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8.4046</w:t>
      </w:r>
    </w:p>
    <w:p>
      <w:r>
        <w:t xml:space="preserve">En koskaan saanut tarpeeksi kolikoita pelatakseni muutamaa minuuttia pidempään. Päivittäinen bonus ei koskaan toiminut. Maksan kolikoista vain, jos peli on sen arvoinen. Tämä ei taida olla sellainen.</w:t>
      </w:r>
    </w:p>
    <w:p>
      <w:r>
        <w:rPr>
          <w:b/>
        </w:rPr>
        <w:t xml:space="preserve">Tulos</w:t>
      </w:r>
    </w:p>
    <w:p>
      <w:r>
        <w:t xml:space="preserve">En koskaan saanut tarpeeksi kolikoita pelatakseni pidempään kuin...</w:t>
      </w:r>
    </w:p>
    <w:p>
      <w:r>
        <w:rPr>
          <w:b/>
        </w:rPr>
        <w:t xml:space="preserve">Esimerkki 8.4047</w:t>
      </w:r>
    </w:p>
    <w:p>
      <w:r>
        <w:t xml:space="preserve">Otin lääkkeen määräyksen mukaan, eikä se ole niin voimakas kuin sen olisi pitänyt olla minulle. Olisiko se mutta uudelleen.</w:t>
      </w:r>
    </w:p>
    <w:p>
      <w:r>
        <w:rPr>
          <w:b/>
        </w:rPr>
        <w:t xml:space="preserve">Tulos</w:t>
      </w:r>
    </w:p>
    <w:p>
      <w:r>
        <w:t xml:space="preserve">Otettiin määräyksen mukaan, eikä se ole niin voimakas kuin se ....</w:t>
      </w:r>
    </w:p>
    <w:p>
      <w:r>
        <w:rPr>
          <w:b/>
        </w:rPr>
        <w:t xml:space="preserve">Esimerkki 8.4048</w:t>
      </w:r>
    </w:p>
    <w:p>
      <w:r>
        <w:t xml:space="preserve">Aloitin äänikirjan ja minun oli pakko kuulla, kuinka tämä on mustan yhteisön uusi "raamattu". Se on vastenmielistä. Tämä kirja on puhdasta muotoa tekosyyn tilassa. Se pitää kulttuurimme takapajuisena. Se on sormella osoittamista. Se on syyttelyä. Se on surkeaa kirjallisuutta. Yritän parhaani mukaan lukea kirjan loppuun (olen luvussa 4), kun kuuntelen sitä työmatkallani. Tässä kirjassa on hyvin katkera sävy.</w:t>
      </w:r>
    </w:p>
    <w:p>
      <w:r>
        <w:rPr>
          <w:b/>
        </w:rPr>
        <w:t xml:space="preserve">Tulos</w:t>
      </w:r>
    </w:p>
    <w:p>
      <w:r>
        <w:t xml:space="preserve">Sen ontuva kirjallisuus. Yritän parhaani mukaan lukea loppuun(I ...</w:t>
      </w:r>
    </w:p>
    <w:p>
      <w:r>
        <w:rPr>
          <w:b/>
        </w:rPr>
        <w:t xml:space="preserve">Esimerkki 8.4049</w:t>
      </w:r>
    </w:p>
    <w:p>
      <w:r>
        <w:t xml:space="preserve">Lyhyen aikaa se toimii ihan hyvin, mutta lompakkoon työnnettävän insertin kieli rypistyy liian helposti ja koko insertti alkaa pudota lompakosta aina kun avaat sen lyhyen ajan kuluttua. Se ei ole lainkaan samanlainen kuin alkuperäinen Rolfin lompakkosisäke, jossa lompakkoon liukuva kieliosa oli tehty paksummasta muovista, jotta vältettäisiin rypistyminen, joka aiheuttaa tämän lompakkosisäkkeen luontaisen epäonnistumisen. Valitettavasti en enää löydä Rolfin lompakkoinserttejä. Onneksi nämä eivät maksa kovin paljon, mutta kai sitä saa mitä maksaa.</w:t>
      </w:r>
    </w:p>
    <w:p>
      <w:r>
        <w:rPr>
          <w:b/>
        </w:rPr>
        <w:t xml:space="preserve">Tulos</w:t>
      </w:r>
    </w:p>
    <w:p>
      <w:r>
        <w:t xml:space="preserve">Tämä ei ole yhtä hyvä kuin alkuperäinen Rolfin lompakkosivu.</w:t>
      </w:r>
    </w:p>
    <w:p>
      <w:r>
        <w:rPr>
          <w:b/>
        </w:rPr>
        <w:t xml:space="preserve">Esimerkki 8.4050</w:t>
      </w:r>
    </w:p>
    <w:p>
      <w:r>
        <w:t xml:space="preserve">Lanka on hyvä. Liittimet eivät kuitenkaan toimi kovin hyvin. Se osa liittimestä, joka kiinnittyy johtoon, ei ole ongelma. Ongelma on siinä, missä liitin kiinnittyy teippiin. Tämä osa toimii siten, että liittimen nastat lävistävät nauhan alapuolen ja muodostavat yhteyden nauhan yläpuolella olevaan kupariin. Vaikka liimapinta on poistettu, nastojen ja kuparin välinen kontakti on hyvin epätarkka. Huomasin, että ainoa tapa, jolla voin saada kiinteän yhteyden, on poistaa teipin silikoninen yläosa ja sijoittaa se teipin alapuolelle ja asentaa teippi ylösalaisin pidikkeeseen. Huomasin, että tämä antoi minulle kiinteän yhteyden joka kerta ilman epäonnistumista. Tämä menetelmä varmasti mitätöi liittimen vedenpitävyyden, mutta se toimii.</w:t>
      </w:r>
    </w:p>
    <w:p>
      <w:r>
        <w:rPr>
          <w:b/>
        </w:rPr>
        <w:t xml:space="preserve">Tulos</w:t>
      </w:r>
    </w:p>
    <w:p>
      <w:r>
        <w:t xml:space="preserve">Lanka on hyvä. Kuitenkin liittimet eivät todellakaan toimi kovin ....</w:t>
      </w:r>
    </w:p>
    <w:p>
      <w:r>
        <w:rPr>
          <w:b/>
        </w:rPr>
        <w:t xml:space="preserve">Esimerkki 8.4051</w:t>
      </w:r>
    </w:p>
    <w:p>
      <w:r>
        <w:t xml:space="preserve">Haluan palauttaa tämän tuotteen, se ei ollut sitä, mitä voisin käyttää. Odotan edelleen tietoa siitä, miten tämä tehdään. Minulle ei annettu palautusetikettiä. En saanut muita ohjeita.</w:t>
      </w:r>
    </w:p>
    <w:p>
      <w:r>
        <w:rPr>
          <w:b/>
        </w:rPr>
        <w:t xml:space="preserve">Tulos</w:t>
      </w:r>
    </w:p>
    <w:p>
      <w:r>
        <w:t xml:space="preserve">Haluan palauttaa sen, mutta minulle ei annettu mitään tietoa siitä, miten se tehdään.</w:t>
      </w:r>
    </w:p>
    <w:p>
      <w:r>
        <w:rPr>
          <w:b/>
        </w:rPr>
        <w:t xml:space="preserve">Esimerkki 8.4052</w:t>
      </w:r>
    </w:p>
    <w:p>
      <w:r>
        <w:t xml:space="preserve">Ajattelin, että tämä olisi hieman käytännöllisempi tai muodikkaampi. Oli aika, jolloin kävelin töihin joka aamu klo 3 aamulla keskellä talvea avatakseni kahvilan. Tällainen tuote olisi täydellinen pitämään kovat tuulet pois kasvoilta, mutta kaikissa muissa olosuhteissa tämä päähine on hieman liikaa. Lisäksi päänsuoja tuli AIVAN liian suurena. Suun/leuan peittämiseen tarkoitettu osa roikkuu alaspäin kurkkuuni asti.</w:t>
      </w:r>
    </w:p>
    <w:p>
      <w:r>
        <w:rPr>
          <w:b/>
        </w:rPr>
        <w:t xml:space="preserve">Tulos</w:t>
      </w:r>
    </w:p>
    <w:p>
      <w:r>
        <w:t xml:space="preserve">Tällainen tuote olisi täydellinen pitämään kovat tuulet ...</w:t>
      </w:r>
    </w:p>
    <w:p>
      <w:r>
        <w:rPr>
          <w:b/>
        </w:rPr>
        <w:t xml:space="preserve">Esimerkki 8.4053</w:t>
      </w:r>
    </w:p>
    <w:p>
      <w:r>
        <w:t xml:space="preserve">Olen käyttänyt akkua yli vuoden ajan. ensimmäinen saamani akku oli rikki, ja yritys toimitti nopeasti uuden akun takaisin. Uusi toimi hyvin jonkin aikaa, mutta nyt se tekee outoja asioita, kuten jätän sen ladattavaksi seinään useiksi päiviksi ja vain 2 pistettä vilkkuu, se ei ole yhtä nopea antamaan latausta, joten lataaminen kestää jonkin aikaa. Lakkasin rehellisesti sanottuna käyttämästä niitä, koska oli niin ärsyttävää käsitellä kaikkia näitä ongelmia, ja miehelläni on akku, josta pidämme enemmän.</w:t>
      </w:r>
    </w:p>
    <w:p>
      <w:r>
        <w:rPr>
          <w:b/>
        </w:rPr>
        <w:t xml:space="preserve">Tulos</w:t>
      </w:r>
    </w:p>
    <w:p>
      <w:r>
        <w:t xml:space="preserve">Toimi jonkin aikaa, mutta on toiminut vain vuoden epäsäännöllisen käytön jälkeen.</w:t>
      </w:r>
    </w:p>
    <w:p>
      <w:r>
        <w:rPr>
          <w:b/>
        </w:rPr>
        <w:t xml:space="preserve">Esimerkki 8.4054</w:t>
      </w:r>
    </w:p>
    <w:p>
      <w:r>
        <w:t xml:space="preserve">Päivitys: Jouduin palauttamaan tämän valon. Painekytkimen johdot katkesivat asennuksen yhteydessä. Sain toisen, sama juttu. En edes vaivaudu palauttamaan tätä. Aion vain juottaa sen paremmin kuin tehtaalla. Valitettavasti se on paska. Salamavalo ja kiinnitys ja laturi näyttävät olevan kunnossa, mutta painenäuha on täyttä roskaa. Ensimmäinen arvostelu: Erittäin kirkas! Näyttää olevan hyvin tehty. Se on varmasti hyvä kauppa. 2 ladattavaa akkua ja laturi! Wow.</w:t>
      </w:r>
    </w:p>
    <w:p>
      <w:r>
        <w:rPr>
          <w:b/>
        </w:rPr>
        <w:t xml:space="preserve">Tulos</w:t>
      </w:r>
    </w:p>
    <w:p>
      <w:r>
        <w:t xml:space="preserve">Paineteippi on roskaa, mutta valo on kirkas, kirkas, kirkas!!!</w:t>
      </w:r>
    </w:p>
    <w:p>
      <w:r>
        <w:rPr>
          <w:b/>
        </w:rPr>
        <w:t xml:space="preserve">Esimerkki 8.4055</w:t>
      </w:r>
    </w:p>
    <w:p>
      <w:r>
        <w:t xml:space="preserve">Aluksi rakastin sitä, mutta se hajosi vain 2 kuukauden jälkeen. Se ei ruostunut, mutta se ei myöskään kestänyt. ☹️</w:t>
      </w:r>
    </w:p>
    <w:p>
      <w:r>
        <w:rPr>
          <w:b/>
        </w:rPr>
        <w:t xml:space="preserve">Tulos</w:t>
      </w:r>
    </w:p>
    <w:p>
      <w:r>
        <w:t xml:space="preserve">Aluksi rakastin sitä, mutta se hajosi jo ....</w:t>
      </w:r>
    </w:p>
    <w:p>
      <w:r>
        <w:rPr>
          <w:b/>
        </w:rPr>
        <w:t xml:space="preserve">Esimerkki 8.4056</w:t>
      </w:r>
    </w:p>
    <w:p>
      <w:r>
        <w:t xml:space="preserve">Minun täytyi painaa sitä niin kovaa.</w:t>
      </w:r>
    </w:p>
    <w:p>
      <w:r>
        <w:rPr>
          <w:b/>
        </w:rPr>
        <w:t xml:space="preserve">Tulos</w:t>
      </w:r>
    </w:p>
    <w:p>
      <w:r>
        <w:t xml:space="preserve">Ei oikein toimi. Ei pysty "puhumaan" ipadini kanssa.</w:t>
      </w:r>
    </w:p>
    <w:p>
      <w:r>
        <w:rPr>
          <w:b/>
        </w:rPr>
        <w:t xml:space="preserve">Esimerkki 8.4057</w:t>
      </w:r>
    </w:p>
    <w:p>
      <w:r>
        <w:t xml:space="preserve">Sain juuri nämä oli todella järkyttynyt, että nämä eivät sovi .. Vaihdoin korvan kärjet, mutta ne eivät pysyneet korvissani . Odotin todella innolla näiden käyttöä.</w:t>
      </w:r>
    </w:p>
    <w:p>
      <w:r>
        <w:rPr>
          <w:b/>
        </w:rPr>
        <w:t xml:space="preserve">Tulos</w:t>
      </w:r>
    </w:p>
    <w:p>
      <w:r>
        <w:t xml:space="preserve">Sain juuri nämä oli todella järkyttynyt, että nämä eivät ....</w:t>
      </w:r>
    </w:p>
    <w:p>
      <w:r>
        <w:rPr>
          <w:b/>
        </w:rPr>
        <w:t xml:space="preserve">Esimerkki 8.4058</w:t>
      </w:r>
    </w:p>
    <w:p>
      <w:r>
        <w:t xml:space="preserve">Minulla on monta paria fitfloppeja. Jalkapohjassa on erilainen päällinen ja se pitää ärsyttäviä ääniä. En suosittele. Toivon, että olisin palauttanut</w:t>
      </w:r>
    </w:p>
    <w:p>
      <w:r>
        <w:rPr>
          <w:b/>
        </w:rPr>
        <w:t xml:space="preserve">Tulos</w:t>
      </w:r>
    </w:p>
    <w:p>
      <w:r>
        <w:t xml:space="preserve">Jalkapohjassa on erilainen päällinen ja se pitää ärsyttäviä ääniä. En suosittele</w:t>
      </w:r>
    </w:p>
    <w:p>
      <w:r>
        <w:rPr>
          <w:b/>
        </w:rPr>
        <w:t xml:space="preserve">Esimerkki 8.4059</w:t>
      </w:r>
    </w:p>
    <w:p>
      <w:r>
        <w:t xml:space="preserve">Liiketunnistus ei toiminut 90 % ajasta. Kamera on hehkulampun alapäässä, joten tarvitset taivutettavan valaisimen, johon voit laittaa hehkulampun niin, että kamera näkee koko kehon korkeuden. Muuten joudut asentamaan kattovalaisimeen, joka ei vaadi pohjalevyä, jotta kamera voi osoittaa alaspäin. Live view on kuitenkin erittäin hyvä. Ehdottomasti pitää parantaa liiketallennusta. Palautan tämän takaisin.</w:t>
      </w:r>
    </w:p>
    <w:p>
      <w:r>
        <w:rPr>
          <w:b/>
        </w:rPr>
        <w:t xml:space="preserve">Tulos</w:t>
      </w:r>
    </w:p>
    <w:p>
      <w:r>
        <w:t xml:space="preserve">Live-näkymä on kuitenkin erittäin hyvä. Liiketallennusta on ehdottomasti parannettava</w:t>
      </w:r>
    </w:p>
    <w:p>
      <w:r>
        <w:rPr>
          <w:b/>
        </w:rPr>
        <w:t xml:space="preserve">Esimerkki 8.4060</w:t>
      </w:r>
    </w:p>
    <w:p>
      <w:r>
        <w:t xml:space="preserve">Laulut laulettiin liian nopeasti, eikä sanoja kuultu kovin selvästi. Vaikea nuorten saada/ymmärtää viestiä.</w:t>
      </w:r>
    </w:p>
    <w:p>
      <w:r>
        <w:rPr>
          <w:b/>
        </w:rPr>
        <w:t xml:space="preserve">Tulos</w:t>
      </w:r>
    </w:p>
    <w:p>
      <w:r>
        <w:t xml:space="preserve">Laulut laulettiin liian nopeasti ja sanat olivat ...</w:t>
      </w:r>
    </w:p>
    <w:p>
      <w:r>
        <w:rPr>
          <w:b/>
        </w:rPr>
        <w:t xml:space="preserve">Esimerkki 8.4061</w:t>
      </w:r>
    </w:p>
    <w:p>
      <w:r>
        <w:t xml:space="preserve">Ostin tämän tuotteen viime vuonna. Ja se oli kellarissa lähes vuoden ajan. Kun avasin laatikon ja käytin sitä viime viikolla, huomasin, että rasvasäiliö puuttuu. Tiedätkö, miten löysin tämän, kun grillasin. Voisitteko ystävällisesti postittaa minulle rasvatarjottimen tai kertoa minulle, mistä voin löytää sellaisen? Kiitos</w:t>
      </w:r>
    </w:p>
    <w:p>
      <w:r>
        <w:rPr>
          <w:b/>
        </w:rPr>
        <w:t xml:space="preserve">Tulos</w:t>
      </w:r>
    </w:p>
    <w:p>
      <w:r>
        <w:t xml:space="preserve">Ostin tämän tuotteen viime vuonna. Ja se oli ...</w:t>
      </w:r>
    </w:p>
    <w:p>
      <w:r>
        <w:rPr>
          <w:b/>
        </w:rPr>
        <w:t xml:space="preserve">Esimerkki 8.4062</w:t>
      </w:r>
    </w:p>
    <w:p>
      <w:r>
        <w:t xml:space="preserve">EIVÄT ANTANEET MINULLE OIKEAA MÄÄRÄÄ PÄÄPULTTEJA. OLI VAIN 3 LYHYTTÄ PULTTIA JA 1 YLIMÄÄRÄINEN PITKÄ PULTTI. JOUDUIN OSTAMAAN TOISEN SARJAN SAADAKSENI TYÖN VALMIIKSI.</w:t>
      </w:r>
    </w:p>
    <w:p>
      <w:r>
        <w:rPr>
          <w:b/>
        </w:rPr>
        <w:t xml:space="preserve">Tulos</w:t>
      </w:r>
    </w:p>
    <w:p>
      <w:r>
        <w:t xml:space="preserve">EIVÄT ANTANEET MINULLE OIKEAA MÄÄRÄÄ PÄÄPULTTEJA ...</w:t>
      </w:r>
    </w:p>
    <w:p>
      <w:r>
        <w:rPr>
          <w:b/>
        </w:rPr>
        <w:t xml:space="preserve">Esimerkki 8.4063</w:t>
      </w:r>
    </w:p>
    <w:p>
      <w:r>
        <w:t xml:space="preserve">Nämä pyyhkeet ovat pehmeitä. Ostin nämä, koska toivoin hyvälaatuista pyyhettä (premium otsikossa). Pesin ne heti kun sain nämä. Ne tuottivat niin paljon nukkaa, että luulin niiden olevan viallisia: vaatteissa, joilla nämä pestiin, on edelleen nukkaa, joka kertyi niihin. Olen käyttänyt näitä viimeiset 2 viikkoa ja niistä putoaa edelleen nukka kylpyhuoneessa ja jokaisen käytön jälkeen. En ole varma niiden pitkäaikaiskestävyydestä, mutta hintaansa nähden ne eivät mielestäni ole sen arvoisia. Pidän siitä, että ne ovat orgaanisia, mutta näyttää siltä, että vaihtokauppa on merkittävä. En ole koskaan käyttänyt tai omistanut pyyhkeitä, jotka tuottavat niin paljon nukkaa. Tästä syystä en ostaisi näitä uudelleen.</w:t>
      </w:r>
    </w:p>
    <w:p>
      <w:r>
        <w:rPr>
          <w:b/>
        </w:rPr>
        <w:t xml:space="preserve">Tulos</w:t>
      </w:r>
    </w:p>
    <w:p>
      <w:r>
        <w:t xml:space="preserve">Ostin nämä, koska toivoin hyvälaatuista pyyhettä (premium otsikossa).</w:t>
      </w:r>
    </w:p>
    <w:p>
      <w:r>
        <w:rPr>
          <w:b/>
        </w:rPr>
        <w:t xml:space="preserve">Esimerkki 8.4064</w:t>
      </w:r>
    </w:p>
    <w:p>
      <w:r>
        <w:t xml:space="preserve">Tätä mainostettiin GE:n aitona tehdasosana, mutta se oli ehdottomasti jälkimarkkinavaraosa. Siksi hinta on alhaisempi. En palauttanut sitä, koska en voinut odottaa lisäaikaa GE-osan saamiseksi. Vaikka se näyttää toimivan, epävarma sen kestävyydestä. Elementissä olevien kelojen määrä on lähes puolet aidon osan määrästä. Alhainen luokitus osittain heijastaa myyjien petosta.</w:t>
      </w:r>
    </w:p>
    <w:p>
      <w:r>
        <w:rPr>
          <w:b/>
        </w:rPr>
        <w:t xml:space="preserve">Tulos</w:t>
      </w:r>
    </w:p>
    <w:p>
      <w:r>
        <w:t xml:space="preserve">AFTERMARKET: ei aito GE:n tehdasosa, kuten mainostetaan.</w:t>
      </w:r>
    </w:p>
    <w:p>
      <w:r>
        <w:rPr>
          <w:b/>
        </w:rPr>
        <w:t xml:space="preserve">Esimerkki 8.4065</w:t>
      </w:r>
    </w:p>
    <w:p>
      <w:r>
        <w:t xml:space="preserve">Johdoton yksikkö aiheutti GFI ja laukaisu ja ei laite ei lataa lainkaan.. Kuollut... Mukava yksikkö, helppokäyttöinen vie kaksi säiliötä vedellä tehdä työtä, yksi alhaalla ja yksi ylähampaille. HIENO YKSIKKÖ, jos se toimisi. Otan yhteyttä valmistajaan 2 vuoden takuuta varten.</w:t>
      </w:r>
    </w:p>
    <w:p>
      <w:r>
        <w:rPr>
          <w:b/>
        </w:rPr>
        <w:t xml:space="preserve">Tulos</w:t>
      </w:r>
    </w:p>
    <w:p>
      <w:r>
        <w:t xml:space="preserve">Päivitys. Tehdas vaihtoi yksikön. Toimii hyvin hyvää palautetta hammaslääkäriltä.</w:t>
      </w:r>
    </w:p>
    <w:p>
      <w:r>
        <w:rPr>
          <w:b/>
        </w:rPr>
        <w:t xml:space="preserve">Esimerkki 8.4066</w:t>
      </w:r>
    </w:p>
    <w:p>
      <w:r>
        <w:t xml:space="preserve">Vaikka ääni on kunnollinen, siinä on pari pahaa vikaa. Ylivoimaisesti pahin on se, että kun kaiutin on kytkettynä joko USB- tai verkkolaitteeseen ja soittaa musiikkia, kaiuttimesta kuuluu elektronista ääntä. Jos kaiutin on käännetty tarpeeksi kovemmalle, ääntä ei juuri kuulu, mutta hiljaisessa kuuntelussa se on ärsyttävää. Toinen vika pahentaa päävirhettä. Kun kaiutin toimii akulla, se ei sammu itsestään, kun se ei soita musiikkia. Tämä tarkoittaa, että kaiuttimesta loppuu usein akku, joten sinun on kytkettävä se verkkovirtaan, jotta voit käyttää sitä, ja näin ollen sinun on kuunneltava melua.</w:t>
      </w:r>
    </w:p>
    <w:p>
      <w:r>
        <w:rPr>
          <w:b/>
        </w:rPr>
        <w:t xml:space="preserve">Tulos</w:t>
      </w:r>
    </w:p>
    <w:p>
      <w:r>
        <w:t xml:space="preserve">Kunnollinen ääni, mutta tuottaa häiritsevää elektronista melua.</w:t>
      </w:r>
    </w:p>
    <w:p>
      <w:r>
        <w:rPr>
          <w:b/>
        </w:rPr>
        <w:t xml:space="preserve">Esimerkki 8.4067</w:t>
      </w:r>
    </w:p>
    <w:p>
      <w:r>
        <w:t xml:space="preserve">Ostin nämä pitääkseni uuden lieden puhtaampana, jotta roiskeet eivät pääsisi polttimille. Ne eivät näytä kaikkein parhaimmalta, mutta ne peittivät polttimen. Nämä ovat ohuita ja halpoja, ja jos laitat väärän polttimen päälle, näiden maali syttyy lyhyessä ajassa tuleen. Heitin omani roskiin. Jos ostan uudelleen suojuksia, palaan kiinteisiin, painaviin, emaloituihin suojuksiin, jotka ovat turvallisempia ja näyttävät paremmilta.</w:t>
      </w:r>
    </w:p>
    <w:p>
      <w:r>
        <w:rPr>
          <w:b/>
        </w:rPr>
        <w:t xml:space="preserve">Tulos</w:t>
      </w:r>
    </w:p>
    <w:p>
      <w:r>
        <w:t xml:space="preserve">Ne eivät näytä parhaimmalta, mutta ne peittivät polttimen.</w:t>
      </w:r>
    </w:p>
    <w:p>
      <w:r>
        <w:rPr>
          <w:b/>
        </w:rPr>
        <w:t xml:space="preserve">Esimerkki 8.4068</w:t>
      </w:r>
    </w:p>
    <w:p>
      <w:r>
        <w:t xml:space="preserve">Säiliön päällä ei ole tiivistettä, mikä on itse asiassa huolestuttavaa. Pullo yli puolityhjä</w:t>
      </w:r>
    </w:p>
    <w:p>
      <w:r>
        <w:rPr>
          <w:b/>
        </w:rPr>
        <w:t xml:space="preserve">Tulos</w:t>
      </w:r>
    </w:p>
    <w:p>
      <w:r>
        <w:t xml:space="preserve">Sain ehdottomasti säiliön, jonka joku muu palautti. Erittäin pettynyt</w:t>
      </w:r>
    </w:p>
    <w:p>
      <w:r>
        <w:rPr>
          <w:b/>
        </w:rPr>
        <w:t xml:space="preserve">Esimerkki 8.4069</w:t>
      </w:r>
    </w:p>
    <w:p>
      <w:r>
        <w:t xml:space="preserve">PÄIVITYS: Ostin sovittimen, joten se toimii sittenkin! Yay! Ensiksikin, sulkuputki on kaunis! Tästä huolimatta en tarkistanut kierteiden leveyttä, eikä tässä valaisimessa ollut tarpeeksi suurta kierteiden aukkoa lamppuuni. Pidän sen kuitenkin, koska se on ihana, ja olen varma, että löydän toisen lampun, jossa voin käyttää sitä. Kuten vierashuoneemme pieneen lamppuun tai toiseen pieneen lamppuun pääkylpyhuoneessamme.</w:t>
      </w:r>
    </w:p>
    <w:p>
      <w:r>
        <w:rPr>
          <w:b/>
        </w:rPr>
        <w:t xml:space="preserve">Tulos</w:t>
      </w:r>
    </w:p>
    <w:p>
      <w:r>
        <w:t xml:space="preserve">Upea, mutta tarkista langan leveys! Adapterit leveämpään lankaan toimivat!</w:t>
      </w:r>
    </w:p>
    <w:p>
      <w:r>
        <w:rPr>
          <w:b/>
        </w:rPr>
        <w:t xml:space="preserve">Esimerkki 8.4070</w:t>
      </w:r>
    </w:p>
    <w:p>
      <w:r>
        <w:t xml:space="preserve">Se lähetettiin kirjekuoressa reunus kaikki murskattu kesti jonkin aikaa taivuttaa se takaisin muotoon olisi lähettänyt sen takaisin ei halua mennä läpi hässäkkääsi</w:t>
      </w:r>
    </w:p>
    <w:p>
      <w:r>
        <w:rPr>
          <w:b/>
        </w:rPr>
        <w:t xml:space="preserve">Tulos</w:t>
      </w:r>
    </w:p>
    <w:p>
      <w:r>
        <w:t xml:space="preserve">Toimitettiin kirjekuoressa kaikki murskatut lukivat sen menneessä postissa olettaen, että he olivat korjanneet ongelman.</w:t>
      </w:r>
    </w:p>
    <w:p>
      <w:r>
        <w:rPr>
          <w:b/>
        </w:rPr>
        <w:t xml:space="preserve">Esimerkki 8.4071</w:t>
      </w:r>
    </w:p>
    <w:p>
      <w:r>
        <w:t xml:space="preserve">Käytetty vain muutaman kerran erittäin paksu vaikea poistaa tuotetta pullosta Ostin 2 pulloa molemmat samat erittäin vaikea poistaa pullosta Tiputtimella ei ole tarpeeksi imua pullosta poistamiseen Ei tuoksua, paksu vain käyttää vähän aluksi En usko, että ostan uudelleen</w:t>
      </w:r>
    </w:p>
    <w:p>
      <w:r>
        <w:rPr>
          <w:b/>
        </w:rPr>
        <w:t xml:space="preserve">Tulos</w:t>
      </w:r>
    </w:p>
    <w:p>
      <w:r>
        <w:t xml:space="preserve">Käytetty vain muutaman kerran hyvin paksu vaikea poistaa tuotetta ...</w:t>
      </w:r>
    </w:p>
    <w:p>
      <w:r>
        <w:rPr>
          <w:b/>
        </w:rPr>
        <w:t xml:space="preserve">Esimerkki 8.4072</w:t>
      </w:r>
    </w:p>
    <w:p>
      <w:r>
        <w:t xml:space="preserve">Ostin tämän tyttärelleni lukiota varten. Se näytti ihan hyvältä ja toimi hyvin viikon ajan, mutta sitten kotelon kaikki neljä kulmaa murtuivat ja hänen tietokoneensa murtui. Ei koskaan osta enää. oli paska</w:t>
      </w:r>
    </w:p>
    <w:p>
      <w:r>
        <w:rPr>
          <w:b/>
        </w:rPr>
        <w:t xml:space="preserve">Tulos</w:t>
      </w:r>
    </w:p>
    <w:p>
      <w:r>
        <w:t xml:space="preserve">Se näytti hyvältä ja toimi hienosti viikon ajan, mutta sitten kaikki neljä kulmaa ....</w:t>
      </w:r>
    </w:p>
    <w:p>
      <w:r>
        <w:rPr>
          <w:b/>
        </w:rPr>
        <w:t xml:space="preserve">Esimerkki 8.4073</w:t>
      </w:r>
    </w:p>
    <w:p>
      <w:r>
        <w:t xml:space="preserve">Tämä kynä oli pettymys. Kaiken sen jälkeen, kun oli puhuttu siitä, kuinka hieno kynä oli, kuinka se oli paras harjakynä, jonka rahalla sai (eikä se ollut halpa), jouduin pettymään. Siveltimen kärki alkoi halkeilla muutaman käyttökerran jälkeen, aivan kuten kaikki muutkin omistamani sivellinkynät. En ole vielä löytänyt sivellinkynää, joka olisi toimiva ammattimaiseen musteenkirjoitukseen, eikä tämä ole poikkeus. Sable brush on edelleen paras vaihtoehto musteiden kirjoittamiseen.</w:t>
      </w:r>
    </w:p>
    <w:p>
      <w:r>
        <w:rPr>
          <w:b/>
        </w:rPr>
        <w:t xml:space="preserve">Tulos</w:t>
      </w:r>
    </w:p>
    <w:p>
      <w:r>
        <w:t xml:space="preserve">Tämä kynä oli pettymys. Kaiken sen jälkeen, kun oli puhuttu siitä, kuinka hieno ...</w:t>
      </w:r>
    </w:p>
    <w:p>
      <w:r>
        <w:rPr>
          <w:b/>
        </w:rPr>
        <w:t xml:space="preserve">Esimerkki 8.4074</w:t>
      </w:r>
    </w:p>
    <w:p>
      <w:r>
        <w:t xml:space="preserve">Vaikka näyttö näyttääkin kauniilta, siinä oli joitakin kuolleita pikseleitä, jotka pahenivat vähitellen ajan myötä.</w:t>
      </w:r>
    </w:p>
    <w:p>
      <w:r>
        <w:rPr>
          <w:b/>
        </w:rPr>
        <w:t xml:space="preserve">Tulos</w:t>
      </w:r>
    </w:p>
    <w:p>
      <w:r>
        <w:t xml:space="preserve">Vaikka näyttö näyttääkin kauniilta, siinä oli joitakin kuolleita pikseleitä, jotka ....</w:t>
      </w:r>
    </w:p>
    <w:p>
      <w:r>
        <w:rPr>
          <w:b/>
        </w:rPr>
        <w:t xml:space="preserve">Esimerkki 8.4075</w:t>
      </w:r>
    </w:p>
    <w:p>
      <w:r>
        <w:t xml:space="preserve">Ei ollut lovea partakoneelle, vaikka se oli selvästi lueteltu yhteensopivaksi.</w:t>
      </w:r>
    </w:p>
    <w:p>
      <w:r>
        <w:rPr>
          <w:b/>
        </w:rPr>
        <w:t xml:space="preserve">Tulos</w:t>
      </w:r>
    </w:p>
    <w:p>
      <w:r>
        <w:t xml:space="preserve">Ei yhteensopiva, vaikka se on mainittu kuvauksessa</w:t>
      </w:r>
    </w:p>
    <w:p>
      <w:r>
        <w:rPr>
          <w:b/>
        </w:rPr>
        <w:t xml:space="preserve">Esimerkki 8.4076</w:t>
      </w:r>
    </w:p>
    <w:p>
      <w:r>
        <w:t xml:space="preserve">Hiljaisuus ilman sanottavaa on erittäin hankalaa, jos haluat siitä hyvää draamaa. Olisin voinut elää ilman tätä.</w:t>
      </w:r>
    </w:p>
    <w:p>
      <w:r>
        <w:rPr>
          <w:b/>
        </w:rPr>
        <w:t xml:space="preserve">Tulos</w:t>
      </w:r>
    </w:p>
    <w:p>
      <w:r>
        <w:t xml:space="preserve">Kun ei ole mitään sanottavaa, se ei tee suurta draamaa -</w:t>
      </w:r>
    </w:p>
    <w:p>
      <w:r>
        <w:rPr>
          <w:b/>
        </w:rPr>
        <w:t xml:space="preserve">Esimerkki 8.4077</w:t>
      </w:r>
    </w:p>
    <w:p>
      <w:r>
        <w:t xml:space="preserve">vaikka noudattaisit ohjeita täydellisesti, henna tuntuu silti juuttuvan applikaattoripulloihin, ja sitä on hyvin vaikea puhdistaa.</w:t>
      </w:r>
    </w:p>
    <w:p>
      <w:r>
        <w:rPr>
          <w:b/>
        </w:rPr>
        <w:t xml:space="preserve">Tulos</w:t>
      </w:r>
    </w:p>
    <w:p>
      <w:r>
        <w:t xml:space="preserve">vaikka noudattaisin ohjeita täydellisesti, henna tuntuu silti ....</w:t>
      </w:r>
    </w:p>
    <w:p>
      <w:r>
        <w:rPr>
          <w:b/>
        </w:rPr>
        <w:t xml:space="preserve">Esimerkki 8.4078</w:t>
      </w:r>
    </w:p>
    <w:p>
      <w:r>
        <w:t xml:space="preserve">Ensimmäiset käyttökerrat eivät olleet tyytyväisiä siihen, että öljy suihkusi suorana virtana. Haluaisin mieluummin suihkua, en virtausta.</w:t>
      </w:r>
    </w:p>
    <w:p>
      <w:r>
        <w:rPr>
          <w:b/>
        </w:rPr>
        <w:t xml:space="preserve">Tulos</w:t>
      </w:r>
    </w:p>
    <w:p>
      <w:r>
        <w:t xml:space="preserve">ensimmäiset käyttökerrat eivät olleet tyytyväisiä siihen, että öljy suihkusi ulos suorana virtana.</w:t>
      </w:r>
    </w:p>
    <w:p>
      <w:r>
        <w:rPr>
          <w:b/>
        </w:rPr>
        <w:t xml:space="preserve">Esimerkki 8.4079</w:t>
      </w:r>
    </w:p>
    <w:p>
      <w:r>
        <w:t xml:space="preserve">Tilasin suurimman osan valaisimista Amazonista tänä vuonna, ja kaikkien kanssa oli ongelmia. Puolet näistä ei syttynyt ja joidenkin valojen kanssa, joiden värit eivät vaihtuneet valitsemaani väriin. Todennäköisesti en enää koskaan tilaa näitä.</w:t>
      </w:r>
    </w:p>
    <w:p>
      <w:r>
        <w:rPr>
          <w:b/>
        </w:rPr>
        <w:t xml:space="preserve">Tulos</w:t>
      </w:r>
    </w:p>
    <w:p>
      <w:r>
        <w:t xml:space="preserve">Tilasin suurimman osan valoista Amazonista tänä vuonna ...</w:t>
      </w:r>
    </w:p>
    <w:p>
      <w:r>
        <w:rPr>
          <w:b/>
        </w:rPr>
        <w:t xml:space="preserve">Esimerkki 8.4080</w:t>
      </w:r>
    </w:p>
    <w:p>
      <w:r>
        <w:t xml:space="preserve">Se toimii, mutta ei kovin hyvin. Putki ei ole tarpeeksi pitkä eikä imu ole kovin voimakas (1 9 voltin paristo). Sinun on oltava aivan ison päällä oikeassa kulmassa saadaksesi sen kiinni.</w:t>
      </w:r>
    </w:p>
    <w:p>
      <w:r>
        <w:rPr>
          <w:b/>
        </w:rPr>
        <w:t xml:space="preserve">Tulos</w:t>
      </w:r>
    </w:p>
    <w:p>
      <w:r>
        <w:t xml:space="preserve">mutta ei suuri. Putki ei ole tarpeeksi pitkä ja imu ...</w:t>
      </w:r>
    </w:p>
    <w:p>
      <w:r>
        <w:rPr>
          <w:b/>
        </w:rPr>
        <w:t xml:space="preserve">Esimerkki 8.4081</w:t>
      </w:r>
    </w:p>
    <w:p>
      <w:r>
        <w:t xml:space="preserve">HDMI-liitäntä ei toimi. Toivoin voivani käyttää tätä kalliimman ostamani version sijasta, mutta ei onnistu.</w:t>
      </w:r>
    </w:p>
    <w:p>
      <w:r>
        <w:rPr>
          <w:b/>
        </w:rPr>
        <w:t xml:space="preserve">Tulos</w:t>
      </w:r>
    </w:p>
    <w:p>
      <w:r>
        <w:t xml:space="preserve">HDMI-liitäntä ei toimi. Toivoin, että ...</w:t>
      </w:r>
    </w:p>
    <w:p>
      <w:r>
        <w:rPr>
          <w:b/>
        </w:rPr>
        <w:t xml:space="preserve">Esimerkki 8.4082</w:t>
      </w:r>
    </w:p>
    <w:p>
      <w:r>
        <w:t xml:space="preserve">Ne toimivat hyvin munien säilyttämiseen, mutta kansi ei pysy kiinni, joten minun on pidettävä se kiinni kuminauhalla. Niissä ei myöskään ole ilmavirtaa, joten munat alkavat homehtua parin viikon kuluttua, joten porasin niihin reikiä, ja se näyttää toimineen. Henkilökohtaisesti en ostaisi niitä uudelleen tai suosittelisi niitä.</w:t>
      </w:r>
    </w:p>
    <w:p>
      <w:r>
        <w:rPr>
          <w:b/>
        </w:rPr>
        <w:t xml:space="preserve">Tulos</w:t>
      </w:r>
    </w:p>
    <w:p>
      <w:r>
        <w:t xml:space="preserve">Ne toimivat erinomaisesti munien pitämiseen, mutta kansi ei pysy ....</w:t>
      </w:r>
    </w:p>
    <w:p>
      <w:r>
        <w:rPr>
          <w:b/>
        </w:rPr>
        <w:t xml:space="preserve">Esimerkki 8.4083</w:t>
      </w:r>
    </w:p>
    <w:p>
      <w:r>
        <w:t xml:space="preserve">Tämä on toinen palapeli, jonka olen tilannut Vermont Christmas Companylta, ja molemmista on puuttunut yksi pala. Mikä pettymys! Teet niin kauan töitä palapelin viimeistelemiseksi, ja se on epätäydellinen.</w:t>
      </w:r>
    </w:p>
    <w:p>
      <w:r>
        <w:rPr>
          <w:b/>
        </w:rPr>
        <w:t xml:space="preserve">Tulos</w:t>
      </w:r>
    </w:p>
    <w:p>
      <w:r>
        <w:t xml:space="preserve">Mikä pettymys! Työskentelet niin kauan palapelin loppuun ...</w:t>
      </w:r>
    </w:p>
    <w:p>
      <w:r>
        <w:rPr>
          <w:b/>
        </w:rPr>
        <w:t xml:space="preserve">Esimerkki 8.4084</w:t>
      </w:r>
    </w:p>
    <w:p>
      <w:r>
        <w:t xml:space="preserve">Kuvassa näkyy supersöpö ruusukultainen suunnittelija, mutta siinä ei näy rumaa kukkakuviota, jonka kannessa on Jeesuksen patsas. Ei tilaa viikoittaiselle ateriasuunnittelulle. Hyvä sellaiselle, jolla on suuri monivaiheinen tavoite, jonka eteen hän työskentelee. Tarvitsen jotain, joka järjestää päivittäiset eräpäivät työn ja perheen tapaamisia varten.</w:t>
      </w:r>
    </w:p>
    <w:p>
      <w:r>
        <w:rPr>
          <w:b/>
        </w:rPr>
        <w:t xml:space="preserve">Tulos</w:t>
      </w:r>
    </w:p>
    <w:p>
      <w:r>
        <w:t xml:space="preserve">Kuvassa näkyy supersöpö ruusukultainen suunnittelija, mutta se ei näytä ....</w:t>
      </w:r>
    </w:p>
    <w:p>
      <w:r>
        <w:rPr>
          <w:b/>
        </w:rPr>
        <w:t xml:space="preserve">Esimerkki 8.4085</w:t>
      </w:r>
    </w:p>
    <w:p>
      <w:r>
        <w:t xml:space="preserve">Kun sain tuotteeni, sain tietää, että sillä on kolmen vuoden takuu. Tämä kattavuus alkaa sen jälkeen, kun se päättyy. Kestääkö tuote niin kauan?</w:t>
      </w:r>
    </w:p>
    <w:p>
      <w:r>
        <w:rPr>
          <w:b/>
        </w:rPr>
        <w:t xml:space="preserve">Tulos</w:t>
      </w:r>
    </w:p>
    <w:p>
      <w:r>
        <w:t xml:space="preserve">Tiedä, mitkä ovat perustakuut, ennen kuin ostat tämän.</w:t>
      </w:r>
    </w:p>
    <w:p>
      <w:r>
        <w:rPr>
          <w:b/>
        </w:rPr>
        <w:t xml:space="preserve">Esimerkki 8.4086</w:t>
      </w:r>
    </w:p>
    <w:p>
      <w:r>
        <w:t xml:space="preserve">Puhelinta on erittäin vaikea käyttää, koska suojakuori ei ole paras mahdollinen.</w:t>
      </w:r>
    </w:p>
    <w:p>
      <w:r>
        <w:rPr>
          <w:b/>
        </w:rPr>
        <w:t xml:space="preserve">Tulos</w:t>
      </w:r>
    </w:p>
    <w:p>
      <w:r>
        <w:t xml:space="preserve">Tämän etuosa tekee kirjoittamisesta puhelimella kirjoittamisen TODELLA vaikeaksi</w:t>
      </w:r>
    </w:p>
    <w:p>
      <w:r>
        <w:rPr>
          <w:b/>
        </w:rPr>
        <w:t xml:space="preserve">Esimerkki 8.4087</w:t>
      </w:r>
    </w:p>
    <w:p>
      <w:r>
        <w:t xml:space="preserve">Kaksi antistaattista pussia oli jo avattu. Selvitämme, onko ongelmia, kun kokoan osat myöhemmin tällä viikolla, sillä muiden osien 2 päivän toimitusaika on muuttunut 4 päiväksi tai enemmän.</w:t>
      </w:r>
    </w:p>
    <w:p>
      <w:r>
        <w:rPr>
          <w:b/>
        </w:rPr>
        <w:t xml:space="preserve">Tulos</w:t>
      </w:r>
    </w:p>
    <w:p>
      <w:r>
        <w:t xml:space="preserve">Kaksi antistaattista pussia oli jo avattu. Me ...</w:t>
      </w:r>
    </w:p>
    <w:p>
      <w:r>
        <w:rPr>
          <w:b/>
        </w:rPr>
        <w:t xml:space="preserve">Esimerkki 8.4088</w:t>
      </w:r>
    </w:p>
    <w:p>
      <w:r>
        <w:t xml:space="preserve">Se ei näytä pelästyttävän lintuja tai tuholaisia taloni ympärillä, kuten toivoin.</w:t>
      </w:r>
    </w:p>
    <w:p>
      <w:r>
        <w:rPr>
          <w:b/>
        </w:rPr>
        <w:t xml:space="preserve">Tulos</w:t>
      </w:r>
    </w:p>
    <w:p>
      <w:r>
        <w:t xml:space="preserve">...lintuja tai tuholaisia taloni ympärillä, kuten toivoin...</w:t>
      </w:r>
    </w:p>
    <w:p>
      <w:r>
        <w:rPr>
          <w:b/>
        </w:rPr>
        <w:t xml:space="preserve">Esimerkki 8.4089</w:t>
      </w:r>
    </w:p>
    <w:p>
      <w:r>
        <w:t xml:space="preserve">Kirjan etupuolella on jotain tahriintunutta. Sain täyden hyvityksen, ja se oli helppo prosessi.</w:t>
      </w:r>
    </w:p>
    <w:p>
      <w:r>
        <w:rPr>
          <w:b/>
        </w:rPr>
        <w:t xml:space="preserve">Tulos</w:t>
      </w:r>
    </w:p>
    <w:p>
      <w:r>
        <w:t xml:space="preserve">Sain täyden hyvityksen, ja prosessi oli helppo.</w:t>
      </w:r>
    </w:p>
    <w:p>
      <w:r>
        <w:rPr>
          <w:b/>
        </w:rPr>
        <w:t xml:space="preserve">Esimerkki 8.4090</w:t>
      </w:r>
    </w:p>
    <w:p>
      <w:r>
        <w:t xml:space="preserve">tuote saapui, mutta ilman yläosaa, olen vain iloinen, että se ei pilannut muita laatikossa olevia tuotteita, laadunvalvonta ei tee hyvää työtä viime aikoina!!!</w:t>
      </w:r>
    </w:p>
    <w:p>
      <w:r>
        <w:rPr>
          <w:b/>
        </w:rPr>
        <w:t xml:space="preserve">Tulos</w:t>
      </w:r>
    </w:p>
    <w:p>
      <w:r>
        <w:t xml:space="preserve">Olen vain iloinen siitä, ettei se pilannut muita laatikossa olleita esineitä.</w:t>
      </w:r>
    </w:p>
    <w:p>
      <w:r>
        <w:rPr>
          <w:b/>
        </w:rPr>
        <w:t xml:space="preserve">Esimerkki 8.4091</w:t>
      </w:r>
    </w:p>
    <w:p>
      <w:r>
        <w:t xml:space="preserve">E-kirja asennusohjeineen puuttui toimituksesta.</w:t>
      </w:r>
    </w:p>
    <w:p>
      <w:r>
        <w:rPr>
          <w:b/>
        </w:rPr>
        <w:t xml:space="preserve">Tulos</w:t>
      </w:r>
    </w:p>
    <w:p>
      <w:r>
        <w:t xml:space="preserve">E-kirja ei sisältynyt, ei aavistustakaan, miten tämä asennetaan.</w:t>
      </w:r>
    </w:p>
    <w:p>
      <w:r>
        <w:rPr>
          <w:b/>
        </w:rPr>
        <w:t xml:space="preserve">Esimerkki 8.4092</w:t>
      </w:r>
    </w:p>
    <w:p>
      <w:r>
        <w:t xml:space="preserve">No odotin antaa tämän arvostelun valitettavasti se on huono. Näppäimistö toimi hyvin 5 kuukautta sitten vain lakkasi toimimasta kokonaan. Toivottavasti tällä vehkeellä on takuu.</w:t>
      </w:r>
    </w:p>
    <w:p>
      <w:r>
        <w:rPr>
          <w:b/>
        </w:rPr>
        <w:t xml:space="preserve">Tulos</w:t>
      </w:r>
    </w:p>
    <w:p>
      <w:r>
        <w:t xml:space="preserve">... Odotin antaa tämän arvostelun valitettavasti se on huono. Näppäimistö toimi hyvin 5 kuukautta sitten ...</w:t>
      </w:r>
    </w:p>
    <w:p>
      <w:r>
        <w:rPr>
          <w:b/>
        </w:rPr>
        <w:t xml:space="preserve">Esimerkki 8.4093</w:t>
      </w:r>
    </w:p>
    <w:p>
      <w:r>
        <w:t xml:space="preserve">Suodatin sopii Vicks-kostuttimeemme, ja se oli kätevä ostaa Amazonista. Mutta ensimmäinen kahdesta suodattimesta kesti alle kuukauden ja oli homeessa. Pidämme ilmankostuttimen puhtaana, eikä meillä ole koskaan ollut suodatinta, joka olisi pitänyt heittää pois missään läheskään näin nopeasti. Näimme viime viikolla CVS:ssä ilmankostuttimen, joka ei käytä suodatinta. Luulen, että teemme sen seuraavaksi. Ei ole järkevää käyttää yli 20 dollaria 2 kuukauden välein näiden suodattimien ostamiseen.</w:t>
      </w:r>
    </w:p>
    <w:p>
      <w:r>
        <w:rPr>
          <w:b/>
        </w:rPr>
        <w:t xml:space="preserve">Tulos</w:t>
      </w:r>
    </w:p>
    <w:p>
      <w:r>
        <w:t xml:space="preserve">Suodatin sopii Vicks-kostuttimeemme ja oli kätevä ....</w:t>
      </w:r>
    </w:p>
    <w:p>
      <w:r>
        <w:rPr>
          <w:b/>
        </w:rPr>
        <w:t xml:space="preserve">Esimerkki 8.4094</w:t>
      </w:r>
    </w:p>
    <w:p>
      <w:r>
        <w:t xml:space="preserve">Palautin nämä, koska materiaali on laadultaan/pehmeydeltään erilaista kuin mitä olen ostanut Carter's-kaupasta.</w:t>
      </w:r>
    </w:p>
    <w:p>
      <w:r>
        <w:rPr>
          <w:b/>
        </w:rPr>
        <w:t xml:space="preserve">Tulos</w:t>
      </w:r>
    </w:p>
    <w:p>
      <w:r>
        <w:t xml:space="preserve">Palautin nämä, koska materiaalin laatu/pehmeys on ....</w:t>
      </w:r>
    </w:p>
    <w:p>
      <w:r>
        <w:rPr>
          <w:b/>
        </w:rPr>
        <w:t xml:space="preserve">Esimerkki 8.4095</w:t>
      </w:r>
    </w:p>
    <w:p>
      <w:r>
        <w:t xml:space="preserve">Tämä kello on mahdottoman raskas, koska kello itsessään on erittäin paksu. Ostin sen ystävälleni ja minua hävetti antaa se hänelle.</w:t>
      </w:r>
    </w:p>
    <w:p>
      <w:r>
        <w:rPr>
          <w:b/>
        </w:rPr>
        <w:t xml:space="preserve">Tulos</w:t>
      </w:r>
    </w:p>
    <w:p>
      <w:r>
        <w:t xml:space="preserve">Tämä kello on mahdottoman raskas, sillä itse kello on ....</w:t>
      </w:r>
    </w:p>
    <w:p>
      <w:r>
        <w:rPr>
          <w:b/>
        </w:rPr>
        <w:t xml:space="preserve">Esimerkki 8.4096</w:t>
      </w:r>
    </w:p>
    <w:p>
      <w:r>
        <w:t xml:space="preserve">Viallinen. Pin-sivu ei tule esiin. Soitin Amazonin tekniseen tukeen, joka kävi kanssani läpi vianmääritysprosessin kuin olisin katsonut tietokonetta ensimmäistä kertaa. Oli todella hyödytön, enkä ole edes varma, että hän kuunteli. Sitten minut ohjattiin ASUSin tekniseen tukeen vain yhdistämään toisen yhtä taitamattoman miespuolisen teknikon kanssa, joka loukkasi minua entisestään, ja niinpä palautan tuotteen tuntien jälkeen verkossa, vianmäärityksessä ja käsittelemässä hirvittäviä teknisiä edustajia Amazonista ja Asuksesta. Se on viallinen tietokone, jonka sain.</w:t>
      </w:r>
    </w:p>
    <w:p>
      <w:r>
        <w:rPr>
          <w:b/>
        </w:rPr>
        <w:t xml:space="preserve">Tulos</w:t>
      </w:r>
    </w:p>
    <w:p>
      <w:r>
        <w:t xml:space="preserve">Soitin Amazonin tekniseen tukeen ja minusta tuntui, että tästä ongelmasta ei pidetty kovin hyvää huolta.</w:t>
      </w:r>
    </w:p>
    <w:p>
      <w:r>
        <w:rPr>
          <w:b/>
        </w:rPr>
        <w:t xml:space="preserve">Esimerkki 8.4097</w:t>
      </w:r>
    </w:p>
    <w:p>
      <w:r>
        <w:t xml:space="preserve">En löydä täältä yhteysmyyjää. Kotelo toimi täysin moitteettomasti tähän päivään asti. Se on täysin ladattu, mutta se ei lataa puhelintani lainkaan. Kaikki ympyrät syttyvät ja osoittavat, että se on täynnä, mutta sitten ne vain katoavat.</w:t>
      </w:r>
    </w:p>
    <w:p>
      <w:r>
        <w:rPr>
          <w:b/>
        </w:rPr>
        <w:t xml:space="preserve">Tulos</w:t>
      </w:r>
    </w:p>
    <w:p>
      <w:r>
        <w:t xml:space="preserve">Ei voi ottaa yhteyttä myyjään, lakkasi toimimasta muutaman viikon kuluttua</w:t>
      </w:r>
    </w:p>
    <w:p>
      <w:r>
        <w:rPr>
          <w:b/>
        </w:rPr>
        <w:t xml:space="preserve">Esimerkki 8.4098</w:t>
      </w:r>
    </w:p>
    <w:p>
      <w:r>
        <w:t xml:space="preserve">Vastaanotettu 2 toinen toimii toinen LCD on tyhjä ei toimi.Se joka toimii ei aina sammu, mutta kytkeytyy päälle ok.</w:t>
      </w:r>
    </w:p>
    <w:p>
      <w:r>
        <w:rPr>
          <w:b/>
        </w:rPr>
        <w:t xml:space="preserve">Tulos</w:t>
      </w:r>
    </w:p>
    <w:p>
      <w:r>
        <w:t xml:space="preserve">Vastaanotettu 2 toinen toimii toinen LCD on ....</w:t>
      </w:r>
    </w:p>
    <w:p>
      <w:r>
        <w:rPr>
          <w:b/>
        </w:rPr>
        <w:t xml:space="preserve">Esimerkki 8.4099</w:t>
      </w:r>
    </w:p>
    <w:p>
      <w:r>
        <w:t xml:space="preserve">Ostin 2 tällaista laitetta. Yksi käytettäväksi suolan kanssa, jonka kanssa minulla ei ole ongelmia, ja toinen pippurille, jonka olen todennut olevan käyttökelvoton. Laitoin laitteeseen uudet paristot, mutta laite ei suostu murskaamaan pippuria kuin yhden tai kaksi palaa ennen kuin se jumiutuu ja lakkaa jauhamasta. Minun on sitten purettava tukos ja toivottava, että se toimii. Olen yrittänyt vaihtaa paristot ja ajatellut, että ehkä minulla on huono paristosarja, mutta siitä ei ole hyötyä. En ole varma, olenko vain saanut viallisen laitteen vai onko se vain liian heikko moottori.</w:t>
      </w:r>
    </w:p>
    <w:p>
      <w:r>
        <w:rPr>
          <w:b/>
        </w:rPr>
        <w:t xml:space="preserve">Tulos</w:t>
      </w:r>
    </w:p>
    <w:p>
      <w:r>
        <w:t xml:space="preserve">Olen yrittänyt vaihtaa paristot ja ajatellut, että ehkä minulla oli huono sarja, mutta siitä ei ole hyötyä.</w:t>
      </w:r>
    </w:p>
    <w:p>
      <w:r>
        <w:rPr>
          <w:b/>
        </w:rPr>
        <w:t xml:space="preserve">Esimerkki 8.4100</w:t>
      </w:r>
    </w:p>
    <w:p>
      <w:r>
        <w:t xml:space="preserve">Halusin todella pitää tästä projektorista, mutta valitettavasti en koskaan saanut siitä oikeita värejä tai kontrastia. Aion myydä sen.</w:t>
      </w:r>
    </w:p>
    <w:p>
      <w:r>
        <w:rPr>
          <w:b/>
        </w:rPr>
        <w:t xml:space="preserve">Tulos</w:t>
      </w:r>
    </w:p>
    <w:p>
      <w:r>
        <w:t xml:space="preserve">Halusin todella pitää tästä projektorista, mutta valitettavasti en koskaan saanut ...</w:t>
      </w:r>
    </w:p>
    <w:p>
      <w:r>
        <w:rPr>
          <w:b/>
        </w:rPr>
        <w:t xml:space="preserve">Esimerkki 8.4101</w:t>
      </w:r>
    </w:p>
    <w:p>
      <w:r>
        <w:t xml:space="preserve">Magneettijärjestelmä ei pidä puhelinta kovin hyvin. Se vain hajoaa, kun se pudotetaan. Puhelimen ympärillä olevat pidikkeet ovat tuskin tarpeeksi suuret suojaamaan puhelinta kunnolla. Minun on siis oltava erityisen varovainen puhelimeni kanssa.</w:t>
      </w:r>
    </w:p>
    <w:p>
      <w:r>
        <w:rPr>
          <w:b/>
        </w:rPr>
        <w:t xml:space="preserve">Tulos</w:t>
      </w:r>
    </w:p>
    <w:p>
      <w:r>
        <w:t xml:space="preserve">Magneettijärjestelmä ei pidä puhelinta hyvin ...</w:t>
      </w:r>
    </w:p>
    <w:p>
      <w:r>
        <w:rPr>
          <w:b/>
        </w:rPr>
        <w:t xml:space="preserve">Esimerkki 8.4102</w:t>
      </w:r>
    </w:p>
    <w:p>
      <w:r>
        <w:t xml:space="preserve">2 1/2 tähteä. Suihkukuviot toimivat hyvin. Ei sulje vettä kokonaan, kun kahva vapautetaan, joten se tippuu, kunnes sammutat lähdeveden. Vaikuttaa hataralta.</w:t>
      </w:r>
    </w:p>
    <w:p>
      <w:r>
        <w:rPr>
          <w:b/>
        </w:rPr>
        <w:t xml:space="preserve">Tulos</w:t>
      </w:r>
    </w:p>
    <w:p>
      <w:r>
        <w:t xml:space="preserve">Suihkukuviot toimivat hyvin. Ei sulje vettä kokonaan, kun kahva ...</w:t>
      </w:r>
    </w:p>
    <w:p>
      <w:r>
        <w:rPr>
          <w:b/>
        </w:rPr>
        <w:t xml:space="preserve">Esimerkki 8.4103</w:t>
      </w:r>
    </w:p>
    <w:p>
      <w:r>
        <w:t xml:space="preserve">Älä anna tämän sivun kuvan hämätä, sillä apuväline ei sisälly pakkaukseen. Tilasin tämän tuotteen odottaen 4 tyynyä ja yhtä työkalua. Kun sain vain 4 tyynyä, soitin Amazonille, joka pyysi anteeksi ja sanoi, että voin tilata uudelleen ja että tämä henkilö aikoi soittaa jakelijalle varmistaakseen, että apuväline sisältyy. Minua kehotettiin pitämään tyynyt ja tilaamaan ne uudelleen. Arvaa mitä!!! Sain toisen tilauksen, jossa oli vain tyynyt. Ca;;ed Amazon uudelleen, joka armollisesti antoi minulle tyynyt veloittamatta minua. Selitin, että tämä kuva on muutettava. Amazonin edustaja oli kanssani samaa mieltä ja sanoi, että hän hoitaa asian. Kuukauden kuluttua siitä, kun puhuin edustajan kanssa, tämän sivun kuva on edelleen virheellinen. Ostaja varo - tämä tuote sisältää vain 4 tyynyä. Tarkistin juuri joitakin muita negatiivisia arvosteluja tästä tuotteesta, ja näyttää siltä, etten ollut ainoa henkilö, joka tilasi tämän tuotteen odottaen tyynyjä JA työkalua. Häpeä, kun en lukenut arvosteluja. Aion olla varovaisempi tulevaisuudessa.</w:t>
      </w:r>
    </w:p>
    <w:p>
      <w:r>
        <w:rPr>
          <w:b/>
        </w:rPr>
        <w:t xml:space="preserve">Tulos</w:t>
      </w:r>
    </w:p>
    <w:p>
      <w:r>
        <w:t xml:space="preserve">Tarkistin juuri joitakin muita negatiivisia arvosteluja tästä tuotteesta ja näyttää siltä, etten ollut ainoa henkilö, joka tilasi tämän ...</w:t>
      </w:r>
    </w:p>
    <w:p>
      <w:r>
        <w:rPr>
          <w:b/>
        </w:rPr>
        <w:t xml:space="preserve">Esimerkki 8.4104</w:t>
      </w:r>
    </w:p>
    <w:p>
      <w:r>
        <w:t xml:space="preserve">Jos minun pitäisi tiivistää kokemukseni yhteen lauseeseen, se olisi, että tämä hiiri vaatii paljon enemmän työtä kuin muut hiiret. Seuranta ei ole yhtä tarkkaa kuin muilla, jouduin hidastamaan liikkeitäni varmistaakseni, että todella klikkaan niitä paikkoja, joita haluan klikata, ja se on PALJON työtä. Pidän todella muotoilusta ja konseptista, mutta hiirenä se on surkea. Hieno uutuustuote, surkea hiiri.</w:t>
      </w:r>
    </w:p>
    <w:p>
      <w:r>
        <w:rPr>
          <w:b/>
        </w:rPr>
        <w:t xml:space="preserve">Tulos</w:t>
      </w:r>
    </w:p>
    <w:p>
      <w:r>
        <w:t xml:space="preserve">Epäluotettava seuranta, kauhea kokemus laatikon ulkopuolelta</w:t>
      </w:r>
    </w:p>
    <w:p>
      <w:r>
        <w:rPr>
          <w:b/>
        </w:rPr>
        <w:t xml:space="preserve">Esimerkki 8.4105</w:t>
      </w:r>
    </w:p>
    <w:p>
      <w:r>
        <w:t xml:space="preserve">Mukana tulee kaksi kaapelia ja pistorasiaan telakalla on 3 paikkaa. Kestää ikuisuuden (~4 tuntia) ladata iPad Pro 12.9 3. sukupolven täyteen, mikä on melko naurettavaa. Lisäksi on viive sen välillä, kun kytket laturin laitteeseen ja kun se alkaa latautua.</w:t>
      </w:r>
    </w:p>
    <w:p>
      <w:r>
        <w:rPr>
          <w:b/>
        </w:rPr>
        <w:t xml:space="preserve">Tulos</w:t>
      </w:r>
    </w:p>
    <w:p>
      <w:r>
        <w:t xml:space="preserve">Kestää liian kauan ladata asioita ja lataus viivästyy.</w:t>
      </w:r>
    </w:p>
    <w:p>
      <w:r>
        <w:rPr>
          <w:b/>
        </w:rPr>
        <w:t xml:space="preserve">Esimerkki 8.4106</w:t>
      </w:r>
    </w:p>
    <w:p>
      <w:r>
        <w:t xml:space="preserve">Yksityiskohdat ovat hyvin vaaleat, näyttää siltä kuin se olisi ollut astianpesukoneessa useita kertoja.</w:t>
      </w:r>
    </w:p>
    <w:p>
      <w:r>
        <w:rPr>
          <w:b/>
        </w:rPr>
        <w:t xml:space="preserve">Tulos</w:t>
      </w:r>
    </w:p>
    <w:p>
      <w:r>
        <w:t xml:space="preserve">näyttää siltä, että se on käynyt astianpesukoneen läpi useita kertoja.</w:t>
      </w:r>
    </w:p>
    <w:p>
      <w:r>
        <w:rPr>
          <w:b/>
        </w:rPr>
        <w:t xml:space="preserve">Esimerkki 8.4107</w:t>
      </w:r>
    </w:p>
    <w:p>
      <w:r>
        <w:t xml:space="preserve">Saatuani valmiiksi tämän kolmiosaisen kirjasarjan toisen osan, minun on myönnettävä, etten aio lukea kolmatta kirjaa... vaikka olen jo maksanut siitä. (Mikä on sääli, koska tämä "sarja" ei ole mitään muuta kuin yksi kirja, joka on pilkottu satunnaisesti kolmeen osaan, jotta he voivat veloittaa hieman enemmän, enkä näin ollen koskaan näe, miten se päättyy. Tosin minun ei tarvitse lukea sitä tietääkseni sen - se on NIIN ennalta-arvattavaa. Aivan kuin olisi selvää, mitä on tulossa. Ja se on typerää.... tavallaan kuin pääsankaritar). Mainitsinko, että vaikka h:n pitäisi olla älykäs Harvardista valmistunut, joka pärjää työssään hyvin, hän reagoi kaikkeen kuin ääliö ja hänen sisäinen dialoginsa on täynnä ajatuksia, jotka tekevät hänestä TSTL:n. Ja ensimmäisestä romantiikan merkistä hän ei yhtäkkiä enää pysty hallitsemaan työmoraaliaan. Mutta eihän se ollut ihan kaikki huonoa. Kirjojen juoni ja tempo saattoi olla paska, ja olisin ehkä halunnut kuristaa tylsän ja tekopyhän pääsankarin.... mutta, Pääsankari vaikutti hyvin kehitetyltä, ja smut-kohtaukset olivat kuumia. Joten annoin kaksi tähteä hyvälle tyypille ja sänkykohtauksille- jotka olivat mukavia, mutta eivät tarpeeksi saadakseni minut lukemaan sarjan viimeistä kirjaa.</w:t>
      </w:r>
    </w:p>
    <w:p>
      <w:r>
        <w:rPr>
          <w:b/>
        </w:rPr>
        <w:t xml:space="preserve">Tulos</w:t>
      </w:r>
    </w:p>
    <w:p>
      <w:r>
        <w:t xml:space="preserve">Paska juoni ja sankaritar, mutta hyvä sankari ja seksikkäitä kohtauksia</w:t>
      </w:r>
    </w:p>
    <w:p>
      <w:r>
        <w:rPr>
          <w:b/>
        </w:rPr>
        <w:t xml:space="preserve">Esimerkki 8.4108</w:t>
      </w:r>
    </w:p>
    <w:p>
      <w:r>
        <w:t xml:space="preserve">Ne ovat erittäin söpöjä, mutta eivät pysy pystyssä, kun niihin laittaa jotain. Kyseenalaistan todella, onko yritys testannut niitä lainkaan. Erittäin pettymys</w:t>
      </w:r>
    </w:p>
    <w:p>
      <w:r>
        <w:rPr>
          <w:b/>
        </w:rPr>
        <w:t xml:space="preserve">Tulos</w:t>
      </w:r>
    </w:p>
    <w:p>
      <w:r>
        <w:t xml:space="preserve">Erittäin söpö, mutta ei pysy ylhäällä (kaatuu), kun laitat jotain sisään.</w:t>
      </w:r>
    </w:p>
    <w:p>
      <w:r>
        <w:rPr>
          <w:b/>
        </w:rPr>
        <w:t xml:space="preserve">Esimerkki 8.4109</w:t>
      </w:r>
    </w:p>
    <w:p>
      <w:r>
        <w:t xml:space="preserve">Minulla oli paljon vaikeuksia laittaa näytönsuojaa ilman kuplia alla.... Pudotin puhelimeni 2 päivää myöhemmin, eikä vain näyttö pirstoutunut, vaan myös näytönsäästäjä pirstoutui! Ja siinä vaiheessa sitä oli mahdoton käyttää, koska olin tekemisissä sekä lasisuojan että alkuperäisen näytön halkeamien kanssa</w:t>
      </w:r>
    </w:p>
    <w:p>
      <w:r>
        <w:rPr>
          <w:b/>
        </w:rPr>
        <w:t xml:space="preserve">Tulos</w:t>
      </w:r>
    </w:p>
    <w:p>
      <w:r>
        <w:t xml:space="preserve">Minulla oli paljon vaikeuksia laittaa näytön suojakalvo ...</w:t>
      </w:r>
    </w:p>
    <w:p>
      <w:r>
        <w:rPr>
          <w:b/>
        </w:rPr>
        <w:t xml:space="preserve">Esimerkki 8.4110</w:t>
      </w:r>
    </w:p>
    <w:p>
      <w:r>
        <w:t xml:space="preserve">Hyvin ohut. Ei tunnu siltä, että se kestäisi useita käyttökertoja ja pesuja.</w:t>
      </w:r>
    </w:p>
    <w:p>
      <w:r>
        <w:rPr>
          <w:b/>
        </w:rPr>
        <w:t xml:space="preserve">Tulos</w:t>
      </w:r>
    </w:p>
    <w:p>
      <w:r>
        <w:t xml:space="preserve">Ei tunnu siltä, että se kestäisi useita käyttökertoja ja pesuja.</w:t>
      </w:r>
    </w:p>
    <w:p>
      <w:r>
        <w:rPr>
          <w:b/>
        </w:rPr>
        <w:t xml:space="preserve">Esimerkki 8.4111</w:t>
      </w:r>
    </w:p>
    <w:p>
      <w:r>
        <w:t xml:space="preserve">Tämä on tuskin itsestään alkavaa. Mieluummin imisin likaisen akvaarioveden pillillä. Tämän käynnistämiseksi sinun on kirjaimellisesti imettävä sitä kuin olkea käynnistääksesi sen. Joten itsekäynnistys ei ole tarkka kuvaus.</w:t>
      </w:r>
    </w:p>
    <w:p>
      <w:r>
        <w:rPr>
          <w:b/>
        </w:rPr>
        <w:t xml:space="preserve">Tulos</w:t>
      </w:r>
    </w:p>
    <w:p>
      <w:r>
        <w:t xml:space="preserve">Mieluummin imisin likaisen akvaarioveden oljenkorren läpi...</w:t>
      </w:r>
    </w:p>
    <w:p>
      <w:r>
        <w:rPr>
          <w:b/>
        </w:rPr>
        <w:t xml:space="preserve">Esimerkki 8.4112</w:t>
      </w:r>
    </w:p>
    <w:p>
      <w:r>
        <w:t xml:space="preserve">Ihana kalenteri ja upeat valokuvat, mutta Amazon ei ilmeisesti osaa pakata ja lähettää kalenteria. Kalenterin keskellä oleva kova pahvi ei ulotu reunoille, joten kalenteri hajoaa, koska se toimitetaan pehmeässä kirjekuoressa. Näin kävi paitsi alkuperäiselle kalenterille, jonka tilasin, myös sen korvaavalle kalenterille!</w:t>
      </w:r>
    </w:p>
    <w:p>
      <w:r>
        <w:rPr>
          <w:b/>
        </w:rPr>
        <w:t xml:space="preserve">Tulos</w:t>
      </w:r>
    </w:p>
    <w:p>
      <w:r>
        <w:t xml:space="preserve">Ihana kalenteri ja upeita valokuvia, mutta Amazon ei ilmeisesti osaa ...</w:t>
      </w:r>
    </w:p>
    <w:p>
      <w:r>
        <w:rPr>
          <w:b/>
        </w:rPr>
        <w:t xml:space="preserve">Esimerkki 8.4113</w:t>
      </w:r>
    </w:p>
    <w:p>
      <w:r>
        <w:t xml:space="preserve">Erittäin huonosti tehty ei edes ollut sitä viikon ajan ja se halkeili ja repesi tarkoitan, että kun se saapui, pieni osa siitä oli jo repeytynyt. Ei hitaasti nouseva ollenkaan se ponnahtaa takaisin paljon nopeammin kuin odotettiin.</w:t>
      </w:r>
    </w:p>
    <w:p>
      <w:r>
        <w:rPr>
          <w:b/>
        </w:rPr>
        <w:t xml:space="preserve">Tulos</w:t>
      </w:r>
    </w:p>
    <w:p>
      <w:r>
        <w:t xml:space="preserve">Erittäin huonosti tehty ei edes ollut sitä viikkoa ....</w:t>
      </w:r>
    </w:p>
    <w:p>
      <w:r>
        <w:rPr>
          <w:b/>
        </w:rPr>
        <w:t xml:space="preserve">Esimerkki 8.4114</w:t>
      </w:r>
    </w:p>
    <w:p>
      <w:r>
        <w:t xml:space="preserve">Noudatin ohjeita tarkasti ja kuorinta oli hyvin vähäistä. Kokeilin sitä kahdesti kuukauden sisällä varmuuden vuoksi, eikä vieläkään juuri mitään kuorimista, ja usko pois, jaloissani on paljon sellaista, jonka olisi pitänyt kuoriutua. En aio mutta tämä tuote uudelleen.</w:t>
      </w:r>
    </w:p>
    <w:p>
      <w:r>
        <w:rPr>
          <w:b/>
        </w:rPr>
        <w:t xml:space="preserve">Tulos</w:t>
      </w:r>
    </w:p>
    <w:p>
      <w:r>
        <w:t xml:space="preserve">Seurasin ohjeita tarkasti ja minulla oli hyvin vähän ...</w:t>
      </w:r>
    </w:p>
    <w:p>
      <w:r>
        <w:rPr>
          <w:b/>
        </w:rPr>
        <w:t xml:space="preserve">Esimerkki 8.4115</w:t>
      </w:r>
    </w:p>
    <w:p>
      <w:r>
        <w:t xml:space="preserve">Hihna repesi, kun nostin kohtuullisen kuorman kuivia vaatteita. Ompeleiden on oltava paljon vahvemmat tähän pussikokoon nähden.</w:t>
      </w:r>
    </w:p>
    <w:p>
      <w:r>
        <w:rPr>
          <w:b/>
        </w:rPr>
        <w:t xml:space="preserve">Tulos</w:t>
      </w:r>
    </w:p>
    <w:p>
      <w:r>
        <w:t xml:space="preserve">Hihna repeytyi, kun nostin kohtalaista kuormaa ....</w:t>
      </w:r>
    </w:p>
    <w:p>
      <w:r>
        <w:rPr>
          <w:b/>
        </w:rPr>
        <w:t xml:space="preserve">Esimerkki 8.4116</w:t>
      </w:r>
    </w:p>
    <w:p>
      <w:r>
        <w:t xml:space="preserve">En ole varma, miksi ihmiset antavat niin korkean arvosanan. Kirjasta puuttuvat suunnitteluneuvot ja esimerkkiretket, vain sanatarkat kuvaukset kaikista kohteista. Mistä minun pitäisi tietää, kuinka kauan vierailu kussakin paikassa kestää, kun aikataulu on suhteellisen tiukka? Ei hyvä ensikertalaisille.</w:t>
      </w:r>
    </w:p>
    <w:p>
      <w:r>
        <w:rPr>
          <w:b/>
        </w:rPr>
        <w:t xml:space="preserve">Tulos</w:t>
      </w:r>
    </w:p>
    <w:p>
      <w:r>
        <w:t xml:space="preserve">Sanallinen kuvaus, suunnitteluneuvojen ja esimerkkireittien puute</w:t>
      </w:r>
    </w:p>
    <w:p>
      <w:r>
        <w:rPr>
          <w:b/>
        </w:rPr>
        <w:t xml:space="preserve">Esimerkki 8.4117</w:t>
      </w:r>
    </w:p>
    <w:p>
      <w:r>
        <w:t xml:space="preserve">Tämä oli todella hienon näköinen nauha, ja olin siihen täysin tyytyväinen, paitsi että se ei pysynyt kiinni. Kun sain sen ensimmäisen kerran, se oli kunnossa. Parin viikon kuluttua sitä oli vaikea napsauttaa kiinni, kunnes keksin painaa sivussa olevia painikkeita hieman sisäänpäin, kun yritän sulkea sitä. Muutama viikko sen jälkeen se avautui ja sulkeutui hienosti. Vielä muutaman viikon kuluttua se alkoi satunnaisesti poksahtaa auki. Yritin lisätä linkkiä, jotta se olisi löysempi, tai ottaa linkin pois, jotta se olisi tiukempi, ja se tapahtui kummallakin tavalla. Käytin sitä näin pari vuotta, ja se aukesi kerran tai kaksi päivässä. Koska se on edelleen silmukka, vaikka se olisi auki, sen menettäminen ei ollut ongelma. Lopulta se alkoi poksahtaa 5-10 kertaa päivässä, ja olin saanut tarpeekseni ja vaihdoin sen. Lukon lisäksi se oli kuitenkin mukavan näköinen ja näytti koko ajan upouudelta.</w:t>
      </w:r>
    </w:p>
    <w:p>
      <w:r>
        <w:rPr>
          <w:b/>
        </w:rPr>
        <w:t xml:space="preserve">Tulos</w:t>
      </w:r>
    </w:p>
    <w:p>
      <w:r>
        <w:t xml:space="preserve">Pidin siitä todella, paitsi että klipsi ei pysynyt kiinni.</w:t>
      </w:r>
    </w:p>
    <w:p>
      <w:r>
        <w:rPr>
          <w:b/>
        </w:rPr>
        <w:t xml:space="preserve">Esimerkki 8.4118</w:t>
      </w:r>
    </w:p>
    <w:p>
      <w:r>
        <w:t xml:space="preserve">Nämä sopivat 07 Odysseyn puskurin etureunaan. Huomaa, että tarvitset myös 8 MM:ää muuhun alustan suojukseen. Syy miksi annoin 2 tähteä on se, että näiden klipsien muotoilu tekee sen niin, että et voi painaa klipsiä aktivoimatta sitä. Amazonissa on muita klipsejä, joissa on erillinen pala sisä- ja ulko-osaa varten. Näin voit käyttää täyttä voimaa ulompaan osaan ja myöhemmin työntää sisemmän osan sisään. Koska sisäosa on integroitu tähän leikkeeseen, sinun on yritettävä painaa leikkeen reunaa, mikä on paljon vaikeampaa.</w:t>
      </w:r>
    </w:p>
    <w:p>
      <w:r>
        <w:rPr>
          <w:b/>
        </w:rPr>
        <w:t xml:space="preserve">Tulos</w:t>
      </w:r>
    </w:p>
    <w:p>
      <w:r>
        <w:t xml:space="preserve">Suunniteltu huonosti, vaikea asentaa, sopi 07 Odysseyn etureunaan.</w:t>
      </w:r>
    </w:p>
    <w:p>
      <w:r>
        <w:rPr>
          <w:b/>
        </w:rPr>
        <w:t xml:space="preserve">Esimerkki 8.4119</w:t>
      </w:r>
    </w:p>
    <w:p>
      <w:r>
        <w:t xml:space="preserve">Olen käyttänyt tätä tuotetta muutaman kerran pidentääkseni kenkien käyttöikää. Sitä on vaikea työstää, ja tarttuvuus vaihtelee kengänpohjan materiaalista riippuen.</w:t>
      </w:r>
    </w:p>
    <w:p>
      <w:r>
        <w:rPr>
          <w:b/>
        </w:rPr>
        <w:t xml:space="preserve">Tulos</w:t>
      </w:r>
    </w:p>
    <w:p>
      <w:r>
        <w:t xml:space="preserve">Ei aivan täydellinen ratkaisu, mutta en löydä mitään parempaa.</w:t>
      </w:r>
    </w:p>
    <w:p>
      <w:r>
        <w:rPr>
          <w:b/>
        </w:rPr>
        <w:t xml:space="preserve">Esimerkki 8.4120</w:t>
      </w:r>
    </w:p>
    <w:p>
      <w:r>
        <w:t xml:space="preserve">Antakaa joku potkut Scotty the Gimpille. Tällä kaudella on joitakin hyviä jaksoja, mutta suurin osa on typeriä. Onko Scottylla lukion tutkinto? Hänen kirjoituksensa viittaa muuhun... Tämä on kuin 7. kausi (Negan puhuu paljon, ja juoniaukkoja on runsaasti....), paitsi että siinä on amatöörimäisempiä ninjakilpikonnamaisia taistelukohtauksia. Luulen, että Scotty on voinut luulla, että me pitäisimme tästä, mutta hän unohtaa, että kaikki eivät ole 9-vuotiaita.....</w:t>
      </w:r>
    </w:p>
    <w:p>
      <w:r>
        <w:rPr>
          <w:b/>
        </w:rPr>
        <w:t xml:space="preserve">Tulos</w:t>
      </w:r>
    </w:p>
    <w:p>
      <w:r>
        <w:t xml:space="preserve">Tällä kaudella on joitakin hyviä jaksoja, mutta suurin osa on typerää...</w:t>
      </w:r>
    </w:p>
    <w:p>
      <w:r>
        <w:rPr>
          <w:b/>
        </w:rPr>
        <w:t xml:space="preserve">Esimerkki 8.4121</w:t>
      </w:r>
    </w:p>
    <w:p>
      <w:r>
        <w:t xml:space="preserve">Tiiviste irtosi jossain vaiheessa ja katosi. Miksei sitä ole vain liimattu yläosaan?</w:t>
      </w:r>
    </w:p>
    <w:p>
      <w:r>
        <w:rPr>
          <w:b/>
        </w:rPr>
        <w:t xml:space="preserve">Tulos</w:t>
      </w:r>
    </w:p>
    <w:p>
      <w:r>
        <w:t xml:space="preserve">Tiiviste putosi helposti ja mieheni kadotti sen. ARGH.</w:t>
      </w:r>
    </w:p>
    <w:p>
      <w:r>
        <w:rPr>
          <w:b/>
        </w:rPr>
        <w:t xml:space="preserve">Esimerkki 8.4122</w:t>
      </w:r>
    </w:p>
    <w:p>
      <w:r>
        <w:t xml:space="preserve">Se on mukava, mutta en pidä väristä. Se likaantuu pian. Päivitetyn pitäisi tulla myös mustana. Päivitys 4 kuukauden käytön jälkeen: Niinpä hiirimatto kostui keskeltä jo 4 kuukauden käytön jälkeen, kuten kuvissa näkyy.</w:t>
      </w:r>
    </w:p>
    <w:p>
      <w:r>
        <w:rPr>
          <w:b/>
        </w:rPr>
        <w:t xml:space="preserve">Tulos</w:t>
      </w:r>
    </w:p>
    <w:p>
      <w:r>
        <w:t xml:space="preserve">Mukava, mutta väri ei miellytä. Hiirimatto vaimennettu (Päivitetty)</w:t>
      </w:r>
    </w:p>
    <w:p>
      <w:r>
        <w:rPr>
          <w:b/>
        </w:rPr>
        <w:t xml:space="preserve">Esimerkki 8.4123</w:t>
      </w:r>
    </w:p>
    <w:p>
      <w:r>
        <w:t xml:space="preserve">Plussana on, että valo on erittäin kirkas (350 lumenia) ja torvi on erittäin äänekäs. Lisäksi se voi kestää jopa 2 viikkoa ilman akkujen lataamista. Laitteeni yläosa kastui sateen takia. Torvipainike vaikuttaa melko vesitiiviiltä, mutta pääyksikön kotelon yläosa on toinen juttu. Aurinkopaneelin kirkkaan muovikannen sisällä on edelleen kondenssivettä 14 tunnin kuivumisen jälkeen. Myös torven elektroniikka on mennyt oikosulkuun - torvi laukeaa satunnaisesti, kun se kytketään pistorasiaan, tai se tuottaa vain aneemisen piippauksen. Myös torven pistorasiasta vuotaa vettä, joka on päässyt aurinkopaneelin kannen läpi. Laitteen jättäminen aurinkoon koko päiväksi ei lataa paristoja, joten luulen, että aurinko-ominaisuus on enemmänkin kikka kuin mitään hyödyllistä. Arviolta noin 1-1,5 tuntia viikossa, kun valoa käytetään täydellä valolla (ja torvea käytetään hyvin vapaasti aina ajettaessa), laite on ladattava kerran kahdessa viikossa. Punainen valo vilkkuu, kun paristot ovat vähissä. Lataus kestää noin 6-8 tuntia. Toinen huomautus: on todella ärsyttävää käydä läpi 4 valotilaa vain laitteen sammuttamiseksi. Riippuen ajotyylistäsi, torvipainikkeen lukko saattaa lipsua, kun sitä painat. Torvipainikkeen lukko on kuminauhamainen eikä pultti. Koska useimmat torven ja valojen yhdistelmät ovat tällaisia, en vähentäisi tästä pisteitä. Se on vain asia, joka on syytä huomioida. Kaiken kaikkiaan se on hyvä valo, mutta se ei ole sateenkestävä tai vedenpitävä. Ja aurinkopaneeliominaisuus on mahdollisesti myyntikikka. Jos päätät ostaa, älä anna sen kastua!</w:t>
      </w:r>
    </w:p>
    <w:p>
      <w:r>
        <w:rPr>
          <w:b/>
        </w:rPr>
        <w:t xml:space="preserve">Tulos</w:t>
      </w:r>
    </w:p>
    <w:p>
      <w:r>
        <w:t xml:space="preserve">Ole varovainen: Ei vedenkestävä, sateenkestävä eikä vedenpitävä.</w:t>
      </w:r>
    </w:p>
    <w:p>
      <w:r>
        <w:rPr>
          <w:b/>
        </w:rPr>
        <w:t xml:space="preserve">Esimerkki 8.4124</w:t>
      </w:r>
    </w:p>
    <w:p>
      <w:r>
        <w:t xml:space="preserve">Toivoin todella, että tämä tuote auttaisi verensokerin hallinnassa..Olen ottanut sitä noin 2 kuukautta ilman muutosta.</w:t>
      </w:r>
    </w:p>
    <w:p>
      <w:r>
        <w:rPr>
          <w:b/>
        </w:rPr>
        <w:t xml:space="preserve">Tulos</w:t>
      </w:r>
    </w:p>
    <w:p>
      <w:r>
        <w:t xml:space="preserve">Toivoin todella, että tämä tuote auttaisi joidenkin ....</w:t>
      </w:r>
    </w:p>
    <w:p>
      <w:r>
        <w:rPr>
          <w:b/>
        </w:rPr>
        <w:t xml:space="preserve">Esimerkki 8.4125</w:t>
      </w:r>
    </w:p>
    <w:p>
      <w:r>
        <w:t xml:space="preserve">Laitan 12 unssia vettä ja vain noin 5-6 unssia tulee ulos, sitten painan painiketta uudelleen ja toinen unssia tulee ulos.</w:t>
      </w:r>
    </w:p>
    <w:p>
      <w:r>
        <w:rPr>
          <w:b/>
        </w:rPr>
        <w:t xml:space="preserve">Tulos</w:t>
      </w:r>
    </w:p>
    <w:p>
      <w:r>
        <w:t xml:space="preserve">Ei annostele kunnolla ja siinä on muovinen tuoksu.</w:t>
      </w:r>
    </w:p>
    <w:p>
      <w:r>
        <w:rPr>
          <w:b/>
        </w:rPr>
        <w:t xml:space="preserve">Esimerkki 8.4126</w:t>
      </w:r>
    </w:p>
    <w:p>
      <w:r>
        <w:t xml:space="preserve">Valot toimivat loistavasti pari kuukautta, mutta sitten ne alkoivat nopeasti sammua yksi toisensa jälkeen. Tuotteella on oletettavasti 18 kuukauden takuu, mutta en saanut yhteyttä myyjään: Amazonissa oleva sähköpostiosoite ja puhelinnumero kuuluvat toiselle samannimiselle yritykselle! Lopulta Amazon antoi ystävällisesti hyvityksen, mutta en suosittele tämän tuotteen ostamista ensinkään.</w:t>
      </w:r>
    </w:p>
    <w:p>
      <w:r>
        <w:rPr>
          <w:b/>
        </w:rPr>
        <w:t xml:space="preserve">Tulos</w:t>
      </w:r>
    </w:p>
    <w:p>
      <w:r>
        <w:t xml:space="preserve">Valot lakkasivat toimimasta muutaman kuukauden kuluttua, eikä myyjään saatu yhteyttä.</w:t>
      </w:r>
    </w:p>
    <w:p>
      <w:r>
        <w:rPr>
          <w:b/>
        </w:rPr>
        <w:t xml:space="preserve">Esimerkki 8.4127</w:t>
      </w:r>
    </w:p>
    <w:p>
      <w:r>
        <w:t xml:space="preserve">Ja E Se oli helppo asentaa, mutta sain vain 22 asemaa, jopa asemat, jotka olivat vain 20 mailin päässä, tulivat vain, kun sää oli selkeä. Sumuisella säällä edes CBS ei pysynyt virittyneenä.</w:t>
      </w:r>
    </w:p>
    <w:p>
      <w:r>
        <w:rPr>
          <w:b/>
        </w:rPr>
        <w:t xml:space="preserve">Tulos</w:t>
      </w:r>
    </w:p>
    <w:p>
      <w:r>
        <w:t xml:space="preserve">Ja E Se oli helppo asentaa, mutta sain vain 22 asemaa.</w:t>
      </w:r>
    </w:p>
    <w:p>
      <w:r>
        <w:rPr>
          <w:b/>
        </w:rPr>
        <w:t xml:space="preserve">Esimerkki 8.4128</w:t>
      </w:r>
    </w:p>
    <w:p>
      <w:r>
        <w:t xml:space="preserve">Kun pesin paidat ensimmäisen kerran, yhden paidan kultainen sydän alkoi sulaa pois. Halvalla tehty.</w:t>
      </w:r>
    </w:p>
    <w:p>
      <w:r>
        <w:rPr>
          <w:b/>
        </w:rPr>
        <w:t xml:space="preserve">Tulos</w:t>
      </w:r>
    </w:p>
    <w:p>
      <w:r>
        <w:t xml:space="preserve">Kun pesin paidat ensimmäisen kerran, kultainen sydän ...</w:t>
      </w:r>
    </w:p>
    <w:p>
      <w:r>
        <w:rPr>
          <w:b/>
        </w:rPr>
        <w:t xml:space="preserve">Esimerkki 8.4129</w:t>
      </w:r>
    </w:p>
    <w:p>
      <w:r>
        <w:t xml:space="preserve">Nuoret kanimme luiskahtivat näistä ulos joka kerta, kun laitoimme ne päälle, jopa tiukimmassa kokoonpanossa. Saattaa toimia paremmin isommille kaneille tai muille pienille lemmikeille.</w:t>
      </w:r>
    </w:p>
    <w:p>
      <w:r>
        <w:rPr>
          <w:b/>
        </w:rPr>
        <w:t xml:space="preserve">Tulos</w:t>
      </w:r>
    </w:p>
    <w:p>
      <w:r>
        <w:t xml:space="preserve">Saattaa toimia paremmin isommille kaneille tai muille pienille lemmikkieläimille.</w:t>
      </w:r>
    </w:p>
    <w:p>
      <w:r>
        <w:rPr>
          <w:b/>
        </w:rPr>
        <w:t xml:space="preserve">Esimerkki 8.4130</w:t>
      </w:r>
    </w:p>
    <w:p>
      <w:r>
        <w:t xml:space="preserve">Kun tilasin tämän minipakkauksen, se toimitettiin kuplamuovisessa kirjekuoressa, ja oli selvää, että läpipainopakkaus oli murskattu kuljetuksen aikana. Mini oli rikki. Palautin tuotteen, tilasin korvaavan tuotteen, ja korvaava tuote toimitettiin myös kuplamuovisessa kirjekuoressa ja huonommassa kunnossa kuin ensimmäinen. Olen jo käyttänyt enemmän aikaa tämän asian hoitamiseen kuin olisi vienyt mennä harrastekauppaan ja ostaa vastaava tuote henkilökohtaisesti.</w:t>
      </w:r>
    </w:p>
    <w:p>
      <w:r>
        <w:rPr>
          <w:b/>
        </w:rPr>
        <w:t xml:space="preserve">Tulos</w:t>
      </w:r>
    </w:p>
    <w:p>
      <w:r>
        <w:t xml:space="preserve">Tuote näyttää hyvältä, mutta Amazonin toimitus toimittaa aina rikkinäisen tuotteen.</w:t>
      </w:r>
    </w:p>
    <w:p>
      <w:r>
        <w:rPr>
          <w:b/>
        </w:rPr>
        <w:t xml:space="preserve">Esimerkki 8.4131</w:t>
      </w:r>
    </w:p>
    <w:p>
      <w:r>
        <w:t xml:space="preserve">1. heinäkuuta 2019 Päivitys: Kaksi neljästä asentamastani polttimosta on sammunut. Toinen sammui 6 kuukauden kuluessa, toinen sammui noin kuukausi sitten. Minulla on muita samanlaisia polttimoita, jotka ovat kestäneet monta vuotta. Olen pettynyt näiden lyhyeen käyttöikään. Olen alentanut kokonaisarvosteluani tämän ongelman vuoksi. Alkuperäinen arvostelu: Nämä tekevät juuri sen, mitä haluan niiden tekevän: ne sammuvat päivänvalossa ja syttyvät pimeässä. Olin epäileväinen, koska kun avasin pakkauksen ja katsoin lamppuja, en löytänyt valokennoa ... joten odotin näiden pysyvän päällä koko ajan, toisin kuin väitetään. Mutta vaikka en löytänyt valotunnistinta, sen on oltava siellä. Nämä todellakin syttyvät yöllä ja sammuvat aamulla. Ainoa syy, miksi annoin näille 4 tähteä 5 tähden sijasta, on se, että ne kuvattiin "viileän valkoisiksi". Minä kuvailisin niitä "sinivalkoisiksi". (Otan kuitenkin osan syyllisyydestä, koska kuvauksessa sanottiin 6000K, enkä kiinnittänyt siihen tarpeeksi huomiota. Toivon, että olisin hankkinut 3000K-version). Loppujen lopuksi nämä tekevät sen, mitä niiden sanotaan tekevän.</w:t>
      </w:r>
    </w:p>
    <w:p>
      <w:r>
        <w:rPr>
          <w:b/>
        </w:rPr>
        <w:t xml:space="preserve">Tulos</w:t>
      </w:r>
    </w:p>
    <w:p>
      <w:r>
        <w:t xml:space="preserve">He tekevät, mitä sanovat tekevänsä, mutta eivät ole kestäneet...</w:t>
      </w:r>
    </w:p>
    <w:p>
      <w:r>
        <w:rPr>
          <w:b/>
        </w:rPr>
        <w:t xml:space="preserve">Esimerkki 8.4132</w:t>
      </w:r>
    </w:p>
    <w:p>
      <w:r>
        <w:t xml:space="preserve">0-60 in.... ei taikuutta, sitten yhtäkkiä supervoimainen ilman koulutusta ja jotenkin pystyy tekemään täydellisen loitsun. Rehellisesti sanottuna pelotti päästä syvemmälle kirjaan sattuu päähän yrittää ymmärtää miten kirjailija voi ahtaa asioita yhteen ja kaikki rakastavat sitä</w:t>
      </w:r>
    </w:p>
    <w:p>
      <w:r>
        <w:rPr>
          <w:b/>
        </w:rPr>
        <w:t xml:space="preserve">Tulos</w:t>
      </w:r>
    </w:p>
    <w:p>
      <w:r>
        <w:t xml:space="preserve">Tuntuu kuin olisin lukemassa teiniromaania, jota teinit pitävät yksinkertaisena ja monimutkaisena samaan aikaan.</w:t>
      </w:r>
    </w:p>
    <w:p>
      <w:r>
        <w:rPr>
          <w:b/>
        </w:rPr>
        <w:t xml:space="preserve">Esimerkki 8.4133</w:t>
      </w:r>
    </w:p>
    <w:p>
      <w:r>
        <w:t xml:space="preserve">Kaapelit toimivat hienosti useita kuukausia ja sitten yhtäkkiä ne lakkasivat lataamasta laitteitani! Vältä tämän tuotteen ostamista!</w:t>
      </w:r>
    </w:p>
    <w:p>
      <w:r>
        <w:rPr>
          <w:b/>
        </w:rPr>
        <w:t xml:space="preserve">Tulos</w:t>
      </w:r>
    </w:p>
    <w:p>
      <w:r>
        <w:t xml:space="preserve">Kaapelit toimivat hienosti useita kuukausia ja sitten yhtäkkiä ....</w:t>
      </w:r>
    </w:p>
    <w:p>
      <w:r>
        <w:rPr>
          <w:b/>
        </w:rPr>
        <w:t xml:space="preserve">Esimerkki 8.4134</w:t>
      </w:r>
    </w:p>
    <w:p>
      <w:r>
        <w:t xml:space="preserve">Se ei sopinut ollenkaan niin kuin luulin! Se oli tehty halvalla eikä se ollut niin laadukas kuin kuvassa... todella pettynyt!</w:t>
      </w:r>
    </w:p>
    <w:p>
      <w:r>
        <w:rPr>
          <w:b/>
        </w:rPr>
        <w:t xml:space="preserve">Tulos</w:t>
      </w:r>
    </w:p>
    <w:p>
      <w:r>
        <w:t xml:space="preserve">Halpa pusero Kiinasta... ylihinnoiteltu..ei se mitä luulin sen olevan.</w:t>
      </w:r>
    </w:p>
    <w:p>
      <w:r>
        <w:rPr>
          <w:b/>
        </w:rPr>
        <w:t xml:space="preserve">Esimerkki 8.4135</w:t>
      </w:r>
    </w:p>
    <w:p>
      <w:r>
        <w:t xml:space="preserve">Laatu ei ole niin hyvä kuin luulin saavani. Laitoin maalarinteippiä reunojen ympärille, koska ne olivat teräviä ja niissä oli jo ruostetta. Se oli myös lommoilla joissakin paikoissa.</w:t>
      </w:r>
    </w:p>
    <w:p>
      <w:r>
        <w:rPr>
          <w:b/>
        </w:rPr>
        <w:t xml:space="preserve">Tulos</w:t>
      </w:r>
    </w:p>
    <w:p>
      <w:r>
        <w:t xml:space="preserve">Ei niin hyvää laatua kuin luulin ...</w:t>
      </w:r>
    </w:p>
    <w:p>
      <w:r>
        <w:rPr>
          <w:b/>
        </w:rPr>
        <w:t xml:space="preserve">Esimerkki 8.4136</w:t>
      </w:r>
    </w:p>
    <w:p>
      <w:r>
        <w:t xml:space="preserve">Luulen, että toistaiseksi se riittää minulle, kunnes löydän jotain muuta, joka on laadukkaampaa. Ostin tämän juuri ja se repesi jo sen jälkeen, kun olin nostanut pussin ensimmäistä kertaa vaatteideni kanssa. Luin jonkun arvostelun samasta ongelmasta ennen ostoa ja pidin peukkuja ristissä toivoen, ettei minulle kävisi niin... mutta niin kävi :/ Positiivisena puolena voin kuitenkin todeta, että tähän laukkuun mahtui kokonainen lipasto täynnä vaatteita! Minun oli päästävä eroon lipastostani ja saatava lisää tilaa huoneeseeni ASAP ja minun oli pakko ostaa jotain nopeasti. Ostin aluksi vain yhden, koska halusin varmistaa, että pidän tuotteesta ja myös nähdä, kuinka paljon oikeasti mahtuu, ennen kuin hankin lisää. Kun sain laukun ensimmäisen kerran, en pitänyt sen laadusta. Halusin palauttaa sen, mutta sain tietää, että palautuksia ei hyväksytä tämän tuotteen osalta. Minulla ei siis ollut muuta vaihtoehtoa kuin kokeilla sitä, ja yllätyksekseni siihen mahtuivat kaikki vaatteet suuresta lipastostani. En todellakaan odottanut, että kaikki mahtuisi! Luulin, että olisin varmasti tarvinnut ainakin kaksi. Joka tapauksessa olin siinä vaiheessa erittäin tyytyväinen ostokseeni, eikä minulla ollut myöskään mitään ongelmia, joten päädyin ostamaan toisen, vaikka hinta oli noussut. Se oli tietysti virhe, sillä toisen pussin muovi repesi heti, kun nostin sen vaatteideni kanssa syrjään. En ole koskenut ensimmäiseen pussiin sen jälkeen, kun laitoin vaatteeni siihen, mutta olen melko varma, että jos kosken siihen uudelleen, se repeää. Pussi säästää varmasti paljon tilaa, mutta suosittelen etsimään muualta vastaavaa tuotetta, joka on laadukkaampi. Kannattaa ehdottomasti käyttää hieman enemmän rahaa vahvempaan laatupussiin, joka kestää pidempään. Tämä kyseinen tuote on toisaalta halvalla tehty eikä ole hintansa arvoinen, ellei hinta ole alle 5 dollaria. Kyllä, sain kaiken mahtumaan laukkuun, mutta mitä hyötyä siitä on, jos laukku repeää? Pitäkää mielessä, että laukku on kevyt vain siksi, että se on tehty erittäin halpaa laatua. Minun ei olisi pitänyt ostaa toista, mutta oh well... kuten sanoin, se on ihan ok toistaiseksi, kunnes löydän jotain parempaa.</w:t>
      </w:r>
    </w:p>
    <w:p>
      <w:r>
        <w:rPr>
          <w:b/>
        </w:rPr>
        <w:t xml:space="preserve">Tulos</w:t>
      </w:r>
    </w:p>
    <w:p>
      <w:r>
        <w:t xml:space="preserve">Vältä! Erittäin halpa laatu! Laukku repeää! Etsi parempi laatu yksi sen sijaan!!!</w:t>
      </w:r>
    </w:p>
    <w:p>
      <w:r>
        <w:rPr>
          <w:b/>
        </w:rPr>
        <w:t xml:space="preserve">Esimerkki 8.4137</w:t>
      </w:r>
    </w:p>
    <w:p>
      <w:r>
        <w:t xml:space="preserve">Ne sopivat melkein mihin tahansa tuoliin, mutta hihnat ovat aivan liian pitkät, kun taas tarranauhaosa on aivan liian lyhyt, mikä tarkoittaa, että hihnat irtoavat usein. Ja jos olet kuten minä ja vietät tuntikausia päivässä toimistotuolissasi, tulet huomaamaan, että nämä käsinojat menevät litteiksi noin kuukaudessa. Ei käytetyn rahan arvoinen.</w:t>
      </w:r>
    </w:p>
    <w:p>
      <w:r>
        <w:rPr>
          <w:b/>
        </w:rPr>
        <w:t xml:space="preserve">Tulos</w:t>
      </w:r>
    </w:p>
    <w:p>
      <w:r>
        <w:t xml:space="preserve">jos olet kuten minä ja vietät tuntikausia päivässä toimistossasi...</w:t>
      </w:r>
    </w:p>
    <w:p>
      <w:r>
        <w:rPr>
          <w:b/>
        </w:rPr>
        <w:t xml:space="preserve">Esimerkki 8.4138</w:t>
      </w:r>
    </w:p>
    <w:p>
      <w:r>
        <w:t xml:space="preserve">Olen hyvin herkkä tuotteille, joten se johtui luultavasti minusta, ei ainesosista. mutta en voinut käyttää sitä. Olin epävarma siitä, kuinka monta tähteä antaisin tästä syystä.</w:t>
      </w:r>
    </w:p>
    <w:p>
      <w:r>
        <w:rPr>
          <w:b/>
        </w:rPr>
        <w:t xml:space="preserve">Tulos</w:t>
      </w:r>
    </w:p>
    <w:p>
      <w:r>
        <w:t xml:space="preserve">Olin allerginen jollekin siinä olevalle aineelle... se poltti ihoani kädessäni, jossa tein kokeen.</w:t>
      </w:r>
    </w:p>
    <w:p>
      <w:r>
        <w:rPr>
          <w:b/>
        </w:rPr>
        <w:t xml:space="preserve">Esimerkki 8.4139</w:t>
      </w:r>
    </w:p>
    <w:p>
      <w:r>
        <w:t xml:space="preserve">tämä on erittäin kevyt tuote. Etsin jotakin, joka antaisi kiharoille enemmän terhakkaa kiillotettua ilmettä, mutta tämä ei taida olla minulle sopiva tuote. se myös teki kiharoistani paljon tiukemmat eikä löysentänyt niitä, kuten se väittää tekevänsä.</w:t>
      </w:r>
    </w:p>
    <w:p>
      <w:r>
        <w:rPr>
          <w:b/>
        </w:rPr>
        <w:t xml:space="preserve">Tulos</w:t>
      </w:r>
    </w:p>
    <w:p>
      <w:r>
        <w:t xml:space="preserve">tämä on erittäin kevyt tuote. Etsin ...</w:t>
      </w:r>
    </w:p>
    <w:p>
      <w:r>
        <w:rPr>
          <w:b/>
        </w:rPr>
        <w:t xml:space="preserve">Esimerkki 8.4140</w:t>
      </w:r>
    </w:p>
    <w:p>
      <w:r>
        <w:t xml:space="preserve">Varo: ei sovi Elite-ohjaimeen, jossa on ohjaimet. Tämä on minusta hulvatonta; miksi yritys tarkoituksella sulkee pois pelaajia, jotka eivät välitä maksaa enemmän? Juuri näin minä lopulta tein... Maksoin enemmän... kun ostin toisen merkin latausaseman ja käytin sitä sen sijaan.</w:t>
      </w:r>
    </w:p>
    <w:p>
      <w:r>
        <w:rPr>
          <w:b/>
        </w:rPr>
        <w:t xml:space="preserve">Tulos</w:t>
      </w:r>
    </w:p>
    <w:p>
      <w:r>
        <w:t xml:space="preserve">Varo: ei sovi Elite-ohjaimeen, jossa on ohjaimet. ...</w:t>
      </w:r>
    </w:p>
    <w:p>
      <w:r>
        <w:rPr>
          <w:b/>
        </w:rPr>
        <w:t xml:space="preserve">Esimerkki 8.4141</w:t>
      </w:r>
    </w:p>
    <w:p>
      <w:r>
        <w:t xml:space="preserve">Yhden tai kahden pesukerran jälkeen materiaali tuntuu paperiselta ja reunat näyttävät lähes haalistuneilta. Eikö tätä pitänyt laittaa pesukoneeseen? No niin.</w:t>
      </w:r>
    </w:p>
    <w:p>
      <w:r>
        <w:rPr>
          <w:b/>
        </w:rPr>
        <w:t xml:space="preserve">Tulos</w:t>
      </w:r>
    </w:p>
    <w:p>
      <w:r>
        <w:t xml:space="preserve">Yhden tai kahden pesun jälkeen materiaali tuntuu paperiselta ja ...</w:t>
      </w:r>
    </w:p>
    <w:p>
      <w:r>
        <w:rPr>
          <w:b/>
        </w:rPr>
        <w:t xml:space="preserve">Esimerkki 8.4142</w:t>
      </w:r>
    </w:p>
    <w:p>
      <w:r>
        <w:t xml:space="preserve">Olen käyttänyt sitä, mutta pisarat eivät annostele niin kuin pisaroiden pitäisi....too paksua! Lukemani 12 viikkoa suositeltua oli aivan liian pitkä aika nähdä jonkinlaisia tuloksia, kun LoreaL:lla ja muilla tuotteilla, jotka suosittelevat samaa, voi sitä saada. Tulee palauttamaan. Kiitos kun luit tämän.</w:t>
      </w:r>
    </w:p>
    <w:p>
      <w:r>
        <w:rPr>
          <w:b/>
        </w:rPr>
        <w:t xml:space="preserve">Tulos</w:t>
      </w:r>
    </w:p>
    <w:p>
      <w:r>
        <w:t xml:space="preserve">12 viikkoa suositeltu luin oli aivan liian pitkä aika nähdä joitakin ....</w:t>
      </w:r>
    </w:p>
    <w:p>
      <w:r>
        <w:rPr>
          <w:b/>
        </w:rPr>
        <w:t xml:space="preserve">Esimerkki 8.4143</w:t>
      </w:r>
    </w:p>
    <w:p>
      <w:r>
        <w:t xml:space="preserve">Vuosien ajan olen ostanut Riggs Wranglerin rahtitavarahousuja, mutta ne eivät tuntuneet kestävän pitkään, joten halusin kokeilla jotain muuta, en uskonut, että voisin mennä pieleen kalliimpien Carhartt-housujen kanssa, mutta olin väärässä! Istuvuus on hyvä, mutta rahtitaskut ovat aivan liian alhaalla 30 tuuman sisäsaumalle. Minun on kumarruttava melko paljon saadakseni tavaroita rahtitaskuista, mutta taskuissa olevat tavarat todella hankaavat vasikoitani kävellessäni. Vasen rahtitasku on myös liian edessä, sauma kulkee polvilumpion keskikohdan yli. Vasemman rahtitaskun oikea alakulma istuu polveni ja maanpinnan välissä, kun polvistun, ja se on melko epämukavaa! En tiedä, oliko tämä tehtaan toinen, mutta en aio ostaa lisää!</w:t>
      </w:r>
    </w:p>
    <w:p>
      <w:r>
        <w:rPr>
          <w:b/>
        </w:rPr>
        <w:t xml:space="preserve">Tulos</w:t>
      </w:r>
    </w:p>
    <w:p>
      <w:r>
        <w:t xml:space="preserve">Tavarataskut aivan liian alhaalla hyönteisväliin nähden ja vasen tasku on liian kaukana edessä!</w:t>
      </w:r>
    </w:p>
    <w:p>
      <w:r>
        <w:rPr>
          <w:b/>
        </w:rPr>
        <w:t xml:space="preserve">Esimerkki 8.4144</w:t>
      </w:r>
    </w:p>
    <w:p>
      <w:r>
        <w:t xml:space="preserve">Pidän Kumon-menetelmästä, joten ostin monia Kumon-kirjoja. Valitettavasti Kumonin sanatehtäväsarja on erittäin huonosti suunniteltu. Jokaisella sivulla ensimmäinen ongelma on hyvä, mutta siinä on esimerkkiratkaisu. Loput ongelmista ovat lähes täsmälleen saman kaavan mukaisia (eri numeroilla), joten lasten ei tarvitse edes lukea kysymystä huolellisesti, vaan vain seurata kaavaa ja täyttää eri numerot. Siksi tästä kirjasta ei ole paljon hyötyä. Hyvän sanatehtäväkirjan pitäisi saada lapset miettimään jokaista kysymystä ja keksimään oikea ratkaisu. Sanaongelmissa on kuvioita, mutta kirjan ei olisi pitänyt tehdä niistä niin ilmeisiä, että lasten ei tarvitsisi ajatella lainkaan.</w:t>
      </w:r>
    </w:p>
    <w:p>
      <w:r>
        <w:rPr>
          <w:b/>
        </w:rPr>
        <w:t xml:space="preserve">Tulos</w:t>
      </w:r>
    </w:p>
    <w:p>
      <w:r>
        <w:t xml:space="preserve">ei hyvä kirja lapsille harjoitella sanaongelmat</w:t>
      </w:r>
    </w:p>
    <w:p>
      <w:r>
        <w:rPr>
          <w:b/>
        </w:rPr>
        <w:t xml:space="preserve">Esimerkki 8.4145</w:t>
      </w:r>
    </w:p>
    <w:p>
      <w:r>
        <w:t xml:space="preserve">omg! ostin tämän pupulleni. Ensimmäinen pupuni, joten en tiennyt tarkalleen miltä sinimailasen heinän piti näyttää. Avasin laatikon ja olin kuin..hmm ne ovat hyvin pakattuja yhteen...olen ruokkinut sitä kuukauden ajan koska ostin 5 kiloisen..ja pupuni söi sitä edelleen olin kuin oh ok. Päätin tilata pussillisen Oxbowin sinimailasheinää, joka tuli tänään ja olin kuin pyhä jysäys!!! onko sen tarkoitus näyttää tältä?? se näyttää todella tuoreelta. Joten menin takaisin tälle sivulle ja tarkistin huonot arvostelut tällä kertaa ja katsoin kuvia, joita asiakkaat ovat lähettäneet... ja vau..... minun eräni oli super vanha... kuiva... tumma... pölyinen....smh!! säälin niin paljon sitä, mitä olen syöttänyt pikku pupulleni! joten heitin sen nopeasti pois.</w:t>
      </w:r>
    </w:p>
    <w:p>
      <w:r>
        <w:rPr>
          <w:b/>
        </w:rPr>
        <w:t xml:space="preserve">Tulos</w:t>
      </w:r>
    </w:p>
    <w:p>
      <w:r>
        <w:t xml:space="preserve">Ensimmäinen pupuni, joten en tiennyt tarkalleen, miltä sinimailasen heinän piti näyttää. Avasin laatikon ja olin kuin</w:t>
      </w:r>
    </w:p>
    <w:p>
      <w:r>
        <w:rPr>
          <w:b/>
        </w:rPr>
        <w:t xml:space="preserve">Esimerkki 8.4146</w:t>
      </w:r>
    </w:p>
    <w:p>
      <w:r>
        <w:t xml:space="preserve">En ole vielä asettanut sitä ohjaamaan muita kaukosäätimiä. Päivitän sen jälkeen. Muuten, laita vain paristot siihen ja se toimii. Samsungin 60 tuuman UHD-televisio, jonka mukana tuli minikaukosäädin, ja se lakkasi toimimasta heti sen jälkeen, kun olin huoltanut television uudella pääkortilla, koska mustat näyttivät kauheilta. Uudella kaukosäätimellä ei pysty asettamaan televisiota. Vain samsungin pääkaukosäädin toimii. Minun oli tilattava sellainen, jotta sain television lopettamaan asetusten pyytämisen.</w:t>
      </w:r>
    </w:p>
    <w:p>
      <w:r>
        <w:rPr>
          <w:b/>
        </w:rPr>
        <w:t xml:space="preserve">Tulos</w:t>
      </w:r>
    </w:p>
    <w:p>
      <w:r>
        <w:t xml:space="preserve">Voidaan käyttää vain toisena kaukosäätimenä, alkuperäistä Samsungin kaukosäädintä tarvitaan television asentamiseen.</w:t>
      </w:r>
    </w:p>
    <w:p>
      <w:r>
        <w:rPr>
          <w:b/>
        </w:rPr>
        <w:t xml:space="preserve">Esimerkki 8.4147</w:t>
      </w:r>
    </w:p>
    <w:p>
      <w:r>
        <w:t xml:space="preserve">Puhelimella ei ole koskaan ollut hyvää Wi-Fi-yhteyttä, ja sen kantama on rajallinen puheluissa ja tekstiviesteissä, vaikka muilla, joilla on sama puhelin, on hyvä kuuluvuus samoissa paikoissa. mikä siinä on vikana?</w:t>
      </w:r>
    </w:p>
    <w:p>
      <w:r>
        <w:rPr>
          <w:b/>
        </w:rPr>
        <w:t xml:space="preserve">Tulos</w:t>
      </w:r>
    </w:p>
    <w:p>
      <w:r>
        <w:t xml:space="preserve">Huono Wi-Fi-yhteys ja huono kuuluvuus/ kantama puheluissa ja tekstiviesteissä.</w:t>
      </w:r>
    </w:p>
    <w:p>
      <w:r>
        <w:rPr>
          <w:b/>
        </w:rPr>
        <w:t xml:space="preserve">Esimerkki 8.4148</w:t>
      </w:r>
    </w:p>
    <w:p>
      <w:r>
        <w:t xml:space="preserve">On jatkuvasti ongelmia Bluetooth-yhteyden muodostamisessa. Äänenlaatu huononi nopeasti. Pohja katosi melkein kokonaan. Aivan liian kallis pelkäksi LED-valoksi.</w:t>
      </w:r>
    </w:p>
    <w:p>
      <w:r>
        <w:rPr>
          <w:b/>
        </w:rPr>
        <w:t xml:space="preserve">Tulos</w:t>
      </w:r>
    </w:p>
    <w:p>
      <w:r>
        <w:t xml:space="preserve">Vaikea kytkeä, laatu oli aluksi OK, mutta muuttui nopeasti huonoksi.</w:t>
      </w:r>
    </w:p>
    <w:p>
      <w:r>
        <w:rPr>
          <w:b/>
        </w:rPr>
        <w:t xml:space="preserve">Esimerkki 8.4149</w:t>
      </w:r>
    </w:p>
    <w:p>
      <w:r>
        <w:t xml:space="preserve">Nämä kasvit eivät ole kovinkaan täysiä. Minulla on Costcosta ostettu, noin 20 vuotta vanha kasvi, eikä sitä voi verrata mihinkään. . Ajattelin hinnan ja arvostelujen takia, että se olisi mahtava, mutta ei ollenkaan ja kasvi ei ole kaksipuolinen, joten jos sinulla on seinälista ja haluat sen virtaavan molemmille puolille, tämä kasvi ei toimi. Myös näkee potin ja ei pidä siitä. Erittäin pettynyt.</w:t>
      </w:r>
    </w:p>
    <w:p>
      <w:r>
        <w:rPr>
          <w:b/>
        </w:rPr>
        <w:t xml:space="preserve">Tulos</w:t>
      </w:r>
    </w:p>
    <w:p>
      <w:r>
        <w:t xml:space="preserve">Ajattelin hinnan ja arvostelujen takia, että se olisi mahtava, mutta ei ollenkaan ja kasvi ei ole ...</w:t>
      </w:r>
    </w:p>
    <w:p>
      <w:r>
        <w:rPr>
          <w:b/>
        </w:rPr>
        <w:t xml:space="preserve">Esimerkki 8.4150</w:t>
      </w:r>
    </w:p>
    <w:p>
      <w:r>
        <w:t xml:space="preserve">Liian suuri. Rikkoutui kuukausien käytön jälkeen.</w:t>
      </w:r>
    </w:p>
    <w:p>
      <w:r>
        <w:rPr>
          <w:b/>
        </w:rPr>
        <w:t xml:space="preserve">Tulos</w:t>
      </w:r>
    </w:p>
    <w:p>
      <w:r>
        <w:t xml:space="preserve">Ainoa hyvä asia oli mikrofoni ja se ei ollut edes hyvä</w:t>
      </w:r>
    </w:p>
    <w:p>
      <w:r>
        <w:rPr>
          <w:b/>
        </w:rPr>
        <w:t xml:space="preserve">Esimerkki 8.4151</w:t>
      </w:r>
    </w:p>
    <w:p>
      <w:r>
        <w:t xml:space="preserve">Valitettavasti en päässyt yli tämän tuotteen hajusta. Toivoin hyvin sitrushedelmien kaltaista tuoksua. En saanut sitruksen tuoksua. Tuote ei kuitenkaan polttanut tai ärsyttänyt ihoani. Mikä on hämmästyttävää, koska minulla on erittäin herkkä iho.</w:t>
      </w:r>
    </w:p>
    <w:p>
      <w:r>
        <w:rPr>
          <w:b/>
        </w:rPr>
        <w:t xml:space="preserve">Tulos</w:t>
      </w:r>
    </w:p>
    <w:p>
      <w:r>
        <w:t xml:space="preserve">Toivoin, että tuoksu olisi hyvin sitruksinen. En saanut sitrushedelmien tuoksua.</w:t>
      </w:r>
    </w:p>
    <w:p>
      <w:r>
        <w:rPr>
          <w:b/>
        </w:rPr>
        <w:t xml:space="preserve">Esimerkki 8.4152</w:t>
      </w:r>
    </w:p>
    <w:p>
      <w:r>
        <w:t xml:space="preserve">Paristopaketti ei ollut takissa; paristot putosivat paketista, kun se irrotettiin postituskuoresta (joka oli valkoinen liikekuori).</w:t>
      </w:r>
    </w:p>
    <w:p>
      <w:r>
        <w:rPr>
          <w:b/>
        </w:rPr>
        <w:t xml:space="preserve">Tulos</w:t>
      </w:r>
    </w:p>
    <w:p>
      <w:r>
        <w:t xml:space="preserve">Akkupaketti ei ollut kunnossa; akut putosivat ...</w:t>
      </w:r>
    </w:p>
    <w:p>
      <w:r>
        <w:rPr>
          <w:b/>
        </w:rPr>
        <w:t xml:space="preserve">Esimerkki 8.4153</w:t>
      </w:r>
    </w:p>
    <w:p>
      <w:r>
        <w:t xml:space="preserve">Se ei ole sitä, mitä odotin. En sanoisi, etten suosittele sitä, koska se ei ole minua varten. Se ei myöskään ole tarpeeksi kirkas.</w:t>
      </w:r>
    </w:p>
    <w:p>
      <w:r>
        <w:rPr>
          <w:b/>
        </w:rPr>
        <w:t xml:space="preserve">Tulos</w:t>
      </w:r>
    </w:p>
    <w:p>
      <w:r>
        <w:t xml:space="preserve">En sanoisi, etten suosittele sitä, koska se ei ole minua varten.</w:t>
      </w:r>
    </w:p>
    <w:p>
      <w:r>
        <w:rPr>
          <w:b/>
        </w:rPr>
        <w:t xml:space="preserve">Esimerkki 8.4154</w:t>
      </w:r>
    </w:p>
    <w:p>
      <w:r>
        <w:t xml:space="preserve">En ole vielä varma, mitä mieltä olen tästä tietokoneesta. Paketin mukana tullut näppäimistö oli vain puoliksi toimiva. Kirjaimellisesti vain puolet näppäimistöstä kirjoitti, ja näytössä oli viivoja ylös ja alas. En ole vielä päättänyt, palautanko sen vai en. Minulla oli ylimääräinen näyttö ja näppäimistö, joten en ollut kovin järkyttynyt, mutta en ole viettänyt tarpeeksi aikaa tietokoneella nähdäkseni, kannattaako sitä pitää. Kirjoitan uuden arvostelun, kun teen sen.</w:t>
      </w:r>
    </w:p>
    <w:p>
      <w:r>
        <w:rPr>
          <w:b/>
        </w:rPr>
        <w:t xml:space="preserve">Tulos</w:t>
      </w:r>
    </w:p>
    <w:p>
      <w:r>
        <w:t xml:space="preserve">En ole vielä varma, mitä mieltä olen tästä tietokoneesta ...</w:t>
      </w:r>
    </w:p>
    <w:p>
      <w:r>
        <w:rPr>
          <w:b/>
        </w:rPr>
        <w:t xml:space="preserve">Esimerkki 8.4155</w:t>
      </w:r>
    </w:p>
    <w:p>
      <w:r>
        <w:t xml:space="preserve">Puhelimeni ei enää yhdistä bluetooth-yhteyttä. Pystyn muodostamaan yhteyden muihin bluetooth-laitteisiin, mutta tätä ei löytynyt.</w:t>
      </w:r>
    </w:p>
    <w:p>
      <w:r>
        <w:rPr>
          <w:b/>
        </w:rPr>
        <w:t xml:space="preserve">Tulos</w:t>
      </w:r>
    </w:p>
    <w:p>
      <w:r>
        <w:t xml:space="preserve">Puhelimeni ei enää yhdistä bluetooth-yhteyttä. I ...</w:t>
      </w:r>
    </w:p>
    <w:p>
      <w:r>
        <w:rPr>
          <w:b/>
        </w:rPr>
        <w:t xml:space="preserve">Esimerkki 8.4156</w:t>
      </w:r>
    </w:p>
    <w:p>
      <w:r>
        <w:t xml:space="preserve">Kuka hääsuunnittelija ei tiedä morsiamen ja sulhasen nimiä, kun häntä haastatellaan työhön? Minulle tämä kirja oli siis alusta asti valtava sekasotku. Minusta se oli epäuskottava, sen hahmot eivät sitoutuneet minuun ja sen epilogi rajoitti arvosanani kahteen tähteen, koska jos ei muuta, niin kirjoitus, editointi ja kielioppi olivat kunnossa.</w:t>
      </w:r>
    </w:p>
    <w:p>
      <w:r>
        <w:rPr>
          <w:b/>
        </w:rPr>
        <w:t xml:space="preserve">Tulos</w:t>
      </w:r>
    </w:p>
    <w:p>
      <w:r>
        <w:t xml:space="preserve">Oikeasti? Tämä oli niin epärealistista. Luulin, että alku oli huono, mutta loppu oli vielä huonompi!</w:t>
      </w:r>
    </w:p>
    <w:p>
      <w:r>
        <w:rPr>
          <w:b/>
        </w:rPr>
        <w:t xml:space="preserve">Esimerkki 8.4157</w:t>
      </w:r>
    </w:p>
    <w:p>
      <w:r>
        <w:t xml:space="preserve">Hieman liian tuuhea ja ylivoimainen minulle - olen 180 cm pitkä, ja hame tuntui lopulta isolta pussilta. Palautettu.</w:t>
      </w:r>
    </w:p>
    <w:p>
      <w:r>
        <w:rPr>
          <w:b/>
        </w:rPr>
        <w:t xml:space="preserve">Tulos</w:t>
      </w:r>
    </w:p>
    <w:p>
      <w:r>
        <w:t xml:space="preserve">... - Olen 5'3 ja hame tuntui lopulta kuin iso pussi...</w:t>
      </w:r>
    </w:p>
    <w:p>
      <w:r>
        <w:rPr>
          <w:b/>
        </w:rPr>
        <w:t xml:space="preserve">Esimerkki 8.4158</w:t>
      </w:r>
    </w:p>
    <w:p>
      <w:r>
        <w:t xml:space="preserve">Wahl-tuotteiden laatua ei enää ole. Käytän sitä, mutta se on halvalla tehty. Taisin saada sen mistä maksoin.</w:t>
      </w:r>
    </w:p>
    <w:p>
      <w:r>
        <w:rPr>
          <w:b/>
        </w:rPr>
        <w:t xml:space="preserve">Tulos</w:t>
      </w:r>
    </w:p>
    <w:p>
      <w:r>
        <w:t xml:space="preserve">Wahl-tuotteiden laatua ei enää ole. ...</w:t>
      </w:r>
    </w:p>
    <w:p>
      <w:r>
        <w:rPr>
          <w:b/>
        </w:rPr>
        <w:t xml:space="preserve">Esimerkki 8.4159</w:t>
      </w:r>
    </w:p>
    <w:p>
      <w:r>
        <w:t xml:space="preserve">Se toimii, kun sen lopulta saa asennettua. Ei kiinnitysruuveja eikä mitään ohjeita. Mallin tai jonkinlaisten ohjeiden pitäisi sisältyä tuotteen mukana.</w:t>
      </w:r>
    </w:p>
    <w:p>
      <w:r>
        <w:rPr>
          <w:b/>
        </w:rPr>
        <w:t xml:space="preserve">Tulos</w:t>
      </w:r>
    </w:p>
    <w:p>
      <w:r>
        <w:t xml:space="preserve">Se toimii, kun sen lopulta saa asennettua. Ei ...</w:t>
      </w:r>
    </w:p>
    <w:p>
      <w:r>
        <w:rPr>
          <w:b/>
        </w:rPr>
        <w:t xml:space="preserve">Esimerkki 8.4160</w:t>
      </w:r>
    </w:p>
    <w:p>
      <w:r>
        <w:t xml:space="preserve">Kaukana värissä.... se on hyvin punainen, kun kuvassa se oli himmeän punaruskea.</w:t>
      </w:r>
    </w:p>
    <w:p>
      <w:r>
        <w:rPr>
          <w:b/>
        </w:rPr>
        <w:t xml:space="preserve">Tulos</w:t>
      </w:r>
    </w:p>
    <w:p>
      <w:r>
        <w:t xml:space="preserve">se on hyvin punainen, kun taas kuvassa se oli tylsä punertavan ruskea.</w:t>
      </w:r>
    </w:p>
    <w:p>
      <w:r>
        <w:rPr>
          <w:b/>
        </w:rPr>
        <w:t xml:space="preserve">Esimerkki 8.4161</w:t>
      </w:r>
    </w:p>
    <w:p>
      <w:r>
        <w:t xml:space="preserve">Minun päiväkotiluokassani, mutta vain aikuiset teroittivat sillä kyniä. Se kytkeytyi pois päältä noin vuoden kuluttua, ja nyt se toimii vain satunnaisesti ja katkeaa heti, kun alat teroittaa.</w:t>
      </w:r>
    </w:p>
    <w:p>
      <w:r>
        <w:rPr>
          <w:b/>
        </w:rPr>
        <w:t xml:space="preserve">Tulos</w:t>
      </w:r>
    </w:p>
    <w:p>
      <w:r>
        <w:t xml:space="preserve">Ei kestänyt kuin 1-1/2 vuotta ja alkoi aiheuttaa ongelmia noin vuoden kuluttua.</w:t>
      </w:r>
    </w:p>
    <w:p>
      <w:r>
        <w:rPr>
          <w:b/>
        </w:rPr>
        <w:t xml:space="preserve">Esimerkki 8.4162</w:t>
      </w:r>
    </w:p>
    <w:p>
      <w:r>
        <w:t xml:space="preserve">Hihnaa ei voi sijoittaa pystysuoraan laukun keskelle, koska sen muotoilu ei salli päiden erottamista toisistaan. (Katso oheinen kuva) Lisäksi sinulla on oltava erittäin hyvät voimat käsissäsi avataksesi lukon. Se on houkutteleva.</w:t>
      </w:r>
    </w:p>
    <w:p>
      <w:r>
        <w:rPr>
          <w:b/>
        </w:rPr>
        <w:t xml:space="preserve">Tulos</w:t>
      </w:r>
    </w:p>
    <w:p>
      <w:r>
        <w:t xml:space="preserve">(Katso oheinen kuva) Lisäksi sinulla on oltava erittäin hyvä käsivoima lukon avaamiseen.</w:t>
      </w:r>
    </w:p>
    <w:p>
      <w:r>
        <w:rPr>
          <w:b/>
        </w:rPr>
        <w:t xml:space="preserve">Esimerkki 8.4163</w:t>
      </w:r>
    </w:p>
    <w:p>
      <w:r>
        <w:t xml:space="preserve">Minulla ei ole aavistustakaan, mihin kaikki pahviset insertit menevät, ja kun yritän avata sisäpuolen vetoketjuja, vetoketjut eivät sulkeudu tai avaudu kunnolla, ja suurin osa vetoketjuista putosi suoraan pois. Ulkopuoli on hieno ja se on melko suuri, mutta se on kauheasti tehty. Mitään ohjeita ei myöskään toimitettu.</w:t>
      </w:r>
    </w:p>
    <w:p>
      <w:r>
        <w:rPr>
          <w:b/>
        </w:rPr>
        <w:t xml:space="preserve">Tulos</w:t>
      </w:r>
    </w:p>
    <w:p>
      <w:r>
        <w:t xml:space="preserve">Mukana tuli noin 20 pahvista inserttiä eikä ohjeita.</w:t>
      </w:r>
    </w:p>
    <w:p>
      <w:r>
        <w:rPr>
          <w:b/>
        </w:rPr>
        <w:t xml:space="preserve">Esimerkki 8.4164</w:t>
      </w:r>
    </w:p>
    <w:p>
      <w:r>
        <w:t xml:space="preserve">Tossun takaosa on hyvin lyhyt, joten se ei pysy jalassa. Se saattaa toimia joillekin, mutta ei vaimolleni.</w:t>
      </w:r>
    </w:p>
    <w:p>
      <w:r>
        <w:rPr>
          <w:b/>
        </w:rPr>
        <w:t xml:space="preserve">Tulos</w:t>
      </w:r>
    </w:p>
    <w:p>
      <w:r>
        <w:t xml:space="preserve">Tossun takaosa on hyvin lyhyt, mikä estää sen ....</w:t>
      </w:r>
    </w:p>
    <w:p>
      <w:r>
        <w:rPr>
          <w:b/>
        </w:rPr>
        <w:t xml:space="preserve">Esimerkki 8.4165</w:t>
      </w:r>
    </w:p>
    <w:p>
      <w:r>
        <w:t xml:space="preserve">Runko ei sopinut Ocean Drop -malliin. Se oli pienempi kuin Ocean Drop -malli. Olen hyvin pettynyt, koska se oli lahja, joten minulla ei ollut kehystä.</w:t>
      </w:r>
    </w:p>
    <w:p>
      <w:r>
        <w:rPr>
          <w:b/>
        </w:rPr>
        <w:t xml:space="preserve">Tulos</w:t>
      </w:r>
    </w:p>
    <w:p>
      <w:r>
        <w:t xml:space="preserve">Olen hyvin pettynyt, koska se oli lahja, joten minulla ei ollut ....</w:t>
      </w:r>
    </w:p>
    <w:p>
      <w:r>
        <w:rPr>
          <w:b/>
        </w:rPr>
        <w:t xml:space="preserve">Esimerkki 8.4166</w:t>
      </w:r>
    </w:p>
    <w:p>
      <w:r>
        <w:t xml:space="preserve">Olen palauttanut omani, koska kuvan resoluutio ei ole kovin hyvä ja näkökenttä on hyvin rajallinen.Flir tuotti paljon parempia kuvia. Aion luultavasti ostaa Flirin, se on kalliimpi mutta sen arvoinen.</w:t>
      </w:r>
    </w:p>
    <w:p>
      <w:r>
        <w:rPr>
          <w:b/>
        </w:rPr>
        <w:t xml:space="preserve">Tulos</w:t>
      </w:r>
    </w:p>
    <w:p>
      <w:r>
        <w:t xml:space="preserve">Olen palauttanut omani, koska kuvan resoluutio ei ole kovin hyvä ja näkökenttä on hyvin rajallinen. Flir on parempi.</w:t>
      </w:r>
    </w:p>
    <w:p>
      <w:r>
        <w:rPr>
          <w:b/>
        </w:rPr>
        <w:t xml:space="preserve">Esimerkki 8.4167</w:t>
      </w:r>
    </w:p>
    <w:p>
      <w:r>
        <w:t xml:space="preserve">Kuvaus sanoi 12 kappaleen pakkauksen. En olisi ostanut tätä yhtenä pakkauksena. Olen pettynyt.</w:t>
      </w:r>
    </w:p>
    <w:p>
      <w:r>
        <w:rPr>
          <w:b/>
        </w:rPr>
        <w:t xml:space="preserve">Tulos</w:t>
      </w:r>
    </w:p>
    <w:p>
      <w:r>
        <w:t xml:space="preserve">Ei 12-pakkaus (vaikka kuvauksessa sanotaankin, että se on 12-pakkaus).</w:t>
      </w:r>
    </w:p>
    <w:p>
      <w:r>
        <w:rPr>
          <w:b/>
        </w:rPr>
        <w:t xml:space="preserve">Esimerkki 8.4168</w:t>
      </w:r>
    </w:p>
    <w:p>
      <w:r>
        <w:t xml:space="preserve">Nämä ovat yhteensä 7 in pitkiä. Muuten hyvä tuote.</w:t>
      </w:r>
    </w:p>
    <w:p>
      <w:r>
        <w:rPr>
          <w:b/>
        </w:rPr>
        <w:t xml:space="preserve">Tulos</w:t>
      </w:r>
    </w:p>
    <w:p>
      <w:r>
        <w:t xml:space="preserve">Useimmissa tapauksissa liian pitkä 6x6-pylvääseen, joka on itse asiassa 5 1/2 x 5 1/2.</w:t>
      </w:r>
    </w:p>
    <w:p>
      <w:r>
        <w:rPr>
          <w:b/>
        </w:rPr>
        <w:t xml:space="preserve">Esimerkki 8.4169</w:t>
      </w:r>
    </w:p>
    <w:p>
      <w:r>
        <w:t xml:space="preserve">Kello ei toimi, olen kokeillut kaikkia ohjeita, mutta se ei vieläkään toimi.</w:t>
      </w:r>
    </w:p>
    <w:p>
      <w:r>
        <w:rPr>
          <w:b/>
        </w:rPr>
        <w:t xml:space="preserve">Tulos</w:t>
      </w:r>
    </w:p>
    <w:p>
      <w:r>
        <w:t xml:space="preserve">Miesten muoti katsella yksinkertainen rento analoginen kvartsi päiväys musta Milanese Mesh Band kanssa</w:t>
      </w:r>
    </w:p>
    <w:p>
      <w:r>
        <w:rPr>
          <w:b/>
        </w:rPr>
        <w:t xml:space="preserve">Esimerkki 8.4170</w:t>
      </w:r>
    </w:p>
    <w:p>
      <w:r>
        <w:t xml:space="preserve">Kaksi matkaa helposti alle 800 mailia. Renkaat oli ladattu ja täytetty asianmukaisesti. Sivuseinään kehittyi kupla. Amazonista ei ollut apua, piti mennä valmistajalle takuuta varten.</w:t>
      </w:r>
    </w:p>
    <w:p>
      <w:r>
        <w:rPr>
          <w:b/>
        </w:rPr>
        <w:t xml:space="preserve">Tulos</w:t>
      </w:r>
    </w:p>
    <w:p>
      <w:r>
        <w:t xml:space="preserve">Kaksi matkaa helposti alle 800 mailia. Renkaat olivat asianmukaisesti ...</w:t>
      </w:r>
    </w:p>
    <w:p>
      <w:r>
        <w:rPr>
          <w:b/>
        </w:rPr>
        <w:t xml:space="preserve">Esimerkki 8.4171</w:t>
      </w:r>
    </w:p>
    <w:p>
      <w:r>
        <w:t xml:space="preserve">Pullon eristys on erittäin hyvä, mutta ärsyttävää on pillin avausjärjestelmä. Siinä on pieni muovinen osa, jota sinun on käytettävä pillin ulosvetämiseen. Se meni rikki kahdessa viikossa, ja nyt pillin avaaminen on erittäin vaikeaa.</w:t>
      </w:r>
    </w:p>
    <w:p>
      <w:r>
        <w:rPr>
          <w:b/>
        </w:rPr>
        <w:t xml:space="preserve">Tulos</w:t>
      </w:r>
    </w:p>
    <w:p>
      <w:r>
        <w:t xml:space="preserve">Pullon eristys on erittäin hyvä, mutta ärsyttävää on järjestelmä, jolla ...</w:t>
      </w:r>
    </w:p>
    <w:p>
      <w:r>
        <w:rPr>
          <w:b/>
        </w:rPr>
        <w:t xml:space="preserve">Esimerkki 8.4172</w:t>
      </w:r>
    </w:p>
    <w:p>
      <w:r>
        <w:t xml:space="preserve">Kotelo ja säiliöt saapuivat likaisina ja naarmuuntuneina, ja yhdessä säiliössä oli kuollut ötökkä. En aio edes avata näitä.</w:t>
      </w:r>
    </w:p>
    <w:p>
      <w:r>
        <w:rPr>
          <w:b/>
        </w:rPr>
        <w:t xml:space="preserve">Tulos</w:t>
      </w:r>
    </w:p>
    <w:p>
      <w:r>
        <w:t xml:space="preserve">Kotelo ja säiliöt saapuivat likaisena, naarmuuntuneena ja sisällä oli kuollut ötökkä....</w:t>
      </w:r>
    </w:p>
    <w:p>
      <w:r>
        <w:rPr>
          <w:b/>
        </w:rPr>
        <w:t xml:space="preserve">Esimerkki 8.4173</w:t>
      </w:r>
    </w:p>
    <w:p>
      <w:r>
        <w:t xml:space="preserve">Ajattelin kokeilla tätä shampoota houkuttelevan hinnoittelun vuoksi, paljon halvempi kuin Bumble and Bumble purple shampoo, jolla olin korvaamassa sitä. Tämä shampoo ei puhdistanut hiuksiani kovin hyvin. Hiukseni tuntuivat aina rasvaisilta toistuvan shampoopesun jälkeenkin. Palaan kokeilemaani Bumble and Bumble purple -shampooseen.</w:t>
      </w:r>
    </w:p>
    <w:p>
      <w:r>
        <w:rPr>
          <w:b/>
        </w:rPr>
        <w:t xml:space="preserve">Tulos</w:t>
      </w:r>
    </w:p>
    <w:p>
      <w:r>
        <w:t xml:space="preserve">Ajattelin kokeilla tätä shampoota houkuttelevan ...</w:t>
      </w:r>
    </w:p>
    <w:p>
      <w:r>
        <w:rPr>
          <w:b/>
        </w:rPr>
        <w:t xml:space="preserve">Esimerkki 8.4174</w:t>
      </w:r>
    </w:p>
    <w:p>
      <w:r>
        <w:t xml:space="preserve">Suosin ehdottomasti KT-merkkistä teippiä. Se teki sen, mitä sen piti tehdä, mutta se oli venyvämpi kuin KT-teippi, eikä se tuntunut yhtä tukevalta. Aiheutti myös lievän reaktion liimasta ihollani.</w:t>
      </w:r>
    </w:p>
    <w:p>
      <w:r>
        <w:rPr>
          <w:b/>
        </w:rPr>
        <w:t xml:space="preserve">Tulos</w:t>
      </w:r>
    </w:p>
    <w:p>
      <w:r>
        <w:t xml:space="preserve">Suosin ehdottomasti KT-merkkistä teippiä. Se teki oli se ...</w:t>
      </w:r>
    </w:p>
    <w:p>
      <w:r>
        <w:rPr>
          <w:b/>
        </w:rPr>
        <w:t xml:space="preserve">Esimerkki 8.4175</w:t>
      </w:r>
    </w:p>
    <w:p>
      <w:r>
        <w:t xml:space="preserve">Se ei ole suuri ne olivat tuskaa perseessä avata sellainen geneerinen näköinen, mutta muuten ei ole huono, koska olemme suuri kesti pitkään Toukokuu taas voi muistaa, mutta hinta oli</w:t>
      </w:r>
    </w:p>
    <w:p>
      <w:r>
        <w:rPr>
          <w:b/>
        </w:rPr>
        <w:t xml:space="preserve">Tulos</w:t>
      </w:r>
    </w:p>
    <w:p>
      <w:r>
        <w:t xml:space="preserve">Se ei ole suuri ne olivat kipu perseessä avata sellainen ...</w:t>
      </w:r>
    </w:p>
    <w:p>
      <w:r>
        <w:rPr>
          <w:b/>
        </w:rPr>
        <w:t xml:space="preserve">Esimerkki 8.4176</w:t>
      </w:r>
    </w:p>
    <w:p>
      <w:r>
        <w:t xml:space="preserve">Harjakset irtoavat kahvasta, eikä bambua ole käsitelty kauniisti sileäksi. Tuntuu kuivalta puupalalta joka kerta kun harjaat.</w:t>
      </w:r>
    </w:p>
    <w:p>
      <w:r>
        <w:rPr>
          <w:b/>
        </w:rPr>
        <w:t xml:space="preserve">Tulos</w:t>
      </w:r>
    </w:p>
    <w:p>
      <w:r>
        <w:t xml:space="preserve">Rakastan ajatusta olla käyttämättä muovia, mutta se ei ole hyvä valinta.</w:t>
      </w:r>
    </w:p>
    <w:p>
      <w:r>
        <w:rPr>
          <w:b/>
        </w:rPr>
        <w:t xml:space="preserve">Esimerkki 8.4177</w:t>
      </w:r>
    </w:p>
    <w:p>
      <w:r>
        <w:t xml:space="preserve">Ostin sen ajattelu 25 marvel ja 25 dc osoittautuu se oli 15 marvel 10 dc ja loput tuntemattomasta satunnainen kustantajat joko tavalla minun tuli hyvässä kunnossa toivon vain, että se oli enemmän marvel ja dc sijasta satunnainen enemmistö</w:t>
      </w:r>
    </w:p>
    <w:p>
      <w:r>
        <w:rPr>
          <w:b/>
        </w:rPr>
        <w:t xml:space="preserve">Tulos</w:t>
      </w:r>
    </w:p>
    <w:p>
      <w:r>
        <w:t xml:space="preserve">Se on 50/50 tunne ajatella hei 50 marvel ja dc sarjakuvia kun ita oikeastaan 30 randoms ja 20 valtavirran numerot</w:t>
      </w:r>
    </w:p>
    <w:p>
      <w:r>
        <w:rPr>
          <w:b/>
        </w:rPr>
        <w:t xml:space="preserve">Esimerkki 8.4178</w:t>
      </w:r>
    </w:p>
    <w:p>
      <w:r>
        <w:t xml:space="preserve">Pidän valojen ulkonäöstä, asennus oli helppoa. Valon väri on hieno. Erittäin kirkas. Yhdessä 2:sta on jokin outo välkkyvä värinätyyppinen ongelma, joka yleensä tapahtuu heti niiden kytkemisen jälkeen. En ole varma, mitä sen kanssa tapahtuu.</w:t>
      </w:r>
    </w:p>
    <w:p>
      <w:r>
        <w:rPr>
          <w:b/>
        </w:rPr>
        <w:t xml:space="preserve">Tulos</w:t>
      </w:r>
    </w:p>
    <w:p>
      <w:r>
        <w:t xml:space="preserve">Super kirkas, mutta yksi on outo välkkyä värinä ongelma</w:t>
      </w:r>
    </w:p>
    <w:p>
      <w:r>
        <w:rPr>
          <w:b/>
        </w:rPr>
        <w:t xml:space="preserve">Esimerkki 8.4179</w:t>
      </w:r>
    </w:p>
    <w:p>
      <w:r>
        <w:t xml:space="preserve">Kuljettajan ikkunan lippu näyttää hyvältä, mutta AMERIKAN lippumme näkeminen TAKAISIN matkustajan ikkunassa on vain outoa.</w:t>
      </w:r>
    </w:p>
    <w:p>
      <w:r>
        <w:rPr>
          <w:b/>
        </w:rPr>
        <w:t xml:space="preserve">Tulos</w:t>
      </w:r>
    </w:p>
    <w:p>
      <w:r>
        <w:t xml:space="preserve">Miksi matkustajan lippu on väärinpäin ikkunassa?</w:t>
      </w:r>
    </w:p>
    <w:p>
      <w:r>
        <w:rPr>
          <w:b/>
        </w:rPr>
        <w:t xml:space="preserve">Esimerkki 8.4180</w:t>
      </w:r>
    </w:p>
    <w:p>
      <w:r>
        <w:t xml:space="preserve">Tämän pelin kutsuminen keskinkertaiseksi on anteliaasti sanottu. Ostin tämän pelin ensisijaisesti pelatakseni moninpeliä ystävien kanssa, mutta pelasin kampanjan läpi saadakseni tuntumaa peliin. Grafiikka on ihan ok, ei sen parempaa kuin tässä vaiheessa (Battlefieldin grafiikka on hieman parempi). Usein näytön häiriöitä, joissa ruudun ylimmät 25 % lagaa tai katkeaa melko johdonmukaisesti leikkauskohtausten aikana. Tarina ei vakuuta, ja liian aggressiivinen komentaja käy nopeasti vanhaksi. Pelattavuus oli parhaimmillaan pätkivää, näyttää siltä, että joka kerta, kun alkaa päästä vauhtiin, tulee kohtaus tai näkökulman vaihto. Terveyspakkausjärjestelmä teki pelaamisesta erittäin turhauttavaa - useimmat tasot pelataan jotakuinkin näin: ammu kaksi laukausta, etsi suoja, käytä terveyspakkausta, toista. Kampanjan loppuun saattaminen ei yksinkertaisesti ole kovin tyydyttävää. Moninpeli on yhtä huono kuin muut ovat kuvailleet. Jos kanssasi asuu joku muu, joka ei pidä siitä, että huudat ruudulle jatkuvasti, älä osta tätä peliä hänen vuokseen. Viiveinen, epäjohdonmukainen ja turhauttava. Kuten aiemmin mainitsin, ostin pelin pelatakseni moninpeliä ystävien kanssa. Puoluejärjestelmä on täysi sekasotku. On lähes mahdotonta pelata ystävien kanssa. Ensin on muutettava oletusasetuksia, jotta voi ylipäätään liittyä ryhmiin, ja jos onnistuu luomaan tai liittymään ryhmään, päätyy todennäköisesti täysin eri peleihin. Arvioisin, että olen onnistunut pelaamaan samaa ottelua ystävieni kanssa korkeintaan 20 prosentissa tapauksista. Säästäkää rahanne, kunnes nämä ongelmat on korjattu, lupaan teille, että peli ei ole aikanne arvoinen nykyisessä tilassaan.</w:t>
      </w:r>
    </w:p>
    <w:p>
      <w:r>
        <w:rPr>
          <w:b/>
        </w:rPr>
        <w:t xml:space="preserve">Tulos</w:t>
      </w:r>
    </w:p>
    <w:p>
      <w:r>
        <w:t xml:space="preserve">Ei vaikuttunut - kokemus yhdenmukainen muiden arvostelujen kanssa</w:t>
      </w:r>
    </w:p>
    <w:p>
      <w:r>
        <w:rPr>
          <w:b/>
        </w:rPr>
        <w:t xml:space="preserve">Esimerkki 8.4181</w:t>
      </w:r>
    </w:p>
    <w:p>
      <w:r>
        <w:t xml:space="preserve">Tämä ei ole kuten muut Woosterin tuotteet, jotka ovat yleensä ammattikäyttöön tarkoitettuja. Muovi on ohutta ja taipuisaa. Jos tämä on täynnä maalia ja yrität nostaa sitä yhdellä kädellä, se taipuu ja vuotaa. Ok jos pysyy lattialla.</w:t>
      </w:r>
    </w:p>
    <w:p>
      <w:r>
        <w:rPr>
          <w:b/>
        </w:rPr>
        <w:t xml:space="preserve">Tulos</w:t>
      </w:r>
    </w:p>
    <w:p>
      <w:r>
        <w:t xml:space="preserve">Tämä ei ole kuten muut Woosterin tuotteet, jotka ovat yleensä ammattikäyttöön tarkoitettuja.</w:t>
      </w:r>
    </w:p>
    <w:p>
      <w:r>
        <w:rPr>
          <w:b/>
        </w:rPr>
        <w:t xml:space="preserve">Esimerkki 8.4182</w:t>
      </w:r>
    </w:p>
    <w:p>
      <w:r>
        <w:t xml:space="preserve">Vuodattaa yhtä paljon kuin koirani. Se jättää pieniä (kirkkaan oransseja) nukkaa kaikkeen, mihin se koskettaa. Jos ongelma ei korjaannu lähipäivinä, se menee takaisin.</w:t>
      </w:r>
    </w:p>
    <w:p>
      <w:r>
        <w:rPr>
          <w:b/>
        </w:rPr>
        <w:t xml:space="preserve">Tulos</w:t>
      </w:r>
    </w:p>
    <w:p>
      <w:r>
        <w:t xml:space="preserve">Jättää oransseja pörrösiä jokaiseen kankaaseen, johon se koskettaa (ja partaani).</w:t>
      </w:r>
    </w:p>
    <w:p>
      <w:r>
        <w:rPr>
          <w:b/>
        </w:rPr>
        <w:t xml:space="preserve">Esimerkki 8.4183</w:t>
      </w:r>
    </w:p>
    <w:p>
      <w:r>
        <w:t xml:space="preserve">Toimii jonkin aikaa ja putoaa lopulta suihkun tai ammeen seinästä. Ei voi luottaa, varsinkin jos olet vammainen ja olet riippuvainen tästä laitteesta, kun sinulla on saippuaa silmissäsi, et näe mitään ja sinun on sitten löydettävä se siinä tilassa.</w:t>
      </w:r>
    </w:p>
    <w:p>
      <w:r>
        <w:rPr>
          <w:b/>
        </w:rPr>
        <w:t xml:space="preserve">Tulos</w:t>
      </w:r>
    </w:p>
    <w:p>
      <w:r>
        <w:t xml:space="preserve">Toimii jonkin aikaa ja lopulta putoaa suihkusta/ammeesta ...</w:t>
      </w:r>
    </w:p>
    <w:p>
      <w:r>
        <w:rPr>
          <w:b/>
        </w:rPr>
        <w:t xml:space="preserve">Esimerkki 8.4184</w:t>
      </w:r>
    </w:p>
    <w:p>
      <w:r>
        <w:t xml:space="preserve">Se on todella helppo koota ainoa asia, joka minulla oli, oli se, että puut ovat halpoja ja ruuvit repäisevät sen todella helposti, jos käytät poraa niiden laittamiseen.</w:t>
      </w:r>
    </w:p>
    <w:p>
      <w:r>
        <w:rPr>
          <w:b/>
        </w:rPr>
        <w:t xml:space="preserve">Tulos</w:t>
      </w:r>
    </w:p>
    <w:p>
      <w:r>
        <w:t xml:space="preserve">Se on vankka ostaa, mutta jos etsit pöydässä olohuoneeseen se on luultavasti liian pieni.</w:t>
      </w:r>
    </w:p>
    <w:p>
      <w:r>
        <w:rPr>
          <w:b/>
        </w:rPr>
        <w:t xml:space="preserve">Esimerkki 8.4185</w:t>
      </w:r>
    </w:p>
    <w:p>
      <w:r>
        <w:t xml:space="preserve">Jouduin antamaan tälle tuotteelle kaksi tähteä, koska meille lähetetty lelu oli viallinen. Torni ja pohja eivät olleet yhteydessä toisiinsa, ja pala, jonka avulla ne voidaan napsauttaa yhteen, oli liian lyhyt, joten niiden kiinnittäminen oli mahdotonta. Amazon lähettää minulle uuden, ja toivottavasti 1-vuotias lapseni nauttii siitä enemmän ilman, että se hajoaa joka kerta, kun hän kaataa sen.</w:t>
      </w:r>
    </w:p>
    <w:p>
      <w:r>
        <w:rPr>
          <w:b/>
        </w:rPr>
        <w:t xml:space="preserve">Tulos</w:t>
      </w:r>
    </w:p>
    <w:p>
      <w:r>
        <w:t xml:space="preserve">ja toivottavasti 1-vuotias lapseni nauttii siitä enemmän ilman, että se hajoaa joka kerta, kun hän ....</w:t>
      </w:r>
    </w:p>
    <w:p>
      <w:r>
        <w:rPr>
          <w:b/>
        </w:rPr>
        <w:t xml:space="preserve">Esimerkki 8.4186</w:t>
      </w:r>
    </w:p>
    <w:p>
      <w:r>
        <w:t xml:space="preserve">Se oli hyvin pieni ja sen laatu oli melko halpa.</w:t>
      </w:r>
    </w:p>
    <w:p>
      <w:r>
        <w:rPr>
          <w:b/>
        </w:rPr>
        <w:t xml:space="preserve">Tulos</w:t>
      </w:r>
    </w:p>
    <w:p>
      <w:r>
        <w:t xml:space="preserve">... oli hyvin pieni ja sen laatu oli melko huono.</w:t>
      </w:r>
    </w:p>
    <w:p>
      <w:r>
        <w:rPr>
          <w:b/>
        </w:rPr>
        <w:t xml:space="preserve">Esimerkki 8.4187</w:t>
      </w:r>
    </w:p>
    <w:p>
      <w:r>
        <w:t xml:space="preserve">tuhoutumaton kehys on jo napsahtanut / rikkoutunut ja linssit ovat helposti naarmuuntuneet.</w:t>
      </w:r>
    </w:p>
    <w:p>
      <w:r>
        <w:rPr>
          <w:b/>
        </w:rPr>
        <w:t xml:space="preserve">Tulos</w:t>
      </w:r>
    </w:p>
    <w:p>
      <w:r>
        <w:t xml:space="preserve">... on jo napsahtanut / rikki ja linssit ovat helposti</w:t>
      </w:r>
    </w:p>
    <w:p>
      <w:r>
        <w:rPr>
          <w:b/>
        </w:rPr>
        <w:t xml:space="preserve">Esimerkki 8.4188</w:t>
      </w:r>
    </w:p>
    <w:p>
      <w:r>
        <w:t xml:space="preserve">Ostin tämän korvatakseni LG-älytelevisioni Magic Mouse -hiiren. Kaukosäätimemme ei valinnut (ok-painike) ilman monia klikkauksia, mutta se käyttää kursoria näytön liikutteluun. Tämän Air Remote -kaukosäätimen kuvauksessa sanotaan, että sitä voidaan käyttää älytelevisioissa, ja siinä mainittiin vain ongelmia joidenkin Samsungin televisioiden kanssa, joten kokeilin sitä. Kytkin sen verkkoon, eikä kursorin näkymisen kanssa ollut ongelmia. Minulla oli kuitenkin ongelma sen siirtyessä oikealle, kun pidin sitä täysin paikallaan. Aika testata painikkeita. OK, vol -/+, pg -/+ ja mute toimivat hyvin, mutta siinä kaikki. Minun on käytettävä koti-/valikkopainiketta kaukosäätimeni käyttämiseksi, mutta Air Remote -valikkopainike ei tehnyt mitään. Ok, joten ohjelmoin sen. Seurasin kaikkia ohjeita, toistuvasti. Ei onnistu, koska he eivät maininneet, että kaukosäätimen on tuettava NEC:tä, jotta sen voi ohjelmoida. Minun ohjelmani ei tue. Palaan takaisin ja jatkan etsintää.</w:t>
      </w:r>
    </w:p>
    <w:p>
      <w:r>
        <w:rPr>
          <w:b/>
        </w:rPr>
        <w:t xml:space="preserve">Tulos</w:t>
      </w:r>
    </w:p>
    <w:p>
      <w:r>
        <w:t xml:space="preserve">Kursori siirtyi jatkuvasti oikealle, eikä se toiminut televisioni/kaukosäätimeni kanssa.</w:t>
      </w:r>
    </w:p>
    <w:p>
      <w:r>
        <w:rPr>
          <w:b/>
        </w:rPr>
        <w:t xml:space="preserve">Esimerkki 8.4189</w:t>
      </w:r>
    </w:p>
    <w:p>
      <w:r>
        <w:t xml:space="preserve">yksi avaimenperä katkesi jo hyvän hoidon ja käytön jälkeen.</w:t>
      </w:r>
    </w:p>
    <w:p>
      <w:r>
        <w:rPr>
          <w:b/>
        </w:rPr>
        <w:t xml:space="preserve">Tulos</w:t>
      </w:r>
    </w:p>
    <w:p>
      <w:r>
        <w:t xml:space="preserve">... avaimenperä jo katkesi hyvän hoidon ja käytön jälkeen</w:t>
      </w:r>
    </w:p>
    <w:p>
      <w:r>
        <w:rPr>
          <w:b/>
        </w:rPr>
        <w:t xml:space="preserve">Esimerkki 8.4190</w:t>
      </w:r>
    </w:p>
    <w:p>
      <w:r>
        <w:t xml:space="preserve">Olen varmaan huono laittamaan ripsiä, mutta näitä oli mahdoton saada silmiini. Ne myös ärsyttivät silmiäni. Ne olivat söpöt, mutta en pystynyt käyttämään niitä edes 2 minuuttia.</w:t>
      </w:r>
    </w:p>
    <w:p>
      <w:r>
        <w:rPr>
          <w:b/>
        </w:rPr>
        <w:t xml:space="preserve">Tulos</w:t>
      </w:r>
    </w:p>
    <w:p>
      <w:r>
        <w:t xml:space="preserve">Olen varmaan huono laittamaan ripsiä, mutta näitä oli mahdoton saada ....</w:t>
      </w:r>
    </w:p>
    <w:p>
      <w:r>
        <w:rPr>
          <w:b/>
        </w:rPr>
        <w:t xml:space="preserve">Esimerkki 8.4191</w:t>
      </w:r>
    </w:p>
    <w:p>
      <w:r>
        <w:t xml:space="preserve">Ihan OK, tavallaan pettynyt. Hermès painatus takana rannerengas ei ole läsnä tai näkyy, ja maali tulee metalliin hieman. En ole tyytyväinen, koska omani oli huonolaatuisempi halvemmalla tehty rannekoru. Pussista otettaessa oli myös pieniä painaumia ja naarmuja. Täällä on muutamia muita merkkejä, jotka tekevät laadukkaampia, suosittelen ostamaan niistä sen sijaan.</w:t>
      </w:r>
    </w:p>
    <w:p>
      <w:r>
        <w:rPr>
          <w:b/>
        </w:rPr>
        <w:t xml:space="preserve">Tulos</w:t>
      </w:r>
    </w:p>
    <w:p>
      <w:r>
        <w:t xml:space="preserve">Ei aivan kuvan mukainen ja saapui huonossa kunnossa.</w:t>
      </w:r>
    </w:p>
    <w:p>
      <w:r>
        <w:rPr>
          <w:b/>
        </w:rPr>
        <w:t xml:space="preserve">Esimerkki 8.4192</w:t>
      </w:r>
    </w:p>
    <w:p>
      <w:r>
        <w:t xml:space="preserve">Kuten muutkin mainitsivat, tämä teippi on melko venyvää eikä se repäise annostelijasta helposti.</w:t>
      </w:r>
    </w:p>
    <w:p>
      <w:r>
        <w:rPr>
          <w:b/>
        </w:rPr>
        <w:t xml:space="preserve">Tulos</w:t>
      </w:r>
    </w:p>
    <w:p>
      <w:r>
        <w:t xml:space="preserve">tämä teippi on melko venyvää, eikä se repäise annostelijasta helposti.</w:t>
      </w:r>
    </w:p>
    <w:p>
      <w:r>
        <w:rPr>
          <w:b/>
        </w:rPr>
        <w:t xml:space="preserve">Esimerkki 8.4193</w:t>
      </w:r>
    </w:p>
    <w:p>
      <w:r>
        <w:t xml:space="preserve">Olen pyytänyt Square Trade -yhtiöltä useita kertoja palautushyvitystä tuotteesta, jonka olen palauttanut. Ei vieläkään mitään vastausta!!!</w:t>
      </w:r>
    </w:p>
    <w:p>
      <w:r>
        <w:rPr>
          <w:b/>
        </w:rPr>
        <w:t xml:space="preserve">Tulos</w:t>
      </w:r>
    </w:p>
    <w:p>
      <w:r>
        <w:t xml:space="preserve">Olen pyytänyt palautushyvitystä Square Trade -kaupasta useita ...</w:t>
      </w:r>
    </w:p>
    <w:p>
      <w:r>
        <w:rPr>
          <w:b/>
        </w:rPr>
        <w:t xml:space="preserve">Esimerkki 8.4194</w:t>
      </w:r>
    </w:p>
    <w:p>
      <w:r>
        <w:t xml:space="preserve">Ostin tämän rivikiinnikkeen kiinnittämään Streamlight Protac -kiskoon asennetun valon. Tämän tuotteen pitäisi olla yhteensopiva Surefire Scout -kiinnikkeiden kanssa. Valitettavasti... kiinnike ei ole tarpeeksi pitkä, jotta Streamlight ProTac -valo mahtuisi - vaikka takakansi olisi poistettu, joten se ei ole yhteensopiva (koska et pääse käsiksi ensimmäiseen keymod-alumiinipulttiin - joka sijaitsee valon alla). Harmi, koska tuote näyttää hyvin tehdyltä. Koska se ei ole yhteensopiva, en voi antaa sille kuin 2 tähteä. Jos kiinnitys olisi pidennetty hieman pidemmälle, antaisin sille luultavasti 5 tähden arvosanan. Palautin juuri tuotteen.</w:t>
      </w:r>
    </w:p>
    <w:p>
      <w:r>
        <w:rPr>
          <w:b/>
        </w:rPr>
        <w:t xml:space="preserve">Tulos</w:t>
      </w:r>
    </w:p>
    <w:p>
      <w:r>
        <w:t xml:space="preserve">Harmi, koska tuote näyttää hyvin tehdyltä.</w:t>
      </w:r>
    </w:p>
    <w:p>
      <w:r>
        <w:rPr>
          <w:b/>
        </w:rPr>
        <w:t xml:space="preserve">Esimerkki 8.4195</w:t>
      </w:r>
    </w:p>
    <w:p>
      <w:r>
        <w:t xml:space="preserve">Toimii hyvin kovalla puulla, mutta ei niinkään matalilla matoilla, vaikka imurointi olisi korkea ja imurointi päivittäistä. Pidän siitä, että se on johdoton ja että siinä on erilaisia lisälaitteita. Se imuroi kissanpentuja, mutta ne eivät kaikki pääse roskakoriin, joten kun nostat imurin, ne putoavat takaisin ulos.</w:t>
      </w:r>
    </w:p>
    <w:p>
      <w:r>
        <w:rPr>
          <w:b/>
        </w:rPr>
        <w:t xml:space="preserve">Tulos</w:t>
      </w:r>
    </w:p>
    <w:p>
      <w:r>
        <w:t xml:space="preserve">Toimii hyvin kovalla puulla, mutta ei niinkään matalalla ...</w:t>
      </w:r>
    </w:p>
    <w:p>
      <w:r>
        <w:rPr>
          <w:b/>
        </w:rPr>
        <w:t xml:space="preserve">Esimerkki 8.4196</w:t>
      </w:r>
    </w:p>
    <w:p>
      <w:r>
        <w:t xml:space="preserve">Tämä on todella pieni laatikko. Älä odota, että voit laittaa sinne monta avainta, varsinkin jos sinulla on kaukosäädin avainten kanssa. Paitsi jos sinua ei haittaa, että ovi on jätetty osittain auki.</w:t>
      </w:r>
    </w:p>
    <w:p>
      <w:r>
        <w:rPr>
          <w:b/>
        </w:rPr>
        <w:t xml:space="preserve">Tulos</w:t>
      </w:r>
    </w:p>
    <w:p>
      <w:r>
        <w:t xml:space="preserve">Älä anna kuvan hämätä, vaan ne on järjestettävä huolellisesti, jotta oven voi sulkea.</w:t>
      </w:r>
    </w:p>
    <w:p>
      <w:r>
        <w:rPr>
          <w:b/>
        </w:rPr>
        <w:t xml:space="preserve">Esimerkki 8.4197</w:t>
      </w:r>
    </w:p>
    <w:p>
      <w:r>
        <w:t xml:space="preserve">Se toimii hyvin tietokoneen kanssa, mutta on niin heiveröinen, että se hajosi ensimmäisellä kerralla, kun yritin vaihtaa kasettia. Kasettia lukeva pää irtosi paikaltaan. En ole varma, onko t kaikki tuotteet, mutta omani ei todellakaan ollut kovin hyvä.</w:t>
      </w:r>
    </w:p>
    <w:p>
      <w:r>
        <w:rPr>
          <w:b/>
        </w:rPr>
        <w:t xml:space="preserve">Tulos</w:t>
      </w:r>
    </w:p>
    <w:p>
      <w:r>
        <w:t xml:space="preserve">En ole varma, johtuuko se kaikista tuotteista, mutta omani ei todellakaan ollut kovin hyvä.</w:t>
      </w:r>
    </w:p>
    <w:p>
      <w:r>
        <w:rPr>
          <w:b/>
        </w:rPr>
        <w:t xml:space="preserve">Esimerkki 8.4198</w:t>
      </w:r>
    </w:p>
    <w:p>
      <w:r>
        <w:t xml:space="preserve">Tuote alkaa hämärtyä noin tusinan käyttökerran jälkeen. Odotan, että siitä alkaa irrota lankoja. Ei yhtä hyvä kuin Perl Izumin aiemmin tekemät tuotteet.</w:t>
      </w:r>
    </w:p>
    <w:p>
      <w:r>
        <w:rPr>
          <w:b/>
        </w:rPr>
        <w:t xml:space="preserve">Tulos</w:t>
      </w:r>
    </w:p>
    <w:p>
      <w:r>
        <w:t xml:space="preserve">Ei yhtä hyvä kuin Perl Izumin aiemmin valmistamat tuotteet.</w:t>
      </w:r>
    </w:p>
    <w:p>
      <w:r>
        <w:rPr>
          <w:b/>
        </w:rPr>
        <w:t xml:space="preserve">Esimerkki 8.4199</w:t>
      </w:r>
    </w:p>
    <w:p>
      <w:r>
        <w:t xml:space="preserve">Kissani eivät pitäneet lelun pehmoisesta tuntumasta - koirat luultavasti pitäisivät siitä. Siinä ei ollut tarpeeksi kissanminttua houkutellakseen niitä.</w:t>
      </w:r>
    </w:p>
    <w:p>
      <w:r>
        <w:rPr>
          <w:b/>
        </w:rPr>
        <w:t xml:space="preserve">Tulos</w:t>
      </w:r>
    </w:p>
    <w:p>
      <w:r>
        <w:t xml:space="preserve">Kissani eivät pitäneet lelun pehmoisesta tuntumasta - koirat luultavasti pitäisivät ...</w:t>
      </w:r>
    </w:p>
    <w:p>
      <w:r>
        <w:rPr>
          <w:b/>
        </w:rPr>
        <w:t xml:space="preserve">Esimerkki 8.4200</w:t>
      </w:r>
    </w:p>
    <w:p>
      <w:r>
        <w:t xml:space="preserve">Tämä ei lopettanut haukkumista, mutta saattoi hieman hidastaa sitä. Koiran omistaja hankki haukkumispannan, ja asia on nyt paljon parempi.</w:t>
      </w:r>
    </w:p>
    <w:p>
      <w:r>
        <w:rPr>
          <w:b/>
        </w:rPr>
        <w:t xml:space="preserve">Tulos</w:t>
      </w:r>
    </w:p>
    <w:p>
      <w:r>
        <w:t xml:space="preserve">Koiran omistaja hankki haukkumispannan, ja asia on nyt paljon parempi.</w:t>
      </w:r>
    </w:p>
    <w:p>
      <w:r>
        <w:rPr>
          <w:b/>
        </w:rPr>
        <w:t xml:space="preserve">Esimerkki 8.4201</w:t>
      </w:r>
    </w:p>
    <w:p>
      <w:r>
        <w:t xml:space="preserve">Pikkuhousut ovat aivan liian suuret, ja kaiken kaikkiaan en pitänyt siitä...</w:t>
      </w:r>
    </w:p>
    <w:p>
      <w:r>
        <w:rPr>
          <w:b/>
        </w:rPr>
        <w:t xml:space="preserve">Tulos</w:t>
      </w:r>
    </w:p>
    <w:p>
      <w:r>
        <w:t xml:space="preserve">... ovat aivan liian suuria, enkä kaiken kaikkiaan pitänyt siitä.</w:t>
      </w:r>
    </w:p>
    <w:p>
      <w:r>
        <w:rPr>
          <w:b/>
        </w:rPr>
        <w:t xml:space="preserve">Esimerkki 8.4202</w:t>
      </w:r>
    </w:p>
    <w:p>
      <w:r>
        <w:t xml:space="preserve">Ok, päivitys arvosteluuni... vain 15 kuukauden jälkeen yksi Lasfit-lamppu alkoi välkkyä ja sammua. Erittäin pettymys. Olin erittäin tyytyväinen ostamiini Lasfit-ajovaloihin. Erittäin hyvä arvo (hinta oli edullinen), helppo asennus (Toyota FJ Cruiser) ja loistava asiakastuki. Suosittelen Lasfitia kilpailijoiden lukemattomien kilpailijoiden sijaan! Valot tuottavat puhtaita valkoisia valonsäteitä, paljon paremmin kuin alkuperäiset tehtaan hehkulamput.</w:t>
      </w:r>
    </w:p>
    <w:p>
      <w:r>
        <w:rPr>
          <w:b/>
        </w:rPr>
        <w:t xml:space="preserve">Tulos</w:t>
      </w:r>
    </w:p>
    <w:p>
      <w:r>
        <w:t xml:space="preserve">Meh... ehkä harkita toisen merkin LED-ajovaloja...</w:t>
      </w:r>
    </w:p>
    <w:p>
      <w:r>
        <w:rPr>
          <w:b/>
        </w:rPr>
        <w:t xml:space="preserve">Esimerkki 8.4203</w:t>
      </w:r>
    </w:p>
    <w:p>
      <w:r>
        <w:t xml:space="preserve">Tämä ei ollut sitä laatua, jota etsin, eikä se sovi kuvassa esitetyllä tavalla.</w:t>
      </w:r>
    </w:p>
    <w:p>
      <w:r>
        <w:rPr>
          <w:b/>
        </w:rPr>
        <w:t xml:space="preserve">Tulos</w:t>
      </w:r>
    </w:p>
    <w:p>
      <w:r>
        <w:t xml:space="preserve">Tämä ei ollut etsimäni laatu ja ...</w:t>
      </w:r>
    </w:p>
    <w:p>
      <w:r>
        <w:rPr>
          <w:b/>
        </w:rPr>
        <w:t xml:space="preserve">Esimerkki 8.4204</w:t>
      </w:r>
    </w:p>
    <w:p>
      <w:r>
        <w:t xml:space="preserve">Pidin tästä noin kuukauden ajan! Sitten luottokortin tallennusosa lakkasi toimimasta. Pieni läppä ei pysy enää kiinni.</w:t>
      </w:r>
    </w:p>
    <w:p>
      <w:r>
        <w:rPr>
          <w:b/>
        </w:rPr>
        <w:t xml:space="preserve">Tulos</w:t>
      </w:r>
    </w:p>
    <w:p>
      <w:r>
        <w:t xml:space="preserve">Luottokorttitallennus lakkasi toimimasta alle 2 kuukauden kuluttua</w:t>
      </w:r>
    </w:p>
    <w:p>
      <w:r>
        <w:rPr>
          <w:b/>
        </w:rPr>
        <w:t xml:space="preserve">Esimerkki 8.4205</w:t>
      </w:r>
    </w:p>
    <w:p>
      <w:r>
        <w:t xml:space="preserve">Ne näyttävät mahtavilta, mutta sinun on käytettävä gromin varastotarvikkeita ja lisättävä välilevyjä, jotta kaasuläppä ei jää jumiin.</w:t>
      </w:r>
    </w:p>
    <w:p>
      <w:r>
        <w:rPr>
          <w:b/>
        </w:rPr>
        <w:t xml:space="preserve">Tulos</w:t>
      </w:r>
    </w:p>
    <w:p>
      <w:r>
        <w:t xml:space="preserve">Ne näyttävät mahtavilta, mutta sinun on käytettävä varastossa olevia laitteistoja ....</w:t>
      </w:r>
    </w:p>
    <w:p>
      <w:r>
        <w:rPr>
          <w:b/>
        </w:rPr>
        <w:t xml:space="preserve">Esimerkki 8.4206</w:t>
      </w:r>
    </w:p>
    <w:p>
      <w:r>
        <w:t xml:space="preserve">Tämä tuote on romua. Se syö paristoja kuin hullu ja näyttää ulkolämpötilan vain noin puolet ajasta.</w:t>
      </w:r>
    </w:p>
    <w:p>
      <w:r>
        <w:rPr>
          <w:b/>
        </w:rPr>
        <w:t xml:space="preserve">Tulos</w:t>
      </w:r>
    </w:p>
    <w:p>
      <w:r>
        <w:t xml:space="preserve">Se syö paristoja kuin hullu ja näyttää ulkolämpötilan vain noin puolet ....</w:t>
      </w:r>
    </w:p>
    <w:p>
      <w:r>
        <w:rPr>
          <w:b/>
        </w:rPr>
        <w:t xml:space="preserve">Esimerkki 8.4207</w:t>
      </w:r>
    </w:p>
    <w:p>
      <w:r>
        <w:t xml:space="preserve">Jostain syystä osto viivästyi. Ja siinä on outo katkaisuajastin. Ruuvien vaihtaminen on hieman hankalaa mutta muuten se toimii hyvin ei ongelmia !</w:t>
      </w:r>
    </w:p>
    <w:p>
      <w:r>
        <w:rPr>
          <w:b/>
        </w:rPr>
        <w:t xml:space="preserve">Tulos</w:t>
      </w:r>
    </w:p>
    <w:p>
      <w:r>
        <w:t xml:space="preserve">Ruuvien vaihtaminen on hieman hankalaa, mutta muuten se toimii hyvin ilman ongelmia.</w:t>
      </w:r>
    </w:p>
    <w:p>
      <w:r>
        <w:rPr>
          <w:b/>
        </w:rPr>
        <w:t xml:space="preserve">Esimerkki 8.4208</w:t>
      </w:r>
    </w:p>
    <w:p>
      <w:r>
        <w:t xml:space="preserve">Muovinen tausta ei ole lainkaan tahmea. Vinyyli kuoriutuu, kun sitä yrittää kitkeä. Tuhlasin enemmän kuin käytin, koska se irtosi niin helposti.</w:t>
      </w:r>
    </w:p>
    <w:p>
      <w:r>
        <w:rPr>
          <w:b/>
        </w:rPr>
        <w:t xml:space="preserve">Tulos</w:t>
      </w:r>
    </w:p>
    <w:p>
      <w:r>
        <w:t xml:space="preserve">Tuhlasin enemmän kuin käytin, koska se oli irtoamassa ...</w:t>
      </w:r>
    </w:p>
    <w:p>
      <w:r>
        <w:rPr>
          <w:b/>
        </w:rPr>
        <w:t xml:space="preserve">Esimerkki 8.4209</w:t>
      </w:r>
    </w:p>
    <w:p>
      <w:r>
        <w:t xml:space="preserve">Jopa ikkunaan asennettuna ja vahvistimen kanssa se vastaanottaa vähemmän asemia kuin sisäseinään asennettu litteä levy. Olen kokeillut kaikenlaisia asentoja antennin kanssa, mutta ei ole ollut parempaa onnea.</w:t>
      </w:r>
    </w:p>
    <w:p>
      <w:r>
        <w:rPr>
          <w:b/>
        </w:rPr>
        <w:t xml:space="preserve">Tulos</w:t>
      </w:r>
    </w:p>
    <w:p>
      <w:r>
        <w:t xml:space="preserve">Olen kokeillut kaikenlaisia asentoja antennin kanssa, mutta ei ole ollut parempaa onnea.</w:t>
      </w:r>
    </w:p>
    <w:p>
      <w:r>
        <w:rPr>
          <w:b/>
        </w:rPr>
        <w:t xml:space="preserve">Esimerkki 8.4210</w:t>
      </w:r>
    </w:p>
    <w:p>
      <w:r>
        <w:t xml:space="preserve">Korvaava tuote saapui ajoissa ja toimii MacBook Airin kanssa. Mutta akun kesto on melko huono. Kadun, etten valinnut kalliimpaa vaihtoehtoa.</w:t>
      </w:r>
    </w:p>
    <w:p>
      <w:r>
        <w:rPr>
          <w:b/>
        </w:rPr>
        <w:t xml:space="preserve">Tulos</w:t>
      </w:r>
    </w:p>
    <w:p>
      <w:r>
        <w:t xml:space="preserve">Mutta akun kesto on melko huono. Kadun, etten ole ottanut enemmän ...</w:t>
      </w:r>
    </w:p>
    <w:p>
      <w:r>
        <w:rPr>
          <w:b/>
        </w:rPr>
        <w:t xml:space="preserve">Esimerkki 8.4211</w:t>
      </w:r>
    </w:p>
    <w:p>
      <w:r>
        <w:t xml:space="preserve">Äidilläni on erilainen malli tästä vedenkeittimestä, ja se on kestänyt melko monta vuotta. Halusin hankkia jotain, joka on hänelle tuttu. Miksi en siis hankkisi samaa merkkiä, mutta eri mallia? Sain tuotteen tänään. Tarkistin laitteen ja huomasin, että kansi ei toimi niin hyvin kuin pitäisi. Se ponnahtaa auki, mutta se ei aukea kokonaan? Tarkistin ja huomasin, että kannessa oli virhe. Johto näyttää taipuneen pois muodosta. Tämä taitaa olla väliaikainen kattila, koska aion ostaa uuden kattilan melko pian.</w:t>
      </w:r>
    </w:p>
    <w:p>
      <w:r>
        <w:rPr>
          <w:b/>
        </w:rPr>
        <w:t xml:space="preserve">Tulos</w:t>
      </w:r>
    </w:p>
    <w:p>
      <w:r>
        <w:t xml:space="preserve">Tämä taitaa olla väliaikainen kattila, sillä aion ostaa uuden melko pian.</w:t>
      </w:r>
    </w:p>
    <w:p>
      <w:r>
        <w:rPr>
          <w:b/>
        </w:rPr>
        <w:t xml:space="preserve">Esimerkki 8.4212</w:t>
      </w:r>
    </w:p>
    <w:p>
      <w:r>
        <w:t xml:space="preserve">Jos asut jossakin, missä et voi päästää kannabiksen pistävää hajua makuuhuoneen ulkopuolelle, kuten minä, tämä tuote auttaa. Olin käyttänyt omaa kotitekoista tuubiani, jossa käytin tyhjää vessapaperirullaa ja 2 kuivauspaperia, jotka oli täytetty sisään. Se toimii todella hyvin, jos vaihdat lakanat säännöllisesti. Ajattelin kokeilla tätä tuotetta nähdäkseni, josko saisin parempia tuloksia vaikka, valitettavasti se ei antanut minulle parempia tuloksia. Se on pieni ja sopii hyvin matkustamiseen, mutta se ei toimi yhtä hyvin kuin kotitekoinen. Säästä rahasi ja tee oma! Ellet sitten vain halua mukavaa vanilja-maustetuoksua sekoitettuna kannabiksen kanssa outoon tuoksuyhdistelmään.</w:t>
      </w:r>
    </w:p>
    <w:p>
      <w:r>
        <w:rPr>
          <w:b/>
        </w:rPr>
        <w:t xml:space="preserve">Tulos</w:t>
      </w:r>
    </w:p>
    <w:p>
      <w:r>
        <w:t xml:space="preserve">Kotitekoinen toimi paremmin peittämään hajun.</w:t>
      </w:r>
    </w:p>
    <w:p>
      <w:r>
        <w:rPr>
          <w:b/>
        </w:rPr>
        <w:t xml:space="preserve">Esimerkki 8.4213</w:t>
      </w:r>
    </w:p>
    <w:p>
      <w:r>
        <w:t xml:space="preserve">Vaikka tuote on hyvässä kunnossa, laatikko on likainen, siinä on lommoja ja tarra on revennyt. Kuten näen, tämä on avattu eikä ole uusi. Joten pettymys.</w:t>
      </w:r>
    </w:p>
    <w:p>
      <w:r>
        <w:rPr>
          <w:b/>
        </w:rPr>
        <w:t xml:space="preserve">Tulos</w:t>
      </w:r>
    </w:p>
    <w:p>
      <w:r>
        <w:t xml:space="preserve">Vaikka tuote on hyvässä kunnossa, laatikko on likainen.</w:t>
      </w:r>
    </w:p>
    <w:p>
      <w:r>
        <w:rPr>
          <w:b/>
        </w:rPr>
        <w:t xml:space="preserve">Esimerkki 8.4214</w:t>
      </w:r>
    </w:p>
    <w:p>
      <w:r>
        <w:t xml:space="preserve">sai tylsää nopeasti ei mielestäni se oli kävelyä ympäri puhuu koko kaupungin löytää 1 henkilö. ja oppia taistelemaan.</w:t>
      </w:r>
    </w:p>
    <w:p>
      <w:r>
        <w:rPr>
          <w:b/>
        </w:rPr>
        <w:t xml:space="preserve">Tulos</w:t>
      </w:r>
    </w:p>
    <w:p>
      <w:r>
        <w:t xml:space="preserve">tylsistyi nopeasti ei ajatellut, että se oli kävelyä ympäriinsä puhuva ...</w:t>
      </w:r>
    </w:p>
    <w:p>
      <w:r>
        <w:rPr>
          <w:b/>
        </w:rPr>
        <w:t xml:space="preserve">Esimerkki 8.4215</w:t>
      </w:r>
    </w:p>
    <w:p>
      <w:r>
        <w:t xml:space="preserve">Käytti yhden parin ei kysymyksiä pysyi pidempään kuin odotettu erittäin tyytyväinen, kunnes käytin toisen parin musta "x", joka on eri paksumpi materiaali puhkesi ihottuma molemmissa nänneissä Ei onnellinen</w:t>
      </w:r>
    </w:p>
    <w:p>
      <w:r>
        <w:rPr>
          <w:b/>
        </w:rPr>
        <w:t xml:space="preserve">Tulos</w:t>
      </w:r>
    </w:p>
    <w:p>
      <w:r>
        <w:t xml:space="preserve">... pari ei ole ongelmia pysyi pidempään kuin odotettu erittäin tyytyväinen, kunnes käytin toisen parin musta "x" ....</w:t>
      </w:r>
    </w:p>
    <w:p>
      <w:r>
        <w:rPr>
          <w:b/>
        </w:rPr>
        <w:t xml:space="preserve">Esimerkki 8.4216</w:t>
      </w:r>
    </w:p>
    <w:p>
      <w:r>
        <w:t xml:space="preserve">Maaperän aisti ei ollut tarpeeksi raskas pystyi laittamaan sen lämpimämpään ja haistaa sen hieman paremmin, mutta ostin sen vartaloöljyä varten voisin haistaa sen hyvin hieman</w:t>
      </w:r>
    </w:p>
    <w:p>
      <w:r>
        <w:rPr>
          <w:b/>
        </w:rPr>
        <w:t xml:space="preserve">Tulos</w:t>
      </w:r>
    </w:p>
    <w:p>
      <w:r>
        <w:t xml:space="preserve">Tämän öljyn tuoksu oli niin kevyt, että se oli lähes olematon.</w:t>
      </w:r>
    </w:p>
    <w:p>
      <w:r>
        <w:rPr>
          <w:b/>
        </w:rPr>
        <w:t xml:space="preserve">Esimerkki 8.4217</w:t>
      </w:r>
    </w:p>
    <w:p>
      <w:r>
        <w:t xml:space="preserve">Loistava tuote, mutta tuli ilman kärkeä, kun se toimitettiin. Menen takaisin kauppaan ostamaan näitä lisää.</w:t>
      </w:r>
    </w:p>
    <w:p>
      <w:r>
        <w:rPr>
          <w:b/>
        </w:rPr>
        <w:t xml:space="preserve">Tulos</w:t>
      </w:r>
    </w:p>
    <w:p>
      <w:r>
        <w:t xml:space="preserve">Loistava tuote, mutta tuli ilman kärkeä, kun se ...</w:t>
      </w:r>
    </w:p>
    <w:p>
      <w:r>
        <w:rPr>
          <w:b/>
        </w:rPr>
        <w:t xml:space="preserve">Esimerkki 8.4218</w:t>
      </w:r>
    </w:p>
    <w:p>
      <w:r>
        <w:t xml:space="preserve">Tämän leima on mukava käyttää, mutta heti kun laitan sen paikalleen, väri vuotaa ympäröiviin huokosiin. Se ei valitettavasti pysy siinä muodossa kuin sen pitäisi. Hieno konsepti, mutta nesteen kaavaa pitää ehdottomasti hienosäätää.</w:t>
      </w:r>
    </w:p>
    <w:p>
      <w:r>
        <w:rPr>
          <w:b/>
        </w:rPr>
        <w:t xml:space="preserve">Tulos</w:t>
      </w:r>
    </w:p>
    <w:p>
      <w:r>
        <w:t xml:space="preserve">Leima on mukava käyttää, mutta heti kun laitan sen ....</w:t>
      </w:r>
    </w:p>
    <w:p>
      <w:r>
        <w:rPr>
          <w:b/>
        </w:rPr>
        <w:t xml:space="preserve">Esimerkki 8.4219</w:t>
      </w:r>
    </w:p>
    <w:p>
      <w:r>
        <w:t xml:space="preserve">Joskus paahtoleipä palaa ja seuraavalla kerralla se ei paahdu tarpeeksi - vaikka se asetetaan samalle asetukselle. Toinen puoli kypsyy enemmän kuin toinen... en osta uudelleen.</w:t>
      </w:r>
    </w:p>
    <w:p>
      <w:r>
        <w:rPr>
          <w:b/>
        </w:rPr>
        <w:t xml:space="preserve">Tulos</w:t>
      </w:r>
    </w:p>
    <w:p>
      <w:r>
        <w:t xml:space="preserve">Joskus paahtoleipä palaa ja seuraavalla kerralla se ei ....</w:t>
      </w:r>
    </w:p>
    <w:p>
      <w:r>
        <w:rPr>
          <w:b/>
        </w:rPr>
        <w:t xml:space="preserve">Esimerkki 8.4220</w:t>
      </w:r>
    </w:p>
    <w:p>
      <w:r>
        <w:t xml:space="preserve">Löysin mahdottomaksi saada sitä takaisin säkkiin, jossa se oli. Päädyin säilyttämään sitä 1 gallonan pussissa Ziplocissa.</w:t>
      </w:r>
    </w:p>
    <w:p>
      <w:r>
        <w:rPr>
          <w:b/>
        </w:rPr>
        <w:t xml:space="preserve">Tulos</w:t>
      </w:r>
    </w:p>
    <w:p>
      <w:r>
        <w:t xml:space="preserve">Löysin mahdottomaksi saada sitä takaisin tavaraan ...</w:t>
      </w:r>
    </w:p>
    <w:p>
      <w:r>
        <w:rPr>
          <w:b/>
        </w:rPr>
        <w:t xml:space="preserve">Esimerkki 8.4221</w:t>
      </w:r>
    </w:p>
    <w:p>
      <w:r>
        <w:t xml:space="preserve">Haisee kamalalta, en ole pystynyt käyttämään, se on ollut melkein kuukauden on terassilla....</w:t>
      </w:r>
    </w:p>
    <w:p>
      <w:r>
        <w:rPr>
          <w:b/>
        </w:rPr>
        <w:t xml:space="preserve">Tulos</w:t>
      </w:r>
    </w:p>
    <w:p>
      <w:r>
        <w:t xml:space="preserve">Mikä tahansa se onkaan tuossa materiaalissa, se voi aiheuttaa päänsärkyä... haju on liian voimakas ja ällöttävä...</w:t>
      </w:r>
    </w:p>
    <w:p>
      <w:r>
        <w:rPr>
          <w:b/>
        </w:rPr>
        <w:t xml:space="preserve">Esimerkki 8.4222</w:t>
      </w:r>
    </w:p>
    <w:p>
      <w:r>
        <w:t xml:space="preserve">Käytin näitä hanskoja alle 5 treenin ajan. Kolmannen treenin jälkeen tikkaus etusormen ja peukalon välisessä saumassa alkoi irrota. Pidin todella paljon otteen tarttuvuudesta. Mutta se on liian herkkä kunnon bootcamp-tyyliseen treeniin.</w:t>
      </w:r>
    </w:p>
    <w:p>
      <w:r>
        <w:rPr>
          <w:b/>
        </w:rPr>
        <w:t xml:space="preserve">Tulos</w:t>
      </w:r>
    </w:p>
    <w:p>
      <w:r>
        <w:t xml:space="preserve">Mukava istuvuus, hengittävä, mutta hajoaa nopeasti.</w:t>
      </w:r>
    </w:p>
    <w:p>
      <w:r>
        <w:rPr>
          <w:b/>
        </w:rPr>
        <w:t xml:space="preserve">Esimerkki 8.4223</w:t>
      </w:r>
    </w:p>
    <w:p>
      <w:r>
        <w:t xml:space="preserve">taskulamppu annos ei tule chop chop kuten se sanoi se olisi</w:t>
      </w:r>
    </w:p>
    <w:p>
      <w:r>
        <w:rPr>
          <w:b/>
        </w:rPr>
        <w:t xml:space="preserve">Tulos</w:t>
      </w:r>
    </w:p>
    <w:p>
      <w:r>
        <w:t xml:space="preserve">Olisi mukavaa, jos taskulamppu toimisi niin kuin he sanoivat . chop chop ja kytkeytyy päälle</w:t>
      </w:r>
    </w:p>
    <w:p>
      <w:r>
        <w:rPr>
          <w:b/>
        </w:rPr>
        <w:t xml:space="preserve">Esimerkki 8.4224</w:t>
      </w:r>
    </w:p>
    <w:p>
      <w:r>
        <w:t xml:space="preserve">Lapseni puristi sitä, ja siihen tuli jotenkin reikä, ja pienet pallot putosivat siitä ulos.</w:t>
      </w:r>
    </w:p>
    <w:p>
      <w:r>
        <w:rPr>
          <w:b/>
        </w:rPr>
        <w:t xml:space="preserve">Tulos</w:t>
      </w:r>
    </w:p>
    <w:p>
      <w:r>
        <w:t xml:space="preserve">Lapseni puristi sitä ja se jotenkin kehitti ....</w:t>
      </w:r>
    </w:p>
    <w:p>
      <w:r>
        <w:rPr>
          <w:b/>
        </w:rPr>
        <w:t xml:space="preserve">Esimerkki 8.4225</w:t>
      </w:r>
    </w:p>
    <w:p>
      <w:r>
        <w:t xml:space="preserve">Hauras muovi. Kannet halkeilivat muutamassa päivässä säännöllisen käytön jälkeen, vaikka niitä käsiteltiin huolellisesti ja pestiin käsin.</w:t>
      </w:r>
    </w:p>
    <w:p>
      <w:r>
        <w:rPr>
          <w:b/>
        </w:rPr>
        <w:t xml:space="preserve">Tulos</w:t>
      </w:r>
    </w:p>
    <w:p>
      <w:r>
        <w:t xml:space="preserve">Hauras muovi. Kannet halkeilevat, vaikka ne pestään käsin.</w:t>
      </w:r>
    </w:p>
    <w:p>
      <w:r>
        <w:rPr>
          <w:b/>
        </w:rPr>
        <w:t xml:space="preserve">Esimerkki 8.4226</w:t>
      </w:r>
    </w:p>
    <w:p>
      <w:r>
        <w:t xml:space="preserve">En koskaan suosittelisi tätä mallia, koska painikkeiden näkeminen on lähes mahdotonta. Jopa päivällä on käytettävä taskulamppua. Talossamme on hyvä valaistus, joten se ei ole ongelma. Meillä on ollut useita GE:n mikroaaltouuneja, eikä meillä ole koskaan ollut valituksia aiemmista laitteista. Huono suunnittelu.</w:t>
      </w:r>
    </w:p>
    <w:p>
      <w:r>
        <w:rPr>
          <w:b/>
        </w:rPr>
        <w:t xml:space="preserve">Tulos</w:t>
      </w:r>
    </w:p>
    <w:p>
      <w:r>
        <w:t xml:space="preserve">Painikkeiden näkeminen on kauheaa, koska ne ovat pohjimmiltaan mustat tummanharmaalla.</w:t>
      </w:r>
    </w:p>
    <w:p>
      <w:r>
        <w:rPr>
          <w:b/>
        </w:rPr>
        <w:t xml:space="preserve">Esimerkki 8.4227</w:t>
      </w:r>
    </w:p>
    <w:p>
      <w:r>
        <w:t xml:space="preserve">johdon on oltava pidempi. ei hyvä mikrofoni - täytyy melkein syödä se saadakseen äänenvoimakkuuden.</w:t>
      </w:r>
    </w:p>
    <w:p>
      <w:r>
        <w:rPr>
          <w:b/>
        </w:rPr>
        <w:t xml:space="preserve">Tulos</w:t>
      </w:r>
    </w:p>
    <w:p>
      <w:r>
        <w:t xml:space="preserve">ei hyvä mikki - täytyy melkein syödä se saadakseen ...</w:t>
      </w:r>
    </w:p>
    <w:p>
      <w:r>
        <w:rPr>
          <w:b/>
        </w:rPr>
        <w:t xml:space="preserve">Esimerkki 8.4228</w:t>
      </w:r>
    </w:p>
    <w:p>
      <w:r>
        <w:t xml:space="preserve">Asuin siinä, miltä ne tuntuivat ja että ne eivät liikkuneet, mutta 8 tunnin työpäivän jälkeen tulin kotiin, ja yksi niistä oli melkein revennyt ja toinen revennyt varvasrenkaasta. Sain nämä vasta eilen. Olisi pitänyt kestää paljon kauemmin kuin tämä. Ottaisin hyvityksen tai jotain ja lähettäisin nämä mielelläni takaisin. En voi uskoa tätä.</w:t>
      </w:r>
    </w:p>
    <w:p>
      <w:r>
        <w:rPr>
          <w:b/>
        </w:rPr>
        <w:t xml:space="preserve">Tulos</w:t>
      </w:r>
    </w:p>
    <w:p>
      <w:r>
        <w:t xml:space="preserve">Mukava, mutta repeää helposti ensimmäisenä käyttöpäivänä.</w:t>
      </w:r>
    </w:p>
    <w:p>
      <w:r>
        <w:rPr>
          <w:b/>
        </w:rPr>
        <w:t xml:space="preserve">Esimerkki 8.4229</w:t>
      </w:r>
    </w:p>
    <w:p>
      <w:r>
        <w:t xml:space="preserve">Ostin tämän, koska sitä mainostetaan 'vauvamonitorina'. Ostimme tämän, koska käsikäyttöisen valvontalaitteemme kantama ei riittänyt takapihalle, ja akun kesto oli lyhyt, joten meidän piti ottaa pistoke mukaan kaikkialle. Ajattelimme hankkia kameran, jota voisimme seurata puhelimestamme. Tässä on AMAZING kuvanlaatu ja voin selvästi zoomata ja nähdä vauvan hengityksen. Ääntä ei kuitenkaan voi jättää koko ajan päälle, jotta tietäisi jos vauva itkee yöllä ja kuulisi ne. Sinun on fyysisesti avattava sovellus, varmistettava, että ääni on päällä, ja sitten tiedät, jos hän itkee. Se on valtava puute minulle... Haluaisin, että se toimisi jatkuvasti taustalla, jotta kuulisit äänen (en tarvitse kuvaa koko ajan, vain äänen)... Oletan, että voisit mahdollisesti jättää puhelimesi päälle koko yöksi ja jättää sen päälle ääntä varten, mutta olen varma, että se ei ole hyväksi puhelimelle...</w:t>
      </w:r>
    </w:p>
    <w:p>
      <w:r>
        <w:rPr>
          <w:b/>
        </w:rPr>
        <w:t xml:space="preserve">Tulos</w:t>
      </w:r>
    </w:p>
    <w:p>
      <w:r>
        <w:t xml:space="preserve">Ei hyvä vauvamonitoriksi... Turvakamera tai lemmikkieläimille, se olisi loistava!</w:t>
      </w:r>
    </w:p>
    <w:p>
      <w:r>
        <w:rPr>
          <w:b/>
        </w:rPr>
        <w:t xml:space="preserve">Esimerkki 8.4230</w:t>
      </w:r>
    </w:p>
    <w:p>
      <w:r>
        <w:t xml:space="preserve">Halusin todella pitää tästä, mutta se kaatuu jatkuvasti, kun kissat hyppäävät sen päälle, joten nyt ne eivät uskalla käyttää sitä.</w:t>
      </w:r>
    </w:p>
    <w:p>
      <w:r>
        <w:rPr>
          <w:b/>
        </w:rPr>
        <w:t xml:space="preserve">Tulos</w:t>
      </w:r>
    </w:p>
    <w:p>
      <w:r>
        <w:t xml:space="preserve">Halusin todella pitää tästä, mutta se kaatuu jatkuvasti, kun ...</w:t>
      </w:r>
    </w:p>
    <w:p>
      <w:r>
        <w:rPr>
          <w:b/>
        </w:rPr>
        <w:t xml:space="preserve">Esimerkki 8.4231</w:t>
      </w:r>
    </w:p>
    <w:p>
      <w:r>
        <w:t xml:space="preserve">Tilasin vaaleanruskean sen sijaan sain tummanruskean värin,ne tuntuivat hyvin pehmeiltä en tiedä, että se johtui lämmöstä, mutta hyvin järkyttynyt saamani värin vuoksi, mutta loppujen lopuksi ne ovat hyviä.</w:t>
      </w:r>
    </w:p>
    <w:p>
      <w:r>
        <w:rPr>
          <w:b/>
        </w:rPr>
        <w:t xml:space="preserve">Tulos</w:t>
      </w:r>
    </w:p>
    <w:p>
      <w:r>
        <w:t xml:space="preserve">Varmista, että tilaat isomman koon, koska olen yleensä numero 5 ja minun piti tilata koko 6.</w:t>
      </w:r>
    </w:p>
    <w:p>
      <w:r>
        <w:rPr>
          <w:b/>
        </w:rPr>
        <w:t xml:space="preserve">Esimerkki 8.4232</w:t>
      </w:r>
    </w:p>
    <w:p>
      <w:r>
        <w:t xml:space="preserve">Kirjasessa oli vain reseptejä, mutta ei tietoa siitä, miten lihan valmistaminen ja savustaminen toteutetaan. En todellakaan halunnut tai tarvinnut sitä.</w:t>
      </w:r>
    </w:p>
    <w:p>
      <w:r>
        <w:rPr>
          <w:b/>
        </w:rPr>
        <w:t xml:space="preserve">Tulos</w:t>
      </w:r>
    </w:p>
    <w:p>
      <w:r>
        <w:t xml:space="preserve">Traeger-grilli ja savustettu kirjanen eivät olleet sitä, mitä odotettiin.</w:t>
      </w:r>
    </w:p>
    <w:p>
      <w:r>
        <w:rPr>
          <w:b/>
        </w:rPr>
        <w:t xml:space="preserve">Esimerkki 8.4233</w:t>
      </w:r>
    </w:p>
    <w:p>
      <w:r>
        <w:t xml:space="preserve">Tangon mainostetaan soveltuvan 3x5 lippujen kiinnittämiseen. Se on. Mutta muoviruuvit, joilla lippu kiinnitetään, ovat liian pieniä 3x5-lipun vakiokokoisille läpivientiholkeille. Joten... piti tilata suuremmat muoviset läpivientikannakkeet, jotka maksavat toiset 10 dollaria. Vaikuttaa huijaukselta, sillä en ole koskaan nähnyt niin pientä läpivientiä, joka sopisi tähän lipputankoon.</w:t>
      </w:r>
    </w:p>
    <w:p>
      <w:r>
        <w:rPr>
          <w:b/>
        </w:rPr>
        <w:t xml:space="preserve">Tulos</w:t>
      </w:r>
    </w:p>
    <w:p>
      <w:r>
        <w:t xml:space="preserve">Läpivientiliitännät ovat liian pieniä standardoidulle 3x5 lippuun</w:t>
      </w:r>
    </w:p>
    <w:p>
      <w:r>
        <w:rPr>
          <w:b/>
        </w:rPr>
        <w:t xml:space="preserve">Esimerkki 8.4234</w:t>
      </w:r>
    </w:p>
    <w:p>
      <w:r>
        <w:t xml:space="preserve">Joten ostin tämän selkäjarrut, koska loukkasin selkäni, minulla oli se 30 päivää ja metallitangot repivät kankaan läpi, mutta muuten se toimi hyvin selälleni ajaksi.</w:t>
      </w:r>
    </w:p>
    <w:p>
      <w:r>
        <w:rPr>
          <w:b/>
        </w:rPr>
        <w:t xml:space="preserve">Tulos</w:t>
      </w:r>
    </w:p>
    <w:p>
      <w:r>
        <w:t xml:space="preserve">Hei Siri tehdään vahvemmasta joustavasta materiaalista ilman, että se repeää.</w:t>
      </w:r>
    </w:p>
    <w:p>
      <w:r>
        <w:rPr>
          <w:b/>
        </w:rPr>
        <w:t xml:space="preserve">Esimerkki 8.4235</w:t>
      </w:r>
    </w:p>
    <w:p>
      <w:r>
        <w:t xml:space="preserve">Mekko oli kaunis, mutta kokovalikoima ei ole kovin hyvä. Minun piti tilata iso pituus, mutta se oli niin iso rinnasta ja vyötäröltä, että jouduin palauttamaan sen. Olen 1,70 m pitkä ja painan 145 kiloa hiekkaa ja uin mekossa.</w:t>
      </w:r>
    </w:p>
    <w:p>
      <w:r>
        <w:rPr>
          <w:b/>
        </w:rPr>
        <w:t xml:space="preserve">Tulos</w:t>
      </w:r>
    </w:p>
    <w:p>
      <w:r>
        <w:t xml:space="preserve">Mekko oli kaunis, mutta kokovalikoima ei ole kovin hyvä.</w:t>
      </w:r>
    </w:p>
    <w:p>
      <w:r>
        <w:rPr>
          <w:b/>
        </w:rPr>
        <w:t xml:space="preserve">Esimerkki 8.4236</w:t>
      </w:r>
    </w:p>
    <w:p>
      <w:r>
        <w:t xml:space="preserve">Tiedän, että tässä ei sanota, että se on syötävää, mutta siinä ei myöskään sanota, että se ei ole. Tiedoksi: tämä ei ole syötävää jauhetta. Olin hyvin pettynyt siihen, että se on tehty ruoan koristeluun, mutta ei oikeastaan syötäväksi. Olen melko varma, että se on sanottava jossain tuotekuvauksessa eikä vain verkkosivuilla.</w:t>
      </w:r>
    </w:p>
    <w:p>
      <w:r>
        <w:rPr>
          <w:b/>
        </w:rPr>
        <w:t xml:space="preserve">Tulos</w:t>
      </w:r>
    </w:p>
    <w:p>
      <w:r>
        <w:t xml:space="preserve">Olin hyvin pettynyt siihen, että se on tehty ruoan koristeluun, mutta ei oikeastaan ....</w:t>
      </w:r>
    </w:p>
    <w:p>
      <w:r>
        <w:rPr>
          <w:b/>
        </w:rPr>
        <w:t xml:space="preserve">Esimerkki 8.4237</w:t>
      </w:r>
    </w:p>
    <w:p>
      <w:r>
        <w:t xml:space="preserve">saa tahrat helposti ja tahrat eivät näytä tulevan pois siitä, kun peset ne!!! Ei koskaan osta uudelleen!!</w:t>
      </w:r>
    </w:p>
    <w:p>
      <w:r>
        <w:rPr>
          <w:b/>
        </w:rPr>
        <w:t xml:space="preserve">Tulos</w:t>
      </w:r>
    </w:p>
    <w:p>
      <w:r>
        <w:t xml:space="preserve">saa tahroja helposti ja tahrat eivät näytä tulevan pois ....</w:t>
      </w:r>
    </w:p>
    <w:p>
      <w:r>
        <w:rPr>
          <w:b/>
        </w:rPr>
        <w:t xml:space="preserve">Esimerkki 8.4238</w:t>
      </w:r>
    </w:p>
    <w:p>
      <w:r>
        <w:t xml:space="preserve">Odotin, että materiaali olisi viileää ja silkkistä, kuten "coolibar"-huivissa. Kai sitä saa mitä maksaa. Hinta oli dramaattisesti halvempi, mutta niin oli myös kangas! Se oli todella pehmeää! Mutta myös se ei hengittävä näyttää siltä, että tulisit todella kuumaksi tämän kanssa! Se ei ollut hengittävä, enkä koskaan ottanut sitä ulos kuumaan aurinkoon. Ehkä se antaa UV-suojaa?? Minulla on epäilykseni, kun otetaan huomioon materiaali, ehkä olisi ollut söpö syksyn huivi, mutta kesän aurinkosuojaa varten en ole varma, että tämä on hyvä vaihtoehto. Jälleen kerran en ole kokeillut sitä ulkona auringossa (koska kaikkien tuotteiden pitäisi olla käyttämättömiä, jos ne palautetaan), mutta en voi kuvitella, että siitä olisi hyötyä. Rakastin väriä ja sitä, kuinka pehmeä se oli, mutta suosittelisin vain viileään säähän.</w:t>
      </w:r>
    </w:p>
    <w:p>
      <w:r>
        <w:rPr>
          <w:b/>
        </w:rPr>
        <w:t xml:space="preserve">Tulos</w:t>
      </w:r>
    </w:p>
    <w:p>
      <w:r>
        <w:t xml:space="preserve">Tämä matterial ei ollut lainkaan odotusten mukainen, pettymys, ehkä syksyllä? mutta ei kesällä.</w:t>
      </w:r>
    </w:p>
    <w:p>
      <w:r>
        <w:rPr>
          <w:b/>
        </w:rPr>
        <w:t xml:space="preserve">Esimerkki 8.4239</w:t>
      </w:r>
    </w:p>
    <w:p>
      <w:r>
        <w:t xml:space="preserve">se on hyvä idea, mutta se toimii vain tietyille vartalotyypeille. Jos klitoriksesi ei ole sentin sisällä reiästäsi, et saa paljon stimulaatiota. Lisäksi tämä on aivan liian äänekäs käytettäväksi julkisessa ympäristössä, joka ei ole erittäin äänekäs. Sitä ei voi käyttää, jos työskentelet toimistossa tai missä tahansa ympäristössä, jossa ei ole taustamelua. Kaukosäädin toimii, mutta sen on oltava lineaarisessa kulmassa varsinaiseen värähtelijään nähden tai se ei rekisteröi.</w:t>
      </w:r>
    </w:p>
    <w:p>
      <w:r>
        <w:rPr>
          <w:b/>
        </w:rPr>
        <w:t xml:space="preserve">Tulos</w:t>
      </w:r>
    </w:p>
    <w:p>
      <w:r>
        <w:t xml:space="preserve">se on hyvä ajatus, mutta se toimii vain tietyille kehoille ...</w:t>
      </w:r>
    </w:p>
    <w:p>
      <w:r>
        <w:rPr>
          <w:b/>
        </w:rPr>
        <w:t xml:space="preserve">Esimerkki 8.4240</w:t>
      </w:r>
    </w:p>
    <w:p>
      <w:r>
        <w:t xml:space="preserve">Vaikea asentaa.</w:t>
      </w:r>
    </w:p>
    <w:p>
      <w:r>
        <w:rPr>
          <w:b/>
        </w:rPr>
        <w:t xml:space="preserve">Tulos</w:t>
      </w:r>
    </w:p>
    <w:p>
      <w:r>
        <w:t xml:space="preserve">Minusta niitä ei ollut helppo asentaa. En koskaan päässyt asennuksesta läpi.</w:t>
      </w:r>
    </w:p>
    <w:p>
      <w:r>
        <w:rPr>
          <w:b/>
        </w:rPr>
        <w:t xml:space="preserve">Esimerkki 8.4241</w:t>
      </w:r>
    </w:p>
    <w:p>
      <w:r>
        <w:t xml:space="preserve">Hyvä tuote, mutta se saapui vahingoittuneena, ilman vaurioita pakkauksessa, ja tilauksen täyttäminen kesti melko kauan. Tuote on sitä mitä tarjotaan, mutta yrityksen laatu jättää minut kaipaamaan.</w:t>
      </w:r>
    </w:p>
    <w:p>
      <w:r>
        <w:rPr>
          <w:b/>
        </w:rPr>
        <w:t xml:space="preserve">Tulos</w:t>
      </w:r>
    </w:p>
    <w:p>
      <w:r>
        <w:t xml:space="preserve">Hyvä tuote, mutta saapui vaurioituneena ilman vaurioita ...</w:t>
      </w:r>
    </w:p>
    <w:p>
      <w:r>
        <w:rPr>
          <w:b/>
        </w:rPr>
        <w:t xml:space="preserve">Esimerkki 8.4242</w:t>
      </w:r>
    </w:p>
    <w:p>
      <w:r>
        <w:t xml:space="preserve">Hyvä kirjoitus, mielenkiintoinen tarina. Hahmot olivat ohuita, enkä koskaan päässyt tarinaan mukaan. Yksi tarina hajotettu lyhyisiin kirjoihin. En ymmärrä miten tämä sarja sai niin paljon hyviä arvosteluja. Yhdessä arvostelussa mainittiin faaraot. Tässä sarjassa ei ole faaraoita. Esikuvat eivät sovi kirjoihin ollenkaan. En aio ostaa enää yhtään kirjaa tältä kirjailijalta.</w:t>
      </w:r>
    </w:p>
    <w:p>
      <w:r>
        <w:rPr>
          <w:b/>
        </w:rPr>
        <w:t xml:space="preserve">Tulos</w:t>
      </w:r>
    </w:p>
    <w:p>
      <w:r>
        <w:t xml:space="preserve">Yksi tarina, syljetty kolmeen kirjaan. Ohuet hahmot. Jätän tämän kirjailijan väliin tulevaisuudessa.</w:t>
      </w:r>
    </w:p>
    <w:p>
      <w:r>
        <w:rPr>
          <w:b/>
        </w:rPr>
        <w:t xml:space="preserve">Esimerkki 8.4243</w:t>
      </w:r>
    </w:p>
    <w:p>
      <w:r>
        <w:t xml:space="preserve">Käytin sitä kerran ja tuli verta. Seuraavalla kerralla käytän sähköistä nenä- ja hiustrimmeriä. Ennen sähköistä ostin nenä- ja hiussakset, koska toinen saksi, joka minulla on, nimimerkillä Titanium, on niin terävä ja niin hyvä, että toivoin nenä- ja hiussaksien olevan myös hyvät (mutta minulle nyt unohtuu Titanium-sakset, varmaan liian terävät, ja myös ;nenä- ja hiussaksilla tuli jo verta. Sitäpaitsi nenä- ja hiussakset eivät varmaankaan osaa tehdä työtä).</w:t>
      </w:r>
    </w:p>
    <w:p>
      <w:r>
        <w:rPr>
          <w:b/>
        </w:rPr>
        <w:t xml:space="preserve">Tulos</w:t>
      </w:r>
    </w:p>
    <w:p>
      <w:r>
        <w:t xml:space="preserve">vertaa sähköiseen nenä- ja hiusleikkuriin sekä titaanisaksiin.</w:t>
      </w:r>
    </w:p>
    <w:p>
      <w:r>
        <w:rPr>
          <w:b/>
        </w:rPr>
        <w:t xml:space="preserve">Esimerkki 8.4244</w:t>
      </w:r>
    </w:p>
    <w:p>
      <w:r>
        <w:t xml:space="preserve">Olin erittäin tyytyväinen näihin valoihin Olen ollut em hieman yli kuukausi sitten 9 laitoin minun kuorma 3 työtä hienosti 6 muut kaikki välkkyvät melko vaikuttunut tästä tuotteesta</w:t>
      </w:r>
    </w:p>
    <w:p>
      <w:r>
        <w:rPr>
          <w:b/>
        </w:rPr>
        <w:t xml:space="preserve">Tulos</w:t>
      </w:r>
    </w:p>
    <w:p>
      <w:r>
        <w:t xml:space="preserve">Olin erittäin tyytyväinen näihin valoihin, joita minulla on ollut em vähän ....</w:t>
      </w:r>
    </w:p>
    <w:p>
      <w:r>
        <w:rPr>
          <w:b/>
        </w:rPr>
        <w:t xml:space="preserve">Esimerkki 8.4245</w:t>
      </w:r>
    </w:p>
    <w:p>
      <w:r>
        <w:t xml:space="preserve">Pidän materiaalista ja se on erittäin kevyt, mutta vetoketju, jonka sain, on jo vittuuntunut.</w:t>
      </w:r>
    </w:p>
    <w:p>
      <w:r>
        <w:rPr>
          <w:b/>
        </w:rPr>
        <w:t xml:space="preserve">Tulos</w:t>
      </w:r>
    </w:p>
    <w:p>
      <w:r>
        <w:t xml:space="preserve">Pidän materiaalista ja se on erittäin kevyt, mutta ....</w:t>
      </w:r>
    </w:p>
    <w:p>
      <w:r>
        <w:rPr>
          <w:b/>
        </w:rPr>
        <w:t xml:space="preserve">Esimerkki 8.4246</w:t>
      </w:r>
    </w:p>
    <w:p>
      <w:r>
        <w:t xml:space="preserve">Mukavat kirkkaat lamput, jotka näyttävät pitävän hyvin. Kuitenkin wlan-käytössä oleva himmenninvalokytkin, jota käytän ohjaamaan 4:ää näistä, on pehmeä ominaisuus, jota ei voi poistaa käytöstä, että nämä valot eivät satunnaisesti valaise. Joskus kaikki 4 syttyvät, kun ne kytketään päälle, joskus vain yksi tai kaksi tai kolme syttyy, kun ne viritetään päälle. Joskus tarvitaan 2-3 kertaa kytkimen kytkemistä päälle ja pois päältä, jotta kaikki 4 valoa syttyvät. Uskon, että tämä ongelma johtuu valokatkaisijastani, joka voi kytkeä valot päälle vain pehmeällä päälle kytkennällä. Koska nämä ovat himmennettäviä valoja, et uskoisi, että kytkimeni, joka kytkettäessä päälle periaatteessa alkaa himmennettynä ja sitten ramppaa ylös asetukseensa, aiheuttaisi ongelman, mutta nämä valot eivät satunnaisesti syty, kun ne kytketään päälle tällä pehmeällä himmenninkytkimellä.</w:t>
      </w:r>
    </w:p>
    <w:p>
      <w:r>
        <w:rPr>
          <w:b/>
        </w:rPr>
        <w:t xml:space="preserve">Tulos</w:t>
      </w:r>
    </w:p>
    <w:p>
      <w:r>
        <w:t xml:space="preserve">Himmennettävät ja kirkkaat kyllä, mutta eivät useinkaan syty kytkimellä, jossa on pehmeä päälle-toiminto.</w:t>
      </w:r>
    </w:p>
    <w:p>
      <w:r>
        <w:rPr>
          <w:b/>
        </w:rPr>
        <w:t xml:space="preserve">Esimerkki 8.4247</w:t>
      </w:r>
    </w:p>
    <w:p>
      <w:r>
        <w:t xml:space="preserve">Ostin kaksi. Molemmat toimivat noin kaksi viikkoa, kunnes toinen niistä kuoli. On kai vain ajan kysymys, milloin toinenkin kuolee...</w:t>
      </w:r>
    </w:p>
    <w:p>
      <w:r>
        <w:rPr>
          <w:b/>
        </w:rPr>
        <w:t xml:space="preserve">Tulos</w:t>
      </w:r>
    </w:p>
    <w:p>
      <w:r>
        <w:t xml:space="preserve">Ostin kaksi. Molemmat toimivat noin kaksi viikkoa, kunnes ...</w:t>
      </w:r>
    </w:p>
    <w:p>
      <w:r>
        <w:rPr>
          <w:b/>
        </w:rPr>
        <w:t xml:space="preserve">Esimerkki 8.4248</w:t>
      </w:r>
    </w:p>
    <w:p>
      <w:r>
        <w:t xml:space="preserve">Loistava tuote hyvään hintaan!! Olen testannut sitä monta kertaa vesialtaissa, eikä se koskaan jätä lähettämättä push-ilmoitusta. Erittäin helppo asennus iOS-sovelluksella ja paristot voivat kestää jopa vuoden, koska se siirtyy virransäästötilaan ja aktivoituu vain, kun vesi havaitaan. Suosittelen, koska suuri arvo WiFi veden havaitsemislaitteet!!! Päivitys: Testauksen jälkeen kaikentyyppisillä paristoilla tuote tyhjentää ne muutamassa päivässä. Hanki tuote, jos se ei tyhjentäisi paristoja niin nopeasti palaa.</w:t>
      </w:r>
    </w:p>
    <w:p>
      <w:r>
        <w:rPr>
          <w:b/>
        </w:rPr>
        <w:t xml:space="preserve">Tulos</w:t>
      </w:r>
    </w:p>
    <w:p>
      <w:r>
        <w:t xml:space="preserve">Loistava tuote hyvään hintaan!!!(Päivitys tuotteesta)</w:t>
      </w:r>
    </w:p>
    <w:p>
      <w:r>
        <w:rPr>
          <w:b/>
        </w:rPr>
        <w:t xml:space="preserve">Esimerkki 8.4249</w:t>
      </w:r>
    </w:p>
    <w:p>
      <w:r>
        <w:t xml:space="preserve">Saamastani sarjasta puuttuivat tatuointihihat. Sanomattakin on selvää, että olen melko pettynyt, koska tapahtumani on tänä iltana ja minulta puuttuu osia.</w:t>
      </w:r>
    </w:p>
    <w:p>
      <w:r>
        <w:rPr>
          <w:b/>
        </w:rPr>
        <w:t xml:space="preserve">Tulos</w:t>
      </w:r>
    </w:p>
    <w:p>
      <w:r>
        <w:t xml:space="preserve">Olen melko pettynyt, koska tapahtumani on tänä iltana, ja minulta puuttuu palasia.</w:t>
      </w:r>
    </w:p>
    <w:p>
      <w:r>
        <w:rPr>
          <w:b/>
        </w:rPr>
        <w:t xml:space="preserve">Esimerkki 8.4250</w:t>
      </w:r>
    </w:p>
    <w:p>
      <w:r>
        <w:t xml:space="preserve">Laite toimii erinomaisesti. Mutta näytön alla on joko pölyä tai se on vaurioitunut.</w:t>
      </w:r>
    </w:p>
    <w:p>
      <w:r>
        <w:rPr>
          <w:b/>
        </w:rPr>
        <w:t xml:space="preserve">Tulos</w:t>
      </w:r>
    </w:p>
    <w:p>
      <w:r>
        <w:t xml:space="preserve">Laite toimii hyvin, mutta ei näytä nyt. Saapui huonossa kunnossa</w:t>
      </w:r>
    </w:p>
    <w:p>
      <w:r>
        <w:rPr>
          <w:b/>
        </w:rPr>
        <w:t xml:space="preserve">Esimerkki 8.4251</w:t>
      </w:r>
    </w:p>
    <w:p>
      <w:r>
        <w:t xml:space="preserve">DVD-soitin toimii hyvin. Mitä tulee suoratoistoon tästä laitteesta, se ei ole hyvä. Esimerkiksi Amazon Primen kaistanleveysongelmien vuoksi näyttö jäätyy usein. Tiedän, että kaistanleveysongelmat ovat valituksen aihe internet-palveluntarjoajalleni. Vaikka minulla on älytelevisio toisessa huoneessani, eikä minulla ole koskaan kaistanleveysongelmia, joten sen täytyy olla tämän laitteen ongelma. Kun laite jäätyy, minun on usein irrotettava laite ja kytkettävä se takaisin, jotta se käynnistyy uudelleen. Myös You Tube -sovellus lakkasi yhtäkkiä toimimasta. En suosittele tätä laitetta suoratoistoon, ja siitä huolimatta mielestäni hinnan pitäisi laskea 75 dollarista. Ei todellakaan ole sen arvoinen. Minun olisi pitänyt tietää paremmin, koska tämä laite on kunnostettu.</w:t>
      </w:r>
    </w:p>
    <w:p>
      <w:r>
        <w:rPr>
          <w:b/>
        </w:rPr>
        <w:t xml:space="preserve">Tulos</w:t>
      </w:r>
    </w:p>
    <w:p>
      <w:r>
        <w:t xml:space="preserve">DVD-soitin toimii hyvin. Mitä tulee suoratoistoon tästä laitteesta</w:t>
      </w:r>
    </w:p>
    <w:p>
      <w:r>
        <w:rPr>
          <w:b/>
        </w:rPr>
        <w:t xml:space="preserve">Esimerkki 8.4252</w:t>
      </w:r>
    </w:p>
    <w:p>
      <w:r>
        <w:t xml:space="preserve">Ostin tämän käytettäväksi MacBook Pron kanssa, ja olen pettynyt. Ensi silmäyksellä keskittimen ominaisuudet vastaavat kaikkia väitteitään, mutta kun käytän sitä kaapeloituna ethernet-sovittimena ja virtareleenä, se ylikuumenee parin tunnin kuluttua, ja siinä vaiheessa se katkaisee virran MacBookista, mutta jatkaa virran ottamista akusta. Jos näin tapahtuu yön aikana, akku on aamulla tyhjä. Kaiken kaikkiaan hyvä lyhytaikaiseen käyttöön (enintään pari tuntia), mutta ei koko päivän käyttöön.</w:t>
      </w:r>
    </w:p>
    <w:p>
      <w:r>
        <w:rPr>
          <w:b/>
        </w:rPr>
        <w:t xml:space="preserve">Tulos</w:t>
      </w:r>
    </w:p>
    <w:p>
      <w:r>
        <w:t xml:space="preserve">Ylikuumenee usein ja ei sitten kytke virtaa.</w:t>
      </w:r>
    </w:p>
    <w:p>
      <w:r>
        <w:rPr>
          <w:b/>
        </w:rPr>
        <w:t xml:space="preserve">Esimerkki 8.4253</w:t>
      </w:r>
    </w:p>
    <w:p>
      <w:r>
        <w:t xml:space="preserve">Pidin siitä, että Brasiliassa voi kytkeä EU-pistokkeen yhdysvaltalaisiin latureihimme. Menimme hotelliin ja törmäsimme epätavalliseen tilanteeseen. Pistorasia oli yhdysvaltalainen, mutta kannettavan tietokoneen laturi, jonka tarvitsimme kytkeä, oli EU-pistoke. Laturin yhdysvaltalaiset piikit ulottuvat, mutta eivät lukitu. Emme koskaan saaneet latausta. Oli pakko saada sovitin hotellista. Älkää myöskään antako vaimonne kytkeä hiustenkuivaajaa, se räjäytti sulakkeen. Aivan kuten varoituskilvissä sanotaan. Annoin sille 2 tähteä, koska se toimi suunnitellusti, mutta se ei lukinnut Yhdysvaltain pistoketta paikalleen.</w:t>
      </w:r>
    </w:p>
    <w:p>
      <w:r>
        <w:rPr>
          <w:b/>
        </w:rPr>
        <w:t xml:space="preserve">Tulos</w:t>
      </w:r>
    </w:p>
    <w:p>
      <w:r>
        <w:t xml:space="preserve">Hyvä ulkomailla, älä käytä sitä Yhdysvalloissa, koska pistoke ei lukitu.</w:t>
      </w:r>
    </w:p>
    <w:p>
      <w:r>
        <w:rPr>
          <w:b/>
        </w:rPr>
        <w:t xml:space="preserve">Esimerkki 8.4254</w:t>
      </w:r>
    </w:p>
    <w:p>
      <w:r>
        <w:t xml:space="preserve">Katso kuvat yllä. Nestepylvään purseet olivat siellä, suoraan pussista. Jos Weekend Brewerilla olisi QC-osasto, tätä tolppaa ei olisi lähetetty. Mutta saatte mitä maksatte? Ehkäpä? Minun olisi pitänyt tietää? Toinen tolppa, jouset ja tiivisteet olivat kunnossa.</w:t>
      </w:r>
    </w:p>
    <w:p>
      <w:r>
        <w:rPr>
          <w:b/>
        </w:rPr>
        <w:t xml:space="preserve">Tulos</w:t>
      </w:r>
    </w:p>
    <w:p>
      <w:r>
        <w:t xml:space="preserve">Ei laadunvalvontaa - kierteissä oli työstöjyrsyt - ei palautusoikeutta.</w:t>
      </w:r>
    </w:p>
    <w:p>
      <w:r>
        <w:rPr>
          <w:b/>
        </w:rPr>
        <w:t xml:space="preserve">Esimerkki 8.4255</w:t>
      </w:r>
    </w:p>
    <w:p>
      <w:r>
        <w:t xml:space="preserve">Nämä liinat eivät poista meikkiä puoliksi yhtä hyvin kuin Sephora- tai Makeup Eraser -merkkiset liinat. Nämä ovat edullisia, mutta ne eivät vain tee työtä.</w:t>
      </w:r>
    </w:p>
    <w:p>
      <w:r>
        <w:rPr>
          <w:b/>
        </w:rPr>
        <w:t xml:space="preserve">Tulos</w:t>
      </w:r>
    </w:p>
    <w:p>
      <w:r>
        <w:t xml:space="preserve">Nämä liinat eivät poista meikkiä puoliksikaan niin hyvin kuin ....</w:t>
      </w:r>
    </w:p>
    <w:p>
      <w:r>
        <w:rPr>
          <w:b/>
        </w:rPr>
        <w:t xml:space="preserve">Esimerkki 8.4256</w:t>
      </w:r>
    </w:p>
    <w:p>
      <w:r>
        <w:t xml:space="preserve">Minulla on ollut tämä laite noin vuoden ajan. Plussat: (1) Tyylikäs (2) Hyvä ääni (3) Hyvä näyttö (3) Hyvät kaksoishälytysvaihtoehdot Miinukset: (1) Se ei jo nyt toimi, ei reagoi mihinkään napin painalluksiin. Ei voi kytkeä hälytystä pois päältä. Se on poissa. (2) Painikkeet on suunniteltu hirveästi, et löydä niitä pimeinä aamuina, ja ne ovat pieniä! ... Suuri virhe. (3) Kuten toisaalla todettiin, hälytyksen äänenvoimakkuutta ei voi täysin hallita. Kuulostaa triviaalilta, mutta osoittautuu erittäin ärsyttäväksi. En vaivaudu korjauttamaan sitä. Sen ei vain kannata sietää tätä pettymystä tuottavaa suunnittelua. En suosittele tätä laitetta.</w:t>
      </w:r>
    </w:p>
    <w:p>
      <w:r>
        <w:rPr>
          <w:b/>
        </w:rPr>
        <w:t xml:space="preserve">Tulos</w:t>
      </w:r>
    </w:p>
    <w:p>
      <w:r>
        <w:t xml:space="preserve">Hämmästyttävä potentiaali, huono laatu ja käyttöliittymä.</w:t>
      </w:r>
    </w:p>
    <w:p>
      <w:r>
        <w:rPr>
          <w:b/>
        </w:rPr>
        <w:t xml:space="preserve">Esimerkki 8.4257</w:t>
      </w:r>
    </w:p>
    <w:p>
      <w:r>
        <w:t xml:space="preserve">Jos sinulle sopii putki, tämä on hyvä ostos, mutta jos ostat sen helpottaaksesi lantioon kohdistuvaa painetta, eli nukut sen kanssa polvien välissä, tämä ei ole sinulle sopiva tyyny.</w:t>
      </w:r>
    </w:p>
    <w:p>
      <w:r>
        <w:rPr>
          <w:b/>
        </w:rPr>
        <w:t xml:space="preserve">Tulos</w:t>
      </w:r>
    </w:p>
    <w:p>
      <w:r>
        <w:t xml:space="preserve">tämä on hieno ostos, jos ostat sen helpottaaksesi ....</w:t>
      </w:r>
    </w:p>
    <w:p>
      <w:r>
        <w:rPr>
          <w:b/>
        </w:rPr>
        <w:t xml:space="preserve">Esimerkki 8.4258</w:t>
      </w:r>
    </w:p>
    <w:p>
      <w:r>
        <w:t xml:space="preserve">Hankin tämän perheenjäsenelle. Se on hyvin kömpelö käsitellä, erityisesti vanhuksille. Ongelmana on painonappien välilehti, en suosittele tämän tuotteen hankkimista. Mene niihin, joissa ei ole painonappia avaavia välilehtiä.</w:t>
      </w:r>
    </w:p>
    <w:p>
      <w:r>
        <w:rPr>
          <w:b/>
        </w:rPr>
        <w:t xml:space="preserve">Tulos</w:t>
      </w:r>
    </w:p>
    <w:p>
      <w:r>
        <w:t xml:space="preserve">Painikkeen välilehti on ongelma En suosittele tämän tuotteen hankkimista.</w:t>
      </w:r>
    </w:p>
    <w:p>
      <w:r>
        <w:rPr>
          <w:b/>
        </w:rPr>
        <w:t xml:space="preserve">Esimerkki 8.4259</w:t>
      </w:r>
    </w:p>
    <w:p>
      <w:r>
        <w:t xml:space="preserve">Outoja suklaajauheella päällystettyjä manteleita. Hyvä teoria, mutta ei miellytä minun hemmoteltua makuani. Oikeaan tummaan suklaaseen kastetut mantelit ovat paljon parempia.</w:t>
      </w:r>
    </w:p>
    <w:p>
      <w:r>
        <w:rPr>
          <w:b/>
        </w:rPr>
        <w:t xml:space="preserve">Tulos</w:t>
      </w:r>
    </w:p>
    <w:p>
      <w:r>
        <w:t xml:space="preserve">Suklaajauheella tomutetut mantelit eivät ole kovin hyviä.</w:t>
      </w:r>
    </w:p>
    <w:p>
      <w:r>
        <w:rPr>
          <w:b/>
        </w:rPr>
        <w:t xml:space="preserve">Esimerkki 8.4260</w:t>
      </w:r>
    </w:p>
    <w:p>
      <w:r>
        <w:t xml:space="preserve">Tämä oli aluksi hienoa, mutta sitten kun 4. tai 5. kertaa käytin sitä kesäkurpitsan kanssa, imu ei ollut hyvä ja minun täytyi työntää kahvaa saadakseni sen silpomaan, ja sitten kahva katkesi ja melkein leikkasin sormeni irti. Koska käytin kättäni sen vakauttamiseen (koska imu ei toiminut), käteni liukui, kun kahva katkesi. Heitin sen heti pois kaikkine varaosineen. Luulen, että se toimii, jos kahva ei katkea ja sinulla on hyvä imu (minulla on graniittia). Käytä varoen!</w:t>
      </w:r>
    </w:p>
    <w:p>
      <w:r>
        <w:rPr>
          <w:b/>
        </w:rPr>
        <w:t xml:space="preserve">Tulos</w:t>
      </w:r>
    </w:p>
    <w:p>
      <w:r>
        <w:t xml:space="preserve">Tämä oli aluksi hienoa, mutta sitten neljännen tai viidennen ...</w:t>
      </w:r>
    </w:p>
    <w:p>
      <w:r>
        <w:rPr>
          <w:b/>
        </w:rPr>
        <w:t xml:space="preserve">Esimerkki 8.4261</w:t>
      </w:r>
    </w:p>
    <w:p>
      <w:r>
        <w:t xml:space="preserve">Rakastin materiaalia ja kokoa, mutta ne näyttävät siltä, että kallion tuloste on peräisin 3D-tulostimesta eikä todellisesta kivestä.</w:t>
      </w:r>
    </w:p>
    <w:p>
      <w:r>
        <w:rPr>
          <w:b/>
        </w:rPr>
        <w:t xml:space="preserve">Tulos</w:t>
      </w:r>
    </w:p>
    <w:p>
      <w:r>
        <w:t xml:space="preserve">Kuva kuvauksessa näyttää erilaiselta kuin todellinen tuote</w:t>
      </w:r>
    </w:p>
    <w:p>
      <w:r>
        <w:rPr>
          <w:b/>
        </w:rPr>
        <w:t xml:space="preserve">Esimerkki 8.4262</w:t>
      </w:r>
    </w:p>
    <w:p>
      <w:r>
        <w:t xml:space="preserve">Olen käyttänyt niitä melkein kuukauden, enkä ole huomannut eroa siinä, mitä varten ne ostin. Aion silti käyttää ne loppuun ja jos näen muutoksen, päivitän arvosteluni!</w:t>
      </w:r>
    </w:p>
    <w:p>
      <w:r>
        <w:rPr>
          <w:b/>
        </w:rPr>
        <w:t xml:space="preserve">Tulos</w:t>
      </w:r>
    </w:p>
    <w:p>
      <w:r>
        <w:t xml:space="preserve">Olen käyttänyt melkein kuukauden, enkä ole nähnyt ....</w:t>
      </w:r>
    </w:p>
    <w:p>
      <w:r>
        <w:rPr>
          <w:b/>
        </w:rPr>
        <w:t xml:space="preserve">Esimerkki 8.4263</w:t>
      </w:r>
    </w:p>
    <w:p>
      <w:r>
        <w:t xml:space="preserve">Die hyvin helposti. ei paljon enemmän siellä, mutta hinta? suunnitelma maksaa jokaisen terän leikata yksi lauta ennen kuin ne alkavat savuaminen ja lopettaa leikkaamisen.</w:t>
      </w:r>
    </w:p>
    <w:p>
      <w:r>
        <w:rPr>
          <w:b/>
        </w:rPr>
        <w:t xml:space="preserve">Tulos</w:t>
      </w:r>
    </w:p>
    <w:p>
      <w:r>
        <w:t xml:space="preserve">Kuolevat hyvin helposti. ei paljon muuta siellä, mutta ...</w:t>
      </w:r>
    </w:p>
    <w:p>
      <w:r>
        <w:rPr>
          <w:b/>
        </w:rPr>
        <w:t xml:space="preserve">Esimerkki 8.4264</w:t>
      </w:r>
    </w:p>
    <w:p>
      <w:r>
        <w:t xml:space="preserve">Olin innoissani tästä, kun tilasin sen, mutta kun sain sen, se hyppää kauheasti. Yritin polttaa cd:n soittolistastani itunesista ja se hyppää, enkä ymmärrä, miksi se tekee niin. Tästä on hyviä arvosteluja, mutta se ei toimi minulle. Tyhjät cd-levyni ovat hyviä, Maxell cd-r ja olen hyvin pettynyt tähän cd-soitin boomboxiin, haluan lähettää sen takaisin, mutta jos saan toisen, se saattaa tehdä saman asian, joten menetin vain rahaa, kun ostin tämän. Älä osta tätä, se toimii joillekin mutta ei minulle.</w:t>
      </w:r>
    </w:p>
    <w:p>
      <w:r>
        <w:rPr>
          <w:b/>
        </w:rPr>
        <w:t xml:space="preserve">Tulos</w:t>
      </w:r>
    </w:p>
    <w:p>
      <w:r>
        <w:t xml:space="preserve">Tästä on hyviä arvosteluja, mutta se ei toimi minulle.</w:t>
      </w:r>
    </w:p>
    <w:p>
      <w:r>
        <w:rPr>
          <w:b/>
        </w:rPr>
        <w:t xml:space="preserve">Esimerkki 8.4265</w:t>
      </w:r>
    </w:p>
    <w:p>
      <w:r>
        <w:t xml:space="preserve">Sain keskipitkän värin ja se oli liian vaalea - käytän talvella tai ainakin yritän. Tämä aine irtoaa helposti. Kun käytän meikkisivellintä, se jää vain pieniin huokosiini. Näyttää ihan paskalta! Yritin myös käyttää jotain sen päällä/yhteydessä, ja se näytti paakkuuntuneelta Joten se on varavoiteena, jos se.</w:t>
      </w:r>
    </w:p>
    <w:p>
      <w:r>
        <w:rPr>
          <w:b/>
        </w:rPr>
        <w:t xml:space="preserve">Tulos</w:t>
      </w:r>
    </w:p>
    <w:p>
      <w:r>
        <w:t xml:space="preserve">Irtoaa helposti huokosiin. Mikään muu meikkivoiteeni ei tee näin.</w:t>
      </w:r>
    </w:p>
    <w:p>
      <w:r>
        <w:rPr>
          <w:b/>
        </w:rPr>
        <w:t xml:space="preserve">Esimerkki 8.4266</w:t>
      </w:r>
    </w:p>
    <w:p>
      <w:r>
        <w:t xml:space="preserve">tapaus ei ollut sellainen kuin odotin. En ole tyytyväinen tähän tuotteeseen ja haluaisin saada s hyvitystä. En pidä siitä, että minulle lähetettiin punainen kotelo, kun muut tuotteet olivat vaaleanpunaisia.</w:t>
      </w:r>
    </w:p>
    <w:p>
      <w:r>
        <w:rPr>
          <w:b/>
        </w:rPr>
        <w:t xml:space="preserve">Tulos</w:t>
      </w:r>
    </w:p>
    <w:p>
      <w:r>
        <w:t xml:space="preserve">En ole tyytyväinen tähän tuotteeseen ja haluaisin saada s ....</w:t>
      </w:r>
    </w:p>
    <w:p>
      <w:r>
        <w:rPr>
          <w:b/>
        </w:rPr>
        <w:t xml:space="preserve">Esimerkki 8.4267</w:t>
      </w:r>
    </w:p>
    <w:p>
      <w:r>
        <w:t xml:space="preserve">Tarkoitan, että se näyttää hyvältä, mutta sen muoto ei anna sinun ottaa yhteyttä virta- ja äänenvoimakkuuspainikkeisiin. Olet varmasti turhautunut, joten naura vain ajatukselle siitä, mitä ihmiset saattaisivat sanoa, jos he näkisivät sinut tämän kanssa, ja jatka eteenpäin. Ei hintansa arvoinen.</w:t>
      </w:r>
    </w:p>
    <w:p>
      <w:r>
        <w:rPr>
          <w:b/>
        </w:rPr>
        <w:t xml:space="preserve">Tulos</w:t>
      </w:r>
    </w:p>
    <w:p>
      <w:r>
        <w:t xml:space="preserve">se näyttää hyvältä, mutta muoto ei anna sinulle mahdollisuutta tehdä ....</w:t>
      </w:r>
    </w:p>
    <w:p>
      <w:r>
        <w:rPr>
          <w:b/>
        </w:rPr>
        <w:t xml:space="preserve">Esimerkki 8.4268</w:t>
      </w:r>
    </w:p>
    <w:p>
      <w:r>
        <w:t xml:space="preserve">Ostin tämän silitysraudan sen tehokkaiden höyryominaisuuksien vuoksi, mutta ensimmäisellä käyttökerralla huomasin, että lisähöyryn tuottamiseen käytetty painike oli painettu sisään. Yritin vetää sitä ylös, mutta ei ollut onnea. Jumissa oleva painike = ei lisähöyryä. Lisäksi automaattinen sammutusominaisuus mainosti, että se sammuu 15 minuutin kuluttua, kun sitä EI käytetä. Jopa käytön aikana se sammui. Aion palauttaa tämän tuotteen ja ostaa toisen silitysraudan, joka on luotettavampi.</w:t>
      </w:r>
    </w:p>
    <w:p>
      <w:r>
        <w:rPr>
          <w:b/>
        </w:rPr>
        <w:t xml:space="preserve">Tulos</w:t>
      </w:r>
    </w:p>
    <w:p>
      <w:r>
        <w:t xml:space="preserve">Steam ja automaattinen sammutus eivät toimineet oikein</w:t>
      </w:r>
    </w:p>
    <w:p>
      <w:r>
        <w:rPr>
          <w:b/>
        </w:rPr>
        <w:t xml:space="preserve">Esimerkki 8.4269</w:t>
      </w:r>
    </w:p>
    <w:p>
      <w:r>
        <w:t xml:space="preserve">Saimme tämän tänään. Se on kunnossa. Luulin, että 24 dollarilla se olisi hieman laadukkaampi, kun otetaan huomioon, että tällä hinnalla voi ostaa muita lamppuja, jotka ovat lasia. Osa ruusun terälehdistä on vaurioitunut. Ne ovat jonkinlaista vaahtomuovia. Ne eivät ole lasia, vaikka luulin, että ne olivat, ja jos ne olisivat, tämä lamppu olisi Amazing. Lampun varsi näyttää valkoiselta sähköteipiltä. Kun näen sen nyt, en luultavasti olisi ostanut sitä varsinkaan hinnan vuoksi. Hieman pettynyt...</w:t>
      </w:r>
    </w:p>
    <w:p>
      <w:r>
        <w:rPr>
          <w:b/>
        </w:rPr>
        <w:t xml:space="preserve">Tulos</w:t>
      </w:r>
    </w:p>
    <w:p>
      <w:r>
        <w:t xml:space="preserve">24 dollarista ajattelin, että se olisi hieman laadukkaampi, koska voit ostaa muita lamppuja, jotka ...</w:t>
      </w:r>
    </w:p>
    <w:p>
      <w:r>
        <w:rPr>
          <w:b/>
        </w:rPr>
        <w:t xml:space="preserve">Esimerkki 8.4270</w:t>
      </w:r>
    </w:p>
    <w:p>
      <w:r>
        <w:t xml:space="preserve">Haluaisin antaa sille hyvän arvostelun, mutta he laittoivat jättimäisen tarran ohjeiden päälle, joten minun piti arvata, miten sitä käytetään.</w:t>
      </w:r>
    </w:p>
    <w:p>
      <w:r>
        <w:rPr>
          <w:b/>
        </w:rPr>
        <w:t xml:space="preserve">Tulos</w:t>
      </w:r>
    </w:p>
    <w:p>
      <w:r>
        <w:t xml:space="preserve">Haluaisin antaa sille hyvän arvostelun, mutta he laittoivat ...</w:t>
      </w:r>
    </w:p>
    <w:p>
      <w:r>
        <w:rPr>
          <w:b/>
        </w:rPr>
        <w:t xml:space="preserve">Esimerkki 8.4271</w:t>
      </w:r>
    </w:p>
    <w:p>
      <w:r>
        <w:t xml:space="preserve">8 kuukauden ikäinen koiranpentuni onnistui saamaan tämän pois ovelta 2 minuutissa, joten valitettavasti tämä ei ole tehnyt mitään sen pureskelun ja oven raapimisen hillitsemiseksi.</w:t>
      </w:r>
    </w:p>
    <w:p>
      <w:r>
        <w:rPr>
          <w:b/>
        </w:rPr>
        <w:t xml:space="preserve">Tulos</w:t>
      </w:r>
    </w:p>
    <w:p>
      <w:r>
        <w:t xml:space="preserve">Minun 8 kuukauden ikäinen koiranpentuni onnistui saamaan tämän pois ....</w:t>
      </w:r>
    </w:p>
    <w:p>
      <w:r>
        <w:rPr>
          <w:b/>
        </w:rPr>
        <w:t xml:space="preserve">Esimerkki 8.4272</w:t>
      </w:r>
    </w:p>
    <w:p>
      <w:r>
        <w:t xml:space="preserve">Tässä suodattimessa on vain yhdeksän laskoksia verrattuna 14 kalliimpaan lajiin Olen lisännyt kuvia havainnollistamaan myös kaksi mitoista on noin kolme neljäsosaa lyhyempi kuin niiden pitäisi olla Honeywell-suodattimeni pidikkeelle se kuulosti hyvältä, mutta mielestäni nämä ovat huonompia kuin kalliimpi tuotemerkki.</w:t>
      </w:r>
    </w:p>
    <w:p>
      <w:r>
        <w:rPr>
          <w:b/>
        </w:rPr>
        <w:t xml:space="preserve">Tulos</w:t>
      </w:r>
    </w:p>
    <w:p>
      <w:r>
        <w:t xml:space="preserve">se kuulosti hyvältä tarjoukselta, mutta minusta nämä ovat huonompia kuin kalliimpi merkki.</w:t>
      </w:r>
    </w:p>
    <w:p>
      <w:r>
        <w:rPr>
          <w:b/>
        </w:rPr>
        <w:t xml:space="preserve">Esimerkki 8.4273</w:t>
      </w:r>
    </w:p>
    <w:p>
      <w:r>
        <w:t xml:space="preserve">Laatu on kyseenalainen. Sain kahvinkeittimen ja kun poistin laitteen etiketin, metallista näkyi jo ruostetta. Palautettiin - ei ole varma kestääkö jos ruostetta suoraan tehtaalta.</w:t>
      </w:r>
    </w:p>
    <w:p>
      <w:r>
        <w:rPr>
          <w:b/>
        </w:rPr>
        <w:t xml:space="preserve">Tulos</w:t>
      </w:r>
    </w:p>
    <w:p>
      <w:r>
        <w:t xml:space="preserve">Laatu on kyseenalainen. Saimme kahvinkeittimen ja kun ....</w:t>
      </w:r>
    </w:p>
    <w:p>
      <w:r>
        <w:rPr>
          <w:b/>
        </w:rPr>
        <w:t xml:space="preserve">Esimerkki 8.4274</w:t>
      </w:r>
    </w:p>
    <w:p>
      <w:r>
        <w:t xml:space="preserve">Ruma kenkä ja niin on myös väri</w:t>
      </w:r>
    </w:p>
    <w:p>
      <w:r>
        <w:rPr>
          <w:b/>
        </w:rPr>
        <w:t xml:space="preserve">Tulos</w:t>
      </w:r>
    </w:p>
    <w:p>
      <w:r>
        <w:t xml:space="preserve">Halpa tuote ei ole paras, ellei se ole merkki alaspäin.</w:t>
      </w:r>
    </w:p>
    <w:p>
      <w:r>
        <w:rPr>
          <w:b/>
        </w:rPr>
        <w:t xml:space="preserve">Esimerkki 8.4275</w:t>
      </w:r>
    </w:p>
    <w:p>
      <w:r>
        <w:t xml:space="preserve">Hollywood haluaa esittää hienot merijalkaväen sotilaat mielipuolisina tappajina. Yksi huono taistelukokemus ja hänestä tulee psykoottinen? En usko. Olen entinen Vietnamin veteraani merijalkaväen sotilas. Minulla diagnosoitiin vakava PTSD 7 vuotta sitten. Olen nyt eläkkeellä oleva ambulanssilentäjä/mekaanikko. Minäkään en pidä siitä, mitä Hollywood tekee hienoille sotilaille.</w:t>
      </w:r>
    </w:p>
    <w:p>
      <w:r>
        <w:rPr>
          <w:b/>
        </w:rPr>
        <w:t xml:space="preserve">Tulos</w:t>
      </w:r>
    </w:p>
    <w:p>
      <w:r>
        <w:t xml:space="preserve">toinen sotilas saa PTSD:n ja sekoaa hollywood-tyyliin</w:t>
      </w:r>
    </w:p>
    <w:p>
      <w:r>
        <w:rPr>
          <w:b/>
        </w:rPr>
        <w:t xml:space="preserve">Esimerkki 8.4276</w:t>
      </w:r>
    </w:p>
    <w:p>
      <w:r>
        <w:t xml:space="preserve">Tarvitsee 4 johdin leikkeet ja kaksi laatikkoa yksi ohjauksen valvontaa, video maadoitus ajaa auton alle takakameran läpi etulattian alle stereo , laatikot stereo ohjelmointi tarvitsevat erityistä laatikko ohjelmoida, mihin tahansa uuteen asentaa tarvitsee leikkeen johdot olemassa oleviin johdot, jos ohjauspyörä valvontaa vol, muuttaa kanavia, tai vain käyttää kaukosäädintä.</w:t>
      </w:r>
    </w:p>
    <w:p>
      <w:r>
        <w:rPr>
          <w:b/>
        </w:rPr>
        <w:t xml:space="preserve">Tulos</w:t>
      </w:r>
    </w:p>
    <w:p>
      <w:r>
        <w:t xml:space="preserve">Trouble, maksaa asentaa noin 300 - 500, itse enemmän ongelmia</w:t>
      </w:r>
    </w:p>
    <w:p>
      <w:r>
        <w:rPr>
          <w:b/>
        </w:rPr>
        <w:t xml:space="preserve">Esimerkki 8.4277</w:t>
      </w:r>
    </w:p>
    <w:p>
      <w:r>
        <w:t xml:space="preserve">En vain pääse voimakkaan hajun ohi. Vaikka haju saattaa haihtua muiden mielestä, haju jää sieraimiini.</w:t>
      </w:r>
    </w:p>
    <w:p>
      <w:r>
        <w:rPr>
          <w:b/>
        </w:rPr>
        <w:t xml:space="preserve">Tulos</w:t>
      </w:r>
    </w:p>
    <w:p>
      <w:r>
        <w:t xml:space="preserve">En vain pääse voimakkaan hajun ohi. Vaikka ...</w:t>
      </w:r>
    </w:p>
    <w:p>
      <w:r>
        <w:rPr>
          <w:b/>
        </w:rPr>
        <w:t xml:space="preserve">Esimerkki 8.4278</w:t>
      </w:r>
    </w:p>
    <w:p>
      <w:r>
        <w:t xml:space="preserve">Kirjoitan harvoin arvosteluja, mutta en ole tyytyväinen tähän ostokseen. Ostin tämän puhelimen kotelon lahjaksi, ja itse laatikossa oli tahroja kaikkialla. lisäksi se EI tullut näytönsuojan kanssa, joka on suurin syy, miksi valitsin sen. Laatikko oli avattu, joten ihmettelen, jos joku varaston työntekijöistä otti suojan pois ja paketoi sen joka tapauksessa. Se vaikuttaa myös hyvin hataralta hintaan nähden. En ole tyytyväinen, aion palauttaa.</w:t>
      </w:r>
    </w:p>
    <w:p>
      <w:r>
        <w:rPr>
          <w:b/>
        </w:rPr>
        <w:t xml:space="preserve">Tulos</w:t>
      </w:r>
    </w:p>
    <w:p>
      <w:r>
        <w:t xml:space="preserve">Ei kuten kuvattu! Ei suojaa, ja laatikko tuli vaurioituneena</w:t>
      </w:r>
    </w:p>
    <w:p>
      <w:r>
        <w:rPr>
          <w:b/>
        </w:rPr>
        <w:t xml:space="preserve">Esimerkki 8.4279</w:t>
      </w:r>
    </w:p>
    <w:p>
      <w:r>
        <w:t xml:space="preserve">SO, SO... ei mitään erikoista... Näin päivittäin valaistus käsitellä $30.00 joka oli enemmän ominaisuuksia kuin tämä ylihinnoiteltu "mikä se nimi on" Sumsung älykello....</w:t>
      </w:r>
    </w:p>
    <w:p>
      <w:r>
        <w:rPr>
          <w:b/>
        </w:rPr>
        <w:t xml:space="preserve">Tulos</w:t>
      </w:r>
    </w:p>
    <w:p>
      <w:r>
        <w:t xml:space="preserve">On olemassa parempia ja edullisempia tarjouksia...</w:t>
      </w:r>
    </w:p>
    <w:p>
      <w:r>
        <w:rPr>
          <w:b/>
        </w:rPr>
        <w:t xml:space="preserve">Esimerkki 8.4280</w:t>
      </w:r>
    </w:p>
    <w:p>
      <w:r>
        <w:t xml:space="preserve">Rakastin unikot etupuolella ja kokoa, koska kortit oli erittäin helppo saada ulos. MUTTA parissa viikossa se hajosi palasiksi. Tällä hetkellä käytän kuminauhaa sen ympärillä, kunnes uusi tulee. Toivoisin että se olisi tukeva. Onnea jos päätät ostaa sellaisen.</w:t>
      </w:r>
    </w:p>
    <w:p>
      <w:r>
        <w:rPr>
          <w:b/>
        </w:rPr>
        <w:t xml:space="preserve">Tulos</w:t>
      </w:r>
    </w:p>
    <w:p>
      <w:r>
        <w:t xml:space="preserve">Rakastin unikot edessä ja koko, koska se ....</w:t>
      </w:r>
    </w:p>
    <w:p>
      <w:r>
        <w:rPr>
          <w:b/>
        </w:rPr>
        <w:t xml:space="preserve">Esimerkki 8.4281</w:t>
      </w:r>
    </w:p>
    <w:p>
      <w:r>
        <w:t xml:space="preserve">Olen käyttänyt tätä laitetta kaupallisessa kuorma-autoliikenteessä päivittäin muutaman kuukauden ajan. Äänenlaatu on erinomainen. Koko päivän kestävä mukavuus on erinomainen. Äänenvoimakkuus on hieman alhainen ympäristössäni, mutta se on silti toimiva. Suurin valitukseni on huono fyysinen rakenne. Erityisesti kääntyvä liitos, jossa kuulokepanta kohtaa korvakupin. Se on erittäin huonolaatuinen. Sinulla on kielekkeellinen metallipylväs, joka kääntyy muoviholkissa. Lyhyen ajan kuluttua (mitä pidän normaalina käyttönä), kun kuulokkeet on otettu jalkaan ja pois ja otettu laukkuihin ja laukuista, liitos murtui - tehden kuulokkeistani käyttökelvottomat. Nämä kuulokkeet sopivat erinomaisesti "kevyeen" käyttöön ja herkkään käsittelyyn. Jos käsittelet sitä miehen kanssa kaupallisessa kuorma-autossa, se ei kestä.</w:t>
      </w:r>
    </w:p>
    <w:p>
      <w:r>
        <w:rPr>
          <w:b/>
        </w:rPr>
        <w:t xml:space="preserve">Tulos</w:t>
      </w:r>
    </w:p>
    <w:p>
      <w:r>
        <w:t xml:space="preserve">Hyvät ominaisuudet, mukava, ei kaupalliseen käyttöön</w:t>
      </w:r>
    </w:p>
    <w:p>
      <w:r>
        <w:rPr>
          <w:b/>
        </w:rPr>
        <w:t xml:space="preserve">Esimerkki 8.4282</w:t>
      </w:r>
    </w:p>
    <w:p>
      <w:r>
        <w:t xml:space="preserve">Värit ovat mukavia, mutta ne kuivuvat ja irtoavat palasina, ja jos lisäät ripsiväriä, siitä tulee erittäin tahmeaa.</w:t>
      </w:r>
    </w:p>
    <w:p>
      <w:r>
        <w:rPr>
          <w:b/>
        </w:rPr>
        <w:t xml:space="preserve">Tulos</w:t>
      </w:r>
    </w:p>
    <w:p>
      <w:r>
        <w:t xml:space="preserve">Värit ovat mukavia, mutta ne kuivuvat ja irtoavat palasina ja ....</w:t>
      </w:r>
    </w:p>
    <w:p>
      <w:r>
        <w:rPr>
          <w:b/>
        </w:rPr>
        <w:t xml:space="preserve">Esimerkki 8.4283</w:t>
      </w:r>
    </w:p>
    <w:p>
      <w:r>
        <w:t xml:space="preserve">Luulin, että se olisi paljon raskaampi. Sitä on hyvin vaikea imuroida, lakaista tai puhdistaa.</w:t>
      </w:r>
    </w:p>
    <w:p>
      <w:r>
        <w:rPr>
          <w:b/>
        </w:rPr>
        <w:t xml:space="preserve">Tulos</w:t>
      </w:r>
    </w:p>
    <w:p>
      <w:r>
        <w:t xml:space="preserve">Erittäin heppoinen, ei edes asetu litteäksi. Erittäin pettynyt!</w:t>
      </w:r>
    </w:p>
    <w:p>
      <w:r>
        <w:rPr>
          <w:b/>
        </w:rPr>
        <w:t xml:space="preserve">Esimerkki 8.4284</w:t>
      </w:r>
    </w:p>
    <w:p>
      <w:r>
        <w:t xml:space="preserve">Tuote oli mukava! Materiaali oli kevyttä ja mukavaa. Ostin sen kuitenkin tädilleni joululahjaksi, mutta valitettavasti siinä oli reikä saumassa olkapäässä.</w:t>
      </w:r>
    </w:p>
    <w:p>
      <w:r>
        <w:rPr>
          <w:b/>
        </w:rPr>
        <w:t xml:space="preserve">Tulos</w:t>
      </w:r>
    </w:p>
    <w:p>
      <w:r>
        <w:t xml:space="preserve">Tuote oli mukava! Materiaali oli kevyt ja mukava</w:t>
      </w:r>
    </w:p>
    <w:p>
      <w:r>
        <w:rPr>
          <w:b/>
        </w:rPr>
        <w:t xml:space="preserve">Esimerkki 8.4285</w:t>
      </w:r>
    </w:p>
    <w:p>
      <w:r>
        <w:t xml:space="preserve">Minulla ei ole ollut tätä edes kokonaista viikkoa, ja katsokaa, kuinka pahasti se on värjäytynyt!!! Joten jos laitat puhelimesi taskuun, älä hanki tätä!!! Omani menee taskussa koko ajan ja se on paha! Muut kuin värjäytyminen se on hyvä kotelo....</w:t>
      </w:r>
    </w:p>
    <w:p>
      <w:r>
        <w:rPr>
          <w:b/>
        </w:rPr>
        <w:t xml:space="preserve">Tulos</w:t>
      </w:r>
    </w:p>
    <w:p>
      <w:r>
        <w:t xml:space="preserve">Värjäytyy!!! Älä osta, jos laitat puhelimen taskuun!</w:t>
      </w:r>
    </w:p>
    <w:p>
      <w:r>
        <w:rPr>
          <w:b/>
        </w:rPr>
        <w:t xml:space="preserve">Esimerkki 8.4286</w:t>
      </w:r>
    </w:p>
    <w:p>
      <w:r>
        <w:t xml:space="preserve">Kuulokkeet ovat loistavat ja kohtuuhintaiset. Kuukausi niiden ostamisen jälkeen vasemman korvan kuulokkeen laturi lakkasi kuitenkin toimimasta. Ne ovat käyttökelvottomat, koska laturi ei toimi. Palautusoikeus on umpeutunut, joten minun on nyt löydettävä uusi pari.</w:t>
      </w:r>
    </w:p>
    <w:p>
      <w:r>
        <w:rPr>
          <w:b/>
        </w:rPr>
        <w:t xml:space="preserve">Tulos</w:t>
      </w:r>
    </w:p>
    <w:p>
      <w:r>
        <w:t xml:space="preserve">Hyvät kuulokkeet, mutta laturi lakkasi toimimasta kuukauden kuluttua</w:t>
      </w:r>
    </w:p>
    <w:p>
      <w:r>
        <w:rPr>
          <w:b/>
        </w:rPr>
        <w:t xml:space="preserve">Esimerkki 8.4287</w:t>
      </w:r>
    </w:p>
    <w:p>
      <w:r>
        <w:t xml:space="preserve">Halusin todella pitää tästä paidasta ja tukea pienyrittäjyyttä...Paita on kuitenkin huonolaatuinen, näen sen läpi selästä! Se on myös hyvin pieni. Minun täytyy palauttaa se.</w:t>
      </w:r>
    </w:p>
    <w:p>
      <w:r>
        <w:rPr>
          <w:b/>
        </w:rPr>
        <w:t xml:space="preserve">Tulos</w:t>
      </w:r>
    </w:p>
    <w:p>
      <w:r>
        <w:t xml:space="preserve">Hieno muotoilu, erittäin huono laatu, ei valmistettu Yhdysvalloissa, käy hyvin pieneksi.</w:t>
      </w:r>
    </w:p>
    <w:p>
      <w:r>
        <w:rPr>
          <w:b/>
        </w:rPr>
        <w:t xml:space="preserve">Esimerkki 8.4288</w:t>
      </w:r>
    </w:p>
    <w:p>
      <w:r>
        <w:t xml:space="preserve">Sinihammas toimi loistavasti. Puhalluspallo putosi ensimmäisenä päivänä, kun käytin sitä. Varmista, että ompelet sen alas, menetät sen.</w:t>
      </w:r>
    </w:p>
    <w:p>
      <w:r>
        <w:rPr>
          <w:b/>
        </w:rPr>
        <w:t xml:space="preserve">Tulos</w:t>
      </w:r>
    </w:p>
    <w:p>
      <w:r>
        <w:t xml:space="preserve">Sinihammas toimi loistavasti. Puhalluspallo putosi ensimmäisenä päivänä ...</w:t>
      </w:r>
    </w:p>
    <w:p>
      <w:r>
        <w:rPr>
          <w:b/>
        </w:rPr>
        <w:t xml:space="preserve">Esimerkki 8.4289</w:t>
      </w:r>
    </w:p>
    <w:p>
      <w:r>
        <w:t xml:space="preserve">Sain tämän chromecast, mutta on vanha malli ja ei tue paljon uusia sovelluksia, erityisesti tärkein tv-sovellus, josta pidän, minun piti palauttaa.Tuotteen kuvaus on liian huono.</w:t>
      </w:r>
    </w:p>
    <w:p>
      <w:r>
        <w:rPr>
          <w:b/>
        </w:rPr>
        <w:t xml:space="preserve">Tulos</w:t>
      </w:r>
    </w:p>
    <w:p>
      <w:r>
        <w:t xml:space="preserve">erityisesti tärkein tv-sovellus, josta pidän, Minun oli palautettava</w:t>
      </w:r>
    </w:p>
    <w:p>
      <w:r>
        <w:rPr>
          <w:b/>
        </w:rPr>
        <w:t xml:space="preserve">Esimerkki 8.4290</w:t>
      </w:r>
    </w:p>
    <w:p>
      <w:r>
        <w:t xml:space="preserve">Laatu vaikuttaa hyvältä, mutta nämä eivät ole kirkkaanpunaisia kuten kuvassa, vaan enemmänkin vaalean punaisia/melkein vaaleanpunaisia. Lautasliinojen etiketissä lukee "Rustic Red", mitä ei mainita missään Amazonin listauksessa. Valitettavasti ei voi palauttaa.</w:t>
      </w:r>
    </w:p>
    <w:p>
      <w:r>
        <w:rPr>
          <w:b/>
        </w:rPr>
        <w:t xml:space="preserve">Tulos</w:t>
      </w:r>
    </w:p>
    <w:p>
      <w:r>
        <w:t xml:space="preserve">Laatu vaikuttaa hyvältä, mutta nämä eivät ole kirkkaanpunaisia kuten kuvassa ...</w:t>
      </w:r>
    </w:p>
    <w:p>
      <w:r>
        <w:rPr>
          <w:b/>
        </w:rPr>
        <w:t xml:space="preserve">Esimerkki 8.4291</w:t>
      </w:r>
    </w:p>
    <w:p>
      <w:r>
        <w:t xml:space="preserve">Perusjuoni. Mukava yksinkertainen tarina, joka sopii monimutkaisempien romaanien lukemisen väliin.</w:t>
      </w:r>
    </w:p>
    <w:p>
      <w:r>
        <w:rPr>
          <w:b/>
        </w:rPr>
        <w:t xml:space="preserve">Tulos</w:t>
      </w:r>
    </w:p>
    <w:p>
      <w:r>
        <w:t xml:space="preserve">Mukava yksinkertainen tarina, joka sopii monimutkaisemman lukemisen väliin.</w:t>
      </w:r>
    </w:p>
    <w:p>
      <w:r>
        <w:rPr>
          <w:b/>
        </w:rPr>
        <w:t xml:space="preserve">Esimerkki 8.4292</w:t>
      </w:r>
    </w:p>
    <w:p>
      <w:r>
        <w:t xml:space="preserve">Käytin yhtä niistä, ja se toimi ensimmäiset kerrat, mutta ei toimi enää. Suosittele ostamaan amazon basics iphone laturi sen sijaan.</w:t>
      </w:r>
    </w:p>
    <w:p>
      <w:r>
        <w:rPr>
          <w:b/>
        </w:rPr>
        <w:t xml:space="preserve">Tulos</w:t>
      </w:r>
    </w:p>
    <w:p>
      <w:r>
        <w:t xml:space="preserve">Suosittele ostamalla amazon perusteet iphone laturi sijaan</w:t>
      </w:r>
    </w:p>
    <w:p>
      <w:r>
        <w:rPr>
          <w:b/>
        </w:rPr>
        <w:t xml:space="preserve">Esimerkki 8.4293</w:t>
      </w:r>
    </w:p>
    <w:p>
      <w:r>
        <w:t xml:space="preserve">Tilaamani akku oli Seadoo SPX 1996, ei ollut oikean kokoinen, paljon pienempi kuin alkuperäinen, joten nippusiteet eivät toimi. Erittäin tyytymätön ostokseen.</w:t>
      </w:r>
    </w:p>
    <w:p>
      <w:r>
        <w:rPr>
          <w:b/>
        </w:rPr>
        <w:t xml:space="preserve">Tulos</w:t>
      </w:r>
    </w:p>
    <w:p>
      <w:r>
        <w:t xml:space="preserve">Ei sovi 1996 Seadoo SPX oikein se on pienempi.</w:t>
      </w:r>
    </w:p>
    <w:p>
      <w:r>
        <w:rPr>
          <w:b/>
        </w:rPr>
        <w:t xml:space="preserve">Esimerkki 8.4294</w:t>
      </w:r>
    </w:p>
    <w:p>
      <w:r>
        <w:t xml:space="preserve">Sen kaarevassa osassa oli terävät reunat, joten jouduin hiontaan kulmat ja kaarevuuden, jotta vältyttäisiin sirpaleilta ja naarmuilta. Ehkä massatuotannosta johtuen? Nyt kun olen kuitenkin hionut karkeat/terävät osat pois, se on hieno, ja kahva on tehty paksummasta puusta ja vaikuttaa kestävältä. Todennäköisesti en suosittelisi tai ostaisi uudelleen, eikä ole varma, onko se 5 dollarin arvoinen.</w:t>
      </w:r>
    </w:p>
    <w:p>
      <w:r>
        <w:rPr>
          <w:b/>
        </w:rPr>
        <w:t xml:space="preserve">Tulos</w:t>
      </w:r>
    </w:p>
    <w:p>
      <w:r>
        <w:t xml:space="preserve">Kaarevassa kappaleessa oli teräviä reunoja ja karheita kohtia.</w:t>
      </w:r>
    </w:p>
    <w:p>
      <w:r>
        <w:rPr>
          <w:b/>
        </w:rPr>
        <w:t xml:space="preserve">Esimerkki 8.4295</w:t>
      </w:r>
    </w:p>
    <w:p>
      <w:r>
        <w:t xml:space="preserve">Ostin ne hirviöhilloa varten, mutta heti kun avasin paketin, tiesin, että ne rikkoutuisivat, jos lapseni käyttäisi niitä pidempään kuin 5 minuuttia. En edes halunnut riskeerata, että hän käyttää näitä, joten ostin toisen merkin (Mpow) ja ne ovat paljon paremmat. Annan kaksi tähteä, koska ne estävät jonkin verran melua, mutta hyvin vähän. Hinnan pitäisi olla alle puolet siitä, mitä se on tällä hetkellä listattu.</w:t>
      </w:r>
    </w:p>
    <w:p>
      <w:r>
        <w:rPr>
          <w:b/>
        </w:rPr>
        <w:t xml:space="preserve">Tulos</w:t>
      </w:r>
    </w:p>
    <w:p>
      <w:r>
        <w:t xml:space="preserve">Estää jonkin verran melua, mutta ei silti ole hintansa arvoinen minulle.</w:t>
      </w:r>
    </w:p>
    <w:p>
      <w:r>
        <w:rPr>
          <w:b/>
        </w:rPr>
        <w:t xml:space="preserve">Esimerkki 8.4296</w:t>
      </w:r>
    </w:p>
    <w:p>
      <w:r>
        <w:t xml:space="preserve">Minusta se oli hyvin suloinen tarina, mutta melko fantastinen. Sopisi täydellisesti Hallmark-kanavalle. Nopeaa luettavaa ja reseptit olivat mielenkiintoisia. Mutta .....</w:t>
      </w:r>
    </w:p>
    <w:p>
      <w:r>
        <w:rPr>
          <w:b/>
        </w:rPr>
        <w:t xml:space="preserve">Tulos</w:t>
      </w:r>
    </w:p>
    <w:p>
      <w:r>
        <w:t xml:space="preserve">Minusta se oli hyvin suloinen tarina, mutta melko fantastinen...</w:t>
      </w:r>
    </w:p>
    <w:p>
      <w:r>
        <w:rPr>
          <w:b/>
        </w:rPr>
        <w:t xml:space="preserve">Esimerkki 8.4297</w:t>
      </w:r>
    </w:p>
    <w:p>
      <w:r>
        <w:t xml:space="preserve">Minusta tämä on ihan ok. En ole suuri fani, kuten muut, jotka ovat jättäneet arvosteluja. Se on hyvin pieni, ei kuitenkaan kovin kätevä.</w:t>
      </w:r>
    </w:p>
    <w:p>
      <w:r>
        <w:rPr>
          <w:b/>
        </w:rPr>
        <w:t xml:space="preserve">Tulos</w:t>
      </w:r>
    </w:p>
    <w:p>
      <w:r>
        <w:t xml:space="preserve">Mielestäni tämä toimii hyvin, on pieni ja helppo pitää pienillä alueilla.</w:t>
      </w:r>
    </w:p>
    <w:p>
      <w:r>
        <w:rPr>
          <w:b/>
        </w:rPr>
        <w:t xml:space="preserve">Esimerkki 8.4298</w:t>
      </w:r>
    </w:p>
    <w:p>
      <w:r>
        <w:t xml:space="preserve">Köysivalo saapui yhdellä 3ft segmentillä, joka toimi ajoittain - se syttyi ja sammui näennäisesti arvaamattomasti. Lopulta rajasin sen yhteen pieneen osaan. Jos teen köyteen 180 asteen mutkan ja pidän sen paikallaan kierresiteellä, se toimii. Tämä on OK minun sovelluksessani, ja köyden vaihtaminen vaatisi liikaa vaivaa, joten pidän sen. Näyttää huonolta laadunvalvonnalta.</w:t>
      </w:r>
    </w:p>
    <w:p>
      <w:r>
        <w:rPr>
          <w:b/>
        </w:rPr>
        <w:t xml:space="preserve">Tulos</w:t>
      </w:r>
    </w:p>
    <w:p>
      <w:r>
        <w:t xml:space="preserve">Ajoittainen toiminta -- laadunvalvonnan puute??</w:t>
      </w:r>
    </w:p>
    <w:p>
      <w:r>
        <w:rPr>
          <w:b/>
        </w:rPr>
        <w:t xml:space="preserve">Esimerkki 8.4299</w:t>
      </w:r>
    </w:p>
    <w:p>
      <w:r>
        <w:t xml:space="preserve">liikaa $$ määrään nähden</w:t>
      </w:r>
    </w:p>
    <w:p>
      <w:r>
        <w:rPr>
          <w:b/>
        </w:rPr>
        <w:t xml:space="preserve">Tulos</w:t>
      </w:r>
    </w:p>
    <w:p>
      <w:r>
        <w:t xml:space="preserve">ei tajunnut erillisiä pakattuja hyvin pieniä välipaloja</w:t>
      </w:r>
    </w:p>
    <w:p>
      <w:r>
        <w:rPr>
          <w:b/>
        </w:rPr>
        <w:t xml:space="preserve">Esimerkki 8.4300</w:t>
      </w:r>
    </w:p>
    <w:p>
      <w:r>
        <w:t xml:space="preserve">Istuvuus on hyvä, mutta materiaali on hyvin halpaa ja se tarttuu helposti. Minun on ostettava uusi, jossa on raskaampaa kangasta.</w:t>
      </w:r>
    </w:p>
    <w:p>
      <w:r>
        <w:rPr>
          <w:b/>
        </w:rPr>
        <w:t xml:space="preserve">Tulos</w:t>
      </w:r>
    </w:p>
    <w:p>
      <w:r>
        <w:t xml:space="preserve">Istuvuus on hyvä, mutta materiaali on erittäin halpaa ja se tarttuu helposti.</w:t>
      </w:r>
    </w:p>
    <w:p>
      <w:r>
        <w:rPr>
          <w:b/>
        </w:rPr>
        <w:t xml:space="preserve">Esimerkki 8.4301</w:t>
      </w:r>
    </w:p>
    <w:p>
      <w:r>
        <w:t xml:space="preserve">Ei niin laadukas kuin luulin sen olevan. Kangas on ohutta ja haaleaa, eikä sillä ole painoa.</w:t>
      </w:r>
    </w:p>
    <w:p>
      <w:r>
        <w:rPr>
          <w:b/>
        </w:rPr>
        <w:t xml:space="preserve">Tulos</w:t>
      </w:r>
    </w:p>
    <w:p>
      <w:r>
        <w:t xml:space="preserve">Ei niin laadukas kuin luulin sen olevan ...</w:t>
      </w:r>
    </w:p>
    <w:p>
      <w:r>
        <w:rPr>
          <w:b/>
        </w:rPr>
        <w:t xml:space="preserve">Esimerkki 8.4302</w:t>
      </w:r>
    </w:p>
    <w:p>
      <w:r>
        <w:t xml:space="preserve">Sain vain hopeisen kotelon. Kaipaisin läpinäkyvää koteloa</w:t>
      </w:r>
    </w:p>
    <w:p>
      <w:r>
        <w:rPr>
          <w:b/>
        </w:rPr>
        <w:t xml:space="preserve">Tulos</w:t>
      </w:r>
    </w:p>
    <w:p>
      <w:r>
        <w:t xml:space="preserve">Sain vain hopeisen kotelon. Kaipaisin läpinäkyvää koteloa</w:t>
      </w:r>
    </w:p>
    <w:p>
      <w:r>
        <w:rPr>
          <w:b/>
        </w:rPr>
        <w:t xml:space="preserve">Esimerkki 8.4303</w:t>
      </w:r>
    </w:p>
    <w:p>
      <w:r>
        <w:t xml:space="preserve">Asiakaspalvelu oli hyvä, mutta kaiken kaikkiaan on vain ollut ongelmia. Väsynyt ottamaan yhteyttä asiakaspalveluun ja sitten syntyy uusi ongelma. Ongelmat alkoivat heti kun aika loppui palautukseen amazonin kautta.</w:t>
      </w:r>
    </w:p>
    <w:p>
      <w:r>
        <w:rPr>
          <w:b/>
        </w:rPr>
        <w:t xml:space="preserve">Tulos</w:t>
      </w:r>
    </w:p>
    <w:p>
      <w:r>
        <w:t xml:space="preserve">Asiakaspalvelu oli hyvä, mutta kaiken kaikkiaan on vain ollut ongelmia.</w:t>
      </w:r>
    </w:p>
    <w:p>
      <w:r>
        <w:rPr>
          <w:b/>
        </w:rPr>
        <w:t xml:space="preserve">Esimerkki 8.4304</w:t>
      </w:r>
    </w:p>
    <w:p>
      <w:r>
        <w:t xml:space="preserve">Todella pieni, takavalo syttyy vain, kun painat painiketta, ja siinä on ärsyttävä piippausääni, kun painat painikkeita, joita ei voi sammuttaa. Näitä ongelmia lukuun ottamatta se toimii odotetusti.</w:t>
      </w:r>
    </w:p>
    <w:p>
      <w:r>
        <w:rPr>
          <w:b/>
        </w:rPr>
        <w:t xml:space="preserve">Tulos</w:t>
      </w:r>
    </w:p>
    <w:p>
      <w:r>
        <w:t xml:space="preserve">ja siinä on ärsyttävä piippausääni, kun painat painikkeita, joita et voi ....</w:t>
      </w:r>
    </w:p>
    <w:p>
      <w:r>
        <w:rPr>
          <w:b/>
        </w:rPr>
        <w:t xml:space="preserve">Esimerkki 8.4305</w:t>
      </w:r>
    </w:p>
    <w:p>
      <w:r>
        <w:t xml:space="preserve">Morrow kiinnikkeet alkoivat ruostua viikossa ne palvelevat tarkoitustaan, mutta en voi pitää ruostuneita kiinnikkeitä jeepissä poistan ja viimeistelen ne itse tai rakennan paremman sarjan.</w:t>
      </w:r>
    </w:p>
    <w:p>
      <w:r>
        <w:rPr>
          <w:b/>
        </w:rPr>
        <w:t xml:space="preserve">Tulos</w:t>
      </w:r>
    </w:p>
    <w:p>
      <w:r>
        <w:t xml:space="preserve">... poistan ja viimeistelen ne itse tai rakennan paremman sarjan.</w:t>
      </w:r>
    </w:p>
    <w:p>
      <w:r>
        <w:rPr>
          <w:b/>
        </w:rPr>
        <w:t xml:space="preserve">Esimerkki 8.4306</w:t>
      </w:r>
    </w:p>
    <w:p>
      <w:r>
        <w:t xml:space="preserve">Mitoituskerroin on virheellinen. Jos tarvitset kokoa Small, tilaa Medium.</w:t>
      </w:r>
    </w:p>
    <w:p>
      <w:r>
        <w:rPr>
          <w:b/>
        </w:rPr>
        <w:t xml:space="preserve">Tulos</w:t>
      </w:r>
    </w:p>
    <w:p>
      <w:r>
        <w:t xml:space="preserve">Mitoituskerroin on virheellinen. Jos tarvitset kokoa Small, tilaa Medium.</w:t>
      </w:r>
    </w:p>
    <w:p>
      <w:r>
        <w:rPr>
          <w:b/>
        </w:rPr>
        <w:t xml:space="preserve">Esimerkki 8.4307</w:t>
      </w:r>
    </w:p>
    <w:p>
      <w:r>
        <w:t xml:space="preserve">Rakastan Baby pink -sävyä. Olen käyttänyt sitä vuosia. Tilasin juuri uudelleen ja sain vasemmalla olevan. Toivottavasti tämä voidaan korjata.</w:t>
      </w:r>
    </w:p>
    <w:p>
      <w:r>
        <w:rPr>
          <w:b/>
        </w:rPr>
        <w:t xml:space="preserve">Tulos</w:t>
      </w:r>
    </w:p>
    <w:p>
      <w:r>
        <w:t xml:space="preserve">Vasemmalla oleva vauvanvaaleanpunainen on se, mitä saan aina, tällä kertaa se oli kimaltelevaa laventelia.</w:t>
      </w:r>
    </w:p>
    <w:p>
      <w:r>
        <w:rPr>
          <w:b/>
        </w:rPr>
        <w:t xml:space="preserve">Esimerkki 8.4308</w:t>
      </w:r>
    </w:p>
    <w:p>
      <w:r>
        <w:t xml:space="preserve">Patjan alla ei ole tarpeeksi lankkuja, jotka tukisivat sitä, ja patjani vahingoittuu, koska se ei tue sitä.</w:t>
      </w:r>
    </w:p>
    <w:p>
      <w:r>
        <w:rPr>
          <w:b/>
        </w:rPr>
        <w:t xml:space="preserve">Tulos</w:t>
      </w:r>
    </w:p>
    <w:p>
      <w:r>
        <w:t xml:space="preserve">Lankut eivät ole tarpeeksi tukevia pelkälle patjalle, -</w:t>
      </w:r>
    </w:p>
    <w:p>
      <w:r>
        <w:rPr>
          <w:b/>
        </w:rPr>
        <w:t xml:space="preserve">Esimerkki 8.4309</w:t>
      </w:r>
    </w:p>
    <w:p>
      <w:r>
        <w:t xml:space="preserve">Kotelo todella alkaa laajentua ajan mittaan ja ei ollut enää muotoon sopiva puhelimeni, varsinkin kun lämpimissä tilanteissa (pitämällä puhelimen kädessäni todella teki sen tarpeeksi lämpimäksi, jotta kotelon takaosa alkaa "aaltoilla" ja aiheuttaa kotelon menettää sen muodon sopivuuden.).)</w:t>
      </w:r>
    </w:p>
    <w:p>
      <w:r>
        <w:rPr>
          <w:b/>
        </w:rPr>
        <w:t xml:space="preserve">Tulos</w:t>
      </w:r>
    </w:p>
    <w:p>
      <w:r>
        <w:t xml:space="preserve">Kotelo venyy ajan myötä - erityisesti lämpimissä lämpötiloissa</w:t>
      </w:r>
    </w:p>
    <w:p>
      <w:r>
        <w:rPr>
          <w:b/>
        </w:rPr>
        <w:t xml:space="preserve">Esimerkki 8.4310</w:t>
      </w:r>
    </w:p>
    <w:p>
      <w:r>
        <w:t xml:space="preserve">Ainoat 2 valitusta, jotka minulla on, ovat se, että johdinliitäntä putoaa jatkuvasti, vaikka se on ruuvattu kiinni, ja puskurit tuntuvat halvoilta. Muut kuin että en ole käyttänyt ohjainta sen täyteen kykyyn painikkeiden kartoituksen ja muiden vastaavien kanssa takapuolen pro-painikkeiden osalta, mutta todellinen valitukseni on se, kuinka paljon se irtoaa itsestään, vaikka se on kiristetty jatkuvasti.</w:t>
      </w:r>
    </w:p>
    <w:p>
      <w:r>
        <w:rPr>
          <w:b/>
        </w:rPr>
        <w:t xml:space="preserve">Tulos</w:t>
      </w:r>
    </w:p>
    <w:p>
      <w:r>
        <w:t xml:space="preserve">Ainoat 2 valitusta, jotka minulla on, ovat se, että...</w:t>
      </w:r>
    </w:p>
    <w:p>
      <w:r>
        <w:rPr>
          <w:b/>
        </w:rPr>
        <w:t xml:space="preserve">Esimerkki 8.4311</w:t>
      </w:r>
    </w:p>
    <w:p>
      <w:r>
        <w:t xml:space="preserve">Aluksi se oli hieno, mutta 4 kuukauden kuluttua valot sammuivat ja se painaa satunnaisesti takaisin-painiketta, jos klikkaan paljon peräkkäin, mikä on erittäin ärsyttävää.</w:t>
      </w:r>
    </w:p>
    <w:p>
      <w:r>
        <w:rPr>
          <w:b/>
        </w:rPr>
        <w:t xml:space="preserve">Tulos</w:t>
      </w:r>
    </w:p>
    <w:p>
      <w:r>
        <w:t xml:space="preserve">Aluksi se oli hieno, mutta 4 kuukauden kuluttua valot sammuivat ja ....</w:t>
      </w:r>
    </w:p>
    <w:p>
      <w:r>
        <w:rPr>
          <w:b/>
        </w:rPr>
        <w:t xml:space="preserve">Esimerkki 8.4312</w:t>
      </w:r>
    </w:p>
    <w:p>
      <w:r>
        <w:t xml:space="preserve">Sormus ei seiso kuten kuvissa. Hyvä sormuksen pidikkeenä, mutta kauhea apu puhelimen paikannuksessa. Liian löysä pysyäkseen yhdessä asennossa.</w:t>
      </w:r>
    </w:p>
    <w:p>
      <w:r>
        <w:rPr>
          <w:b/>
        </w:rPr>
        <w:t xml:space="preserve">Tulos</w:t>
      </w:r>
    </w:p>
    <w:p>
      <w:r>
        <w:t xml:space="preserve">Se ei auta puhelimen paikannuksessa. Se löystyy liikaa muutaman päivän kuluttua</w:t>
      </w:r>
    </w:p>
    <w:p>
      <w:r>
        <w:rPr>
          <w:b/>
        </w:rPr>
        <w:t xml:space="preserve">Esimerkki 8.4313</w:t>
      </w:r>
    </w:p>
    <w:p>
      <w:r>
        <w:t xml:space="preserve">Tämä sormus on upea, ja monet ihmiset luulivat sitä oikeaksi timantiksi sen pelkän kimalluksen vuoksi. Kuitenkin vuoden normaalin käytön jälkeen - käsien pesu kylpyhuoneen jälkeen, jokapäiväinen siivous ja muutama astia siellä täällä, kivi putosi pois. Otin tämän sormuksen pois suihkujeni ajaksi, treenatessani, uidessani, raskaassa puhdistuksessa ja minulla oli se puhdistettu / kiillotettu paikallisella korumestarilla joka kuukausi. Olen niin surullinen, että kivi putosi, mutta kun se oli minulla, se oli kaunis sormus.</w:t>
      </w:r>
    </w:p>
    <w:p>
      <w:r>
        <w:rPr>
          <w:b/>
        </w:rPr>
        <w:t xml:space="preserve">Tulos</w:t>
      </w:r>
    </w:p>
    <w:p>
      <w:r>
        <w:t xml:space="preserve">Valitettavasti kivi putosi ulos vuoden säännöllisen käytön jälkeen :(</w:t>
      </w:r>
    </w:p>
    <w:p>
      <w:r>
        <w:rPr>
          <w:b/>
        </w:rPr>
        <w:t xml:space="preserve">Esimerkki 8.4314</w:t>
      </w:r>
    </w:p>
    <w:p>
      <w:r>
        <w:t xml:space="preserve">Huomaa, että kuvassa on kaksi muuta pinoa, jotta tuntisit saavasi jotain rahoillesi vastinetta... TODELLA ylihinnoiteltua. En osta uudelleen.</w:t>
      </w:r>
    </w:p>
    <w:p>
      <w:r>
        <w:rPr>
          <w:b/>
        </w:rPr>
        <w:t xml:space="preserve">Tulos</w:t>
      </w:r>
    </w:p>
    <w:p>
      <w:r>
        <w:t xml:space="preserve">... kuvassa on kaksi muuta pinoa, jotta tuntuisi siltä, että saa jotain vastinetta rahoilleen.</w:t>
      </w:r>
    </w:p>
    <w:p>
      <w:r>
        <w:rPr>
          <w:b/>
        </w:rPr>
        <w:t xml:space="preserve">Esimerkki 8.4315</w:t>
      </w:r>
    </w:p>
    <w:p>
      <w:r>
        <w:t xml:space="preserve">Yksi tämän tuotteen kuvista väittää, että se on nahkaa - se on väärin. Se on kumimaisen tuntuinen, ei nahkamainen. Käsineet ovat huonosti tehdyt ja osoitinsormet kiertyvät hassusti, joten jos kosketusnäyttöosa todella toimisi (mitä se ei tee), sitä olisi melko vaikea käyttää, koska se osuu sormen sivulle eikä osoitinsormen kärjen alle. Nämä eivät myöskään ole kovin lämpimät. Suosittelen ohittamaan nämä käsineet ja valitsemaan niiden sijaan nahka- tai villakäsineet. (kyllä, olen nainen, kyllä, käytän miesten käsineitä. se ei ole ongelma tässä, ongelma on huono tuote).</w:t>
      </w:r>
    </w:p>
    <w:p>
      <w:r>
        <w:rPr>
          <w:b/>
        </w:rPr>
        <w:t xml:space="preserve">Tulos</w:t>
      </w:r>
    </w:p>
    <w:p>
      <w:r>
        <w:t xml:space="preserve">Käsineet ovat huonosti tehdyt, ja osoitinsormet kiertyvät hassusti, joten jos kosketusnäytön osa todella toimisi (mikä ...</w:t>
      </w:r>
    </w:p>
    <w:p>
      <w:r>
        <w:rPr>
          <w:b/>
        </w:rPr>
        <w:t xml:space="preserve">Esimerkki 8.4316</w:t>
      </w:r>
    </w:p>
    <w:p>
      <w:r>
        <w:t xml:space="preserve">Tämä oli mukava tapaus, mutta se estää sinua käyttämästä tavallista laturia. En saanut laturia mahtumaan puhelimen porttiin, koska kotelo häiritsi sitä. Kotelossa ei ole tarpeeksi leveää aukkoa laturin liittämiseen. Jouduin hankkimaan toisen kotelon. Tuhlasin siis rahaa ja jouduin hankkimaan uuden kotelon.</w:t>
      </w:r>
    </w:p>
    <w:p>
      <w:r>
        <w:rPr>
          <w:b/>
        </w:rPr>
        <w:t xml:space="preserve">Tulos</w:t>
      </w:r>
    </w:p>
    <w:p>
      <w:r>
        <w:t xml:space="preserve">Tämä oli mukava tapaus, mutta se estää sinua käyttämästä tavallista ...</w:t>
      </w:r>
    </w:p>
    <w:p>
      <w:r>
        <w:rPr>
          <w:b/>
        </w:rPr>
        <w:t xml:space="preserve">Esimerkki 8.4317</w:t>
      </w:r>
    </w:p>
    <w:p>
      <w:r>
        <w:t xml:space="preserve">Materiaali oli naarmuuntuvaa ja epämukavaa. Tilaa vähintään yksi koko suurempi, ellei jopa kaksi. Kangas ei anna kaikkea.</w:t>
      </w:r>
    </w:p>
    <w:p>
      <w:r>
        <w:rPr>
          <w:b/>
        </w:rPr>
        <w:t xml:space="preserve">Tulos</w:t>
      </w:r>
    </w:p>
    <w:p>
      <w:r>
        <w:t xml:space="preserve">Materiaali oli naarmuuntuvaa ja epämukavaa. Tilaa vähintään ...</w:t>
      </w:r>
    </w:p>
    <w:p>
      <w:r>
        <w:rPr>
          <w:b/>
        </w:rPr>
        <w:t xml:space="preserve">Esimerkki 8.4318</w:t>
      </w:r>
    </w:p>
    <w:p>
      <w:r>
        <w:t xml:space="preserve">Ostin sen lannerangan tukityynyksi, mutta se on hyvin liukas, joten sitä on vaikea pitää paikallaan.</w:t>
      </w:r>
    </w:p>
    <w:p>
      <w:r>
        <w:rPr>
          <w:b/>
        </w:rPr>
        <w:t xml:space="preserve">Tulos</w:t>
      </w:r>
    </w:p>
    <w:p>
      <w:r>
        <w:t xml:space="preserve">Ostin sen lannerangan tukityynyksi, mutta se on ....</w:t>
      </w:r>
    </w:p>
    <w:p>
      <w:r>
        <w:rPr>
          <w:b/>
        </w:rPr>
        <w:t xml:space="preserve">Esimerkki 8.4319</w:t>
      </w:r>
    </w:p>
    <w:p>
      <w:r>
        <w:t xml:space="preserve">En henkilökohtaisesti pidä tästä merkistä tilasin sen, koska se mitä yleensä saan oli loppu varastosta. En aio ostaa tätä tavaraa uudelleen</w:t>
      </w:r>
    </w:p>
    <w:p>
      <w:r>
        <w:rPr>
          <w:b/>
        </w:rPr>
        <w:t xml:space="preserve">Tulos</w:t>
      </w:r>
    </w:p>
    <w:p>
      <w:r>
        <w:t xml:space="preserve">En henkilökohtaisesti pidä tätä merkkiä tilasi sen, koska mitä yleensä saan ....</w:t>
      </w:r>
    </w:p>
    <w:p>
      <w:r>
        <w:rPr>
          <w:b/>
        </w:rPr>
        <w:t xml:space="preserve">Esimerkki 8.4320</w:t>
      </w:r>
    </w:p>
    <w:p>
      <w:r>
        <w:t xml:space="preserve">Kun kirjaa tutkittiin, luku 2 puuttui. Kirja oli irrallinen, joten sen omistaja oli poistanut osan sivuista. Tyttärentyttäreni käyttää kirjaa eräässä yliopisto-opinnoissaan ja tarvitsi KOKO kirjan, ei vain sitä, mitä myyjä päätti lähettää!!!!</w:t>
      </w:r>
    </w:p>
    <w:p>
      <w:r>
        <w:rPr>
          <w:b/>
        </w:rPr>
        <w:t xml:space="preserve">Tulos</w:t>
      </w:r>
    </w:p>
    <w:p>
      <w:r>
        <w:t xml:space="preserve">Minulle myytiin osittainen kirja, kun maksoin täydellisestä kirjasta.</w:t>
      </w:r>
    </w:p>
    <w:p>
      <w:r>
        <w:rPr>
          <w:b/>
        </w:rPr>
        <w:t xml:space="preserve">Esimerkki 8.4321</w:t>
      </w:r>
    </w:p>
    <w:p>
      <w:r>
        <w:t xml:space="preserve">Ei tarkenna lainkaan hyvin, eikä paralaxin säätö ole lähelläkään sitä, mitä osoitin sanoo. Käytän sitä pcp-ilmakivääriin, joten minun ei tarvitse ampua 75 metrin päähän koskaan, mutta jos ampuisin, tämä tähtäin olisi hyödytön.</w:t>
      </w:r>
    </w:p>
    <w:p>
      <w:r>
        <w:rPr>
          <w:b/>
        </w:rPr>
        <w:t xml:space="preserve">Tulos</w:t>
      </w:r>
    </w:p>
    <w:p>
      <w:r>
        <w:t xml:space="preserve">Käytän sitä pcp-ilmakiväärissä, joten minun ei tarvitse ampua noin 75 metrin päähän koskaan, mutta jos tekisin sen, tämä tähtäin olisi hyödytön.</w:t>
      </w:r>
    </w:p>
    <w:p>
      <w:r>
        <w:rPr>
          <w:b/>
        </w:rPr>
        <w:t xml:space="preserve">Esimerkki 8.4322</w:t>
      </w:r>
    </w:p>
    <w:p>
      <w:r>
        <w:t xml:space="preserve">Nopea toimitus, mutta yksinäisen metsänvartijan pää oli katkennut, mutta se on liimattava takaisin yhteen.</w:t>
      </w:r>
    </w:p>
    <w:p>
      <w:r>
        <w:rPr>
          <w:b/>
        </w:rPr>
        <w:t xml:space="preserve">Tulos</w:t>
      </w:r>
    </w:p>
    <w:p>
      <w:r>
        <w:t xml:space="preserve">... yksinäisen metsästäjän oli katkennut, se on liimattava takaisin yhteen...</w:t>
      </w:r>
    </w:p>
    <w:p>
      <w:r>
        <w:rPr>
          <w:b/>
        </w:rPr>
        <w:t xml:space="preserve">Esimerkki 8.4323</w:t>
      </w:r>
    </w:p>
    <w:p>
      <w:r>
        <w:t xml:space="preserve">Ostin tämän laturin Galaxy S6:lle. Kun sain sen, ajattelin, että se vaikutti hieman halvalla rakennetulta, mutta aioin antaa sille reilun testin. Asensin sen kuorma-autoni kojelaudalle ja kytkin sen pikalatausportin avulla. Pidän siitä, että riippumatta siitä, mihin laitoin puhelimeni laturiin, se poimi sen ja latasi sen. Se myös piti puhelimen melko hyvin. En pitänyt siitä, että se ei koskaan antanut sitä pikalatausta, jota se väitti antavansa. Kokeilin jopa toista pikalataustiiliä, jonka tiedän normaalisti toimivan. Toinen ja suurempi ongelma on se, että noin kuukausi laturin hankkimisen jälkeen ostin uuden auton, eikä siinä ollut tilaa asentaa sitä kojelaudalle, joten käytin mukana toimitettua imukuppia sen kiinnittämiseen ikkunaan. Kaikki oli hienoa ja se oli vakaa ja lataus. Ongelmana on, että kun lähdin töistä iltapäivällä ja pääsin autooni, koko puhelimen pidikkeen kokoonpano ja kehto olivat uskomattoman vääntyneet ja osittain sulaneet. Myönnettäköön, että tuona päivänä oli kuuma, mutta ei niin kuuma. Hyvin halpaa muovia.</w:t>
      </w:r>
    </w:p>
    <w:p>
      <w:r>
        <w:rPr>
          <w:b/>
        </w:rPr>
        <w:t xml:space="preserve">Tulos</w:t>
      </w:r>
    </w:p>
    <w:p>
      <w:r>
        <w:t xml:space="preserve">Vältä, jos haluat nopean latauksen tai asut paikassa, jossa lämpötila nousee yli 75 asteen.</w:t>
      </w:r>
    </w:p>
    <w:p>
      <w:r>
        <w:rPr>
          <w:b/>
        </w:rPr>
        <w:t xml:space="preserve">Esimerkki 8.4324</w:t>
      </w:r>
    </w:p>
    <w:p>
      <w:r>
        <w:t xml:space="preserve">Ellei sinulla ole suoraa täyttä aurinkoa, tämä tuote ei ole kovin pettynyt.</w:t>
      </w:r>
    </w:p>
    <w:p>
      <w:r>
        <w:rPr>
          <w:b/>
        </w:rPr>
        <w:t xml:space="preserve">Tulos</w:t>
      </w:r>
    </w:p>
    <w:p>
      <w:r>
        <w:t xml:space="preserve">... on suora täysi aurinko tämä tuote ei toimi hyvin pettynyt.</w:t>
      </w:r>
    </w:p>
    <w:p>
      <w:r>
        <w:rPr>
          <w:b/>
        </w:rPr>
        <w:t xml:space="preserve">Esimerkki 8.4325</w:t>
      </w:r>
    </w:p>
    <w:p>
      <w:r>
        <w:t xml:space="preserve">Korissa ei ole tukea pohjalle eikä se kestä painoa, koska hihnat ovat ohutta nahkaa eikä niissä ole hyvää kiinnityspistettä.</w:t>
      </w:r>
    </w:p>
    <w:p>
      <w:r>
        <w:rPr>
          <w:b/>
        </w:rPr>
        <w:t xml:space="preserve">Tulos</w:t>
      </w:r>
    </w:p>
    <w:p>
      <w:r>
        <w:t xml:space="preserve">... ei pysty pitämään painoa, koska hihnat ovat ohutta nahkaa eikä niissä ole hyvää kiinnityspistettä.</w:t>
      </w:r>
    </w:p>
    <w:p>
      <w:r>
        <w:rPr>
          <w:b/>
        </w:rPr>
        <w:t xml:space="preserve">Esimerkki 8.4326</w:t>
      </w:r>
    </w:p>
    <w:p>
      <w:r>
        <w:t xml:space="preserve">Käytettyäni näitä muutaman viikon ajan olen todella pettynyt. Musta muovi on lohjennut/rikkoutunut 3:sta 10:stä tähän mennessä.</w:t>
      </w:r>
    </w:p>
    <w:p>
      <w:r>
        <w:rPr>
          <w:b/>
        </w:rPr>
        <w:t xml:space="preserve">Tulos</w:t>
      </w:r>
    </w:p>
    <w:p>
      <w:r>
        <w:t xml:space="preserve">Olen todella pettynyt. Musta muovi on lohjennut / rikki 3 ulos ...</w:t>
      </w:r>
    </w:p>
    <w:p>
      <w:r>
        <w:rPr>
          <w:b/>
        </w:rPr>
        <w:t xml:space="preserve">Esimerkki 8.4327</w:t>
      </w:r>
    </w:p>
    <w:p>
      <w:r>
        <w:t xml:space="preserve">Ne ovat hyvin pehmeät, ja pidän siitä todella paljon. Ne tuntuvat hieman löysiltä kantapäässä, enkä pidä siitä.</w:t>
      </w:r>
    </w:p>
    <w:p>
      <w:r>
        <w:rPr>
          <w:b/>
        </w:rPr>
        <w:t xml:space="preserve">Tulos</w:t>
      </w:r>
    </w:p>
    <w:p>
      <w:r>
        <w:t xml:space="preserve">ja pidän siitä todella paljon. Ne tuntuvat hieman löysiltä ...</w:t>
      </w:r>
    </w:p>
    <w:p>
      <w:r>
        <w:rPr>
          <w:b/>
        </w:rPr>
        <w:t xml:space="preserve">Esimerkki 8.4328</w:t>
      </w:r>
    </w:p>
    <w:p>
      <w:r>
        <w:t xml:space="preserve">Laitteen saranat eivät anna kannen sulkeutua niin kuin sen pitäisi. Olin hyvin järkyttynyt rakenteesta.</w:t>
      </w:r>
    </w:p>
    <w:p>
      <w:r>
        <w:rPr>
          <w:b/>
        </w:rPr>
        <w:t xml:space="preserve">Tulos</w:t>
      </w:r>
    </w:p>
    <w:p>
      <w:r>
        <w:t xml:space="preserve">Se on helppo tapa valmistaa kananmunia McMuffinia varten aamiaisaikaan.</w:t>
      </w:r>
    </w:p>
    <w:p>
      <w:r>
        <w:rPr>
          <w:b/>
        </w:rPr>
        <w:t xml:space="preserve">Esimerkki 8.4329</w:t>
      </w:r>
    </w:p>
    <w:p>
      <w:r>
        <w:t xml:space="preserve">Pidin kyllä hehkulangan suloisesta käämityksestä, mutta muuten tämä on päänsärkyä. Riippumatta siitä, kuinka hitaasti tulostin tai kuinka nopeasti tulostin, filamentti ei vain tarttunut mihinkään muuhun kuin suuttimeen. Hotendini oli asetettu 235:een ja lämpöpeti oli 70c:ssä. Minulla oli myös todella pahoja kerrosten tarttumisongelmia.</w:t>
      </w:r>
    </w:p>
    <w:p>
      <w:r>
        <w:rPr>
          <w:b/>
        </w:rPr>
        <w:t xml:space="preserve">Tulos</w:t>
      </w:r>
    </w:p>
    <w:p>
      <w:r>
        <w:t xml:space="preserve">Vältä, jos haluat jotain, jota et halua korjailla.</w:t>
      </w:r>
    </w:p>
    <w:p>
      <w:r>
        <w:rPr>
          <w:b/>
        </w:rPr>
        <w:t xml:space="preserve">Esimerkki 8.4330</w:t>
      </w:r>
    </w:p>
    <w:p>
      <w:r>
        <w:t xml:space="preserve">Molemmat pumput saapuivat rikkinäisinä ja voide vuoti pussiin. Laatikossa oli myös muita, eri merkkisiä pumpputuotteita, jotka eivät olleet rikki, joten epäilen, että se johtui vain Avalonista, ei niinkään toimituksesta. Olin hyvin pettynyt, koska suunnittelin pitäväni niitä ulkona, talon ympärillä. Tämä on ensimmäinen kerta, kun olen kokeillut voidetta ja uskon, että mieheni rakastaa tuoksua, mutta haluaisin todella mielelläni Avalonin pumppupullot toimiviksi, koska ne sopivat hyvin luonnolliseen sisustukseen, ja halusin jättää ne hänen sivupöydälleen ja keittiöön, ja nyt minun on löydettävä jokin muu annostelija. En voi arvioida tuotetta yli 2 tällä hetkellä tämän takia.</w:t>
      </w:r>
    </w:p>
    <w:p>
      <w:r>
        <w:rPr>
          <w:b/>
        </w:rPr>
        <w:t xml:space="preserve">Tulos</w:t>
      </w:r>
    </w:p>
    <w:p>
      <w:r>
        <w:t xml:space="preserve">Erittäin pettynyt, koska suunnittelin pitäväni ne poissa.</w:t>
      </w:r>
    </w:p>
    <w:p>
      <w:r>
        <w:rPr>
          <w:b/>
        </w:rPr>
        <w:t xml:space="preserve">Esimerkki 8.4331</w:t>
      </w:r>
    </w:p>
    <w:p>
      <w:r>
        <w:t xml:space="preserve">Olen ostanut muita kukka-aurinkovaloja, jotka kestävät paljon kauemmin kuin tämä. En ostaisi niitä enempää.</w:t>
      </w:r>
    </w:p>
    <w:p>
      <w:r>
        <w:rPr>
          <w:b/>
        </w:rPr>
        <w:t xml:space="preserve">Tulos</w:t>
      </w:r>
    </w:p>
    <w:p>
      <w:r>
        <w:t xml:space="preserve">Erittäin kaunis, mutta syttyy vain lyhyeksi ajaksi.</w:t>
      </w:r>
    </w:p>
    <w:p>
      <w:r>
        <w:rPr>
          <w:b/>
        </w:rPr>
        <w:t xml:space="preserve">Esimerkki 8.4332</w:t>
      </w:r>
    </w:p>
    <w:p>
      <w:r>
        <w:t xml:space="preserve">Erittäin söpö puku, mutta se irtoaa. Kun sanon, että se irtoaa, tarkoitan, että kaikki, mihin vauva istuu, on täynnä pörröä. Se irtoaa kuin koiran karvoja hoitaisi furminatorilla.</w:t>
      </w:r>
    </w:p>
    <w:p>
      <w:r>
        <w:rPr>
          <w:b/>
        </w:rPr>
        <w:t xml:space="preserve">Tulos</w:t>
      </w:r>
    </w:p>
    <w:p>
      <w:r>
        <w:t xml:space="preserve">Se on kuin hoitaisit koiran karvoja furminatorilla -</w:t>
      </w:r>
    </w:p>
    <w:p>
      <w:r>
        <w:rPr>
          <w:b/>
        </w:rPr>
        <w:t xml:space="preserve">Esimerkki 8.4333</w:t>
      </w:r>
    </w:p>
    <w:p>
      <w:r>
        <w:t xml:space="preserve">Tuote ei ole kuvien mukainen. Tarjotin on itse asiassa paljon pienempi. Erittäin pettynyt. Yritän jatkuvasti liittää kuvan, mutta saan virheilmoituksia.</w:t>
      </w:r>
    </w:p>
    <w:p>
      <w:r>
        <w:rPr>
          <w:b/>
        </w:rPr>
        <w:t xml:space="preserve">Tulos</w:t>
      </w:r>
    </w:p>
    <w:p>
      <w:r>
        <w:t xml:space="preserve">Erittäin pettynyt. Yritän jatkuvasti liittää valokuvan, mutta saan ...</w:t>
      </w:r>
    </w:p>
    <w:p>
      <w:r>
        <w:rPr>
          <w:b/>
        </w:rPr>
        <w:t xml:space="preserve">Esimerkki 8.4334</w:t>
      </w:r>
    </w:p>
    <w:p>
      <w:r>
        <w:t xml:space="preserve">2 tähteä, koska ne ovat söpöjä ja pörröisiä. Sen lisäksi kaikki on vialla näissä. Mekaniikka on halpaa ja siipiä ja suuta liikuttavan moottorin ääni on yhtä kovaääninen kuin otuksen äänitehosteet. Suu jatkaa liikkumista vielä kauan sen jälkeen kun ääni on loppunut, myös vain yksi ääni kuuluu, joten se väsyy nopeasti. Nämä ovat todella ylihinnoiteltuja. Ei ole fani.</w:t>
      </w:r>
    </w:p>
    <w:p>
      <w:r>
        <w:rPr>
          <w:b/>
        </w:rPr>
        <w:t xml:space="preserve">Tulos</w:t>
      </w:r>
    </w:p>
    <w:p>
      <w:r>
        <w:t xml:space="preserve">Osta se söpön pörröisyyden vuoksi EI äänien ja toiminnan vuoksi.</w:t>
      </w:r>
    </w:p>
    <w:p>
      <w:r>
        <w:rPr>
          <w:b/>
        </w:rPr>
        <w:t xml:space="preserve">Esimerkki 8.4335</w:t>
      </w:r>
    </w:p>
    <w:p>
      <w:r>
        <w:t xml:space="preserve">Korjatut naarmut. Näyttää olevan tehdasvirhe, koska molemmat tuolin selkänojat ovat samanlaiset.</w:t>
      </w:r>
    </w:p>
    <w:p>
      <w:r>
        <w:rPr>
          <w:b/>
        </w:rPr>
        <w:t xml:space="preserve">Tulos</w:t>
      </w:r>
    </w:p>
    <w:p>
      <w:r>
        <w:t xml:space="preserve">Selässä olevat naarmut, jotka on ilmeisesti peitetty.</w:t>
      </w:r>
    </w:p>
    <w:p>
      <w:r>
        <w:rPr>
          <w:b/>
        </w:rPr>
        <w:t xml:space="preserve">Esimerkki 8.4336</w:t>
      </w:r>
    </w:p>
    <w:p>
      <w:r>
        <w:t xml:space="preserve">Tilasin jouluksi ensimmäinen toimituspäivä oli 4. joulukuuta se ei saapunut. Toinen toimituspäivä 8. joulukuuta ei vieläkään pakettia. Kaiken tämän aikana en ole kuullut mitään yrityksestä. Kun olen yrittänyt seurata pakettia, se sanoo vain, että se on merkitty. Minulla on vielä toiveita saada tuote, mutta en enää koskaan tilaa tältä yhtiöltä.</w:t>
      </w:r>
    </w:p>
    <w:p>
      <w:r>
        <w:rPr>
          <w:b/>
        </w:rPr>
        <w:t xml:space="preserve">Tulos</w:t>
      </w:r>
    </w:p>
    <w:p>
      <w:r>
        <w:t xml:space="preserve">Tilasin jouluksi ensimmäinen toimituspäivä oli joulukuu ....</w:t>
      </w:r>
    </w:p>
    <w:p>
      <w:r>
        <w:rPr>
          <w:b/>
        </w:rPr>
        <w:t xml:space="preserve">Esimerkki 8.4337</w:t>
      </w:r>
    </w:p>
    <w:p>
      <w:r>
        <w:t xml:space="preserve">Olen koulutukseltani luonnontieteilijä ja olen hyvin kiinnostunut kivunhoitomenetelmistä. Oli mielenkiintoista lukea oopiumin alkuperästä ja historiasta. Mutta kun kirjailija alkoi syventyä siihen, miten morfiinia uutetaan ja valmistetaan heroiinia, kiinnostukseni herpaantui; en edes lukenut viimeisiä 20 sivua. En odottanut, että kirjailija antaisi heroiinin "reseptin". Olin hieman pettynyt siihen.</w:t>
      </w:r>
    </w:p>
    <w:p>
      <w:r>
        <w:rPr>
          <w:b/>
        </w:rPr>
        <w:t xml:space="preserve">Tulos</w:t>
      </w:r>
    </w:p>
    <w:p>
      <w:r>
        <w:t xml:space="preserve">Unikon ja oopiumin historia mielenkiintoinen. Heroiinin "resepti"?Menetin mielenkiintoni.</w:t>
      </w:r>
    </w:p>
    <w:p>
      <w:r>
        <w:rPr>
          <w:b/>
        </w:rPr>
        <w:t xml:space="preserve">Esimerkki 8.4338</w:t>
      </w:r>
    </w:p>
    <w:p>
      <w:r>
        <w:t xml:space="preserve">ei toimi mainostetulla tavalla ruoka tarttuu edelleen pannuun ja pinta naarmuuntuu hyvin helposti. Ei rahan arvoinen</w:t>
      </w:r>
    </w:p>
    <w:p>
      <w:r>
        <w:rPr>
          <w:b/>
        </w:rPr>
        <w:t xml:space="preserve">Tulos</w:t>
      </w:r>
    </w:p>
    <w:p>
      <w:r>
        <w:t xml:space="preserve">... tarttuu pannuun ja pinta naarmuuntuu helposti. Ei ole hintansa arvoinen.</w:t>
      </w:r>
    </w:p>
    <w:p>
      <w:r>
        <w:rPr>
          <w:b/>
        </w:rPr>
        <w:t xml:space="preserve">Esimerkki 8.4339</w:t>
      </w:r>
    </w:p>
    <w:p>
      <w:r>
        <w:t xml:space="preserve">Jälkikäteen toivon, että olisin palauttanut nämä. En ole varma rintaliivieni tarkasta koosta imetyksen aikana. Olin 34D ennen raskautta, mutta tissini ovat kasvaneet hyvin suureksi. Kaikki muut imetystankkini/rintaliivini on ostettu XL-kokoisina, ja ne ovat edelleen liian pienet. Tässä paidassa ostin XL-koon ja se on hyvin väljä rinnasta. Se aiheuttaa epämiellyttävää hankausta nänneihini (jotka ovat ilmeisesti muutenkin hyvin arkoja). Rintakehässä ei myöskään ole mitään rakennetta, joten uudelleenkäytettävät rintasuojani liikkuvat jatkuvasti yläosassa eivätkä sitten palvele tarkoitustaan. Nämä ovat todella söpöjä, mutta ne todella tuottavat minulle enemmän turhautumista kuin ne ovat arvokkaita.</w:t>
      </w:r>
    </w:p>
    <w:p>
      <w:r>
        <w:rPr>
          <w:b/>
        </w:rPr>
        <w:t xml:space="preserve">Tulos</w:t>
      </w:r>
    </w:p>
    <w:p>
      <w:r>
        <w:t xml:space="preserve">Jälkikäteen toivon, että olisin palauttanut nämä. Olen ...</w:t>
      </w:r>
    </w:p>
    <w:p>
      <w:r>
        <w:rPr>
          <w:b/>
        </w:rPr>
        <w:t xml:space="preserve">Esimerkki 8.4340</w:t>
      </w:r>
    </w:p>
    <w:p>
      <w:r>
        <w:t xml:space="preserve">Ostin tämän puisen kahvan takia, mutta se tuntuu siltä, että se on balsa-puuta ja siitä saa sirpaleita. Päädyin käärimään koko kahvan sähköteipillä. Hanki vain toinen, tämä on roskaa.</w:t>
      </w:r>
    </w:p>
    <w:p>
      <w:r>
        <w:rPr>
          <w:b/>
        </w:rPr>
        <w:t xml:space="preserve">Tulos</w:t>
      </w:r>
    </w:p>
    <w:p>
      <w:r>
        <w:t xml:space="preserve">mutta se tuntuu kuin se olisi balsa-puuta ja saisi sinuun sirpaleita.</w:t>
      </w:r>
    </w:p>
    <w:p>
      <w:r>
        <w:rPr>
          <w:b/>
        </w:rPr>
        <w:t xml:space="preserve">Esimerkki 8.4341</w:t>
      </w:r>
    </w:p>
    <w:p>
      <w:r>
        <w:t xml:space="preserve">Liian vaikea pukea jalkaan ja pituus nilkasta varpaisiin on liian pitkä. Peittää varpaat. Olen kokeillut suurinta osaa näistä, joita on saatavilla ja tämä pohjan joukossa.</w:t>
      </w:r>
    </w:p>
    <w:p>
      <w:r>
        <w:rPr>
          <w:b/>
        </w:rPr>
        <w:t xml:space="preserve">Tulos</w:t>
      </w:r>
    </w:p>
    <w:p>
      <w:r>
        <w:t xml:space="preserve">Liian vaikea saada jalkaan ja pituus nilkasta ....</w:t>
      </w:r>
    </w:p>
    <w:p>
      <w:r>
        <w:rPr>
          <w:b/>
        </w:rPr>
        <w:t xml:space="preserve">Esimerkki 8.4342</w:t>
      </w:r>
    </w:p>
    <w:p>
      <w:r>
        <w:t xml:space="preserve">Tilasin tämän kirjan myynninedistämistarkoituksessa. Kun aloin lukea sitä, huomasin, että muutama luku puuttui ja toiset oli painettu uudelleen.</w:t>
      </w:r>
    </w:p>
    <w:p>
      <w:r>
        <w:rPr>
          <w:b/>
        </w:rPr>
        <w:t xml:space="preserve">Tulos</w:t>
      </w:r>
    </w:p>
    <w:p>
      <w:r>
        <w:t xml:space="preserve">Tilasin tämän kirjan myynninedistämistarkoituksessa. Kun ...</w:t>
      </w:r>
    </w:p>
    <w:p>
      <w:r>
        <w:rPr>
          <w:b/>
        </w:rPr>
        <w:t xml:space="preserve">Esimerkki 8.4343</w:t>
      </w:r>
    </w:p>
    <w:p>
      <w:r>
        <w:t xml:space="preserve">Vaikuttaa laadukkaalta, mutta yksi suojus oli rikki (katso kuva). Koska toinen on kunnossa, tämä saa minut uskomaan, että se oli laatikossa rikki.</w:t>
      </w:r>
    </w:p>
    <w:p>
      <w:r>
        <w:rPr>
          <w:b/>
        </w:rPr>
        <w:t xml:space="preserve">Tulos</w:t>
      </w:r>
    </w:p>
    <w:p>
      <w:r>
        <w:t xml:space="preserve">RIKKOANTUNUT - yksi lasinäyttö oli särkynyt saapuessaan.</w:t>
      </w:r>
    </w:p>
    <w:p>
      <w:r>
        <w:rPr>
          <w:b/>
        </w:rPr>
        <w:t xml:space="preserve">Esimerkki 8.4344</w:t>
      </w:r>
    </w:p>
    <w:p>
      <w:r>
        <w:t xml:space="preserve">Annan tälle vain kaksi tähteä, koska muutamana päivänä, kun se toimi, poikani oli rakastunut tähän sormenpään. Jopa julkisesti ihmiset ihailivat sitä. Muutaman päivän käytön jälkeen se kuoli eikä paristojen vaihtaminen tuonut sitä takaisin. Kuten monet muutkin arvostelijat totesivat, tämä lelu kuolee kokonaan muutaman päivän jälkeen eikä sitä voi korjata paristoilla. Haluaisin mielelläni saada sen vaihdettua, kuten näin jonkun muun tekevän 22. toukokuuta 2018, mutta en näe tätä vaihtoehtoa saatavilla Amazonissa, vain palautus.</w:t>
      </w:r>
    </w:p>
    <w:p>
      <w:r>
        <w:rPr>
          <w:b/>
        </w:rPr>
        <w:t xml:space="preserve">Tulos</w:t>
      </w:r>
    </w:p>
    <w:p>
      <w:r>
        <w:t xml:space="preserve">Viallinen muutaman päivän kuluttua. Vaihdettu paristot, silti kuollut</w:t>
      </w:r>
    </w:p>
    <w:p>
      <w:r>
        <w:rPr>
          <w:b/>
        </w:rPr>
        <w:t xml:space="preserve">Esimerkki 8.4345</w:t>
      </w:r>
    </w:p>
    <w:p>
      <w:r>
        <w:t xml:space="preserve">Kaksi tähteä, koska ne ovat aivan ihania. Ne eivät pysy tyttäreni korvissa ollenkaan hyvin, joten olemme jo menettäneet suurimman osan niistä 😢.</w:t>
      </w:r>
    </w:p>
    <w:p>
      <w:r>
        <w:rPr>
          <w:b/>
        </w:rPr>
        <w:t xml:space="preserve">Tulos</w:t>
      </w:r>
    </w:p>
    <w:p>
      <w:r>
        <w:t xml:space="preserve">Kaksi tähteä, koska ne ovat aivan ihania. Ne eivät pysy tyttäreni korvissa hyvin ...</w:t>
      </w:r>
    </w:p>
    <w:p>
      <w:r>
        <w:rPr>
          <w:b/>
        </w:rPr>
        <w:t xml:space="preserve">Esimerkki 8.4346</w:t>
      </w:r>
    </w:p>
    <w:p>
      <w:r>
        <w:t xml:space="preserve">Tämä laukku ei kirvele, se on hyvin rakennettu ja siinä on tilava sisustus. Ostin laukun kuitenkin siksi, että minun on säilytettävä legal-kokoisia asiakirjoja taittamatta tai taivuttamatta niitä, ja tätä käyttötarkoitusta kuvaus ja mitat näyttävät tukevan. Laukun yläosan aukko on kuitenkin valitettavan pieni tähän tehtävään. Jos aukko olisi isompi, mahtuisin sisälle asuntolainapapereiden kansioihini (jotka näyttävät riittävän tilavilta kaikille asiakirjoille, mutta näin ei ole, ja se on suuri pettymys.). Aion palauttaa tämän.</w:t>
      </w:r>
    </w:p>
    <w:p>
      <w:r>
        <w:rPr>
          <w:b/>
        </w:rPr>
        <w:t xml:space="preserve">Tulos</w:t>
      </w:r>
    </w:p>
    <w:p>
      <w:r>
        <w:t xml:space="preserve">Kunnollinen laukku - jos sinun ei tarvitse säilyttää legal-kokoisia asiakirjoja.</w:t>
      </w:r>
    </w:p>
    <w:p>
      <w:r>
        <w:rPr>
          <w:b/>
        </w:rPr>
        <w:t xml:space="preserve">Esimerkki 8.4347</w:t>
      </w:r>
    </w:p>
    <w:p>
      <w:r>
        <w:t xml:space="preserve">Tiesin, että materiaali ei ole kaikkein kestävin, mutta olin tilannut omani verkossa, eikä minulla ollut ongelmia. Ensimmäinen tilaamani lasi saapui rikki, mitä tapahtuu. Sen oli tarkoitus olla lahja, joten palautin sen ja otin riskin tilatessani toisen. Toinen saapui täysin särkyneenä... yhdessä toiveideni kanssa täydellisimmästä lahjasta. Palauttaminen oli kuitenkin erittäin helppoa!</w:t>
      </w:r>
    </w:p>
    <w:p>
      <w:r>
        <w:rPr>
          <w:b/>
        </w:rPr>
        <w:t xml:space="preserve">Tulos</w:t>
      </w:r>
    </w:p>
    <w:p>
      <w:r>
        <w:t xml:space="preserve">sekä toiveeni täydellisimmästä lahjasta. Palauttaminen oli kuitenkin erittäin helppoa</w:t>
      </w:r>
    </w:p>
    <w:p>
      <w:r>
        <w:rPr>
          <w:b/>
        </w:rPr>
        <w:t xml:space="preserve">Esimerkki 8.4348</w:t>
      </w:r>
    </w:p>
    <w:p>
      <w:r>
        <w:t xml:space="preserve">Tilasin nämä kengät 15-vuotiaalle pojalleni, ja hän oli melko pettynyt, koska ne eivät olleet aivan sitä, mitä hän oli odottanut, joten olen palauttamassa niitä.</w:t>
      </w:r>
    </w:p>
    <w:p>
      <w:r>
        <w:rPr>
          <w:b/>
        </w:rPr>
        <w:t xml:space="preserve">Tulos</w:t>
      </w:r>
    </w:p>
    <w:p>
      <w:r>
        <w:t xml:space="preserve">... 15-vuotias poikani ja hän oli melko pettynyt, koska ne eivät olleet aivan sitä, mitä hän oli odottanut ....</w:t>
      </w:r>
    </w:p>
    <w:p>
      <w:r>
        <w:rPr>
          <w:b/>
        </w:rPr>
        <w:t xml:space="preserve">Esimerkki 8.4349</w:t>
      </w:r>
    </w:p>
    <w:p>
      <w:r>
        <w:t xml:space="preserve">Sain sen postissa tänään - kamalasti pakattu (alkuperäinen laatikko tuhoutui, joten kaikki heitettiin toiseen laatikkoon, kirjaimellisesti) ja käsivarsinauhat puuttuvat......</w:t>
      </w:r>
    </w:p>
    <w:p>
      <w:r>
        <w:rPr>
          <w:b/>
        </w:rPr>
        <w:t xml:space="preserve">Tulos</w:t>
      </w:r>
    </w:p>
    <w:p>
      <w:r>
        <w:t xml:space="preserve">Sain sen postissa tänään - kamalasti pakattu (alkuperäinen laatikko tuhoutui, joten kaikki heitettiin toiseen ...</w:t>
      </w:r>
    </w:p>
    <w:p>
      <w:r>
        <w:rPr>
          <w:b/>
        </w:rPr>
        <w:t xml:space="preserve">Esimerkki 8.4350</w:t>
      </w:r>
    </w:p>
    <w:p>
      <w:r>
        <w:t xml:space="preserve">Asia on hyvin karu - liian karu mielestäni jotain, jonka haluat heittää matkalaukkuun - varmasti voi ding niitä suunnittelua varten - jos olet autoleirintä hotelleissa - tämä tekisi temppu. Kevyt matkalaukku laite - se ei ole.</w:t>
      </w:r>
    </w:p>
    <w:p>
      <w:r>
        <w:rPr>
          <w:b/>
        </w:rPr>
        <w:t xml:space="preserve">Tulos</w:t>
      </w:r>
    </w:p>
    <w:p>
      <w:r>
        <w:t xml:space="preserve">Paljon raskaampi kuin odotin, enkä ottanut sitä mukaani.</w:t>
      </w:r>
    </w:p>
    <w:p>
      <w:r>
        <w:rPr>
          <w:b/>
        </w:rPr>
        <w:t xml:space="preserve">Esimerkki 8.4351</w:t>
      </w:r>
    </w:p>
    <w:p>
      <w:r>
        <w:t xml:space="preserve">Erittäin kallista. Hintaan odotin parempia materiaaleja, joita käytettiin vuoraukseen ja pehmusteisiin. Olkahihnojen ja selkärepun sisäpuolen pehmusteet tuntuvat erittäin halvalta dollarikaupan vaahtomuovilta. Se on hyvin ohut ja laukkuni oli epämuodostunut, kun se saapui. Ainoa syy, miksi en anna tälle yhtä tähteä, on se, että se sopii täydellisesti hanskoihini sekä go- ja säärisuojani kanssa. Odotin paljon enemmän hayabusa tuotemerkiltä.</w:t>
      </w:r>
    </w:p>
    <w:p>
      <w:r>
        <w:rPr>
          <w:b/>
        </w:rPr>
        <w:t xml:space="preserve">Tulos</w:t>
      </w:r>
    </w:p>
    <w:p>
      <w:r>
        <w:t xml:space="preserve">Erittäin halvat materiaalit. Sopii kuitenkin odotetusti</w:t>
      </w:r>
    </w:p>
    <w:p>
      <w:r>
        <w:rPr>
          <w:b/>
        </w:rPr>
        <w:t xml:space="preserve">Esimerkki 8.4352</w:t>
      </w:r>
    </w:p>
    <w:p>
      <w:r>
        <w:t xml:space="preserve">Jos kuitenkin nukut sen päällä joka yö, se rikkoutuu 3 kuukaudessa.</w:t>
      </w:r>
    </w:p>
    <w:p>
      <w:r>
        <w:rPr>
          <w:b/>
        </w:rPr>
        <w:t xml:space="preserve">Tulos</w:t>
      </w:r>
    </w:p>
    <w:p>
      <w:r>
        <w:t xml:space="preserve">Hyvä väliaikainen pinnasänky, jos sinulla on luteita ja haluat olla pois lattialta.</w:t>
      </w:r>
    </w:p>
    <w:p>
      <w:r>
        <w:rPr>
          <w:b/>
        </w:rPr>
        <w:t xml:space="preserve">Esimerkki 8.4353</w:t>
      </w:r>
    </w:p>
    <w:p>
      <w:r>
        <w:t xml:space="preserve">Otsikossa lukee Hirtin puutarhakasvi, mutta se on itse asiassa peräisin JMBamboo-yritykseltä. Kaksi on eri. Olen tilannut molemmista ja kokemukseni hirt's gardenista on ollut mahtava ja JMBamboon kanssa ihan ok. Hirt's gardenin kanssa kasvi tulee 3-4 päivän sisällä tilauksesta, kasvi on erittäin hyvässä kunnossa. JMBamboon osalta toimitus pitkä ja kasvin kunto ei ole ollenkaan niin hyvä johtuen pitkästä toimitusajasta myös verrattain huonosta pakkauksesta. Rukouskasvini saapuminen kesti melkein viikon. Se oli ihan hyvässä kunnossa, ja kaikkien lehtien kärjet olivat muuttuneet ruskeiksi täysin kuivan maaperän vuoksi. Siirsin sen pieneen 4 tuuman ruukkuun. Muutaman päivän kuluttua päätin siirtää sen isompaan ruukkuun. Silloin tajusin, että kasvin juurissa elää iso hyönteinen. Kiitos tietysti myyjälle. Olen iloinen, että päätin istuttaa sen uudelleen ja löysin sen ennen kuin se ehti tehdä enemmän vahinkoa kasvini juurille. Myöskään multa, jossa tämä kasvi oli, ei ollut kasville ollenkaan hyväksi, sillä se kuivui täysin päivässä tai kahdessa, vaikka tämä kasvi tarvitsee kosteaa multaa, ei hiekkaista kuivaa multaa. Tilasin myös kuvia JMBamboon rukouskasveista, ja kun istutin sen uudelleen, huomasin, että siinä oli vain 2 pääkasvin varret, joissa oli juuret, loput olivat vain pieniä pieniä leikkauksia, jotka oli tungettu multaan siinä toivossa, että ne lisääntyisivät. Tapoja huijata asiakasta. Nyt opin läksyni kaikkien hirts garden -kasvien osalta tilaan suoraan heidän verkkosivuiltaan https://hirts.com/ .</w:t>
      </w:r>
    </w:p>
    <w:p>
      <w:r>
        <w:rPr>
          <w:b/>
        </w:rPr>
        <w:t xml:space="preserve">Tulos</w:t>
      </w:r>
    </w:p>
    <w:p>
      <w:r>
        <w:t xml:space="preserve">Kasvit hengissä, ei miellyttävä kokemus JMBamboo!</w:t>
      </w:r>
    </w:p>
    <w:p>
      <w:r>
        <w:rPr>
          <w:b/>
        </w:rPr>
        <w:t xml:space="preserve">Esimerkki 8.4354</w:t>
      </w:r>
    </w:p>
    <w:p>
      <w:r>
        <w:t xml:space="preserve">Nämä olivat paljon pienempiä kuin odotin Luulen, että minun olisi pitänyt lukea kaikki kuvaukset Luulin, että ne olivat isompia kuusivuotiaalle.</w:t>
      </w:r>
    </w:p>
    <w:p>
      <w:r>
        <w:rPr>
          <w:b/>
        </w:rPr>
        <w:t xml:space="preserve">Tulos</w:t>
      </w:r>
    </w:p>
    <w:p>
      <w:r>
        <w:t xml:space="preserve">Luin kai lukea pienellä präntillä kaikki koot vain ajatellut olit normaalikokoisia sieniä niiden pieni</w:t>
      </w:r>
    </w:p>
    <w:p>
      <w:r>
        <w:rPr>
          <w:b/>
        </w:rPr>
        <w:t xml:space="preserve">Esimerkki 8.4355</w:t>
      </w:r>
    </w:p>
    <w:p>
      <w:r>
        <w:t xml:space="preserve">Se on kaunis näköinen vyölaukku, mutta se ei ole vedenpitävä Ostin tämän tyttärelleni, joka käytti sitä ensimmäistä kertaa eilen ja kaikki hänen rahansa kastuivat ja hänen puhelimensa tuhoutui. Älkää menkö veteen tämän laukun kanssa.</w:t>
      </w:r>
    </w:p>
    <w:p>
      <w:r>
        <w:rPr>
          <w:b/>
        </w:rPr>
        <w:t xml:space="preserve">Tulos</w:t>
      </w:r>
    </w:p>
    <w:p>
      <w:r>
        <w:t xml:space="preserve">Se on kaunis näköinen vyölaukku, mutta se ei ole vedenpitävä Ostin ...</w:t>
      </w:r>
    </w:p>
    <w:p>
      <w:r>
        <w:rPr>
          <w:b/>
        </w:rPr>
        <w:t xml:space="preserve">Esimerkki 8.4356</w:t>
      </w:r>
    </w:p>
    <w:p>
      <w:r>
        <w:t xml:space="preserve">en saanut tilaamaani kokoa, joten annoin ne pois vähän inhottaa tilasin 9x ja sain 9 värit ovat mukavia, mutta halusin oikean koon.</w:t>
      </w:r>
    </w:p>
    <w:p>
      <w:r>
        <w:rPr>
          <w:b/>
        </w:rPr>
        <w:t xml:space="preserve">Tulos</w:t>
      </w:r>
    </w:p>
    <w:p>
      <w:r>
        <w:t xml:space="preserve">... koko tilasin niin antoi ne pois vähän inhottaa tilasin 9x ja sai 9 ....</w:t>
      </w:r>
    </w:p>
    <w:p>
      <w:r>
        <w:rPr>
          <w:b/>
        </w:rPr>
        <w:t xml:space="preserve">Esimerkki 8.4357</w:t>
      </w:r>
    </w:p>
    <w:p>
      <w:r>
        <w:t xml:space="preserve">Tämä patja on luja! Tämän mainostettiin olevan lähellä kiinteän/pehmeän spektrin pehmeitä (pehmeitä) päitä, ja sanoisin, että sen lujuus on lähellä spektrin kiinteää päätä. Varmista myös, että on olemassa tapa, jolla voit palauttaa sen ilman, että sinun tarvitsee maksaa postikuluja, ennen kuin ostat sen.</w:t>
      </w:r>
    </w:p>
    <w:p>
      <w:r>
        <w:rPr>
          <w:b/>
        </w:rPr>
        <w:t xml:space="preserve">Tulos</w:t>
      </w:r>
    </w:p>
    <w:p>
      <w:r>
        <w:t xml:space="preserve">Tämä patja on luja! Tätä mainostettiin ...</w:t>
      </w:r>
    </w:p>
    <w:p>
      <w:r>
        <w:rPr>
          <w:b/>
        </w:rPr>
        <w:t xml:space="preserve">Esimerkki 8.4358</w:t>
      </w:r>
    </w:p>
    <w:p>
      <w:r>
        <w:t xml:space="preserve">Ei sovi Hondani muoviniitteihin, mutta en ole varma, mihin se sopii.</w:t>
      </w:r>
    </w:p>
    <w:p>
      <w:r>
        <w:rPr>
          <w:b/>
        </w:rPr>
        <w:t xml:space="preserve">Tulos</w:t>
      </w:r>
    </w:p>
    <w:p>
      <w:r>
        <w:t xml:space="preserve">Vaikuttaa jotenkin heikkolaatuiselta, en luultavasti ostaisi uudelleen.</w:t>
      </w:r>
    </w:p>
    <w:p>
      <w:r>
        <w:rPr>
          <w:b/>
        </w:rPr>
        <w:t xml:space="preserve">Esimerkki 8.4359</w:t>
      </w:r>
    </w:p>
    <w:p>
      <w:r>
        <w:t xml:space="preserve">Ei sovi eikä näytä kuvien mukaiselta . rinnan alue on leikattu aivan liian syvälle... harmi, koska jos se olisi leikattu oikein, mekko olisi ihastuttava. Mekon vartalo istuu mittojen mukaan. Kuitenkin mekko ei ole puettavissa koska leikkaus rinnan alueella Ja käsivarsien reiät.</w:t>
      </w:r>
    </w:p>
    <w:p>
      <w:r>
        <w:rPr>
          <w:b/>
        </w:rPr>
        <w:t xml:space="preserve">Tulos</w:t>
      </w:r>
    </w:p>
    <w:p>
      <w:r>
        <w:t xml:space="preserve">Tämä mekko on leikattu väärin... kainaloreiät on leikattu aivan liian syvälle.</w:t>
      </w:r>
    </w:p>
    <w:p>
      <w:r>
        <w:rPr>
          <w:b/>
        </w:rPr>
        <w:t xml:space="preserve">Esimerkki 8.4360</w:t>
      </w:r>
    </w:p>
    <w:p>
      <w:r>
        <w:t xml:space="preserve">Keskeneräinen. Kauhea haju ja maku, kun sitä käytetään ruoan syömiseen. Ei voi käyttää. Kamala tuote.</w:t>
      </w:r>
    </w:p>
    <w:p>
      <w:r>
        <w:rPr>
          <w:b/>
        </w:rPr>
        <w:t xml:space="preserve">Tulos</w:t>
      </w:r>
    </w:p>
    <w:p>
      <w:r>
        <w:t xml:space="preserve">Kauhea haju ja maku, kun sitä käytetään ruoan syömiseen.</w:t>
      </w:r>
    </w:p>
    <w:p>
      <w:r>
        <w:rPr>
          <w:b/>
        </w:rPr>
        <w:t xml:space="preserve">Esimerkki 8.4361</w:t>
      </w:r>
    </w:p>
    <w:p>
      <w:r>
        <w:t xml:space="preserve">Vatsalihasten materiaali on liian ohutta, jotta se pystyisi muotoilemaan vartaloa. Se ei puristu lainkaan.</w:t>
      </w:r>
    </w:p>
    <w:p>
      <w:r>
        <w:rPr>
          <w:b/>
        </w:rPr>
        <w:t xml:space="preserve">Tulos</w:t>
      </w:r>
    </w:p>
    <w:p>
      <w:r>
        <w:t xml:space="preserve">Kyseessä on pehmeät pikkuhousut, ei muotoiluvaatteet. Väärä kuvaus</w:t>
      </w:r>
    </w:p>
    <w:p>
      <w:r>
        <w:rPr>
          <w:b/>
        </w:rPr>
        <w:t xml:space="preserve">Esimerkki 8.4362</w:t>
      </w:r>
    </w:p>
    <w:p>
      <w:r>
        <w:t xml:space="preserve">En tuomitse pumppua. Se vaatii enemmän virtaa kuin akkuni voivat toimittaa boon telakointiin, vaikka aurinkopaneelini toimivat. Tarvitsen pumpun, joka vie vähemmän virtaa ja tarjoaa saman virtauksen, jotta propaanisuihkuni toimii.</w:t>
      </w:r>
    </w:p>
    <w:p>
      <w:r>
        <w:rPr>
          <w:b/>
        </w:rPr>
        <w:t xml:space="preserve">Tulos</w:t>
      </w:r>
    </w:p>
    <w:p>
      <w:r>
        <w:t xml:space="preserve">Mielestäni tärkeintä on, että tehontarve vastaa sitä, mitä sinulla on tarkoituksiasi varten.</w:t>
      </w:r>
    </w:p>
    <w:p>
      <w:r>
        <w:rPr>
          <w:b/>
        </w:rPr>
        <w:t xml:space="preserve">Esimerkki 8.4363</w:t>
      </w:r>
    </w:p>
    <w:p>
      <w:r>
        <w:t xml:space="preserve">Tämä puhelin ei vain jatkuvasti sano, että sitä ei ole rekisteröity, eikä anna minun käyttää sitä, mutta sen mukana tulleet korvanapit lähettivät jatkuvasti sähköiskuja korviini, enkä voi käyttää niitä!</w:t>
      </w:r>
    </w:p>
    <w:p>
      <w:r>
        <w:rPr>
          <w:b/>
        </w:rPr>
        <w:t xml:space="preserve">Tulos</w:t>
      </w:r>
    </w:p>
    <w:p>
      <w:r>
        <w:t xml:space="preserve">Tämä puhelin ei vain jatkuvasti sano, että se ei ole ....</w:t>
      </w:r>
    </w:p>
    <w:p>
      <w:r>
        <w:rPr>
          <w:b/>
        </w:rPr>
        <w:t xml:space="preserve">Esimerkki 8.4364</w:t>
      </w:r>
    </w:p>
    <w:p>
      <w:r>
        <w:t xml:space="preserve">Kangas on erittäin mukava, mutta vetoketju on naurettavan pieni kuningatarpeittoon nähden, ja siteet, jotka pitävät peiton paikallaan kulmissa, irtosivat heti. Kangas on mukava, mutta viimeistely on hirveää. En suosittele. Palautettiin hyvitystä varten.</w:t>
      </w:r>
    </w:p>
    <w:p>
      <w:r>
        <w:rPr>
          <w:b/>
        </w:rPr>
        <w:t xml:space="preserve">Tulos</w:t>
      </w:r>
    </w:p>
    <w:p>
      <w:r>
        <w:t xml:space="preserve">Kangas on erittäin mukava, mutta vetoketju on naurettavan pieni kuningatar....</w:t>
      </w:r>
    </w:p>
    <w:p>
      <w:r>
        <w:rPr>
          <w:b/>
        </w:rPr>
        <w:t xml:space="preserve">Esimerkki 8.4365</w:t>
      </w:r>
    </w:p>
    <w:p>
      <w:r>
        <w:t xml:space="preserve">Hieman lannistunut siitä, että löysin kirjoitusvirheen heti ensimmäisten 5 minuutin aikana lukiessani sitä. Kindle-versiossa ei ole kuvia, eikä Kindle-sovellusta ole saatavilla Samsung-tabletilleni.</w:t>
      </w:r>
    </w:p>
    <w:p>
      <w:r>
        <w:rPr>
          <w:b/>
        </w:rPr>
        <w:t xml:space="preserve">Tulos</w:t>
      </w:r>
    </w:p>
    <w:p>
      <w:r>
        <w:t xml:space="preserve">Hieman lannistunut siitä, että löysin kirjoitusvirheen ...</w:t>
      </w:r>
    </w:p>
    <w:p>
      <w:r>
        <w:rPr>
          <w:b/>
        </w:rPr>
        <w:t xml:space="preserve">Esimerkki 8.4366</w:t>
      </w:r>
    </w:p>
    <w:p>
      <w:r>
        <w:t xml:space="preserve">Tämä on mukava peitto, mutta se ei vaikuttanut millään tavalla tyttäreni unen kestoon tai laatuun. En odottanut paljon, joten se ei ollut suuri pettymys, mutta tämä on aika kallis tuote, mitä tulee unipusseihin. Hän on melkein 7 kuukautta ja herää yli 4 kertaa yössä. Pelkkä kosketukseni ei ole koskaan rauhoittanut häntä (hän haluaa vain imettää), joten ehkä se on ongelma. Painotettu osa on melko kevyt; odotin jotain hieman raskaampaa, mutta ehkä vauvalle se on tuntuvampi. Kaiken kaikkiaan se vaikuttaa mukavasti tehdyltä tuotteelta, mutta en ole varma, että se tekee sitä, mitä yritys väittää.</w:t>
      </w:r>
    </w:p>
    <w:p>
      <w:r>
        <w:rPr>
          <w:b/>
        </w:rPr>
        <w:t xml:space="preserve">Tulos</w:t>
      </w:r>
    </w:p>
    <w:p>
      <w:r>
        <w:t xml:space="preserve">Mukava puettava peitto, mutta ei tehnyt eroa uneen.</w:t>
      </w:r>
    </w:p>
    <w:p>
      <w:r>
        <w:rPr>
          <w:b/>
        </w:rPr>
        <w:t xml:space="preserve">Esimerkki 8.4367</w:t>
      </w:r>
    </w:p>
    <w:p>
      <w:r>
        <w:t xml:space="preserve">Toimii hyvin, paitsi että liima takana ei edes tartu tai toimi lainkaan. Kirjekuoret dollaripuusta liimaavat paremmin. Ne eivät tartu ollenkaan, joten olen käyttänyt teippiä. Mutta vähän ärsyttävää.</w:t>
      </w:r>
    </w:p>
    <w:p>
      <w:r>
        <w:rPr>
          <w:b/>
        </w:rPr>
        <w:t xml:space="preserve">Tulos</w:t>
      </w:r>
    </w:p>
    <w:p>
      <w:r>
        <w:t xml:space="preserve">Jos et välitä siitä, että liima ei oikeasti tartu, niin siitä vain.</w:t>
      </w:r>
    </w:p>
    <w:p>
      <w:r>
        <w:rPr>
          <w:b/>
        </w:rPr>
        <w:t xml:space="preserve">Esimerkki 8.4368</w:t>
      </w:r>
    </w:p>
    <w:p>
      <w:r>
        <w:t xml:space="preserve">En pitänyt erittäin suuresta formaatista - yksi palapeli per sivu - enkä ylimääräisistä palapeleistä, jotka eivät oikeastaan ole sudokuja. En olisi ostanut tätä kirjaa, jos olisin tiennyt, mitä se sisältää.</w:t>
      </w:r>
    </w:p>
    <w:p>
      <w:r>
        <w:rPr>
          <w:b/>
        </w:rPr>
        <w:t xml:space="preserve">Tulos</w:t>
      </w:r>
    </w:p>
    <w:p>
      <w:r>
        <w:t xml:space="preserve">En olisi ostanut tätä kirjaa, jos olisin tiennyt, mitä siinä on.</w:t>
      </w:r>
    </w:p>
    <w:p>
      <w:r>
        <w:rPr>
          <w:b/>
        </w:rPr>
        <w:t xml:space="preserve">Esimerkki 8.4369</w:t>
      </w:r>
    </w:p>
    <w:p>
      <w:r>
        <w:t xml:space="preserve">reunus paljon suurempi kuin odotin. Odotin sen taittuvan pienemmäksi matkustamista varten. Liian iso minulle. Palautettu</w:t>
      </w:r>
    </w:p>
    <w:p>
      <w:r>
        <w:rPr>
          <w:b/>
        </w:rPr>
        <w:t xml:space="preserve">Tulos</w:t>
      </w:r>
    </w:p>
    <w:p>
      <w:r>
        <w:t xml:space="preserve">reunus paljon suurempi kuin odotin. Odotin, että se ...</w:t>
      </w:r>
    </w:p>
    <w:p>
      <w:r>
        <w:rPr>
          <w:b/>
        </w:rPr>
        <w:t xml:space="preserve">Esimerkki 8.4370</w:t>
      </w:r>
    </w:p>
    <w:p>
      <w:r>
        <w:t xml:space="preserve">Ei kuten kuvassa näkyy. Se on kirkasta muovia. Pettynyt. Luulin, että kuvassa näkyy eri materiaali. Ei hintansa arvoinen.</w:t>
      </w:r>
    </w:p>
    <w:p>
      <w:r>
        <w:rPr>
          <w:b/>
        </w:rPr>
        <w:t xml:space="preserve">Tulos</w:t>
      </w:r>
    </w:p>
    <w:p>
      <w:r>
        <w:t xml:space="preserve">Pettynyt. Luulin, että kuva näytti eri materiaalia</w:t>
      </w:r>
    </w:p>
    <w:p>
      <w:r>
        <w:rPr>
          <w:b/>
        </w:rPr>
        <w:t xml:space="preserve">Esimerkki 8.4371</w:t>
      </w:r>
    </w:p>
    <w:p>
      <w:r>
        <w:t xml:space="preserve">En huomannut mitään todellista vaikutusta/parannusta. Annoin pois ystävälle. Ehkä se on vain hieman liian rasvainen iholleni.</w:t>
      </w:r>
    </w:p>
    <w:p>
      <w:r>
        <w:rPr>
          <w:b/>
        </w:rPr>
        <w:t xml:space="preserve">Tulos</w:t>
      </w:r>
    </w:p>
    <w:p>
      <w:r>
        <w:t xml:space="preserve">En huomannut mitään todellista vaikutusta/parannusta. Annoin pois ...</w:t>
      </w:r>
    </w:p>
    <w:p>
      <w:r>
        <w:rPr>
          <w:b/>
        </w:rPr>
        <w:t xml:space="preserve">Esimerkki 8.4372</w:t>
      </w:r>
    </w:p>
    <w:p>
      <w:r>
        <w:t xml:space="preserve">Tuote itsessään on kunnollinen, mutta se saapui perille täysin tyhjänä, koska se valui muiden tuotteideni päälle ennen kuin ehdin edes käyttää sitä.</w:t>
      </w:r>
    </w:p>
    <w:p>
      <w:r>
        <w:rPr>
          <w:b/>
        </w:rPr>
        <w:t xml:space="preserve">Tulos</w:t>
      </w:r>
    </w:p>
    <w:p>
      <w:r>
        <w:t xml:space="preserve">Tuote itsessään on kunnollinen, mutta se saapui täysin tyhjänä ...</w:t>
      </w:r>
    </w:p>
    <w:p>
      <w:r>
        <w:rPr>
          <w:b/>
        </w:rPr>
        <w:t xml:space="preserve">Esimerkki 8.4373</w:t>
      </w:r>
    </w:p>
    <w:p>
      <w:r>
        <w:t xml:space="preserve">Se oli ok, mutta en pitänyt siitä, että joka kerta, kun virta katkaistaan, sinun on kalibroitava otsikon asento uudelleen, jotta vältetään hammaspyörien hionta, mikä on aika aikaa vievää. Lisäksi huomaan, että rullakisko ei ole kovin vakaa, joten automaattista panorointitoimintoa käytettäessä se jitteröi vasemmalle ja oikealle, mikä tekee laukauksesta käyttökelvottoman, jos ei panoroi, vain sivuttain, se on hyvä, mutta silti vähän jitteröi. Kaiken kaikkiaan en ole kovin tyytyväinen tähän, joten kun se toimii, se toimii. Se on enemmänkin suunnitteluvirhe. Rakennettu laatu on erittäin hyvä, ja liukupyöräosa on erittäin tasainen, mutta huono asia oli rullapyörä. En myöskään pidä siitä, että sinulla on kaukosäädin roikkumassa, olisi paljon siistimpää, jos ohjaus olisi rakennettu sliderin kylkeen. Toivoisin, että saisin vain rahani takaisin, koska en käytä sitä kuitenkaan puutteiden takia.</w:t>
      </w:r>
    </w:p>
    <w:p>
      <w:r>
        <w:rPr>
          <w:b/>
        </w:rPr>
        <w:t xml:space="preserve">Tulos</w:t>
      </w:r>
    </w:p>
    <w:p>
      <w:r>
        <w:t xml:space="preserve">mutta en pitänyt siitä, että joka kerta, kun virta katkaistaan, sinun täytyy ...</w:t>
      </w:r>
    </w:p>
    <w:p>
      <w:r>
        <w:rPr>
          <w:b/>
        </w:rPr>
        <w:t xml:space="preserve">Esimerkki 8.4374</w:t>
      </w:r>
    </w:p>
    <w:p>
      <w:r>
        <w:t xml:space="preserve">Saappaat olivat aivan liian suuret. Käytän 7 tai 7 1/2. Tilasin koon 7 ja sitten koon 6, ja molemmat olivat liian suuret. Palautin molemmat ja päätin etsiä toisen merkin. Saappaat näyttävät tukevilta ja olivat todella söpöt.</w:t>
      </w:r>
    </w:p>
    <w:p>
      <w:r>
        <w:rPr>
          <w:b/>
        </w:rPr>
        <w:t xml:space="preserve">Tulos</w:t>
      </w:r>
    </w:p>
    <w:p>
      <w:r>
        <w:t xml:space="preserve">Ajattelen, että pitäisi tilata 2 kokoa pienempi.</w:t>
      </w:r>
    </w:p>
    <w:p>
      <w:r>
        <w:rPr>
          <w:b/>
        </w:rPr>
        <w:t xml:space="preserve">Esimerkki 8.4375</w:t>
      </w:r>
    </w:p>
    <w:p>
      <w:r>
        <w:t xml:space="preserve">Valitettavasti 2 pulloa oli rikki. Yritin ottaa yhteyttä Amazoniin, mutta jäin kiinni rotan sokkeloon, jossa heidän on käsiteltävä jokaista tilannetta. Lähetin sähköpostia North Mountainille 5 päivää sitten. Selitin tilanteen rikkinäisten pullojen kanssa, koska Amazonilla ei ole mitään mahdollisuutta tehdä mitään muuta kuin lähettää koko tilaus uudelleen. Olen varma, että he palaavat minulle anteeksipyyntökirjeellä. Kysymys kuuluu, milloin?</w:t>
      </w:r>
    </w:p>
    <w:p>
      <w:r>
        <w:rPr>
          <w:b/>
        </w:rPr>
        <w:t xml:space="preserve">Tulos</w:t>
      </w:r>
    </w:p>
    <w:p>
      <w:r>
        <w:t xml:space="preserve">Pettynyt Amazon ja North Mountain Supply</w:t>
      </w:r>
    </w:p>
    <w:p>
      <w:r>
        <w:rPr>
          <w:b/>
        </w:rPr>
        <w:t xml:space="preserve">Esimerkki 8.4376</w:t>
      </w:r>
    </w:p>
    <w:p>
      <w:r>
        <w:t xml:space="preserve">Pullo saatiin ilman korkkia. Paperitiiviste oli paikoillaan ja sisältö on oletettavasti kunnossa, mutta epäilen, ettei sitä käytetä ilman mahdollisuutta tiivistää uudelleen. Tämän pitäisi olla varoitus Amazonille. Miksi se oli pakattu ilman sitä uudelleen sulkea korkki? Olen varma, että sitä ei saatu valmistajalta tällä tavalla. Onko tämä jonkun ihanteellinen ilkivaltaa tai aikovat luoda ongelman kuljetuksen aikana?</w:t>
      </w:r>
    </w:p>
    <w:p>
      <w:r>
        <w:rPr>
          <w:b/>
        </w:rPr>
        <w:t xml:space="preserve">Tulos</w:t>
      </w:r>
    </w:p>
    <w:p>
      <w:r>
        <w:t xml:space="preserve">Pullo saatiin ilman korkkia. Paperi ...</w:t>
      </w:r>
    </w:p>
    <w:p>
      <w:r>
        <w:rPr>
          <w:b/>
        </w:rPr>
        <w:t xml:space="preserve">Esimerkki 8.4377</w:t>
      </w:r>
    </w:p>
    <w:p>
      <w:r>
        <w:t xml:space="preserve">Nämä ovat aivan liian pitkät, jotta niitä voisi pitää miehistösukkina. Myös melko ohuet. Ostin ne lahjaksi jollekulle, mutta harkitsen asiaa uudelleen ja etsin nyt parempaa vaihtoehtoa. Luulen, että minun kannattaisi ehkä nähdä (ja tuntea) ne paremmin ennen ostamista.</w:t>
      </w:r>
    </w:p>
    <w:p>
      <w:r>
        <w:rPr>
          <w:b/>
        </w:rPr>
        <w:t xml:space="preserve">Tulos</w:t>
      </w:r>
    </w:p>
    <w:p>
      <w:r>
        <w:t xml:space="preserve">Ei sitä mitä odotin - piti kuvausta "Crew Socks" harhaanjohtavana.</w:t>
      </w:r>
    </w:p>
    <w:p>
      <w:r>
        <w:rPr>
          <w:b/>
        </w:rPr>
        <w:t xml:space="preserve">Esimerkki 8.4378</w:t>
      </w:r>
    </w:p>
    <w:p>
      <w:r>
        <w:t xml:space="preserve">Nämä rintaliivit näyttivät hyvältä, kun kokeilin niitä ensimmäisen kerran, ja ne näyttivät sopivan hyvin, joten revin tunnisteet pois ja pesin ne. Kävi ilmi, että alaraaja on BRUTAL toisella käyttökerralla ja olen valmis heittämään sen roskiin. Mikä harmi!</w:t>
      </w:r>
    </w:p>
    <w:p>
      <w:r>
        <w:rPr>
          <w:b/>
        </w:rPr>
        <w:t xml:space="preserve">Tulos</w:t>
      </w:r>
    </w:p>
    <w:p>
      <w:r>
        <w:t xml:space="preserve">Tämä rintaliivit näytti hyvältä, kun kokeilin sitä ensimmäistä kertaa ja näytti ....</w:t>
      </w:r>
    </w:p>
    <w:p>
      <w:r>
        <w:rPr>
          <w:b/>
        </w:rPr>
        <w:t xml:space="preserve">Esimerkki 8.4379</w:t>
      </w:r>
    </w:p>
    <w:p>
      <w:r>
        <w:t xml:space="preserve">Ei aivan mitä odotin sen näyttävän, mutta dosent näyttää huonolta, laitoin sen puhelimeni koteloon ja se tarttuu erittäin hyvin, mutta laitoin sen puhelimen koteloon, jota en halua, enkä voi saada sitä irti</w:t>
      </w:r>
    </w:p>
    <w:p>
      <w:r>
        <w:rPr>
          <w:b/>
        </w:rPr>
        <w:t xml:space="preserve">Tulos</w:t>
      </w:r>
    </w:p>
    <w:p>
      <w:r>
        <w:t xml:space="preserve">Ei ihan sitä, miltä odotin sen näyttävän, mutta ei näytä pahalta.</w:t>
      </w:r>
    </w:p>
    <w:p>
      <w:r>
        <w:rPr>
          <w:b/>
        </w:rPr>
        <w:t xml:space="preserve">Esimerkki 8.4380</w:t>
      </w:r>
    </w:p>
    <w:p>
      <w:r>
        <w:t xml:space="preserve">Pidän pitkistä johdoista, mutta en pidä laturista, luulin, että ne olisivat olleet hyviä latureita, mutta ne eivät ole ne toimivat hyvin alussa olen omistanut nämä vain kuukauden ajan ja nyt ne alkavat nyt ladata puhelimeni</w:t>
      </w:r>
    </w:p>
    <w:p>
      <w:r>
        <w:rPr>
          <w:b/>
        </w:rPr>
        <w:t xml:space="preserve">Tulos</w:t>
      </w:r>
    </w:p>
    <w:p>
      <w:r>
        <w:t xml:space="preserve">Toimivat hyvin kuukauden ajan, mutta nyt ne eivät toimi ja ovat surkeita.</w:t>
      </w:r>
    </w:p>
    <w:p>
      <w:r>
        <w:rPr>
          <w:b/>
        </w:rPr>
        <w:t xml:space="preserve">Esimerkki 8.4381</w:t>
      </w:r>
    </w:p>
    <w:p>
      <w:r>
        <w:t xml:space="preserve">Tuote on ihan ok, kai sitä saa, mistä maksaa, mutta tämän seurantalaitteen kanssa käytettävä sovellus on kamala. Päädyin ostamaan fitbitin</w:t>
      </w:r>
    </w:p>
    <w:p>
      <w:r>
        <w:rPr>
          <w:b/>
        </w:rPr>
        <w:t xml:space="preserve">Tulos</w:t>
      </w:r>
    </w:p>
    <w:p>
      <w:r>
        <w:t xml:space="preserve">... tämän seurantalaitteen kanssa käytettävä sovellus on kamala. Päädyin ostamaan</w:t>
      </w:r>
    </w:p>
    <w:p>
      <w:r>
        <w:rPr>
          <w:b/>
        </w:rPr>
        <w:t xml:space="preserve">Esimerkki 8.4382</w:t>
      </w:r>
    </w:p>
    <w:p>
      <w:r>
        <w:t xml:space="preserve">Tämän matkalaukun kahva oli rikki. Se oli liian lähellä matkaani, jotta olisin voinut palauttaa sen. Kaikki muu matkatavaroissa on loistavaa paitsi se, että kahva ei vedä kunnolla sisään.</w:t>
      </w:r>
    </w:p>
    <w:p>
      <w:r>
        <w:rPr>
          <w:b/>
        </w:rPr>
        <w:t xml:space="preserve">Tulos</w:t>
      </w:r>
    </w:p>
    <w:p>
      <w:r>
        <w:t xml:space="preserve">Kaikki muu matkatavaroissa on loistavaa, paitsi että kahva ei vedä kunnolla sisään.</w:t>
      </w:r>
    </w:p>
    <w:p>
      <w:r>
        <w:rPr>
          <w:b/>
        </w:rPr>
        <w:t xml:space="preserve">Esimerkki 8.4383</w:t>
      </w:r>
    </w:p>
    <w:p>
      <w:r>
        <w:t xml:space="preserve">Sateenvarjo on säädettävissä, ja se peittää suuren alueen varjolla. Sitä ei kuitenkaan ole suunniteltu minkäänlaiselle tuulenpaineelle. Pienikin kevyt tuulahdus voi työntää sateenvarjoa ylöspäin ja rikkoa alemman lukittavan tukivarren. Näin kävi meidän sateenvarjollemme ja paljasti halvan niitin, joka on leimattu ohuen metallisen tukivarren läpi. Meidän oli käytettävä itsekierteittäviä ruuveja tukivarren kiinnittämiseksi uudelleen ja jatkettava tämän sateenvarjon käyttöä. Huono muotoilu ja halpa materiaali, joka epävakaassa tilassa voi vahingoittaa ihmistä.</w:t>
      </w:r>
    </w:p>
    <w:p>
      <w:r>
        <w:rPr>
          <w:b/>
        </w:rPr>
        <w:t xml:space="preserve">Tulos</w:t>
      </w:r>
    </w:p>
    <w:p>
      <w:r>
        <w:t xml:space="preserve">Halpaa muovia ja metalliniittejä vaarallista kevyessä tuulessa</w:t>
      </w:r>
    </w:p>
    <w:p>
      <w:r>
        <w:rPr>
          <w:b/>
        </w:rPr>
        <w:t xml:space="preserve">Esimerkki 8.4384</w:t>
      </w:r>
    </w:p>
    <w:p>
      <w:r>
        <w:t xml:space="preserve">En ostaisi uudelleen. Valmistettu mineraaliöljystä, aiheuttaa huokosten täyttymistä ja pahentaa näppylöitä. VAROITUS PYSY POISSA!!!!</w:t>
      </w:r>
    </w:p>
    <w:p>
      <w:r>
        <w:rPr>
          <w:b/>
        </w:rPr>
        <w:t xml:space="preserve">Tulos</w:t>
      </w:r>
    </w:p>
    <w:p>
      <w:r>
        <w:t xml:space="preserve">VAROITUS PYSY POISSA!!!! - Pääasiallinen ainesosa on mineraaliöljy - NIVEAn huono tuote.</w:t>
      </w:r>
    </w:p>
    <w:p>
      <w:r>
        <w:rPr>
          <w:b/>
        </w:rPr>
        <w:t xml:space="preserve">Esimerkki 8.4385</w:t>
      </w:r>
    </w:p>
    <w:p>
      <w:r>
        <w:t xml:space="preserve">Se pitää veden kylmänä ja on helppo ladata. Kuuma vesi lakkasi kuitenkin olemasta kuumaa 4-6 kuukauden kuluttua. Se on hassua, koska olin aina varovainen sammuttaessani sen yöllä, kun lähdin toimistosta. En halunnut polttaa kuumavesivaraajaa loppuun..... Se istuu Keurigin vieressä, josta potilaani ja minä saamme kuumaa vettä, joten en lähettänyt sitä takaisin.</w:t>
      </w:r>
    </w:p>
    <w:p>
      <w:r>
        <w:rPr>
          <w:b/>
        </w:rPr>
        <w:t xml:space="preserve">Tulos</w:t>
      </w:r>
    </w:p>
    <w:p>
      <w:r>
        <w:t xml:space="preserve">Lämminvesitoiminto/vesihana lakkasi toimimasta 4-6 kuukauden kuluttua.</w:t>
      </w:r>
    </w:p>
    <w:p>
      <w:r>
        <w:rPr>
          <w:b/>
        </w:rPr>
        <w:t xml:space="preserve">Esimerkki 8.4386</w:t>
      </w:r>
    </w:p>
    <w:p>
      <w:r>
        <w:t xml:space="preserve">Tämä ei oikein toiminut. Se ei pitänyt kahvoja ollenkaan.</w:t>
      </w:r>
    </w:p>
    <w:p>
      <w:r>
        <w:rPr>
          <w:b/>
        </w:rPr>
        <w:t xml:space="preserve">Tulos</w:t>
      </w:r>
    </w:p>
    <w:p>
      <w:r>
        <w:t xml:space="preserve">Tämä ei oikein toiminut. Se ei pitänyt kahvoja ...</w:t>
      </w:r>
    </w:p>
    <w:p>
      <w:r>
        <w:rPr>
          <w:b/>
        </w:rPr>
        <w:t xml:space="preserve">Esimerkki 8.4387</w:t>
      </w:r>
    </w:p>
    <w:p>
      <w:r>
        <w:t xml:space="preserve">Ensinnäkin tilasin 12" King-koon ja odotin 48 tuntia ennen kuin nukuin sen päällä. Se EI laajentunut 12 tuumaan! Se oli kuitenkin 10" joka puolella, ei kuten joidenkin ihmisten arvosteluissa, joissa sanottiin, että se oli epätasainen ympäriinsä, tai sai homeisia tai haisevia sänkyjä. Omani on puhdas kuten kuvassa näkyy ja en huomannut mitään voimakkaita hajuja,vain heikko haju joka hävisi päivän tai kahden jälkeen. Otin kuvan sen jälkeen kun se lakkasi laajenemasta,ja vaikka päällyste oli hieman löysä yhdellä alueella,sänky näyttää kauniilta. Minulla on selkävaivoja ja tämä patja EI ole auttanut. Odotin tarkoituksella tämän arvostelun kirjoittamista sen jälkeen kun olin nukkunut sen päällä viikon. Eräässä arvostelussa sanottiin, että sänky tuntui pehmeältä ja kiinteältä samaan aikaan ja ihmettelin, miten se voi olla mahdollista? En tiedä, mutta hän oli oikeassa! Jos pidät kiinteästä patjasta, pidät luultavasti tästä,vaikka jotkut sanoivat, että se muuttuu pehmeämmäksi ajan myötä. Minulla itselläni on ollut selkäkipuja joka aamu, joten aion lisätä sen päälle pehmeän vaahtomuovipeitteen! Olen vanhempi ja tyttäreni ja minä (enimmäkseen tyttäreni) laitoimme tämän Xl Twin -laatikkojousien päälle, jotka tulivat tilaamassani King-kehyksessä. Joten sen jälkeen, kun minun oli päästävä eroon vanhasta sängystäni ja kaikista rahoista, jotka maksoin uudesta King-koon kehyksestä ja uusista laatikkojousista ja sängystä laatikossa, en aikonut lahjoittaa sitä ja hankkia kuittia, kuten olen lukenut, että Zinus vaatii sinua tekemään saadaksesi palautuksen!!!! Luin yhdestä arvostelusta, että kaveri soitti Amazoniin ja he auttoivat häntä, joten annoin sille mahdollisuuden! Selitin, että en halunnut palauttaa sänkyä, mutta koska maksoin 12" sängystä ja sänkyni on vain 10", että minun pitäisi saada alennusta ja niin he tekivät! He korjasivat laskuni ja olen erittäin tyytyväinen AMAZONiin! Päivitän tämän arvostelun sen jälkeen, kun olen ostanut uuden topperin!</w:t>
      </w:r>
    </w:p>
    <w:p>
      <w:r>
        <w:rPr>
          <w:b/>
        </w:rPr>
        <w:t xml:space="preserve">Tulos</w:t>
      </w:r>
    </w:p>
    <w:p>
      <w:r>
        <w:t xml:space="preserve">Ei 12" King, mutta Amazon oli mahtava ja antoi minulle alennuksen!</w:t>
      </w:r>
    </w:p>
    <w:p>
      <w:r>
        <w:rPr>
          <w:b/>
        </w:rPr>
        <w:t xml:space="preserve">Esimerkki 8.4388</w:t>
      </w:r>
    </w:p>
    <w:p>
      <w:r>
        <w:t xml:space="preserve">Tämä kirja on kuin mainos monille ketotroksien laihduttajille markkinoitaville erikoistuotteille. Esimerkiksi resepteissä on joitakin ainesosia yksilöity tuotenimellä ja toisia yleisnimellä. Rehellisyyden nimissä, jos joku on niin kiireinen, ettei viitsi valita ghee-merkkiä omassa, niin ehkä tämä kirja vetoaa häneen, kun tietyt tuotenimet ovat selvästi esillä. En nähnyt mitään mainintaa vastikkeesta, joka olisi annettu vastineeksi tuotteen myynninedistämisestä.</w:t>
      </w:r>
    </w:p>
    <w:p>
      <w:r>
        <w:rPr>
          <w:b/>
        </w:rPr>
        <w:t xml:space="preserve">Tulos</w:t>
      </w:r>
    </w:p>
    <w:p>
      <w:r>
        <w:t xml:space="preserve">Kirja on pitkälti korkeahintaisten ketotuotteiden mainos.</w:t>
      </w:r>
    </w:p>
    <w:p>
      <w:r>
        <w:rPr>
          <w:b/>
        </w:rPr>
        <w:t xml:space="preserve">Esimerkki 8.4389</w:t>
      </w:r>
    </w:p>
    <w:p>
      <w:r>
        <w:t xml:space="preserve">Mukavat kengät, mutta valitettavasti ne tuntuvat liian pieniltä ja käytin niitä .</w:t>
      </w:r>
    </w:p>
    <w:p>
      <w:r>
        <w:rPr>
          <w:b/>
        </w:rPr>
        <w:t xml:space="preserve">Tulos</w:t>
      </w:r>
    </w:p>
    <w:p>
      <w:r>
        <w:t xml:space="preserve">Tämä kenkämalli on työ ja täytyy ottaa vähintään yksi koko isompi kuin käytät yleensä.</w:t>
      </w:r>
    </w:p>
    <w:p>
      <w:r>
        <w:rPr>
          <w:b/>
        </w:rPr>
        <w:t xml:space="preserve">Esimerkki 8.4390</w:t>
      </w:r>
    </w:p>
    <w:p>
      <w:r>
        <w:t xml:space="preserve">Erittäin pettynyt..totesi, että se oli lautapeli, joten ajattelin, että se oli kuin tavallinen trivia, jonka saat puoleen hintaan.. mutta se on vain korttipakka, jossa on kuutio. tunnen itseni petetyksi.</w:t>
      </w:r>
    </w:p>
    <w:p>
      <w:r>
        <w:rPr>
          <w:b/>
        </w:rPr>
        <w:t xml:space="preserve">Tulos</w:t>
      </w:r>
    </w:p>
    <w:p>
      <w:r>
        <w:t xml:space="preserve">Erittäin pettynyt... totesi, että se oli lautapeli niin ...</w:t>
      </w:r>
    </w:p>
    <w:p>
      <w:r>
        <w:rPr>
          <w:b/>
        </w:rPr>
        <w:t xml:space="preserve">Esimerkki 8.4391</w:t>
      </w:r>
    </w:p>
    <w:p>
      <w:r>
        <w:t xml:space="preserve">Nipuissa oli epämiellyttävä haju, kun sain ne ensimmäisen kerran. Ensimmäisellä viikolla karva oli hieno, vaikka sitä irtosi paljon. Olen nyt melkein 3 viikkoa mukana, ja hiukset ovat hieman jäykät, mutta eivät liian pahasti, ja irtoamista on edelleen paljon, eivätkä ne edes näytä irtonaiselta aallokolta. Se näyttää minusta enemmänkin vartalon aallokolta . En tilaisi tätä hiusta uudestaan, mutta ehkä sinun kokemuksesi voi olla parempi kuin minun.</w:t>
      </w:r>
    </w:p>
    <w:p>
      <w:r>
        <w:rPr>
          <w:b/>
        </w:rPr>
        <w:t xml:space="preserve">Tulos</w:t>
      </w:r>
    </w:p>
    <w:p>
      <w:r>
        <w:t xml:space="preserve">Ensimmäisellä viikolla hiukset olivat hienot, vaikka irtoamista olikin paljon.</w:t>
      </w:r>
    </w:p>
    <w:p>
      <w:r>
        <w:rPr>
          <w:b/>
        </w:rPr>
        <w:t xml:space="preserve">Esimerkki 8.4392</w:t>
      </w:r>
    </w:p>
    <w:p>
      <w:r>
        <w:t xml:space="preserve">Tilasin tämän alun perin lahjaksi miehelleni, mutta se saapui rikkinäisenä. Lähetin sen takaisin ja tilasin tilalle saman tuotteen. Se saapui rikki täsmälleen samasta kohdasta kuin ensimmäinenkin! Olin hyvin pettynyt ja ärsyyntynyt, koska tuhlasin aikaa sen vaihtamiseen vain saadakseni toisen viallisen tuotteen.</w:t>
      </w:r>
    </w:p>
    <w:p>
      <w:r>
        <w:rPr>
          <w:b/>
        </w:rPr>
        <w:t xml:space="preserve">Tulos</w:t>
      </w:r>
    </w:p>
    <w:p>
      <w:r>
        <w:t xml:space="preserve">Olisi mukava tuote, jos se ei saapuisi rikkinäisenä!</w:t>
      </w:r>
    </w:p>
    <w:p>
      <w:r>
        <w:rPr>
          <w:b/>
        </w:rPr>
        <w:t xml:space="preserve">Esimerkki 8.4393</w:t>
      </w:r>
    </w:p>
    <w:p>
      <w:r>
        <w:t xml:space="preserve">Vaikka olen kokeillut muita saman tuotemerkin tuotteita, mutta tämä tuote on erittäin heikkolaatuinen... Yksi liittimistä murtui, kun yritin kiinnittää sitä hehkulamppuun... Joten päädyin vain yhteen liittimeen.</w:t>
      </w:r>
    </w:p>
    <w:p>
      <w:r>
        <w:rPr>
          <w:b/>
        </w:rPr>
        <w:t xml:space="preserve">Tulos</w:t>
      </w:r>
    </w:p>
    <w:p>
      <w:r>
        <w:t xml:space="preserve">Vaikka olen kokeillut muita saman merkin tuotteita ...</w:t>
      </w:r>
    </w:p>
    <w:p>
      <w:r>
        <w:rPr>
          <w:b/>
        </w:rPr>
        <w:t xml:space="preserve">Esimerkki 8.4394</w:t>
      </w:r>
    </w:p>
    <w:p>
      <w:r>
        <w:t xml:space="preserve">Halusin harmaan korin, sain mustan, vaikka ilmoitin ostoskorissa haluavani harmaan.</w:t>
      </w:r>
    </w:p>
    <w:p>
      <w:r>
        <w:rPr>
          <w:b/>
        </w:rPr>
        <w:t xml:space="preserve">Tulos</w:t>
      </w:r>
    </w:p>
    <w:p>
      <w:r>
        <w:t xml:space="preserve">Kori ei ole harmaa, vaan musta. Otin yhteyttä myyjään, mutta en saanut vastausta.</w:t>
      </w:r>
    </w:p>
    <w:p>
      <w:r>
        <w:rPr>
          <w:b/>
        </w:rPr>
        <w:t xml:space="preserve">Esimerkki 8.4395</w:t>
      </w:r>
    </w:p>
    <w:p>
      <w:r>
        <w:t xml:space="preserve">Olisi ollut hienoa, jos kaikki osat olisivat saapuneet. Tarvitsin kaikki 12 ja minulle lähetettiin vain 10 sormusta ja 11 helmeä.</w:t>
      </w:r>
    </w:p>
    <w:p>
      <w:r>
        <w:rPr>
          <w:b/>
        </w:rPr>
        <w:t xml:space="preserve">Tulos</w:t>
      </w:r>
    </w:p>
    <w:p>
      <w:r>
        <w:t xml:space="preserve">Tilaa enemmän kuin tarvitset tai tulet pettymään.</w:t>
      </w:r>
    </w:p>
    <w:p>
      <w:r>
        <w:rPr>
          <w:b/>
        </w:rPr>
        <w:t xml:space="preserve">Esimerkki 8.4396</w:t>
      </w:r>
    </w:p>
    <w:p>
      <w:r>
        <w:t xml:space="preserve">Aiemmat arviot tämän teen heikentyneestä laadusta vaikuttivat hieman vanhentuneilta, joten otin riskin ja tilasin tämän ennen suosikkini olleen irtoteeni. Olisi pitänyt kuunnella muita ostajia. Tämä irtotee on nyt pilkottuja paloja ja kantoja - ei parempaa kuin teepussin laatu - siinä missä se ennen oli korkealaatuisia teelehtiä. Myös maku on vähemmän miellyttävä.</w:t>
      </w:r>
    </w:p>
    <w:p>
      <w:r>
        <w:rPr>
          <w:b/>
        </w:rPr>
        <w:t xml:space="preserve">Tulos</w:t>
      </w:r>
    </w:p>
    <w:p>
      <w:r>
        <w:t xml:space="preserve">Ei palautuksia! Olisi pitänyt ottaa huomioon negatiiviset arvostelut.</w:t>
      </w:r>
    </w:p>
    <w:p>
      <w:r>
        <w:rPr>
          <w:b/>
        </w:rPr>
        <w:t xml:space="preserve">Esimerkki 8.4397</w:t>
      </w:r>
    </w:p>
    <w:p>
      <w:r>
        <w:t xml:space="preserve">Sain vain yhden pullon !!! Suurta pulloa ei saatu !!!</w:t>
      </w:r>
    </w:p>
    <w:p>
      <w:r>
        <w:rPr>
          <w:b/>
        </w:rPr>
        <w:t xml:space="preserve">Tulos</w:t>
      </w:r>
    </w:p>
    <w:p>
      <w:r>
        <w:t xml:space="preserve">2,1 litraa ei saatu !!!!Puuttuu yksi pullo pullo iso pullo !</w:t>
      </w:r>
    </w:p>
    <w:p>
      <w:r>
        <w:rPr>
          <w:b/>
        </w:rPr>
        <w:t xml:space="preserve">Esimerkki 8.4398</w:t>
      </w:r>
    </w:p>
    <w:p>
      <w:r>
        <w:t xml:space="preserve">Minulla on ollut tämä valo kuorma-autossani vähän yli vuoden ajan. Se oli kirkas eikä koskaan välkkynyt. Menin tänään autooni, ja se alkoi savuta, kun avasin oven ja valo sammui. Vedin valon ulos pistorasiasta todella nopeasti ja yksi pieni siru putosi pois. En sano, että se on huono ostos minun ehkä vain puri pölyä iästä, mutta olisin odottanut jotain tällaista kestää kauemmin kuin vuoden.</w:t>
      </w:r>
    </w:p>
    <w:p>
      <w:r>
        <w:rPr>
          <w:b/>
        </w:rPr>
        <w:t xml:space="preserve">Tulos</w:t>
      </w:r>
    </w:p>
    <w:p>
      <w:r>
        <w:t xml:space="preserve">Toimi loistavasti, mutta se melkein sytytti autoni tuleen.</w:t>
      </w:r>
    </w:p>
    <w:p>
      <w:r>
        <w:rPr>
          <w:b/>
        </w:rPr>
        <w:t xml:space="preserve">Esimerkki 8.4399</w:t>
      </w:r>
    </w:p>
    <w:p>
      <w:r>
        <w:t xml:space="preserve">Tämä yritys laittoi contigo-mukin laatikkoon, eikä siinä ollut kuplamuovia, vain muki laatikon sisällä. Kaikki muut yritykset, joilta olen ostanut tuotteita, ovat käyttäneet kuplamuovia tuotteidensa suojaamiseen... Tämä yritys ei selvästikään välitä siitä, missä kunnossa heidän tuotteensa ovat, kun ne saapuvat asiakkailleen.</w:t>
      </w:r>
    </w:p>
    <w:p>
      <w:r>
        <w:rPr>
          <w:b/>
        </w:rPr>
        <w:t xml:space="preserve">Tulos</w:t>
      </w:r>
    </w:p>
    <w:p>
      <w:r>
        <w:t xml:space="preserve">Tämä yritys ei välitä siitä, missä kunnossa tavara on, kun se saapuu asiakkaalle.</w:t>
      </w:r>
    </w:p>
    <w:p>
      <w:r>
        <w:rPr>
          <w:b/>
        </w:rPr>
        <w:t xml:space="preserve">Esimerkki 8.4400</w:t>
      </w:r>
    </w:p>
    <w:p>
      <w:r>
        <w:t xml:space="preserve">Se ei auta minua nukkumaan yhtään paremmin, ja se on alkanut vuotaa hiekkaa tai mitä se sitten onkaan sängylleni.</w:t>
      </w:r>
    </w:p>
    <w:p>
      <w:r>
        <w:rPr>
          <w:b/>
        </w:rPr>
        <w:t xml:space="preserve">Tulos</w:t>
      </w:r>
    </w:p>
    <w:p>
      <w:r>
        <w:t xml:space="preserve">Se ei auta minua nukkumaan yhtään paremmin, ja se on alkanut vuotaa hiekkaa tai mitä tahansa ....</w:t>
      </w:r>
    </w:p>
    <w:p>
      <w:r>
        <w:rPr>
          <w:b/>
        </w:rPr>
        <w:t xml:space="preserve">Esimerkki 8.4401</w:t>
      </w:r>
    </w:p>
    <w:p>
      <w:r>
        <w:t xml:space="preserve">Erittäin ohuet, eivät pidä muotoaan, erittäin vaikea saada paperia sisälle.</w:t>
      </w:r>
    </w:p>
    <w:p>
      <w:r>
        <w:rPr>
          <w:b/>
        </w:rPr>
        <w:t xml:space="preserve">Tulos</w:t>
      </w:r>
    </w:p>
    <w:p>
      <w:r>
        <w:t xml:space="preserve">Huonompaa laatua kuin mitä olen ostanut Dollar Treestä.</w:t>
      </w:r>
    </w:p>
    <w:p>
      <w:r>
        <w:rPr>
          <w:b/>
        </w:rPr>
        <w:t xml:space="preserve">Esimerkki 8.4402</w:t>
      </w:r>
    </w:p>
    <w:p>
      <w:r>
        <w:t xml:space="preserve">Näytteleminen oli kohtuullista, mutta elokuva oli todella puutteellinen. Miten voitte odottaa, että 1,5 tunnin elokuvasta saadaan lähellekään 7-osaista eeposta vastaavaa tarinaa? Olen havainnut yhden johdonmukaisen asian parissa Steven Kingin kirjassa, joista on tehty elokuvia: heidän pitäisi lopettaa yrittäminen. Pitäytyä vanhanaikaisessa: ostaa hänen kirjansa ja lukea. Jos arvioisin Dark Tower -kirjasarjaa, tämä arvostelu olisi 35 tähteä; 5 jokaiselle kirjalle.</w:t>
      </w:r>
    </w:p>
    <w:p>
      <w:r>
        <w:rPr>
          <w:b/>
        </w:rPr>
        <w:t xml:space="preserve">Tulos</w:t>
      </w:r>
    </w:p>
    <w:p>
      <w:r>
        <w:t xml:space="preserve">Pysy kirjojen parissa. Näin hienosta kirjasarjasta ei voi tehdä hyvää elokuvaa.</w:t>
      </w:r>
    </w:p>
    <w:p>
      <w:r>
        <w:rPr>
          <w:b/>
        </w:rPr>
        <w:t xml:space="preserve">Esimerkki 8.4403</w:t>
      </w:r>
    </w:p>
    <w:p>
      <w:r>
        <w:t xml:space="preserve">Olen tilannut monta kappaletta samaa tuotetta, mutta tämä ei ollut minun makuuni. Tarkastan yleensä kaikki tilaamani osat varmistaakseni, että ne ovat 100-prosenttisia, mutta en tehnyt sitä tämän tuotteen kohdalla. Asensin tavalliseen tapaan vain huomatakseni, että kosketusliittimen nastat olivat oudon muotoisia. Ei näyttänyt taivutetulta tai mitään muuta vain pois. Jatkoin, ja näyttö toimi, mutta kosketusvastetta ei ollut. Kuten aiemmin todettiin, olen tilannut monta kertaa ja ollut aina tyytyväinen pakkaukseen, hintaan ja ajantasaisuuteen. Lasken tämän yhdeksi huonoksi omenaksi. Tilasin uudelleen suuremmilla toiveilla.</w:t>
      </w:r>
    </w:p>
    <w:p>
      <w:r>
        <w:rPr>
          <w:b/>
        </w:rPr>
        <w:t xml:space="preserve">Tulos</w:t>
      </w:r>
    </w:p>
    <w:p>
      <w:r>
        <w:t xml:space="preserve">Tämän iteraation ei pitäisi heijastaa muita ostoksiani.</w:t>
      </w:r>
    </w:p>
    <w:p>
      <w:r>
        <w:rPr>
          <w:b/>
        </w:rPr>
        <w:t xml:space="preserve">Esimerkki 8.4404</w:t>
      </w:r>
    </w:p>
    <w:p>
      <w:r>
        <w:t xml:space="preserve">Minulla on ollut tämä kotelo vuoden ajan ja musta kumiosa alkoi irrota sivusta, jossa ylös- ja alas-painikkeet ovat. Olen yrittänyt koota sitä takaisin, mutta se ei suostu pysymään paikallaan. Likaa pääsee sinne. En olisi ikinä uskonut, että minun pitäisi ostaa uusi kotelo iPhoneeni. OtterBox kestää yleensä pidempään kuin iPhone. Olen hyvin pettynyt. Olen aina ostanut OtterBoxeja iPhonelleni, mutta ehkä on aika löytää uusi merkki. Yritän ottaa yhteyttä suoraan OtterBoxiin.</w:t>
      </w:r>
    </w:p>
    <w:p>
      <w:r>
        <w:rPr>
          <w:b/>
        </w:rPr>
        <w:t xml:space="preserve">Tulos</w:t>
      </w:r>
    </w:p>
    <w:p>
      <w:r>
        <w:t xml:space="preserve">Olen hyvin pettynyt. Olen aina ostanut OtterBoxes minun iPhone ...</w:t>
      </w:r>
    </w:p>
    <w:p>
      <w:r>
        <w:rPr>
          <w:b/>
        </w:rPr>
        <w:t xml:space="preserve">Esimerkki 8.4405</w:t>
      </w:r>
    </w:p>
    <w:p>
      <w:r>
        <w:t xml:space="preserve">Ei suora korvaaja. Sähkökontaktit ovat erilaiset, eikä niitä voi kytkeä ja pelata. Ei apua valmistajalta. Joitakin apuja jakelijalta, mutta sinun on oltava sähköasentaja ymmärtääksesi ohjeet.</w:t>
      </w:r>
    </w:p>
    <w:p>
      <w:r>
        <w:rPr>
          <w:b/>
        </w:rPr>
        <w:t xml:space="preserve">Tulos</w:t>
      </w:r>
    </w:p>
    <w:p>
      <w:r>
        <w:t xml:space="preserve">Ei suora korvaaja. Sähkökontaktit ovat erilaiset ...</w:t>
      </w:r>
    </w:p>
    <w:p>
      <w:r>
        <w:rPr>
          <w:b/>
        </w:rPr>
        <w:t xml:space="preserve">Esimerkki 8.4406</w:t>
      </w:r>
    </w:p>
    <w:p>
      <w:r>
        <w:t xml:space="preserve">LUULIN, ETTÄ SE OLI KOVAA MUOVIA SE OLI RAHAN TUHLAUSTA</w:t>
      </w:r>
    </w:p>
    <w:p>
      <w:r>
        <w:rPr>
          <w:b/>
        </w:rPr>
        <w:t xml:space="preserve">Tulos</w:t>
      </w:r>
    </w:p>
    <w:p>
      <w:r>
        <w:t xml:space="preserve">SEN PEHMEÄ KUMI....EI AUTA PITÄMÄÄN KYNÄÄ VAKAANA.</w:t>
      </w:r>
    </w:p>
    <w:p>
      <w:r>
        <w:rPr>
          <w:b/>
        </w:rPr>
        <w:t xml:space="preserve">Esimerkki 8.4407</w:t>
      </w:r>
    </w:p>
    <w:p>
      <w:r>
        <w:t xml:space="preserve">Omistan vuoden 2011 Honda Pilotin. Tämä osa mainostettiin Acuralle (yhteensopiva Hondan kanssa). Nopea ja helppo vaihtaa...kaikki sanottu ja tehty alle 10 minuutissa. Säästin 150,00 helposti verrattuna paikallisiin varaosaliikkeisiin. Asennuksen jälkeen ovet lukkiutuvat nyt automaattisesti 30 sekunnin kuluttua ja kaikki ikkunat ja kuutamokatos sulkeutuvat (voi muuttaa "Keyless-asetuksia" niin, että ne toimivat 30, 60 tai 90 sekunnin kuluttua). Opin kantapään kautta... ota avaimet pois autosta (pysäköity kaukana maaseudulla). Ennen saattoi jättää ikkunat raolleen. Vaikka kaukosäätimellä lukituksen avaaminen, kuljettajan oven avaaminen pysyy lukitsemattomana, 30 sekuntia ja lukitus uudelleen (ikkunat nousevat ylös). Tiesin, että voi olla riski, mutta kuljettajan puolen ikkunan kytkin toimii!!! Se hajosi, joten syy korjauksiin.</w:t>
      </w:r>
    </w:p>
    <w:p>
      <w:r>
        <w:rPr>
          <w:b/>
        </w:rPr>
        <w:t xml:space="preserve">Tulos</w:t>
      </w:r>
    </w:p>
    <w:p>
      <w:r>
        <w:t xml:space="preserve">Hyvä hinta, helppo vaihtaa, mutta tiedoksi Honda-väelle...</w:t>
      </w:r>
    </w:p>
    <w:p>
      <w:r>
        <w:rPr>
          <w:b/>
        </w:rPr>
        <w:t xml:space="preserve">Esimerkki 8.4408</w:t>
      </w:r>
    </w:p>
    <w:p>
      <w:r>
        <w:t xml:space="preserve">Magneetti ei ole tarpeeksi vahva pitämään puhelinta. Kääntökahva ei pysy paikallaan ja liikkuu puhelimen painon mukana, jos ajat hieman aggressiivisemmin kuin mummosi. Langaton lataus on heikkotehoinen eikä pysy puhelimen purkautumisnopeuden mukana, kun GPS-suunta on käynnissä.</w:t>
      </w:r>
    </w:p>
    <w:p>
      <w:r>
        <w:rPr>
          <w:b/>
        </w:rPr>
        <w:t xml:space="preserve">Tulos</w:t>
      </w:r>
    </w:p>
    <w:p>
      <w:r>
        <w:t xml:space="preserve">Magneetti ei ole tarpeeksi vahva pitämään puhelinta ...</w:t>
      </w:r>
    </w:p>
    <w:p>
      <w:r>
        <w:rPr>
          <w:b/>
        </w:rPr>
        <w:t xml:space="preserve">Esimerkki 8.4409</w:t>
      </w:r>
    </w:p>
    <w:p>
      <w:r>
        <w:t xml:space="preserve">Tuote vaikuttaa tukevalta ja helppokäyttöiseltä, mutta toimitus kestää jopa 2 viikkoa. Kun vihdoin sain sen ja aloin rakentaa, yksi metallirunko oli taipunut kolmesta kohdasta, enkä voinut jatkaa rakentamista. Soitin Keterille ja minulle kerrottiin, että korvaaminen kestää 8-10 viikkoa. Ainoat vaihtoehdot olivat odottaa tai palauttaa se palautusta varten, sitten tilata uudelleen, mikä sitten vaatisi toisen 2 viikon odotuksen lähettämistä ja sormet ristissä, ettei minulla ole ongelmia uudelleen. Tuotteen uudelleen pakkaaminen ja palauttaminen on tuskallista.</w:t>
      </w:r>
    </w:p>
    <w:p>
      <w:r>
        <w:rPr>
          <w:b/>
        </w:rPr>
        <w:t xml:space="preserve">Tulos</w:t>
      </w:r>
    </w:p>
    <w:p>
      <w:r>
        <w:t xml:space="preserve">Vaikea käsitellä valmistajan kanssa, jos jokin on vialla.</w:t>
      </w:r>
    </w:p>
    <w:p>
      <w:r>
        <w:rPr>
          <w:b/>
        </w:rPr>
        <w:t xml:space="preserve">Esimerkki 8.4410</w:t>
      </w:r>
    </w:p>
    <w:p>
      <w:r>
        <w:t xml:space="preserve">Luulin sen olevan kova kotelo, mutta se ei olekaan.</w:t>
      </w:r>
    </w:p>
    <w:p>
      <w:r>
        <w:rPr>
          <w:b/>
        </w:rPr>
        <w:t xml:space="preserve">Tulos</w:t>
      </w:r>
    </w:p>
    <w:p>
      <w:r>
        <w:t xml:space="preserve">luulin, että tämä oli kova kotelo, mutta se ei ole pehmeä. Lisäksi se tuskin mahtuu iPhonelleni, siinä on ehdottomasti liikkumavaraa.</w:t>
      </w:r>
    </w:p>
    <w:p>
      <w:r>
        <w:rPr>
          <w:b/>
        </w:rPr>
        <w:t xml:space="preserve">Esimerkki 8.4411</w:t>
      </w:r>
    </w:p>
    <w:p>
      <w:r>
        <w:t xml:space="preserve">2 alkaa, koska minulla ei ole minkäänlaista käsitystä siitä, mistä tässä hypessä on kyse. Ehkä sain väärennöksen? Ihoa kiristävä?- ei, kiilto?- ei mitään, intensiivisesti kosteuttava?- ei enempää kuin mikään muu voide. Tuoksu on miellyttävä, mutta muistuttaa Bath and Body Worksin voidetta. Ei voi perustella hintaa, kun otetaan huomioon, että tämä ei ole mitään etäisesti erityistä. Odotin paljon enemmän tuotekuvauksen ja arvostelujen perusteella. Taas on mahdollista, että olen saattanut saada väärennetyn tuotteen....En kai koskaan saa tietää. Joka tapauksessa, aion palauttaa tämän amazonille.</w:t>
      </w:r>
    </w:p>
    <w:p>
      <w:r>
        <w:rPr>
          <w:b/>
        </w:rPr>
        <w:t xml:space="preserve">Tulos</w:t>
      </w:r>
    </w:p>
    <w:p>
      <w:r>
        <w:t xml:space="preserve">Ei vastannut hypeä/mahdollisesti väärennetty tuote?</w:t>
      </w:r>
    </w:p>
    <w:p>
      <w:r>
        <w:rPr>
          <w:b/>
        </w:rPr>
        <w:t xml:space="preserve">Esimerkki 8.4412</w:t>
      </w:r>
    </w:p>
    <w:p>
      <w:r>
        <w:t xml:space="preserve">Ive oli se muutaman viikon nyt ja se toimi hyvin untill se meni ulos satunnaisesti vain viettää rahaa ja saada hyvä yksi</w:t>
      </w:r>
    </w:p>
    <w:p>
      <w:r>
        <w:rPr>
          <w:b/>
        </w:rPr>
        <w:t xml:space="preserve">Tulos</w:t>
      </w:r>
    </w:p>
    <w:p>
      <w:r>
        <w:t xml:space="preserve">... oli se muutaman viikon nyt ja se toimi hyvin, kunnes se meni ulos satunnaisesti vain viettää rahaa ....</w:t>
      </w:r>
    </w:p>
    <w:p>
      <w:r>
        <w:rPr>
          <w:b/>
        </w:rPr>
        <w:t xml:space="preserve">Esimerkki 8.4413</w:t>
      </w:r>
    </w:p>
    <w:p>
      <w:r>
        <w:t xml:space="preserve">Kuuntele arvosteluja, halvalla tehty, läpinäkyvä, ja yläosa on erittäin pieni ja sinun täytyy vetää hihoista....jatka etsimistä.</w:t>
      </w:r>
    </w:p>
    <w:p>
      <w:r>
        <w:rPr>
          <w:b/>
        </w:rPr>
        <w:t xml:space="preserve">Tulos</w:t>
      </w:r>
    </w:p>
    <w:p>
      <w:r>
        <w:t xml:space="preserve">ja yläosa on erittäin pieni, ja sitä pitää vetää koko ajan ...</w:t>
      </w:r>
    </w:p>
    <w:p>
      <w:r>
        <w:rPr>
          <w:b/>
        </w:rPr>
        <w:t xml:space="preserve">Esimerkki 8.4414</w:t>
      </w:r>
    </w:p>
    <w:p>
      <w:r>
        <w:t xml:space="preserve">Nämä siveltimet eivät olleet niin hyviä käytin perussivellintä ja se ei toiminut kokeilin tuuletusharjaa ja se ei poiminut mitään tuotetta luomiväriharjat olivat hyviä, mutta harjan karvat putosivat pois tämä on ensimmäinen tuotteeni, jota en suosittele.</w:t>
      </w:r>
    </w:p>
    <w:p>
      <w:r>
        <w:rPr>
          <w:b/>
        </w:rPr>
        <w:t xml:space="preserve">Tulos</w:t>
      </w:r>
    </w:p>
    <w:p>
      <w:r>
        <w:t xml:space="preserve">Nämä siveltimet eivät olleet niin hyviä, että käytin perussivellintä, eikä se toiminut ...</w:t>
      </w:r>
    </w:p>
    <w:p>
      <w:r>
        <w:rPr>
          <w:b/>
        </w:rPr>
        <w:t xml:space="preserve">Esimerkki 8.4415</w:t>
      </w:r>
    </w:p>
    <w:p>
      <w:r>
        <w:t xml:space="preserve">Ei imarteleva. Ei mekon vika. Mielestäni tämä näyttäisi upealta vain jollekin SUPER laihalle.</w:t>
      </w:r>
    </w:p>
    <w:p>
      <w:r>
        <w:rPr>
          <w:b/>
        </w:rPr>
        <w:t xml:space="preserve">Tulos</w:t>
      </w:r>
    </w:p>
    <w:p>
      <w:r>
        <w:t xml:space="preserve">Mielestäni tämä näyttäisi upealta vain jollekin SUPER laihalle.</w:t>
      </w:r>
    </w:p>
    <w:p>
      <w:r>
        <w:rPr>
          <w:b/>
        </w:rPr>
        <w:t xml:space="preserve">Esimerkki 8.4416</w:t>
      </w:r>
    </w:p>
    <w:p>
      <w:r>
        <w:t xml:space="preserve">Se on söpö kori, mutta hyvin pieni, en tajunnut, että se oli niin pieni. Lisäksi minulla on ollut vain vähän aikaa ja metalli on taipunut. Kun kori hajoaa kokonaan, hankin toisen, mutta en enää tätä.</w:t>
      </w:r>
    </w:p>
    <w:p>
      <w:r>
        <w:rPr>
          <w:b/>
        </w:rPr>
        <w:t xml:space="preserve">Tulos</w:t>
      </w:r>
    </w:p>
    <w:p>
      <w:r>
        <w:t xml:space="preserve">Se on söpö kori, mutta hyvin pieni en tajunnut ....</w:t>
      </w:r>
    </w:p>
    <w:p>
      <w:r>
        <w:rPr>
          <w:b/>
        </w:rPr>
        <w:t xml:space="preserve">Esimerkki 8.4417</w:t>
      </w:r>
    </w:p>
    <w:p>
      <w:r>
        <w:t xml:space="preserve">Yläosa on hyvin hauras ja halkeili pian sen saapumisen jälkeen, eivätkä linnut koskaan ottaneet sitä vastaan. Lankaverkko ja astian pohja ovat liian kaukana toisistaan, jotta niiden nokat eivät yltäisi pohjaan.</w:t>
      </w:r>
    </w:p>
    <w:p>
      <w:r>
        <w:rPr>
          <w:b/>
        </w:rPr>
        <w:t xml:space="preserve">Tulos</w:t>
      </w:r>
    </w:p>
    <w:p>
      <w:r>
        <w:t xml:space="preserve">Yläosa on hyvin hauras ja halkeili pian sen saapumisen jälkeen ....</w:t>
      </w:r>
    </w:p>
    <w:p>
      <w:r>
        <w:rPr>
          <w:b/>
        </w:rPr>
        <w:t xml:space="preserve">Esimerkki 8.4418</w:t>
      </w:r>
    </w:p>
    <w:p>
      <w:r>
        <w:t xml:space="preserve">Ostin tämän tyttärelleni. Se oli kallis, mutta idea vaikutti hyvältä. Valitettavasti hän ei pystynyt hengittämään sen kanssa, ja minun oli lainattava joltakulta vanha naamari, jotta hän voisi snorklata sinä päivänä, kun vein hänet ja hänen ystävänsä ulos hänen syntymäpäivänsä kunniaksi.</w:t>
      </w:r>
    </w:p>
    <w:p>
      <w:r>
        <w:rPr>
          <w:b/>
        </w:rPr>
        <w:t xml:space="preserve">Tulos</w:t>
      </w:r>
    </w:p>
    <w:p>
      <w:r>
        <w:t xml:space="preserve">Se oli kallis, mutta idea vaikutti hyvältä. Valitettavasti hän ei voinut hengittää sen kanssa ja ...</w:t>
      </w:r>
    </w:p>
    <w:p>
      <w:r>
        <w:rPr>
          <w:b/>
        </w:rPr>
        <w:t xml:space="preserve">Esimerkki 8.4419</w:t>
      </w:r>
    </w:p>
    <w:p>
      <w:r>
        <w:t xml:space="preserve">En voi sanoa, etten pidä siitä, koska itse asiassa rakastan sitä, en voi edes käyttää sitä, koska se oli vaurioitunut, kun se saapui tänne, joten odotan vain myyjän vastausta. Koot ovat totta sopivia, joten tilaa vain tavallinen koko, se ei ole liian pieni tai liian suuri niiden koko on täydellisesti mitoitettu. sen lämmin, erittäin pehmeä sisävuori ja erittäin mukava. Ainoa ongelma minulle oli vahinko, jonka voin korjata, mutta se maksaa minulle, ja odottaminen sen saamiseksi kesti reilusti yli kuukauden, joten en todellakaan halua odottaa palautusta, osta aika, jonka saan sen, se on kesäaika.</w:t>
      </w:r>
    </w:p>
    <w:p>
      <w:r>
        <w:rPr>
          <w:b/>
        </w:rPr>
        <w:t xml:space="preserve">Tulos</w:t>
      </w:r>
    </w:p>
    <w:p>
      <w:r>
        <w:t xml:space="preserve">En voi sanoa, etten pidä siitä, koska itse asiassa rakastan sitä.</w:t>
      </w:r>
    </w:p>
    <w:p>
      <w:r>
        <w:rPr>
          <w:b/>
        </w:rPr>
        <w:t xml:space="preserve">Esimerkki 8.4420</w:t>
      </w:r>
    </w:p>
    <w:p>
      <w:r>
        <w:t xml:space="preserve">Se on superkihara, joten pulla on todella pieni ja tiukka. Se olisi nätti nuorelle tyttärelleni balettia tai jotain varten, mutta en tunne oloani kootuksi siinä. Olen tyytymätön myös väriin...se on aika paljon vaaleampi kuin amazonissa ja edes kamerani ei poimi voisävyjä, joten sitä on vaikea kuvailla :( Se ei sovi hiusteni väriin ollenkaan. Tiedän, että tällaiset jutut ovat Swing and a miss, mutta minulla oli suuret toiveet ja vertasin sitä jopa nykyisen hiuslisäkkeeni väriin. Jälleen kerran amazonissa ja jopa kuvassani täällä, väri näyttää tummemmalta, mikä sopisi, mutta se on tummaa butterscotchia. (Tavallaan sain sen näkymään toisessa kuvassa...molemmat kuvat ovat samaa hiuslisäkettä). Varsinaisen tuotteen laatu tuntuu mukavalta, eikä tekohius ole kiiltävää synteettistä... mutta kaiken kaikkiaan se on minulta peukku alaspäin.</w:t>
      </w:r>
    </w:p>
    <w:p>
      <w:r>
        <w:rPr>
          <w:b/>
        </w:rPr>
        <w:t xml:space="preserve">Tulos</w:t>
      </w:r>
    </w:p>
    <w:p>
      <w:r>
        <w:t xml:space="preserve">Liian tiukasti kiharrettu ja väri ei vastaa kuvaa.</w:t>
      </w:r>
    </w:p>
    <w:p>
      <w:r>
        <w:rPr>
          <w:b/>
        </w:rPr>
        <w:t xml:space="preserve">Esimerkki 8.4421</w:t>
      </w:r>
    </w:p>
    <w:p>
      <w:r>
        <w:t xml:space="preserve">Et halua sitä, jos haluat huoletonta automaattista kastelua. Liian monimutkaista tehdä halvalla.</w:t>
      </w:r>
    </w:p>
    <w:p>
      <w:r>
        <w:rPr>
          <w:b/>
        </w:rPr>
        <w:t xml:space="preserve">Tulos</w:t>
      </w:r>
    </w:p>
    <w:p>
      <w:r>
        <w:t xml:space="preserve">Kuten muutkin sanoivat. Kokeilin 3:aa niistä 1 ei toiminut. Laitoin ne takaisin pussiin, lisää roinaa varastoon...</w:t>
      </w:r>
    </w:p>
    <w:p>
      <w:r>
        <w:rPr>
          <w:b/>
        </w:rPr>
        <w:t xml:space="preserve">Esimerkki 8.4422</w:t>
      </w:r>
    </w:p>
    <w:p>
      <w:r>
        <w:t xml:space="preserve">yritin palauttaa tuotteen, mutta minulle ei ole myönnetty palautuslappua. portti ei toimi kotonani millään oviaukolla ja olen väsynyt yrittämään selvittää sitä. Näyttää siltä, että se on mitattu uudemman mallin asuntojen vakio-ovien avautumisella ja oveni mitat poikkeavat siitä, mikä on asetettu tälle portille. Se vaikuttaa mukavalta tuotteelta, mutta se ei toimi kotonani.</w:t>
      </w:r>
    </w:p>
    <w:p>
      <w:r>
        <w:rPr>
          <w:b/>
        </w:rPr>
        <w:t xml:space="preserve">Tulos</w:t>
      </w:r>
    </w:p>
    <w:p>
      <w:r>
        <w:t xml:space="preserve">Se vaikuttaa mukavalta tuotteelta, mutta se ei toimi ....</w:t>
      </w:r>
    </w:p>
    <w:p>
      <w:r>
        <w:rPr>
          <w:b/>
        </w:rPr>
        <w:t xml:space="preserve">Esimerkki 8.4423</w:t>
      </w:r>
    </w:p>
    <w:p>
      <w:r>
        <w:t xml:space="preserve">Hyvää laatua, mutta ei yhtä maukasta kuin muut lajikkeet.</w:t>
      </w:r>
    </w:p>
    <w:p>
      <w:r>
        <w:rPr>
          <w:b/>
        </w:rPr>
        <w:t xml:space="preserve">Tulos</w:t>
      </w:r>
    </w:p>
    <w:p>
      <w:r>
        <w:t xml:space="preserve">Hyvää laatua, mutta ei yhtä maukasta kuin muut lajikkeet.</w:t>
      </w:r>
    </w:p>
    <w:p>
      <w:r>
        <w:rPr>
          <w:b/>
        </w:rPr>
        <w:t xml:space="preserve">Esimerkki 8.4424</w:t>
      </w:r>
    </w:p>
    <w:p>
      <w:r>
        <w:t xml:space="preserve">Tämä salkku on painava. Koko salkku vinkuu ja venähtää oman painonsa alla, kun sitä kannetaan kahvasta kiinni, niin kuin odottaa kannettavan salkkua, jossa on vain kahva. Teknisesti se on laajennettavissa, mutta se tapahtuu irrottamalla joustava sisäpuolella oleva sivu. Taitokset ovat tavallaan tiellä pitämässä sisällä 11x17-kokoisia esineitä. Ja koska sivusäleikkö on kotelon alaosassa, sinun on jollakin tavalla kasattava kaikki roskasi ja nostettava sitten vanne ylös, jotta se voidaan lukita kanteen. Nimellinen leveys sisällä on hiukan yli 17 tuumaa, mutta saranat rajoittavat leveyden 16 1/4 tuumaan. Voit siis säilyttää kokonaisia arkkeja vain alareunassa (jossa räystäs ja napit työntyvät ulos).</w:t>
      </w:r>
    </w:p>
    <w:p>
      <w:r>
        <w:rPr>
          <w:b/>
        </w:rPr>
        <w:t xml:space="preserve">Tulos</w:t>
      </w:r>
    </w:p>
    <w:p>
      <w:r>
        <w:t xml:space="preserve">Raskas ja muovinen. Luultavasti suunnilleen sitä, mitä voi odottaa halvalta salkulta.</w:t>
      </w:r>
    </w:p>
    <w:p>
      <w:r>
        <w:rPr>
          <w:b/>
        </w:rPr>
        <w:t xml:space="preserve">Esimerkki 8.4425</w:t>
      </w:r>
    </w:p>
    <w:p>
      <w:r>
        <w:t xml:space="preserve">Väärä koko lähetetty. Pettynyt siihen, että palautus/vaihto on lähes yhtä kallista kuin uuden sarjan ostaminen! Olen tilannut 100 sarjan ja ajattelin peruuttaa ja etsiä toisen lähteen.</w:t>
      </w:r>
    </w:p>
    <w:p>
      <w:r>
        <w:rPr>
          <w:b/>
        </w:rPr>
        <w:t xml:space="preserve">Tulos</w:t>
      </w:r>
    </w:p>
    <w:p>
      <w:r>
        <w:t xml:space="preserve">Tuote oli hieno - väärä koko - liian kallista palauttaa/vaihtaa.</w:t>
      </w:r>
    </w:p>
    <w:p>
      <w:r>
        <w:rPr>
          <w:b/>
        </w:rPr>
        <w:t xml:space="preserve">Esimerkki 8.4426</w:t>
      </w:r>
    </w:p>
    <w:p>
      <w:r>
        <w:t xml:space="preserve">Tuote ei kiristä tarpeeksi pitääkseen puhelimen tasossa, kun se on asennettu tuuletusaukkoon, puhelin on maahan päin, GPS:ää on vaikea nähdä, kun se on lattialle päin.</w:t>
      </w:r>
    </w:p>
    <w:p>
      <w:r>
        <w:rPr>
          <w:b/>
        </w:rPr>
        <w:t xml:space="preserve">Tulos</w:t>
      </w:r>
    </w:p>
    <w:p>
      <w:r>
        <w:t xml:space="preserve">Tuote ei kiristä tarpeeksi pitääkseen puhelimen tasaisena ...</w:t>
      </w:r>
    </w:p>
    <w:p>
      <w:r>
        <w:rPr>
          <w:b/>
        </w:rPr>
        <w:t xml:space="preserve">Esimerkki 8.4427</w:t>
      </w:r>
    </w:p>
    <w:p>
      <w:r>
        <w:t xml:space="preserve">Minulla on ollut tämä tuote vain 5 kuukautta ja olen käsitellyt sitä täysin huolellisesti - en ole koskaan laittanut sitä astianpesukoneeseen, en ole koskaan puhdistanut kovilla tai hankaavilla saippuoilla tai vaatteilla, kuten teräsvillalla, enkä ole koskaan käyttänyt astioita, mutta silti pannun pohja kuoriutuu useista kohdista ja pahenee joka käyttökerralla. Näin ei saisi koskaan tapahtua tämän kaliiperin tai hinnan pannulla. Erittäin pettynyt.</w:t>
      </w:r>
    </w:p>
    <w:p>
      <w:r>
        <w:rPr>
          <w:b/>
        </w:rPr>
        <w:t xml:space="preserve">Tulos</w:t>
      </w:r>
    </w:p>
    <w:p>
      <w:r>
        <w:t xml:space="preserve">pannun pohja kuoriutuu useista kohdista ja pahenee joka käyttökerralla.</w:t>
      </w:r>
    </w:p>
    <w:p>
      <w:r>
        <w:rPr>
          <w:b/>
        </w:rPr>
        <w:t xml:space="preserve">Esimerkki 8.4428</w:t>
      </w:r>
    </w:p>
    <w:p>
      <w:r>
        <w:t xml:space="preserve">Jotain on muuttunut näiden tekstuurissa. Tai minulla on huono sarja. Kahva on melkein liukkaampi kuin tehtaan kahva.</w:t>
      </w:r>
    </w:p>
    <w:p>
      <w:r>
        <w:rPr>
          <w:b/>
        </w:rPr>
        <w:t xml:space="preserve">Tulos</w:t>
      </w:r>
    </w:p>
    <w:p>
      <w:r>
        <w:t xml:space="preserve">Ehkä minulla on huono setti, olen käyttänyt Talonia muutaman kerran ja rakastanut sitä.</w:t>
      </w:r>
    </w:p>
    <w:p>
      <w:r>
        <w:rPr>
          <w:b/>
        </w:rPr>
        <w:t xml:space="preserve">Esimerkki 8.4429</w:t>
      </w:r>
    </w:p>
    <w:p>
      <w:r>
        <w:t xml:space="preserve">Päivitetty arvostelu: Ensimmäiset kaksi kertaa tilasin nämä, ja ne olivat loistavia. Tikut kestivät useita päiviä. Viime kerralla pakkaus oli erilainen, ammattimaisempi. Mutta tikut olivat punaisia ja haisivat savulle. Nämä tikut eivät kestäneet kahta tuntia. Tämä on paljon rahaa herkusta, joka kestää vain lyhyen aikaa. En osta näitä enää uudestaan. Alkuperäinen arvostelu: Nämä ovat hyviä herkkuja koville pureskelijoille. Molemmat koirani pystyvät syömään 12" rawhidea yhdellä kertaa. Nämä kestävät useita päiviä. Ne ovat kovia ja raskaita. Kun ne putoavat puulattialle, kuulet sen varmasti.</w:t>
      </w:r>
    </w:p>
    <w:p>
      <w:r>
        <w:rPr>
          <w:b/>
        </w:rPr>
        <w:t xml:space="preserve">Tulos</w:t>
      </w:r>
    </w:p>
    <w:p>
      <w:r>
        <w:t xml:space="preserve">Olen tilannut näitä kolme kertaa. Kaksi ensimmäistä kolmen luun tilausta olivat hyviä.</w:t>
      </w:r>
    </w:p>
    <w:p>
      <w:r>
        <w:rPr>
          <w:b/>
        </w:rPr>
        <w:t xml:space="preserve">Esimerkki 8.4430</w:t>
      </w:r>
    </w:p>
    <w:p>
      <w:r>
        <w:t xml:space="preserve">Erittäin hyödyllistä tietoa, mutta painossa on käytetty erittäin halpaa paperia, ja kirja on sisältä mustavalkoinen (oudosti pestyllä vaaleanpunaisella ja valkoisella paperilla) ilman valokuvia ja hyvin pienellä fontilla. Tekstiä on liikaa ja interaktiivista sisältöä liian vähän, jotta nuorempi lapsi pysyisi kiinnostuneena. Se on sääli, sillä sisältämä tieto olisi voitu sisällyttää ihanaan laadukkaaseen kirjaan hevosia rakastaville tytöille. En lahjoittaisi tätä enää kenellekään.</w:t>
      </w:r>
    </w:p>
    <w:p>
      <w:r>
        <w:rPr>
          <w:b/>
        </w:rPr>
        <w:t xml:space="preserve">Tulos</w:t>
      </w:r>
    </w:p>
    <w:p>
      <w:r>
        <w:t xml:space="preserve">Liian paljon tekstiä, huonolaatuinen painatus, ei nuoremmille lapsille.</w:t>
      </w:r>
    </w:p>
    <w:p>
      <w:r>
        <w:rPr>
          <w:b/>
        </w:rPr>
        <w:t xml:space="preserve">Esimerkki 8.4431</w:t>
      </w:r>
    </w:p>
    <w:p>
      <w:r>
        <w:t xml:space="preserve">Käytän kokoa 0g ja nämä ovat varmasti pieniä, koska ne melkein roikkuvat, kun laitan ne sisään... todella suuri pettymys, koska ne ovat hyvin kauniita, ehkä ostaa seuraavan koon idk</w:t>
      </w:r>
    </w:p>
    <w:p>
      <w:r>
        <w:rPr>
          <w:b/>
        </w:rPr>
        <w:t xml:space="preserve">Tulos</w:t>
      </w:r>
    </w:p>
    <w:p>
      <w:r>
        <w:t xml:space="preserve">todella suuri pettymys, koska ne ovat erittäin kauniita ehkä ostaa seuraavan ...</w:t>
      </w:r>
    </w:p>
    <w:p>
      <w:r>
        <w:rPr>
          <w:b/>
        </w:rPr>
        <w:t xml:space="preserve">Esimerkki 8.4432</w:t>
      </w:r>
    </w:p>
    <w:p>
      <w:r>
        <w:t xml:space="preserve">Tukkeutui kesken taistelun ja joutui panttivangiksi. Kaksi tähteä vain kahdesta maalipallosta, jotka tulivat ulos spinneristä.</w:t>
      </w:r>
    </w:p>
    <w:p>
      <w:r>
        <w:rPr>
          <w:b/>
        </w:rPr>
        <w:t xml:space="preserve">Tulos</w:t>
      </w:r>
    </w:p>
    <w:p>
      <w:r>
        <w:t xml:space="preserve">Tukkeutui kesken taistelun ja joutui ...</w:t>
      </w:r>
    </w:p>
    <w:p>
      <w:r>
        <w:rPr>
          <w:b/>
        </w:rPr>
        <w:t xml:space="preserve">Esimerkki 8.4433</w:t>
      </w:r>
    </w:p>
    <w:p>
      <w:r>
        <w:t xml:space="preserve">Ostin sen, jotta voisin harjata sitä samalla kun silittelen sitä. Se ei oikein toimi sillä tavalla, koska en saa nuppuja sen turkkiin, jotta saisin todella hiukset irti. Se on myös aika iso pienille käsilleni, joten se tekee siitä haastavampaa saada hyvä kosketus turkin irtokarvoihin.</w:t>
      </w:r>
    </w:p>
    <w:p>
      <w:r>
        <w:rPr>
          <w:b/>
        </w:rPr>
        <w:t xml:space="preserve">Tulos</w:t>
      </w:r>
    </w:p>
    <w:p>
      <w:r>
        <w:t xml:space="preserve">Ei toimi parhaiten pitkäkarvaiselle kissalleni.</w:t>
      </w:r>
    </w:p>
    <w:p>
      <w:r>
        <w:rPr>
          <w:b/>
        </w:rPr>
        <w:t xml:space="preserve">Esimerkki 8.4434</w:t>
      </w:r>
    </w:p>
    <w:p>
      <w:r>
        <w:t xml:space="preserve">ei tarpeeksi hyvä tiiviste kaikille hedelmille tai vihanneksille, jotta voidaan säilyttää vielä yksi keittiöväline.</w:t>
      </w:r>
    </w:p>
    <w:p>
      <w:r>
        <w:rPr>
          <w:b/>
        </w:rPr>
        <w:t xml:space="preserve">Tulos</w:t>
      </w:r>
    </w:p>
    <w:p>
      <w:r>
        <w:t xml:space="preserve">Pidän enemmän kovamuovisista säilytysastioista; ne näyttävät varsinaiselta ruoka-aineelta ja niihin mahtuu erikokoisia ja -muotoisia ruokia.</w:t>
      </w:r>
    </w:p>
    <w:p>
      <w:r>
        <w:rPr>
          <w:b/>
        </w:rPr>
        <w:t xml:space="preserve">Esimerkki 8.4435</w:t>
      </w:r>
    </w:p>
    <w:p>
      <w:r>
        <w:t xml:space="preserve">Näiden laitteiden laatu on hirveä siihen nähden, kuinka kalliita ne ovat. Ne rikkoutuvat jatkuvasti. Tämä on neljäs 2-sarjani, ja minun on pakko saada ne, koska Rocksmith on edelleen helposti paras siinä, mitä se tekee, ja pelaan sitä edelleen nykyäänkin, eikä tälle kaapelille ole vaihtoehtoja.</w:t>
      </w:r>
    </w:p>
    <w:p>
      <w:r>
        <w:rPr>
          <w:b/>
        </w:rPr>
        <w:t xml:space="preserve">Tulos</w:t>
      </w:r>
    </w:p>
    <w:p>
      <w:r>
        <w:t xml:space="preserve">Rakennuksen laatu on kauhea siihen nähden, kuinka kalliita ne ovat.</w:t>
      </w:r>
    </w:p>
    <w:p>
      <w:r>
        <w:rPr>
          <w:b/>
        </w:rPr>
        <w:t xml:space="preserve">Esimerkki 8.4436</w:t>
      </w:r>
    </w:p>
    <w:p>
      <w:r>
        <w:t xml:space="preserve">Alkoi haalistua, ja jouduin paikkaamaan sitä sähköteipillä. Ei osta uudelleen. Valmistuksen on oltava parempaa. Ehkä sitä on nyt parannettu, koska ostin tämän 4 vuotta sitten. Alkoi haalistua noin 3. vuoden aikana.</w:t>
      </w:r>
    </w:p>
    <w:p>
      <w:r>
        <w:rPr>
          <w:b/>
        </w:rPr>
        <w:t xml:space="preserve">Tulos</w:t>
      </w:r>
    </w:p>
    <w:p>
      <w:r>
        <w:t xml:space="preserve">Varmista, että saat tukevan, lue Amazonin arvostelut ennen ostamista.</w:t>
      </w:r>
    </w:p>
    <w:p>
      <w:r>
        <w:rPr>
          <w:b/>
        </w:rPr>
        <w:t xml:space="preserve">Esimerkki 8.4437</w:t>
      </w:r>
    </w:p>
    <w:p>
      <w:r>
        <w:t xml:space="preserve">Saat sen, mistä maksat!!!! Rakastin näiden korvakorujen ulkonäköä sellaisena kuin ne on esitetty, mutta ne kääntyvät paljon aikaa ja näet selän, ei niin kaunis. Matkustin Niin Amerikkaan häihin, kun otin ne laatikosta ne olivat rikki, luojan kiitos poikaystävälläni oli kaksi tuntia aikaa yrittää korjata ne ja hän teki sen. Päätin käyttää niitä uudelleen, kun palasimme takaisin valtioihin ja päivän loppuun mennessä ne olivat jälleen hajonneet.</w:t>
      </w:r>
    </w:p>
    <w:p>
      <w:r>
        <w:rPr>
          <w:b/>
        </w:rPr>
        <w:t xml:space="preserve">Tulos</w:t>
      </w:r>
    </w:p>
    <w:p>
      <w:r>
        <w:t xml:space="preserve">Rakastin näiden korvakorujen ulkoasua, koska ne näkyvät ...</w:t>
      </w:r>
    </w:p>
    <w:p>
      <w:r>
        <w:rPr>
          <w:b/>
        </w:rPr>
        <w:t xml:space="preserve">Esimerkki 8.4438</w:t>
      </w:r>
    </w:p>
    <w:p>
      <w:r>
        <w:t xml:space="preserve">Rakennuksen laatu on melko tukeva, mutta kuvasta saa sen käsityksen, että saa oranssin värisen suolalampun. Saamani lamppu oli luonnonvalkoinen ja siksi liian kirkas. Jouduin ostamaan oranssin hehkulampun kompensoidakseni tämän. Oranssi hehkulamppu tekee siitä vähemmän kirkkaan, mutta se ei näytä luonnolliselta Himalajan suolan väriltä. Toivon, että saamani tuote olisi vastannut kuvia.</w:t>
      </w:r>
    </w:p>
    <w:p>
      <w:r>
        <w:rPr>
          <w:b/>
        </w:rPr>
        <w:t xml:space="preserve">Tulos</w:t>
      </w:r>
    </w:p>
    <w:p>
      <w:r>
        <w:t xml:space="preserve">Ei kuten kuvassa: Väri ei ollut oranssi, ei vaaleanpunainen, vaan luonnonvalkoinen.</w:t>
      </w:r>
    </w:p>
    <w:p>
      <w:r>
        <w:rPr>
          <w:b/>
        </w:rPr>
        <w:t xml:space="preserve">Esimerkki 8.4439</w:t>
      </w:r>
    </w:p>
    <w:p>
      <w:r>
        <w:t xml:space="preserve">Erittäin epäluotettava Minulla oli se vain lyhyen aikaa ja se toimi ajoittain. EN SUOSITTELE TÄTÄ TUOTETTA.</w:t>
      </w:r>
    </w:p>
    <w:p>
      <w:r>
        <w:rPr>
          <w:b/>
        </w:rPr>
        <w:t xml:space="preserve">Tulos</w:t>
      </w:r>
    </w:p>
    <w:p>
      <w:r>
        <w:t xml:space="preserve">Erittäin epäluotettava Minulla oli se vain lyhyen aikaa ja ....</w:t>
      </w:r>
    </w:p>
    <w:p>
      <w:r>
        <w:rPr>
          <w:b/>
        </w:rPr>
        <w:t xml:space="preserve">Esimerkki 8.4440</w:t>
      </w:r>
    </w:p>
    <w:p>
      <w:r>
        <w:t xml:space="preserve">Kiinnittimet eivät pidä pieniä tai keskikokoisia kehyslistoja, vain suuret sopivat, mutta kiinnittimet on todella tehty pitämään suuria listoja.</w:t>
      </w:r>
    </w:p>
    <w:p>
      <w:r>
        <w:rPr>
          <w:b/>
        </w:rPr>
        <w:t xml:space="preserve">Tulos</w:t>
      </w:r>
    </w:p>
    <w:p>
      <w:r>
        <w:t xml:space="preserve">Käytä hieman enemmän rahaa ja hanki jotain, joka toimii.</w:t>
      </w:r>
    </w:p>
    <w:p>
      <w:r>
        <w:rPr>
          <w:b/>
        </w:rPr>
        <w:t xml:space="preserve">Esimerkki 8.4441</w:t>
      </w:r>
    </w:p>
    <w:p>
      <w:r>
        <w:t xml:space="preserve">Ostin tämän kalastustarvikepakkauksen, mutta en kuitenkaan tajunnut, kuinka pieni pakkaus on. En pysty käyttämään sitä ja pidän sen varastossa.</w:t>
      </w:r>
    </w:p>
    <w:p>
      <w:r>
        <w:rPr>
          <w:b/>
        </w:rPr>
        <w:t xml:space="preserve">Tulos</w:t>
      </w:r>
    </w:p>
    <w:p>
      <w:r>
        <w:t xml:space="preserve">Ostin thos kalastustarvikepakkauksen, mutta tein ....</w:t>
      </w:r>
    </w:p>
    <w:p>
      <w:r>
        <w:rPr>
          <w:b/>
        </w:rPr>
        <w:t xml:space="preserve">Esimerkki 8.4442</w:t>
      </w:r>
    </w:p>
    <w:p>
      <w:r>
        <w:t xml:space="preserve">Ei peitä koko näyttöä ja se on pilvinen, poimii tahroja/sormenjälkiä ja näyttö ei poimi kosketuksiani reunoilta. Minun on painettava näyttöä, jotta toimintoni toteutuu, esimerkiksi tekstiviestejä kirjoittaessani.</w:t>
      </w:r>
    </w:p>
    <w:p>
      <w:r>
        <w:rPr>
          <w:b/>
        </w:rPr>
        <w:t xml:space="preserve">Tulos</w:t>
      </w:r>
    </w:p>
    <w:p>
      <w:r>
        <w:t xml:space="preserve">Ei peitä koko näyttöä ja se on pilvinen, poimii ...</w:t>
      </w:r>
    </w:p>
    <w:p>
      <w:r>
        <w:rPr>
          <w:b/>
        </w:rPr>
        <w:t xml:space="preserve">Esimerkki 8.4443</w:t>
      </w:r>
    </w:p>
    <w:p>
      <w:r>
        <w:t xml:space="preserve">Vatsani on sekaisin. Olen ottanut korkeamman tehon tuotteita, joten voin vain olettaa, että se on täyteaineessa.</w:t>
      </w:r>
    </w:p>
    <w:p>
      <w:r>
        <w:rPr>
          <w:b/>
        </w:rPr>
        <w:t xml:space="preserve">Tulos</w:t>
      </w:r>
    </w:p>
    <w:p>
      <w:r>
        <w:t xml:space="preserve">Vatsani on sekaisin. Olen ottanut korkeamman tehon tuotteita niin ...</w:t>
      </w:r>
    </w:p>
    <w:p>
      <w:r>
        <w:rPr>
          <w:b/>
        </w:rPr>
        <w:t xml:space="preserve">Esimerkki 8.4444</w:t>
      </w:r>
    </w:p>
    <w:p>
      <w:r>
        <w:t xml:space="preserve">Minulla on herkkä iho, ja vaikka se on ihotautilääkärin hyväksymä, se hajotti pääni. Joten annoin sen tyttärelleni.</w:t>
      </w:r>
    </w:p>
    <w:p>
      <w:r>
        <w:rPr>
          <w:b/>
        </w:rPr>
        <w:t xml:space="preserve">Tulos</w:t>
      </w:r>
    </w:p>
    <w:p>
      <w:r>
        <w:t xml:space="preserve">Minulla on herkkä iho ja vaikka se on ihotautien ...</w:t>
      </w:r>
    </w:p>
    <w:p>
      <w:r>
        <w:rPr>
          <w:b/>
        </w:rPr>
        <w:t xml:space="preserve">Esimerkki 8.4445</w:t>
      </w:r>
    </w:p>
    <w:p>
      <w:r>
        <w:t xml:space="preserve">Pidin tästä hiirestä, kunnes se kuoli. Otin sen käyttöön noin 8 kuukautta sitten, käsittelin sitä hyvin vähän ja syötin sille tavanomaista ruokavaliota tuoreilla AA-paristoilla. Suosittelen, että hiiren valinnassa käytetään vahvempaa verenperintöä, kuten minä teen nyt.</w:t>
      </w:r>
    </w:p>
    <w:p>
      <w:r>
        <w:rPr>
          <w:b/>
        </w:rPr>
        <w:t xml:space="preserve">Tulos</w:t>
      </w:r>
    </w:p>
    <w:p>
      <w:r>
        <w:t xml:space="preserve">Lyhyt elinajanodote, suosittelen lämpimämpää hiiren rotua.</w:t>
      </w:r>
    </w:p>
    <w:p>
      <w:r>
        <w:rPr>
          <w:b/>
        </w:rPr>
        <w:t xml:space="preserve">Esimerkki 8.4446</w:t>
      </w:r>
    </w:p>
    <w:p>
      <w:r>
        <w:t xml:space="preserve">No ne ovat odotettua suurempia 1 niistä oli haljennut yläosa, mutta näen, että teillä ei ole palautusoikeutta.</w:t>
      </w:r>
    </w:p>
    <w:p>
      <w:r>
        <w:rPr>
          <w:b/>
        </w:rPr>
        <w:t xml:space="preserve">Tulos</w:t>
      </w:r>
    </w:p>
    <w:p>
      <w:r>
        <w:t xml:space="preserve">No, ne ovat odotettua isompia, ja yhdellä niistä oli ...</w:t>
      </w:r>
    </w:p>
    <w:p>
      <w:r>
        <w:rPr>
          <w:b/>
        </w:rPr>
        <w:t xml:space="preserve">Esimerkki 8.4447</w:t>
      </w:r>
    </w:p>
    <w:p>
      <w:r>
        <w:t xml:space="preserve">Jos etsit halpaa sängynromppua vain siksi, että sinulla on sängynromppu, tämä tuote on OK. Mutta se näyttää todella halvalta. Helmaompeleen ompeleet on kiristetty liian tiukalle, joten se näyttää hyvin nyppyyntyneeltä, jopa ennen pesua. Kangas on myös hyvin ohutta. Olisinpa käyttänyt hieman enemmän rahaa saadakseni jotain hienompaa.</w:t>
      </w:r>
    </w:p>
    <w:p>
      <w:r>
        <w:rPr>
          <w:b/>
        </w:rPr>
        <w:t xml:space="preserve">Tulos</w:t>
      </w:r>
    </w:p>
    <w:p>
      <w:r>
        <w:t xml:space="preserve">Jos etsit halpaa sängynpeittoa vain ....</w:t>
      </w:r>
    </w:p>
    <w:p>
      <w:r>
        <w:rPr>
          <w:b/>
        </w:rPr>
        <w:t xml:space="preserve">Esimerkki 8.4448</w:t>
      </w:r>
    </w:p>
    <w:p>
      <w:r>
        <w:t xml:space="preserve">Se toimii riittävän hyvin, mutta se ei innosta minua. Ohjeet ovat painajainen, ja vaikka pakkaus oli hieno, omaani ei kuulunut kärjen irrotinta, joten sain vain tyhjän kynänpidikkeen.</w:t>
      </w:r>
    </w:p>
    <w:p>
      <w:r>
        <w:rPr>
          <w:b/>
        </w:rPr>
        <w:t xml:space="preserve">Tulos</w:t>
      </w:r>
    </w:p>
    <w:p>
      <w:r>
        <w:t xml:space="preserve">Hyvä rahalle, mutta varo epätäydellinen paketti</w:t>
      </w:r>
    </w:p>
    <w:p>
      <w:r>
        <w:rPr>
          <w:b/>
        </w:rPr>
        <w:t xml:space="preserve">Esimerkki 8.4449</w:t>
      </w:r>
    </w:p>
    <w:p>
      <w:r>
        <w:t xml:space="preserve">Ei toiminut tukkeutuneeseen viemäriimme, vaikka käytimme molemmat pullot kahdessa päivässä ja noudatimme ohjeita. Jouduimme soittamaan putkimiehelle.</w:t>
      </w:r>
    </w:p>
    <w:p>
      <w:r>
        <w:rPr>
          <w:b/>
        </w:rPr>
        <w:t xml:space="preserve">Tulos</w:t>
      </w:r>
    </w:p>
    <w:p>
      <w:r>
        <w:t xml:space="preserve">Piti soittaa putkimiehelle, koska se ei toiminut tukkeutumisellemme.</w:t>
      </w:r>
    </w:p>
    <w:p>
      <w:r>
        <w:rPr>
          <w:b/>
        </w:rPr>
        <w:t xml:space="preserve">Esimerkki 8.4450</w:t>
      </w:r>
    </w:p>
    <w:p>
      <w:r>
        <w:t xml:space="preserve">Halusin kokeilla tätä jotain erilaista, ja maku on hyvä, mutta siitä puuttuu kreatiini, joka löytyy tavallisesta esiharjoittelustani. Siinä on vihreää kahviuutetta, jonka pitäisi olla ruokahalua hillitsevä, mutta se ei kiinnosta minua.</w:t>
      </w:r>
    </w:p>
    <w:p>
      <w:r>
        <w:rPr>
          <w:b/>
        </w:rPr>
        <w:t xml:space="preserve">Tulos</w:t>
      </w:r>
    </w:p>
    <w:p>
      <w:r>
        <w:t xml:space="preserve">... kokeile tätä jotain erilaista ja maku on hyvä, mutta siitä puuttuu kreatiini, jota löytyy ...</w:t>
      </w:r>
    </w:p>
    <w:p>
      <w:r>
        <w:rPr>
          <w:b/>
        </w:rPr>
        <w:t xml:space="preserve">Esimerkki 8.4451</w:t>
      </w:r>
    </w:p>
    <w:p>
      <w:r>
        <w:t xml:space="preserve">Pidän tästä korukaapista/peilistä paljon, mutta olen pettynyt siihen, etten voi upottaa sitä seinään ja silti lukita sitä. Säilytin sen ja siirsin sen mukanani, joten palautusikkunani on nyt ylittynyt. Lukko on sivulla aivan kaapin sivun keskellä, joten se ei toimi, kun se upotetaan seinään. Siinä ei ole mukavia reunuksia, jotta se voitaisiin ripustaa huoneeseen tai kylpyhuoneeseen, mutta se toimisi kaapissa tai jossakin paikassa, jota useimmat ihmiset eivät näe.</w:t>
      </w:r>
    </w:p>
    <w:p>
      <w:r>
        <w:rPr>
          <w:b/>
        </w:rPr>
        <w:t xml:space="preserve">Tulos</w:t>
      </w:r>
    </w:p>
    <w:p>
      <w:r>
        <w:t xml:space="preserve">Tätä kaappia EI VOI upottaa seinään ja silti lukita.</w:t>
      </w:r>
    </w:p>
    <w:p>
      <w:r>
        <w:rPr>
          <w:b/>
        </w:rPr>
        <w:t xml:space="preserve">Esimerkki 8.4452</w:t>
      </w:r>
    </w:p>
    <w:p>
      <w:r>
        <w:t xml:space="preserve">tämä on upea paletti sisältämiensä värien monipuolisuuden suhteen. Halusin värejä merenneito- ja lohikäärmeasuun. luomivärit ovat ihania. ongelma on puuterien koostumus. vaaleat värit ovat tuskin havaittavissa silmäluomella. ja tummat värit ovat kokkareisia, ja kun hinkkaat värien oikeaa levittämistä silmäluomelle, et huomaa, kuinka värit satavat poskillesi. ja sitten kun silmät on saatu näyttämään kunnollisilta, joudut kamppailemaan akva- tai laivastonsävyisten tai violettien luomivärien kanssa, jotka ovat ympäri kasvojasi. Olisi pitänyt vain mennä apteekkiin ja ostaa Revlonilta tai Lorealilta pienempi paletti jokaista pukua varten. Annan nämä pois niin pian kuin mahdollista. Nämä ovat "ei".</w:t>
      </w:r>
    </w:p>
    <w:p>
      <w:r>
        <w:rPr>
          <w:b/>
        </w:rPr>
        <w:t xml:space="preserve">Tulos</w:t>
      </w:r>
    </w:p>
    <w:p>
      <w:r>
        <w:t xml:space="preserve">Täydellinen, jos rakastat luomiväriä poskillasi ja muualla kasvoillasi.</w:t>
      </w:r>
    </w:p>
    <w:p>
      <w:r>
        <w:rPr>
          <w:b/>
        </w:rPr>
        <w:t xml:space="preserve">Esimerkki 8.4453</w:t>
      </w:r>
    </w:p>
    <w:p>
      <w:r>
        <w:t xml:space="preserve">Vaikea käyttää säätimien koon vuoksi, ja toiston äänenvoimakkuus on lähes olematon ilman kuulokkeita. En myöskään pysty määrittelemään, missä on alku ja missä loppu tämän hemmetin vehkeen kanssa.</w:t>
      </w:r>
    </w:p>
    <w:p>
      <w:r>
        <w:rPr>
          <w:b/>
        </w:rPr>
        <w:t xml:space="preserve">Tulos</w:t>
      </w:r>
    </w:p>
    <w:p>
      <w:r>
        <w:t xml:space="preserve">Ei minulle, tai sinulle, jos aiot kuunnella toistoa ilman kuulokkeita.</w:t>
      </w:r>
    </w:p>
    <w:p>
      <w:r>
        <w:rPr>
          <w:b/>
        </w:rPr>
        <w:t xml:space="preserve">Esimerkki 8.4454</w:t>
      </w:r>
    </w:p>
    <w:p>
      <w:r>
        <w:t xml:space="preserve">En ole tyytyväinen väriin Vihreä ei ollut mitä kuva näytti verkossa ja se ei sovi minun Yeti? Hinta oli hyvä jollekin joka halusi tuon värin ja oli oli isompi kuin 20oz. Annoin sen ystävälle. En aio ostaa niitä enää.</w:t>
      </w:r>
    </w:p>
    <w:p>
      <w:r>
        <w:rPr>
          <w:b/>
        </w:rPr>
        <w:t xml:space="preserve">Tulos</w:t>
      </w:r>
    </w:p>
    <w:p>
      <w:r>
        <w:t xml:space="preserve">En ole tyytyväinen väriin vihreä ei ollut mitä ....</w:t>
      </w:r>
    </w:p>
    <w:p>
      <w:r>
        <w:rPr>
          <w:b/>
        </w:rPr>
        <w:t xml:space="preserve">Esimerkki 8.4455</w:t>
      </w:r>
    </w:p>
    <w:p>
      <w:r>
        <w:t xml:space="preserve">Fiksu idea. Ei ohjeita siitä, miten koira opetetaan käyttämään sitä. Ohjeet sen kokoamisesta olivat kuvissa, ei sanoja. Se toimi ok tämän yksinkertaisen tuotteen kohdalla, mutta yleisesti ottaen en voi hyväksyä sitä. Näyttää siltä, että useimmissa tuotteissa on nykyään minimaalinen määrä ohjeita, mutta niissä on 3-5 kieltä. Haluaisin nähdä perusteellisemmat ohjeet ja mahdollisuuden saada ne halutessani myös muilla kielillä.</w:t>
      </w:r>
    </w:p>
    <w:p>
      <w:r>
        <w:rPr>
          <w:b/>
        </w:rPr>
        <w:t xml:space="preserve">Tulos</w:t>
      </w:r>
    </w:p>
    <w:p>
      <w:r>
        <w:t xml:space="preserve">Haluaisin nähdä perusteellisemmat ohjeet ja mahdollisuuden ....</w:t>
      </w:r>
    </w:p>
    <w:p>
      <w:r>
        <w:rPr>
          <w:b/>
        </w:rPr>
        <w:t xml:space="preserve">Esimerkki 8.4456</w:t>
      </w:r>
    </w:p>
    <w:p>
      <w:r>
        <w:t xml:space="preserve">Sisätaskun vetoketju irtosi kiskoistaan. Vetoketju ei ole itsekorjautuva. Sisätaskusta tuli käyttökelvoton. Muu osa laukusta on kunnossa. En osta uudelleen.</w:t>
      </w:r>
    </w:p>
    <w:p>
      <w:r>
        <w:rPr>
          <w:b/>
        </w:rPr>
        <w:t xml:space="preserve">Tulos</w:t>
      </w:r>
    </w:p>
    <w:p>
      <w:r>
        <w:t xml:space="preserve">Sisätaskun vetoketju irtosi kiskoistaan alle 7 päivän kohtalaisen käytön jälkeen!</w:t>
      </w:r>
    </w:p>
    <w:p>
      <w:r>
        <w:rPr>
          <w:b/>
        </w:rPr>
        <w:t xml:space="preserve">Esimerkki 8.4457</w:t>
      </w:r>
    </w:p>
    <w:p>
      <w:r>
        <w:t xml:space="preserve">Tilasimme 2 tällaista upeaa yksisarvista tyttäremme syntymäpäiväjuhliin vain huomataksemme, että toisessa niistä oli useita reikiä. Yritimme paikata sitä, mutta tuloksetta.</w:t>
      </w:r>
    </w:p>
    <w:p>
      <w:r>
        <w:rPr>
          <w:b/>
        </w:rPr>
        <w:t xml:space="preserve">Tulos</w:t>
      </w:r>
    </w:p>
    <w:p>
      <w:r>
        <w:t xml:space="preserve">Tilasimme 2 näistä upeista yksisarvisista tyttäremme ....</w:t>
      </w:r>
    </w:p>
    <w:p>
      <w:r>
        <w:rPr>
          <w:b/>
        </w:rPr>
        <w:t xml:space="preserve">Esimerkki 8.4458</w:t>
      </w:r>
    </w:p>
    <w:p>
      <w:r>
        <w:t xml:space="preserve">Aivan liian pieni näytölle! Se suojaa näytön etupuolta, mutta näyttää siltä kuin se ei kuuluisi sinne.</w:t>
      </w:r>
    </w:p>
    <w:p>
      <w:r>
        <w:rPr>
          <w:b/>
        </w:rPr>
        <w:t xml:space="preserve">Tulos</w:t>
      </w:r>
    </w:p>
    <w:p>
      <w:r>
        <w:t xml:space="preserve">Se suojaa näytön etupuolta, mutta näyttää siltä, että se ei kuulu siihen.</w:t>
      </w:r>
    </w:p>
    <w:p>
      <w:r>
        <w:rPr>
          <w:b/>
        </w:rPr>
        <w:t xml:space="preserve">Esimerkki 8.4459</w:t>
      </w:r>
    </w:p>
    <w:p>
      <w:r>
        <w:t xml:space="preserve">Ei tyytyväinen laatuun, raskas kappale, mutta ei mahdollisuutta liu'uttaa/vetää eteen päin pojan poistamiseksi. Muuten ok.</w:t>
      </w:r>
    </w:p>
    <w:p>
      <w:r>
        <w:rPr>
          <w:b/>
        </w:rPr>
        <w:t xml:space="preserve">Tulos</w:t>
      </w:r>
    </w:p>
    <w:p>
      <w:r>
        <w:t xml:space="preserve">Ei ole tyytyväinen laatuun, raskas kappale, mutta ei mahdollisuutta liu'uttaa/vetää eteen päin.</w:t>
      </w:r>
    </w:p>
    <w:p>
      <w:r>
        <w:rPr>
          <w:b/>
        </w:rPr>
        <w:t xml:space="preserve">Esimerkki 8.4460</w:t>
      </w:r>
    </w:p>
    <w:p>
      <w:r>
        <w:t xml:space="preserve">Pussin pakastaminen on plussaa, mutta lounaspussi on vaikea puhdistaa, koska sitä ei voi avata kokonaan.</w:t>
      </w:r>
    </w:p>
    <w:p>
      <w:r>
        <w:rPr>
          <w:b/>
        </w:rPr>
        <w:t xml:space="preserve">Tulos</w:t>
      </w:r>
    </w:p>
    <w:p>
      <w:r>
        <w:t xml:space="preserve">Vetoketju ei avaudu kokonaan, joten sisäpuolta on vaikea puhdistaa kunnolla.</w:t>
      </w:r>
    </w:p>
    <w:p>
      <w:r>
        <w:rPr>
          <w:b/>
        </w:rPr>
        <w:t xml:space="preserve">Esimerkki 8.4461</w:t>
      </w:r>
    </w:p>
    <w:p>
      <w:r>
        <w:t xml:space="preserve">Sisäpuolta on erittäin vaikea puhdistaa, koska käteni ei mahdu sinne. Lisäksi lasi halkeili ja rikkoutui 6 kuukauden säännöllisen käytön jälkeen. En tiennyt, että näin paksu lasi voi murtua. En pudottanut sitä tai mitään.</w:t>
      </w:r>
    </w:p>
    <w:p>
      <w:r>
        <w:rPr>
          <w:b/>
        </w:rPr>
        <w:t xml:space="preserve">Tulos</w:t>
      </w:r>
    </w:p>
    <w:p>
      <w:r>
        <w:t xml:space="preserve">Erittäin vaikea puhdistaa sisäpuolta, koska käteni ei ....</w:t>
      </w:r>
    </w:p>
    <w:p>
      <w:r>
        <w:rPr>
          <w:b/>
        </w:rPr>
        <w:t xml:space="preserve">Esimerkki 8.4462</w:t>
      </w:r>
    </w:p>
    <w:p>
      <w:r>
        <w:t xml:space="preserve">Sain juuri pakettini ja olin erittäin innoissani, mutta huomasin, että se oli vaurioitunut saapuessani. Laatikko on melko painava, joten luulin, että tämä olisi kestävä kissankuusi, mutta ei kai sittenkään.</w:t>
      </w:r>
    </w:p>
    <w:p>
      <w:r>
        <w:rPr>
          <w:b/>
        </w:rPr>
        <w:t xml:space="preserve">Tulos</w:t>
      </w:r>
    </w:p>
    <w:p>
      <w:r>
        <w:t xml:space="preserve">Sain juuri pakettini ja olin erittäin innoissani, mutta huomasin, että se oli vahingoittunut ...</w:t>
      </w:r>
    </w:p>
    <w:p>
      <w:r>
        <w:rPr>
          <w:b/>
        </w:rPr>
        <w:t xml:space="preserve">Esimerkki 8.4463</w:t>
      </w:r>
    </w:p>
    <w:p>
      <w:r>
        <w:t xml:space="preserve">Kuten joidenkin muiden arvostelukuvien mukaan, erittäin kevyen satunnaisen käytön jälkeen (ehkä 5 viikonloppua) etukulmat ovat kuluneet läpi. Sääli, sillä ne todella siistivät portaita ja näyttävät hyvältä.</w:t>
      </w:r>
    </w:p>
    <w:p>
      <w:r>
        <w:rPr>
          <w:b/>
        </w:rPr>
        <w:t xml:space="preserve">Tulos</w:t>
      </w:r>
    </w:p>
    <w:p>
      <w:r>
        <w:t xml:space="preserve">Sääli, sillä ne todella siistivät portaita ja näyttävät hyvältä.</w:t>
      </w:r>
    </w:p>
    <w:p>
      <w:r>
        <w:rPr>
          <w:b/>
        </w:rPr>
        <w:t xml:space="preserve">Esimerkki 8.4464</w:t>
      </w:r>
    </w:p>
    <w:p>
      <w:r>
        <w:t xml:space="preserve">Ei kovin voimakas. Sekoittaa nesteet hyvin, mutta kaikki kovemmat, kuten banaanit, mansikat tai persikat, jäävät jumiin.</w:t>
      </w:r>
    </w:p>
    <w:p>
      <w:r>
        <w:rPr>
          <w:b/>
        </w:rPr>
        <w:t xml:space="preserve">Tulos</w:t>
      </w:r>
    </w:p>
    <w:p>
      <w:r>
        <w:t xml:space="preserve">Sekoittaa hyvin nesteitä, mutta mitään kovempaa, kuten banaaneja, mansikoita tai persikoita, ei voi sekoittaa.</w:t>
      </w:r>
    </w:p>
    <w:p>
      <w:r>
        <w:rPr>
          <w:b/>
        </w:rPr>
        <w:t xml:space="preserve">Esimerkki 8.4465</w:t>
      </w:r>
    </w:p>
    <w:p>
      <w:r>
        <w:t xml:space="preserve">Ei niin realistisen näköinen kuin ajattelin, pohjimmiltaan valettu sementti. Se on kuitenkin vankka ja vähemmän hauras. Mutta ei ollut toivomaani vaikutusta.</w:t>
      </w:r>
    </w:p>
    <w:p>
      <w:r>
        <w:rPr>
          <w:b/>
        </w:rPr>
        <w:t xml:space="preserve">Tulos</w:t>
      </w:r>
    </w:p>
    <w:p>
      <w:r>
        <w:t xml:space="preserve">Ei niin realistisen näköinen kuin luulin sen olevan ...</w:t>
      </w:r>
    </w:p>
    <w:p>
      <w:r>
        <w:rPr>
          <w:b/>
        </w:rPr>
        <w:t xml:space="preserve">Esimerkki 8.4466</w:t>
      </w:r>
    </w:p>
    <w:p>
      <w:r>
        <w:t xml:space="preserve">Tämä tuntuu hyvältä ohjaimessa, mutta minulla on pari ongelmaa sen kanssa. Ensinnäkään et saa paristoja ulos ohjaimesta ilman, että irrotat tämän laitteen ohjaimen etuosasta. Minun on vaihdettava paristot joka päivä, ja tämä on todella hankalaa. Toiseksi... A,B,X,Y nappuloiden ympärillä oleva alue ei enää erotu niin pitkälle, että niitä voisi työntää sisään tämän ohjaimen suojuksen kanssa. Jos olisin nähnyt muut tuotteet ensin, en olisi tilannut tätä. Joissain muissa tuotteissa on leikkaus kasvopainikkeiden kohdalla, jotta voit tuntea ne normaalisti. Tämä tuote menee aivan näiden painikkeiden päälle, joten peukalo ei voi tuntea niitä yhtä hyvin.</w:t>
      </w:r>
    </w:p>
    <w:p>
      <w:r>
        <w:rPr>
          <w:b/>
        </w:rPr>
        <w:t xml:space="preserve">Tulos</w:t>
      </w:r>
    </w:p>
    <w:p>
      <w:r>
        <w:t xml:space="preserve">Valitse eri merkki tai malli, jonka akun voi irrottaa irrottamatta kantta!</w:t>
      </w:r>
    </w:p>
    <w:p>
      <w:r>
        <w:rPr>
          <w:b/>
        </w:rPr>
        <w:t xml:space="preserve">Esimerkki 8.4467</w:t>
      </w:r>
    </w:p>
    <w:p>
      <w:r>
        <w:t xml:space="preserve">Ostin tämän siskoni huoneeseen ja hän oli todella innoissaan saadessaan sen. Vastaanotettuaan sen kaukosäädin on täysin viallinen eikä sillä ole mitään tarkoitusta, itse asiassa se ei toimi lainkaan. Tuntuu kuin se olisi lelu. Valot voi sammuttaa ja sytyttää vain kytkemällä ne pois ja seinään. Valonauhat ovat niin harvassa. Minun olisi pitänyt ostaa neljä pakettia, jotta se näyttäisi kuvassa esitetyn kaltaiselta. Todella epärehellinen &amp; ei osta uudelleen.</w:t>
      </w:r>
    </w:p>
    <w:p>
      <w:r>
        <w:rPr>
          <w:b/>
        </w:rPr>
        <w:t xml:space="preserve">Tulos</w:t>
      </w:r>
    </w:p>
    <w:p>
      <w:r>
        <w:t xml:space="preserve">Ei näytä lainkaan samalta kuin kuvassa &amp; kaukosäädin ei toimi lainkaan</w:t>
      </w:r>
    </w:p>
    <w:p>
      <w:r>
        <w:rPr>
          <w:b/>
        </w:rPr>
        <w:t xml:space="preserve">Esimerkki 8.4468</w:t>
      </w:r>
    </w:p>
    <w:p>
      <w:r>
        <w:t xml:space="preserve">Äänenlaatu on huono. Suoraan sanottuna. Mutta ne toimivat, ja ne ovat mukavat. Saat sen, mistä maksat.</w:t>
      </w:r>
    </w:p>
    <w:p>
      <w:r>
        <w:rPr>
          <w:b/>
        </w:rPr>
        <w:t xml:space="preserve">Tulos</w:t>
      </w:r>
    </w:p>
    <w:p>
      <w:r>
        <w:t xml:space="preserve">Äänenlaatu on huono. Suoraan sanottuna. Mutta ne toimivat, ja ne ovat mukavat.</w:t>
      </w:r>
    </w:p>
    <w:p>
      <w:r>
        <w:rPr>
          <w:b/>
        </w:rPr>
        <w:t xml:space="preserve">Esimerkki 8.4469</w:t>
      </w:r>
    </w:p>
    <w:p>
      <w:r>
        <w:t xml:space="preserve">Olin hyvin innoissani tästä, kunnes tajusin, että se on aivan liian pieni siihen määrään, joka minun täytyy jauhaa.</w:t>
      </w:r>
    </w:p>
    <w:p>
      <w:r>
        <w:rPr>
          <w:b/>
        </w:rPr>
        <w:t xml:space="preserve">Tulos</w:t>
      </w:r>
    </w:p>
    <w:p>
      <w:r>
        <w:t xml:space="preserve">Olin hyvin innoissani tästä, kunnes sain sen ymmärtämään ...</w:t>
      </w:r>
    </w:p>
    <w:p>
      <w:r>
        <w:rPr>
          <w:b/>
        </w:rPr>
        <w:t xml:space="preserve">Esimerkki 8.4470</w:t>
      </w:r>
    </w:p>
    <w:p>
      <w:r>
        <w:t xml:space="preserve">Heidän kolmikkonsa työskentelyssä yhdessä oli jotain pysäyttämätöntä ... Sama juttu Robinin soolomusiikin kanssa (epäsointuista, vääränlaista ja epävireistä) ...</w:t>
      </w:r>
    </w:p>
    <w:p>
      <w:r>
        <w:rPr>
          <w:b/>
        </w:rPr>
        <w:t xml:space="preserve">Tulos</w:t>
      </w:r>
    </w:p>
    <w:p>
      <w:r>
        <w:t xml:space="preserve">Not Cutting It ... Ehkä se johtuu siitä, etten pidä heavy metallista tai diskordantista melusta ??????? ...</w:t>
      </w:r>
    </w:p>
    <w:p>
      <w:r>
        <w:rPr>
          <w:b/>
        </w:rPr>
        <w:t xml:space="preserve">Esimerkki 8.4471</w:t>
      </w:r>
    </w:p>
    <w:p>
      <w:r>
        <w:t xml:space="preserve">Palautimme valaisimen, koska halusimme lasikannen muovikannen sijaan. Valaisin on hieno, mutta se ei vain ole sitä, mitä halusimme kylpyhuoneeseen.</w:t>
      </w:r>
    </w:p>
    <w:p>
      <w:r>
        <w:rPr>
          <w:b/>
        </w:rPr>
        <w:t xml:space="preserve">Tulos</w:t>
      </w:r>
    </w:p>
    <w:p>
      <w:r>
        <w:t xml:space="preserve">Valo on hyvä, mutta se ei vain ole sitä, mitä haluamme ...</w:t>
      </w:r>
    </w:p>
    <w:p>
      <w:r>
        <w:rPr>
          <w:b/>
        </w:rPr>
        <w:t xml:space="preserve">Esimerkki 8.4472</w:t>
      </w:r>
    </w:p>
    <w:p>
      <w:r>
        <w:t xml:space="preserve">Osat eivät ole halpoja, mutta toimivuus on erittäin heikko. Se ei yksinkertaisesti tee tarpeeksi. Ei nosta kannettavaa tarpeeksi korkealle tai tunnu turvalliselta, kun se pitää sitä. Palautti sen joustavuudesta huolimatta.</w:t>
      </w:r>
    </w:p>
    <w:p>
      <w:r>
        <w:rPr>
          <w:b/>
        </w:rPr>
        <w:t xml:space="preserve">Tulos</w:t>
      </w:r>
    </w:p>
    <w:p>
      <w:r>
        <w:t xml:space="preserve">mutta toimivuus on hyvin heikko. Se ei yksinkertaisesti tee tarpeeksi</w:t>
      </w:r>
    </w:p>
    <w:p>
      <w:r>
        <w:rPr>
          <w:b/>
        </w:rPr>
        <w:t xml:space="preserve">Esimerkki 8.4473</w:t>
      </w:r>
    </w:p>
    <w:p>
      <w:r>
        <w:t xml:space="preserve">Kaiuttimen akun kesto on hyvin lyhyt, eikä se myöskään ole kovin äänekäs. Puhumattakaan siitä, että bluetooth-ohjeet ovat sekavat, ja sen käyttämä ääni on vaikeasti ymmärrettävä.</w:t>
      </w:r>
    </w:p>
    <w:p>
      <w:r>
        <w:rPr>
          <w:b/>
        </w:rPr>
        <w:t xml:space="preserve">Tulos</w:t>
      </w:r>
    </w:p>
    <w:p>
      <w:r>
        <w:t xml:space="preserve">Kaiuttimen akun kesto on hyvin lyhyt, ja ....</w:t>
      </w:r>
    </w:p>
    <w:p>
      <w:r>
        <w:rPr>
          <w:b/>
        </w:rPr>
        <w:t xml:space="preserve">Esimerkki 8.4474</w:t>
      </w:r>
    </w:p>
    <w:p>
      <w:r>
        <w:t xml:space="preserve">Liian monta mainosta.</w:t>
      </w:r>
    </w:p>
    <w:p>
      <w:r>
        <w:rPr>
          <w:b/>
        </w:rPr>
        <w:t xml:space="preserve">Tulos</w:t>
      </w:r>
    </w:p>
    <w:p>
      <w:r>
        <w:t xml:space="preserve">Ellet maksa ylimääräistä, sinut mainostetaan kuoliaaksi.</w:t>
      </w:r>
    </w:p>
    <w:p>
      <w:r>
        <w:rPr>
          <w:b/>
        </w:rPr>
        <w:t xml:space="preserve">Esimerkki 8.4475</w:t>
      </w:r>
    </w:p>
    <w:p>
      <w:r>
        <w:t xml:space="preserve">En ole asiantuntija, ja tarvitsin yksityiskohtaista tietoa näistä kaloista. Tämän kirjan akvaario-osio oli pettymys. Se on alkeellinen, lähes lapsellinen. Kemia- ja suodatinosiot ovat yhtä lailla pettymys. Kutuaineita koskeva luku oli aivan surullinen. Nyt hyvään osaan: edustaviin valikoimiin Malawin sirkkalajeista. Vaikka yksityiskohdat olivat hieman rajalliset, on riittävästi tietoa, jotta aloittelijat voivat päättää, mitkä kalat sopivat yhteen muiden kanssa tämän vaikean lajin kanssa. Valokuvat ovat pieniä mutta hyvin tehtyjä ja riittävän hyviä tunnistamiseen. Kaiken kaikkiaan kirjoittaja olisi voinut tehdä paljon enemmän edistääkseen näiden upeiden eläinten kasvatusta ja hoitoa.</w:t>
      </w:r>
    </w:p>
    <w:p>
      <w:r>
        <w:rPr>
          <w:b/>
        </w:rPr>
        <w:t xml:space="preserve">Tulos</w:t>
      </w:r>
    </w:p>
    <w:p>
      <w:r>
        <w:t xml:space="preserve">Sopii aloittelijalle, mutta ei vakavalle harrastajalle.</w:t>
      </w:r>
    </w:p>
    <w:p>
      <w:r>
        <w:rPr>
          <w:b/>
        </w:rPr>
        <w:t xml:space="preserve">Esimerkki 8.4476</w:t>
      </w:r>
    </w:p>
    <w:p>
      <w:r>
        <w:t xml:space="preserve">Näytönsuoja itsessään tuntuu tukevalta, mutta se ei sovi hyvin näytölle. Näytönsuojan koko reunassa on melko huomattava ja näkyvä leveys, joka ei tartu itse näyttöön näytön kaarevuuden vuoksi (katso kuvat).</w:t>
      </w:r>
    </w:p>
    <w:p>
      <w:r>
        <w:rPr>
          <w:b/>
        </w:rPr>
        <w:t xml:space="preserve">Tulos</w:t>
      </w:r>
    </w:p>
    <w:p>
      <w:r>
        <w:t xml:space="preserve">Tukeva näytönsuoja, mutta ei sovi Pixel 2:een kunnolla.</w:t>
      </w:r>
    </w:p>
    <w:p>
      <w:r>
        <w:rPr>
          <w:b/>
        </w:rPr>
        <w:t xml:space="preserve">Esimerkki 8.4477</w:t>
      </w:r>
    </w:p>
    <w:p>
      <w:r>
        <w:t xml:space="preserve">Käytin tätä tuotetta selkeyttää sameaa vettä minun säiliö sen yli viikon nyt . Mutta tähän asti se on edelleen sameaa . Katso kuva. Voiko joku auttaa?</w:t>
      </w:r>
    </w:p>
    <w:p>
      <w:r>
        <w:rPr>
          <w:b/>
        </w:rPr>
        <w:t xml:space="preserve">Tulos</w:t>
      </w:r>
    </w:p>
    <w:p>
      <w:r>
        <w:t xml:space="preserve">Käytin tätä tuotetta selkeyttämään sameaa vettä ....</w:t>
      </w:r>
    </w:p>
    <w:p>
      <w:r>
        <w:rPr>
          <w:b/>
        </w:rPr>
        <w:t xml:space="preserve">Esimerkki 8.4478</w:t>
      </w:r>
    </w:p>
    <w:p>
      <w:r>
        <w:t xml:space="preserve">Se ei ole erityisen hyödyllinen vyötärölinjan peittämisessä, vaikka se näyttikin kaventavan hieman rintakehän profiilia. Hieman liian epämukava ollakseen sen arvoinen.</w:t>
      </w:r>
    </w:p>
    <w:p>
      <w:r>
        <w:rPr>
          <w:b/>
        </w:rPr>
        <w:t xml:space="preserve">Tulos</w:t>
      </w:r>
    </w:p>
    <w:p>
      <w:r>
        <w:t xml:space="preserve">Ei erityisen hyödyllinen vyötärölinjan peittämisessä, vaikka se ....</w:t>
      </w:r>
    </w:p>
    <w:p>
      <w:r>
        <w:rPr>
          <w:b/>
        </w:rPr>
        <w:t xml:space="preserve">Esimerkki 8.4479</w:t>
      </w:r>
    </w:p>
    <w:p>
      <w:r>
        <w:t xml:space="preserve">Kesti vuoden ennen kuin korvanappi irrottautui kotelosta... ne olivat täysin hyvät kuulokkeet siihen asti. pieni liima korjaa sen, mutta silti ärsyttävää.</w:t>
      </w:r>
    </w:p>
    <w:p>
      <w:r>
        <w:rPr>
          <w:b/>
        </w:rPr>
        <w:t xml:space="preserve">Tulos</w:t>
      </w:r>
    </w:p>
    <w:p>
      <w:r>
        <w:t xml:space="preserve">ne olivat täysin hyvät kuulokkeet siihen asti.</w:t>
      </w:r>
    </w:p>
    <w:p>
      <w:r>
        <w:rPr>
          <w:b/>
        </w:rPr>
        <w:t xml:space="preserve">Esimerkki 8.4480</w:t>
      </w:r>
    </w:p>
    <w:p>
      <w:r>
        <w:t xml:space="preserve">tuotetta ei koskaan tullut ensimmäisellä kerralla, mutta halusin sen todella, joten ostin sen uudelleen. Pidän koosta, se on erittäin pieni. Ammuin viisikymmentä laukausta .22 LR subsonic-ammuksia 27 metrin etäisyydeltä ja tämä kapine oli aika lailla paahtunut. Ehkä sain vääränlaisen, kuka tietää.</w:t>
      </w:r>
    </w:p>
    <w:p>
      <w:r>
        <w:rPr>
          <w:b/>
        </w:rPr>
        <w:t xml:space="preserve">Tulos</w:t>
      </w:r>
    </w:p>
    <w:p>
      <w:r>
        <w:t xml:space="preserve">Viisikymmentä laukausta .22-ammuksia söi tämän vehkeen...</w:t>
      </w:r>
    </w:p>
    <w:p>
      <w:r>
        <w:rPr>
          <w:b/>
        </w:rPr>
        <w:t xml:space="preserve">Esimerkki 8.4481</w:t>
      </w:r>
    </w:p>
    <w:p>
      <w:r>
        <w:t xml:space="preserve">Sain juuri kehykseni. Vaikuttaa melko tukevalta ja se oli helppo koota. Itse runko saapui hyvin kosmeettisesti vaurioituneena ja oli hyvin selvää, että se ei ollut uusi. Katso kuvat suoraan laatikosta. Kaikki osat olivat pahasti naarmuuntuneita ja joissakin oli lommoja, jotka näyttivät olevan vasarasta. En suosittele tätä tuotetta, ellet halua käytettyä tuotetta uuteen hintaan.</w:t>
      </w:r>
    </w:p>
    <w:p>
      <w:r>
        <w:rPr>
          <w:b/>
        </w:rPr>
        <w:t xml:space="preserve">Tulos</w:t>
      </w:r>
    </w:p>
    <w:p>
      <w:r>
        <w:t xml:space="preserve">Hyvä runko, vaikuttaa tukevalta, mutta saapui pahasti vaurioituneena.</w:t>
      </w:r>
    </w:p>
    <w:p>
      <w:r>
        <w:rPr>
          <w:b/>
        </w:rPr>
        <w:t xml:space="preserve">Esimerkki 8.4482</w:t>
      </w:r>
    </w:p>
    <w:p>
      <w:r>
        <w:t xml:space="preserve">Odotin innolla tämän tuotteen kokeilemista. Se oli kohtuuhintainen ja saapui kauniissa pakkauksessa. Kun kokeilin sitä ensimmäistä kertaa, se alkoi kuitenkin kuivuttuaan hilseillä iholtani joka paikassa, jossa hieroin kasvojani, mikä aiheutti eräänlaisen kuivan ihon/hilsettä muistuttavan ilmeen. ICK! Ajattelin, että ehkä se johtui tavasta, jolla levitin sitä, joten toisella kerralla käytin vähemmän... ja sain saman vaikutuksen. Päädyin palauttamaan tuotteen. En edes halunnut antaa sitä pois.</w:t>
      </w:r>
    </w:p>
    <w:p>
      <w:r>
        <w:rPr>
          <w:b/>
        </w:rPr>
        <w:t xml:space="preserve">Tulos</w:t>
      </w:r>
    </w:p>
    <w:p>
      <w:r>
        <w:t xml:space="preserve">Se oli kohtuuhintainen ja saapui kauniissa pakkauksessa. Kun kokeilin sitä ensimmäistä kertaa ...</w:t>
      </w:r>
    </w:p>
    <w:p>
      <w:r>
        <w:rPr>
          <w:b/>
        </w:rPr>
        <w:t xml:space="preserve">Esimerkki 8.4483</w:t>
      </w:r>
    </w:p>
    <w:p>
      <w:r>
        <w:t xml:space="preserve">Pidän tuotteesta, koska se levittyy pidemmälle kuin aiemmin käyttämäni tuote. Se lievittää hiertymiä yhdellä tai kahdella käyttökerralla.</w:t>
      </w:r>
    </w:p>
    <w:p>
      <w:r>
        <w:rPr>
          <w:b/>
        </w:rPr>
        <w:t xml:space="preserve">Tulos</w:t>
      </w:r>
    </w:p>
    <w:p>
      <w:r>
        <w:t xml:space="preserve">Pidän tuotteesta, koska se leviää pidemmälle tuotteen ...</w:t>
      </w:r>
    </w:p>
    <w:p>
      <w:r>
        <w:rPr>
          <w:b/>
        </w:rPr>
        <w:t xml:space="preserve">Esimerkki 8.4484</w:t>
      </w:r>
    </w:p>
    <w:p>
      <w:r>
        <w:t xml:space="preserve">Nämä toimivat hienosti, mutta ne eivät vain napsahda lukitukseen, vaan sinun on käytettävä avainta. Minun on siis lopulta ostettava jotain muuta.</w:t>
      </w:r>
    </w:p>
    <w:p>
      <w:r>
        <w:rPr>
          <w:b/>
        </w:rPr>
        <w:t xml:space="preserve">Tulos</w:t>
      </w:r>
    </w:p>
    <w:p>
      <w:r>
        <w:t xml:space="preserve">Nämä toimivat hienosti, mutta ne eivät vain napsahda lukkoon...</w:t>
      </w:r>
    </w:p>
    <w:p>
      <w:r>
        <w:rPr>
          <w:b/>
        </w:rPr>
        <w:t xml:space="preserve">Esimerkki 8.4485</w:t>
      </w:r>
    </w:p>
    <w:p>
      <w:r>
        <w:t xml:space="preserve">Tilasin tämän pyörän, kokosin sen ja huomasin, että eturenkaan vanne oli taipunut. Lähetin sen takaisin ja Amazon toimitti korvaavan pyörän minulle yhden päivän kuluessa palautuksesta! Sain juuri valmiiksi toisen/korvaavan pyörän kokoamisen, ja tässäkin on sama ongelma. Olen hyvin pettynyt. Rakastan pyörän ulkonäköä, mutta en voi ajaa pyörällä, jonka pyörä on vääntynyt. Tämä pyörä palautetaan, ja tällä kertaa saan vain rahani takaisin, koska se on ajan ja rahan tuhlausta tässä vaiheessa.</w:t>
      </w:r>
    </w:p>
    <w:p>
      <w:r>
        <w:rPr>
          <w:b/>
        </w:rPr>
        <w:t xml:space="preserve">Tulos</w:t>
      </w:r>
    </w:p>
    <w:p>
      <w:r>
        <w:t xml:space="preserve">Tilattu pyörä kahdesti molemmilla kerroilla eturenkaan vanne oli taipunut! Erittäin pettynyt.</w:t>
      </w:r>
    </w:p>
    <w:p>
      <w:r>
        <w:rPr>
          <w:b/>
        </w:rPr>
        <w:t xml:space="preserve">Esimerkki 8.4486</w:t>
      </w:r>
    </w:p>
    <w:p>
      <w:r>
        <w:t xml:space="preserve">Hyvä, koska se on vedenpitävä, mutta pudotti sen kerran ja näyttö pirstoutui. Se ei taida olla lainkaan elämänkestävä.</w:t>
      </w:r>
    </w:p>
    <w:p>
      <w:r>
        <w:rPr>
          <w:b/>
        </w:rPr>
        <w:t xml:space="preserve">Tulos</w:t>
      </w:r>
    </w:p>
    <w:p>
      <w:r>
        <w:t xml:space="preserve">Hyvä, koska se on vedenpitävä, mutta pudotti sen kerran ja ....</w:t>
      </w:r>
    </w:p>
    <w:p>
      <w:r>
        <w:rPr>
          <w:b/>
        </w:rPr>
        <w:t xml:space="preserve">Esimerkki 8.4487</w:t>
      </w:r>
    </w:p>
    <w:p>
      <w:r>
        <w:t xml:space="preserve">Valo ja suurennuslasi on awsome Pidän todella tästä konseptista. Olen kuitenkin hyvin pettynyt kiinnittimeen, joka pitää valoa. Se on tehty muovista ja valo itsessään on liian raskas puristimelle, joka ei pidä valoa. Meidän oli muutettava sitä ruuvilla pitämään se kiinni pinnassa. Jos kiinnitin olisi tehty teräksestä, tämä ei olisi ongelma.</w:t>
      </w:r>
    </w:p>
    <w:p>
      <w:r>
        <w:rPr>
          <w:b/>
        </w:rPr>
        <w:t xml:space="preserve">Tulos</w:t>
      </w:r>
    </w:p>
    <w:p>
      <w:r>
        <w:t xml:space="preserve">Valo ja suurennuslasi on awsome Pidän todella tästä konseptista.</w:t>
      </w:r>
    </w:p>
    <w:p>
      <w:r>
        <w:rPr>
          <w:b/>
        </w:rPr>
        <w:t xml:space="preserve">Esimerkki 8.4488</w:t>
      </w:r>
    </w:p>
    <w:p>
      <w:r>
        <w:t xml:space="preserve">Suuri pojanpoikani sai tämän joululahjaksi, ja ennen kuin se voitiin aktivoida, näyttö pirstoutui. Mielestäni sen olisi pitänyt kestää paremmin. Ymmärrän, että 5-vuotiaat voivat joskus olla kovia ja pudottaa asioita, mutta se ei pidä kuin amazon fire tabletti. Joten jos etsit jotain kestävää en menisi tämän kanssa. Valitettavasti useimmat takuut eivät kata taukoja, ellei sitä ole saatu niin.</w:t>
      </w:r>
    </w:p>
    <w:p>
      <w:r>
        <w:rPr>
          <w:b/>
        </w:rPr>
        <w:t xml:space="preserve">Tulos</w:t>
      </w:r>
    </w:p>
    <w:p>
      <w:r>
        <w:t xml:space="preserve">Suuri pojanpoikani sai tämän joululahjaksi ja ennen kuin se ehti ....</w:t>
      </w:r>
    </w:p>
    <w:p>
      <w:r>
        <w:rPr>
          <w:b/>
        </w:rPr>
        <w:t xml:space="preserve">Esimerkki 8.4489</w:t>
      </w:r>
    </w:p>
    <w:p>
      <w:r>
        <w:t xml:space="preserve">Tutu oli hieno, mutta päähihnan höyhenet ja sinkut meidän höyhenemme olivat kaikki sekaisin eikä niitä voinut käyttää.</w:t>
      </w:r>
    </w:p>
    <w:p>
      <w:r>
        <w:rPr>
          <w:b/>
        </w:rPr>
        <w:t xml:space="preserve">Tulos</w:t>
      </w:r>
    </w:p>
    <w:p>
      <w:r>
        <w:t xml:space="preserve">Tutu oli hieno, mutta päähihnan höyhenet ja sinkut meidän höyhenet ...</w:t>
      </w:r>
    </w:p>
    <w:p>
      <w:r>
        <w:rPr>
          <w:b/>
        </w:rPr>
        <w:t xml:space="preserve">Esimerkki 8.4490</w:t>
      </w:r>
    </w:p>
    <w:p>
      <w:r>
        <w:t xml:space="preserve">Olen lähettänyt takaisin 2 kertaa ja minun 3. yksi näppäimet kiinni ja hiiri meni ulos kaikki ne. niin noin lähettää takaisin #3 ja menossa valita toinen näppäimistö tällä kertaa.</w:t>
      </w:r>
    </w:p>
    <w:p>
      <w:r>
        <w:rPr>
          <w:b/>
        </w:rPr>
        <w:t xml:space="preserve">Tulos</w:t>
      </w:r>
    </w:p>
    <w:p>
      <w:r>
        <w:t xml:space="preserve">Huonolaatuinen tuote (hyvä ajatus, jos joku saa tämän kuntoon)</w:t>
      </w:r>
    </w:p>
    <w:p>
      <w:r>
        <w:rPr>
          <w:b/>
        </w:rPr>
        <w:t xml:space="preserve">Esimerkki 8.4491</w:t>
      </w:r>
    </w:p>
    <w:p>
      <w:r>
        <w:t xml:space="preserve">Sain tämän lahjaksi jouluksi 2018. Meillä oli jo täsmälleen samanlainen musta. Kun otamme molemmat mukaan reissuille, mustassa on vielä päivän päätteeksi jäätä, mutta sininen pitää sen kylmänä vain pari tuntia. En ole varma mistä ero johtuu, mutta emme ole kovin tyytyväisiä siniseen. Koska se oli lahja, minun pitäisi käyttää sitä.</w:t>
      </w:r>
    </w:p>
    <w:p>
      <w:r>
        <w:rPr>
          <w:b/>
        </w:rPr>
        <w:t xml:space="preserve">Tulos</w:t>
      </w:r>
    </w:p>
    <w:p>
      <w:r>
        <w:t xml:space="preserve">Ei pidä juomaa kylmänä kuin pari tuntia.</w:t>
      </w:r>
    </w:p>
    <w:p>
      <w:r>
        <w:rPr>
          <w:b/>
        </w:rPr>
        <w:t xml:space="preserve">Esimerkki 8.4492</w:t>
      </w:r>
    </w:p>
    <w:p>
      <w:r>
        <w:t xml:space="preserve">Tämä kotelo ei napsahda kiinni lasisen näytönsuojan kanssa. Ottaen huomioon, että lasiset näytönsuojat ovat niin laajalti käytössä, minusta tuntuu, että tämä pitäisi mainita kuvauksessa. Muuten se on keskivertolaatuinen, ja on syytä mainita, että jalusta on erittäin vaikea avata kotelosta.</w:t>
      </w:r>
    </w:p>
    <w:p>
      <w:r>
        <w:rPr>
          <w:b/>
        </w:rPr>
        <w:t xml:space="preserve">Tulos</w:t>
      </w:r>
    </w:p>
    <w:p>
      <w:r>
        <w:t xml:space="preserve">Keskimääräinen tapaus, ei toimi lasisen näytönsuojan kanssa.</w:t>
      </w:r>
    </w:p>
    <w:p>
      <w:r>
        <w:rPr>
          <w:b/>
        </w:rPr>
        <w:t xml:space="preserve">Esimerkki 8.4493</w:t>
      </w:r>
    </w:p>
    <w:p>
      <w:r>
        <w:t xml:space="preserve">110V-sovitin ei sisälly pakkaukseen. Kysyin myyjältä, mutta en saanut vastausta. Korkin liitäntä on myös rikki.</w:t>
      </w:r>
    </w:p>
    <w:p>
      <w:r>
        <w:rPr>
          <w:b/>
        </w:rPr>
        <w:t xml:space="preserve">Tulos</w:t>
      </w:r>
    </w:p>
    <w:p>
      <w:r>
        <w:t xml:space="preserve">110V-sovitin ei sisälly pakkaukseen. ...</w:t>
      </w:r>
    </w:p>
    <w:p>
      <w:r>
        <w:rPr>
          <w:b/>
        </w:rPr>
        <w:t xml:space="preserve">Esimerkki 8.4494</w:t>
      </w:r>
    </w:p>
    <w:p>
      <w:r>
        <w:t xml:space="preserve">Niin hauras, ei tartu pöytään, tarttuu aina kuppiin. En uskonut, että lasinaluset voisivat olla huonoja, mutta nämä ovat arvottomia.</w:t>
      </w:r>
    </w:p>
    <w:p>
      <w:r>
        <w:rPr>
          <w:b/>
        </w:rPr>
        <w:t xml:space="preserve">Tulos</w:t>
      </w:r>
    </w:p>
    <w:p>
      <w:r>
        <w:t xml:space="preserve">En uskonut, että rantakalustot voisivat olla huonoja, mutta nämä ovat arvottomia...</w:t>
      </w:r>
    </w:p>
    <w:p>
      <w:r>
        <w:rPr>
          <w:b/>
        </w:rPr>
        <w:t xml:space="preserve">Esimerkki 8.4495</w:t>
      </w:r>
    </w:p>
    <w:p>
      <w:r>
        <w:t xml:space="preserve">Ei pitbullinkestävä. Koukkuja ei ole täysin hitsattu, joten niissä on pieni rako. Ja jos Apollon kaltaisella koirallasi on vetovoimaa, välit aukeavat ja irtoavat hihnasilmukoista, jolloin koko laite on hyödytön. Oikeasti, osittain hitsattu.... CHEAP</w:t>
      </w:r>
    </w:p>
    <w:p>
      <w:r>
        <w:rPr>
          <w:b/>
        </w:rPr>
        <w:t xml:space="preserve">Tulos</w:t>
      </w:r>
    </w:p>
    <w:p>
      <w:r>
        <w:t xml:space="preserve">Ja jos koirallasi, kuten Apollolla, on vetovoimaa, tilat aukeavat -</w:t>
      </w:r>
    </w:p>
    <w:p>
      <w:r>
        <w:rPr>
          <w:b/>
        </w:rPr>
        <w:t xml:space="preserve">Esimerkki 8.4496</w:t>
      </w:r>
    </w:p>
    <w:p>
      <w:r>
        <w:t xml:space="preserve">Halpaa laatua. Hihna oli liian muovinen ja jäykkä, jotta sitä olisi voinut edes napittaa leuan alle. Kasvonaamari hajosi viikossa. Siinä olevat tarrat rypistyivät tai vääntyivät.</w:t>
      </w:r>
    </w:p>
    <w:p>
      <w:r>
        <w:rPr>
          <w:b/>
        </w:rPr>
        <w:t xml:space="preserve">Tulos</w:t>
      </w:r>
    </w:p>
    <w:p>
      <w:r>
        <w:t xml:space="preserve">Halpaa laatua. Hihna oli liian muovinen ja jäykkä ...</w:t>
      </w:r>
    </w:p>
    <w:p>
      <w:r>
        <w:rPr>
          <w:b/>
        </w:rPr>
        <w:t xml:space="preserve">Esimerkki 8.4497</w:t>
      </w:r>
    </w:p>
    <w:p>
      <w:r>
        <w:t xml:space="preserve">Ei varmaankaan rahan arvoinen. Melko alkeellinen, ja siinä on enimmäkseen tietoa, joka sinun pitäisi jo tietää.</w:t>
      </w:r>
    </w:p>
    <w:p>
      <w:r>
        <w:rPr>
          <w:b/>
        </w:rPr>
        <w:t xml:space="preserve">Tulos</w:t>
      </w:r>
    </w:p>
    <w:p>
      <w:r>
        <w:t xml:space="preserve">Melko alkeellinen ja sisältää enimmäkseen tietoa, jota sinun pitäisi jo ...</w:t>
      </w:r>
    </w:p>
    <w:p>
      <w:r>
        <w:rPr>
          <w:b/>
        </w:rPr>
        <w:t xml:space="preserve">Esimerkki 8.4498</w:t>
      </w:r>
    </w:p>
    <w:p>
      <w:r>
        <w:t xml:space="preserve">Tämä kaapeli toimi hienosti noin 2 vuotta käyttämällä kaapelia aidon Applen seinälaturin kanssa. Sen jälkeen iPhone 6s -puhelimeni alkoi purkautua, kun se oli kytkettynä! Sitten se alkoi nopeasti vaihdella latauksen - ei latausta - latauksen - purkauksen välillä. Jos katson tarkkaan, näen tummia kohtia kultalevyissä tai kielekkeissä. (Katso kuva.) Aion pysyä luotettavissa UL-sertifioiduissa myyjissä, kuten Apple tai Belkin tai Griffin. Koska nyt iPhoneni ei pidä kunnolla latausta..... Onneksi se ei ole räjähtänyt tai palanut kuten muissa arvosteluissa. Uudempaa mallia on ilmeisesti päivitetty välttämään heikkoa taipumiskohtaa salamapään lähellä, mutta en näe enää pinnoitetta liitäntäkielekkeissä.</w:t>
      </w:r>
    </w:p>
    <w:p>
      <w:r>
        <w:rPr>
          <w:b/>
        </w:rPr>
        <w:t xml:space="preserve">Tulos</w:t>
      </w:r>
    </w:p>
    <w:p>
      <w:r>
        <w:t xml:space="preserve">Liitäntälevyt kuluvat ja aiheuttavat latausjaksoja</w:t>
      </w:r>
    </w:p>
    <w:p>
      <w:r>
        <w:rPr>
          <w:b/>
        </w:rPr>
        <w:t xml:space="preserve">Esimerkki 8.4499</w:t>
      </w:r>
    </w:p>
    <w:p>
      <w:r>
        <w:t xml:space="preserve">Toimii hyvin poikani blu-puhelimen kanssa, mutta ei toimi HTC-puhelimeni kanssa. Erittäin pettynyt tähän ostokseen ja tuotteeseen.</w:t>
      </w:r>
    </w:p>
    <w:p>
      <w:r>
        <w:rPr>
          <w:b/>
        </w:rPr>
        <w:t xml:space="preserve">Tulos</w:t>
      </w:r>
    </w:p>
    <w:p>
      <w:r>
        <w:t xml:space="preserve">Toimi loistavasti poikani blu-puhelimen kanssa, mutta ei toiminut ....</w:t>
      </w:r>
    </w:p>
    <w:p>
      <w:r>
        <w:rPr>
          <w:b/>
        </w:rPr>
        <w:t xml:space="preserve">Esimerkki 8.4500</w:t>
      </w:r>
    </w:p>
    <w:p>
      <w:r>
        <w:t xml:space="preserve">Omani rikkoutui suoraan kameran leikkaukseen kahden ensimmäisen viikon aikana, kun sain sen. Minun on hankittava uusi kotelo.</w:t>
      </w:r>
    </w:p>
    <w:p>
      <w:r>
        <w:rPr>
          <w:b/>
        </w:rPr>
        <w:t xml:space="preserve">Tulos</w:t>
      </w:r>
    </w:p>
    <w:p>
      <w:r>
        <w:t xml:space="preserve">Omani hajosi suoraan kameran leikkaukseen ensimmäisen ....</w:t>
      </w:r>
    </w:p>
    <w:p>
      <w:r>
        <w:rPr>
          <w:b/>
        </w:rPr>
        <w:t xml:space="preserve">Esimerkki 8.4501</w:t>
      </w:r>
    </w:p>
    <w:p>
      <w:r>
        <w:t xml:space="preserve">Ostin tämän tuotteen lähettää perheelleni toiseen maahan. Itse lähetys kestää yli kuukauden. Toivon, että tällä tuotteella olisi vähintään 6 kuukautta ennen viimeistä käyttöpäivää. Erittäin pettynyt enkä tilaa enää tältä myyjältä.</w:t>
      </w:r>
    </w:p>
    <w:p>
      <w:r>
        <w:rPr>
          <w:b/>
        </w:rPr>
        <w:t xml:space="preserve">Tulos</w:t>
      </w:r>
    </w:p>
    <w:p>
      <w:r>
        <w:t xml:space="preserve">Sain tuotteen ja se päättyy 2 kuukauden kuluttua!!!!</w:t>
      </w:r>
    </w:p>
    <w:p>
      <w:r>
        <w:rPr>
          <w:b/>
        </w:rPr>
        <w:t xml:space="preserve">Esimerkki 8.4502</w:t>
      </w:r>
    </w:p>
    <w:p>
      <w:r>
        <w:t xml:space="preserve">väri ja muoto ovat identtiset, mutta se on 1/3 pienempi tai enemmän kuin kuvassa näkyy. se on käytännössä käyttökelvoton aikuisen miehen kasvoilla. 10-vuotiaan lapseni mielestä se on kuitenkin hieno. ;-)</w:t>
      </w:r>
    </w:p>
    <w:p>
      <w:r>
        <w:rPr>
          <w:b/>
        </w:rPr>
        <w:t xml:space="preserve">Tulos</w:t>
      </w:r>
    </w:p>
    <w:p>
      <w:r>
        <w:t xml:space="preserve">Toimii erinomaisesti, jos sinulla on poikalapsen pienet kasvot.</w:t>
      </w:r>
    </w:p>
    <w:p>
      <w:r>
        <w:rPr>
          <w:b/>
        </w:rPr>
        <w:t xml:space="preserve">Esimerkki 8.4503</w:t>
      </w:r>
    </w:p>
    <w:p>
      <w:r>
        <w:t xml:space="preserve">Tätä ruokoa on myyty monilla nimillä. Katsoin monia videoita tästä tuotteesta ja kaikki heijastavat sitä, että se on saatu mukavassa säilytyspussissa ja ohjeet paristojen asentamisesta. Ostin kepin näiden videoiden perusteella. Se saapui ilman säilytyspussia, eikä siinä ollut ohjeita 3 AAA-pariston asentamisesta. Lukuisat yritykset asentaa paristot epäonnistuivat. Väärää mainontaa.</w:t>
      </w:r>
    </w:p>
    <w:p>
      <w:r>
        <w:rPr>
          <w:b/>
        </w:rPr>
        <w:t xml:space="preserve">Tulos</w:t>
      </w:r>
    </w:p>
    <w:p>
      <w:r>
        <w:t xml:space="preserve">Katsoin monia videoita tästä tuotteesta ja kaikki heijastavat, että se on saatu mukavassa säilytyspussissa ja ohjeet asennuksesta.</w:t>
      </w:r>
    </w:p>
    <w:p>
      <w:r>
        <w:rPr>
          <w:b/>
        </w:rPr>
        <w:t xml:space="preserve">Esimerkki 8.4504</w:t>
      </w:r>
    </w:p>
    <w:p>
      <w:r>
        <w:t xml:space="preserve">Asetuspainikkeet ovat aivan liian herkkiä. Jopa puhelinkaapelin kosketus pohjaan saa valaistuksen muuttumaan asetuksesta toiseen. Tämä ei ole kovin käytännöllistä, jos pidät sitä yöpöydällä, kuten minä, jossa saatat myös ladata puhelinta tai laskea kirjan alas ja sivellä vahingossa jotakin painikkeista.</w:t>
      </w:r>
    </w:p>
    <w:p>
      <w:r>
        <w:rPr>
          <w:b/>
        </w:rPr>
        <w:t xml:space="preserve">Tulos</w:t>
      </w:r>
    </w:p>
    <w:p>
      <w:r>
        <w:t xml:space="preserve">Paljon valaistusvaihtoehtoja, kauhea ohjauksen sijoittelu</w:t>
      </w:r>
    </w:p>
    <w:p>
      <w:r>
        <w:rPr>
          <w:b/>
        </w:rPr>
        <w:t xml:space="preserve">Esimerkki 8.4505</w:t>
      </w:r>
    </w:p>
    <w:p>
      <w:r>
        <w:t xml:space="preserve">Sopii pienelle 36B:lle. Luultavasti paras sellaiselle, jolla on pienet rinnat. Ei lainkaan tukea. Vaikka se tarjosi täyden peittävyyden ja liima oli melko tahmea, rintani notkahtivat ja tuntui kuin rintaliivit putoaisivat pois koko illan. En ostaisi uudelleen.</w:t>
      </w:r>
    </w:p>
    <w:p>
      <w:r>
        <w:rPr>
          <w:b/>
        </w:rPr>
        <w:t xml:space="preserve">Tulos</w:t>
      </w:r>
    </w:p>
    <w:p>
      <w:r>
        <w:t xml:space="preserve">Sopii pienelle 36B:lle. Luultavasti paras sellaiselle, jolla on pienet rinnat.</w:t>
      </w:r>
    </w:p>
    <w:p>
      <w:r>
        <w:rPr>
          <w:b/>
        </w:rPr>
        <w:t xml:space="preserve">Esimerkki 8.4506</w:t>
      </w:r>
    </w:p>
    <w:p>
      <w:r>
        <w:t xml:space="preserve">Annan tälle partakoneelle huonot arvosanat. Toivoin voivani käyttää sitä terän lastuamisen välillä, mutta se vaatii useita läpimenoja samalla alueella leikatakseen täysin. Kokeilin useita eri menetelmiä: ympyränmuotoinen, sivulta toiselle, ylös ja alas, viljaa vasten, mitä tahansa, yleensä kaikki edellä mainitut joka kerta. Sitten vuoden kuluttua pää on alkanut syöpyä, ja siinä on reikiä. en huomannut pieniä reikiä aluksi, kunnes leikkasin itseäni. En suosittele tätä partaveitseä. Odotin Braunilta paljon paljon enemmän. Olen pitkään pitänyt heitä partakoneiden kuninkaana. Ei enää. Etsin keinoa palauttaa se.</w:t>
      </w:r>
    </w:p>
    <w:p>
      <w:r>
        <w:rPr>
          <w:b/>
        </w:rPr>
        <w:t xml:space="preserve">Tulos</w:t>
      </w:r>
    </w:p>
    <w:p>
      <w:r>
        <w:t xml:space="preserve">Leikkaa huonosti, sitten pää syöpynyt alkoholin puhdistusaineen vaikutuksesta.</w:t>
      </w:r>
    </w:p>
    <w:p>
      <w:r>
        <w:rPr>
          <w:b/>
        </w:rPr>
        <w:t xml:space="preserve">Esimerkki 8.4507</w:t>
      </w:r>
    </w:p>
    <w:p>
      <w:r>
        <w:t xml:space="preserve">Ostin tämän sarjan 4-vuotiaan tyttäreni nukkekotiin. Keinuhevonen ja pinnasänky hajosivat muutaman tunnin leikin aikana. Erittäin huono laatu, kaikki palat on vain liimattu yhteen, eivätkä ne ole lainkaan tukevia. En suosittele kenellekään.</w:t>
      </w:r>
    </w:p>
    <w:p>
      <w:r>
        <w:rPr>
          <w:b/>
        </w:rPr>
        <w:t xml:space="preserve">Tulos</w:t>
      </w:r>
    </w:p>
    <w:p>
      <w:r>
        <w:t xml:space="preserve">Erittäin huono laatu, palat vain liimattu yhteen, rikkoutuvat helposti.</w:t>
      </w:r>
    </w:p>
    <w:p>
      <w:r>
        <w:rPr>
          <w:b/>
        </w:rPr>
        <w:t xml:space="preserve">Esimerkki 8.4508</w:t>
      </w:r>
    </w:p>
    <w:p>
      <w:r>
        <w:t xml:space="preserve">He olisivat saaneet paremman arvostelun, jos he olisivat lähettäneet nämä laatikossa muovin sijasta, koska kun ne saapuivat, kori oli rikki. Oli liian myöhäistä palauttaa tai tilata uusi oli korjattava itse.</w:t>
      </w:r>
    </w:p>
    <w:p>
      <w:r>
        <w:rPr>
          <w:b/>
        </w:rPr>
        <w:t xml:space="preserve">Tulos</w:t>
      </w:r>
    </w:p>
    <w:p>
      <w:r>
        <w:t xml:space="preserve">He olisivat saaneet paremman arvostelun, jos he olisivat lähettäneet nämä ....</w:t>
      </w:r>
    </w:p>
    <w:p>
      <w:r>
        <w:rPr>
          <w:b/>
        </w:rPr>
        <w:t xml:space="preserve">Esimerkki 8.4509</w:t>
      </w:r>
    </w:p>
    <w:p>
      <w:r>
        <w:t xml:space="preserve">tuote on rakennettu hyvin ja vuori olisi ok, jos saisin jalkani siihen! Hinta oli kohtuullinen, mutta kun et saa niitä jalkaasi, se on täysin mykkä. Muut suosittelivat, että ottaisin isomman koon ja se oli vähättelyä! Käytän normaalisti kokoa 10,5, joten tilasin koon 11. Ehkä 13 olisi ollut parempi... Löydän lapsen, joka voi käyttää niitä ja annan ne pois.</w:t>
      </w:r>
    </w:p>
    <w:p>
      <w:r>
        <w:rPr>
          <w:b/>
        </w:rPr>
        <w:t xml:space="preserve">Tulos</w:t>
      </w:r>
    </w:p>
    <w:p>
      <w:r>
        <w:t xml:space="preserve">Toiset suosittelivat, että kokoa ja ....</w:t>
      </w:r>
    </w:p>
    <w:p>
      <w:r>
        <w:rPr>
          <w:b/>
        </w:rPr>
        <w:t xml:space="preserve">Esimerkki 8.4510</w:t>
      </w:r>
    </w:p>
    <w:p>
      <w:r>
        <w:t xml:space="preserve">Ajattelin käyttää näitä raaputusarpojeni piristämiseen, mutta niitä oli kuulemma vaikea raaputtaa pois. Sinun on käytettävä kolikkoa. Kynsi ei riitä.</w:t>
      </w:r>
    </w:p>
    <w:p>
      <w:r>
        <w:rPr>
          <w:b/>
        </w:rPr>
        <w:t xml:space="preserve">Tulos</w:t>
      </w:r>
    </w:p>
    <w:p>
      <w:r>
        <w:t xml:space="preserve">Ajattelin, että käytän näitä piristämään raaputusarpapeliäni ...</w:t>
      </w:r>
    </w:p>
    <w:p>
      <w:r>
        <w:rPr>
          <w:b/>
        </w:rPr>
        <w:t xml:space="preserve">Esimerkki 8.4511</w:t>
      </w:r>
    </w:p>
    <w:p>
      <w:r>
        <w:t xml:space="preserve">Poikani ei näyttänyt nauttivan tästä niin paljon kuin olin toivonut. Niitä on hyvä käyttää, jos teet vain suoria viivoja, mutta käyrät ovat vaikeita tehdä ja ne eivät näytä tasaisilta. Se irtoaa matosta liian helposti ja repeää, kun yrität ajaa autoja sen päällä. Luultavasti parasta laatoituslattialla.</w:t>
      </w:r>
    </w:p>
    <w:p>
      <w:r>
        <w:rPr>
          <w:b/>
        </w:rPr>
        <w:t xml:space="preserve">Tulos</w:t>
      </w:r>
    </w:p>
    <w:p>
      <w:r>
        <w:t xml:space="preserve">Poikani ei näyttänyt nauttivan tästä niin paljon kuin olin toivonut -</w:t>
      </w:r>
    </w:p>
    <w:p>
      <w:r>
        <w:rPr>
          <w:b/>
        </w:rPr>
        <w:t xml:space="preserve">Esimerkki 8.4512</w:t>
      </w:r>
    </w:p>
    <w:p>
      <w:r>
        <w:t xml:space="preserve">Tämä ei sovi kasvoilleni kunnolla, se pullistuu sivuilta. En myöskään pidä naamion muodosta, sillä siinä on hyvin outo leuan muoto, ja nenänselkää peittävä osa on melko kivulias jo muutaman minuutin kuluttua. Minun on äärimmäisen paljon muutettava tätä, jotta se toimisi.</w:t>
      </w:r>
    </w:p>
    <w:p>
      <w:r>
        <w:rPr>
          <w:b/>
        </w:rPr>
        <w:t xml:space="preserve">Tulos</w:t>
      </w:r>
    </w:p>
    <w:p>
      <w:r>
        <w:t xml:space="preserve">Ei sovi kasvoille kunnolla, sattuu nenäsiltaan....</w:t>
      </w:r>
    </w:p>
    <w:p>
      <w:r>
        <w:rPr>
          <w:b/>
        </w:rPr>
        <w:t xml:space="preserve">Esimerkki 8.4513</w:t>
      </w:r>
    </w:p>
    <w:p>
      <w:r>
        <w:t xml:space="preserve">Käytettiin mönkijän etupään huoltoon eikä toiminut odotusteni mukaisesti. Se jousi ei ole suosikkini ja kahva on rakennettu halvalla kumilla . waiste of $ yksittäiseen projektiin. Toivon, että sain halpaa yksi veikkaan, että ne ovat työtä tehdä ja säästää rahaa.</w:t>
      </w:r>
    </w:p>
    <w:p>
      <w:r>
        <w:rPr>
          <w:b/>
        </w:rPr>
        <w:t xml:space="preserve">Tulos</w:t>
      </w:r>
    </w:p>
    <w:p>
      <w:r>
        <w:t xml:space="preserve">Ei mitään erityistä kustannuksiin odotin parempaa laatua</w:t>
      </w:r>
    </w:p>
    <w:p>
      <w:r>
        <w:rPr>
          <w:b/>
        </w:rPr>
        <w:t xml:space="preserve">Esimerkki 8.4514</w:t>
      </w:r>
    </w:p>
    <w:p>
      <w:r>
        <w:t xml:space="preserve">Se ei lisännyt mitään tukea, ja jopa kolme teknikkoa ja eläinlääkäri eivät saaneet sitä sopimaan niin, että se olisi antanut mitään tukea.</w:t>
      </w:r>
    </w:p>
    <w:p>
      <w:r>
        <w:rPr>
          <w:b/>
        </w:rPr>
        <w:t xml:space="preserve">Tulos</w:t>
      </w:r>
    </w:p>
    <w:p>
      <w:r>
        <w:t xml:space="preserve">Ei lisännyt mitään tukea ja jopa kolme teknikkoa ja ...</w:t>
      </w:r>
    </w:p>
    <w:p>
      <w:r>
        <w:rPr>
          <w:b/>
        </w:rPr>
        <w:t xml:space="preserve">Esimerkki 8.4515</w:t>
      </w:r>
    </w:p>
    <w:p>
      <w:r>
        <w:t xml:space="preserve">Ei toiminut pitkään. Se sammuu kahden tunnin kuluttua, ja minulla on täydellinen auringonvalo.</w:t>
      </w:r>
    </w:p>
    <w:p>
      <w:r>
        <w:rPr>
          <w:b/>
        </w:rPr>
        <w:t xml:space="preserve">Tulos</w:t>
      </w:r>
    </w:p>
    <w:p>
      <w:r>
        <w:t xml:space="preserve">Se sammuu kahden tunnin kuluttua, ja minulla on täydellinen auringonvalo.</w:t>
      </w:r>
    </w:p>
    <w:p>
      <w:r>
        <w:rPr>
          <w:b/>
        </w:rPr>
        <w:t xml:space="preserve">Esimerkki 8.4516</w:t>
      </w:r>
    </w:p>
    <w:p>
      <w:r>
        <w:t xml:space="preserve">Tämä ruokalappu on kova vauvani kaulalle. Kova muovi on epämukavaa. Ostin silikonilapun, jossa on pehmeämpi päällinen ja tarrakiinnitys, ja se on paljon mukavampi. En suosittelisi tätä ja minulla on 2 pikkulasta.</w:t>
      </w:r>
    </w:p>
    <w:p>
      <w:r>
        <w:rPr>
          <w:b/>
        </w:rPr>
        <w:t xml:space="preserve">Tulos</w:t>
      </w:r>
    </w:p>
    <w:p>
      <w:r>
        <w:t xml:space="preserve">Menin eteenpäin ja ostin silikonisen, jossa on pehmeämpi yläosa ja tarranauhasuljenta, ja se on paljon mukavampi. En suosittele</w:t>
      </w:r>
    </w:p>
    <w:p>
      <w:r>
        <w:rPr>
          <w:b/>
        </w:rPr>
        <w:t xml:space="preserve">Esimerkki 8.4517</w:t>
      </w:r>
    </w:p>
    <w:p>
      <w:r>
        <w:t xml:space="preserve">Liian monimutkainen - ohjeet on kirjoitettu niin pienellä, että tarvitsen suurennuslasin vain lukeakseni ohjeita, mikä hämmentää minua entisestään.</w:t>
      </w:r>
    </w:p>
    <w:p>
      <w:r>
        <w:rPr>
          <w:b/>
        </w:rPr>
        <w:t xml:space="preserve">Tulos</w:t>
      </w:r>
    </w:p>
    <w:p>
      <w:r>
        <w:t xml:space="preserve">Liian monimutkainen - ohjeet on kirjoitettu niin pieneksi, että ....</w:t>
      </w:r>
    </w:p>
    <w:p>
      <w:r>
        <w:rPr>
          <w:b/>
        </w:rPr>
        <w:t xml:space="preserve">Esimerkki 8.4518</w:t>
      </w:r>
    </w:p>
    <w:p>
      <w:r>
        <w:t xml:space="preserve">Otin uskonhyppy ostamalla tämän lampun, jota kukaan ei ollut tarkistanut. Kävi ilmi, että se oli väärä päätös. Tämä lamppu näyttää todella hyvältä kuvissa. Ongelma on - se on pieni eikä anna riittävästi valoa. Lisäksi se on tehty halpaa muovia eikä näytä hyvältä myöskään näyttelyesineenä. Sitä ei siis voi laittaa sängyn viereen eikä sitä voi käyttää lukuvalona. Yritin löytää vaihtoehtoista käyttöä - aksenttilamppuna poikani pelipöydällä. Se ei innostanut häntä eikä ketään hänen ystävistään. Nyt saatat ihmetellä, miksi en anna tälle 1 tähteä? Syy on se, että yleinen suunnittelutapa on hyvä. Jos valmistaja tekee siitä hieman isomman (jotta se sopisi yhteen useimpien nykyaikaisten huonekalujen kanssa), kirkkaamman (jotta sitä voisi käyttää lukemiseen) ja paremmasta materiaalista (jotta kallista sisustusta ei tuhota halvalla muovilla), saatan harkita sen hankkimista. Nykyisessä muodossaan en pitäisi tätä, vaikka sitä tarjottaisiin ilmaiseksi.</w:t>
      </w:r>
    </w:p>
    <w:p>
      <w:r>
        <w:rPr>
          <w:b/>
        </w:rPr>
        <w:t xml:space="preserve">Tulos</w:t>
      </w:r>
    </w:p>
    <w:p>
      <w:r>
        <w:t xml:space="preserve">Ei palvele mitään hyödyllistä tarkoitusta, ja se on tehty halpaa muovia.</w:t>
      </w:r>
    </w:p>
    <w:p>
      <w:r>
        <w:rPr>
          <w:b/>
        </w:rPr>
        <w:t xml:space="preserve">Esimerkki 8.4519</w:t>
      </w:r>
    </w:p>
    <w:p>
      <w:r>
        <w:t xml:space="preserve">Epäilen, että joku, joka ei ole vahva, pystyisi siihen itse.</w:t>
      </w:r>
    </w:p>
    <w:p>
      <w:r>
        <w:rPr>
          <w:b/>
        </w:rPr>
        <w:t xml:space="preserve">Tulos</w:t>
      </w:r>
    </w:p>
    <w:p>
      <w:r>
        <w:t xml:space="preserve">Minulla oli vain itseni, joten kesti puolitoista päivää venyttää ruutu kehykseen.</w:t>
      </w:r>
    </w:p>
    <w:p>
      <w:r>
        <w:rPr>
          <w:b/>
        </w:rPr>
        <w:t xml:space="preserve">Esimerkki 8.4520</w:t>
      </w:r>
    </w:p>
    <w:p>
      <w:r>
        <w:t xml:space="preserve">tämä näyttö antoi oudon ruskean sävyn näytön poikki, kun pidit sitä vinossa. niin paljon, että vaihdoin sen vanhaan rikkinäiseen.</w:t>
      </w:r>
    </w:p>
    <w:p>
      <w:r>
        <w:rPr>
          <w:b/>
        </w:rPr>
        <w:t xml:space="preserve">Tulos</w:t>
      </w:r>
    </w:p>
    <w:p>
      <w:r>
        <w:t xml:space="preserve">tämä näyttö antoi oudon ruskean sävyn koko näytölle ....</w:t>
      </w:r>
    </w:p>
    <w:p>
      <w:r>
        <w:rPr>
          <w:b/>
        </w:rPr>
        <w:t xml:space="preserve">Esimerkki 8.4521</w:t>
      </w:r>
    </w:p>
    <w:p>
      <w:r>
        <w:t xml:space="preserve">Tämä on outo kirja ja hyvä esimerkki siitä, kuinka kirjailija menettää tarinan täydellisen hallinnan. Kirjan ensimmäinen puolisko on ihan hyvä, mutta heti kun asiat menevät avaruuteen, on kuin eri kirjailija olisi alkanut kirjoittaa. Hahmoista tulee täysin epäuskottavia ja kirjailijan tietämys avaruuslennoista, menettelytavoista ja jopa peruslaitetoiminnoista muuttuu täysin tai ilmeiseksi. Äänikirjan kerronta on loistava mutta tämä kirja hajoaa pahimmalla mahdollisella tavalla. Tarinasta tulee keksitty ja astronauttien käytös on niin naurettavaa, että se loukkaa NASAa. En voi olla ajattelematta, että tämä kirja olisi kaivannut rehellisiä betalukijoita ja useita epätoivoisesti tarvittavia uudelleenkirjoituksia. Kirjailijan olisi pitänyt käyttää paljon enemmän aikaa tutkimukseen. En voi suositella sitä kenellekään.</w:t>
      </w:r>
    </w:p>
    <w:p>
      <w:r>
        <w:rPr>
          <w:b/>
        </w:rPr>
        <w:t xml:space="preserve">Tulos</w:t>
      </w:r>
    </w:p>
    <w:p>
      <w:r>
        <w:t xml:space="preserve">Tekijä menetti kaiken hallinnan tarinastaan. Huono tutkimus ja keksityt tilanteet tekevät siitä turhauttavaa.</w:t>
      </w:r>
    </w:p>
    <w:p>
      <w:r>
        <w:rPr>
          <w:b/>
        </w:rPr>
        <w:t xml:space="preserve">Esimerkki 8.4522</w:t>
      </w:r>
    </w:p>
    <w:p>
      <w:r>
        <w:t xml:space="preserve">Ostin tämän, koska se on punainen ja helppo löytää keittiön laatikosta. Valitettavasti se ei vain ole yhtä toimiva kuin vanha, joka katosi muutossa. (tai ehkä olin kännissä) Harmi, etten muista sen hyvän merkkiä. Joka tapauksessa.....Olen metsästämässä parempaa. Sen on vain PAKKO olla punainen. Toivottavasti löydän sellaisen, joka toimii paremmin kuin tämä. Heck....Maksaisin jopa enemmän jos se toimisi hyvin.</w:t>
      </w:r>
    </w:p>
    <w:p>
      <w:r>
        <w:rPr>
          <w:b/>
        </w:rPr>
        <w:t xml:space="preserve">Tulos</w:t>
      </w:r>
    </w:p>
    <w:p>
      <w:r>
        <w:t xml:space="preserve">Punaisena oleminen on plussaa.....Toivon vain, että se toimisi paremmin.</w:t>
      </w:r>
    </w:p>
    <w:p>
      <w:r>
        <w:rPr>
          <w:b/>
        </w:rPr>
        <w:t xml:space="preserve">Esimerkki 8.4523</w:t>
      </w:r>
    </w:p>
    <w:p>
      <w:r>
        <w:t xml:space="preserve">Oli yksi jo ei toimi, led tekee väri ei vastaa ne piti olla valkoinen / kellertävä sävy ne ovat halpoja led valkoinen valaistus, joka ei vastaa mitä tuotteen pitäisi näyttää. Yksi niistä lopetti toimintansa toisena yönä.</w:t>
      </w:r>
    </w:p>
    <w:p>
      <w:r>
        <w:rPr>
          <w:b/>
        </w:rPr>
        <w:t xml:space="preserve">Tulos</w:t>
      </w:r>
    </w:p>
    <w:p>
      <w:r>
        <w:t xml:space="preserve">led tässä tuotteessa saa valon näyttämään halvalta. 1 neljästä on jo lopettanut toimintansa. En ole tyytyväinen</w:t>
      </w:r>
    </w:p>
    <w:p>
      <w:r>
        <w:rPr>
          <w:b/>
        </w:rPr>
        <w:t xml:space="preserve">Esimerkki 8.4524</w:t>
      </w:r>
    </w:p>
    <w:p>
      <w:r>
        <w:t xml:space="preserve">Tilatessani en tajunnut, että kyseessä oli 2 saippuan pakkaus. Luulin, että hinta olisi 4 saippuaa.</w:t>
      </w:r>
    </w:p>
    <w:p>
      <w:r>
        <w:rPr>
          <w:b/>
        </w:rPr>
        <w:t xml:space="preserve">Tulos</w:t>
      </w:r>
    </w:p>
    <w:p>
      <w:r>
        <w:t xml:space="preserve">Tilatessani en tajunnut, että tämä oli ...</w:t>
      </w:r>
    </w:p>
    <w:p>
      <w:r>
        <w:rPr>
          <w:b/>
        </w:rPr>
        <w:t xml:space="preserve">Esimerkki 8.4525</w:t>
      </w:r>
    </w:p>
    <w:p>
      <w:r>
        <w:t xml:space="preserve">Edistää perheen toimintahäiriöitä ja kristillisten arvojen hylkäämistä. Ei kestänyt kuin ensimmäiset kymmenen minuuttia lopettaa roskat.</w:t>
      </w:r>
    </w:p>
    <w:p>
      <w:r>
        <w:rPr>
          <w:b/>
        </w:rPr>
        <w:t xml:space="preserve">Tulos</w:t>
      </w:r>
    </w:p>
    <w:p>
      <w:r>
        <w:t xml:space="preserve">Täysin sopimatonta kaikille, joilla on perhearvoja ja moraalia.</w:t>
      </w:r>
    </w:p>
    <w:p>
      <w:r>
        <w:rPr>
          <w:b/>
        </w:rPr>
        <w:t xml:space="preserve">Esimerkki 8.4526</w:t>
      </w:r>
    </w:p>
    <w:p>
      <w:r>
        <w:t xml:space="preserve">Materiaali on hyvin hyvin ohutta, ja paita oli paljon pienempi kuin housut. Se näyttää kamalalta. Toimitus kesti kuukauden vain siksi, että olin pettynyt.</w:t>
      </w:r>
    </w:p>
    <w:p>
      <w:r>
        <w:rPr>
          <w:b/>
        </w:rPr>
        <w:t xml:space="preserve">Tulos</w:t>
      </w:r>
    </w:p>
    <w:p>
      <w:r>
        <w:t xml:space="preserve">Toimitus kesti kuukauden vain siksi, että olin pettynyt.</w:t>
      </w:r>
    </w:p>
    <w:p>
      <w:r>
        <w:rPr>
          <w:b/>
        </w:rPr>
        <w:t xml:space="preserve">Esimerkki 8.4527</w:t>
      </w:r>
    </w:p>
    <w:p>
      <w:r>
        <w:t xml:space="preserve">Vuodot kupista ja korkista. Minulla on muita, jotka ovat hyviä, mutta ostin kaksi amazonilta ja ne ovat kamalia.</w:t>
      </w:r>
    </w:p>
    <w:p>
      <w:r>
        <w:rPr>
          <w:b/>
        </w:rPr>
        <w:t xml:space="preserve">Tulos</w:t>
      </w:r>
    </w:p>
    <w:p>
      <w:r>
        <w:t xml:space="preserve">On muitakin, jotka ovat suuria, mutta ostin kaksi pois amazon ja ne ovat kauhea</w:t>
      </w:r>
    </w:p>
    <w:p>
      <w:r>
        <w:rPr>
          <w:b/>
        </w:rPr>
        <w:t xml:space="preserve">Esimerkki 8.4528</w:t>
      </w:r>
    </w:p>
    <w:p>
      <w:r>
        <w:t xml:space="preserve">Monofiini on hauska. Tyttäreni rakastaa uida sen kanssa. MUTTA, kun se oli ollut minulla vain noin 3 viikkoa ja uin pari kertaa viikossa, kangas on revennyt. Sitä ei voi enää käyttää.</w:t>
      </w:r>
    </w:p>
    <w:p>
      <w:r>
        <w:rPr>
          <w:b/>
        </w:rPr>
        <w:t xml:space="preserve">Tulos</w:t>
      </w:r>
    </w:p>
    <w:p>
      <w:r>
        <w:t xml:space="preserve">Kangas on revennyt noin 3 viikon käytön jälkeen (ei joka päivä).</w:t>
      </w:r>
    </w:p>
    <w:p>
      <w:r>
        <w:rPr>
          <w:b/>
        </w:rPr>
        <w:t xml:space="preserve">Esimerkki 8.4529</w:t>
      </w:r>
    </w:p>
    <w:p>
      <w:r>
        <w:t xml:space="preserve">Tässä laukussa oli yllättäen 6 tuuman reikä oikeassa yläkulmassa. Huomasin sen kahden ensimmäisen viikon aikana, kun omistin tämän tuotteen, kun olin työmatkalla. Luulen, että näyttäisi vain yksinkertaisesti olevan ommeltu väärin. Välittääkö mikään tehdas enää laadusta? Onko työntekijöitä painostettu yli rajojensa? Jahtaavatko kaikki yritykset voittoa välittämättä ylpeydestä siitä, mitä ne tekevät? Tämä laukku oli pettymys. Tämä on tulevaisuutta.</w:t>
      </w:r>
    </w:p>
    <w:p>
      <w:r>
        <w:rPr>
          <w:b/>
        </w:rPr>
        <w:t xml:space="preserve">Tulos</w:t>
      </w:r>
    </w:p>
    <w:p>
      <w:r>
        <w:t xml:space="preserve">Tässä laukussa oli yllätyksenä 6-tuumainen suuri reikä ....</w:t>
      </w:r>
    </w:p>
    <w:p>
      <w:r>
        <w:rPr>
          <w:b/>
        </w:rPr>
        <w:t xml:space="preserve">Esimerkki 8.4530</w:t>
      </w:r>
    </w:p>
    <w:p>
      <w:r>
        <w:t xml:space="preserve">Lompakko edessä oli liian tiukka. Tuotetta ei mainostettu tarkasti. En tiennyt, että puhelimen kotelon voi irrottaa lompakkokotelosta magneetin avulla - tätä ei ollut kuvauksessa tai sitä ei mainostettu niin.</w:t>
      </w:r>
    </w:p>
    <w:p>
      <w:r>
        <w:rPr>
          <w:b/>
        </w:rPr>
        <w:t xml:space="preserve">Tulos</w:t>
      </w:r>
    </w:p>
    <w:p>
      <w:r>
        <w:t xml:space="preserve">Lompakko edessä oli liian tiukka. Tuote ...</w:t>
      </w:r>
    </w:p>
    <w:p>
      <w:r>
        <w:rPr>
          <w:b/>
        </w:rPr>
        <w:t xml:space="preserve">Esimerkki 8.4531</w:t>
      </w:r>
    </w:p>
    <w:p>
      <w:r>
        <w:t xml:space="preserve">Rakastin sen käyttöä, luultavasti paras kilpailukykyinen hiiri, Zowie tuntee suorituskyvyn paremmin kuin lähes kukaan muu. Kuitenkin, kun minulla oli ollut omaani noin puolitoista vuotta, se hajosi. En käytä laitteitani väärin, edellinen hiireni kesti noin 5 vuotta ennen kuin m1 hajosi liian monista klikkauksista. Se toimi hienosti, sitten liitin sen läppäriini, joka toimi hienosti läppärissäni, mutta kun liitin sen takaisin torniini, sensori meni sekaisin ja lakkasi sitten toimimasta kokonaan. Tätä ei voi hyväksyä, että näin kallis hiiri kestää vain 15 kuukautta, olen hyvin tyytymätön.</w:t>
      </w:r>
    </w:p>
    <w:p>
      <w:r>
        <w:rPr>
          <w:b/>
        </w:rPr>
        <w:t xml:space="preserve">Tulos</w:t>
      </w:r>
    </w:p>
    <w:p>
      <w:r>
        <w:t xml:space="preserve">Rakennuksen laatu oli niin huono, että se kului aivan liian nopeasti.</w:t>
      </w:r>
    </w:p>
    <w:p>
      <w:r>
        <w:rPr>
          <w:b/>
        </w:rPr>
        <w:t xml:space="preserve">Esimerkki 8.4532</w:t>
      </w:r>
    </w:p>
    <w:p>
      <w:r>
        <w:t xml:space="preserve">Valitettavasti melko tylsä. En jaksanut lukea kuin puolet siitä.</w:t>
      </w:r>
    </w:p>
    <w:p>
      <w:r>
        <w:rPr>
          <w:b/>
        </w:rPr>
        <w:t xml:space="preserve">Tulos</w:t>
      </w:r>
    </w:p>
    <w:p>
      <w:r>
        <w:t xml:space="preserve">melko tylsää. En jaksanut lukea kuin puolet ...</w:t>
      </w:r>
    </w:p>
    <w:p>
      <w:r>
        <w:rPr>
          <w:b/>
        </w:rPr>
        <w:t xml:space="preserve">Esimerkki 8.4533</w:t>
      </w:r>
    </w:p>
    <w:p>
      <w:r>
        <w:t xml:space="preserve">Liian pieni, ja minä jopa lisäsin kokoa tyttärelleni, joka on aluksi melko pieni.</w:t>
      </w:r>
    </w:p>
    <w:p>
      <w:r>
        <w:rPr>
          <w:b/>
        </w:rPr>
        <w:t xml:space="preserve">Tulos</w:t>
      </w:r>
    </w:p>
    <w:p>
      <w:r>
        <w:t xml:space="preserve">... Olen jopa mitoitettu tyttärelleni, joka on aluksi melko pieni...</w:t>
      </w:r>
    </w:p>
    <w:p>
      <w:r>
        <w:rPr>
          <w:b/>
        </w:rPr>
        <w:t xml:space="preserve">Esimerkki 8.4534</w:t>
      </w:r>
    </w:p>
    <w:p>
      <w:r>
        <w:t xml:space="preserve">Nämä olivat ensimmäiset spanxini, joten arvelen, miten niiden pitäisi istua. Sääret ja alavartalo olivat hyvät, mutta yläosaa on mahdoton estää liikkumasta alaspäin, jos sinulla ei ole litteää vatsaa, ja jos sinulla on litteä vatsa, et tarvitse spanxeja. Heti kun yläosa osuu pehmeään kohtaan, se rullautuu alaspäin oikeaan rullaan, joka kaivautuu sisään ja luo muffinin yläosan keskivartaloon. Näin saat kaksi rullaa sen sijaan, että muotoilisit kauniisti ja pehmeästi ne, jotka sinulla jo on ja joita varten ostit kidutusvaatteen. Ja se tuntuu periaatteessa siltä kuin kakkulanka yrittäisi leikata muffinisi kahtia. Sen seurauksena on lukemattomia vessakäyntejä riisuutumista ja säätämistä varten, ja matkan varrella saa uusia ystäviä, kun tarvitsee epätoivoisesti jonkun auttamaan rintaliivien siirtämisessä samalla kun taistelee ydinvoimaista spandexia vastaan. Älä vaivaudu olkaimettomien spanxien kanssa, jos sinulla on vatsaa. Ja jos sinulla ei ole vatsaa, et tarvitse spanxeja.</w:t>
      </w:r>
    </w:p>
    <w:p>
      <w:r>
        <w:rPr>
          <w:b/>
        </w:rPr>
        <w:t xml:space="preserve">Tulos</w:t>
      </w:r>
    </w:p>
    <w:p>
      <w:r>
        <w:t xml:space="preserve">Älä vaivaudu olkaimettomien spanxien kanssa, jos sinulla on vatsaa. Ja jos sinulla ei ole vatsaa, et tarvitse spanxeja.</w:t>
      </w:r>
    </w:p>
    <w:p>
      <w:r>
        <w:rPr>
          <w:b/>
        </w:rPr>
        <w:t xml:space="preserve">Esimerkki 8.4535</w:t>
      </w:r>
    </w:p>
    <w:p>
      <w:r>
        <w:t xml:space="preserve">Ensimmäinen kirja oli loistava, mutta toinen kirja pysähtyy ikään kuin keskelle tarinaa. Paljon kirjoitusvirheitä ja hirveä lopetuskohta</w:t>
      </w:r>
    </w:p>
    <w:p>
      <w:r>
        <w:rPr>
          <w:b/>
        </w:rPr>
        <w:t xml:space="preserve">Tulos</w:t>
      </w:r>
    </w:p>
    <w:p>
      <w:r>
        <w:t xml:space="preserve">Ensimmäinen kirja oli loistava, mutta toinen kirja pysähtyy siihen, mikä tuntuu ....</w:t>
      </w:r>
    </w:p>
    <w:p>
      <w:r>
        <w:rPr>
          <w:b/>
        </w:rPr>
        <w:t xml:space="preserve">Esimerkki 8.4536</w:t>
      </w:r>
    </w:p>
    <w:p>
      <w:r>
        <w:t xml:space="preserve">2 klipseistä rikkoutui, kun olin asentamassa niitä...tilasin toisen sarjan viimeistelyä varten..minun olisi pitänyt käyttää pari dollaria enemmän aluksi...</w:t>
      </w:r>
    </w:p>
    <w:p>
      <w:r>
        <w:rPr>
          <w:b/>
        </w:rPr>
        <w:t xml:space="preserve">Tulos</w:t>
      </w:r>
    </w:p>
    <w:p>
      <w:r>
        <w:t xml:space="preserve">2 klipseistä katkesi, kun olin asentamassa niitä ....</w:t>
      </w:r>
    </w:p>
    <w:p>
      <w:r>
        <w:rPr>
          <w:b/>
        </w:rPr>
        <w:t xml:space="preserve">Esimerkki 8.4537</w:t>
      </w:r>
    </w:p>
    <w:p>
      <w:r>
        <w:t xml:space="preserve">Hieno sarja, paitsi että oranssit presta-adapterit ovat väärän kokoisia ja Schrader-korkit ovat niille liian suuria.</w:t>
      </w:r>
    </w:p>
    <w:p>
      <w:r>
        <w:rPr>
          <w:b/>
        </w:rPr>
        <w:t xml:space="preserve">Tulos</w:t>
      </w:r>
    </w:p>
    <w:p>
      <w:r>
        <w:t xml:space="preserve">Täytyy tarkistaa ja varmistaa, että koot vastaavat toisiaan!</w:t>
      </w:r>
    </w:p>
    <w:p>
      <w:r>
        <w:rPr>
          <w:b/>
        </w:rPr>
        <w:t xml:space="preserve">Esimerkki 8.4538</w:t>
      </w:r>
    </w:p>
    <w:p>
      <w:r>
        <w:t xml:space="preserve">Rakastan kenkiä, mutta jouduin antamaan alhaisen arvosanan, koska kuvauksessa lukee harmaa ja kuvassa harmaa, mutta ne ovat valkoiset. Jos siristää silmiään ja katsoo sivuttain, ne saattavat näyttää harmailta. Minulla on toinen pari, jota olen käyttänyt vuosia. Sama väri ja ostin ne valkoisina. Odotin innolla harmaita :(</w:t>
      </w:r>
    </w:p>
    <w:p>
      <w:r>
        <w:rPr>
          <w:b/>
        </w:rPr>
        <w:t xml:space="preserve">Tulos</w:t>
      </w:r>
    </w:p>
    <w:p>
      <w:r>
        <w:t xml:space="preserve">Rakastan kenkiä, mutta jouduin arvioimaan ne alhaisiksi, koska ...</w:t>
      </w:r>
    </w:p>
    <w:p>
      <w:r>
        <w:rPr>
          <w:b/>
        </w:rPr>
        <w:t xml:space="preserve">Esimerkki 8.4539</w:t>
      </w:r>
    </w:p>
    <w:p>
      <w:r>
        <w:t xml:space="preserve">En voinut käyttää sitä, koska maku oli niin huono. Annoin sen pois.</w:t>
      </w:r>
    </w:p>
    <w:p>
      <w:r>
        <w:rPr>
          <w:b/>
        </w:rPr>
        <w:t xml:space="preserve">Tulos</w:t>
      </w:r>
    </w:p>
    <w:p>
      <w:r>
        <w:t xml:space="preserve">En pystynyt käyttämään sitä, koska sen maku oli niin paha. Annoin sen pois.</w:t>
      </w:r>
    </w:p>
    <w:p>
      <w:r>
        <w:rPr>
          <w:b/>
        </w:rPr>
        <w:t xml:space="preserve">Esimerkki 8.4540</w:t>
      </w:r>
    </w:p>
    <w:p>
      <w:r>
        <w:t xml:space="preserve">Joten niin paljon kuin otsikko todella vetää minua sisään, en oikeastaan nauttinut siitä niin paljon kuin luulin. Voit kokeilla tätä kirjaa, sillä kirja on ilmainen Amazonissa. Minusta tuntuu, että kirjaa kiirehdittiin. Meillä on tohtori Tess, jolla on potilaita, jotka tulevat kaikki samoilla oireilla tietyn ajanjakson aikana. Silti hän on ainoa, joka yhdistää pisteet? Kun hän yhdistää pisteet, näyttää siltä, että kyse on jostain suuremmasta, mutta silti jäämme miettimään, joutuuko kukaan vaikeuksiin, koska hän on kuolevien ja sairaiden ihmisten takana? Toinen asia on kohtaus pommin kanssa, kuten se, että eikö poliisi puhunut tohtori Tessin kanssa? Mielestäni kirjailijan olisi pitänyt lisätä tarinaan enemmän ja saada Tess todella näyttämään lääkäriltä.</w:t>
      </w:r>
    </w:p>
    <w:p>
      <w:r>
        <w:rPr>
          <w:b/>
        </w:rPr>
        <w:t xml:space="preserve">Tulos</w:t>
      </w:r>
    </w:p>
    <w:p>
      <w:r>
        <w:t xml:space="preserve">... otsikko todella vetää minua puoleensa, mutta en nauttinut siitä niin paljon kuin luulin.</w:t>
      </w:r>
    </w:p>
    <w:p>
      <w:r>
        <w:rPr>
          <w:b/>
        </w:rPr>
        <w:t xml:space="preserve">Esimerkki 8.4541</w:t>
      </w:r>
    </w:p>
    <w:p>
      <w:r>
        <w:t xml:space="preserve">Ostin yhden vuosi sitten, se oli upouusi ja valmistettu Yhdysvalloissa. Se toimi hienosti.... Viimeisin tilaamani tuli uudessa laatikossa, mutta oli selvästi KÄYTETTÄVÄ. Se oli ruostunut ja likainen. Jopa nastat olivat kuluneet, koska pyöränmutterit olivat olleet siinä. Toivon, että he avaisivat laatikon ja varmistaisivat, että siinä oli uusi ennen lähettämistä. Palautin sen, koska tarvitsen edelleen pyörän napaa. Keskustelen toisen tilaamisesta, mutta juuri nyt olen 50% uuden saamisesta....</w:t>
      </w:r>
    </w:p>
    <w:p>
      <w:r>
        <w:rPr>
          <w:b/>
        </w:rPr>
        <w:t xml:space="preserve">Tulos</w:t>
      </w:r>
    </w:p>
    <w:p>
      <w:r>
        <w:t xml:space="preserve">Käytetty osa toimitetaan minulle? Näin se tuli laatikosta.</w:t>
      </w:r>
    </w:p>
    <w:p>
      <w:r>
        <w:rPr>
          <w:b/>
        </w:rPr>
        <w:t xml:space="preserve">Esimerkki 8.4542</w:t>
      </w:r>
    </w:p>
    <w:p>
      <w:r>
        <w:t xml:space="preserve">Tarttumattoman pinnan kestävyys on keskinkertainen tai huono. Lämpötilan ylläpito on huono. Lämpötila koko pinnalla on hyvästä erinomaiseen.</w:t>
      </w:r>
    </w:p>
    <w:p>
      <w:r>
        <w:rPr>
          <w:b/>
        </w:rPr>
        <w:t xml:space="preserve">Tulos</w:t>
      </w:r>
    </w:p>
    <w:p>
      <w:r>
        <w:t xml:space="preserve">Tarttumattoman pinnan kestävyys on keskinkertainen tai huono. Lämpötilan ylläpito on huono</w:t>
      </w:r>
    </w:p>
    <w:p>
      <w:r>
        <w:rPr>
          <w:b/>
        </w:rPr>
        <w:t xml:space="preserve">Esimerkki 8.4543</w:t>
      </w:r>
    </w:p>
    <w:p>
      <w:r>
        <w:t xml:space="preserve">Ei ole hyvä "ote". Ostin toisen, joka oli vain 5,95 dollaria ja jossa oli hyvä luistamaton ote.</w:t>
      </w:r>
    </w:p>
    <w:p>
      <w:r>
        <w:rPr>
          <w:b/>
        </w:rPr>
        <w:t xml:space="preserve">Tulos</w:t>
      </w:r>
    </w:p>
    <w:p>
      <w:r>
        <w:t xml:space="preserve">Ei ole hyvä "ote". Ostin toisen, joka oli vain 5 dollaria.</w:t>
      </w:r>
    </w:p>
    <w:p>
      <w:r>
        <w:rPr>
          <w:b/>
        </w:rPr>
        <w:t xml:space="preserve">Esimerkki 8.4544</w:t>
      </w:r>
    </w:p>
    <w:p>
      <w:r>
        <w:t xml:space="preserve">Näkökentästä on lähes mahdotonta päästä eroon mustista reunoista. Erittäin turhauttavaa käyttää, koska riippumatta siitä, miten niitä säätää, osa kentästä on edelleen jonkin peitossa. Tämä ärsyttävä ominaisuus mitätöi kaikki tuoteselosteessa mainitut hyvät puolet.</w:t>
      </w:r>
    </w:p>
    <w:p>
      <w:r>
        <w:rPr>
          <w:b/>
        </w:rPr>
        <w:t xml:space="preserve">Tulos</w:t>
      </w:r>
    </w:p>
    <w:p>
      <w:r>
        <w:t xml:space="preserve">Tämä ärsyttävä ominaisuus mitätöi kaikki kohdassa ...</w:t>
      </w:r>
    </w:p>
    <w:p>
      <w:r>
        <w:rPr>
          <w:b/>
        </w:rPr>
        <w:t xml:space="preserve">Esimerkki 8.4545</w:t>
      </w:r>
    </w:p>
    <w:p>
      <w:r>
        <w:t xml:space="preserve">Tilasin nämä, ja sain 12 laatikkoa samoja tuoksuja, vaikka laatikoissa on eri merkinnät. Luulin ensin, että se johtui minusta, mutta sain kupillisen kahvinporoja nollaamaan tuoksuni, eikä ruusun tuoksua, ei todellakaan patsaan tuoksua ja niin edelleen. Pidän suitsukkeet, koska tuoksu ei ole huono, mutta en osta enää koskaan näiltä henkilöiltä.</w:t>
      </w:r>
    </w:p>
    <w:p>
      <w:r>
        <w:rPr>
          <w:b/>
        </w:rPr>
        <w:t xml:space="preserve">Tulos</w:t>
      </w:r>
    </w:p>
    <w:p>
      <w:r>
        <w:t xml:space="preserve">He antoivat minulle samoja tuoksuja kaikissa laatikoissa.</w:t>
      </w:r>
    </w:p>
    <w:p>
      <w:r>
        <w:rPr>
          <w:b/>
        </w:rPr>
        <w:t xml:space="preserve">Esimerkki 8.4546</w:t>
      </w:r>
    </w:p>
    <w:p>
      <w:r>
        <w:t xml:space="preserve">Nämä olivat isoja ja istuivat hankalasti hiuksissani. Konsepti oli hieno, mutta toteutus jäi mielestäni latteaksi. En koskaan käytä niitä, mutta en myöskään ole heittänyt niitä pois, koska se olisi merkinnyt sitä, että olisin myöntänyt olleeni väärässä. En anna hiusneulan voittaa.</w:t>
      </w:r>
    </w:p>
    <w:p>
      <w:r>
        <w:rPr>
          <w:b/>
        </w:rPr>
        <w:t xml:space="preserve">Tulos</w:t>
      </w:r>
    </w:p>
    <w:p>
      <w:r>
        <w:t xml:space="preserve">Istuu yhtä pahasti hiuksissani kuin mitä tunnen niiden ostamisesta- olen pahoillani!</w:t>
      </w:r>
    </w:p>
    <w:p>
      <w:r>
        <w:rPr>
          <w:b/>
        </w:rPr>
        <w:t xml:space="preserve">Esimerkki 8.4547</w:t>
      </w:r>
    </w:p>
    <w:p>
      <w:r>
        <w:t xml:space="preserve">Nämä kuvat ovat harhaanjohtavia. Kyseessä ei ole kotelo, jossa on kumisuojus kotipainikkeen päällä. Siinä on vain reikä. Haluan koteloni olevan täydellinen ja olen yrittänyt löytää defender-koteloa, jossa on kumipala kotipainikkeen päällä, mutta en löydä sitä mistään.</w:t>
      </w:r>
    </w:p>
    <w:p>
      <w:r>
        <w:rPr>
          <w:b/>
        </w:rPr>
        <w:t xml:space="preserve">Tulos</w:t>
      </w:r>
    </w:p>
    <w:p>
      <w:r>
        <w:t xml:space="preserve">Nämä kuvat ovat harhaanjohtavia. Ei ole totta, että ...</w:t>
      </w:r>
    </w:p>
    <w:p>
      <w:r>
        <w:rPr>
          <w:b/>
        </w:rPr>
        <w:t xml:space="preserve">Esimerkki 8.4548</w:t>
      </w:r>
    </w:p>
    <w:p>
      <w:r>
        <w:t xml:space="preserve">Rehellisesti sanottuna, minun ennen ja jälkeen ei ole muuttunut yhtään desibeliä. Olen käyttänyt wi-fi-sniffaajaa. En tiedä, johtuuko se reitittimestäni (Verizon FIOS) vai seinistä. Haluan siis olla varovainen kertoessani ihmisille, että tämä laite ei toimi, mutta se ei tee minulle mitään. Jos selvitän, mistä on kyse, päivitän mielelläni tämän arvostelun, mutta kahden viikon jälkeen minulla on vain tyhjä lompakko ja suurempi antenni - mutta ei parempaa signaalia.</w:t>
      </w:r>
    </w:p>
    <w:p>
      <w:r>
        <w:rPr>
          <w:b/>
        </w:rPr>
        <w:t xml:space="preserve">Tulos</w:t>
      </w:r>
    </w:p>
    <w:p>
      <w:r>
        <w:t xml:space="preserve">Ei mitään eroa varastossa olevaan antenniin verrattuna. Voi johtua reitittimestäni. Teen lisää testejä.</w:t>
      </w:r>
    </w:p>
    <w:p>
      <w:r>
        <w:rPr>
          <w:b/>
        </w:rPr>
        <w:t xml:space="preserve">Esimerkki 8.4549</w:t>
      </w:r>
    </w:p>
    <w:p>
      <w:r>
        <w:t xml:space="preserve">Tämän kirjan oikoluvusta vastannut henkilö pitäisi erottaa. Joissakin resepteissä on englanninkieliset mitat, joissakin metriset, joissakin resepteissä on molempia samassa reseptissä. Lyhenteet eivät ole vakiomuotoisia, grammat ilmaistaan g, gm, gn ja grammoina samalla sivulla! Näin vähällä huomiolla yksityiskohtiin en ole taipuvainen kokeilemaan yhtään reseptiä, koska en tiedä, mikä muu on vialla. "Tuhannen päivän" ruokalista on aivan TYPERÄ ja hirveää sivujen tuhlausta kirjassa. Kuka tarvitsee 3 vuoden ateriakalenteria?</w:t>
      </w:r>
    </w:p>
    <w:p>
      <w:r>
        <w:rPr>
          <w:b/>
        </w:rPr>
        <w:t xml:space="preserve">Tulos</w:t>
      </w:r>
    </w:p>
    <w:p>
      <w:r>
        <w:t xml:space="preserve">Tämä ei ole loppu Air Fryer Cookbook haku</w:t>
      </w:r>
    </w:p>
    <w:p>
      <w:r>
        <w:rPr>
          <w:b/>
        </w:rPr>
        <w:t xml:space="preserve">Esimerkki 8.4550</w:t>
      </w:r>
    </w:p>
    <w:p>
      <w:r>
        <w:t xml:space="preserve">Halpaa. Tekee työnsä, mutta se on halpa. Tämän hiomakoneen KAIKKI ruuvit irtoavat lähes välittömästi. Loistava hiomakone, jos et välitä siitä, että osat ovat suorakulmaisia. Kaikki hiomani hiotut reunat eivät koskaan olleet suorakulmaisia, koska pöydän pohjaa ei voitu kiristää kunnolla.</w:t>
      </w:r>
    </w:p>
    <w:p>
      <w:r>
        <w:rPr>
          <w:b/>
        </w:rPr>
        <w:t xml:space="preserve">Tulos</w:t>
      </w:r>
    </w:p>
    <w:p>
      <w:r>
        <w:t xml:space="preserve">Suuri hiomakone, jos et välitä siitä, ovatko osat suorakulmaisia ....</w:t>
      </w:r>
    </w:p>
    <w:p>
      <w:r>
        <w:rPr>
          <w:b/>
        </w:rPr>
        <w:t xml:space="preserve">Esimerkki 8.4551</w:t>
      </w:r>
    </w:p>
    <w:p>
      <w:r>
        <w:t xml:space="preserve">Ostin tuotteen tappaakseni joitakin Ivy, tiesin, että se ei ehkä toimi yhdellä käsittelyllä, koska suunnitelmat vahamaiset lehdet. Joka tapauksessa, sekoitin tämän 2x vahvemmaksi kuin ohjeet, levitin sen ja odotin 24 tuntia. Näet tuotteen kuivuneen kasvissa, mutta ei merkkejä siitä, että se olisi vaikuttanut kasveihin lainkaan. Toista kierrosta varten käsittelin apilan ja ruohon testialueen ja levitin uudelleen samalle murattipihalle kuin ensimmäisellä kierroksella. 48 tunnin kuluttua ensimmäisestä käsittelystä ja 24 tunnin kuluttua viimeisestä käsittelystä ei taaskaan ollut näkyviä merkkejä siitä, että kasvit olisivat vaikuttaneet. nyt on kulunut 7 päivää, eikä vieläkään mitään. se ei edes tappanut ruohoa ja apilaa testialueella</w:t>
      </w:r>
    </w:p>
    <w:p>
      <w:r>
        <w:rPr>
          <w:b/>
        </w:rPr>
        <w:t xml:space="preserve">Tulos</w:t>
      </w:r>
    </w:p>
    <w:p>
      <w:r>
        <w:t xml:space="preserve">Ei nähnyt mitään tuloksia, jotka osoittivat, että tämä toimi</w:t>
      </w:r>
    </w:p>
    <w:p>
      <w:r>
        <w:rPr>
          <w:b/>
        </w:rPr>
        <w:t xml:space="preserve">Esimerkki 8.4552</w:t>
      </w:r>
    </w:p>
    <w:p>
      <w:r>
        <w:t xml:space="preserve">PS4:n mukana tullut ohjain oli loistava. Käytin sitä yli kaksi vuotta, vaikka kahdessa sen jälkeen ostamassani ohjaimessa ilmeni ongelmia ajelehtimisen kanssa vain muutaman kuukauden kuluttua ostosta. Tämän ohjaimen kohdalla ostin jopa silikonisen suojakotelon mahdollisten omien ongelmieni varalta. Luulen, että ehkä vain laatu on kärsinyt. Aina kun yritän pelata peliä jommallakummalla ostamastani ohjaimesta, hahmot liikkuvat eteenpäin ilman, että ohjaan niitä, tai kursori menee sekaisin. En voi kuvailla, kuinka vaikeaksi tämä on tehnyt tähtäämisen. Se sekoaa jopa hahmonvalintanäytöissä. Olen tällä kertaa käyttänyt kolmannen osapuolen laitetta, ja jos samat ongelmat ilmenevät muutaman kuukauden kuluttua, minun on hyväksyttävä, että minulla on Hulkin otevoima, ja muokkaan tätä arvostelua siten, että se kuvastaa vikaani. Tällä hetkellä erittäin tyytymätön asiakas.</w:t>
      </w:r>
    </w:p>
    <w:p>
      <w:r>
        <w:rPr>
          <w:b/>
        </w:rPr>
        <w:t xml:space="preserve">Tulos</w:t>
      </w:r>
    </w:p>
    <w:p>
      <w:r>
        <w:t xml:space="preserve">3 kuukauden käytön jälkeen jälleen yksi Sony-ohjain, jossa on ajelehtimista.</w:t>
      </w:r>
    </w:p>
    <w:p>
      <w:r>
        <w:rPr>
          <w:b/>
        </w:rPr>
        <w:t xml:space="preserve">Esimerkki 8.4553</w:t>
      </w:r>
    </w:p>
    <w:p>
      <w:r>
        <w:t xml:space="preserve">Ongelmia asennuksen kanssa. Naamarin mukana tulee säädettävä korvalenkki ja metallilevy nenän varressa. Hihnat toimivat hienosti ja voivat voittaa kuminauhan pitkällä aikavälillä, mutta naamari näytti olevan ongelma pysyä tiukasti kasvojeni ympärillä. Käytän satunnaisesti 3M N95 -naamareita ja ne sopivat täydellisesti, joten oletan, että kasvoni eivät ole kovin kaukana tavallisista.</w:t>
      </w:r>
    </w:p>
    <w:p>
      <w:r>
        <w:rPr>
          <w:b/>
        </w:rPr>
        <w:t xml:space="preserve">Tulos</w:t>
      </w:r>
    </w:p>
    <w:p>
      <w:r>
        <w:t xml:space="preserve">Hihnat toimii hienosti ja voi voittaa kuminauha pitkällä aikavälillä</w:t>
      </w:r>
    </w:p>
    <w:p>
      <w:r>
        <w:rPr>
          <w:b/>
        </w:rPr>
        <w:t xml:space="preserve">Esimerkki 8.4554</w:t>
      </w:r>
    </w:p>
    <w:p>
      <w:r>
        <w:t xml:space="preserve">Ostin nämä housut olla löysä lounge housut ja mosty osa ne olivat suuria ja super mukava, paitsi osa, jossa ne räjähtänyt ulos sisäsauma yhden kulumisen jälkeen, koska ne eivät olleet niin paksu reiteen ystävällinen kuin odotin. Käytän yleensä kokoa * farkuissa ja olin pettynyt siihen, että nämä housut eivät olleet yhden koon housuja.</w:t>
      </w:r>
    </w:p>
    <w:p>
      <w:r>
        <w:rPr>
          <w:b/>
        </w:rPr>
        <w:t xml:space="preserve">Tulos</w:t>
      </w:r>
    </w:p>
    <w:p>
      <w:r>
        <w:t xml:space="preserve">... lounge-housut ja suurimmaksi osaksi ne olivat loistavat ja erittäin mukavat.</w:t>
      </w:r>
    </w:p>
    <w:p>
      <w:r>
        <w:rPr>
          <w:b/>
        </w:rPr>
        <w:t xml:space="preserve">Esimerkki 8.4555</w:t>
      </w:r>
    </w:p>
    <w:p>
      <w:r>
        <w:t xml:space="preserve">Kuvaus on harhaanjohtava. Siinä sanotaan, että se pitää säiliön 78 asteessa. Jos luet pienellä präntillä, siinä mainitaan 76-80 asteen lämpötila-alue. Se lämmittää 1,5 gallonan säiliöni vain 76 ja 77 asteen välillä, mikä ei ole suosikkilämpötilani Bettalle.</w:t>
      </w:r>
    </w:p>
    <w:p>
      <w:r>
        <w:rPr>
          <w:b/>
        </w:rPr>
        <w:t xml:space="preserve">Tulos</w:t>
      </w:r>
    </w:p>
    <w:p>
      <w:r>
        <w:t xml:space="preserve">Hienojakoinen teksti: pitää säiliön 76 ja 80 asteen välillä. Se on 5 asteen vaihteluväli!</w:t>
      </w:r>
    </w:p>
    <w:p>
      <w:r>
        <w:rPr>
          <w:b/>
        </w:rPr>
        <w:t xml:space="preserve">Esimerkki 8.4556</w:t>
      </w:r>
    </w:p>
    <w:p>
      <w:r>
        <w:t xml:space="preserve">Pidän tuotteesta, mutta en ole tyytyväinen mitoitukseen. Kokotaulukon mukaan minulle sopisi koko 6. Se oli aivan liian pieni, joten palautin tilauksen ja jouduin maksamaan postikulut. Tilasin kaksi kokoa suuremman koon uudelleen, ja se on edelleen liian pieni.</w:t>
      </w:r>
    </w:p>
    <w:p>
      <w:r>
        <w:rPr>
          <w:b/>
        </w:rPr>
        <w:t xml:space="preserve">Tulos</w:t>
      </w:r>
    </w:p>
    <w:p>
      <w:r>
        <w:t xml:space="preserve">Liian pieni: Koot eivät ole kokotaulukon mukaisia.</w:t>
      </w:r>
    </w:p>
    <w:p>
      <w:r>
        <w:rPr>
          <w:b/>
        </w:rPr>
        <w:t xml:space="preserve">Esimerkki 8.4557</w:t>
      </w:r>
    </w:p>
    <w:p>
      <w:r>
        <w:t xml:space="preserve">Saatu tuote. nopeasti ja toimi hyvin ensimmäiset pari kertaa, valitettavasti se alkoi paakkuuntua. Saan tämän saman ripsivärin äidiltäni, joka on MK-ohjaaja, mutta koska asun muualla kuin hänen osavaltiossaan ja rakastamani love lash -ripsiväri oli loppu, ajattelin kokeilla tilata Amazonista. On pettymys, että tuote meni klumpiksi, tämä oli ensimmäinen kokemukseni siitä, että se tapahtuu tälle ripsivärille ja olen käyttänyt sitä vuosia, sen täytyy olla myyjien hoito ennen ostoa. Osta suoraan konsultilta.</w:t>
      </w:r>
    </w:p>
    <w:p>
      <w:r>
        <w:rPr>
          <w:b/>
        </w:rPr>
        <w:t xml:space="preserve">Tulos</w:t>
      </w:r>
    </w:p>
    <w:p>
      <w:r>
        <w:t xml:space="preserve">Valitettavasti tuote alkoi paakkuuntua muutaman käyttökerran jälkeen</w:t>
      </w:r>
    </w:p>
    <w:p>
      <w:r>
        <w:rPr>
          <w:b/>
        </w:rPr>
        <w:t xml:space="preserve">Esimerkki 8.4558</w:t>
      </w:r>
    </w:p>
    <w:p>
      <w:r>
        <w:t xml:space="preserve">Meillä on 2 konetta ja molemmat koirat syövät keskikokoista ruokaa, joten koneella ei pitäisi olla ongelmia. Toinen koneista näyttää toimivan kohtuullisen hyvin, kun taas toisessa on ollut ongelmia, kun jauhelihapalat ovat juuttuneet ja ruokaa ei ole saatu ulos. Tänään on vasta 34. käyttöpäivä, 4 päivää palautusajan päättymisen jälkeen ja nyt jumittuneen koneen moottori kuoli kokonaan. Ruokinta-aikahälytys tuli päälle eikä moottori koskaan käynnistynyt. Aiemmin kun se jumiutui, kuului moottorin käynnistyminen, mutta ruokaa ei levitetty. Tänään viesti tuli päälle, mutta moottori ei.</w:t>
      </w:r>
    </w:p>
    <w:p>
      <w:r>
        <w:rPr>
          <w:b/>
        </w:rPr>
        <w:t xml:space="preserve">Tulos</w:t>
      </w:r>
    </w:p>
    <w:p>
      <w:r>
        <w:t xml:space="preserve">Ei luotettava, krooninen jumiutuminen, moottori kuoli vain 34 päivän käytön jälkeen.</w:t>
      </w:r>
    </w:p>
    <w:p>
      <w:r>
        <w:rPr>
          <w:b/>
        </w:rPr>
        <w:t xml:space="preserve">Esimerkki 8.4559</w:t>
      </w:r>
    </w:p>
    <w:p>
      <w:r>
        <w:t xml:space="preserve">Positiivista on, että se näyttää hyvältä (värjäsimme puun ulomman osan hieman tummemmaksi) ja sopii tarkoituksiimme. En kuitenkaan ole tyytyväinen tämän tuotteen laadunvalvontaan. Yksi pitkistä paneeleista oli leikattu kahdella naaraspäillä eikä uros- ja naaraspäillä, kuten muut 3 sivua olivat, joten se ei mennyt yhteen tukevasti. Asia oli hyvin raskas, enkä aikonut yrittää löytää laatikkoa, johon se voitaisiin laittaa palautettavaksi (koska laatikko, jossa se tuli, oli tuhottava täysin, jotta tämä saataisiin ulos, koska he olivat teipanneet ja niitanneet kaikki palat laatikon sisäpuolelle), joten laitoimme vain tämän kulman taakse ja käytimme joitakin ylimääräisiä pitkiä kansiruuveja yrittäessämme vetää ne yhteen parhaamme mukaan. Lähetin sähköpostia Suncastille, enkä ole vielä saanut vastausta yli 2 kuukauden jälkeen, joten sekään ei ollut merkki heidän edukseen. Valitsimme toisen yrityksen toisen kansilaatikon, jonka tarvitsimme uima-altaalle, sen sijaan, että olisimme hankkineet saman laatikon (tämän), jonka saimme kannelle tämän vuoksi.</w:t>
      </w:r>
    </w:p>
    <w:p>
      <w:r>
        <w:rPr>
          <w:b/>
        </w:rPr>
        <w:t xml:space="preserve">Tulos</w:t>
      </w:r>
    </w:p>
    <w:p>
      <w:r>
        <w:t xml:space="preserve">Kappaleiden laadunvalvonta ei ollut hyvä. Yritys ei myöskään vastannut asiakaspalveluun.</w:t>
      </w:r>
    </w:p>
    <w:p>
      <w:r>
        <w:rPr>
          <w:b/>
        </w:rPr>
        <w:t xml:space="preserve">Esimerkki 8.4560</w:t>
      </w:r>
    </w:p>
    <w:p>
      <w:r>
        <w:t xml:space="preserve">Käytin kokotaulukkoa ja se sopi hyvin. Se oli Sooooooooooooooo söpö, mutta kirjaimellisesti ensimmäisellä kerralla, kun kokeilin sitä, yksi sukkanauhalukoista hajosi. Ne ovat muovia eivätkä metallia. Joten se on pettymys. Varsinkin, koska ilman sukkanauhoja, jotka on kiinnitetty sukkahousuihin, tämä asu ei ole sama....</w:t>
      </w:r>
    </w:p>
    <w:p>
      <w:r>
        <w:rPr>
          <w:b/>
        </w:rPr>
        <w:t xml:space="preserve">Tulos</w:t>
      </w:r>
    </w:p>
    <w:p>
      <w:r>
        <w:t xml:space="preserve">Supersöpö, mutta hajosi ensimmäisellä kerralla, kun yritin käyttää sitä.</w:t>
      </w:r>
    </w:p>
    <w:p>
      <w:r>
        <w:rPr>
          <w:b/>
        </w:rPr>
        <w:t xml:space="preserve">Esimerkki 8.4561</w:t>
      </w:r>
    </w:p>
    <w:p>
      <w:r>
        <w:t xml:space="preserve">Näytönsuoja ei pysynyt kiinni kellossani, ja se ponnahti jatkuvasti irti. En pystynyt käyttämään sitä, ja se oli täyttä rahan tuhlausta.</w:t>
      </w:r>
    </w:p>
    <w:p>
      <w:r>
        <w:rPr>
          <w:b/>
        </w:rPr>
        <w:t xml:space="preserve">Tulos</w:t>
      </w:r>
    </w:p>
    <w:p>
      <w:r>
        <w:t xml:space="preserve">En pystynyt käyttämään sitä, ja se oli täyttä rahan tuhlausta.</w:t>
      </w:r>
    </w:p>
    <w:p>
      <w:r>
        <w:rPr>
          <w:b/>
        </w:rPr>
        <w:t xml:space="preserve">Esimerkki 8.4562</w:t>
      </w:r>
    </w:p>
    <w:p>
      <w:r>
        <w:t xml:space="preserve">Tällä on hyvin vaikea puristaa teepussia, ja lisäksi pusseja on vaikea napata teepannun sisältä. Pienempi levy on myös todella terävä - viilsin peukaloni auki sitä puhdistaessani.</w:t>
      </w:r>
    </w:p>
    <w:p>
      <w:r>
        <w:rPr>
          <w:b/>
        </w:rPr>
        <w:t xml:space="preserve">Tulos</w:t>
      </w:r>
    </w:p>
    <w:p>
      <w:r>
        <w:t xml:space="preserve">Erittäin vaikea puristaa teepussia tämän kanssa, plus ....</w:t>
      </w:r>
    </w:p>
    <w:p>
      <w:r>
        <w:rPr>
          <w:b/>
        </w:rPr>
        <w:t xml:space="preserve">Esimerkki 8.4563</w:t>
      </w:r>
    </w:p>
    <w:p>
      <w:r>
        <w:t xml:space="preserve">Ei ole vielä käytetty. Olen varma, että se on riittävä. Jos minulle olisi ilmoitettu ennen ostosta sopimista, että toimituskulut olivat yli puolet tuotteen hinnasta, en olisi koskaan tilannut sitä. Pienillä kiinteillä tuloilla elävälle eläkeläiselle tämä oli suuri järkytys, ja se on saanut minut harkitsemaan uudelleen sitä, että ostaisin koskaan enää Amazonista. Erittäin pettynyt!</w:t>
      </w:r>
    </w:p>
    <w:p>
      <w:r>
        <w:rPr>
          <w:b/>
        </w:rPr>
        <w:t xml:space="preserve">Tulos</w:t>
      </w:r>
    </w:p>
    <w:p>
      <w:r>
        <w:t xml:space="preserve">Miksi minulle ei ilmoitettu toimituskuluista ennen ostoa?</w:t>
      </w:r>
    </w:p>
    <w:p>
      <w:r>
        <w:rPr>
          <w:b/>
        </w:rPr>
        <w:t xml:space="preserve">Esimerkki 8.4564</w:t>
      </w:r>
    </w:p>
    <w:p>
      <w:r>
        <w:t xml:space="preserve">Laukku on erinomainen tavaroiden järjestämiseen, mutta jos laukkuun laitetaan liikaa tavaraa, hihnat vääntyvät ja tekevät sen kantamisesta olkapäällä vaikeaksi.</w:t>
      </w:r>
    </w:p>
    <w:p>
      <w:r>
        <w:rPr>
          <w:b/>
        </w:rPr>
        <w:t xml:space="preserve">Tulos</w:t>
      </w:r>
    </w:p>
    <w:p>
      <w:r>
        <w:t xml:space="preserve">Vaikea kuljettaa, kun laukkuun laitetaan monia esineitä.</w:t>
      </w:r>
    </w:p>
    <w:p>
      <w:r>
        <w:rPr>
          <w:b/>
        </w:rPr>
        <w:t xml:space="preserve">Esimerkki 8.4565</w:t>
      </w:r>
    </w:p>
    <w:p>
      <w:r>
        <w:t xml:space="preserve">En ole varma Samsungin puhelimesta, mutta IPhone X ei lataudu nopeasti. Sanon jopa, että se on nopeampi valaistuskaapeli yksinään.</w:t>
      </w:r>
    </w:p>
    <w:p>
      <w:r>
        <w:rPr>
          <w:b/>
        </w:rPr>
        <w:t xml:space="preserve">Tulos</w:t>
      </w:r>
    </w:p>
    <w:p>
      <w:r>
        <w:t xml:space="preserve">En ole varma Samsungin puhelimesta, mutta IPhone X ei ...</w:t>
      </w:r>
    </w:p>
    <w:p>
      <w:r>
        <w:rPr>
          <w:b/>
        </w:rPr>
        <w:t xml:space="preserve">Esimerkki 8.4566</w:t>
      </w:r>
    </w:p>
    <w:p>
      <w:r>
        <w:t xml:space="preserve">Alhainen itävyys, vain noin 10 % iti, ja ne, jotka itivät, kuolivat, vaikka siemeniä käytettiin siemenseosmullassa. Valitettavasti en saa tänä vuonna persialaisia kurkkuja =\\.</w:t>
      </w:r>
    </w:p>
    <w:p>
      <w:r>
        <w:rPr>
          <w:b/>
        </w:rPr>
        <w:t xml:space="preserve">Tulos</w:t>
      </w:r>
    </w:p>
    <w:p>
      <w:r>
        <w:t xml:space="preserve">Alhainen itävyys, vain noin 10 % itänyt ja ....</w:t>
      </w:r>
    </w:p>
    <w:p>
      <w:r>
        <w:rPr>
          <w:b/>
        </w:rPr>
        <w:t xml:space="preserve">Esimerkki 8.4567</w:t>
      </w:r>
    </w:p>
    <w:p>
      <w:r>
        <w:t xml:space="preserve">Ensinnäkin - pidän tästä tuotteesta, koska olen käyttänyt sitä aiemmin ja tilannut sitä lisää projektiani varten. . Äskettäin tilattu tuote ei kuitenkaan ollut täysi säiliö. Se oli avaamaton, mutta se ei ollut täysi, kuten toinen säiliö, jonka olin aiemmin ostanut kaupasta. Voiko joku vastata tähän ? Tässä kuva juuri avatusta tuotteesta amazon-paketista.</w:t>
      </w:r>
    </w:p>
    <w:p>
      <w:r>
        <w:rPr>
          <w:b/>
        </w:rPr>
        <w:t xml:space="preserve">Tulos</w:t>
      </w:r>
    </w:p>
    <w:p>
      <w:r>
        <w:t xml:space="preserve">En ole varma, että sain koko 32 unssia puun täyteainetta...</w:t>
      </w:r>
    </w:p>
    <w:p>
      <w:r>
        <w:rPr>
          <w:b/>
        </w:rPr>
        <w:t xml:space="preserve">Esimerkki 8.4568</w:t>
      </w:r>
    </w:p>
    <w:p>
      <w:r>
        <w:t xml:space="preserve">En tiedä kuka arvostelee tätä suihkuverhoa, mutta se on surkea. Se näyttää halvalta ja tuntuu halvalta. Rehellisesti sanottuna en ole koskaan ennen tuntenut tällaista materiaalia. Kai se tuntuu vähän kuin nailonleija. Joka tapauksessa, jos etsit laadukasta suihkuverhoa, tämä ei ole se oikea.</w:t>
      </w:r>
    </w:p>
    <w:p>
      <w:r>
        <w:rPr>
          <w:b/>
        </w:rPr>
        <w:t xml:space="preserve">Tulos</w:t>
      </w:r>
    </w:p>
    <w:p>
      <w:r>
        <w:t xml:space="preserve">Kuka tarkastaa tämän verhon???? kauhea suihkuverho</w:t>
      </w:r>
    </w:p>
    <w:p>
      <w:r>
        <w:rPr>
          <w:b/>
        </w:rPr>
        <w:t xml:space="preserve">Esimerkki 8.4569</w:t>
      </w:r>
    </w:p>
    <w:p>
      <w:r>
        <w:t xml:space="preserve">Oli pilalla 2 viikossa ehdottomasti halpa ja jos sinulla on minkäänlaista liikennettä, se murenee. Ei ole tehty liikuteltavaksi tai edes levitettäväksi!</w:t>
      </w:r>
    </w:p>
    <w:p>
      <w:r>
        <w:rPr>
          <w:b/>
        </w:rPr>
        <w:t xml:space="preserve">Tulos</w:t>
      </w:r>
    </w:p>
    <w:p>
      <w:r>
        <w:t xml:space="preserve">Oli pilalla 2 viikkoa ehdottomasti halpa ja jos ....</w:t>
      </w:r>
    </w:p>
    <w:p>
      <w:r>
        <w:rPr>
          <w:b/>
        </w:rPr>
        <w:t xml:space="preserve">Esimerkki 8.4570</w:t>
      </w:r>
    </w:p>
    <w:p>
      <w:r>
        <w:t xml:space="preserve">Se rauhoittui täydellisesti pakattu ja turvallinen, mutta ohjain ei toiminut lainkaan, se näyttää elokuvat laajakuvassa, muutaman elokuvan kanssa se ei näyttänyt ja varmistaakseni, että se ei ollut dvd pelasin sitä toisella konsolilla ja toimi hienosti. Ja viimeinen asia kuulokkeet repesivät ennen kuin pystyin käyttämään niitä. Ne irtosivat helposti ja ilman kuulokkeita äänenvoimakkuus oli edelleen alhainen, vaikka minulla oli äänenvoimakkuus maksimissaan.</w:t>
      </w:r>
    </w:p>
    <w:p>
      <w:r>
        <w:rPr>
          <w:b/>
        </w:rPr>
        <w:t xml:space="preserve">Tulos</w:t>
      </w:r>
    </w:p>
    <w:p>
      <w:r>
        <w:t xml:space="preserve">muutama elokuva ei näkynyt, ja varmistaakseni, ettei se johtunut dvd:stä, soitin sitä toisella konsolilla, ja se toimi hienosti. Ja</w:t>
      </w:r>
    </w:p>
    <w:p>
      <w:r>
        <w:rPr>
          <w:b/>
        </w:rPr>
        <w:t xml:space="preserve">Esimerkki 8.4571</w:t>
      </w:r>
    </w:p>
    <w:p>
      <w:r>
        <w:t xml:space="preserve">En oikein pitänyt siitä, miten lasit liukuvat nenääni pitkin ja kuinka suuret ne olivat, odotin CLOUT-silmälaseja, en retrosilmälaseja. Mutta silti Jos näet tämän, nämä eivät ole Clout-laseja...</w:t>
      </w:r>
    </w:p>
    <w:p>
      <w:r>
        <w:rPr>
          <w:b/>
        </w:rPr>
        <w:t xml:space="preserve">Tulos</w:t>
      </w:r>
    </w:p>
    <w:p>
      <w:r>
        <w:t xml:space="preserve">En oikein pitänyt siitä, miten lasit liukuvat nenääni alas ja miten ....</w:t>
      </w:r>
    </w:p>
    <w:p>
      <w:r>
        <w:rPr>
          <w:b/>
        </w:rPr>
        <w:t xml:space="preserve">Esimerkki 8.4572</w:t>
      </w:r>
    </w:p>
    <w:p>
      <w:r>
        <w:t xml:space="preserve">Virtalähde ei tuota 65W:n tehoa, kuten mainostetaan. Kannettavan tietokoneeni pitää pop up valittaa, että virtalähteessä ei ole tarpeeksi tehoa vaaditulla tavalla.</w:t>
      </w:r>
    </w:p>
    <w:p>
      <w:r>
        <w:rPr>
          <w:b/>
        </w:rPr>
        <w:t xml:space="preserve">Tulos</w:t>
      </w:r>
    </w:p>
    <w:p>
      <w:r>
        <w:t xml:space="preserve">Virtalähde ei tuota 65W:n tehoa, kuten mainostetaan. ...</w:t>
      </w:r>
    </w:p>
    <w:p>
      <w:r>
        <w:rPr>
          <w:b/>
        </w:rPr>
        <w:t xml:space="preserve">Esimerkki 8.4573</w:t>
      </w:r>
    </w:p>
    <w:p>
      <w:r>
        <w:t xml:space="preserve">Näytönsuoja on luultavasti vain sen varmistamiseksi, ettei LCD-näyttö naarmuuntuisi. Se ei todellakaan suojaa iskuilta.</w:t>
      </w:r>
    </w:p>
    <w:p>
      <w:r>
        <w:rPr>
          <w:b/>
        </w:rPr>
        <w:t xml:space="preserve">Tulos</w:t>
      </w:r>
    </w:p>
    <w:p>
      <w:r>
        <w:t xml:space="preserve">"Protector" ei suojannut näyttöäni, sillä LCD-lasi murtui matkan aikana.</w:t>
      </w:r>
    </w:p>
    <w:p>
      <w:r>
        <w:rPr>
          <w:b/>
        </w:rPr>
        <w:t xml:space="preserve">Esimerkki 8.4574</w:t>
      </w:r>
    </w:p>
    <w:p>
      <w:r>
        <w:t xml:space="preserve">Jatkuvasti huurtunut ja heikentynyt näkö. Jääkiteitä muodostui linssien väliin ensimmäisen päivän lopussa, ja ne olivat siellä matkani loput päivät. Sattui reuna ja kunnon isku ja linssi lensi lentoon alas vuorta ja minun piti hakea se takaisin. En ostaisi uudelleen.</w:t>
      </w:r>
    </w:p>
    <w:p>
      <w:r>
        <w:rPr>
          <w:b/>
        </w:rPr>
        <w:t xml:space="preserve">Tulos</w:t>
      </w:r>
    </w:p>
    <w:p>
      <w:r>
        <w:t xml:space="preserve">Jatkuvasti huurtunut ja heikentynyt näkö. Jääkiteitä muodostuu ...</w:t>
      </w:r>
    </w:p>
    <w:p>
      <w:r>
        <w:rPr>
          <w:b/>
        </w:rPr>
        <w:t xml:space="preserve">Esimerkki 8.4575</w:t>
      </w:r>
    </w:p>
    <w:p>
      <w:r>
        <w:t xml:space="preserve">Tämä oli rankkaa luettavaa. Halusin pitää siitä. Rakastin osia tarinasta, koska se oli hyvin kirjoitettu ja tarjosi ainutlaatuisen näkökulman. Tarina ei kuitenkaan sujunut helposti. Se hyppi edestakaisin kuolemaan asti. Vasta aivan lopussa selvisi, mihin kirjailija oli viemässä meitä. Yhden nuoren pojan monta elämää, joka kirjoitti eri loppuja ja elämiä samoille ihmisille. Outo lähestymistapa mutta mielenkiintoinen mutta kaiken kaikkiaan liian kiemurteleva ja liian pitkä. Lukeminen kesti ikuisuuden ja melkein luovutin. Historiallinen sisältö ja asetelma oli mielenkiintoinen.</w:t>
      </w:r>
    </w:p>
    <w:p>
      <w:r>
        <w:rPr>
          <w:b/>
        </w:rPr>
        <w:t xml:space="preserve">Tulos</w:t>
      </w:r>
    </w:p>
    <w:p>
      <w:r>
        <w:t xml:space="preserve">Pitkä, kiemurteleva romaani yhden nuoren pojan monista elämänvaiheista NJ:ssä.</w:t>
      </w:r>
    </w:p>
    <w:p>
      <w:r>
        <w:rPr>
          <w:b/>
        </w:rPr>
        <w:t xml:space="preserve">Esimerkki 8.4576</w:t>
      </w:r>
    </w:p>
    <w:p>
      <w:r>
        <w:t xml:space="preserve">Itse asiassa ostin tämän koirallemme, joka palelee talossa talvikuukausina. Huovan reunoilla on leveät ompeleet, ja olin huolissani siitä, että se ei kestäisi aggressiivista käyttöä.</w:t>
      </w:r>
    </w:p>
    <w:p>
      <w:r>
        <w:rPr>
          <w:b/>
        </w:rPr>
        <w:t xml:space="preserve">Tulos</w:t>
      </w:r>
    </w:p>
    <w:p>
      <w:r>
        <w:t xml:space="preserve">Itse asiassa ostin tämän koirallemme, joka palelee kovasti....</w:t>
      </w:r>
    </w:p>
    <w:p>
      <w:r>
        <w:rPr>
          <w:b/>
        </w:rPr>
        <w:t xml:space="preserve">Esimerkki 8.4577</w:t>
      </w:r>
    </w:p>
    <w:p>
      <w:r>
        <w:t xml:space="preserve">Vaikka toiminta on hyvä, kelan haju oli aina käytössä. Joten oli huolissaan sähköisestä oikosulusta, älä käytä sitä usein.</w:t>
      </w:r>
    </w:p>
    <w:p>
      <w:r>
        <w:rPr>
          <w:b/>
        </w:rPr>
        <w:t xml:space="preserve">Tulos</w:t>
      </w:r>
    </w:p>
    <w:p>
      <w:r>
        <w:t xml:space="preserve">Vaikka toiminta on hyvä, kelan haju oli aina käytössä.</w:t>
      </w:r>
    </w:p>
    <w:p>
      <w:r>
        <w:rPr>
          <w:b/>
        </w:rPr>
        <w:t xml:space="preserve">Esimerkki 8.4578</w:t>
      </w:r>
    </w:p>
    <w:p>
      <w:r>
        <w:t xml:space="preserve">Pieniä kynttilöitä, ei mitään erikoista. Ylihinnoiteltu</w:t>
      </w:r>
    </w:p>
    <w:p>
      <w:r>
        <w:rPr>
          <w:b/>
        </w:rPr>
        <w:t xml:space="preserve">Tulos</w:t>
      </w:r>
    </w:p>
    <w:p>
      <w:r>
        <w:t xml:space="preserve">Nämä eivät ole hätäkynttilöitä, vaan vain pieniä kynttilöitä.</w:t>
      </w:r>
    </w:p>
    <w:p>
      <w:r>
        <w:rPr>
          <w:b/>
        </w:rPr>
        <w:t xml:space="preserve">Esimerkki 8.4579</w:t>
      </w:r>
    </w:p>
    <w:p>
      <w:r>
        <w:t xml:space="preserve">Veden virtaus on ollut erittäin hidasta asennuksen jälkeen jo viikon ajan. Toivoin, että se lisääntyisi käytön jälkeen, mutta näin ei ole tapahtunut. Noudatin tarkalleen asennusohjeita ja yritin asentaa sen uudelleen ilman tulosta.</w:t>
      </w:r>
    </w:p>
    <w:p>
      <w:r>
        <w:rPr>
          <w:b/>
        </w:rPr>
        <w:t xml:space="preserve">Tulos</w:t>
      </w:r>
    </w:p>
    <w:p>
      <w:r>
        <w:t xml:space="preserve">Veden virtaus on erittäin hidasta asennuksen jälkeen viikon ajan ...</w:t>
      </w:r>
    </w:p>
    <w:p>
      <w:r>
        <w:rPr>
          <w:b/>
        </w:rPr>
        <w:t xml:space="preserve">Esimerkki 8.4580</w:t>
      </w:r>
    </w:p>
    <w:p>
      <w:r>
        <w:t xml:space="preserve">Lipun muoviliittimet ovat ohutta ja halpaa muovia. Niitä ei voi kiristää, koska ne halkeavat ja menevät pilalle. En ostaisi tätä laitetta uudelleen.</w:t>
      </w:r>
    </w:p>
    <w:p>
      <w:r>
        <w:rPr>
          <w:b/>
        </w:rPr>
        <w:t xml:space="preserve">Tulos</w:t>
      </w:r>
    </w:p>
    <w:p>
      <w:r>
        <w:t xml:space="preserve">Lipun muoviliittimet ovat ohuita ja halpoja ...</w:t>
      </w:r>
    </w:p>
    <w:p>
      <w:r>
        <w:rPr>
          <w:b/>
        </w:rPr>
        <w:t xml:space="preserve">Esimerkki 8.4581</w:t>
      </w:r>
    </w:p>
    <w:p>
      <w:r>
        <w:t xml:space="preserve">Menin asentamaan tänä iltana ja löysin useita ryppyjä, kuten kuvassa oleva. Yritin kuitenkin asentaa, koska ajattelin, että voisin korjata sen, mutta turhaan. Taisin heittää 70 dollaria viemäriin.</w:t>
      </w:r>
    </w:p>
    <w:p>
      <w:r>
        <w:rPr>
          <w:b/>
        </w:rPr>
        <w:t xml:space="preserve">Tulos</w:t>
      </w:r>
    </w:p>
    <w:p>
      <w:r>
        <w:t xml:space="preserve">Menin asentamaan tänä iltana ja löysin useita ryppyjä kuten kuvassa oleva</w:t>
      </w:r>
    </w:p>
    <w:p>
      <w:r>
        <w:rPr>
          <w:b/>
        </w:rPr>
        <w:t xml:space="preserve">Esimerkki 8.4582</w:t>
      </w:r>
    </w:p>
    <w:p>
      <w:r>
        <w:t xml:space="preserve">Tapaus oli loistava. Vyönpidin / klipsi ei niinkään. Se kesti kolme kuukautta ennen kuin yksittäinen klipsi hajosi. Ja se tapahtui silloinkin, kun olin irrottanut puhelimen pidikkeestä erittäin varovasti. Olin niin hellävarainen kuin mahdollista klipsin kanssa, koska tiesin sen olevan heikko kohta. Sain siitä irti vain kolme kuukautta.</w:t>
      </w:r>
    </w:p>
    <w:p>
      <w:r>
        <w:rPr>
          <w:b/>
        </w:rPr>
        <w:t xml:space="preserve">Tulos</w:t>
      </w:r>
    </w:p>
    <w:p>
      <w:r>
        <w:t xml:space="preserve">Kotelo hyvä, vyöklipsi ei hyvä. Rikkoutui kolmen kuukauden vähäisen käytön jälkeen.</w:t>
      </w:r>
    </w:p>
    <w:p>
      <w:r>
        <w:rPr>
          <w:b/>
        </w:rPr>
        <w:t xml:space="preserve">Esimerkki 8.4583</w:t>
      </w:r>
    </w:p>
    <w:p>
      <w:r>
        <w:t xml:space="preserve">Se ei koskaan muista käyttäjiä (meitä on kaksi). Minun on jatkuvasti nollattava se. Olen asettanut omani tekemään normaalipainon, joka sisältää kehon rasvan, veden jne., eikä se koskaan pidä asetusta, mikä tarkoittaa, että minun on aina myös nollattava painoasetukset. Olen erittäin turhautunut ja aion palauttaa sen.</w:t>
      </w:r>
    </w:p>
    <w:p>
      <w:r>
        <w:rPr>
          <w:b/>
        </w:rPr>
        <w:t xml:space="preserve">Tulos</w:t>
      </w:r>
    </w:p>
    <w:p>
      <w:r>
        <w:t xml:space="preserve">Se ei koskaan muista käyttäjiä (meitä on kaksi) ...</w:t>
      </w:r>
    </w:p>
    <w:p>
      <w:r>
        <w:rPr>
          <w:b/>
        </w:rPr>
        <w:t xml:space="preserve">Esimerkki 8.4584</w:t>
      </w:r>
    </w:p>
    <w:p>
      <w:r>
        <w:t xml:space="preserve">Enimmäkseen maapähkinöitä ja hyödytöntä maissisilppua. Hyvin vähän hedelmiä. Kohtuullinen määrä mustia auringonkukansiemeniä. Jos mielelläni ruokkisin oravia enemmän kuin lintuja, tämä tuote olisi loistava. Valitettavasti oravat syövät kaikki linnunsiemenet ennen kuin linnut ehtivät syödä paljon. Pähkinät ja hedelmät ovat liian suuria oravansyöttölaitteeseen.</w:t>
      </w:r>
    </w:p>
    <w:p>
      <w:r>
        <w:rPr>
          <w:b/>
        </w:rPr>
        <w:t xml:space="preserve">Tulos</w:t>
      </w:r>
    </w:p>
    <w:p>
      <w:r>
        <w:t xml:space="preserve">Enimmäkseen maapähkinöitä ja hyödytöntä maissisilppua. Hyvin vähän hedelmiä</w:t>
      </w:r>
    </w:p>
    <w:p>
      <w:r>
        <w:rPr>
          <w:b/>
        </w:rPr>
        <w:t xml:space="preserve">Esimerkki 8.4585</w:t>
      </w:r>
    </w:p>
    <w:p>
      <w:r>
        <w:t xml:space="preserve">Nämä ovat loistava maastokuvio ja tasainen ajo minun tacoma. Mutta yksi renkaista tarvitsi 5oz toisella puolella tasapainottamaan kunnolla, mikä herättää jonkin verran huolta.</w:t>
      </w:r>
    </w:p>
    <w:p>
      <w:r>
        <w:rPr>
          <w:b/>
        </w:rPr>
        <w:t xml:space="preserve">Tulos</w:t>
      </w:r>
    </w:p>
    <w:p>
      <w:r>
        <w:t xml:space="preserve">Nämä ovat loistava maastokuvio ja sileä ratsastus minun ....</w:t>
      </w:r>
    </w:p>
    <w:p>
      <w:r>
        <w:rPr>
          <w:b/>
        </w:rPr>
        <w:t xml:space="preserve">Esimerkki 8.4586</w:t>
      </w:r>
    </w:p>
    <w:p>
      <w:r>
        <w:t xml:space="preserve">Minulla on ollut tämä vain alle vuoden ajan, ja käyttö on rajoitettu iltaan / yöhön, koska se on vain hieman yli 3000 lumenia ja paikallani on huomattava valoilmapiiri. Asensin pimennysvarjostimet ja nautin kaikesta tästä projektorista, kunnes käynnistin sen, ja näytön oikeassa yläkulmassa on valtava keltainen täplä. Tutkittuani näitä räiskäleitä olen oppinut, että se on sininen LCD-polarisaattori on luultavasti ylikuumentunut ja polttanut pisteen paikalleen. Otin yhteyttä Elephasin tiimiin marraskuussa ja he pyysivät todisteellisia kuvia. Lähetin kuvat (ks. kuvieni lataukset, kaksi viimeistä) ja se oli siinä. Ei enää vuoropuhelua tai keskustelua näiden ihmisten kanssa. Minun on nyt hankittava toinen projektori, koska tämä vain pahenee ja on yhä häiritsevämpää katsottaessa. Ostaja varokoon.</w:t>
      </w:r>
    </w:p>
    <w:p>
      <w:r>
        <w:rPr>
          <w:b/>
        </w:rPr>
        <w:t xml:space="preserve">Tulos</w:t>
      </w:r>
    </w:p>
    <w:p>
      <w:r>
        <w:t xml:space="preserve">Jättimäinen keltainen täplä ilmestyi vain muutaman kuukauden kuluttua.</w:t>
      </w:r>
    </w:p>
    <w:p>
      <w:r>
        <w:rPr>
          <w:b/>
        </w:rPr>
        <w:t xml:space="preserve">Esimerkki 8.4587</w:t>
      </w:r>
    </w:p>
    <w:p>
      <w:r>
        <w:t xml:space="preserve">Käytän kokoa 14-16 ja housut heitettiin pois jaa, jotka eivät edes sovi ollenkaan, kuten pikkuhousut eivät ole edes suunniteltu oikein, se on iso, mutta super pieni ei sovi isommalle tai pienemmälle yläosa söpö, mutta käytän mustia rintaliivejä yli.</w:t>
      </w:r>
    </w:p>
    <w:p>
      <w:r>
        <w:rPr>
          <w:b/>
        </w:rPr>
        <w:t xml:space="preserve">Tulos</w:t>
      </w:r>
    </w:p>
    <w:p>
      <w:r>
        <w:t xml:space="preserve">... heitetään pois jaa, jotka eivät edes sovi ollenkaan, kuten pikkuhousut eivät ole edes suunniteltu oikein se iso mutta ...</w:t>
      </w:r>
    </w:p>
    <w:p>
      <w:r>
        <w:rPr>
          <w:b/>
        </w:rPr>
        <w:t xml:space="preserve">Esimerkki 8.4588</w:t>
      </w:r>
    </w:p>
    <w:p>
      <w:r>
        <w:t xml:space="preserve">Materiaali hyvin hauras. Odotin laadukkaampaa materiaalia saunavaatteelta. Täytyy sanoa, että olin pettynyt siihen mitä sain.</w:t>
      </w:r>
    </w:p>
    <w:p>
      <w:r>
        <w:rPr>
          <w:b/>
        </w:rPr>
        <w:t xml:space="preserve">Tulos</w:t>
      </w:r>
    </w:p>
    <w:p>
      <w:r>
        <w:t xml:space="preserve">Odotin saunavaatteelta parempaa materiaalilaatua.</w:t>
      </w:r>
    </w:p>
    <w:p>
      <w:r>
        <w:rPr>
          <w:b/>
        </w:rPr>
        <w:t xml:space="preserve">Esimerkki 8.4589</w:t>
      </w:r>
    </w:p>
    <w:p>
      <w:r>
        <w:t xml:space="preserve">Näyttää todella hienolta, mutta se ei pidä lintuja tehokkaasti loitolla. Laita se pois, kun tuulee, tai menetät pään!</w:t>
      </w:r>
    </w:p>
    <w:p>
      <w:r>
        <w:rPr>
          <w:b/>
        </w:rPr>
        <w:t xml:space="preserve">Tulos</w:t>
      </w:r>
    </w:p>
    <w:p>
      <w:r>
        <w:t xml:space="preserve">Näyttää todella siistiltä, mutta se ei ole kovin tehokas pitämään ...</w:t>
      </w:r>
    </w:p>
    <w:p>
      <w:r>
        <w:rPr>
          <w:b/>
        </w:rPr>
        <w:t xml:space="preserve">Esimerkki 8.4590</w:t>
      </w:r>
    </w:p>
    <w:p>
      <w:r>
        <w:t xml:space="preserve">1. tähti pään irtoamisesta 10 minuutin pelin aikana. 2. tähti, koska koirallani oli hauskaa tuhota loput siitä.</w:t>
      </w:r>
    </w:p>
    <w:p>
      <w:r>
        <w:rPr>
          <w:b/>
        </w:rPr>
        <w:t xml:space="preserve">Tulos</w:t>
      </w:r>
    </w:p>
    <w:p>
      <w:r>
        <w:t xml:space="preserve">2. tähti, koska koirallani oli hauskaa tuhota loput siitä.</w:t>
      </w:r>
    </w:p>
    <w:p>
      <w:r>
        <w:rPr>
          <w:b/>
        </w:rPr>
        <w:t xml:space="preserve">Esimerkki 8.4591</w:t>
      </w:r>
    </w:p>
    <w:p>
      <w:r>
        <w:t xml:space="preserve">14-vuotias poikani osti tämän sarjan, mutta ei päässyt ensimmäisiä sivuja pidemmälle, koska se oli hänen mielestään tylsä. Hienot kannet kuitenkin.</w:t>
      </w:r>
    </w:p>
    <w:p>
      <w:r>
        <w:rPr>
          <w:b/>
        </w:rPr>
        <w:t xml:space="preserve">Tulos</w:t>
      </w:r>
    </w:p>
    <w:p>
      <w:r>
        <w:t xml:space="preserve">...ensimmäisten sivujen jälkeen, koska se oli hänen mielestään tylsä. Hienot kannet kuitenkin</w:t>
      </w:r>
    </w:p>
    <w:p>
      <w:r>
        <w:rPr>
          <w:b/>
        </w:rPr>
        <w:t xml:space="preserve">Esimerkki 8.4592</w:t>
      </w:r>
    </w:p>
    <w:p>
      <w:r>
        <w:t xml:space="preserve">Ymmärrän, miten jotkut pitävät näistä, mutta ne tuntuvat melko halvoilta käsissäni, reunat ovat liian ohuet, joten se taipuu ja tuntuu siltä, että se leikkaa kättäsi jonkin verran. Voisi olla paljon mukavampi. Pysyn 20 vuotta vanhoissa muovikappaleissani, jotka toimivat paljon paremmin.</w:t>
      </w:r>
    </w:p>
    <w:p>
      <w:r>
        <w:rPr>
          <w:b/>
        </w:rPr>
        <w:t xml:space="preserve">Tulos</w:t>
      </w:r>
    </w:p>
    <w:p>
      <w:r>
        <w:t xml:space="preserve">Ymmärrän, että jotkut pitävät näistä, mutta ne tuntuvat minun mielestäni melko halvoilta....</w:t>
      </w:r>
    </w:p>
    <w:p>
      <w:r>
        <w:rPr>
          <w:b/>
        </w:rPr>
        <w:t xml:space="preserve">Esimerkki 8.4593</w:t>
      </w:r>
    </w:p>
    <w:p>
      <w:r>
        <w:t xml:space="preserve">Jätti hilseileviä ihopaloja kaikkialle yli viikoksi, mutta jotenkin se ei kuitenkaan pehmentänyt kovettuneita karheita kohtia kantapäissäni. Pettymys.</w:t>
      </w:r>
    </w:p>
    <w:p>
      <w:r>
        <w:rPr>
          <w:b/>
        </w:rPr>
        <w:t xml:space="preserve">Tulos</w:t>
      </w:r>
    </w:p>
    <w:p>
      <w:r>
        <w:t xml:space="preserve">Jätti hilseileviä ihopaloja kaikkialle yli viikoksi ...</w:t>
      </w:r>
    </w:p>
    <w:p>
      <w:r>
        <w:rPr>
          <w:b/>
        </w:rPr>
        <w:t xml:space="preserve">Esimerkki 8.4594</w:t>
      </w:r>
    </w:p>
    <w:p>
      <w:r>
        <w:t xml:space="preserve">Olen ostanut Amazonista muutaman kylpyharjan ennenkin. Ostin mielestäni tukevia MIESHARJOJA. Ei, ne olivat pieniä ja hataria. Ostin yhden puurakenteisen, joka näytti tukevalta ja jossa oli oikeat harjakset (ei muovia), ja harjakset putosivat. Viime aikoina ostin harjan, jossa on neopreeniharjakset (sp) ja 20 tuuman kahva. Se oli naisten harja. Hankkikaa meille miehille SUURI harja, joka on tukeva ja jossa on hyvät harjakset! Maksan enemmän jostain paremmasta!</w:t>
      </w:r>
    </w:p>
    <w:p>
      <w:r>
        <w:rPr>
          <w:b/>
        </w:rPr>
        <w:t xml:space="preserve">Tulos</w:t>
      </w:r>
    </w:p>
    <w:p>
      <w:r>
        <w:t xml:space="preserve">Kylpyharjat näyttävät hyvältä ONLINE ... MUTTA ... Miehet tarvitsevat HYVÄN MIEHEN SUIHKUHARJAN!</w:t>
      </w:r>
    </w:p>
    <w:p>
      <w:r>
        <w:rPr>
          <w:b/>
        </w:rPr>
        <w:t xml:space="preserve">Esimerkki 8.4595</w:t>
      </w:r>
    </w:p>
    <w:p>
      <w:r>
        <w:t xml:space="preserve">Tämä XL ei ole tarpeeksi suuri s suurivartaloiselle miehelle. Aivan liian tiukka, joten annoin ne vaimolleni.</w:t>
      </w:r>
    </w:p>
    <w:p>
      <w:r>
        <w:rPr>
          <w:b/>
        </w:rPr>
        <w:t xml:space="preserve">Tulos</w:t>
      </w:r>
    </w:p>
    <w:p>
      <w:r>
        <w:t xml:space="preserve">Tämä XL ei ole tarpeeksi suuri s suurille vyötäröisille ...</w:t>
      </w:r>
    </w:p>
    <w:p>
      <w:r>
        <w:rPr>
          <w:b/>
        </w:rPr>
        <w:t xml:space="preserve">Esimerkki 8.4596</w:t>
      </w:r>
    </w:p>
    <w:p>
      <w:r>
        <w:t xml:space="preserve">Tämä on roskaa. Muutaman kuukauden kuluttua mittari lakkasi toimimasta. Se täyttää edelleen renkaat, mutta sinulla ei ole mitään käsitystä siitä, mihin psi-arvoon olet täyttämässä renkaita, valitettavasti. Tuntuu kuin olisin tuhlannut rahaa tähän.</w:t>
      </w:r>
    </w:p>
    <w:p>
      <w:r>
        <w:rPr>
          <w:b/>
        </w:rPr>
        <w:t xml:space="preserve">Tulos</w:t>
      </w:r>
    </w:p>
    <w:p>
      <w:r>
        <w:t xml:space="preserve">Roskapala - PSI-mittari pettänyt muutaman kuukauden kuluttua.</w:t>
      </w:r>
    </w:p>
    <w:p>
      <w:r>
        <w:rPr>
          <w:b/>
        </w:rPr>
        <w:t xml:space="preserve">Esimerkki 8.4597</w:t>
      </w:r>
    </w:p>
    <w:p>
      <w:r>
        <w:t xml:space="preserve">Tyynynaluset ovat hyvin lyhyitä. En saa tavallisia tyynyjäni niiden sisään.</w:t>
      </w:r>
    </w:p>
    <w:p>
      <w:r>
        <w:rPr>
          <w:b/>
        </w:rPr>
        <w:t xml:space="preserve">Tulos</w:t>
      </w:r>
    </w:p>
    <w:p>
      <w:r>
        <w:t xml:space="preserve">Pidän pussilakanasta. Tyynynaluset eivät ole käyttökelpoisia</w:t>
      </w:r>
    </w:p>
    <w:p>
      <w:r>
        <w:rPr>
          <w:b/>
        </w:rPr>
        <w:t xml:space="preserve">Esimerkki 8.4598</w:t>
      </w:r>
    </w:p>
    <w:p>
      <w:r>
        <w:t xml:space="preserve">vain sisäkäyttöön. jos sinulla ei ole huuli sisäpuolella, sen on mentävä ulkopuolelle. magneetit eivät tartu tiukasti ollenkaan, suuret aukot erityisesti kulmissa, joissa hyönteiset tulevat sisään. en suosittele.</w:t>
      </w:r>
    </w:p>
    <w:p>
      <w:r>
        <w:rPr>
          <w:b/>
        </w:rPr>
        <w:t xml:space="preserve">Tulos</w:t>
      </w:r>
    </w:p>
    <w:p>
      <w:r>
        <w:t xml:space="preserve">halpa hauras ei koskaan tiivistä tarpeeksi pitämään hyönteisiä ulkona.</w:t>
      </w:r>
    </w:p>
    <w:p>
      <w:r>
        <w:rPr>
          <w:b/>
        </w:rPr>
        <w:t xml:space="preserve">Esimerkki 8.4599</w:t>
      </w:r>
    </w:p>
    <w:p>
      <w:r>
        <w:t xml:space="preserve">laastareita on hyvin vaikea poistaa. Ne irtoavat yleensä pieninä palasina. Olen yrittänyt kastella laastaria ennenkin, ja se irtoaa edelleen palasina. Laastarissa on voimakas inkiväärin haju, jota muut pitivät loukkaavana. Koska laastaria on vaikea poistaa, en ole käyttänyt sitä tarpeeksi nähdäkseni, onko laastareiden käytöstä mitään hyötyä. Etsi jotain muuta. Iholle jääneen kumimaisen jäännöksen poistaminen kesti noin puoli tuntia, jotta suurin osa kumimaisesta jäännöksestä saatiin poistettua. Se ei poistunut kokonaan kerralla.</w:t>
      </w:r>
    </w:p>
    <w:p>
      <w:r>
        <w:rPr>
          <w:b/>
        </w:rPr>
        <w:t xml:space="preserve">Tulos</w:t>
      </w:r>
    </w:p>
    <w:p>
      <w:r>
        <w:t xml:space="preserve">jättää tahmean jäännöksen, jota on vaikea poistaa.</w:t>
      </w:r>
    </w:p>
    <w:p>
      <w:r>
        <w:rPr>
          <w:b/>
        </w:rPr>
        <w:t xml:space="preserve">Esimerkki 8.4600</w:t>
      </w:r>
    </w:p>
    <w:p>
      <w:r>
        <w:t xml:space="preserve">Hyvä hinta, mutta laatu ei ole niin hyvä.</w:t>
      </w:r>
    </w:p>
    <w:p>
      <w:r>
        <w:rPr>
          <w:b/>
        </w:rPr>
        <w:t xml:space="preserve">Tulos</w:t>
      </w:r>
    </w:p>
    <w:p>
      <w:r>
        <w:t xml:space="preserve">Pari poranteriä on vaikea käyttää akryyleille.</w:t>
      </w:r>
    </w:p>
    <w:p>
      <w:r>
        <w:rPr>
          <w:b/>
        </w:rPr>
        <w:t xml:space="preserve">Esimerkki 8.4601</w:t>
      </w:r>
    </w:p>
    <w:p>
      <w:r>
        <w:t xml:space="preserve">Mikrofoni ei ottanut ääntä. Kokeilin sitä kolmella tietokoneella, mutta kuulokkeet toimivat ok.Käytän niitä kuulokkeina.Ei kannata palauttaa niitä.Paluukuljetus maksoi yhtä paljon kuin ne maksoivat, joten pidän ne.</w:t>
      </w:r>
    </w:p>
    <w:p>
      <w:r>
        <w:rPr>
          <w:b/>
        </w:rPr>
        <w:t xml:space="preserve">Tulos</w:t>
      </w:r>
    </w:p>
    <w:p>
      <w:r>
        <w:t xml:space="preserve">Mikrofoni ei ottanut ääntä. Kokeilin sitä ...</w:t>
      </w:r>
    </w:p>
    <w:p>
      <w:r>
        <w:rPr>
          <w:b/>
        </w:rPr>
        <w:t xml:space="preserve">Esimerkki 8.4602</w:t>
      </w:r>
    </w:p>
    <w:p>
      <w:r>
        <w:t xml:space="preserve">Olen pettynyt, koska kotelo on erittäin epämukava pitää kädessä ja sen takaosan palaset ovat jo irtoamassa. Ainoa plussa on se, että minusta tuntuu, että se on melko kestävä.</w:t>
      </w:r>
    </w:p>
    <w:p>
      <w:r>
        <w:rPr>
          <w:b/>
        </w:rPr>
        <w:t xml:space="preserve">Tulos</w:t>
      </w:r>
    </w:p>
    <w:p>
      <w:r>
        <w:t xml:space="preserve">Olen pettynyt, koska kotelo on erittäin epämukava pitää ja ....</w:t>
      </w:r>
    </w:p>
    <w:p>
      <w:r>
        <w:rPr>
          <w:b/>
        </w:rPr>
        <w:t xml:space="preserve">Esimerkki 8.4603</w:t>
      </w:r>
    </w:p>
    <w:p>
      <w:r>
        <w:t xml:space="preserve">Näyttää siistiltä. Erittäin horjuva, kun siinä on täyttä vettä. Kaatui kerran ja katkaisi sen yläosan :(.</w:t>
      </w:r>
    </w:p>
    <w:p>
      <w:r>
        <w:rPr>
          <w:b/>
        </w:rPr>
        <w:t xml:space="preserve">Tulos</w:t>
      </w:r>
    </w:p>
    <w:p>
      <w:r>
        <w:t xml:space="preserve">Näyttää siistiltä, kerääntyy nopeasti vihreäksi, erittäin hauras muoviksi.</w:t>
      </w:r>
    </w:p>
    <w:p>
      <w:r>
        <w:rPr>
          <w:b/>
        </w:rPr>
        <w:t xml:space="preserve">Esimerkki 8.4604</w:t>
      </w:r>
    </w:p>
    <w:p>
      <w:r>
        <w:t xml:space="preserve">Se ei ole 40 dollarin arvoinen. On halvempia tuotteita alle 10 dollarilla. Kotelo näyttää siistiltä, mutta itse suihke ei ole toivottavaa.</w:t>
      </w:r>
    </w:p>
    <w:p>
      <w:r>
        <w:rPr>
          <w:b/>
        </w:rPr>
        <w:t xml:space="preserve">Tulos</w:t>
      </w:r>
    </w:p>
    <w:p>
      <w:r>
        <w:t xml:space="preserve">Kotelo näyttää siistiltä, mutta itse spray ei ole toivottavaa.</w:t>
      </w:r>
    </w:p>
    <w:p>
      <w:r>
        <w:rPr>
          <w:b/>
        </w:rPr>
        <w:t xml:space="preserve">Esimerkki 8.4605</w:t>
      </w:r>
    </w:p>
    <w:p>
      <w:r>
        <w:t xml:space="preserve">Tilasin tämän Dallas cowboy -kypärän ja sain Dallas cowboy -joulusukan. Vaikka sukka on Nice tilasin kypärän.</w:t>
      </w:r>
    </w:p>
    <w:p>
      <w:r>
        <w:rPr>
          <w:b/>
        </w:rPr>
        <w:t xml:space="preserve">Tulos</w:t>
      </w:r>
    </w:p>
    <w:p>
      <w:r>
        <w:t xml:space="preserve">Vaikka sukka on kiva, tilasin kypärän...</w:t>
      </w:r>
    </w:p>
    <w:p>
      <w:r>
        <w:rPr>
          <w:b/>
        </w:rPr>
        <w:t xml:space="preserve">Esimerkki 8.4606</w:t>
      </w:r>
    </w:p>
    <w:p>
      <w:r>
        <w:t xml:space="preserve">Olen Troy-Biltin kaveri. Vanha trimmerini kesti noin 12 vuotta, ja minulla oli kaikki lisälaitteet, joten halusin pysyä samassa merkissä. Lopputulos on, että tämä ei ole hyvä tuote. Moottori on erittäin kylmäluonteinen, mikä tarkoittaa, että ilman sähkökäynnistintä voit unohtaa sen käynnistymisen ennen kuin päädyt rakkuloihin vetonarusta. Kun se lämpenee (ja se kestää jonkin aikaa), se ei ole puoliksikaan huono. Mutta tappaja on trimmerin pää ja sen uudelleen kiinnittämisen yrittäminen. En ole vihainen tai väkivaltainen mies, mutta juuri eilen minun oli käveltävä pois 20 minuutin kuluttua, ennen kuin vain hajotin tämän vehkeen palasiksi. Ohjeet ovat täysin väärässä....ei tätä vehjettä voi fyysisesti mitenkään jousittaa niin kuin niissä sanotaan, koska jousi ei pääse läpi. Vanha pää oli vähän hankala, mutta se toimi. Tässä pitää ottaa ruuvimeisseli, purkaa (eli taivuttaa hitosti), jotta sen saa erilleen, ja sitten pitää käämittää molemmat puolet (toinen ylhäältä, toinen alhaalta), sitten rukoilla, että saa sen linjattua ja napsautettua takaisin yhteen. Se on luultavasti kahden tai kolmen henkilön homma, jos rehellisiä ollaan. Kun sen saa käyntiin ja lämmitettyä, ja kun se on täysillä, se toimii. On vain turhauttavaa käyttää enemmän aikaa narun laittamiseen kuin sen käyttämiseen. Olen ehdottomasti markkinoilla jälkimarkkinapään hankkimiseksi juuri nyt.</w:t>
      </w:r>
    </w:p>
    <w:p>
      <w:r>
        <w:rPr>
          <w:b/>
        </w:rPr>
        <w:t xml:space="preserve">Tulos</w:t>
      </w:r>
    </w:p>
    <w:p>
      <w:r>
        <w:t xml:space="preserve">Kaikkein huonoin muotoilu koko modernin historian historiassa.</w:t>
      </w:r>
    </w:p>
    <w:p>
      <w:r>
        <w:rPr>
          <w:b/>
        </w:rPr>
        <w:t xml:space="preserve">Esimerkki 8.4607</w:t>
      </w:r>
    </w:p>
    <w:p>
      <w:r>
        <w:t xml:space="preserve">Tämä on huono järjestelmä. Liiman pohjustaminen johtaa roskien joutumiseen näytönsuojan alapuolelle. Tämä myös siirsi suojakalvoa suhteessa levityslevyyn, mikä vaikeutti sen kohdistamista. Lopulta luovutin ja heitin sen pois, kun oli selvää, että asennus olisi vaarassa.</w:t>
      </w:r>
    </w:p>
    <w:p>
      <w:r>
        <w:rPr>
          <w:b/>
        </w:rPr>
        <w:t xml:space="preserve">Tulos</w:t>
      </w:r>
    </w:p>
    <w:p>
      <w:r>
        <w:t xml:space="preserve">Tämä on huono järjestelmä. Liiman pohjustaminen johtaa ...</w:t>
      </w:r>
    </w:p>
    <w:p>
      <w:r>
        <w:rPr>
          <w:b/>
        </w:rPr>
        <w:t xml:space="preserve">Esimerkki 8.4608</w:t>
      </w:r>
    </w:p>
    <w:p>
      <w:r>
        <w:t xml:space="preserve">Sain tänään 550 Instant Pot Recipes -keittokirjani ja petyin siihen, että kirjassa EI ole 550 reseptiä (kuten mainostettiin), vaan vain 131 reseptiä. Pettymys oli myös se, että tässä kirjassa ei ole lainkaan kuvia valmistetuista aterioista. Palautan kirjan, virheellinen tieto reseptien määrästä.</w:t>
      </w:r>
    </w:p>
    <w:p>
      <w:r>
        <w:rPr>
          <w:b/>
        </w:rPr>
        <w:t xml:space="preserve">Tulos</w:t>
      </w:r>
    </w:p>
    <w:p>
      <w:r>
        <w:t xml:space="preserve">Tässä kirjassa on huomattavasti alle 550 reseptiä!!!</w:t>
      </w:r>
    </w:p>
    <w:p>
      <w:r>
        <w:rPr>
          <w:b/>
        </w:rPr>
        <w:t xml:space="preserve">Esimerkki 8.4609</w:t>
      </w:r>
    </w:p>
    <w:p>
      <w:r>
        <w:t xml:space="preserve">se alkoi toimia hyvin, mutta noin vuoden kuluttua kuuma vesi lakkasi toimimasta. ja nyt meidän on etsittävä uusi....</w:t>
      </w:r>
    </w:p>
    <w:p>
      <w:r>
        <w:rPr>
          <w:b/>
        </w:rPr>
        <w:t xml:space="preserve">Tulos</w:t>
      </w:r>
    </w:p>
    <w:p>
      <w:r>
        <w:t xml:space="preserve">kaiken kaikkiaan hyvä, mutta kuuma lakkasi toimimasta lyhyen ajan kuluttua</w:t>
      </w:r>
    </w:p>
    <w:p>
      <w:r>
        <w:rPr>
          <w:b/>
        </w:rPr>
        <w:t xml:space="preserve">Esimerkki 8.4610</w:t>
      </w:r>
    </w:p>
    <w:p>
      <w:r>
        <w:t xml:space="preserve">yksi kivistä putosi ulos parin päivän kuluttua melko pettymys, mutta se näyttää hyvältä</w:t>
      </w:r>
    </w:p>
    <w:p>
      <w:r>
        <w:rPr>
          <w:b/>
        </w:rPr>
        <w:t xml:space="preserve">Tulos</w:t>
      </w:r>
    </w:p>
    <w:p>
      <w:r>
        <w:t xml:space="preserve">... kivet putosivat ulos parin päivän kuluttua melko pettymys, mutta se näyttää</w:t>
      </w:r>
    </w:p>
    <w:p>
      <w:r>
        <w:rPr>
          <w:b/>
        </w:rPr>
        <w:t xml:space="preserve">Esimerkki 8.4611</w:t>
      </w:r>
    </w:p>
    <w:p>
      <w:r>
        <w:t xml:space="preserve">Tämä hajosi useita kertoja. Kaksi ensimmäistä kertaa, kun se tapahtui, he olivat avuliaita ja vaihtoivat tuotteen. Lähetin heille sähköpostia monta, monta kertaa tämän vuoden toukokuussa, enkä ole vieläkään kuullut heiltä mitään. Laturin kotelo on juuri ja juuri hajonnut. Olen hyvin pettynyt. Näyttää siltä, että heihin ei voi ottaa yhteyttä muuten kuin sähköpostitse, johon he eivät ole vastanneet.</w:t>
      </w:r>
    </w:p>
    <w:p>
      <w:r>
        <w:rPr>
          <w:b/>
        </w:rPr>
        <w:t xml:space="preserve">Tulos</w:t>
      </w:r>
    </w:p>
    <w:p>
      <w:r>
        <w:t xml:space="preserve">Turhauttavaa asioida, kun heidän asiakaspalvelulleen on vain sähköpostiosoite.</w:t>
      </w:r>
    </w:p>
    <w:p>
      <w:r>
        <w:rPr>
          <w:b/>
        </w:rPr>
        <w:t xml:space="preserve">Esimerkki 8.4612</w:t>
      </w:r>
    </w:p>
    <w:p>
      <w:r>
        <w:t xml:space="preserve">VÄRÄHTELYTILA JONKIN VERRAN TEHOKAS, MUTTA ISKUTILA KORKEALLA LAITTAA SEN NÄIN VOIT ISKEÄ ITSEÄSI JA TUSKIN TUNTEA SITÄ. EI KANNATA TUHLATA RAHAA.</w:t>
      </w:r>
    </w:p>
    <w:p>
      <w:r>
        <w:rPr>
          <w:b/>
        </w:rPr>
        <w:t xml:space="preserve">Tulos</w:t>
      </w:r>
    </w:p>
    <w:p>
      <w:r>
        <w:t xml:space="preserve">TÄRINÄTILA JONKIN VERRAN TEHOKAS, MUTTA ISKUTILA ....</w:t>
      </w:r>
    </w:p>
    <w:p>
      <w:r>
        <w:rPr>
          <w:b/>
        </w:rPr>
        <w:t xml:space="preserve">Esimerkki 8.4613</w:t>
      </w:r>
    </w:p>
    <w:p>
      <w:r>
        <w:t xml:space="preserve">Käytän yleensä 8 - 8.5 naisten kengissä ja nämä sopivat melko hyvin odotetusti, mutta ne eivät pysy jalassa ollenkaan. Ostin sarjan, jossa on pieni punainen sydän. Otin niissä 2 askelta ja ne liukuivat jo pois kantapäistä. Täydellinen harmi, palautan ne heti.</w:t>
      </w:r>
    </w:p>
    <w:p>
      <w:r>
        <w:rPr>
          <w:b/>
        </w:rPr>
        <w:t xml:space="preserve">Tulos</w:t>
      </w:r>
    </w:p>
    <w:p>
      <w:r>
        <w:t xml:space="preserve">No show sukat / punainen sydän - sopii odotetusti, mutta liukuu alaspäin.</w:t>
      </w:r>
    </w:p>
    <w:p>
      <w:r>
        <w:rPr>
          <w:b/>
        </w:rPr>
        <w:t xml:space="preserve">Esimerkki 8.4614</w:t>
      </w:r>
    </w:p>
    <w:p>
      <w:r>
        <w:t xml:space="preserve">Nyt ymmärrän, miksi nämä lakanat olivat myynnissä. Materiaali ei kestä normaalia käyttöä. Kun olen käyttänyt näitä lakanoita vain lyhyen aikaa, huomaan, että pienet pillerit (pienet pikku pallot, kuten villapaidoissa) muodostuvat, ja niiden päällä on epämukava nukkua. En suosittele näitä lakanoita.</w:t>
      </w:r>
    </w:p>
    <w:p>
      <w:r>
        <w:rPr>
          <w:b/>
        </w:rPr>
        <w:t xml:space="preserve">Tulos</w:t>
      </w:r>
    </w:p>
    <w:p>
      <w:r>
        <w:t xml:space="preserve">Materiaali muodostaa pieniä ärsyttäviä pillereitä, kun se rappeutuu</w:t>
      </w:r>
    </w:p>
    <w:p>
      <w:r>
        <w:rPr>
          <w:b/>
        </w:rPr>
        <w:t xml:space="preserve">Esimerkki 8.4615</w:t>
      </w:r>
    </w:p>
    <w:p>
      <w:r>
        <w:t xml:space="preserve">Laulua ei kuule, tämä mikrofoni on hyödytön, koska mikrofonin laatu on kamala. Ostin tämän tyttärelleni syntymäpäiväksi. Rahan tuhlausta.</w:t>
      </w:r>
    </w:p>
    <w:p>
      <w:r>
        <w:rPr>
          <w:b/>
        </w:rPr>
        <w:t xml:space="preserve">Tulos</w:t>
      </w:r>
    </w:p>
    <w:p>
      <w:r>
        <w:t xml:space="preserve">Mikrofoni on liian hiljainen, ei vahvista ääntä yhtään, kamala äänenlaatu</w:t>
      </w:r>
    </w:p>
    <w:p>
      <w:r>
        <w:rPr>
          <w:b/>
        </w:rPr>
        <w:t xml:space="preserve">Esimerkki 8.4616</w:t>
      </w:r>
    </w:p>
    <w:p>
      <w:r>
        <w:t xml:space="preserve">Mekanismi on hyvin jäykkä. Tuulimyllyn siipiä ei ole suunniteltu tuulettimeksi. Jouduin taivuttamaan niitä jonkin verran, jotta ne toimisivat kovassa tuulessa, ja mekanismi on jälleen jäykkä. Kiinnityskohta on ruuvattu kiinni tolppaan eikä se pyöri tuulen suunnan mukaan. Se itse asiassa irtoaa itsestään, kun se yrittää seurata tuulen suuntaa. Tarvitsen kääntökahvan, ja nopealla tarkistuksella verkkosivuilta sellaista ei ole saatavilla.</w:t>
      </w:r>
    </w:p>
    <w:p>
      <w:r>
        <w:rPr>
          <w:b/>
        </w:rPr>
        <w:t xml:space="preserve">Tulos</w:t>
      </w:r>
    </w:p>
    <w:p>
      <w:r>
        <w:t xml:space="preserve">Mekanismi on hyvin jäykkä. Tuulimyllyn siivet eivät ole ...</w:t>
      </w:r>
    </w:p>
    <w:p>
      <w:r>
        <w:rPr>
          <w:b/>
        </w:rPr>
        <w:t xml:space="preserve">Esimerkki 8.4617</w:t>
      </w:r>
    </w:p>
    <w:p>
      <w:r>
        <w:t xml:space="preserve">Rakastin väriä ja sitä, miten kotelo suojasi tablettini. En pidä siitä, että tabletin näppäimet hankaavat tabletin näyttöä vasten jättäen jälkiä, ja bluetooth-näppäimistö ei yhdisty ja pysyy päällä vain latauksen aikana.</w:t>
      </w:r>
    </w:p>
    <w:p>
      <w:r>
        <w:rPr>
          <w:b/>
        </w:rPr>
        <w:t xml:space="preserve">Tulos</w:t>
      </w:r>
    </w:p>
    <w:p>
      <w:r>
        <w:t xml:space="preserve">Kestävä ja söpö, mutta näppäimistön bluetooth-yhteys on huono</w:t>
      </w:r>
    </w:p>
    <w:p>
      <w:r>
        <w:rPr>
          <w:b/>
        </w:rPr>
        <w:t xml:space="preserve">Esimerkki 8.4618</w:t>
      </w:r>
    </w:p>
    <w:p>
      <w:r>
        <w:t xml:space="preserve">Hinta on hyvä 6:lle. Minulla oli erimerkkinen annostelija - tämä annostelija vaikuttaa toistaiseksi paljon tukevammalta. Se toinen kesti hieman yli vuoden, ennen kuin se lakkasi vaahtoamasta hyvin. Se ei annostele yhtä paljon per painallus kuin toinen, mutta määrä on silti mielestäni riittävä. Aika näyttää, kestääkö se pidempään. 6 kuukautta myöhemmin ja 5 kuudesta on pettänyt jo säännöllisellä käytöllä. Nyt ne vain sylkevät ulos enimmäkseen ilmaa ja hieman vaahtoa. En aio ostaa niitä enää uudelleen.</w:t>
      </w:r>
    </w:p>
    <w:p>
      <w:r>
        <w:rPr>
          <w:b/>
        </w:rPr>
        <w:t xml:space="preserve">Tulos</w:t>
      </w:r>
    </w:p>
    <w:p>
      <w:r>
        <w:t xml:space="preserve">Vaahtoaa hyvin. Tukevampi kuin toinen, joka minulla on ollut, mutta ei kestä.</w:t>
      </w:r>
    </w:p>
    <w:p>
      <w:r>
        <w:rPr>
          <w:b/>
        </w:rPr>
        <w:t xml:space="preserve">Esimerkki 8.4619</w:t>
      </w:r>
    </w:p>
    <w:p>
      <w:r>
        <w:t xml:space="preserve">Tilattu laite toimi noin 3 viikkoa ja lakkasi sitten toimimasta. Tilasin korvaavan, eikä se toiminut alusta alkaen. Ei myöskään ole mukava, kuten kuvat viittaavat.</w:t>
      </w:r>
    </w:p>
    <w:p>
      <w:r>
        <w:rPr>
          <w:b/>
        </w:rPr>
        <w:t xml:space="preserve">Tulos</w:t>
      </w:r>
    </w:p>
    <w:p>
      <w:r>
        <w:t xml:space="preserve">Ei vaikuta laadukkaalta tai pitkäikäiseltä tuotteelta.</w:t>
      </w:r>
    </w:p>
    <w:p>
      <w:r>
        <w:rPr>
          <w:b/>
        </w:rPr>
        <w:t xml:space="preserve">Esimerkki 8.4620</w:t>
      </w:r>
    </w:p>
    <w:p>
      <w:r>
        <w:t xml:space="preserve">A+ esteettisyys ja kestävyys, mutta sisäpinnoitteessa on erittäin voimakas kemiallinen haju.</w:t>
      </w:r>
    </w:p>
    <w:p>
      <w:r>
        <w:rPr>
          <w:b/>
        </w:rPr>
        <w:t xml:space="preserve">Tulos</w:t>
      </w:r>
    </w:p>
    <w:p>
      <w:r>
        <w:t xml:space="preserve">Olisi täydellinen, jos sisäpinnoite ei päästäisi kaasua ulos.</w:t>
      </w:r>
    </w:p>
    <w:p>
      <w:r>
        <w:rPr>
          <w:b/>
        </w:rPr>
        <w:t xml:space="preserve">Esimerkki 8.4621</w:t>
      </w:r>
    </w:p>
    <w:p>
      <w:r>
        <w:t xml:space="preserve">Söpö idea, mutta erittäin huono toteutus. Liput eivät olleet kuviossa. Ne alkoivat yhdessä ja menettivät sen. Minulla oli kaksi samanväristä ja -kuvioista lippua vierekkäin, ja se sekoitti koko jutun. Sen huomasi muutama vieraskin, vaikka luulin olevani ainoa, joka huomasi. Kuvassa näyttää sopivalta, mutta huono huomio yksityiskohtiin ostamassani. Söpö muuten ja hyvä laatu</w:t>
      </w:r>
    </w:p>
    <w:p>
      <w:r>
        <w:rPr>
          <w:b/>
        </w:rPr>
        <w:t xml:space="preserve">Tulos</w:t>
      </w:r>
    </w:p>
    <w:p>
      <w:r>
        <w:t xml:space="preserve">Söpö idea, mutta erittäin huono toteutus. Liput eivät olleet kuviossa</w:t>
      </w:r>
    </w:p>
    <w:p>
      <w:r>
        <w:rPr>
          <w:b/>
        </w:rPr>
        <w:t xml:space="preserve">Esimerkki 8.4622</w:t>
      </w:r>
    </w:p>
    <w:p>
      <w:r>
        <w:t xml:space="preserve">Palautin omani. Tyynyjen välinen tila oli hyvin pieni. Olen hyvin laiha, mutta en voinut käyttää tätä, kun olin 8. kuukauden raskaana. En ymmärrä, miten tämä voisi toimia, vaikka sinulla olisi pieni vatsa... muuten se oli hyvin tehty.</w:t>
      </w:r>
    </w:p>
    <w:p>
      <w:r>
        <w:rPr>
          <w:b/>
        </w:rPr>
        <w:t xml:space="preserve">Tulos</w:t>
      </w:r>
    </w:p>
    <w:p>
      <w:r>
        <w:t xml:space="preserve">Palautin omani. Tyynyjen välinen tila oli ....</w:t>
      </w:r>
    </w:p>
    <w:p>
      <w:r>
        <w:rPr>
          <w:b/>
        </w:rPr>
        <w:t xml:space="preserve">Esimerkki 8.4623</w:t>
      </w:r>
    </w:p>
    <w:p>
      <w:r>
        <w:t xml:space="preserve">Niin kauan kuin kännyköiden lasiset näytönsuojat ovat olleet olemassa, olen aina tilannut tätä merkkiä. En ole pettynyt ennen kuin ostin tämän sarjan. Reunat eivät pysyneet kiinni ja minulla oli kuplia ja joissakin paikoissa oli nukka, joka oli löytänyt tiensä alle asennuksen aikana. Näin tapahtui molempien kanssa. Vielä pahempaa minulle oli se, että puhelin oli viallinen laatikosta ja jouduin lähettämään sen takaisin. Pyysin palveluntarjoajaltani korvausta tästä kustannuksesta, ja he suostuivat siihen. Jotenoooo, koska olen aina pitänyt tästä tuotteesta eikä minulla ole ollut mitään ongelmia ennen tätä pakkausta, aion ostaa sen uudelleen asentaakseni sen uuteen puhelimeen, joka toimitetaan taas pian. Päivitän arvosteluni sitten uudelleen.</w:t>
      </w:r>
    </w:p>
    <w:p>
      <w:r>
        <w:rPr>
          <w:b/>
        </w:rPr>
        <w:t xml:space="preserve">Tulos</w:t>
      </w:r>
    </w:p>
    <w:p>
      <w:r>
        <w:t xml:space="preserve">En ole vielä pettynyt ennen kuin ostin tämän sarjan.</w:t>
      </w:r>
    </w:p>
    <w:p>
      <w:r>
        <w:rPr>
          <w:b/>
        </w:rPr>
        <w:t xml:space="preserve">Esimerkki 8.4624</w:t>
      </w:r>
    </w:p>
    <w:p>
      <w:r>
        <w:t xml:space="preserve">ei ole hyvä esineille, jotka painavat yli 200 kiloa hart avata sinun täytyy astua toiseen päähän, jos olet yksin et koskaan tee sitä, yksi pyörä vääntyi, kun olimme siirtämässä tavaraa .. Ostin kaksi, mutta pidän yhden käyttää poikani pieniä projekteja varten.</w:t>
      </w:r>
    </w:p>
    <w:p>
      <w:r>
        <w:rPr>
          <w:b/>
        </w:rPr>
        <w:t xml:space="preserve">Tulos</w:t>
      </w:r>
    </w:p>
    <w:p>
      <w:r>
        <w:t xml:space="preserve">ei hyvä esineille, jotka painavat yli 200 kiloa hart ...</w:t>
      </w:r>
    </w:p>
    <w:p>
      <w:r>
        <w:rPr>
          <w:b/>
        </w:rPr>
        <w:t xml:space="preserve">Esimerkki 8.4625</w:t>
      </w:r>
    </w:p>
    <w:p>
      <w:r>
        <w:t xml:space="preserve">Huomasin hyppääväni kokonaisia sivuja, koska siitä tuli hyvin turhaa. Lisäksi Bex oli mielestäni hieman ärsyttävä. En suosittelisi sitä ystävälle.</w:t>
      </w:r>
    </w:p>
    <w:p>
      <w:r>
        <w:rPr>
          <w:b/>
        </w:rPr>
        <w:t xml:space="preserve">Tulos</w:t>
      </w:r>
    </w:p>
    <w:p>
      <w:r>
        <w:t xml:space="preserve">Alku oli mielenkiintoinen, mutta se venyi keskivaiheilla ja lopussa.</w:t>
      </w:r>
    </w:p>
    <w:p>
      <w:r>
        <w:rPr>
          <w:b/>
        </w:rPr>
        <w:t xml:space="preserve">Esimerkki 8.4626</w:t>
      </w:r>
    </w:p>
    <w:p>
      <w:r>
        <w:t xml:space="preserve">Ei yhtä paljon valoa kuin yksittäinen LED-yksikkö, jota käytän päivittäin. Olen käyttänyt tätä yksikköä kolme kertaa ja sitten tilasin uudelleen GRDE Zoomable 3 Modes Super Bright LED Headlamp, koska olin pettynyt sekä kaikki ne pirun painikkeet, joilla saat valoa. Se ei zoomaa kuten GRDE.</w:t>
      </w:r>
    </w:p>
    <w:p>
      <w:r>
        <w:rPr>
          <w:b/>
        </w:rPr>
        <w:t xml:space="preserve">Tulos</w:t>
      </w:r>
    </w:p>
    <w:p>
      <w:r>
        <w:t xml:space="preserve">Ei yhtä paljon valoa kuin päivittäin käyttämäni LED-yksikkö.</w:t>
      </w:r>
    </w:p>
    <w:p>
      <w:r>
        <w:rPr>
          <w:b/>
        </w:rPr>
        <w:t xml:space="preserve">Esimerkki 8.4627</w:t>
      </w:r>
    </w:p>
    <w:p>
      <w:r>
        <w:t xml:space="preserve">Valitettavasti kaapeli ei toiminut Apple TV 4th gen -televisioni kanssa, se istuu siellä vain vilkkuen minulle. Annoin sille 2 tähteä, koska arvelen sen olevan OK-kaapeli, se ei vain ratkaissut ongelmaa, jota se mainosti, että se voisi tehdä. Niin äärimmäisen turhauttavaa. Olen jumissa, käynyt läpi noin 3 tai 4 USB-C-kaapelia nyt, enkä ole koskaan nähnyt Apple TV: n näkyvän iTunesissa, jotta voisin nollata sen, yritin pitää kaukosäätimen näppäimiä alhaalla myös. Siitä tulee varmaan hieno paperipaino. Jos joku osaa tarjota toimivan ratkaisun, tarjoan kahvit :-)</w:t>
      </w:r>
    </w:p>
    <w:p>
      <w:r>
        <w:rPr>
          <w:b/>
        </w:rPr>
        <w:t xml:space="preserve">Tulos</w:t>
      </w:r>
    </w:p>
    <w:p>
      <w:r>
        <w:t xml:space="preserve">Apple TV 4th gen ei toiminut Apple TV:n liittämisessä iTunesiin.</w:t>
      </w:r>
    </w:p>
    <w:p>
      <w:r>
        <w:rPr>
          <w:b/>
        </w:rPr>
        <w:t xml:space="preserve">Esimerkki 8.4628</w:t>
      </w:r>
    </w:p>
    <w:p>
      <w:r>
        <w:t xml:space="preserve">Steelbook-versio tuli espanjankielisenä versiona. Ei ole epäilystäkään siitä, etteikö englanninkielisiä vaihtoehtoja olisi, mutta kokoelmani vuoksi tarvitsen itse steelbookin englanninkielisenä painettuna ja sitä se ei ole.</w:t>
      </w:r>
    </w:p>
    <w:p>
      <w:r>
        <w:rPr>
          <w:b/>
        </w:rPr>
        <w:t xml:space="preserve">Tulos</w:t>
      </w:r>
    </w:p>
    <w:p>
      <w:r>
        <w:t xml:space="preserve">Steelbook-versio tuli espanjankielisenä versiona. Siellä on ...</w:t>
      </w:r>
    </w:p>
    <w:p>
      <w:r>
        <w:rPr>
          <w:b/>
        </w:rPr>
        <w:t xml:space="preserve">Esimerkki 8.4629</w:t>
      </w:r>
    </w:p>
    <w:p>
      <w:r>
        <w:t xml:space="preserve">En voi antaa sille täyttä 5 pistettä, koska en ole varma, oliko se minun vai laturi, joka ei enää toiminut.</w:t>
      </w:r>
    </w:p>
    <w:p>
      <w:r>
        <w:rPr>
          <w:b/>
        </w:rPr>
        <w:t xml:space="preserve">Tulos</w:t>
      </w:r>
    </w:p>
    <w:p>
      <w:r>
        <w:t xml:space="preserve">En voi antaa sille täyttä 5 pistettä yksinkertaisesti siksi, että ....</w:t>
      </w:r>
    </w:p>
    <w:p>
      <w:r>
        <w:rPr>
          <w:b/>
        </w:rPr>
        <w:t xml:space="preserve">Esimerkki 8.4630</w:t>
      </w:r>
    </w:p>
    <w:p>
      <w:r>
        <w:t xml:space="preserve">Painotettu pohja ei ole tarpeeksi painava. Se toimii hyvin, kun valo on pidennetyn kannattimen puolella, mutta kaatuu, kun valo on toisella puolella. LEDit toimivat hyvin ja suurennus on hyvä.</w:t>
      </w:r>
    </w:p>
    <w:p>
      <w:r>
        <w:rPr>
          <w:b/>
        </w:rPr>
        <w:t xml:space="preserve">Tulos</w:t>
      </w:r>
    </w:p>
    <w:p>
      <w:r>
        <w:t xml:space="preserve">Painotettu pohja tarvitsee enemmän tukea. Hyvä valo ja suurennus.</w:t>
      </w:r>
    </w:p>
    <w:p>
      <w:r>
        <w:rPr>
          <w:b/>
        </w:rPr>
        <w:t xml:space="preserve">Esimerkki 8.4631</w:t>
      </w:r>
    </w:p>
    <w:p>
      <w:r>
        <w:t xml:space="preserve">Se on uskomaton keinu, ja rakastin sitä, kun se toimi oikein. Tyttäreni on 8 viikkoa vanha ja hän on 10lbs 8oz ja keinu kuulostaa siltä, että se kamppailee liikuttaakseen häntä ja se vain kovenee. Lisäksi tärinä menee sisään ja ulos. Joskus se ei vain toimi pariin päivään, sitten se toimii hyvin. Maksoin tästä keinusta 200 dollaria. Minusta tuntuu, että sen pitäisi kestää kauemmin kuin puolitoista kuukautta...</w:t>
      </w:r>
    </w:p>
    <w:p>
      <w:r>
        <w:rPr>
          <w:b/>
        </w:rPr>
        <w:t xml:space="preserve">Tulos</w:t>
      </w:r>
    </w:p>
    <w:p>
      <w:r>
        <w:t xml:space="preserve">Se on uskomaton keinu, ja rakastin sitä, kun se ...</w:t>
      </w:r>
    </w:p>
    <w:p>
      <w:r>
        <w:rPr>
          <w:b/>
        </w:rPr>
        <w:t xml:space="preserve">Esimerkki 8.4632</w:t>
      </w:r>
    </w:p>
    <w:p>
      <w:r>
        <w:t xml:space="preserve">Minusta tämä ei tuoksu lainkaan sitruunoille. Se on miellyttävä, mutta olisin halunnut enemmän sitruunan tuoksua.</w:t>
      </w:r>
    </w:p>
    <w:p>
      <w:r>
        <w:rPr>
          <w:b/>
        </w:rPr>
        <w:t xml:space="preserve">Tulos</w:t>
      </w:r>
    </w:p>
    <w:p>
      <w:r>
        <w:t xml:space="preserve">Tarpeeksi miellyttävä, mutta se ei tuoksu minusta lainkaan sitruunaiselta.</w:t>
      </w:r>
    </w:p>
    <w:p>
      <w:r>
        <w:rPr>
          <w:b/>
        </w:rPr>
        <w:t xml:space="preserve">Esimerkki 8.4633</w:t>
      </w:r>
    </w:p>
    <w:p>
      <w:r>
        <w:t xml:space="preserve">Tilasin ja sain tämän laturin tammikuussa. Kolme kuukautta myöhemmin tämä laite on vaarallinen ja hyödytön. Se toimi aluksi hyvin, mutta johto on tullut ulos laatikon osasta ja kipinöi. Maksoin tästä paljon ja odotin enemmän kuin kolmen kuukauden käyttöä.</w:t>
      </w:r>
    </w:p>
    <w:p>
      <w:r>
        <w:rPr>
          <w:b/>
        </w:rPr>
        <w:t xml:space="preserve">Tulos</w:t>
      </w:r>
    </w:p>
    <w:p>
      <w:r>
        <w:t xml:space="preserve">Johto irtoaa helposti, kipinöitä. Vain kolme kuukautta käytössä.</w:t>
      </w:r>
    </w:p>
    <w:p>
      <w:r>
        <w:rPr>
          <w:b/>
        </w:rPr>
        <w:t xml:space="preserve">Esimerkki 8.4634</w:t>
      </w:r>
    </w:p>
    <w:p>
      <w:r>
        <w:t xml:space="preserve">Valitettavasti musiikkia kuunnellessani minun on pidettävä puhelintani taskun ulkopuolella, tai se aiheuttaa häiriöitä.</w:t>
      </w:r>
    </w:p>
    <w:p>
      <w:r>
        <w:rPr>
          <w:b/>
        </w:rPr>
        <w:t xml:space="preserve">Tulos</w:t>
      </w:r>
    </w:p>
    <w:p>
      <w:r>
        <w:t xml:space="preserve">Valitettavasti musiikkia kuunnellessani joudun pitämään ....</w:t>
      </w:r>
    </w:p>
    <w:p>
      <w:r>
        <w:rPr>
          <w:b/>
        </w:rPr>
        <w:t xml:space="preserve">Esimerkki 8.4635</w:t>
      </w:r>
    </w:p>
    <w:p>
      <w:r>
        <w:t xml:space="preserve">Sisempi tanko taipui, ja kahva menetti otteensa. Yritin oikaista tankoa, mutta sitten se katkesi. Vähintäänkin enemmän kuin pettymys.</w:t>
      </w:r>
    </w:p>
    <w:p>
      <w:r>
        <w:rPr>
          <w:b/>
        </w:rPr>
        <w:t xml:space="preserve">Tulos</w:t>
      </w:r>
    </w:p>
    <w:p>
      <w:r>
        <w:t xml:space="preserve">Toivoi saavansa vuosia käyttöä. Sen sijaan sain alle vuoden.</w:t>
      </w:r>
    </w:p>
    <w:p>
      <w:r>
        <w:rPr>
          <w:b/>
        </w:rPr>
        <w:t xml:space="preserve">Esimerkki 8.4636</w:t>
      </w:r>
    </w:p>
    <w:p>
      <w:r>
        <w:t xml:space="preserve">LUE MITAT!!! En olisi ostanut tätä melkein 4-vuotiaalle pojanpojalleni, jos olisin lukenut, että se on tennispallon kokoinen. Hän ei myöskään voi leikkiä sillä, koska osat ovat liian pieniä.</w:t>
      </w:r>
    </w:p>
    <w:p>
      <w:r>
        <w:rPr>
          <w:b/>
        </w:rPr>
        <w:t xml:space="preserve">Tulos</w:t>
      </w:r>
    </w:p>
    <w:p>
      <w:r>
        <w:t xml:space="preserve">Ei ole rahan arvoinen, jos se ostetaan alle 8-10-vuotiaalle.</w:t>
      </w:r>
    </w:p>
    <w:p>
      <w:r>
        <w:rPr>
          <w:b/>
        </w:rPr>
        <w:t xml:space="preserve">Esimerkki 8.4637</w:t>
      </w:r>
    </w:p>
    <w:p>
      <w:r>
        <w:t xml:space="preserve">Kuuden kuukauden kuluessa näppäimistön avain putosi esiin ja katosi, ja sarana murtui, vaikka käytin saranaa vain avaamiseen ja sulkemiseen. Lisäksi kotelon ulkopintaa peittävästä materiaalista näkyy helposti sormenjälkiä, eikä sitä voi mitenkään puhdistaa.</w:t>
      </w:r>
    </w:p>
    <w:p>
      <w:r>
        <w:rPr>
          <w:b/>
        </w:rPr>
        <w:t xml:space="preserve">Tulos</w:t>
      </w:r>
    </w:p>
    <w:p>
      <w:r>
        <w:t xml:space="preserve">Ei kestänyt yhtä kauan kuin muut näppäimistöt/kannet, jotka olivat puolet halvempia.</w:t>
      </w:r>
    </w:p>
    <w:p>
      <w:r>
        <w:rPr>
          <w:b/>
        </w:rPr>
        <w:t xml:space="preserve">Esimerkki 8.4638</w:t>
      </w:r>
    </w:p>
    <w:p>
      <w:r>
        <w:t xml:space="preserve">Tilasin Samsungin kuulokkeet aiemmin ja ne olivat loistavat. FaceTime for Samsung -kuulokkeilla näyttää olevan huono laatu. Niissä lukee Samin kappale, mutta ne kuulostavat bootleg-kaiuttimilta.</w:t>
      </w:r>
    </w:p>
    <w:p>
      <w:r>
        <w:rPr>
          <w:b/>
        </w:rPr>
        <w:t xml:space="preserve">Tulos</w:t>
      </w:r>
    </w:p>
    <w:p>
      <w:r>
        <w:t xml:space="preserve">Tilasin Samsungin kuulokkeet aiemmin ja ne olivat loistavat. FaceTime for Samsung -kuulokkeilla näyttää olevan huono ...</w:t>
      </w:r>
    </w:p>
    <w:p>
      <w:r>
        <w:rPr>
          <w:b/>
        </w:rPr>
        <w:t xml:space="preserve">Esimerkki 8.4639</w:t>
      </w:r>
    </w:p>
    <w:p>
      <w:r>
        <w:t xml:space="preserve">Tämä saa kaksi tähteä, koska hattu itsessään on pörröinen ja lämmin. Suukappale ei todellakaan peitä paljoa eikä pysy tiukasti kiinni. Se on tavallaan turha. Se ei ole rahan arvoinen, ja sinun kannattaisi ostaa tavallinen lämmin pipo ja huivi. Kuvassa suukappale näyttää tukevammalta kuin se todellisuudessa on.</w:t>
      </w:r>
    </w:p>
    <w:p>
      <w:r>
        <w:rPr>
          <w:b/>
        </w:rPr>
        <w:t xml:space="preserve">Tulos</w:t>
      </w:r>
    </w:p>
    <w:p>
      <w:r>
        <w:t xml:space="preserve">Se ei ole rahan arvoinen, ja sinun olisi parempi ostaa tavallinen lämmin hattu ja ...</w:t>
      </w:r>
    </w:p>
    <w:p>
      <w:r>
        <w:rPr>
          <w:b/>
        </w:rPr>
        <w:t xml:space="preserve">Esimerkki 8.4640</w:t>
      </w:r>
    </w:p>
    <w:p>
      <w:r>
        <w:t xml:space="preserve">En pitäisi tätä kauhuelokuvana. Ehkä ajatus ja odotukset siitä, mikä tekee kauhuelokuvasta kauhuelokuvan, mutta minä en saanut tästä mitään irti. Vaikka näyttelijätyö on hyväksyttävää, käsikirjoitus on kamalaa. Elokuvan sävy tuntui siltä, että 2 täysin erilaista sielua ahtautui samaan kehoon kilpailemaan luovasta vapaudesta tässä. Yhtenä hetkenä se on täysin vakava, 20 sekuntia myöhemmin on hassua musiikkia ja poliisiautoja tekemässä donitseja hassun racers-tyyliseen poliisin takaa-ajoon. Tappaa tunnelman ja saa minut kaiken kaikkiaan menettämään mielenkiintoni. Elokuvassa on paljon ongelmia tahdissa, ja..... Trombone?.... Joka tapauksessa olen pyyhkinyt tämän pois listaltani. En aio katsoa uudestaan. Jos pitää tappaa aikaa niin ehkä, mutta muuten en suosittele.</w:t>
      </w:r>
    </w:p>
    <w:p>
      <w:r>
        <w:rPr>
          <w:b/>
        </w:rPr>
        <w:t xml:space="preserve">Tulos</w:t>
      </w:r>
    </w:p>
    <w:p>
      <w:r>
        <w:t xml:space="preserve">Vakavia ristiriitoja sen välillä, että haluaa olla pelottava ja hauska.</w:t>
      </w:r>
    </w:p>
    <w:p>
      <w:r>
        <w:rPr>
          <w:b/>
        </w:rPr>
        <w:t xml:space="preserve">Esimerkki 8.4641</w:t>
      </w:r>
    </w:p>
    <w:p>
      <w:r>
        <w:t xml:space="preserve">Se toimii, eikä siinä ole mitään ongelmaa. Näin, että se oli vain simulaattori, joten olin utelias, miltä se näytti. Toimii vain valolla, ei lämmöllä. Se tekee mielenkiintoisen efektin valokuviin, siinä kaikki. Se oli mielenkiintoinen 5 minuutin ajan. Säilytän sen kuitenkin siltä varalta, että haluan lähettää mielenkiintoisen kuvan jonnekin nettiin.</w:t>
      </w:r>
    </w:p>
    <w:p>
      <w:r>
        <w:rPr>
          <w:b/>
        </w:rPr>
        <w:t xml:space="preserve">Tulos</w:t>
      </w:r>
    </w:p>
    <w:p>
      <w:r>
        <w:t xml:space="preserve">joten olin utelias, miltä se näytti. Toimii vain valossa</w:t>
      </w:r>
    </w:p>
    <w:p>
      <w:r>
        <w:rPr>
          <w:b/>
        </w:rPr>
        <w:t xml:space="preserve">Esimerkki 8.4642</w:t>
      </w:r>
    </w:p>
    <w:p>
      <w:r>
        <w:t xml:space="preserve">Ei odotetusti. Luulen, että tarvitsen jotain muuta kuiville hiuksilleni.</w:t>
      </w:r>
    </w:p>
    <w:p>
      <w:r>
        <w:rPr>
          <w:b/>
        </w:rPr>
        <w:t xml:space="preserve">Tulos</w:t>
      </w:r>
    </w:p>
    <w:p>
      <w:r>
        <w:t xml:space="preserve">Ei odotetusti. Luulen, että tarvitsen jotain muuta ...</w:t>
      </w:r>
    </w:p>
    <w:p>
      <w:r>
        <w:rPr>
          <w:b/>
        </w:rPr>
        <w:t xml:space="preserve">Esimerkki 8.4643</w:t>
      </w:r>
    </w:p>
    <w:p>
      <w:r>
        <w:t xml:space="preserve">Ostin tämän lääkkeen sisältää 600 runsaasti pilleri ja viimeinen käyttöpäivä on vain vuosi. En usko, että aion ostaa kyseiseltä myyjältä uudelleen.</w:t>
      </w:r>
    </w:p>
    <w:p>
      <w:r>
        <w:rPr>
          <w:b/>
        </w:rPr>
        <w:t xml:space="preserve">Tulos</w:t>
      </w:r>
    </w:p>
    <w:p>
      <w:r>
        <w:t xml:space="preserve">Jos joku on ostaa jotain varmista, että annat, että henkilö parhaasi</w:t>
      </w:r>
    </w:p>
    <w:p>
      <w:r>
        <w:rPr>
          <w:b/>
        </w:rPr>
        <w:t xml:space="preserve">Esimerkki 8.4644</w:t>
      </w:r>
    </w:p>
    <w:p>
      <w:r>
        <w:t xml:space="preserve">Tuote on heikkolaatuinen ja yksi kulhoista oli rikki. Ei ole mahdollisuutta saada toista kulhoa ja ainoa vaihtoehto näyttää hyvitykseltä, mutta minun on lähetettävä koko sarja takaisin? Pettynyt lievästi sanottuna.</w:t>
      </w:r>
    </w:p>
    <w:p>
      <w:r>
        <w:rPr>
          <w:b/>
        </w:rPr>
        <w:t xml:space="preserve">Tulos</w:t>
      </w:r>
    </w:p>
    <w:p>
      <w:r>
        <w:t xml:space="preserve">Ei ole keinoa saada toista kulhoa ja ainoa vaihtoehto näyttää hyvitykseltä, mutta minun on lähetettävä koko ....</w:t>
      </w:r>
    </w:p>
    <w:p>
      <w:r>
        <w:rPr>
          <w:b/>
        </w:rPr>
        <w:t xml:space="preserve">Esimerkki 8.4645</w:t>
      </w:r>
    </w:p>
    <w:p>
      <w:r>
        <w:t xml:space="preserve">Se oli liian lyhyt minulle olen 5'11 se on mahdollista, jos se oli oikean kokoinen olisin antanut sille korkeampia tähtiä</w:t>
      </w:r>
    </w:p>
    <w:p>
      <w:r>
        <w:rPr>
          <w:b/>
        </w:rPr>
        <w:t xml:space="preserve">Tulos</w:t>
      </w:r>
    </w:p>
    <w:p>
      <w:r>
        <w:t xml:space="preserve">Se oli liian lyhyt minulle olen 5'11 se on mahdollista ....</w:t>
      </w:r>
    </w:p>
    <w:p>
      <w:r>
        <w:rPr>
          <w:b/>
        </w:rPr>
        <w:t xml:space="preserve">Esimerkki 8.4646</w:t>
      </w:r>
    </w:p>
    <w:p>
      <w:r>
        <w:t xml:space="preserve">Ei laadukas, mutta kai sitä saa, mistä maksaa. Istuimen ompeleet irtoavat jo 3 kuukauden hellävaraisen käytön jälkeen. Kuljettajan istuimen päällinen alkoi nipistyä säännöllisestä käytöstä (sisään ja ulos) jo muutaman päivän kuluttua. Se on nyt täysin rypistynyt ja rypistynyt, ja siinä on ärsyttävää istua. Säästä rahasi investoimalla tuotteeseen, joka on hieman kalliimpi mutta paljon laadukkaampi (ei halpaa polyesteriä, joka ei jousta).</w:t>
      </w:r>
    </w:p>
    <w:p>
      <w:r>
        <w:rPr>
          <w:b/>
        </w:rPr>
        <w:t xml:space="preserve">Tulos</w:t>
      </w:r>
    </w:p>
    <w:p>
      <w:r>
        <w:t xml:space="preserve">Ompeleet purkautuvat vain 3 mo:n hellävaraisen käytön jälkeen.</w:t>
      </w:r>
    </w:p>
    <w:p>
      <w:r>
        <w:rPr>
          <w:b/>
        </w:rPr>
        <w:t xml:space="preserve">Esimerkki 8.4647</w:t>
      </w:r>
    </w:p>
    <w:p>
      <w:r>
        <w:t xml:space="preserve">Hienoa, jos kankaan päällä on vain pieni määrä nestettä lyhyen aikaa, mutta jos suuri määrä nestettä istuu tämän päällä 4 tuntia tai kauemmin (ostin tämän vanhemmalle koiralleni suojellakseni vuodevaatteita, kun olen töissä 8 tuntia), se vuotaa läpi.</w:t>
      </w:r>
    </w:p>
    <w:p>
      <w:r>
        <w:rPr>
          <w:b/>
        </w:rPr>
        <w:t xml:space="preserve">Tulos</w:t>
      </w:r>
    </w:p>
    <w:p>
      <w:r>
        <w:t xml:space="preserve">Hienoa, jos vain pieni määrä nestettä istuu ...</w:t>
      </w:r>
    </w:p>
    <w:p>
      <w:r>
        <w:rPr>
          <w:b/>
        </w:rPr>
        <w:t xml:space="preserve">Esimerkki 8.4648</w:t>
      </w:r>
    </w:p>
    <w:p>
      <w:r>
        <w:t xml:space="preserve">Puhelimella ei ole hyvää istuvuutta tämän kotelon yläosassa, joka näyttää siltä, että se putoaa ulos kotelosta.</w:t>
      </w:r>
    </w:p>
    <w:p>
      <w:r>
        <w:rPr>
          <w:b/>
        </w:rPr>
        <w:t xml:space="preserve">Tulos</w:t>
      </w:r>
    </w:p>
    <w:p>
      <w:r>
        <w:t xml:space="preserve">On hyvin rakennettu kotelo, mutta ei sovi hyvin puhelimeen.</w:t>
      </w:r>
    </w:p>
    <w:p>
      <w:r>
        <w:rPr>
          <w:b/>
        </w:rPr>
        <w:t xml:space="preserve">Esimerkki 8.4649</w:t>
      </w:r>
    </w:p>
    <w:p>
      <w:r>
        <w:t xml:space="preserve">rajoitettu käyttö sen leveyden vuoksi. Olisi ollut mukavaa, jos siinä ei olisi ollut neliöputkirunkoa - tekee siitä suuremman kuin sen tarvitsee olla. Vinkki valmistajalle, käytä pyöreää tankoa runkoon. Kuormat ovat 50 % rungon poikkipalkeilla, joten pyöreä putki toimisi.</w:t>
      </w:r>
    </w:p>
    <w:p>
      <w:r>
        <w:rPr>
          <w:b/>
        </w:rPr>
        <w:t xml:space="preserve">Tulos</w:t>
      </w:r>
    </w:p>
    <w:p>
      <w:r>
        <w:t xml:space="preserve">Olisi ollut mukavaa, jos siinä ei olisi ollut neliöputkirunkoa - ...</w:t>
      </w:r>
    </w:p>
    <w:p>
      <w:r>
        <w:rPr>
          <w:b/>
        </w:rPr>
        <w:t xml:space="preserve">Esimerkki 8.4650</w:t>
      </w:r>
    </w:p>
    <w:p>
      <w:r>
        <w:t xml:space="preserve">VÄRI EI OLLUT VALKOINEN (NÄYTTÄÄ VALKOISELTA TÄSSÄ - NÄETKÖ MITÄ TARKOITAN?) EI KANNATTANUT PALAUTTAA, JOTEN LAHJOITIN NE.</w:t>
      </w:r>
    </w:p>
    <w:p>
      <w:r>
        <w:rPr>
          <w:b/>
        </w:rPr>
        <w:t xml:space="preserve">Tulos</w:t>
      </w:r>
    </w:p>
    <w:p>
      <w:r>
        <w:t xml:space="preserve">VÄRI EI OLLUT VALKOINEN (NÄYTTÄÄ VALKOISELTA TÄSSÄ - KATSO MITÄ ...</w:t>
      </w:r>
    </w:p>
    <w:p>
      <w:r>
        <w:rPr>
          <w:b/>
        </w:rPr>
        <w:t xml:space="preserve">Esimerkki 8.4651</w:t>
      </w:r>
    </w:p>
    <w:p>
      <w:r>
        <w:t xml:space="preserve">Laatu ok, mutta näppäimistöhylly ei ole pöydän kanssa samassa tasossa, kun se on ala-asennossa... tämä ei ole ergonomisesti oikein..., ellei se ole aina yläasennossa. Ei myöskään tullut täysin koottuna</w:t>
      </w:r>
    </w:p>
    <w:p>
      <w:r>
        <w:rPr>
          <w:b/>
        </w:rPr>
        <w:t xml:space="preserve">Tulos</w:t>
      </w:r>
    </w:p>
    <w:p>
      <w:r>
        <w:t xml:space="preserve">Laatu ok, mutta näppäimistöhylly ei ole pöydän tasalla ...</w:t>
      </w:r>
    </w:p>
    <w:p>
      <w:r>
        <w:rPr>
          <w:b/>
        </w:rPr>
        <w:t xml:space="preserve">Esimerkki 8.4652</w:t>
      </w:r>
    </w:p>
    <w:p>
      <w:r>
        <w:t xml:space="preserve">VAROITUS......Kuvaus on harhaanjohtava, sillä siinä näytetään "paketti", jossa on kaiutin ja kiinnikkeet. Saat kuitenkin vain antennipaketin, jossa on koaksiaali. Amazon oli mahtava ja palautti minulle koko tilauksen ja lähetti minulle palautusetiketin, jotta voisin lähettää sen takaisin... sitten tilasin kaiken erikseen ja jäin silti alle tämän tuotteen ostohinnan. Minun olisi pitänyt lukea arvostelut aikaisemmin. koska useissa asiakkaiden arvosteluissa todettiin sama ongelma. Mutta katsoin vain tähtiluokitusta enkä arvosteluja... oppitunti. Olen varma, että antenni on ihana. Mutta odotin kuvassa olevaa "pakettia", en vain antennia...</w:t>
      </w:r>
    </w:p>
    <w:p>
      <w:r>
        <w:rPr>
          <w:b/>
        </w:rPr>
        <w:t xml:space="preserve">Tulos</w:t>
      </w:r>
    </w:p>
    <w:p>
      <w:r>
        <w:t xml:space="preserve">VAIN ANTENNI.... LUE ARVOSTELUT..HARHAANJOHTAVA KUVAUS.</w:t>
      </w:r>
    </w:p>
    <w:p>
      <w:r>
        <w:rPr>
          <w:b/>
        </w:rPr>
        <w:t xml:space="preserve">Esimerkki 8.4653</w:t>
      </w:r>
    </w:p>
    <w:p>
      <w:r>
        <w:t xml:space="preserve">Pidän siitä, että valot kestävät jonkin aikaa, mutta valot alkavat monivärisinä ja vaihtuvat sitten vain punaisiksi.</w:t>
      </w:r>
    </w:p>
    <w:p>
      <w:r>
        <w:rPr>
          <w:b/>
        </w:rPr>
        <w:t xml:space="preserve">Tulos</w:t>
      </w:r>
    </w:p>
    <w:p>
      <w:r>
        <w:t xml:space="preserve">Moniväriset valot vaihtuvat punaisiksi moniväristen sijaan.</w:t>
      </w:r>
    </w:p>
    <w:p>
      <w:r>
        <w:rPr>
          <w:b/>
        </w:rPr>
        <w:t xml:space="preserve">Esimerkki 8.4654</w:t>
      </w:r>
    </w:p>
    <w:p>
      <w:r>
        <w:t xml:space="preserve">En ole varma, toimiiko se</w:t>
      </w:r>
    </w:p>
    <w:p>
      <w:r>
        <w:rPr>
          <w:b/>
        </w:rPr>
        <w:t xml:space="preserve">Tulos</w:t>
      </w:r>
    </w:p>
    <w:p>
      <w:r>
        <w:t xml:space="preserve">Se ei ole raju muutos, se on hyvin pieni, jos mitään .</w:t>
      </w:r>
    </w:p>
    <w:p>
      <w:r>
        <w:rPr>
          <w:b/>
        </w:rPr>
        <w:t xml:space="preserve">Esimerkki 8.4655</w:t>
      </w:r>
    </w:p>
    <w:p>
      <w:r>
        <w:t xml:space="preserve">Mittaus näytti väärältä siihen, mihin käytin sitä. Muuten ok.</w:t>
      </w:r>
    </w:p>
    <w:p>
      <w:r>
        <w:rPr>
          <w:b/>
        </w:rPr>
        <w:t xml:space="preserve">Tulos</w:t>
      </w:r>
    </w:p>
    <w:p>
      <w:r>
        <w:t xml:space="preserve">Mittaus näytti väärältä siihen, mihin käytin sitä. Muuten ok.</w:t>
      </w:r>
    </w:p>
    <w:p>
      <w:r>
        <w:rPr>
          <w:b/>
        </w:rPr>
        <w:t xml:space="preserve">Esimerkki 8.4656</w:t>
      </w:r>
    </w:p>
    <w:p>
      <w:r>
        <w:t xml:space="preserve">Olen yrittänyt tottua näihin lakanoihin, mutta minun on lähetettävä ne takaisin. Ne ovat huonosti rakennettuja ja rypistyvät niin pahasti (kyllä, tiedän, että ne ovat kaikki puuvillaa), että edes silitys ei toimi hyvin. Ompeleet rypistyvät niin paljon, että ne eivät näytä siistiltä edes silitettyinä. Silitys auttaa jonkin verran ulkonäköä, mutta koska olen 75-vuotias, en pysty silittämään lakanoita joka kerta, kun ne pestään.</w:t>
      </w:r>
    </w:p>
    <w:p>
      <w:r>
        <w:rPr>
          <w:b/>
        </w:rPr>
        <w:t xml:space="preserve">Tulos</w:t>
      </w:r>
    </w:p>
    <w:p>
      <w:r>
        <w:t xml:space="preserve">Olen yrittänyt tottua näihin lakanoihin, mutta olen ...</w:t>
      </w:r>
    </w:p>
    <w:p>
      <w:r>
        <w:rPr>
          <w:b/>
        </w:rPr>
        <w:t xml:space="preserve">Esimerkki 8.4657</w:t>
      </w:r>
    </w:p>
    <w:p>
      <w:r>
        <w:t xml:space="preserve">Minulla on RoadMaster Sterling -hinaustanko. Ei sovi tähän malliin kovin hyvin. Se on venytettävä sen yli ja sopii hyvin tiukasti, mikä on kai ok, jotta se ei räjähtäisi pois. Se ei kuitenkaan sovi hyvin. Plus tarranauha ei ollut ommeltu kiinni vaan langalla tai kahdella. Se putosi pois jo ennen kuin ehdin käyttää sitä. Parasta jättää tämä väliin jos sinulla on RoadMaster Sterling vetokoukku. Se saattaa sopia blue oxiin.</w:t>
      </w:r>
    </w:p>
    <w:p>
      <w:r>
        <w:rPr>
          <w:b/>
        </w:rPr>
        <w:t xml:space="preserve">Tulos</w:t>
      </w:r>
    </w:p>
    <w:p>
      <w:r>
        <w:t xml:space="preserve">Parasta jättää se väliin - huonosti istuva ja huonosti ommeltu.</w:t>
      </w:r>
    </w:p>
    <w:p>
      <w:r>
        <w:rPr>
          <w:b/>
        </w:rPr>
        <w:t xml:space="preserve">Esimerkki 8.4658</w:t>
      </w:r>
    </w:p>
    <w:p>
      <w:r>
        <w:t xml:space="preserve">Tämä tuote auttoi minua rentoutumaan ja hieromaan vasikoitani ja jalkojani, mutta se on hyvin tilaa vievä ja vaikea saada mukavasti pois kallistamalla tuotetta taaksepäin niin, että jalat pääsivät pohjaan....</w:t>
      </w:r>
    </w:p>
    <w:p>
      <w:r>
        <w:rPr>
          <w:b/>
        </w:rPr>
        <w:t xml:space="preserve">Tulos</w:t>
      </w:r>
    </w:p>
    <w:p>
      <w:r>
        <w:t xml:space="preserve">Tämä tuote auttoi minua rentoutumaan ja hieromaan vasikoitani ...</w:t>
      </w:r>
    </w:p>
    <w:p>
      <w:r>
        <w:rPr>
          <w:b/>
        </w:rPr>
        <w:t xml:space="preserve">Esimerkki 8.4659</w:t>
      </w:r>
    </w:p>
    <w:p>
      <w:r>
        <w:t xml:space="preserve">Tuote voisi olla hyvä, mutta valitettavasti huolimatta siitä, että ostin sen Yhdysvalloissa ja se toimitettiin Yhdysvalloissa sijaitsevaan osoitteeseen, se saapui eurooppalainen pistoke. Tätini yrittää nyt löytää oikean sovittimen ja toivottavasti voimme arvostella tuotteen sitten!</w:t>
      </w:r>
    </w:p>
    <w:p>
      <w:r>
        <w:rPr>
          <w:b/>
        </w:rPr>
        <w:t xml:space="preserve">Tulos</w:t>
      </w:r>
    </w:p>
    <w:p>
      <w:r>
        <w:t xml:space="preserve">Tuote voisi olla hieno, mutta valitettavasti huolimatta siitä, että ostin sen ....</w:t>
      </w:r>
    </w:p>
    <w:p>
      <w:r>
        <w:rPr>
          <w:b/>
        </w:rPr>
        <w:t xml:space="preserve">Esimerkki 8.4660</w:t>
      </w:r>
    </w:p>
    <w:p>
      <w:r>
        <w:t xml:space="preserve">Naiseni lähetti sen takaisin, koska nilkka leikkaa ihoa. Näitä ei voi missään nimessä käyttää ilman sukkia, mikä tavallaan kumoaa tarkoituksen.</w:t>
      </w:r>
    </w:p>
    <w:p>
      <w:r>
        <w:rPr>
          <w:b/>
        </w:rPr>
        <w:t xml:space="preserve">Tulos</w:t>
      </w:r>
    </w:p>
    <w:p>
      <w:r>
        <w:t xml:space="preserve">Naiseni lähetti sen takaisin, koska nilkka leikkaa ....</w:t>
      </w:r>
    </w:p>
    <w:p>
      <w:r>
        <w:rPr>
          <w:b/>
        </w:rPr>
        <w:t xml:space="preserve">Esimerkki 8.4661</w:t>
      </w:r>
    </w:p>
    <w:p>
      <w:r>
        <w:t xml:space="preserve">Huonompi tuote, joka on arvoltaan vain puolet 40 dollarin hinnasta! Tiesin olevani pulassa, kun nostin hyvin kevyttä laatikkoa. Sen avaaminen vahvisti epäilykseni. Mukana toimitetussa kääntyväteräisessä ruuvimeisselissä ei ollut Phillips-ruuvimeisseliä (se oli vain terävä sauva), ei sillä, että se olisi ollut oikean kokoinen alun perin. Jaloissa olevat läpivientiruuvin reiät ovat aivan liian suuret (käyttöohjeet viittaavat siihen, että oli olemassa edellinen tuote, josta tämä oli mukautettu). Jalkojen jalustassa ei ole mitään tukia ja siinä on vain vähän pistehitsausta. Yläosa on epävakaa kaikella painolla ja tärisee kauheasti kirjoittaessa. Rehellisesti sanottuna tämä on sellaista kiinalaista romua, jota odotimme 30 vuotta sitten. Ainoa syy, miksi se saa kaksi tähteä eikä sitä ole palautettu, on se, että vaimoni pitää siitä, miten se mahtuu sängyn laidan yli, eikä anna minun palauttaa sitä.</w:t>
      </w:r>
    </w:p>
    <w:p>
      <w:r>
        <w:rPr>
          <w:b/>
        </w:rPr>
        <w:t xml:space="preserve">Tulos</w:t>
      </w:r>
    </w:p>
    <w:p>
      <w:r>
        <w:t xml:space="preserve">Yläosa on epävakaa kaikella painolla ja värisee kauheasti kirjoitettaessa.</w:t>
      </w:r>
    </w:p>
    <w:p>
      <w:r>
        <w:rPr>
          <w:b/>
        </w:rPr>
        <w:t xml:space="preserve">Esimerkki 8.4662</w:t>
      </w:r>
    </w:p>
    <w:p>
      <w:r>
        <w:t xml:space="preserve">Mukava, mutta ylihinnoiteltu materiaalin laatuun nähden.</w:t>
      </w:r>
    </w:p>
    <w:p>
      <w:r>
        <w:rPr>
          <w:b/>
        </w:rPr>
        <w:t xml:space="preserve">Tulos</w:t>
      </w:r>
    </w:p>
    <w:p>
      <w:r>
        <w:t xml:space="preserve">Top kulkee löysä sovitus naisille, joilla on pienet rinnat</w:t>
      </w:r>
    </w:p>
    <w:p>
      <w:r>
        <w:rPr>
          <w:b/>
        </w:rPr>
        <w:t xml:space="preserve">Esimerkki 8.4663</w:t>
      </w:r>
    </w:p>
    <w:p>
      <w:r>
        <w:t xml:space="preserve">Mitä oli siellä sarjan toimi melko hyvin, mutta oli osia puuttuu niin vaikea käyttää vanhoja osia, mitä todella häiritsi minua on, että ne sisältävät tiivisteen kuristimen mutta ei kalvoa, ja ei ollut kuristimen keväällä kuten kuvassa kuva verkossa</w:t>
      </w:r>
    </w:p>
    <w:p>
      <w:r>
        <w:rPr>
          <w:b/>
        </w:rPr>
        <w:t xml:space="preserve">Tulos</w:t>
      </w:r>
    </w:p>
    <w:p>
      <w:r>
        <w:t xml:space="preserve">Jos kaikki osat ovat siellä erittäin helppokäyttöisiä ja sopivat hyvin paikalleen.</w:t>
      </w:r>
    </w:p>
    <w:p>
      <w:r>
        <w:rPr>
          <w:b/>
        </w:rPr>
        <w:t xml:space="preserve">Esimerkki 8.4664</w:t>
      </w:r>
    </w:p>
    <w:p>
      <w:r>
        <w:t xml:space="preserve">Tämä on jo kolmas Amazonista ostamani värikynäsarja, ja kolmanteen sarjaan en ole kovinkaan tyytyväinen. Tarvitsen maalikyniä, jotka kuivuvat kiiltäviksi, eikä mikään näistä kolmesta ole. Ennen kuin tilasin nämä, varmistin, että kuvauksessa luki, että nämä olisivat kiiltäviä... itse asiassa pakkauksessa lukee jopa: "Runsas, säteilevä ja kiiltävä!". Jos joku voi ohjata minut kohti niitä, jotka ovat kuivia, "rikkaita, säteileviä ja kiiltäviä", olisin todella kiitollinen siitä. Kiitos</w:t>
      </w:r>
    </w:p>
    <w:p>
      <w:r>
        <w:rPr>
          <w:b/>
        </w:rPr>
        <w:t xml:space="preserve">Tulos</w:t>
      </w:r>
    </w:p>
    <w:p>
      <w:r>
        <w:t xml:space="preserve">Etsin maalikyniä, joissa on korkea kiilto!</w:t>
      </w:r>
    </w:p>
    <w:p>
      <w:r>
        <w:rPr>
          <w:b/>
        </w:rPr>
        <w:t xml:space="preserve">Esimerkki 8.4665</w:t>
      </w:r>
    </w:p>
    <w:p>
      <w:r>
        <w:t xml:space="preserve">Ole varovainen. Kun etsit sähköä johtavaa liimaa, tämä tuote löytyy ensimmäisenä. Se ei ole liima. Ja uskon, että se eristää + ei johda sähköä.</w:t>
      </w:r>
    </w:p>
    <w:p>
      <w:r>
        <w:rPr>
          <w:b/>
        </w:rPr>
        <w:t xml:space="preserve">Tulos</w:t>
      </w:r>
    </w:p>
    <w:p>
      <w:r>
        <w:t xml:space="preserve">Ole varovainen. Kun teet haun sähkö- ...</w:t>
      </w:r>
    </w:p>
    <w:p>
      <w:r>
        <w:rPr>
          <w:b/>
        </w:rPr>
        <w:t xml:space="preserve">Esimerkki 8.4666</w:t>
      </w:r>
    </w:p>
    <w:p>
      <w:r>
        <w:t xml:space="preserve">Hei! Perustuu kuvauksenne tämän tuotteen takuu on yhden vuoden. Saapas on vuotanut viime aikoina. Voinko saada korvaavan tuotteen? Ilmoittakaa minulle... Kiitos</w:t>
      </w:r>
    </w:p>
    <w:p>
      <w:r>
        <w:rPr>
          <w:b/>
        </w:rPr>
        <w:t xml:space="preserve">Tulos</w:t>
      </w:r>
    </w:p>
    <w:p>
      <w:r>
        <w:t xml:space="preserve">Hei! Perustuu kuvauksenne perusteella tämä tuote on ...</w:t>
      </w:r>
    </w:p>
    <w:p>
      <w:r>
        <w:rPr>
          <w:b/>
        </w:rPr>
        <w:t xml:space="preserve">Esimerkki 8.4667</w:t>
      </w:r>
    </w:p>
    <w:p>
      <w:r>
        <w:t xml:space="preserve">Verrattuna muihin Alfredin julkaisemiin helppoihin kitarakirjoihin tämä ei ole yhtä hyvä. Voi olla, että kappaleita ei vain voi kirjoittaa uudelleen helpommiksi. Alfredin kirjojen fanina sanoisin, että jätä tämä väliin. Tulet pettymään.</w:t>
      </w:r>
    </w:p>
    <w:p>
      <w:r>
        <w:rPr>
          <w:b/>
        </w:rPr>
        <w:t xml:space="preserve">Tulos</w:t>
      </w:r>
    </w:p>
    <w:p>
      <w:r>
        <w:t xml:space="preserve">Verrattuna muihin helppoihin kitarakirjoihin, joita Alfredin on julkaissut tämän ...</w:t>
      </w:r>
    </w:p>
    <w:p>
      <w:r>
        <w:rPr>
          <w:b/>
        </w:rPr>
        <w:t xml:space="preserve">Esimerkki 8.4668</w:t>
      </w:r>
    </w:p>
    <w:p>
      <w:r>
        <w:t xml:space="preserve">Olen tilannut tätä tuotetta aiemmin ja rakastanut sitä, mutta tällä kertaa se ei toiminut ja se poltti silmäluomeni ja sukseni alaripsien alapuolella. Tilaan tämän tuotteen uudestaan, mutta en tältä sivustolta. Nyt on liian myöhäistä, mutta palauttaisin jäljellä olevan tuotteen, jos voisin.</w:t>
      </w:r>
    </w:p>
    <w:p>
      <w:r>
        <w:rPr>
          <w:b/>
        </w:rPr>
        <w:t xml:space="preserve">Tulos</w:t>
      </w:r>
    </w:p>
    <w:p>
      <w:r>
        <w:t xml:space="preserve">... olen tilannut tämän tuotteen aiemmin ja rakastanut sitä, mutta tällä kertaa se ei toiminut ja ....</w:t>
      </w:r>
    </w:p>
    <w:p>
      <w:r>
        <w:rPr>
          <w:b/>
        </w:rPr>
        <w:t xml:space="preserve">Esimerkki 8.4669</w:t>
      </w:r>
    </w:p>
    <w:p>
      <w:r>
        <w:t xml:space="preserve">Hammasharjan pidike irtosi useita kertoja, ei pysy pinnalla pitkään! Hammastahna-annostelija sen sijaan pitää edelleen!</w:t>
      </w:r>
    </w:p>
    <w:p>
      <w:r>
        <w:rPr>
          <w:b/>
        </w:rPr>
        <w:t xml:space="preserve">Tulos</w:t>
      </w:r>
    </w:p>
    <w:p>
      <w:r>
        <w:t xml:space="preserve">Hammasharjan pidike irtosi useita kertoja, ei pysy ...</w:t>
      </w:r>
    </w:p>
    <w:p>
      <w:r>
        <w:rPr>
          <w:b/>
        </w:rPr>
        <w:t xml:space="preserve">Esimerkki 8.4670</w:t>
      </w:r>
    </w:p>
    <w:p>
      <w:r>
        <w:t xml:space="preserve">Tuli epämuodostuneena. Katso kuva. Se ei ole suora kuten kuvassa. Se on niin epämuodostunut, ettei tikkauksen toista puolta edes näe. Tämä on laadunvalvontaongelma; toivottavasti valmistaja korjaa tämän laadunvalvontaongelman. Ei huonon näköinen tuppi; vain parempi laatu; saat mitä maksat. Vertaa kuvaani varastokuvaan ja näet eron.</w:t>
      </w:r>
    </w:p>
    <w:p>
      <w:r>
        <w:rPr>
          <w:b/>
        </w:rPr>
        <w:t xml:space="preserve">Tulos</w:t>
      </w:r>
    </w:p>
    <w:p>
      <w:r>
        <w:t xml:space="preserve">Tuli epämuodostuneena, ei suorana, katso kuva. Täytyy palauttaa tuote laatuongelmien vuoksi.</w:t>
      </w:r>
    </w:p>
    <w:p>
      <w:r>
        <w:rPr>
          <w:b/>
        </w:rPr>
        <w:t xml:space="preserve">Esimerkki 8.4671</w:t>
      </w:r>
    </w:p>
    <w:p>
      <w:r>
        <w:t xml:space="preserve">Yleensä minulla ei ole ongelmia, mutta tällä kertaa odotan yhä toimitusta! Tilauksesta on kulunut yli kuukausi, eikä se ole vieläkään saapunut. Joten tässä vaiheessa se on ainoa asia, jota voin arvioida. Anteliaasti annoin sille Tähdet yksinkertaisesti siksi, että tiedän, että se tulee ennemmin tai myöhemmin.</w:t>
      </w:r>
    </w:p>
    <w:p>
      <w:r>
        <w:rPr>
          <w:b/>
        </w:rPr>
        <w:t xml:space="preserve">Tulos</w:t>
      </w:r>
    </w:p>
    <w:p>
      <w:r>
        <w:t xml:space="preserve">Yleensä minulla ei ole ongelmia, mutta ....</w:t>
      </w:r>
    </w:p>
    <w:p>
      <w:r>
        <w:rPr>
          <w:b/>
        </w:rPr>
        <w:t xml:space="preserve">Esimerkki 8.4672</w:t>
      </w:r>
    </w:p>
    <w:p>
      <w:r>
        <w:t xml:space="preserve">Annan tälle leukahihnalle kaksi tähteä, 1 tähti, koska se on mukava käyttää ja toinen tähti, koska minulle se ei pysäytä kuorsaamista.</w:t>
      </w:r>
    </w:p>
    <w:p>
      <w:r>
        <w:rPr>
          <w:b/>
        </w:rPr>
        <w:t xml:space="preserve">Tulos</w:t>
      </w:r>
    </w:p>
    <w:p>
      <w:r>
        <w:t xml:space="preserve">1 tähti, koska se on mukava käyttää ja toinen tähti, koska minulle ....</w:t>
      </w:r>
    </w:p>
    <w:p>
      <w:r>
        <w:rPr>
          <w:b/>
        </w:rPr>
        <w:t xml:space="preserve">Esimerkki 8.4673</w:t>
      </w:r>
    </w:p>
    <w:p>
      <w:r>
        <w:t xml:space="preserve">Vaikka pullot ovat mukavia, suihkutusominaisuus puuttuu. Vain toinen saamistani kahdesta toimii, ja se, joka toimii, on surkea. En ostaisi tätä uudelleen. Ei toimi hyvin.</w:t>
      </w:r>
    </w:p>
    <w:p>
      <w:r>
        <w:rPr>
          <w:b/>
        </w:rPr>
        <w:t xml:space="preserve">Tulos</w:t>
      </w:r>
    </w:p>
    <w:p>
      <w:r>
        <w:t xml:space="preserve">Vaikka pullot ovat mukavia, suihkutusominaisuus puuttuu.</w:t>
      </w:r>
    </w:p>
    <w:p>
      <w:r>
        <w:rPr>
          <w:b/>
        </w:rPr>
        <w:t xml:space="preserve">Esimerkki 8.4674</w:t>
      </w:r>
    </w:p>
    <w:p>
      <w:r>
        <w:t xml:space="preserve">Jouduimme lähettämään ensimmäisen takaisin, eikä toinenkaan näytä olevan paljon parempi.</w:t>
      </w:r>
    </w:p>
    <w:p>
      <w:r>
        <w:rPr>
          <w:b/>
        </w:rPr>
        <w:t xml:space="preserve">Tulos</w:t>
      </w:r>
    </w:p>
    <w:p>
      <w:r>
        <w:t xml:space="preserve">... eikä toinenkaan näytä olevan paljon parempi.</w:t>
      </w:r>
    </w:p>
    <w:p>
      <w:r>
        <w:rPr>
          <w:b/>
        </w:rPr>
        <w:t xml:space="preserve">Esimerkki 8.4675</w:t>
      </w:r>
    </w:p>
    <w:p>
      <w:r>
        <w:t xml:space="preserve">Olen yrittänyt käyttää näitä yöllä, mutta parin tunnin kuluttua siitä tulee kivuliasta ja otan ne pois Sharon freeman</w:t>
      </w:r>
    </w:p>
    <w:p>
      <w:r>
        <w:rPr>
          <w:b/>
        </w:rPr>
        <w:t xml:space="preserve">Tulos</w:t>
      </w:r>
    </w:p>
    <w:p>
      <w:r>
        <w:t xml:space="preserve">... yöllä, mutta parin tunnin kuluttua se on kivulias ja otan ne pois Sharonilta.</w:t>
      </w:r>
    </w:p>
    <w:p>
      <w:r>
        <w:rPr>
          <w:b/>
        </w:rPr>
        <w:t xml:space="preserve">Esimerkki 8.4676</w:t>
      </w:r>
    </w:p>
    <w:p>
      <w:r>
        <w:t xml:space="preserve">Itse deodorantti on todella hyvä. Pakkaus lohkeilee helposti (yksi tuli lohkeillut) ja rullapallo jää jumiin, mikä vaikeuttaa tuotteen käyttöä.</w:t>
      </w:r>
    </w:p>
    <w:p>
      <w:r>
        <w:rPr>
          <w:b/>
        </w:rPr>
        <w:t xml:space="preserve">Tulos</w:t>
      </w:r>
    </w:p>
    <w:p>
      <w:r>
        <w:t xml:space="preserve">Itse deodorantti on todella hyvä. Pakkaus lohkeaa helposti (yksi tuli lohkeillut) ja ...</w:t>
      </w:r>
    </w:p>
    <w:p>
      <w:r>
        <w:rPr>
          <w:b/>
        </w:rPr>
        <w:t xml:space="preserve">Esimerkki 8.4677</w:t>
      </w:r>
    </w:p>
    <w:p>
      <w:r>
        <w:t xml:space="preserve">Huulirasva on hyvä huulirasvaksi. Se suojaa ja kosteuttaa huuliani. Mutta hitsi, se maistuu kamalalta. Ei myöskään niin kuin manteli tai kookos, jotka molemmat ovat normaalisti herkullisia. Tämä aine maistuu lääkkeelliseltä, ja kauhistun joka kerta, kun laitan sitä. En usko, että jaksan käyttää kaikkia kolmea tuubia loppuun.</w:t>
      </w:r>
    </w:p>
    <w:p>
      <w:r>
        <w:rPr>
          <w:b/>
        </w:rPr>
        <w:t xml:space="preserve">Tulos</w:t>
      </w:r>
    </w:p>
    <w:p>
      <w:r>
        <w:t xml:space="preserve">Ei maistu mantelilta tai kookospähkinältä tai miltään muulta hyvältä.</w:t>
      </w:r>
    </w:p>
    <w:p>
      <w:r>
        <w:rPr>
          <w:b/>
        </w:rPr>
        <w:t xml:space="preserve">Esimerkki 8.4678</w:t>
      </w:r>
    </w:p>
    <w:p>
      <w:r>
        <w:t xml:space="preserve">En ostaisi uudelleen. Kaikki siniset muoviosat ovat halpoja. Jokainen niistä hajosi 1. käyttökerralla. Ruuvimeisselit ovat kuitenkin loistavia. Ja sivellintä käytettiin poikani xbox one s:n maalaamiseen, joten sivellin toimi hyvin.... maalaamiseen muutenkin. Joten annan 2 tähteä, koska ruuvit ovat hyviä. Vain tuhlausta muiden tavaroiden suhteen.</w:t>
      </w:r>
    </w:p>
    <w:p>
      <w:r>
        <w:rPr>
          <w:b/>
        </w:rPr>
        <w:t xml:space="preserve">Tulos</w:t>
      </w:r>
    </w:p>
    <w:p>
      <w:r>
        <w:t xml:space="preserve">Ohjaimet ovat ainoa ostamisen arvoinen asia tässä sarjassa.</w:t>
      </w:r>
    </w:p>
    <w:p>
      <w:r>
        <w:rPr>
          <w:b/>
        </w:rPr>
        <w:t xml:space="preserve">Esimerkki 8.4679</w:t>
      </w:r>
    </w:p>
    <w:p>
      <w:r>
        <w:t xml:space="preserve">Mikä tekee näistä erityisen erikoisia iholle kirjoittamista varten?</w:t>
      </w:r>
    </w:p>
    <w:p>
      <w:r>
        <w:rPr>
          <w:b/>
        </w:rPr>
        <w:t xml:space="preserve">Tulos</w:t>
      </w:r>
    </w:p>
    <w:p>
      <w:r>
        <w:t xml:space="preserve">Minusta terävä voisi kirjoittaa ihollesi yhtä hyvin.</w:t>
      </w:r>
    </w:p>
    <w:p>
      <w:r>
        <w:rPr>
          <w:b/>
        </w:rPr>
        <w:t xml:space="preserve">Esimerkki 8.4680</w:t>
      </w:r>
    </w:p>
    <w:p>
      <w:r>
        <w:t xml:space="preserve">Tuote oli rikki, kun se saapui, mutta korjasin sen teipillä ja se on käyttökelpoinen. Ei kannata palauttaa sitä. Olen vasta aloittanut tämän käytön, mutta oletan, että se on ok puhdistaa</w:t>
      </w:r>
    </w:p>
    <w:p>
      <w:r>
        <w:rPr>
          <w:b/>
        </w:rPr>
        <w:t xml:space="preserve">Tulos</w:t>
      </w:r>
    </w:p>
    <w:p>
      <w:r>
        <w:t xml:space="preserve">Minulla oli pala katkennut, kun se saapui, vaikka pystyin teippaamaan sen ja se toimii.</w:t>
      </w:r>
    </w:p>
    <w:p>
      <w:r>
        <w:rPr>
          <w:b/>
        </w:rPr>
        <w:t xml:space="preserve">Esimerkki 8.4681</w:t>
      </w:r>
    </w:p>
    <w:p>
      <w:r>
        <w:t xml:space="preserve">Atomikello ei toimi. Ulkoyksikön kantama on huono, kun se ei ole ikkunan päällä näköyhteyden päässä kelloon.</w:t>
      </w:r>
    </w:p>
    <w:p>
      <w:r>
        <w:rPr>
          <w:b/>
        </w:rPr>
        <w:t xml:space="preserve">Tulos</w:t>
      </w:r>
    </w:p>
    <w:p>
      <w:r>
        <w:t xml:space="preserve">Ulkoyksikön kantama on huono, kun se ei ole ikkunassa näköetäisyydellä ...</w:t>
      </w:r>
    </w:p>
    <w:p>
      <w:r>
        <w:rPr>
          <w:b/>
        </w:rPr>
        <w:t xml:space="preserve">Esimerkki 8.4682</w:t>
      </w:r>
    </w:p>
    <w:p>
      <w:r>
        <w:t xml:space="preserve">Olen alun perin rakastanut tätä pidikettä, mutta aseeni on pudonnut kolme kertaa tänä viikonloppuna. Se on venynyt niin paljon, että minun on pakko mennä kylpyhuoneeseen kiristääkseni sitä, jotta se siirtyy ja ase pullistuu ulos. Se tavallaan kumoaa tarkoituksen, jos ase on esillä minussa. En tiedä, onko takuu vai ei, mutta olen tyytymätön.</w:t>
      </w:r>
    </w:p>
    <w:p>
      <w:r>
        <w:rPr>
          <w:b/>
        </w:rPr>
        <w:t xml:space="preserve">Tulos</w:t>
      </w:r>
    </w:p>
    <w:p>
      <w:r>
        <w:t xml:space="preserve">Jokainen nainen tarvitsee tämän, jotta aseesi ei ole laukussasi.</w:t>
      </w:r>
    </w:p>
    <w:p>
      <w:r>
        <w:rPr>
          <w:b/>
        </w:rPr>
        <w:t xml:space="preserve">Esimerkki 8.4683</w:t>
      </w:r>
    </w:p>
    <w:p>
      <w:r>
        <w:t xml:space="preserve">Kun avasin paketin, yksi päässä olevista metalliniiteistä irtosi. Näyttää siltä, että sitä ei ollut tehty tai kiinnitetty hyvin.</w:t>
      </w:r>
    </w:p>
    <w:p>
      <w:r>
        <w:rPr>
          <w:b/>
        </w:rPr>
        <w:t xml:space="preserve">Tulos</w:t>
      </w:r>
    </w:p>
    <w:p>
      <w:r>
        <w:t xml:space="preserve">Kun avasin paketin, yksi metalliniiteistä ....</w:t>
      </w:r>
    </w:p>
    <w:p>
      <w:r>
        <w:rPr>
          <w:b/>
        </w:rPr>
        <w:t xml:space="preserve">Esimerkki 8.4684</w:t>
      </w:r>
    </w:p>
    <w:p>
      <w:r>
        <w:t xml:space="preserve">Tässä diamuuntimessa on hyvin pieni näyttö ja siinä on vaikea nähdä yksityiskohtia, joita on korjattava. Käyttöopas on hyvin lyhyt, ja kunnollisen kuvan saaminen vaatii paljon kokeilua ja erehdyksiä. Skannerin toiminta on OK, mutta kuvanlaadun säätäminen on ala-arvoista. Olen pahoillani, etten palauttanut sitä, kun pystyin. Tietäen mitä tiedän nyt, en olisi koskaan ostanut laitetta.</w:t>
      </w:r>
    </w:p>
    <w:p>
      <w:r>
        <w:rPr>
          <w:b/>
        </w:rPr>
        <w:t xml:space="preserve">Tulos</w:t>
      </w:r>
    </w:p>
    <w:p>
      <w:r>
        <w:t xml:space="preserve">Tässä dia-muuntimessa on hyvin pieni näyttö ja kova ...</w:t>
      </w:r>
    </w:p>
    <w:p>
      <w:r>
        <w:rPr>
          <w:b/>
        </w:rPr>
        <w:t xml:space="preserve">Esimerkki 8.4685</w:t>
      </w:r>
    </w:p>
    <w:p>
      <w:r>
        <w:t xml:space="preserve">Siitä lähtien, kun sain tämän puhelimen, minulla on ollut pelkkiä ongelmia puhelimen aktivoinnissa. Ilmeisesti saamani SIM-kortti oli yhteensopiva Verizonin kanssa, joka ei ole minun operaattorini. Minulle kerrottiin, että minun oli ostettava T-mobilin SIM-kortti. En löytänyt sellaista paikallisesti, joten tilasin sen Amazonista. Kaksi päivää myöhemmin soitin Tracfoneen aktivoidakseni vihdoin uuden puhelimeni, ja minulle ilmoitettiin, että tämä uusi SIM-kortti ei vieläkään kelpaa. Tällä kertaa he tarjoutuivat lähettämään minulle sellaisen ilmaiseksi. Nyt on kulunut viikko, ja minulla on puhelin, jota en voi käyttää. Grrrr..... En ymmärrä miksi Tracfone ei kysy mikä verkko on yhteensopiva puhelimen kanssa ja lähetä oikeaa SIM-korttia ENNEN puhelimen lähettämistä. Toivon, että saan oikean SIM-kortin ja saan puhelimeni aktivoitua lopullisesti. Muussa tapauksessa lähetän sen takaisin.</w:t>
      </w:r>
    </w:p>
    <w:p>
      <w:r>
        <w:rPr>
          <w:b/>
        </w:rPr>
        <w:t xml:space="preserve">Tulos</w:t>
      </w:r>
    </w:p>
    <w:p>
      <w:r>
        <w:t xml:space="preserve">Varo! Tarjottu SIM-kortti ei ehkä ole yhteensopiva puhelimesi kanssa.</w:t>
      </w:r>
    </w:p>
    <w:p>
      <w:r>
        <w:rPr>
          <w:b/>
        </w:rPr>
        <w:t xml:space="preserve">Esimerkki 8.4686</w:t>
      </w:r>
    </w:p>
    <w:p>
      <w:r>
        <w:t xml:space="preserve">se on usb-portti ja suuri määrä, radio on ääni on kauhea ja en usko, että voit saada monia asemia. En ostaisi tätä uudelleen.</w:t>
      </w:r>
    </w:p>
    <w:p>
      <w:r>
        <w:rPr>
          <w:b/>
        </w:rPr>
        <w:t xml:space="preserve">Tulos</w:t>
      </w:r>
    </w:p>
    <w:p>
      <w:r>
        <w:t xml:space="preserve">radio on ääni on kauhea, ja en usko, että voit saada monia asemia.</w:t>
      </w:r>
    </w:p>
    <w:p>
      <w:r>
        <w:rPr>
          <w:b/>
        </w:rPr>
        <w:t xml:space="preserve">Esimerkki 8.4687</w:t>
      </w:r>
    </w:p>
    <w:p>
      <w:r>
        <w:t xml:space="preserve">Ei palautuskelpoinen. Tilasin vahingossa väärän koon. Ei ole mahdollisuutta vaihtaa oikeaan kokoon.</w:t>
      </w:r>
    </w:p>
    <w:p>
      <w:r>
        <w:rPr>
          <w:b/>
        </w:rPr>
        <w:t xml:space="preserve">Tulos</w:t>
      </w:r>
    </w:p>
    <w:p>
      <w:r>
        <w:t xml:space="preserve">Ei palautuskelpoinen. Tilasin väärän koon ...</w:t>
      </w:r>
    </w:p>
    <w:p>
      <w:r>
        <w:rPr>
          <w:b/>
        </w:rPr>
        <w:t xml:space="preserve">Esimerkki 8.4688</w:t>
      </w:r>
    </w:p>
    <w:p>
      <w:r>
        <w:t xml:space="preserve">Erinomainen pullonavaaja! Mene vain, osta tämä pullonavaaja luulee, että se on aseen työkalu, ole se kaveri, kuten minä olin. Nauti pullonavaajasta.</w:t>
      </w:r>
    </w:p>
    <w:p>
      <w:r>
        <w:rPr>
          <w:b/>
        </w:rPr>
        <w:t xml:space="preserve">Tulos</w:t>
      </w:r>
    </w:p>
    <w:p>
      <w:r>
        <w:t xml:space="preserve">Se on pullonavaaja. Ei asetyökalu. Taivutettu ensimmäisellä käyttökerralla.</w:t>
      </w:r>
    </w:p>
    <w:p>
      <w:r>
        <w:rPr>
          <w:b/>
        </w:rPr>
        <w:t xml:space="preserve">Esimerkki 8.4689</w:t>
      </w:r>
    </w:p>
    <w:p>
      <w:r>
        <w:t xml:space="preserve">Tilasin uuden liiketunnistinvalon ja tilasin nämä lamput suositusten mukaisesti. Asensin valon ja lamput ja kaikki toimi hyvin. Kuusi päivää myöhemmin yksi polttimo oli jo palanut loppuun. Aion nyt etsiä uuden polttimon, en vain tällaista.</w:t>
      </w:r>
    </w:p>
    <w:p>
      <w:r>
        <w:rPr>
          <w:b/>
        </w:rPr>
        <w:t xml:space="preserve">Tulos</w:t>
      </w:r>
    </w:p>
    <w:p>
      <w:r>
        <w:t xml:space="preserve">ja tilasin nämä lamput suositusten mukaisesti. Asensin valon ja lamput ja kaikki toimi ...</w:t>
      </w:r>
    </w:p>
    <w:p>
      <w:r>
        <w:rPr>
          <w:b/>
        </w:rPr>
        <w:t xml:space="preserve">Esimerkki 8.4690</w:t>
      </w:r>
    </w:p>
    <w:p>
      <w:r>
        <w:t xml:space="preserve">Juoksee liian pienenä Käytän yleensä L ja XL näyttää meduimilta.</w:t>
      </w:r>
    </w:p>
    <w:p>
      <w:r>
        <w:rPr>
          <w:b/>
        </w:rPr>
        <w:t xml:space="preserve">Tulos</w:t>
      </w:r>
    </w:p>
    <w:p>
      <w:r>
        <w:t xml:space="preserve">... Käytän yleensä L-kokoa ja XL näyttää keskikokoiselta.</w:t>
      </w:r>
    </w:p>
    <w:p>
      <w:r>
        <w:rPr>
          <w:b/>
        </w:rPr>
        <w:t xml:space="preserve">Esimerkki 8.4691</w:t>
      </w:r>
    </w:p>
    <w:p>
      <w:r>
        <w:t xml:space="preserve">Nämä lukot tekevät juuri sitä, mitä niiden kuuluukin tehdä, kun ne ovat kunnossa. Kokemukseni mukaan toimivaa lukkoa on kuitenkin vaikea löytää. Tilasin 3 lukkoa lokakuussa 2017. Yksi oli viallinen heti laatikossa. Lähetin sen takaisin ja sain toisen muutaman päivän kuluessa. Viime viikolla (syyskuussa 2018) yksi niistä ei toiminut oikein - ei lukittu eikä avattu kunnolla, näyttää siltä, että lukon sisällä on moottoriongelma. Asiakastuki kävi kanssani läpi vianetsintävaiheet ja sanoi, että heidän on lähetettävä minulle uusi. Jos se on varastossa, sen pitäisi saapua 10-14 työpäivän kuluessa. Jos sitä ei ole varastossa, se kestää 4-6 viikkoa. Mutta voit tietenkin maksaa enemmän nopeutetusta toimituksesta! Minun tuurillani korvaava lukko ei ole varastossa, joten minun on odotettava 4-6 viikkoa, ennen kuin voin lukita kotini jälleen kunnolla. En ostaisi toista enkä suosittelisi.</w:t>
      </w:r>
    </w:p>
    <w:p>
      <w:r>
        <w:rPr>
          <w:b/>
        </w:rPr>
        <w:t xml:space="preserve">Tulos</w:t>
      </w:r>
    </w:p>
    <w:p>
      <w:r>
        <w:t xml:space="preserve">Toimii hyvin, jos ei ole viallinen (mutta ilmeisesti se on liikaa pyydetty) - Pettymys takuuohjelmaan</w:t>
      </w:r>
    </w:p>
    <w:p>
      <w:r>
        <w:rPr>
          <w:b/>
        </w:rPr>
        <w:t xml:space="preserve">Esimerkki 8.4692</w:t>
      </w:r>
    </w:p>
    <w:p>
      <w:r>
        <w:t xml:space="preserve">Tuote ei reagoi kunnolla se näyttää olevan oma itsensä ei reagoi kunnolla se ei reagoi kunnolla</w:t>
      </w:r>
    </w:p>
    <w:p>
      <w:r>
        <w:rPr>
          <w:b/>
        </w:rPr>
        <w:t xml:space="preserve">Tulos</w:t>
      </w:r>
    </w:p>
    <w:p>
      <w:r>
        <w:t xml:space="preserve">Tuote ei reagoi kunnolla myöskään latauksen jälkeen</w:t>
      </w:r>
    </w:p>
    <w:p>
      <w:r>
        <w:rPr>
          <w:b/>
        </w:rPr>
        <w:t xml:space="preserve">Esimerkki 8.4693</w:t>
      </w:r>
    </w:p>
    <w:p>
      <w:r>
        <w:t xml:space="preserve">Toimi yhden päivän ajan, nyt ei ole väliä mitä teen, saan yhteensopimattoman latauslaitteen varoituksen, erittäin kallista ja nyt minun on käytettävä jatkojohtoa, jos haluan pitää kameran ladattuna.</w:t>
      </w:r>
    </w:p>
    <w:p>
      <w:r>
        <w:rPr>
          <w:b/>
        </w:rPr>
        <w:t xml:space="preserve">Tulos</w:t>
      </w:r>
    </w:p>
    <w:p>
      <w:r>
        <w:t xml:space="preserve">Yhteensopimattoman laturin varoitus yhden päivän jälkeen arlo-kamerassa</w:t>
      </w:r>
    </w:p>
    <w:p>
      <w:r>
        <w:rPr>
          <w:b/>
        </w:rPr>
        <w:t xml:space="preserve">Esimerkki 8.4694</w:t>
      </w:r>
    </w:p>
    <w:p>
      <w:r>
        <w:t xml:space="preserve">Kuulokkeet ovat mukavat, mutta signaali katkeaa, jos käännät päätäsi. Signaali vaikuttaa myös heikolta, jos puhelimen lataus on sängyn jalkopäässä. Käytä ylimääräiset kymmenen taalaa ja hanki paremmat kuulokkeet.</w:t>
      </w:r>
    </w:p>
    <w:p>
      <w:r>
        <w:rPr>
          <w:b/>
        </w:rPr>
        <w:t xml:space="preserve">Tulos</w:t>
      </w:r>
    </w:p>
    <w:p>
      <w:r>
        <w:t xml:space="preserve">Kuulokkeet ovat mukavat, mutta signaali katkeaa, jos kääntää ...</w:t>
      </w:r>
    </w:p>
    <w:p>
      <w:r>
        <w:rPr>
          <w:b/>
        </w:rPr>
        <w:t xml:space="preserve">Esimerkki 8.4695</w:t>
      </w:r>
    </w:p>
    <w:p>
      <w:r>
        <w:t xml:space="preserve">Minä otan vastuun tästä. Myyjien viesti sanoo on puhelimille ja tableteille. Luulin, että bluetooth on bluetooth. Kuin taikuutta, kun se toimii. Mutta PC-ajurit näyttävät lopulta taistelevan toisiaan vastaan.</w:t>
      </w:r>
    </w:p>
    <w:p>
      <w:r>
        <w:rPr>
          <w:b/>
        </w:rPr>
        <w:t xml:space="preserve">Tulos</w:t>
      </w:r>
    </w:p>
    <w:p>
      <w:r>
        <w:t xml:space="preserve">Ei oikeastaan tarkoitettu PC:tä ja niiden monimutkaisia käyttöjärjestelmiä varten.</w:t>
      </w:r>
    </w:p>
    <w:p>
      <w:r>
        <w:rPr>
          <w:b/>
        </w:rPr>
        <w:t xml:space="preserve">Esimerkki 8.4696</w:t>
      </w:r>
    </w:p>
    <w:p>
      <w:r>
        <w:t xml:space="preserve">Nämä kengät ovat mukavan kevyet ja kuivuvat nopeasti. Yhden kengän solmio ei kuitenkaan ota kiinni ja pidä kiinni, joten jos sitä käytettäisiin vedessä, se löystyisi niin paljon, että kenkä irtoaisi. Siksi ne on palautettava käyttämättöminä veteen. Miten tämä tuote palautetaan? Pussissa ei ollut pakkausselostetta.</w:t>
      </w:r>
    </w:p>
    <w:p>
      <w:r>
        <w:rPr>
          <w:b/>
        </w:rPr>
        <w:t xml:space="preserve">Tulos</w:t>
      </w:r>
    </w:p>
    <w:p>
      <w:r>
        <w:t xml:space="preserve">Nämä kengät ovat mukavat ja kevyet ja kuivuvat nopeasti.</w:t>
      </w:r>
    </w:p>
    <w:p>
      <w:r>
        <w:rPr>
          <w:b/>
        </w:rPr>
        <w:t xml:space="preserve">Esimerkki 8.4697</w:t>
      </w:r>
    </w:p>
    <w:p>
      <w:r>
        <w:t xml:space="preserve">Joudut irrottamaan kaapelin ja kääntämään sen toiselle puolelle useita kertoja, jotta se lataisi puhelimen. Turhauttavaa. Jos puhelinta siirretään latauksen aikana, lataus lakkaa ajoittain. Kun lataus on ollut katkonaista muutaman kuukauden ajan, ja kaapeli ei lataa lainkaan. Parin kuukauden ajoittaisen latauksen jälkeen, ja kaapeli ei lataa lainkaan.</w:t>
      </w:r>
    </w:p>
    <w:p>
      <w:r>
        <w:rPr>
          <w:b/>
        </w:rPr>
        <w:t xml:space="preserve">Tulos</w:t>
      </w:r>
    </w:p>
    <w:p>
      <w:r>
        <w:t xml:space="preserve">Epäjohdonmukainen, lataus pysähtyy ajoittain, kun puhelinta siirretään.</w:t>
      </w:r>
    </w:p>
    <w:p>
      <w:r>
        <w:rPr>
          <w:b/>
        </w:rPr>
        <w:t xml:space="preserve">Esimerkki 8.4698</w:t>
      </w:r>
    </w:p>
    <w:p>
      <w:r>
        <w:t xml:space="preserve">Näiden laatu oli loistava muutama vuosi sitten, mutta nyt se on surkea! Lasi on huonolaatuista ja siinä näkyy sormiöljyä kaikkialla ja kaikki keräysvirheet näkyvät hyvin helposti. Asennus oli myös painajainen, koska jokainen pieni pölypilkku saa muodostumaan suhteellisen suuria kuplia. Asennan näitä koko ajan, joten ei se ole huono asennus. Toistin tämän molemmilla tämän sarjan suojilla, eri aikoina, ja siirryin suoraan toiseen merkkiin, amFilmiin, eikä minulla ollut tällaisia ongelmia! Tämä jälkimmäinen todella peittää pienet pilkut niin, että ne sulautuvat ja antavat suojan imeytyä kokonaan alas. Täydellistä skenaariota ei ole olemassa, ellet ole puhdashuoneen laboratoriossa suojapuku päällä. Hiukkasia on ilmassa jopa kosteissa kylpyhuoneissa. Tee itsellesi palvelus ja säästä itsesi päänsäryltä hankkimalla toinen tuotemerkki. Tämä merkki oli ennen mahtava... Spigen on varmaan halventanut tuotantolaatua, kun hinnat laskivat kilpailun takia. Nämä maksoivat silloin 30 dollaria. Halpa hinta ei välttämättä tarkoita, että se on hyvä diili!</w:t>
      </w:r>
    </w:p>
    <w:p>
      <w:r>
        <w:rPr>
          <w:b/>
        </w:rPr>
        <w:t xml:space="preserve">Tulos</w:t>
      </w:r>
    </w:p>
    <w:p>
      <w:r>
        <w:t xml:space="preserve">Näiden laatu oli loistava muutama vuosi sitten, mutta nyt se on surkea!</w:t>
      </w:r>
    </w:p>
    <w:p>
      <w:r>
        <w:rPr>
          <w:b/>
        </w:rPr>
        <w:t xml:space="preserve">Esimerkki 8.4699</w:t>
      </w:r>
    </w:p>
    <w:p>
      <w:r>
        <w:t xml:space="preserve">Ajattelin kokeilla wlan-pohjaista OBD:tä, mutta tajusin, että se tappaa puhelimeni datan. Ei hyvä ominaisuus. Tuokaa vain takaisin bluetooth.</w:t>
      </w:r>
    </w:p>
    <w:p>
      <w:r>
        <w:rPr>
          <w:b/>
        </w:rPr>
        <w:t xml:space="preserve">Tulos</w:t>
      </w:r>
    </w:p>
    <w:p>
      <w:r>
        <w:t xml:space="preserve">Ei hyvä ominaisuus. Tuo vain takaisin bluetooth</w:t>
      </w:r>
    </w:p>
    <w:p>
      <w:r>
        <w:rPr>
          <w:b/>
        </w:rPr>
        <w:t xml:space="preserve">Esimerkki 8.4700</w:t>
      </w:r>
    </w:p>
    <w:p>
      <w:r>
        <w:t xml:space="preserve">Laatikko oli vaurioitunut, kun sain sen, kun olin tilannut Amazonista ja UPS toimitti sen. Oli ongelma, että kori ei halunnut sulkeutua ylhäällä oikealla digitaalisen näytön alapuolella. Alkoi polttaa takana todella pahasti viidennen kerran, kun käytin sitä yhdessä rasvan kanssa, joka tulee ulos sen pohjasta. En todellakaan ymmärrä, miksi näin kävi, varsinkin kun se, mitä paistoin ilmassa, oli kääritty folioon eikä tuottanut edes niin paljon rasvaa.</w:t>
      </w:r>
    </w:p>
    <w:p>
      <w:r>
        <w:rPr>
          <w:b/>
        </w:rPr>
        <w:t xml:space="preserve">Tulos</w:t>
      </w:r>
    </w:p>
    <w:p>
      <w:r>
        <w:t xml:space="preserve">Viallinen kori - savusi kamalasti - rasva vuoti laskuriin</w:t>
      </w:r>
    </w:p>
    <w:p>
      <w:r>
        <w:rPr>
          <w:b/>
        </w:rPr>
        <w:t xml:space="preserve">Esimerkki 8.4701</w:t>
      </w:r>
    </w:p>
    <w:p>
      <w:r>
        <w:t xml:space="preserve">Maksoi tästä hieman enemmän välttääkseen leikkausten väärän suuntaisuuden, jonka muiden suojien arvostelijat havaitsivat. Tässä ei kuitenkaan ole eroa: sormenjälkitunnistimen alareunassa oleva leikkaus on vinossa.</w:t>
      </w:r>
    </w:p>
    <w:p>
      <w:r>
        <w:rPr>
          <w:b/>
        </w:rPr>
        <w:t xml:space="preserve">Tulos</w:t>
      </w:r>
    </w:p>
    <w:p>
      <w:r>
        <w:t xml:space="preserve">Maksoi hieman enemmän tästä välttääkseen väärän suuntauksen ...</w:t>
      </w:r>
    </w:p>
    <w:p>
      <w:r>
        <w:rPr>
          <w:b/>
        </w:rPr>
        <w:t xml:space="preserve">Esimerkki 8.4702</w:t>
      </w:r>
    </w:p>
    <w:p>
      <w:r>
        <w:t xml:space="preserve">Ostin tämän trimmerin toukokuussa 2019, ja tässä olen syyskuussa 2019, kun tuotteen pala on rikki. Hyvä trimmeri, kun se toimi, mutta toimi vain 4 kuukautta kaksi kertaa kuukaudessa käytössä. Osa katkeaa yhtäkkiä melkein leikkasin itseni sillä.</w:t>
      </w:r>
    </w:p>
    <w:p>
      <w:r>
        <w:rPr>
          <w:b/>
        </w:rPr>
        <w:t xml:space="preserve">Tulos</w:t>
      </w:r>
    </w:p>
    <w:p>
      <w:r>
        <w:t xml:space="preserve">Älä hanki sitä ei ole hintansa arvoinen vakauden puutteen vuoksi.</w:t>
      </w:r>
    </w:p>
    <w:p>
      <w:r>
        <w:rPr>
          <w:b/>
        </w:rPr>
        <w:t xml:space="preserve">Esimerkki 8.4703</w:t>
      </w:r>
    </w:p>
    <w:p>
      <w:r>
        <w:t xml:space="preserve">Heillä näyttää olevan vaikeuksia lähettää oikeita kokoja. Tilasin 3/16" ja sain 1/4", joten he lähettivät korvaavan koon ja sain taas 1/4".</w:t>
      </w:r>
    </w:p>
    <w:p>
      <w:r>
        <w:rPr>
          <w:b/>
        </w:rPr>
        <w:t xml:space="preserve">Tulos</w:t>
      </w:r>
    </w:p>
    <w:p>
      <w:r>
        <w:t xml:space="preserve">Heillä näyttää olevan vaikeuksia lähettää oikeita kokoja ...</w:t>
      </w:r>
    </w:p>
    <w:p>
      <w:r>
        <w:rPr>
          <w:b/>
        </w:rPr>
        <w:t xml:space="preserve">Esimerkki 8.4704</w:t>
      </w:r>
    </w:p>
    <w:p>
      <w:r>
        <w:t xml:space="preserve">Leimakuvat ovat pienempiä kuin kynsialustani, ja jotkin niistä eivät ole tarpeeksi syviä, jotta niistä saisi terävän mallin.</w:t>
      </w:r>
    </w:p>
    <w:p>
      <w:r>
        <w:rPr>
          <w:b/>
        </w:rPr>
        <w:t xml:space="preserve">Tulos</w:t>
      </w:r>
    </w:p>
    <w:p>
      <w:r>
        <w:t xml:space="preserve">Leimakuvat ovat pienempiä kuin kynsialustani ja ...</w:t>
      </w:r>
    </w:p>
    <w:p>
      <w:r>
        <w:rPr>
          <w:b/>
        </w:rPr>
        <w:t xml:space="preserve">Esimerkki 8.4705</w:t>
      </w:r>
    </w:p>
    <w:p>
      <w:r>
        <w:t xml:space="preserve">Tilasin sellaisen, jossa on 1 % kortisonia, ja sain tuotteen, jossa ei ole lainkaan kortisonia. En ollut erityisen tyytyväinen, kun otetaan huomioon, että halusin tämän auttavan sekä välittömästi että ajan myötä.</w:t>
      </w:r>
    </w:p>
    <w:p>
      <w:r>
        <w:rPr>
          <w:b/>
        </w:rPr>
        <w:t xml:space="preserve">Tulos</w:t>
      </w:r>
    </w:p>
    <w:p>
      <w:r>
        <w:t xml:space="preserve">En ole erityisen tyytyväinen, koska halusin tämän auttavan sekä välittömästi että ...</w:t>
      </w:r>
    </w:p>
    <w:p>
      <w:r>
        <w:rPr>
          <w:b/>
        </w:rPr>
        <w:t xml:space="preserve">Esimerkki 8.4706</w:t>
      </w:r>
    </w:p>
    <w:p>
      <w:r>
        <w:t xml:space="preserve">Suodatin ei sovi imuriini, vaikka kuvauksessa mainitaan merkkini ja mallini jne. On aivan yhtä hyvä, että tarvitsin oikeastaan vain vaahtomuovinauhaa, joka oli ajan mittaan heikentynyt pesun jne. myötä. EI huono tuote kunhan se fyysisesti kiinnittyy ja sopii.</w:t>
      </w:r>
    </w:p>
    <w:p>
      <w:r>
        <w:rPr>
          <w:b/>
        </w:rPr>
        <w:t xml:space="preserve">Tulos</w:t>
      </w:r>
    </w:p>
    <w:p>
      <w:r>
        <w:t xml:space="preserve">Päämuovisuodatin sopi vääränlaisesti merkkini/mallini tyhjiöön.</w:t>
      </w:r>
    </w:p>
    <w:p>
      <w:r>
        <w:rPr>
          <w:b/>
        </w:rPr>
        <w:t xml:space="preserve">Esimerkki 8.4707</w:t>
      </w:r>
    </w:p>
    <w:p>
      <w:r>
        <w:t xml:space="preserve">Olen pahoillani, mutta yleensä pidän Carol's Daughterin tuotteista, mutta tämä reunageeli on heikko! Ehkä en käyttänyt tarpeeksi tai jotain, mutta minusta se on hieman märkä ja pito on heikko.</w:t>
      </w:r>
    </w:p>
    <w:p>
      <w:r>
        <w:rPr>
          <w:b/>
        </w:rPr>
        <w:t xml:space="preserve">Tulos</w:t>
      </w:r>
    </w:p>
    <w:p>
      <w:r>
        <w:t xml:space="preserve">mutta yleensä pidän Carol's Daughterin tuotteista, mutta tämä reunageeli on heikko...</w:t>
      </w:r>
    </w:p>
    <w:p>
      <w:r>
        <w:rPr>
          <w:b/>
        </w:rPr>
        <w:t xml:space="preserve">Esimerkki 8.4708</w:t>
      </w:r>
    </w:p>
    <w:p>
      <w:r>
        <w:t xml:space="preserve">Oli muutaman viikon jääkaapissa ja se halkeili helposti!</w:t>
      </w:r>
    </w:p>
    <w:p>
      <w:r>
        <w:rPr>
          <w:b/>
        </w:rPr>
        <w:t xml:space="preserve">Tulos</w:t>
      </w:r>
    </w:p>
    <w:p>
      <w:r>
        <w:t xml:space="preserve">Oli muutaman viikon jääkaapissa ja se halkeili ...</w:t>
      </w:r>
    </w:p>
    <w:p>
      <w:r>
        <w:rPr>
          <w:b/>
        </w:rPr>
        <w:t xml:space="preserve">Esimerkki 8.4709</w:t>
      </w:r>
    </w:p>
    <w:p>
      <w:r>
        <w:t xml:space="preserve">Tämä on kutiavin villapaita, jonka olen koskaan kokenut. Se tunkeutuu sen alla olevaan kankaaseen ja pääsee kutisevien kuitujensa avulla iholle. Olen kokeillut puolen tusinaa DIY-tapaa pehmentää kangasta (liottamalla sitä hoitoaineessa, etikassa, pesemällä sitä kaikissa eri lämpötiloissa, kuivaamalla, kuivaamatta) ja se on edelleen kutisevin asia, jota olen koskaan elämässäni käyttänyt. 2 tähteä, koska jos haluat hankkia lahjan jollekin, jota et pidä, mutta jonka on näytettävä mukavalta, tämä olisi TÄYDELLINEN.</w:t>
      </w:r>
    </w:p>
    <w:p>
      <w:r>
        <w:rPr>
          <w:b/>
        </w:rPr>
        <w:t xml:space="preserve">Tulos</w:t>
      </w:r>
    </w:p>
    <w:p>
      <w:r>
        <w:t xml:space="preserve">Kaunis, mutta kutiavin vaatekappale, jonka ihminen on koskaan tehnyt.</w:t>
      </w:r>
    </w:p>
    <w:p>
      <w:r>
        <w:rPr>
          <w:b/>
        </w:rPr>
        <w:t xml:space="preserve">Esimerkki 8.4710</w:t>
      </w:r>
    </w:p>
    <w:p>
      <w:r>
        <w:t xml:space="preserve">on todella ei ei olla tupakointi pois 1. se polttaa kulmakarvat pois (ei tapahtunut minulle, mutta pirun lähellä) 2. et maistaa ruohoa tai tupakkaa mitä poltat kaikki maistuu on suu täynnä raskasta polttavaa metallia (ei sano, että se on raskas metalli saada eri näkökohtia siitä, mitä metallia se on lista on: raskas metalli, kulta, metallinen, alumiini, teräs, messinki ja vain tavallinen vanha metalli, mitä se voi olla) kaikki tiedän, on, että alat tuntea olosi huonoksi sen sijaan, että olosi olisi hyvä. 3. Se ei todellakaan osu niin hyvin, vaikka jauhat ruohosi ylös ja et pakkaa sitä liikaa, se tuntuu silti siltä, kuin laittaisit sinne jättimäisen budin ja ahtaat sen alas tukkimalla ilmavirran, mutta ei täysin tarpeeksi estääkseen metallihuurujen hengittämisen vain ruohon 🤷‍♀️ En ole kokeillut sitä tupakan kanssa, mutta tämä on kokemukseni siitä, ruohon kanssa muilla putkillani ei ole mitään tällaisia ongelmia paitsi, että ne on epätoivoisesti puhdistettava. se on surullista koska halusin sen todella ja se ei ole niin hieno onneksi en maksanut siitä paljon.</w:t>
      </w:r>
    </w:p>
    <w:p>
      <w:r>
        <w:rPr>
          <w:b/>
        </w:rPr>
        <w:t xml:space="preserve">Tulos</w:t>
      </w:r>
    </w:p>
    <w:p>
      <w:r>
        <w:t xml:space="preserve">siistin näköinen, mutta ei paras idea polttaa ulkona</w:t>
      </w:r>
    </w:p>
    <w:p>
      <w:r>
        <w:rPr>
          <w:b/>
        </w:rPr>
        <w:t xml:space="preserve">Esimerkki 8.4711</w:t>
      </w:r>
    </w:p>
    <w:p>
      <w:r>
        <w:t xml:space="preserve">Täysin liian suuri, vaikka noudatti koko-ohjeita. Ei sovi minulle, mutta saattaa sopia jollekin, joka on yläosastaan paremmin varustautunut.</w:t>
      </w:r>
    </w:p>
    <w:p>
      <w:r>
        <w:rPr>
          <w:b/>
        </w:rPr>
        <w:t xml:space="preserve">Tulos</w:t>
      </w:r>
    </w:p>
    <w:p>
      <w:r>
        <w:t xml:space="preserve">Täysin liian suuri, vaikka noudatti koko-ohjeita. Ei ...</w:t>
      </w:r>
    </w:p>
    <w:p>
      <w:r>
        <w:rPr>
          <w:b/>
        </w:rPr>
        <w:t xml:space="preserve">Esimerkki 8.4712</w:t>
      </w:r>
    </w:p>
    <w:p>
      <w:r>
        <w:t xml:space="preserve">Ohuempi kuin luulin, että käytin koiran kaulapantaan ja vetimiin, jotka eivät ole kovin tyytyväisiä siihen, mihin tarvitsin niitä.</w:t>
      </w:r>
    </w:p>
    <w:p>
      <w:r>
        <w:rPr>
          <w:b/>
        </w:rPr>
        <w:t xml:space="preserve">Tulos</w:t>
      </w:r>
    </w:p>
    <w:p>
      <w:r>
        <w:t xml:space="preserve">... käytettiin koiran kaulapannan ja vetimen lisäksi ei kovin tyytyväinen siihen, mihin tarvitsin niitä</w:t>
      </w:r>
    </w:p>
    <w:p>
      <w:r>
        <w:rPr>
          <w:b/>
        </w:rPr>
        <w:t xml:space="preserve">Esimerkki 8.4713</w:t>
      </w:r>
    </w:p>
    <w:p>
      <w:r>
        <w:t xml:space="preserve">Luulen, että odotin jotain suurempaa ja paremmin tehtyä, tämä ei toimi siihen, mitä teen, mutta ehkä jokin muu projekti myöhemmin, pihdit ovat karkeat, minun on hiottava ne sileiksi, jotta ne eivät merkitse lankaani, jos haluan käyttää niitä. Luulen, että olisi OK aloittelijoille, mutta älä odota, että se, mitä teet, kestää.</w:t>
      </w:r>
    </w:p>
    <w:p>
      <w:r>
        <w:rPr>
          <w:b/>
        </w:rPr>
        <w:t xml:space="preserve">Tulos</w:t>
      </w:r>
    </w:p>
    <w:p>
      <w:r>
        <w:t xml:space="preserve">Ei mustaa nahkanauhaa, kuten mainostetaan, vaan mustaa muovinauhaa (nylon).</w:t>
      </w:r>
    </w:p>
    <w:p>
      <w:r>
        <w:rPr>
          <w:b/>
        </w:rPr>
        <w:t xml:space="preserve">Esimerkki 8.4714</w:t>
      </w:r>
    </w:p>
    <w:p>
      <w:r>
        <w:t xml:space="preserve">Ensimmäinen kerta, kun minulla on ollut ongelmia tämän tuotemerkin kanssa ostettuani yli 50 lamppua useilla tilauksilla. Odotan asiakaspalvelua. Muuten suosittelen tätä merkkiä käytettyäni sitä yli vuoden ajan.</w:t>
      </w:r>
    </w:p>
    <w:p>
      <w:r>
        <w:rPr>
          <w:b/>
        </w:rPr>
        <w:t xml:space="preserve">Tulos</w:t>
      </w:r>
    </w:p>
    <w:p>
      <w:r>
        <w:t xml:space="preserve">Viallinen... 1. kerta ive nähnyt tämän tai käsitellä mitään ongelmia niiden kanssa</w:t>
      </w:r>
    </w:p>
    <w:p>
      <w:r>
        <w:rPr>
          <w:b/>
        </w:rPr>
        <w:t xml:space="preserve">Esimerkki 8.4715</w:t>
      </w:r>
    </w:p>
    <w:p>
      <w:r>
        <w:t xml:space="preserve">Tämä tapaus on suuri rakentamisessa ainoa valitus on sain vaaleanpunainen tapaus ja kumi osa tapaukset saa tumma hyvin nopeasti ja likainen näköinen. osittainen syy minun farkut väriaine menee yli ja en voi edes pestä sitä pois saippualla. Olen varma, että mustalla kotelolla ei ole tätä ongelmaa, mutta varokaa vaaleita värillisiä koteloita tämä tapahtuu. Heitin laatikon pois joten en voi edes palauttaa sitä.</w:t>
      </w:r>
    </w:p>
    <w:p>
      <w:r>
        <w:rPr>
          <w:b/>
        </w:rPr>
        <w:t xml:space="preserve">Tulos</w:t>
      </w:r>
    </w:p>
    <w:p>
      <w:r>
        <w:t xml:space="preserve">Vaalea väri Asia saa likainen hyvin nopeasti permantly</w:t>
      </w:r>
    </w:p>
    <w:p>
      <w:r>
        <w:rPr>
          <w:b/>
        </w:rPr>
        <w:t xml:space="preserve">Esimerkki 8.4716</w:t>
      </w:r>
    </w:p>
    <w:p>
      <w:r>
        <w:t xml:space="preserve">Pidän siitä, koska se näyttää oikealta syöttötuolilta ja en pidä siitä, koska se on liian pieni ja ruuvi on helposti irti ja mitat ovat kaukana.</w:t>
      </w:r>
    </w:p>
    <w:p>
      <w:r>
        <w:rPr>
          <w:b/>
        </w:rPr>
        <w:t xml:space="preserve">Tulos</w:t>
      </w:r>
    </w:p>
    <w:p>
      <w:r>
        <w:t xml:space="preserve">Pidän siitä, koska se näyttää oikealta syöttötuolilta ...</w:t>
      </w:r>
    </w:p>
    <w:p>
      <w:r>
        <w:rPr>
          <w:b/>
        </w:rPr>
        <w:t xml:space="preserve">Esimerkki 8.4717</w:t>
      </w:r>
    </w:p>
    <w:p>
      <w:r>
        <w:t xml:space="preserve">Toimi loistavasti, kunnes näyttö lopetti toimintansa ilman erityistä syytä.</w:t>
      </w:r>
    </w:p>
    <w:p>
      <w:r>
        <w:rPr>
          <w:b/>
        </w:rPr>
        <w:t xml:space="preserve">Tulos</w:t>
      </w:r>
    </w:p>
    <w:p>
      <w:r>
        <w:t xml:space="preserve">Tuote ei kestänyt niin kauan kuin olisin odottanut.</w:t>
      </w:r>
    </w:p>
    <w:p>
      <w:r>
        <w:rPr>
          <w:b/>
        </w:rPr>
        <w:t xml:space="preserve">Esimerkki 8.4718</w:t>
      </w:r>
    </w:p>
    <w:p>
      <w:r>
        <w:t xml:space="preserve">Etsin tapauksia AirPodseilleni sen jälkeen, kun olin menettänyt ensimmäisen sarjani, jossa ei ollut mitään, koska ne putosivat eräänä päivänä laukkuni hieman vetoketjuttomasta taskusta. En halunnut antaa sen tapahtua uudelleen. Tämän kotelon muotoilussa oli kaikki, mitä halusin. AirPodit on helppo irrottaa siitä, mutta se myös pitää sen suljettuna kauniisti, joten ei ole huolta siitä, että ne avautuvat vahingossa. Minusta tuntuisi mukavalta pitää niitä avaimenperässäni tämän kotelon kanssa. Päivitys 9 kuukautta oston jälkeen: Se on tehty samasta pehmeästä silikonista kuin muukin kotelo, eikä sitä ole vahvistettu lainkaan. EN ENÄÄ TUNNE OLOANI TURVALLISEKSI PITÄÄ TÄTÄ AVAIMENPERÄSSÄ. Syy, miksi hankin tämän tuotteen, oli estää hukkaamasta minun $160 AirPods, joten se toimi hyvin 9 kuukautta, mutta nyt on hyödytön.</w:t>
      </w:r>
    </w:p>
    <w:p>
      <w:r>
        <w:rPr>
          <w:b/>
        </w:rPr>
        <w:t xml:space="preserve">Tulos</w:t>
      </w:r>
    </w:p>
    <w:p>
      <w:r>
        <w:t xml:space="preserve">Hyvin suunniteltu, lukuun ottamatta avaimenperän silmukkaa. Tarvitsee vahvistusta.</w:t>
      </w:r>
    </w:p>
    <w:p>
      <w:r>
        <w:rPr>
          <w:b/>
        </w:rPr>
        <w:t xml:space="preserve">Esimerkki 8.4719</w:t>
      </w:r>
    </w:p>
    <w:p>
      <w:r>
        <w:t xml:space="preserve">Tämä on yksi niistä kirjoista, jotka ostin viime vuoden aikana auttaakseni minua työnhaussa. Se ei ollut minusta yhtä hyödyllinen kuin muut. Tämä kirja on johdanto kotitehtäviin, jotka pitäisi tehdä muiden kirjojen avulla. Siinä ei kerrota yksityiskohtia, vaan ainoastaan, mitä sinun pitäisi tehdä. Esimerkiksi siinä kerrotaan, että sinun on laadittava vakuuttava saatekirje, mutta ei kerrota, mikä tarkalleen ottaen tekee hyvän saatekirjeen (ei kerrota, mitä pitää sisällyttää, mitä ei, ei esimerkkilauseet, ei mikä auttaa eri aloilla). Useat muut kirjat vertailun vuoksi auttoivat minua näiden yksityiskohtien osalta. Tässä kirjassa kerrotaan, että "tunne arvosi", mutta ei anneta tietoa siitä, mistä tällaista tietoa voi löytää. On olemassa verkkosivuja, jotka tarjoavat kyseistä tietoa eri yritysten ja maantieteellisten alueiden osalta. Tämä tieto olisi voitu sisällyttää, mutta sitä ei ole. Tämäntyyppiset yleiset neuvot jatkuvat läpi kirjan. Ehdotukset ovat järkeviä, mutta ne eivät oikeastaan auta ketään ajamaan näitä tehtäviä loppuun. Ali Julia arvostelu</w:t>
      </w:r>
    </w:p>
    <w:p>
      <w:r>
        <w:rPr>
          <w:b/>
        </w:rPr>
        <w:t xml:space="preserve">Tulos</w:t>
      </w:r>
    </w:p>
    <w:p>
      <w:r>
        <w:t xml:space="preserve">Hyvin yleisluonteinen: ei yksityiskohtia ehdotusten loppuunsaattamiseksi.</w:t>
      </w:r>
    </w:p>
    <w:p>
      <w:r>
        <w:rPr>
          <w:b/>
        </w:rPr>
        <w:t xml:space="preserve">Esimerkki 8.4720</w:t>
      </w:r>
    </w:p>
    <w:p>
      <w:r>
        <w:t xml:space="preserve">Tuo scrunchie on hyvä.Sillä saa hyvän volyymin, mutta korkki on halpa! Todella halpa</w:t>
      </w:r>
    </w:p>
    <w:p>
      <w:r>
        <w:rPr>
          <w:b/>
        </w:rPr>
        <w:t xml:space="preserve">Tulos</w:t>
      </w:r>
    </w:p>
    <w:p>
      <w:r>
        <w:t xml:space="preserve">Pusero on kiva. Sillä saa hyvän äänenvoimakkuuden, mutta ...</w:t>
      </w:r>
    </w:p>
    <w:p>
      <w:r>
        <w:rPr>
          <w:b/>
        </w:rPr>
        <w:t xml:space="preserve">Esimerkki 8.4721</w:t>
      </w:r>
    </w:p>
    <w:p>
      <w:r>
        <w:t xml:space="preserve">Nämä eivät olleet täysin neliön muotoisia, joten älä suunnittele kauniita lautasliinan taittoja. Myös hyödytön paitsi sylien peittäjänä. Ei pehmeä tai imukykyinen.</w:t>
      </w:r>
    </w:p>
    <w:p>
      <w:r>
        <w:rPr>
          <w:b/>
        </w:rPr>
        <w:t xml:space="preserve">Tulos</w:t>
      </w:r>
    </w:p>
    <w:p>
      <w:r>
        <w:t xml:space="preserve">... ei täysin neliön muotoinen, joten älä suunnittele kauniita lautasliinan taittoja.</w:t>
      </w:r>
    </w:p>
    <w:p>
      <w:r>
        <w:rPr>
          <w:b/>
        </w:rPr>
        <w:t xml:space="preserve">Esimerkki 8.4722</w:t>
      </w:r>
    </w:p>
    <w:p>
      <w:r>
        <w:t xml:space="preserve">Ne eivät ole niin hyviä kuin luulin sen olevan</w:t>
      </w:r>
    </w:p>
    <w:p>
      <w:r>
        <w:rPr>
          <w:b/>
        </w:rPr>
        <w:t xml:space="preserve">Tulos</w:t>
      </w:r>
    </w:p>
    <w:p>
      <w:r>
        <w:t xml:space="preserve">Laatat on asetettava huolellisesti tai ne kaatuvat.</w:t>
      </w:r>
    </w:p>
    <w:p>
      <w:r>
        <w:rPr>
          <w:b/>
        </w:rPr>
        <w:t xml:space="preserve">Esimerkki 8.4723</w:t>
      </w:r>
    </w:p>
    <w:p>
      <w:r>
        <w:t xml:space="preserve">Ostin tämän kirjan valmistujaislahjaksi. Ajattelin, että se olisi uusi kovakantinen kappale, jonka valmistuva voisi lisätä kokoelmiinsa. Kirja saapui kutistekääreessä, mutta se oli selvästi pakattu uudelleen, sillä pölykuoressa oli tahroja, kulumaa ja vanhenemista. Tätä kohdetta mainostetaan upouudessa muodossa, mutta se ei selvästikään ole sitä.</w:t>
      </w:r>
    </w:p>
    <w:p>
      <w:r>
        <w:rPr>
          <w:b/>
        </w:rPr>
        <w:t xml:space="preserve">Tulos</w:t>
      </w:r>
    </w:p>
    <w:p>
      <w:r>
        <w:t xml:space="preserve">Tätä tuotetta mainostetaan upouudessa muodossa, vaikka se ei selvästikään ole sitä.</w:t>
      </w:r>
    </w:p>
    <w:p>
      <w:r>
        <w:rPr>
          <w:b/>
        </w:rPr>
        <w:t xml:space="preserve">Esimerkki 8.4724</w:t>
      </w:r>
    </w:p>
    <w:p>
      <w:r>
        <w:t xml:space="preserve">En pidä siitä, että kun käytät sitä, se löystyy 20 minuutin välein, ei pysy tiukasti, kun haluat.</w:t>
      </w:r>
    </w:p>
    <w:p>
      <w:r>
        <w:rPr>
          <w:b/>
        </w:rPr>
        <w:t xml:space="preserve">Tulos</w:t>
      </w:r>
    </w:p>
    <w:p>
      <w:r>
        <w:t xml:space="preserve">En pidä siitä, että kun käytät sitä, se irtoaa 20 ....</w:t>
      </w:r>
    </w:p>
    <w:p>
      <w:r>
        <w:rPr>
          <w:b/>
        </w:rPr>
        <w:t xml:space="preserve">Esimerkki 8.4725</w:t>
      </w:r>
    </w:p>
    <w:p>
      <w:r>
        <w:t xml:space="preserve">Olen suuri kuulokekriitikko ja rakastan musiikin kuuntelua! Kiinnitän erittäin paljon huomiota kuulokkeista tulevan äänen laatuun. Kun ostin Galaxy s8:n, kuulokkeiden laatu oli niin upea, että halusin pitää ne ikuisesti ja ostaa niitä edelleen, kun ne kuolivat. Löysin nämä ja olin niin innoissani, mutta kun kuuntelin niitä, laatu ei ollut yhtä hyvä. Nämä eivät ole alkuperäiset kuulokkeet, koska äänieristys, basso ja vain yleinen laatu puuttuvat. Suunnittelen edelleen käyttäväni, mutta aion etsiä parempilaatuisen parin.</w:t>
      </w:r>
    </w:p>
    <w:p>
      <w:r>
        <w:rPr>
          <w:b/>
        </w:rPr>
        <w:t xml:space="preserve">Tulos</w:t>
      </w:r>
    </w:p>
    <w:p>
      <w:r>
        <w:t xml:space="preserve">Olen suuri kuulokekriitikko ja rakastan musiikin kuuntelua.</w:t>
      </w:r>
    </w:p>
    <w:p>
      <w:r>
        <w:rPr>
          <w:b/>
        </w:rPr>
        <w:t xml:space="preserve">Esimerkki 8.4726</w:t>
      </w:r>
    </w:p>
    <w:p>
      <w:r>
        <w:t xml:space="preserve">Tämä oli tarkoitettu 3-vuotiaalle lapsenlapselleni, jolla on autismi. Hän yrittää aina kietoa itsensä huopiin ja tunkea itsensä pieniin koloihin ja koloihin, joten ajattelin, että hän rakastaisi tätä! Näin ei kuitenkaan ole. En ole aivan varma miksi. Materiaali oli pehmeän tuntuista, mutta paljon jäykempää kuin odotin, mutta se tekee siitä luultavasti kestävän. Sen lisäksi, että pohja on jäykkä, se ei täyty eikä siinä ole mitään pehmusteita. Lisäsin tyynyjä ja peittoja, mutta silti yksikään lapsenlapsistani, olipa hänellä aistiongelmia tai ei, ei välittänyt siitä. Se on rullattuna odottamassa kaapissa uutta yritystä varten myöhemmin tiellä.</w:t>
      </w:r>
    </w:p>
    <w:p>
      <w:r>
        <w:rPr>
          <w:b/>
        </w:rPr>
        <w:t xml:space="preserve">Tulos</w:t>
      </w:r>
    </w:p>
    <w:p>
      <w:r>
        <w:t xml:space="preserve">Ei ollut hitti! Oli tarkoitettu lapsenlapselleni, jolla on autismi.</w:t>
      </w:r>
    </w:p>
    <w:p>
      <w:r>
        <w:rPr>
          <w:b/>
        </w:rPr>
        <w:t xml:space="preserve">Esimerkki 8.4727</w:t>
      </w:r>
    </w:p>
    <w:p>
      <w:r>
        <w:t xml:space="preserve">Nämä näyttävät laadukkailta säilytysastioilta. Saattaa olla virheellinen erä. Kannet eivät sovi pyöreisiin astioihin ja sinetit putoavat helposti pois. Ilman näitä vikoja arvosana olisi korkeampi.</w:t>
      </w:r>
    </w:p>
    <w:p>
      <w:r>
        <w:rPr>
          <w:b/>
        </w:rPr>
        <w:t xml:space="preserve">Tulos</w:t>
      </w:r>
    </w:p>
    <w:p>
      <w:r>
        <w:t xml:space="preserve">Kannet eivät sovi tai lukitu pyöreisiin säilytysastioihin.</w:t>
      </w:r>
    </w:p>
    <w:p>
      <w:r>
        <w:rPr>
          <w:b/>
        </w:rPr>
        <w:t xml:space="preserve">Esimerkki 8.4728</w:t>
      </w:r>
    </w:p>
    <w:p>
      <w:r>
        <w:t xml:space="preserve">Erittäin pettynyt tähän tuotteeseen arvostelujen perusteella. Yksi pesukerta vuoden vanhassa Whirlpoolissani ja sauma on jo auki. Päivitän arvosteluani, koska en ole itse asiassa nukkunut sen päällä, mutta epäilen, että suurin osa arvosteluista täällä on väärennettyjä.</w:t>
      </w:r>
    </w:p>
    <w:p>
      <w:r>
        <w:rPr>
          <w:b/>
        </w:rPr>
        <w:t xml:space="preserve">Tulos</w:t>
      </w:r>
    </w:p>
    <w:p>
      <w:r>
        <w:t xml:space="preserve">Huonosti ommellut saumat. Kangas repeää helposti säännöllisessä käytössä.</w:t>
      </w:r>
    </w:p>
    <w:p>
      <w:r>
        <w:rPr>
          <w:b/>
        </w:rPr>
        <w:t xml:space="preserve">Esimerkki 8.4729</w:t>
      </w:r>
    </w:p>
    <w:p>
      <w:r>
        <w:t xml:space="preserve">Ostin tämän korvaamaan omenalaturini. Kuvien perusteella näyttää siltä, että voit vaihtaa pistorasiaosan pitkään kaapeliin, mutta et voi.</w:t>
      </w:r>
    </w:p>
    <w:p>
      <w:r>
        <w:rPr>
          <w:b/>
        </w:rPr>
        <w:t xml:space="preserve">Tulos</w:t>
      </w:r>
    </w:p>
    <w:p>
      <w:r>
        <w:t xml:space="preserve">Kuvien perusteella näyttää siltä, että voit vaihtaa pistorasiaosan ....</w:t>
      </w:r>
    </w:p>
    <w:p>
      <w:r>
        <w:rPr>
          <w:b/>
        </w:rPr>
        <w:t xml:space="preserve">Esimerkki 8.4730</w:t>
      </w:r>
    </w:p>
    <w:p>
      <w:r>
        <w:t xml:space="preserve">Ensin minun piti poistaa käsinojat, jotta voin vetää näppäimistöalustan ulos. Olen 5'11", ja pääni tulee vielä hieman päätuen yläpuolelle. Kaularangan tuki on liian alhaalla. Lannerangan tuki on liian paksu ja liian lyhyt. En koe tarvitsevani tässä tuolissa lannerangan tukea yhtä paljon kuin rintakehän tukea, koska voin asettua riittävän kauas taaksepäin saadakseni lannerangan tuen ilman tyynyä. Kun asetun taaksepäin, rintakehän alueelle muodostuu kuitenkin aukko. Pehmuste ei riitä pidempään istumiseen. Voi olla, että pystyn rakentamaan jotain, jonka kanssa voin elää, jos ostan riittävästi lisätyynyjä, mutta se ei ole tarkoitukseni.</w:t>
      </w:r>
    </w:p>
    <w:p>
      <w:r>
        <w:rPr>
          <w:b/>
        </w:rPr>
        <w:t xml:space="preserve">Tulos</w:t>
      </w:r>
    </w:p>
    <w:p>
      <w:r>
        <w:t xml:space="preserve">Loppujen lopuksi se ei vain ole mukavaa, ja minulla on kipuja ja todennäköisesti migreeniä.</w:t>
      </w:r>
    </w:p>
    <w:p>
      <w:r>
        <w:rPr>
          <w:b/>
        </w:rPr>
        <w:t xml:space="preserve">Esimerkki 8.4731</w:t>
      </w:r>
    </w:p>
    <w:p>
      <w:r>
        <w:t xml:space="preserve">Kiinnikkeiden reiät olivat irti, ja kaikki pitkät reiät piti viilata. Heidän toimittamansa aluslevyt eivät kata reikiä kokonaan, joten on toimitettava lisää litteitä aluslevyjä. Renogy-paneelien reiät ovat suurempia kuin z-kannattimien reiät, joten aluslevyt voivat vetäytyä läpi. Pieni pettymys.</w:t>
      </w:r>
    </w:p>
    <w:p>
      <w:r>
        <w:rPr>
          <w:b/>
        </w:rPr>
        <w:t xml:space="preserve">Tulos</w:t>
      </w:r>
    </w:p>
    <w:p>
      <w:r>
        <w:t xml:space="preserve">Kannattimien reiät olivat irti, piti viilata kaikki pitkät...</w:t>
      </w:r>
    </w:p>
    <w:p>
      <w:r>
        <w:rPr>
          <w:b/>
        </w:rPr>
        <w:t xml:space="preserve">Esimerkki 8.4732</w:t>
      </w:r>
    </w:p>
    <w:p>
      <w:r>
        <w:t xml:space="preserve">Hyvä tuote..kun se toimii. Kosketuspainike on viallinen. Valot eivät syty, kun painan sitä, joten yritän pitää peiliä eri kulmissa, kunnes lopulta se toimii... luulin, että se johtuu paristoista, mutta vaikka olen tarkistanut, että ne ovat kunnossa, ongelma jatkuu.</w:t>
      </w:r>
    </w:p>
    <w:p>
      <w:r>
        <w:rPr>
          <w:b/>
        </w:rPr>
        <w:t xml:space="preserve">Tulos</w:t>
      </w:r>
    </w:p>
    <w:p>
      <w:r>
        <w:t xml:space="preserve">Olisi mukavaa, jos kosketuspainike olisi todella luotettava.</w:t>
      </w:r>
    </w:p>
    <w:p>
      <w:r>
        <w:rPr>
          <w:b/>
        </w:rPr>
        <w:t xml:space="preserve">Esimerkki 8.4733</w:t>
      </w:r>
    </w:p>
    <w:p>
      <w:r>
        <w:t xml:space="preserve">Suoja on noin 3 mm liian pieni koko puhelimen reunan ympärillä, ja se tuotti halo-efektin, koska se ei pysynyt kiinni reunoissa.</w:t>
      </w:r>
    </w:p>
    <w:p>
      <w:r>
        <w:rPr>
          <w:b/>
        </w:rPr>
        <w:t xml:space="preserve">Tulos</w:t>
      </w:r>
    </w:p>
    <w:p>
      <w:r>
        <w:t xml:space="preserve">Protector on noin 3 mm liian pieni ....</w:t>
      </w:r>
    </w:p>
    <w:p>
      <w:r>
        <w:rPr>
          <w:b/>
        </w:rPr>
        <w:t xml:space="preserve">Esimerkki 8.4734</w:t>
      </w:r>
    </w:p>
    <w:p>
      <w:r>
        <w:t xml:space="preserve">Siveltimessä ei ollut minkäänlaista pakkausta. Odotin sen olevan jonkinlaisessa muovipakkauksessa, mutta tämä oli avoin.</w:t>
      </w:r>
    </w:p>
    <w:p>
      <w:r>
        <w:rPr>
          <w:b/>
        </w:rPr>
        <w:t xml:space="preserve">Tulos</w:t>
      </w:r>
    </w:p>
    <w:p>
      <w:r>
        <w:t xml:space="preserve">Siveltimessä ei ollut minkäänlaista pakkausta. Odotin sen ...</w:t>
      </w:r>
    </w:p>
    <w:p>
      <w:r>
        <w:rPr>
          <w:b/>
        </w:rPr>
        <w:t xml:space="preserve">Esimerkki 8.4735</w:t>
      </w:r>
    </w:p>
    <w:p>
      <w:r>
        <w:t xml:space="preserve">Se on paljon kiiltävämpi kuin miltä se näytti kuvissa. Metalliväri on halvan näköinen ja räikeä, ei kallis ja hienovarainen.</w:t>
      </w:r>
    </w:p>
    <w:p>
      <w:r>
        <w:rPr>
          <w:b/>
        </w:rPr>
        <w:t xml:space="preserve">Tulos</w:t>
      </w:r>
    </w:p>
    <w:p>
      <w:r>
        <w:t xml:space="preserve">Se on paljon kiiltävämpi kuin miltä se näytti kuvissa ...</w:t>
      </w:r>
    </w:p>
    <w:p>
      <w:r>
        <w:rPr>
          <w:b/>
        </w:rPr>
        <w:t xml:space="preserve">Esimerkki 8.4736</w:t>
      </w:r>
    </w:p>
    <w:p>
      <w:r>
        <w:t xml:space="preserve">Rakastimme koiran sänkyä, mutta missään nettisivulla ei sanottu, että 3 oli raja.... ja meillä on 4 rottiesia. Joten saadakseni neljännen sängyn, pyysin poikaani tilaamaan lähettämästäni linkistä "osta uudelleen". Kun se tuli, se oli väärä lemmikkisänky. Ostimme jo kolme Jumbo jäähdytysgeelivuodetta, koska ne tukivat koiriamme paremmin kuin neljäs vuode, jonka poikani sai minulle. Pyysin poikaani palauttamaan saamansa sängyn ja vaihtamaan sen Jumbon jäähdytysgeelivuoteeseen. Prosessin aikana Amazon otti 25 dollaria palautuksesta, vaikka se kuului AMAZON PRIME -ohjelmaan. HUOMAUTUS: Jos on olemassa rajoitus sille, kuinka monta samanlaista tuotetta voit tilata, sen on oltava mustavalkoisena, jotta voit nähdä sen...... sen sijaan, että luulet, että tilauksessasi on jotain vikaa. Lisäksi siinä on mainittava, että palautusmaksu on 25 dollaria.</w:t>
      </w:r>
    </w:p>
    <w:p>
      <w:r>
        <w:rPr>
          <w:b/>
        </w:rPr>
        <w:t xml:space="preserve">Tulos</w:t>
      </w:r>
    </w:p>
    <w:p>
      <w:r>
        <w:t xml:space="preserve">Varo 25 dollarin palautusmaksua Amazon Primelle!!!!</w:t>
      </w:r>
    </w:p>
    <w:p>
      <w:r>
        <w:rPr>
          <w:b/>
        </w:rPr>
        <w:t xml:space="preserve">Esimerkki 8.4737</w:t>
      </w:r>
    </w:p>
    <w:p>
      <w:r>
        <w:t xml:space="preserve">Ne näyttävät niin söpöiltä kuvassa! Valitettavasti en päässyt näkemään niitä henkilökohtaisesti. Kun avasin laatikon lopun, näin, että siivet olivat katkenneet. Suljin vain laatikon ja lähetin ne takaisin. Olin niin pettynyt! Palautuksen kanssa ei ollut mitään ongelmaa.</w:t>
      </w:r>
    </w:p>
    <w:p>
      <w:r>
        <w:rPr>
          <w:b/>
        </w:rPr>
        <w:t xml:space="preserve">Tulos</w:t>
      </w:r>
    </w:p>
    <w:p>
      <w:r>
        <w:t xml:space="preserve">Olin niin pettynyt! Palauttamisessa ei ollut mitään ongelmaa</w:t>
      </w:r>
    </w:p>
    <w:p>
      <w:r>
        <w:rPr>
          <w:b/>
        </w:rPr>
        <w:t xml:space="preserve">Esimerkki 8.4738</w:t>
      </w:r>
    </w:p>
    <w:p>
      <w:r>
        <w:t xml:space="preserve">Jos kynnet liitutauluilla tai äänet häiritsevät sinua, älä tee tätä. Minulla on ollut näitä ennenkin, mutta ne olivat iloisia kumitiivisteellä - tämä on metallia metallia vasten ja ääni on sietämätön minulle henkilökohtaisesti. 😂😂😂</w:t>
      </w:r>
    </w:p>
    <w:p>
      <w:r>
        <w:rPr>
          <w:b/>
        </w:rPr>
        <w:t xml:space="preserve">Tulos</w:t>
      </w:r>
    </w:p>
    <w:p>
      <w:r>
        <w:t xml:space="preserve">Pidän siitä, mutta vihaan metallia metallia vasten - ääni on kuin nauloja liitutaululla.</w:t>
      </w:r>
    </w:p>
    <w:p>
      <w:r>
        <w:rPr>
          <w:b/>
        </w:rPr>
        <w:t xml:space="preserve">Esimerkki 8.4739</w:t>
      </w:r>
    </w:p>
    <w:p>
      <w:r>
        <w:t xml:space="preserve">Se tulee kirjaimellisesti ruskeassa merkitsemättömässä laatikossa, joka ei ole lainkaan samanlainen kuin kuvassa. Tämä on joululahja 4-vuotiaalle, ja olen varma, että hän ei ole yhtä innostunut ruskean laatikon purkamisesta. Myös laatikko oli vaurioitunut kuljetuksen aikana.</w:t>
      </w:r>
    </w:p>
    <w:p>
      <w:r>
        <w:rPr>
          <w:b/>
        </w:rPr>
        <w:t xml:space="preserve">Tulos</w:t>
      </w:r>
    </w:p>
    <w:p>
      <w:r>
        <w:t xml:space="preserve">... tulee ruskeassa merkitsemättömässä laatikossa, joka ei ole lainkaan kuvan mukainen.</w:t>
      </w:r>
    </w:p>
    <w:p>
      <w:r>
        <w:rPr>
          <w:b/>
        </w:rPr>
        <w:t xml:space="preserve">Esimerkki 8.4740</w:t>
      </w:r>
    </w:p>
    <w:p>
      <w:r>
        <w:t xml:space="preserve">Oli minun note 8 3 päivää ja Laita tämä heti kun sain sen postissa. 1 päivää myöhemmin se halkeili ja hämähäkinseittimäinen koko näytön. Otin yhteyttä Spigeniin. Halusivat kuvia, videon ja selityksen siitä mitä tapahtui. En käynyt läpi kaikkia näitä vaiheita palautusta varten. Ostin toisen tuotteen. Pidän erittäin hyvää huolta puhelimistani ja se oli takkini sisätaskussa, kun se tapahtui. Ei aavistustakaan, en ollut pomppimassa tai räpiköimässä ympäriinsä, jotta se olisi iskenyt.</w:t>
      </w:r>
    </w:p>
    <w:p>
      <w:r>
        <w:rPr>
          <w:b/>
        </w:rPr>
        <w:t xml:space="preserve">Tulos</w:t>
      </w:r>
    </w:p>
    <w:p>
      <w:r>
        <w:t xml:space="preserve">Pidän erittäin hyvää huolta puhelimistani ja se oli minun ....</w:t>
      </w:r>
    </w:p>
    <w:p>
      <w:r>
        <w:rPr>
          <w:b/>
        </w:rPr>
        <w:t xml:space="preserve">Esimerkki 8.4741</w:t>
      </w:r>
    </w:p>
    <w:p>
      <w:r>
        <w:t xml:space="preserve">Tuote vastasi odotuksia, mutta pakkaus oli riittämätön, joten koko paperisarja oli ryppyinen.</w:t>
      </w:r>
    </w:p>
    <w:p>
      <w:r>
        <w:rPr>
          <w:b/>
        </w:rPr>
        <w:t xml:space="preserve">Tulos</w:t>
      </w:r>
    </w:p>
    <w:p>
      <w:r>
        <w:t xml:space="preserve">Huonosti pakattu - tarvitsee jäykemmän suojan ryppyjen välttämiseksi.</w:t>
      </w:r>
    </w:p>
    <w:p>
      <w:r>
        <w:rPr>
          <w:b/>
        </w:rPr>
        <w:t xml:space="preserve">Esimerkki 8.4742</w:t>
      </w:r>
    </w:p>
    <w:p>
      <w:r>
        <w:t xml:space="preserve">Minun on täytynyt katsoa eri elokuva kuin kaikkien muiden, jotka arvioivat tämän elokuvan niin korkealle! Voin vain sanoa, etten koskaan saa takaisin niitä 89 minuuttia, jotka tuhlasin katsomalla tätä elokuvaa...</w:t>
      </w:r>
    </w:p>
    <w:p>
      <w:r>
        <w:rPr>
          <w:b/>
        </w:rPr>
        <w:t xml:space="preserve">Tulos</w:t>
      </w:r>
    </w:p>
    <w:p>
      <w:r>
        <w:t xml:space="preserve">Voin vain sanoa, että en saa koskaan takaisin niitä 89 minuuttia, jotka tuhlasin tämän elokuvan katseluun.</w:t>
      </w:r>
    </w:p>
    <w:p>
      <w:r>
        <w:rPr>
          <w:b/>
        </w:rPr>
        <w:t xml:space="preserve">Esimerkki 8.4743</w:t>
      </w:r>
    </w:p>
    <w:p>
      <w:r>
        <w:t xml:space="preserve">Vaimoni on kokeillut lukuisia inserttejä, eivätkä nämäkään auttaneet. Ne ovat erittäin lujat ja epämukavat. Haku jatkuu.....</w:t>
      </w:r>
    </w:p>
    <w:p>
      <w:r>
        <w:rPr>
          <w:b/>
        </w:rPr>
        <w:t xml:space="preserve">Tulos</w:t>
      </w:r>
    </w:p>
    <w:p>
      <w:r>
        <w:t xml:space="preserve">Vaimoni on kokeillut lukuisia inserttejä, eivätkä nämä auttaneet ...</w:t>
      </w:r>
    </w:p>
    <w:p>
      <w:r>
        <w:rPr>
          <w:b/>
        </w:rPr>
        <w:t xml:space="preserve">Esimerkki 8.4744</w:t>
      </w:r>
    </w:p>
    <w:p>
      <w:r>
        <w:t xml:space="preserve">Hieman hauras, vaikea sijoittaa laite sen päälle yksin, koska se ei ole tarpeeksi tukeva, jotta se voidaan sijoittaa puoliksi nostetun laitteen alle, sinun on todella nostettava koko asia ja sijoitettava se mahdollisimman hyvin sen päälle. vaikka pituus on säädettävissä, mutta kun se tulee lähemmäksi tangon päätä, se ei ole tarpeeksi vahva.</w:t>
      </w:r>
    </w:p>
    <w:p>
      <w:r>
        <w:rPr>
          <w:b/>
        </w:rPr>
        <w:t xml:space="preserve">Tulos</w:t>
      </w:r>
    </w:p>
    <w:p>
      <w:r>
        <w:t xml:space="preserve">Vaikea sijoittaa laitetta sen päälle yksin, koska se ei ole tarpeeksi tukeva, jotta se voidaan sijoittaa puoliksi nostetun laitteen alle.</w:t>
      </w:r>
    </w:p>
    <w:p>
      <w:r>
        <w:rPr>
          <w:b/>
        </w:rPr>
        <w:t xml:space="preserve">Esimerkki 8.4745</w:t>
      </w:r>
    </w:p>
    <w:p>
      <w:r>
        <w:t xml:space="preserve">Pidän siitä, että tämä rauhoitti lasta, jota hoidin. Tuote kuitenkin hajosi, eikä hänellä ollut sitä edes 1 kuukauteen.</w:t>
      </w:r>
    </w:p>
    <w:p>
      <w:r>
        <w:rPr>
          <w:b/>
        </w:rPr>
        <w:t xml:space="preserve">Tulos</w:t>
      </w:r>
    </w:p>
    <w:p>
      <w:r>
        <w:t xml:space="preserve">Pidän siitä, että tämä rauhoitti lasta, jota hoidin.</w:t>
      </w:r>
    </w:p>
    <w:p>
      <w:r>
        <w:rPr>
          <w:b/>
        </w:rPr>
        <w:t xml:space="preserve">Esimerkki 8.4746</w:t>
      </w:r>
    </w:p>
    <w:p>
      <w:r>
        <w:t xml:space="preserve">Keskellä oleva metallikappale ponnahtaa jatkuvasti ulos muovista. Se tarkoittaa, että minun on käännettävä aluslevyä ja naputettava metalliosa takaisin paikalleen. Mikä tuska.</w:t>
      </w:r>
    </w:p>
    <w:p>
      <w:r>
        <w:rPr>
          <w:b/>
        </w:rPr>
        <w:t xml:space="preserve">Tulos</w:t>
      </w:r>
    </w:p>
    <w:p>
      <w:r>
        <w:t xml:space="preserve">Keskellä oleva metalliosa putoaa jatkuvasti ulos ....</w:t>
      </w:r>
    </w:p>
    <w:p>
      <w:r>
        <w:rPr>
          <w:b/>
        </w:rPr>
        <w:t xml:space="preserve">Esimerkki 8.4747</w:t>
      </w:r>
    </w:p>
    <w:p>
      <w:r>
        <w:t xml:space="preserve">Älä osta näitä, ellei sinulla ole laihoja jalkoja. Ja kun sanon laihat, tarkoitan laihoja. Olin innoissani siitä, että minulla olisi pari pihakenkiä, joissa olisi myös pehmuste/tuki, mutta jäin pettynyt kokoon. Pituus viisas ne ovat oikeassa koossa, mutta niissä on hyvin vähän leveyttä.</w:t>
      </w:r>
    </w:p>
    <w:p>
      <w:r>
        <w:rPr>
          <w:b/>
        </w:rPr>
        <w:t xml:space="preserve">Tulos</w:t>
      </w:r>
    </w:p>
    <w:p>
      <w:r>
        <w:t xml:space="preserve">Olin innoissani saadessani pari pihakenkiä, joissa oli myös pehmuste/tuki, mutta jäin pettyneenä kokoon.</w:t>
      </w:r>
    </w:p>
    <w:p>
      <w:r>
        <w:rPr>
          <w:b/>
        </w:rPr>
        <w:t xml:space="preserve">Esimerkki 8.4748</w:t>
      </w:r>
    </w:p>
    <w:p>
      <w:r>
        <w:t xml:space="preserve">Minulla on ristiriitaisia tunteita, sillä kokonaislaatu on hämmästyttävä ja kestävä, mutta joku vain päätti, ettei näitä kannata käyttää aikaa maalaamiseen. Vietä aikaa maalaus minun 2-vuotias voisi tehdä paljon parempaa työtä. Se on haittaa, joten pidä se mielessä, kun tilaat varotoimena suosittelen, että sinulla on maali käsillä ja todella käyttää. Pidin tämän koska se näyttää siltä että se kestää.... mutta taas en voi rakastaa sitä täysin.... Aion korjata. Maalin pitäisi myös kuulua tuotteen hintaan.</w:t>
      </w:r>
    </w:p>
    <w:p>
      <w:r>
        <w:rPr>
          <w:b/>
        </w:rPr>
        <w:t xml:space="preserve">Tulos</w:t>
      </w:r>
    </w:p>
    <w:p>
      <w:r>
        <w:t xml:space="preserve">Niin hämmentynyt siitä, kuka edes maalasi näitä.... ja myi niitä!</w:t>
      </w:r>
    </w:p>
    <w:p>
      <w:r>
        <w:rPr>
          <w:b/>
        </w:rPr>
        <w:t xml:space="preserve">Esimerkki 8.4749</w:t>
      </w:r>
    </w:p>
    <w:p>
      <w:r>
        <w:t xml:space="preserve">Palautin molemmat tuolit... Tuolin laatu näyttää hyvältä, rullaa tasaisesti ja on erittäin hiljainen, mutta istuimessa EI ole tarpeeksi pehmustetta. Tuoli on mitoitettu 330 LB:n painoiselle henkilölle, minä painan 250 LBS. Peppuani särkee noin 45 minuutin istumisen jälkeen. En pystynyt enää jatkamaan tämän tuolin käyttöä. Löysin Amazonista toisenlaisen tuolin, joka toimii täydellisesti. Tee tutkimusta ennen ostamista. HUOMAUTUS: jos he lisäisivät noin 3 tuumaa lisää laadukasta vaahtomuovia istuimeen, tämä olisi loistava tuoli.</w:t>
      </w:r>
    </w:p>
    <w:p>
      <w:r>
        <w:rPr>
          <w:b/>
        </w:rPr>
        <w:t xml:space="preserve">Tulos</w:t>
      </w:r>
    </w:p>
    <w:p>
      <w:r>
        <w:t xml:space="preserve">Homall Gaming Chair Racing Toimistotuoli - sattuu peppuuni</w:t>
      </w:r>
    </w:p>
    <w:p>
      <w:r>
        <w:rPr>
          <w:b/>
        </w:rPr>
        <w:t xml:space="preserve">Esimerkki 8.4750</w:t>
      </w:r>
    </w:p>
    <w:p>
      <w:r>
        <w:t xml:space="preserve">Mukava takki, mutta kuten muutkin totesivat, se on pieni. Normaalisti käytän keskikokoa, mutta tilasin kommenttien vuoksi suuren. Se on erittäin tiukka. Todennäköisesti palautan sen.</w:t>
      </w:r>
    </w:p>
    <w:p>
      <w:r>
        <w:rPr>
          <w:b/>
        </w:rPr>
        <w:t xml:space="preserve">Tulos</w:t>
      </w:r>
    </w:p>
    <w:p>
      <w:r>
        <w:t xml:space="preserve">Tilaa kaksi kokoa suurempi, varsinkin jos olet kurvikas. Erittäin tiukka lantiolta ja rinnalta</w:t>
      </w:r>
    </w:p>
    <w:p>
      <w:r>
        <w:rPr>
          <w:b/>
        </w:rPr>
        <w:t xml:space="preserve">Esimerkki 8.4751</w:t>
      </w:r>
    </w:p>
    <w:p>
      <w:r>
        <w:t xml:space="preserve">Tämä ThinkPad korvaa vuoden 2013 Toshiba-kannettavan tietokoneen kotitoimiston tietokoneena. Minulla on WiFi yksikerroksisessa talossa, ja toimistoni on talon toisessa päässä. Minulla ei ole koskaan ollut vastaanotto-ongelmia WiFi:n kanssa, ennen kuin käynnistin uuden tietokoneen. Signaalia tulee ja menee. Lataukset ja lataukset keskeytyvät. Hankin kantamanlaajentimen, mutta se ei vieläkään ratkaise ongelmaa. Nollasin verkkosovittimen asetukset, hankin uuden WiFi-modeemin, mutta ongelma ei ole poistunut. Luulisi, että WiFi-tekniikka paranisi ajan myötä. Taidan olla väärässä. Onko kenelläkään muulla tätä ongelmaa?</w:t>
      </w:r>
    </w:p>
    <w:p>
      <w:r>
        <w:rPr>
          <w:b/>
        </w:rPr>
        <w:t xml:space="preserve">Tulos</w:t>
      </w:r>
    </w:p>
    <w:p>
      <w:r>
        <w:t xml:space="preserve">En odottanut, että uuden kannettavan tietokoneen kanssa olisi WiFi ongelmia....</w:t>
      </w:r>
    </w:p>
    <w:p>
      <w:r>
        <w:rPr>
          <w:b/>
        </w:rPr>
        <w:t xml:space="preserve">Esimerkki 8.4752</w:t>
      </w:r>
    </w:p>
    <w:p>
      <w:r>
        <w:t xml:space="preserve">Kokoonpanon ja kytkennän jälkeen saamme vain virheilmoituksen. kartonki vaurioitui kuljetuksen aikana. virheilmoitus osoittaa, että tarvitsemme osan. Ei hyvä alku . Otan yhteyttä tehtaaseen ja jos he eivät pysty ratkaisemaan ongelmaa heidän pitäisi vaihtaa se.</w:t>
      </w:r>
    </w:p>
    <w:p>
      <w:r>
        <w:rPr>
          <w:b/>
        </w:rPr>
        <w:t xml:space="preserve">Tulos</w:t>
      </w:r>
    </w:p>
    <w:p>
      <w:r>
        <w:t xml:space="preserve">Ei hyvä alku. Otan yhteyttä tehtaaseen ja jos ...</w:t>
      </w:r>
    </w:p>
    <w:p>
      <w:r>
        <w:rPr>
          <w:b/>
        </w:rPr>
        <w:t xml:space="preserve">Esimerkki 8.4753</w:t>
      </w:r>
    </w:p>
    <w:p>
      <w:r>
        <w:t xml:space="preserve">Sen sisältämät tiedot ovat hyviä, mutta siinä ei vain ole etsimääni tietoa. Se on kuin ostoksia kaupassa, jossa ei ole haluamiasi tuotteita. youtube on parempi, siellä on enemmän sitä, mitä etsin, ja se on ilmainen.</w:t>
      </w:r>
    </w:p>
    <w:p>
      <w:r>
        <w:rPr>
          <w:b/>
        </w:rPr>
        <w:t xml:space="preserve">Tulos</w:t>
      </w:r>
    </w:p>
    <w:p>
      <w:r>
        <w:t xml:space="preserve">Tieto on hyvä, mutta siinä ei vain ole sitä tietoa, jota minä ....</w:t>
      </w:r>
    </w:p>
    <w:p>
      <w:r>
        <w:rPr>
          <w:b/>
        </w:rPr>
        <w:t xml:space="preserve">Esimerkki 8.4754</w:t>
      </w:r>
    </w:p>
    <w:p>
      <w:r>
        <w:t xml:space="preserve">Vaikka määrittelin toimituspäivän, he toimittivat sen kaksi päivää ennen äitini syntymäpäivää. Joten älä käytä tätä asua mihinkään ajallisesti herkkään.</w:t>
      </w:r>
    </w:p>
    <w:p>
      <w:r>
        <w:rPr>
          <w:b/>
        </w:rPr>
        <w:t xml:space="preserve">Tulos</w:t>
      </w:r>
    </w:p>
    <w:p>
      <w:r>
        <w:t xml:space="preserve">Vaikka määrittelin toimituspäivän, he toimittivat sen....</w:t>
      </w:r>
    </w:p>
    <w:p>
      <w:r>
        <w:rPr>
          <w:b/>
        </w:rPr>
        <w:t xml:space="preserve">Esimerkki 8.4755</w:t>
      </w:r>
    </w:p>
    <w:p>
      <w:r>
        <w:t xml:space="preserve">Sain sen kuitenkin toimimaan, musta kaapu ja mustat kengät näyttivät hyvältä. Mutta en pitänyt ristikkäisestä hihnasta takana, mielestäni se voisi sopia paremmin, ja ne näyttävät olevan pienempiä kuin normaali koko. Ostin suuren ja tunnen kevyen pienen.</w:t>
      </w:r>
    </w:p>
    <w:p>
      <w:r>
        <w:rPr>
          <w:b/>
        </w:rPr>
        <w:t xml:space="preserve">Tulos</w:t>
      </w:r>
    </w:p>
    <w:p>
      <w:r>
        <w:t xml:space="preserve">musta kaapu ja mustat kengät näyttävät upeilta. Mutta</w:t>
      </w:r>
    </w:p>
    <w:p>
      <w:r>
        <w:rPr>
          <w:b/>
        </w:rPr>
        <w:t xml:space="preserve">Esimerkki 8.4756</w:t>
      </w:r>
    </w:p>
    <w:p>
      <w:r>
        <w:t xml:space="preserve">Ostin sen tammikuun lopussa 2019... maaliskuuhun mennessä rajoitettu lataus... noin kesäkuu 1 se ei enää lataa lainkaan Paitsi että se toimii hienosti, kunnes sormi tulee hikinen... ohjelma vie paljon oppia, mutta voisin tuottaa kaavioita tulostimeen. Hyödyllinen 2 kuukauden ajan, kun se toimi.</w:t>
      </w:r>
    </w:p>
    <w:p>
      <w:r>
        <w:rPr>
          <w:b/>
        </w:rPr>
        <w:t xml:space="preserve">Tulos</w:t>
      </w:r>
    </w:p>
    <w:p>
      <w:r>
        <w:t xml:space="preserve">Ei ole hyvä valinta...Ei lataudu 2-3 kuukauden kuluttua.</w:t>
      </w:r>
    </w:p>
    <w:p>
      <w:r>
        <w:rPr>
          <w:b/>
        </w:rPr>
        <w:t xml:space="preserve">Esimerkki 8.4757</w:t>
      </w:r>
    </w:p>
    <w:p>
      <w:r>
        <w:t xml:space="preserve">Kunnollinen, mutta ovi ei kiinnity kunnolla, joten sitä ei voi käyttää. Meillä se on seinää vasten ja kävelemme sen yli.</w:t>
      </w:r>
    </w:p>
    <w:p>
      <w:r>
        <w:rPr>
          <w:b/>
        </w:rPr>
        <w:t xml:space="preserve">Tulos</w:t>
      </w:r>
    </w:p>
    <w:p>
      <w:r>
        <w:t xml:space="preserve">Kunnollinen, mutta ovi ei kiinnity kunnolla, joten ...</w:t>
      </w:r>
    </w:p>
    <w:p>
      <w:r>
        <w:rPr>
          <w:b/>
        </w:rPr>
        <w:t xml:space="preserve">Esimerkki 8.4758</w:t>
      </w:r>
    </w:p>
    <w:p>
      <w:r>
        <w:t xml:space="preserve">Murtui kahtia kuukauden kuluttua. Tosin minulla on ystäviä, jotka ovat ostaneet niitä 4 kappaletta ja ovat erittäin tyytyväisiä tuotteeseen.</w:t>
      </w:r>
    </w:p>
    <w:p>
      <w:r>
        <w:rPr>
          <w:b/>
        </w:rPr>
        <w:t xml:space="preserve">Tulos</w:t>
      </w:r>
    </w:p>
    <w:p>
      <w:r>
        <w:t xml:space="preserve">Vaikka minulla on ystäviä, jotka ovat ostaneet 4 kappaletta ja ovat erittäin tyytyväisiä tuotteeseen.</w:t>
      </w:r>
    </w:p>
    <w:p>
      <w:r>
        <w:rPr>
          <w:b/>
        </w:rPr>
        <w:t xml:space="preserve">Esimerkki 8.4759</w:t>
      </w:r>
    </w:p>
    <w:p>
      <w:r>
        <w:t xml:space="preserve">Erittäin söpö, mutta sen saapuminen tänne kesti melkein viikon kauemmin kuin sen olisi pitänyt (käytin primea), eikä siinä ollut nauhaa mukana.</w:t>
      </w:r>
    </w:p>
    <w:p>
      <w:r>
        <w:rPr>
          <w:b/>
        </w:rPr>
        <w:t xml:space="preserve">Tulos</w:t>
      </w:r>
    </w:p>
    <w:p>
      <w:r>
        <w:t xml:space="preserve">Erittäin söpö, mutta se kesti melkein viikon pidempään kuin ...</w:t>
      </w:r>
    </w:p>
    <w:p>
      <w:r>
        <w:rPr>
          <w:b/>
        </w:rPr>
        <w:t xml:space="preserve">Esimerkki 8.4760</w:t>
      </w:r>
    </w:p>
    <w:p>
      <w:r>
        <w:t xml:space="preserve">Nämä lakanat ovat mukavia, mutta jos tahraat ne, se ei koskaan lähde pois. Olen kokeillut useita tuotteita, mutta tahra on edelleen siellä. Halusin odottaa, jos se tulee pois ennen kuin annan suositukseni. En ostaisi näitä uudelleen. Ostan toisen merkin.</w:t>
      </w:r>
    </w:p>
    <w:p>
      <w:r>
        <w:rPr>
          <w:b/>
        </w:rPr>
        <w:t xml:space="preserve">Tulos</w:t>
      </w:r>
    </w:p>
    <w:p>
      <w:r>
        <w:t xml:space="preserve">Tahra, tahra ei lähde pois....osta toinen merkki tänään!</w:t>
      </w:r>
    </w:p>
    <w:p>
      <w:r>
        <w:rPr>
          <w:b/>
        </w:rPr>
        <w:t xml:space="preserve">Esimerkki 8.4761</w:t>
      </w:r>
    </w:p>
    <w:p>
      <w:r>
        <w:t xml:space="preserve">.... pitää valtavasti meteliä menemättä mihinkään nopeasti. Tämä tuuletin pitää paljon ääntä liikuttamatta kovin paljon ilmaa.</w:t>
      </w:r>
    </w:p>
    <w:p>
      <w:r>
        <w:rPr>
          <w:b/>
        </w:rPr>
        <w:t xml:space="preserve">Tulos</w:t>
      </w:r>
    </w:p>
    <w:p>
      <w:r>
        <w:t xml:space="preserve">Toimii suunnilleen samalla tavalla kuin kaasun painaminen maahan Honda Civicissä...</w:t>
      </w:r>
    </w:p>
    <w:p>
      <w:r>
        <w:rPr>
          <w:b/>
        </w:rPr>
        <w:t xml:space="preserve">Esimerkki 8.4762</w:t>
      </w:r>
    </w:p>
    <w:p>
      <w:r>
        <w:t xml:space="preserve">Rakastin näiden eripituisia kaapeleita, mutta kuuden viikon jälkeen kaapelit ovat häiriintyneitä eivätkä joskus lataa puhelintani.</w:t>
      </w:r>
    </w:p>
    <w:p>
      <w:r>
        <w:rPr>
          <w:b/>
        </w:rPr>
        <w:t xml:space="preserve">Tulos</w:t>
      </w:r>
    </w:p>
    <w:p>
      <w:r>
        <w:t xml:space="preserve">Rakastin näiden vaihtelevaa pituutta, mutta kuuden viikon jälkeen ...</w:t>
      </w:r>
    </w:p>
    <w:p>
      <w:r>
        <w:rPr>
          <w:b/>
        </w:rPr>
        <w:t xml:space="preserve">Esimerkki 8.4763</w:t>
      </w:r>
    </w:p>
    <w:p>
      <w:r>
        <w:t xml:space="preserve">Mitä järkeä on vedenpitävässä kengässä, joka heijastaa lähes kaiken ruumiinlämpösi takaisin sinuun ja täyttyy hiellä parin tunnin kuluttua? Tämän saappaan kuivuminen kestää kauan, ja bakteerit syövät jalkojani, jos se ei kuivu ennen seuraavan päivän työvuoroa. Sukkani ovat läpimärät ja haisevat käytön jälkeen, ja minulla on ollut haisuongelma vain kerran aiemmin teini-ikäisenä. Vaihdoin paksumpiin villasukkiin, mutta se vain lisäsi mukavuutta.</w:t>
      </w:r>
    </w:p>
    <w:p>
      <w:r>
        <w:rPr>
          <w:b/>
        </w:rPr>
        <w:t xml:space="preserve">Tulos</w:t>
      </w:r>
    </w:p>
    <w:p>
      <w:r>
        <w:t xml:space="preserve">Pitää jalat paahteisina ja hikisinä 0°:ssa ja sen alapuolella.</w:t>
      </w:r>
    </w:p>
    <w:p>
      <w:r>
        <w:rPr>
          <w:b/>
        </w:rPr>
        <w:t xml:space="preserve">Esimerkki 8.4764</w:t>
      </w:r>
    </w:p>
    <w:p>
      <w:r>
        <w:t xml:space="preserve">Tämä olisi loistava matkapeili. Valitettavasti valot olivat kuitenkin niin kirkkaat, etten nähnyt kasvojani kunnolla meikata. Myös sivupeilit olivat liian pienet!</w:t>
      </w:r>
    </w:p>
    <w:p>
      <w:r>
        <w:rPr>
          <w:b/>
        </w:rPr>
        <w:t xml:space="preserve">Tulos</w:t>
      </w:r>
    </w:p>
    <w:p>
      <w:r>
        <w:t xml:space="preserve">Liian kirkas minulle, voi kuitenkin olla hyvä jollekin!</w:t>
      </w:r>
    </w:p>
    <w:p>
      <w:r>
        <w:rPr>
          <w:b/>
        </w:rPr>
        <w:t xml:space="preserve">Esimerkki 8.4765</w:t>
      </w:r>
    </w:p>
    <w:p>
      <w:r>
        <w:t xml:space="preserve">Tilasin siis saman parin (samaa kokoa), mutta ne ovat hyvin kapeat, mutta olen varma, että ne ovat massatuotantoa...., mitä voin odottaa.</w:t>
      </w:r>
    </w:p>
    <w:p>
      <w:r>
        <w:rPr>
          <w:b/>
        </w:rPr>
        <w:t xml:space="preserve">Tulos</w:t>
      </w:r>
    </w:p>
    <w:p>
      <w:r>
        <w:t xml:space="preserve">Tilasin siis saman parin (samaa kokoa), mutta ne ....</w:t>
      </w:r>
    </w:p>
    <w:p>
      <w:r>
        <w:rPr>
          <w:b/>
        </w:rPr>
        <w:t xml:space="preserve">Esimerkki 8.4766</w:t>
      </w:r>
    </w:p>
    <w:p>
      <w:r>
        <w:t xml:space="preserve">Slap band jutut ovat syvältä, mutta donitsi sämpylät ovat hyviä.Wouldve vain käyttää vähemmän rahaa paketti vain donitsi sämpylöitä sijaan :/</w:t>
      </w:r>
    </w:p>
    <w:p>
      <w:r>
        <w:rPr>
          <w:b/>
        </w:rPr>
        <w:t xml:space="preserve">Tulos</w:t>
      </w:r>
    </w:p>
    <w:p>
      <w:r>
        <w:t xml:space="preserve">Slap band bun maker imee älä tuhlaa rahaa siihen tbh</w:t>
      </w:r>
    </w:p>
    <w:p>
      <w:r>
        <w:rPr>
          <w:b/>
        </w:rPr>
        <w:t xml:space="preserve">Esimerkki 8.4767</w:t>
      </w:r>
    </w:p>
    <w:p>
      <w:r>
        <w:t xml:space="preserve">Olen todella pettynyt toiseen aurinkopihavalosarjaani. Ne olivat loistavia muutaman päivän ajan täydessä auringossa, mutta muutama päivä osittain pilvistä taivasta muutti nämä valot hölmöiksi. Valo on mukavan rauhoittava kellertävän oranssi. En voi suositella enkä osta uudelleen.</w:t>
      </w:r>
    </w:p>
    <w:p>
      <w:r>
        <w:rPr>
          <w:b/>
        </w:rPr>
        <w:t xml:space="preserve">Tulos</w:t>
      </w:r>
    </w:p>
    <w:p>
      <w:r>
        <w:t xml:space="preserve">Olen todella pettynyt toiseen aurinkopihavalaisimiini.</w:t>
      </w:r>
    </w:p>
    <w:p>
      <w:r>
        <w:rPr>
          <w:b/>
        </w:rPr>
        <w:t xml:space="preserve">Esimerkki 8.4768</w:t>
      </w:r>
    </w:p>
    <w:p>
      <w:r>
        <w:t xml:space="preserve">Kaapeli menettää yhteyden useiden käyttökertojen jälkeen, jolloin yhteys on katkaistava, kaikki irrotettava ja kytkettävä uudelleen. Kun se toimii, kaapeli tuottaa täydellisen signaalin. Pitää ottaa yhteyttä Monopricen, olen saattanut saada huonon kaapelin.</w:t>
      </w:r>
    </w:p>
    <w:p>
      <w:r>
        <w:rPr>
          <w:b/>
        </w:rPr>
        <w:t xml:space="preserve">Tulos</w:t>
      </w:r>
    </w:p>
    <w:p>
      <w:r>
        <w:t xml:space="preserve">kaapeli tuottaa täydellisen signaalin. Minun on otettava yhteyttä Monopriceen</w:t>
      </w:r>
    </w:p>
    <w:p>
      <w:r>
        <w:rPr>
          <w:b/>
        </w:rPr>
        <w:t xml:space="preserve">Esimerkki 8.4769</w:t>
      </w:r>
    </w:p>
    <w:p>
      <w:r>
        <w:t xml:space="preserve">Sain sen juuri tänään, ja minun on palautettava kirja. Se on painettu erittäin pienellä fontilla... kuten piste 8 tai jotain. Olen todella pettynyt siihen, miten tiheä ja pieni painatus on. Jotkut reagoivat heti sanomalla: "Ilmeisesti tarvitset silmälasit." Paitsi etten tarvitse. Kävin juuri silmälääkärissä tarkastuksessa. Tätä kirjaa on vain äärimmäisen vaikea lukea uskomattoman pienen kirjasintyypin vuoksi. Harmi, että kustantaja teki niin huonon valinnan painatuksen suhteen.</w:t>
      </w:r>
    </w:p>
    <w:p>
      <w:r>
        <w:rPr>
          <w:b/>
        </w:rPr>
        <w:t xml:space="preserve">Tulos</w:t>
      </w:r>
    </w:p>
    <w:p>
      <w:r>
        <w:t xml:space="preserve">Tarvitsetko suurikokoisen painoksen, tai valmistaudu lukemaan suurennuslasin avulla a</w:t>
      </w:r>
    </w:p>
    <w:p>
      <w:r>
        <w:rPr>
          <w:b/>
        </w:rPr>
        <w:t xml:space="preserve">Esimerkki 8.4770</w:t>
      </w:r>
    </w:p>
    <w:p>
      <w:r>
        <w:t xml:space="preserve">Jos jokin asia voi olla liian pieni ja liian suuri, niin tämä on se.</w:t>
      </w:r>
    </w:p>
    <w:p>
      <w:r>
        <w:rPr>
          <w:b/>
        </w:rPr>
        <w:t xml:space="preserve">Tulos</w:t>
      </w:r>
    </w:p>
    <w:p>
      <w:r>
        <w:t xml:space="preserve">Jos jokin voisi olla liian pieni tai liian suuri ...</w:t>
      </w:r>
    </w:p>
    <w:p>
      <w:r>
        <w:rPr>
          <w:b/>
        </w:rPr>
        <w:t xml:space="preserve">Esimerkki 8.4771</w:t>
      </w:r>
    </w:p>
    <w:p>
      <w:r>
        <w:t xml:space="preserve">Puuttuu paperityöt, joten en ole aivan varma, missä pitää sitä, reps tehdä, jne... yrittää löytää verkossa... näyttää halvemmalta kuin odotin ja jotkut osat putosi pois kuljetuksen ja minun piti laittaa se takaisin yhteen. Saa nähdä!</w:t>
      </w:r>
    </w:p>
    <w:p>
      <w:r>
        <w:rPr>
          <w:b/>
        </w:rPr>
        <w:t xml:space="preserve">Tulos</w:t>
      </w:r>
    </w:p>
    <w:p>
      <w:r>
        <w:t xml:space="preserve">Paperityöt puuttuvat, joten en ole aivan varma, missä pitää ...</w:t>
      </w:r>
    </w:p>
    <w:p>
      <w:r>
        <w:rPr>
          <w:b/>
        </w:rPr>
        <w:t xml:space="preserve">Esimerkki 8.4772</w:t>
      </w:r>
    </w:p>
    <w:p>
      <w:r>
        <w:t xml:space="preserve">Todellinen liuku on paljon vähemmän tilavuutta kuin kuvassa, vaikka se olisi täysin pörröinen. Kun sen päälle laitetaan raskas hame, se ei varmasti säilytä sitä tilavuutta, joka sillä on. Lisäksi mallini on 60" pitkä, ja se on tuskin lattian pituinen. Pitempi mallini ei pysty käyttämään tätä lainkaan, koska se saa aikaan sen kauhean "fall off" -ilmeen, jossa käytettävä hame on huomattavasti pidempi kuin sen alla oleva krinoliini. Kaiken kaikkiaan olen melko pettynyt tähän tuotteeseen.</w:t>
      </w:r>
    </w:p>
    <w:p>
      <w:r>
        <w:rPr>
          <w:b/>
        </w:rPr>
        <w:t xml:space="preserve">Tulos</w:t>
      </w:r>
    </w:p>
    <w:p>
      <w:r>
        <w:t xml:space="preserve">Kaiken kaikkiaan olen melko pettynyt tähän tuotteeseen.</w:t>
      </w:r>
    </w:p>
    <w:p>
      <w:r>
        <w:rPr>
          <w:b/>
        </w:rPr>
        <w:t xml:space="preserve">Esimerkki 8.4773</w:t>
      </w:r>
    </w:p>
    <w:p>
      <w:r>
        <w:t xml:space="preserve">Ei ollut paikoitusrengasta, joka pitäisi lippujen kiinnitysosat paikallaan. ei voi liehuttaa 2 lippua tai lippua 1/2 mastossa.</w:t>
      </w:r>
    </w:p>
    <w:p>
      <w:r>
        <w:rPr>
          <w:b/>
        </w:rPr>
        <w:t xml:space="preserve">Tulos</w:t>
      </w:r>
    </w:p>
    <w:p>
      <w:r>
        <w:t xml:space="preserve">Ei ollut paikoitusrengasta, jolla olisi pitänyt pitää alalippua ...</w:t>
      </w:r>
    </w:p>
    <w:p>
      <w:r>
        <w:rPr>
          <w:b/>
        </w:rPr>
        <w:t xml:space="preserve">Esimerkki 8.4774</w:t>
      </w:r>
    </w:p>
    <w:p>
      <w:r>
        <w:t xml:space="preserve">Tämä tuote ei sovi odotetusti. Topin sivussa on liikaa kangasta ja se on ylöspäin kääntynyt, mikä rajoittaa rintakehän tukemista.</w:t>
      </w:r>
    </w:p>
    <w:p>
      <w:r>
        <w:rPr>
          <w:b/>
        </w:rPr>
        <w:t xml:space="preserve">Tulos</w:t>
      </w:r>
    </w:p>
    <w:p>
      <w:r>
        <w:t xml:space="preserve">Tämä tuote ei sovi odotetusti. Sivu ...</w:t>
      </w:r>
    </w:p>
    <w:p>
      <w:r>
        <w:rPr>
          <w:b/>
        </w:rPr>
        <w:t xml:space="preserve">Esimerkki 8.4775</w:t>
      </w:r>
    </w:p>
    <w:p>
      <w:r>
        <w:t xml:space="preserve">Olen eniten pettynyt näihin sukkiin, koska ne eivät pysy ylhäällä. Ne putoavat jatkuvasti kantapäideni alle, ja niitä on säädettävä uudelleen ja vedettävä ylös.</w:t>
      </w:r>
    </w:p>
    <w:p>
      <w:r>
        <w:rPr>
          <w:b/>
        </w:rPr>
        <w:t xml:space="preserve">Tulos</w:t>
      </w:r>
    </w:p>
    <w:p>
      <w:r>
        <w:t xml:space="preserve">Olen eniten pettynyt näihin sukkiin, koska ne eivät pysy ....</w:t>
      </w:r>
    </w:p>
    <w:p>
      <w:r>
        <w:rPr>
          <w:b/>
        </w:rPr>
        <w:t xml:space="preserve">Esimerkki 8.4776</w:t>
      </w:r>
    </w:p>
    <w:p>
      <w:r>
        <w:t xml:space="preserve">Ei paljon eroa OEM:stä. Itse asiassa harkitsen niiden palauttamista. Odotin mukavaa sinisen sävyä, mutta ei mitään... nämä ovat itse asiassa melko keltaiset. Olenko saanut väärennöksiä? En tiedä... mutta tiedän, että tuhlasin näihin paljon rahaa odottaessani päivitystä. Autoni on vuoden 2017 BMW M3, jossa on projektorivalot.</w:t>
      </w:r>
    </w:p>
    <w:p>
      <w:r>
        <w:rPr>
          <w:b/>
        </w:rPr>
        <w:t xml:space="preserve">Tulos</w:t>
      </w:r>
    </w:p>
    <w:p>
      <w:r>
        <w:t xml:space="preserve">Ei paljon erilainen kuin OEM 2017 BMW M3. Itse asiassa harkitsen niiden palauttamista.</w:t>
      </w:r>
    </w:p>
    <w:p>
      <w:r>
        <w:rPr>
          <w:b/>
        </w:rPr>
        <w:t xml:space="preserve">Esimerkki 8.4777</w:t>
      </w:r>
    </w:p>
    <w:p>
      <w:r>
        <w:t xml:space="preserve">Puhelin ei lataudu life proof -kotelon läpi. minun on otettava kotelo pois ja päälle, kun haluan ladata sen. Ei sitä, mitä etsin. Missään ei sanottu, että se EI latautuisi kotelon läpi. Pettynyt. Ei ostaisi uudelleen ja on ollut se muutaman päivän, mutta etsin korvaavaa. Rahojeni tuhlausta.</w:t>
      </w:r>
    </w:p>
    <w:p>
      <w:r>
        <w:rPr>
          <w:b/>
        </w:rPr>
        <w:t xml:space="preserve">Tulos</w:t>
      </w:r>
    </w:p>
    <w:p>
      <w:r>
        <w:t xml:space="preserve">Pettynyt. En ostaisi uudelleen ja minulla on ollut se ...</w:t>
      </w:r>
    </w:p>
    <w:p>
      <w:r>
        <w:rPr>
          <w:b/>
        </w:rPr>
        <w:t xml:space="preserve">Esimerkki 8.4778</w:t>
      </w:r>
    </w:p>
    <w:p>
      <w:r>
        <w:t xml:space="preserve">Orava ei syö sitä, mutta jotkut syöttörotat syövät sitä.</w:t>
      </w:r>
    </w:p>
    <w:p>
      <w:r>
        <w:rPr>
          <w:b/>
        </w:rPr>
        <w:t xml:space="preserve">Tulos</w:t>
      </w:r>
    </w:p>
    <w:p>
      <w:r>
        <w:t xml:space="preserve">Aloita tämän ruokkiminen oravalle vauvana, jos haluat sen syövän sitä.</w:t>
      </w:r>
    </w:p>
    <w:p>
      <w:r>
        <w:rPr>
          <w:b/>
        </w:rPr>
        <w:t xml:space="preserve">Esimerkki 8.4779</w:t>
      </w:r>
    </w:p>
    <w:p>
      <w:r>
        <w:t xml:space="preserve">Luulen, että olisin voinut pitää tästä kirjasta, jos tarina olisi kerrottu kolmannessa persoonassa sen sijaan, että lukija olisi joutunut kokemaan jokaisen ajatuksen ahdistuneen päähenkilön päässä.</w:t>
      </w:r>
    </w:p>
    <w:p>
      <w:r>
        <w:rPr>
          <w:b/>
        </w:rPr>
        <w:t xml:space="preserve">Tulos</w:t>
      </w:r>
    </w:p>
    <w:p>
      <w:r>
        <w:t xml:space="preserve">Luulen, että olisin voinut pitää tästä kirjasta, jos tarina olisi kerrottu kolmannessa ...</w:t>
      </w:r>
    </w:p>
    <w:p>
      <w:r>
        <w:rPr>
          <w:b/>
        </w:rPr>
        <w:t xml:space="preserve">Esimerkki 8.4780</w:t>
      </w:r>
    </w:p>
    <w:p>
      <w:r>
        <w:t xml:space="preserve">Olin tyytyväinen, kunnes se värjäytyi.</w:t>
      </w:r>
    </w:p>
    <w:p>
      <w:r>
        <w:rPr>
          <w:b/>
        </w:rPr>
        <w:t xml:space="preserve">Tulos</w:t>
      </w:r>
    </w:p>
    <w:p>
      <w:r>
        <w:t xml:space="preserve">Ne näyttivät hienoilta, mutta roskapuoli menetti viimeistelynsä ja kiiltää nyt hassusti.</w:t>
      </w:r>
    </w:p>
    <w:p>
      <w:r>
        <w:rPr>
          <w:b/>
        </w:rPr>
        <w:t xml:space="preserve">Esimerkki 8.4781</w:t>
      </w:r>
    </w:p>
    <w:p>
      <w:r>
        <w:t xml:space="preserve">Pohja oli hyvä, yläosa oli liian iso. Olen vaatteissa kokoa 18.</w:t>
      </w:r>
    </w:p>
    <w:p>
      <w:r>
        <w:rPr>
          <w:b/>
        </w:rPr>
        <w:t xml:space="preserve">Tulos</w:t>
      </w:r>
    </w:p>
    <w:p>
      <w:r>
        <w:t xml:space="preserve">Pohjat ovat hyvät, olen kokoa 18, joten pohjat sopivat ....</w:t>
      </w:r>
    </w:p>
    <w:p>
      <w:r>
        <w:rPr>
          <w:b/>
        </w:rPr>
        <w:t xml:space="preserve">Esimerkki 8.4782</w:t>
      </w:r>
    </w:p>
    <w:p>
      <w:r>
        <w:t xml:space="preserve">En oikeastaan huomannut eroa. Olin lyömällä kuntosalilla erittäin kovaa ja jopa syöminen paremmin ilman juurikaan tuloksia.</w:t>
      </w:r>
    </w:p>
    <w:p>
      <w:r>
        <w:rPr>
          <w:b/>
        </w:rPr>
        <w:t xml:space="preserve">Tulos</w:t>
      </w:r>
    </w:p>
    <w:p>
      <w:r>
        <w:t xml:space="preserve">Olin lyömällä kuntosali erittäin kovaa ja jopa syöminen paremmin vähän tai ei mitään tuloksia</w:t>
      </w:r>
    </w:p>
    <w:p>
      <w:r>
        <w:rPr>
          <w:b/>
        </w:rPr>
        <w:t xml:space="preserve">Esimerkki 8.4783</w:t>
      </w:r>
    </w:p>
    <w:p>
      <w:r>
        <w:t xml:space="preserve">Lähes kaikki nämä tyynyt ovat viallisia. Muovi ja osa, joka imee jätteet, hajosivat ainakin puolessa niistä. Niissä on myös erittäin paha haju, kun lemmikki käyttää niitä. Ei ole rahan arvoinen.</w:t>
      </w:r>
    </w:p>
    <w:p>
      <w:r>
        <w:rPr>
          <w:b/>
        </w:rPr>
        <w:t xml:space="preserve">Tulos</w:t>
      </w:r>
    </w:p>
    <w:p>
      <w:r>
        <w:t xml:space="preserve">Muovi ja osa, joka imee jätteet, irtosivat ainakin puolessa niistä.</w:t>
      </w:r>
    </w:p>
    <w:p>
      <w:r>
        <w:rPr>
          <w:b/>
        </w:rPr>
        <w:t xml:space="preserve">Esimerkki 8.4784</w:t>
      </w:r>
    </w:p>
    <w:p>
      <w:r>
        <w:t xml:space="preserve">Tämä oli erittäin kaunis, mutta jouduin tilaamaan toisen kotelon pian tämän jälkeen. Se likaantui todella pahasti ja rikkoutui hyvin helposti. Olin pettynyt, koska rakastin värejä.</w:t>
      </w:r>
    </w:p>
    <w:p>
      <w:r>
        <w:rPr>
          <w:b/>
        </w:rPr>
        <w:t xml:space="preserve">Tulos</w:t>
      </w:r>
    </w:p>
    <w:p>
      <w:r>
        <w:t xml:space="preserve">Tämä oli hyvin kaunis, mutta niin piti tilata eri tapauksessa ei ....</w:t>
      </w:r>
    </w:p>
    <w:p>
      <w:r>
        <w:rPr>
          <w:b/>
        </w:rPr>
        <w:t xml:space="preserve">Esimerkki 8.4785</w:t>
      </w:r>
    </w:p>
    <w:p>
      <w:r>
        <w:t xml:space="preserve">Tilattu 2 laatikkoa toistaiseksi 1 kytkin lakkasi toimimasta, jouduin vaihtamaan sen.</w:t>
      </w:r>
    </w:p>
    <w:p>
      <w:r>
        <w:rPr>
          <w:b/>
        </w:rPr>
        <w:t xml:space="preserve">Tulos</w:t>
      </w:r>
    </w:p>
    <w:p>
      <w:r>
        <w:t xml:space="preserve">En tiedä, oliko 1 viallinen, mutta toistaiseksi muut toimivat.</w:t>
      </w:r>
    </w:p>
    <w:p>
      <w:r>
        <w:rPr>
          <w:b/>
        </w:rPr>
        <w:t xml:space="preserve">Esimerkki 8.4786</w:t>
      </w:r>
    </w:p>
    <w:p>
      <w:r>
        <w:t xml:space="preserve">Rakastan niitä. Mutta olen pettynyt, koska niitä ei ollut kovin monta ja ne eivät ole tarpeeksi pitkiä hiuksilleni. Toivoin saavani enemmän kuin mitä sain.</w:t>
      </w:r>
    </w:p>
    <w:p>
      <w:r>
        <w:rPr>
          <w:b/>
        </w:rPr>
        <w:t xml:space="preserve">Tulos</w:t>
      </w:r>
    </w:p>
    <w:p>
      <w:r>
        <w:t xml:space="preserve">Hyvä laatu, liian lyhyt, ei paljon yksittäisiä paloja :(</w:t>
      </w:r>
    </w:p>
    <w:p>
      <w:r>
        <w:rPr>
          <w:b/>
        </w:rPr>
        <w:t xml:space="preserve">Esimerkki 8.4787</w:t>
      </w:r>
    </w:p>
    <w:p>
      <w:r>
        <w:t xml:space="preserve">Kun sain sen, tein pistokkeet päihin, koukutin kaiken ja olin innoissani, sitten käynnistin sen, eikä mitään. Sekoitin kaiken ja lopulta laitoin vain minun hotend johto ja minun vanha termistori johto uuden lohkon kytketty kaikki takaisin ja se toimi kuin viehätys. Mutta rahaa tuhlasin tähän voisin laittaa kohti minun E3D Lite että olen saada $ 41 dollaria amazonissa.</w:t>
      </w:r>
    </w:p>
    <w:p>
      <w:r>
        <w:rPr>
          <w:b/>
        </w:rPr>
        <w:t xml:space="preserve">Tulos</w:t>
      </w:r>
    </w:p>
    <w:p>
      <w:r>
        <w:t xml:space="preserve">Olen sekaisin kaiken kanssa ja lopulta laitoin vain minun hotend johto ja minun vanha termistori johto uuden lohkon kytketty se kaikki takaisin i</w:t>
      </w:r>
    </w:p>
    <w:p>
      <w:r>
        <w:rPr>
          <w:b/>
        </w:rPr>
        <w:t xml:space="preserve">Esimerkki 8.4788</w:t>
      </w:r>
    </w:p>
    <w:p>
      <w:r>
        <w:t xml:space="preserve">Tämä on erittäin mukavan näköinen holsteri, mutta sitä ei ole tehty päivittäiseen aktiiviseen käyttöön. Vyön ulkonäkö repesi muutama kuukausi oston jälkeen.</w:t>
      </w:r>
    </w:p>
    <w:p>
      <w:r>
        <w:rPr>
          <w:b/>
        </w:rPr>
        <w:t xml:space="preserve">Tulos</w:t>
      </w:r>
    </w:p>
    <w:p>
      <w:r>
        <w:t xml:space="preserve">Tämä on erittäin mukavan näköinen holsteri, mutta sitä ei ole tehty päivittäiseen aktiiviseen ...</w:t>
      </w:r>
    </w:p>
    <w:p>
      <w:r>
        <w:rPr>
          <w:b/>
        </w:rPr>
        <w:t xml:space="preserve">Esimerkki 8.4789</w:t>
      </w:r>
    </w:p>
    <w:p>
      <w:r>
        <w:t xml:space="preserve">Luin muita arvosteluja, joissa sanottiin, että nämä pussit olivat kevyitä ja repesivät helposti, mutta en ollut kovin huolissani, koska ne menivät kylpyhuoneen pieneen roskakoriin, johon heitetään vain meikkipyyhkeitä ja Kleenexiä... joten niiden ei tarvinnut olla erittäin vahvoja. Mutta nämä pussit on tehty oudosta muovista, ei tavallisesta roskapussimateriaalista. Eivät edes yhtä tukevia kuin ostoskassit, minkä takia hankin nämä, jotta en käyttäisi ostoskassia roskapussina.</w:t>
      </w:r>
    </w:p>
    <w:p>
      <w:r>
        <w:rPr>
          <w:b/>
        </w:rPr>
        <w:t xml:space="preserve">Tulos</w:t>
      </w:r>
    </w:p>
    <w:p>
      <w:r>
        <w:t xml:space="preserve">Outo muovimateriaali, heikko ja repeää helposti.</w:t>
      </w:r>
    </w:p>
    <w:p>
      <w:r>
        <w:rPr>
          <w:b/>
        </w:rPr>
        <w:t xml:space="preserve">Esimerkki 8.4790</w:t>
      </w:r>
    </w:p>
    <w:p>
      <w:r>
        <w:t xml:space="preserve">Saimme kaikki kappaleet. Kuitenkin yksi akseli sarjasta, jota ei ollut koneistettu lentoa varten. Joten periaatteessa sain vain 3 sarjaa 4:n sijasta.</w:t>
      </w:r>
    </w:p>
    <w:p>
      <w:r>
        <w:rPr>
          <w:b/>
        </w:rPr>
        <w:t xml:space="preserve">Tulos</w:t>
      </w:r>
    </w:p>
    <w:p>
      <w:r>
        <w:t xml:space="preserve">Saimme kaikki kappaleet. Yksi akseli oli kuitenkin irti ...</w:t>
      </w:r>
    </w:p>
    <w:p>
      <w:r>
        <w:rPr>
          <w:b/>
        </w:rPr>
        <w:t xml:space="preserve">Esimerkki 8.4791</w:t>
      </w:r>
    </w:p>
    <w:p>
      <w:r>
        <w:t xml:space="preserve">Minusta se oli hieman liian kookas ja jäykkä. Luulen, että jos olisin tilannut pienemmän koon, se olisi toiminut minulle paremmin.</w:t>
      </w:r>
    </w:p>
    <w:p>
      <w:r>
        <w:rPr>
          <w:b/>
        </w:rPr>
        <w:t xml:space="preserve">Tulos</w:t>
      </w:r>
    </w:p>
    <w:p>
      <w:r>
        <w:t xml:space="preserve">Luulen, että jos olisin tilannut pienemmän koon, se olisi toiminut minulle paremmin.</w:t>
      </w:r>
    </w:p>
    <w:p>
      <w:r>
        <w:rPr>
          <w:b/>
        </w:rPr>
        <w:t xml:space="preserve">Esimerkki 8.4792</w:t>
      </w:r>
    </w:p>
    <w:p>
      <w:r>
        <w:t xml:space="preserve">Rakastin kaikkea tässä repussa niiden kolmen kuukauden aikana, jotka minulla on ollut se. Mutta valitettavasti kolmantena kuukautena vetoketjut lakkasivat sulkemasta laukkua kunnolla riippumatta siitä, millä tavalla yritin vetoketjua vetää.</w:t>
      </w:r>
    </w:p>
    <w:p>
      <w:r>
        <w:rPr>
          <w:b/>
        </w:rPr>
        <w:t xml:space="preserve">Tulos</w:t>
      </w:r>
    </w:p>
    <w:p>
      <w:r>
        <w:t xml:space="preserve">Oli noin kolme kuukautta ennen kuin vetoketjut lakkasivat toimimasta.</w:t>
      </w:r>
    </w:p>
    <w:p>
      <w:r>
        <w:rPr>
          <w:b/>
        </w:rPr>
        <w:t xml:space="preserve">Esimerkki 8.4793</w:t>
      </w:r>
    </w:p>
    <w:p>
      <w:r>
        <w:t xml:space="preserve">Yläkansi ei vastannut pohjakantta, mikä aiheutti sen suuren liigan ja ei toimi</w:t>
      </w:r>
    </w:p>
    <w:p>
      <w:r>
        <w:rPr>
          <w:b/>
        </w:rPr>
        <w:t xml:space="preserve">Tulos</w:t>
      </w:r>
    </w:p>
    <w:p>
      <w:r>
        <w:t xml:space="preserve">Kun tilaat tätä tuotetta tai alareunassa ja yläreunassa ja varmista, että ne vastaavat toisiaan.</w:t>
      </w:r>
    </w:p>
    <w:p>
      <w:r>
        <w:rPr>
          <w:b/>
        </w:rPr>
        <w:t xml:space="preserve">Esimerkki 8.4794</w:t>
      </w:r>
    </w:p>
    <w:p>
      <w:r>
        <w:t xml:space="preserve">Tämä on ollut minulla noin viikon ja pidin siitä todella paljon. Sitten eräänä päivänä, kun vedin avaimeni ulos, ruuvi jotenkin irtosi ja avaimeni lensivät parkkipaikalla ja kotiavaimeni putosi viemäriin. Jos ne pysyisivät kasassa tämä olisi hieno, mutta en voi suositella sitä muille.</w:t>
      </w:r>
    </w:p>
    <w:p>
      <w:r>
        <w:rPr>
          <w:b/>
        </w:rPr>
        <w:t xml:space="preserve">Tulos</w:t>
      </w:r>
    </w:p>
    <w:p>
      <w:r>
        <w:t xml:space="preserve">Oli hieno, kunnes se hajosi ja menetin avaimia.</w:t>
      </w:r>
    </w:p>
    <w:p>
      <w:r>
        <w:rPr>
          <w:b/>
        </w:rPr>
        <w:t xml:space="preserve">Esimerkki 8.4795</w:t>
      </w:r>
    </w:p>
    <w:p>
      <w:r>
        <w:t xml:space="preserve">Tämä tyyny oli tavallaan kauhea, käytin sitä kerran äskettäisellä reppureissulla ja olin erittäin ärsyyntynyt, kun se tyhjeni useita kertoja yön aikana.</w:t>
      </w:r>
    </w:p>
    <w:p>
      <w:r>
        <w:rPr>
          <w:b/>
        </w:rPr>
        <w:t xml:space="preserve">Tulos</w:t>
      </w:r>
    </w:p>
    <w:p>
      <w:r>
        <w:t xml:space="preserve">Tämä tyyny oli tavallaan kauhea, käytin sitä kerran äskettäisellä reppureissulla ...</w:t>
      </w:r>
    </w:p>
    <w:p>
      <w:r>
        <w:rPr>
          <w:b/>
        </w:rPr>
        <w:t xml:space="preserve">Esimerkki 8.4796</w:t>
      </w:r>
    </w:p>
    <w:p>
      <w:r>
        <w:t xml:space="preserve">Paksu vaahtomuovipehmuste ei kestä juuri mitään käyttöä, molemmissa vaahtomuovipehmusteissa on repeämiä, olen käyttänyt kajakkiani 4 kertaa 2 kuukauden aikana. Lähettäkää minulle laadukkaampi korvaava pehmuste.</w:t>
      </w:r>
    </w:p>
    <w:p>
      <w:r>
        <w:rPr>
          <w:b/>
        </w:rPr>
        <w:t xml:space="preserve">Tulos</w:t>
      </w:r>
    </w:p>
    <w:p>
      <w:r>
        <w:t xml:space="preserve">Paksu vaahtomuovipehmuste ei kestä juuri ja juuri ....</w:t>
      </w:r>
    </w:p>
    <w:p>
      <w:r>
        <w:rPr>
          <w:b/>
        </w:rPr>
        <w:t xml:space="preserve">Esimerkki 8.4797</w:t>
      </w:r>
    </w:p>
    <w:p>
      <w:r>
        <w:t xml:space="preserve">Erittäin epämukavaa...</w:t>
      </w:r>
    </w:p>
    <w:p>
      <w:r>
        <w:rPr>
          <w:b/>
        </w:rPr>
        <w:t xml:space="preserve">Tulos</w:t>
      </w:r>
    </w:p>
    <w:p>
      <w:r>
        <w:t xml:space="preserve">Tunne jokainen kivi, jonka päällä kävelet... erittäin epämukavaa.</w:t>
      </w:r>
    </w:p>
    <w:p>
      <w:r>
        <w:rPr>
          <w:b/>
        </w:rPr>
        <w:t xml:space="preserve">Esimerkki 8.4798</w:t>
      </w:r>
    </w:p>
    <w:p>
      <w:r>
        <w:t xml:space="preserve">Päivitys....ostin kaksi. Molemmat kuolivat kuukaudessa kuulosti hyvältä sitten.....junk Tämä on vuoden paras ostos! Se on yksinkertainen pieni putki-ennakkovahvistin, mutta vau tämä vehje avaa äänimaailmaa ja lämmittää sitä hyvillä kuulokkeilla. Se on vain yksinkertaisesti hauska. En putkirullaa sitä tai muokannut sitä , koska se kuulostaa hyvältä sellaisenaan.... hintaansa nähden. Pidä hauskaa.</w:t>
      </w:r>
    </w:p>
    <w:p>
      <w:r>
        <w:rPr>
          <w:b/>
        </w:rPr>
        <w:t xml:space="preserve">Tulos</w:t>
      </w:r>
    </w:p>
    <w:p>
      <w:r>
        <w:t xml:space="preserve">Lue päivitys..Suosikkini, jonka ostin tänä vuonna....</w:t>
      </w:r>
    </w:p>
    <w:p>
      <w:r>
        <w:rPr>
          <w:b/>
        </w:rPr>
        <w:t xml:space="preserve">Esimerkki 8.4799</w:t>
      </w:r>
    </w:p>
    <w:p>
      <w:r>
        <w:t xml:space="preserve">Olen käyttänyt munakeitintä vain 3 kertaa, eikä ajastimen summeri enää toimi. Munista tulee hyviä, mutta on suuri pettymys, että ajastin on rikki. Voiko sen korjata jotenkin?</w:t>
      </w:r>
    </w:p>
    <w:p>
      <w:r>
        <w:rPr>
          <w:b/>
        </w:rPr>
        <w:t xml:space="preserve">Tulos</w:t>
      </w:r>
    </w:p>
    <w:p>
      <w:r>
        <w:t xml:space="preserve">Liesi toimii hienosti...summeri ajastin rikki vain 3 käyttökerran jälkeen.</w:t>
      </w:r>
    </w:p>
    <w:p>
      <w:r>
        <w:rPr>
          <w:b/>
        </w:rPr>
        <w:t xml:space="preserve">Esimerkki 8.4800</w:t>
      </w:r>
    </w:p>
    <w:p>
      <w:r>
        <w:t xml:space="preserve">Älä osta tätä kesäaikaan, vaikka asuisit viileämmällä alueella, koska se toimitetaan Atlantan Walmartista. Ja se on toinen asia, jos olisin halunnut ostaa Walmartista, olisin tilannut Walmartista. Mikä siinä on vikana? Onko tämä yritys vain joku lapsi.</w:t>
      </w:r>
    </w:p>
    <w:p>
      <w:r>
        <w:rPr>
          <w:b/>
        </w:rPr>
        <w:t xml:space="preserve">Tulos</w:t>
      </w:r>
    </w:p>
    <w:p>
      <w:r>
        <w:t xml:space="preserve">Suklaa sulaa odotettua alhaisemmassa lämpötilassa</w:t>
      </w:r>
    </w:p>
    <w:p>
      <w:r>
        <w:rPr>
          <w:b/>
        </w:rPr>
        <w:t xml:space="preserve">Esimerkki 8.4801</w:t>
      </w:r>
    </w:p>
    <w:p>
      <w:r>
        <w:t xml:space="preserve">Yhdessä niistä oli reikä :(</w:t>
      </w:r>
    </w:p>
    <w:p>
      <w:r>
        <w:rPr>
          <w:b/>
        </w:rPr>
        <w:t xml:space="preserve">Tulos</w:t>
      </w:r>
    </w:p>
    <w:p>
      <w:r>
        <w:t xml:space="preserve">Tarkista tuote reikien varalta heti, kun saat sen!</w:t>
      </w:r>
    </w:p>
    <w:p>
      <w:r>
        <w:rPr>
          <w:b/>
        </w:rPr>
        <w:t xml:space="preserve">Esimerkki 8.4802</w:t>
      </w:r>
    </w:p>
    <w:p>
      <w:r>
        <w:t xml:space="preserve">Sukkia oli samassa pakkauksessa kaikkia eri kokoja. Erittäin vaikea sovittaa pituuksia yhteen. Minulle jäi lopulta kaksi yli, jotka olivat kaksi eri kokoa. En ostaisi näitä enää koskaan enkä suosittele. Halpaa paskaa Kiinasta.</w:t>
      </w:r>
    </w:p>
    <w:p>
      <w:r>
        <w:rPr>
          <w:b/>
        </w:rPr>
        <w:t xml:space="preserve">Tulos</w:t>
      </w:r>
    </w:p>
    <w:p>
      <w:r>
        <w:t xml:space="preserve">Sukkia oli samassa pakkauksessa kaikkia eri kokoja. Erittäin vaikea sovittaa pituuksia yhteen. Minulle jäi lopulta kaksi yli, jotka me</w:t>
      </w:r>
    </w:p>
    <w:p>
      <w:r>
        <w:rPr>
          <w:b/>
        </w:rPr>
        <w:t xml:space="preserve">Esimerkki 8.4803</w:t>
      </w:r>
    </w:p>
    <w:p>
      <w:r>
        <w:t xml:space="preserve">Hintaan nähden minimaalinen. Ei selvinnyt talvesta, mutta kai sitä saa, mistä maksaa.</w:t>
      </w:r>
    </w:p>
    <w:p>
      <w:r>
        <w:rPr>
          <w:b/>
        </w:rPr>
        <w:t xml:space="preserve">Tulos</w:t>
      </w:r>
    </w:p>
    <w:p>
      <w:r>
        <w:t xml:space="preserve">Hintaan nähden minimaalinen. Ei selvinnyt meidän ...</w:t>
      </w:r>
    </w:p>
    <w:p>
      <w:r>
        <w:rPr>
          <w:b/>
        </w:rPr>
        <w:t xml:space="preserve">Esimerkki 8.4804</w:t>
      </w:r>
    </w:p>
    <w:p>
      <w:r>
        <w:t xml:space="preserve">Tilasin X-Large-koon, koska muiden kommenttien lukemisen perusteella se näyttää siltä, että se sopisi minun kokooni. Käytän rintaliivejä koossa 38DD, ja yläosa on liian pieni. Painan myös 195lbs ja alaosat ovat hieman löysät. Mukana tulevalla kokotaulukolla ei ole mitään tekemistä ostamani vaatekappaleen koon kanssa.</w:t>
      </w:r>
    </w:p>
    <w:p>
      <w:r>
        <w:rPr>
          <w:b/>
        </w:rPr>
        <w:t xml:space="preserve">Tulos</w:t>
      </w:r>
    </w:p>
    <w:p>
      <w:r>
        <w:t xml:space="preserve">... koska muiden kommenttien perusteella näyttää siltä, että se sopisi minun kokooni.</w:t>
      </w:r>
    </w:p>
    <w:p>
      <w:r>
        <w:rPr>
          <w:b/>
        </w:rPr>
        <w:t xml:space="preserve">Esimerkki 8.4805</w:t>
      </w:r>
    </w:p>
    <w:p>
      <w:r>
        <w:t xml:space="preserve">He laittoivat liikaa suolaa purkkeihin. Haluaisin ostaa sitä edelleen. Jos he vain alentaisivat suolapitoisuutta</w:t>
      </w:r>
    </w:p>
    <w:p>
      <w:r>
        <w:rPr>
          <w:b/>
        </w:rPr>
        <w:t xml:space="preserve">Tulos</w:t>
      </w:r>
    </w:p>
    <w:p>
      <w:r>
        <w:t xml:space="preserve">Laittakaa maapähkinävoihin hieman vähemmän suolaa.</w:t>
      </w:r>
    </w:p>
    <w:p>
      <w:r>
        <w:rPr>
          <w:b/>
        </w:rPr>
        <w:t xml:space="preserve">Esimerkki 8.4806</w:t>
      </w:r>
    </w:p>
    <w:p>
      <w:r>
        <w:t xml:space="preserve">Joten otan yhden ulos ja leikkaan sen ja laitan sen järjestelmään, kuvittele yllätykseni, kun pääsen pakettiin ja vedän loput niistä kaikki 3 niistä ovat naarmujen peitossa koko matkan putkia pitkin. Epäilen huonoa pakkausta, joten nyt olen jumissa en voi viimeistellä järjestelmääni mahtavaa....</w:t>
      </w:r>
    </w:p>
    <w:p>
      <w:r>
        <w:rPr>
          <w:b/>
        </w:rPr>
        <w:t xml:space="preserve">Tulos</w:t>
      </w:r>
    </w:p>
    <w:p>
      <w:r>
        <w:t xml:space="preserve">3of 4 putket on naarmuja joka tuuman putken</w:t>
      </w:r>
    </w:p>
    <w:p>
      <w:r>
        <w:rPr>
          <w:b/>
        </w:rPr>
        <w:t xml:space="preserve">Esimerkki 8.4807</w:t>
      </w:r>
    </w:p>
    <w:p>
      <w:r>
        <w:t xml:space="preserve">Aivan liian suuri, nämä ovat hyvin suuria! Voin sanoa, että rakastaisin näitä, mutta ne ovat aivan liian suuria, jotta niitä voisi käyttää putoamatta. Pettynyt. Ostin toisen parin 90 asteen housuja ja arvostelijoiden kokokuvauksen perusteella minun pitäisi käyttää keskikokoa, mutta nekin ovat liian suuret. Olen 170 cm 130, mutta minun täytyy olla laiha tai jotain, koska nämä sopivat minulle kuin suuri. Olen ottanut yhteyttä myyjään ja toistaiseksi ei vastausta, joten olen pettynyt asiakaspalveluun. Olen aloittanut palautusprosessin.</w:t>
      </w:r>
    </w:p>
    <w:p>
      <w:r>
        <w:rPr>
          <w:b/>
        </w:rPr>
        <w:t xml:space="preserve">Tulos</w:t>
      </w:r>
    </w:p>
    <w:p>
      <w:r>
        <w:t xml:space="preserve">Ne ovat hyvin suuret, joten muista pienentää kokoa, jos olet laiha.</w:t>
      </w:r>
    </w:p>
    <w:p>
      <w:r>
        <w:rPr>
          <w:b/>
        </w:rPr>
        <w:t xml:space="preserve">Esimerkki 8.4808</w:t>
      </w:r>
    </w:p>
    <w:p>
      <w:r>
        <w:t xml:space="preserve">Laatikko ei sulkeudu kokonaan, koska laatikon etuosa osuu jalustan yläosaan. En suosittele tämän tuotteen ostamista tämän suunnitteluvirheen vuoksi.</w:t>
      </w:r>
    </w:p>
    <w:p>
      <w:r>
        <w:rPr>
          <w:b/>
        </w:rPr>
        <w:t xml:space="preserve">Tulos</w:t>
      </w:r>
    </w:p>
    <w:p>
      <w:r>
        <w:t xml:space="preserve">En suosittele tämän tuotteen ostamista, koska 0f tämä suunnitteluvirhe</w:t>
      </w:r>
    </w:p>
    <w:p>
      <w:r>
        <w:rPr>
          <w:b/>
        </w:rPr>
        <w:t xml:space="preserve">Esimerkki 8.4809</w:t>
      </w:r>
    </w:p>
    <w:p>
      <w:r>
        <w:t xml:space="preserve">Noudatin mitoitusohjeita, mutta nämä sukat ovat liian tiukat ja vetävät varpaat sisään.</w:t>
      </w:r>
    </w:p>
    <w:p>
      <w:r>
        <w:rPr>
          <w:b/>
        </w:rPr>
        <w:t xml:space="preserve">Tulos</w:t>
      </w:r>
    </w:p>
    <w:p>
      <w:r>
        <w:t xml:space="preserve">Noudatin mitoitusohjeita, mutta nämä sukat ovat liian tiukat.</w:t>
      </w:r>
    </w:p>
    <w:p>
      <w:r>
        <w:rPr>
          <w:b/>
        </w:rPr>
        <w:t xml:space="preserve">Esimerkki 8.4810</w:t>
      </w:r>
    </w:p>
    <w:p>
      <w:r>
        <w:t xml:space="preserve">Pidän näytönsuojasta, mutta minulla on ongelmia näytön keskellä olevan viivan kanssa, joka näyttää siltä, että rasva on suojan alla, jolloin se voi liikkua eikä se kiinnity kunnolla,</w:t>
      </w:r>
    </w:p>
    <w:p>
      <w:r>
        <w:rPr>
          <w:b/>
        </w:rPr>
        <w:t xml:space="preserve">Tulos</w:t>
      </w:r>
    </w:p>
    <w:p>
      <w:r>
        <w:t xml:space="preserve">Karvoja pitkin reunoja näytön suojan ja liikkuu ympäriinsä</w:t>
      </w:r>
    </w:p>
    <w:p>
      <w:r>
        <w:rPr>
          <w:b/>
        </w:rPr>
        <w:t xml:space="preserve">Esimerkki 8.4811</w:t>
      </w:r>
    </w:p>
    <w:p>
      <w:r>
        <w:t xml:space="preserve">Kotelo on hyvin suojaava, mikä on hienoa, mutta kotelon painikkeet eivät koskaan olleet linjassa puhelimeni kanssa, joten vaikka se tarjosi hyvän suojan, en voinut käyttää puhelinta.</w:t>
      </w:r>
    </w:p>
    <w:p>
      <w:r>
        <w:rPr>
          <w:b/>
        </w:rPr>
        <w:t xml:space="preserve">Tulos</w:t>
      </w:r>
    </w:p>
    <w:p>
      <w:r>
        <w:t xml:space="preserve">Ei ole linjassa puhelimen painikkeiden kanssa. Esim. äänenvoimakkuus, sammutuspainike jne.</w:t>
      </w:r>
    </w:p>
    <w:p>
      <w:r>
        <w:rPr>
          <w:b/>
        </w:rPr>
        <w:t xml:space="preserve">Esimerkki 8.4812</w:t>
      </w:r>
    </w:p>
    <w:p>
      <w:r>
        <w:t xml:space="preserve">Varmista, että valoa on hyvin vähän ja että kukaan ei ole lähellä. Hyvin paksu ja väärennetyn näköinen. Halusin jotain peittävää, mutta hieman luonnollisen näköistä.</w:t>
      </w:r>
    </w:p>
    <w:p>
      <w:r>
        <w:rPr>
          <w:b/>
        </w:rPr>
        <w:t xml:space="preserve">Tulos</w:t>
      </w:r>
    </w:p>
    <w:p>
      <w:r>
        <w:t xml:space="preserve">Näyttää hyvältä, jos et katso läheltä etkä kirkkaassa valossa.</w:t>
      </w:r>
    </w:p>
    <w:p>
      <w:r>
        <w:rPr>
          <w:b/>
        </w:rPr>
        <w:t xml:space="preserve">Esimerkki 8.4813</w:t>
      </w:r>
    </w:p>
    <w:p>
      <w:r>
        <w:t xml:space="preserve">Käytin näitä ripustamaan jouluvaloja, mutta ne putosivat jatkuvasti seinältä. Yritin toista kertaa uusilla liimanauhoilla ja koukuilla ja sama tulos. Saattaa olla liikaa painoa, mutta....ne ovat valoja. Eivät ole niin painavia.</w:t>
      </w:r>
    </w:p>
    <w:p>
      <w:r>
        <w:rPr>
          <w:b/>
        </w:rPr>
        <w:t xml:space="preserve">Tulos</w:t>
      </w:r>
    </w:p>
    <w:p>
      <w:r>
        <w:t xml:space="preserve">Käytin näitä ripustamaan jouluvaloja ...</w:t>
      </w:r>
    </w:p>
    <w:p>
      <w:r>
        <w:rPr>
          <w:b/>
        </w:rPr>
        <w:t xml:space="preserve">Esimerkki 8.4814</w:t>
      </w:r>
    </w:p>
    <w:p>
      <w:r>
        <w:t xml:space="preserve">Ostin tuotteen "uutena", mutta kun sain sen, laatikko oli repeytynyt ja periaatteessa tuhoutunut. Ei ole hyvä näky niille, jotka keräävät näitä ja säilyttävät niitä alkuperäisissä laatikoissaan.</w:t>
      </w:r>
    </w:p>
    <w:p>
      <w:r>
        <w:rPr>
          <w:b/>
        </w:rPr>
        <w:t xml:space="preserve">Tulos</w:t>
      </w:r>
    </w:p>
    <w:p>
      <w:r>
        <w:t xml:space="preserve">Ei ole hyvä näky niille, jotka keräävät näitä ja pitävät niitä ...</w:t>
      </w:r>
    </w:p>
    <w:p>
      <w:r>
        <w:rPr>
          <w:b/>
        </w:rPr>
        <w:t xml:space="preserve">Esimerkki 8.4815</w:t>
      </w:r>
    </w:p>
    <w:p>
      <w:r>
        <w:t xml:space="preserve">mitoitus oli väärä, menin kauppaan katsomaan, kuinka huono ne olivat, kun olin 6 gauge, ja he kertoivat minulle, että jokainen yksittäinen oli poissa millimetrin satunnaisella tavalla.</w:t>
      </w:r>
    </w:p>
    <w:p>
      <w:r>
        <w:rPr>
          <w:b/>
        </w:rPr>
        <w:t xml:space="preserve">Tulos</w:t>
      </w:r>
    </w:p>
    <w:p>
      <w:r>
        <w:t xml:space="preserve">Kävin liikkeessä katsomassa, kuinka huonoja ne olivat, kun olin 6 gauge ja ....</w:t>
      </w:r>
    </w:p>
    <w:p>
      <w:r>
        <w:rPr>
          <w:b/>
        </w:rPr>
        <w:t xml:space="preserve">Esimerkki 8.4816</w:t>
      </w:r>
    </w:p>
    <w:p>
      <w:r>
        <w:t xml:space="preserve">Uskoin, mitä siinä sanottiin vuotamattomuudesta, ja taisin olla naiivi. Se ei ole. Jos tiedät, että menossa sisään, olen varma, että olet vaikuttunut metallin paksuudesta ja sen yleisestä suunnittelusta. Mutta se vuotaa. Ostin Nordicin kiinteän pannun noin kaksinkertaisella hinnalla, mutta halusin juuri sen.</w:t>
      </w:r>
    </w:p>
    <w:p>
      <w:r>
        <w:rPr>
          <w:b/>
        </w:rPr>
        <w:t xml:space="preserve">Tulos</w:t>
      </w:r>
    </w:p>
    <w:p>
      <w:r>
        <w:t xml:space="preserve">Uskoin, mitä siinä sanottiin vuotamattomuudesta ja ...</w:t>
      </w:r>
    </w:p>
    <w:p>
      <w:r>
        <w:rPr>
          <w:b/>
        </w:rPr>
        <w:t xml:space="preserve">Esimerkki 8.4817</w:t>
      </w:r>
    </w:p>
    <w:p>
      <w:r>
        <w:t xml:space="preserve">Olin tyytyväinen ostokseeni, mutta olin järkyttynyt, kun löysin pakettini keskeltä pihaani portin sijaan. Näytti siltä, että se oli heitetty pois.</w:t>
      </w:r>
    </w:p>
    <w:p>
      <w:r>
        <w:rPr>
          <w:b/>
        </w:rPr>
        <w:t xml:space="preserve">Tulos</w:t>
      </w:r>
    </w:p>
    <w:p>
      <w:r>
        <w:t xml:space="preserve">Olin tyytyväinen ostokseeni, mutta olin järkyttynyt, kun huomasin ....</w:t>
      </w:r>
    </w:p>
    <w:p>
      <w:r>
        <w:rPr>
          <w:b/>
        </w:rPr>
        <w:t xml:space="preserve">Esimerkki 8.4818</w:t>
      </w:r>
    </w:p>
    <w:p>
      <w:r>
        <w:t xml:space="preserve">Olisi ollut hieno, paitsi että yksi pääntukien yli menevistä kahvoista hajosi, eikä sitä voitu korjata.</w:t>
      </w:r>
    </w:p>
    <w:p>
      <w:r>
        <w:rPr>
          <w:b/>
        </w:rPr>
        <w:t xml:space="preserve">Tulos</w:t>
      </w:r>
    </w:p>
    <w:p>
      <w:r>
        <w:t xml:space="preserve">Olisi ollut hieno, paitsi että yksi kahvoista, joka menee yli ....</w:t>
      </w:r>
    </w:p>
    <w:p>
      <w:r>
        <w:rPr>
          <w:b/>
        </w:rPr>
        <w:t xml:space="preserve">Esimerkki 8.4819</w:t>
      </w:r>
    </w:p>
    <w:p>
      <w:r>
        <w:t xml:space="preserve">Mielestäni nämä ovat viileitä keskiverto kuntosalilla kävijälle, mutta jos harjoittelet mielekästä tarkoitusta varten, he lopulta repivät lopulta hajalleen.</w:t>
      </w:r>
    </w:p>
    <w:p>
      <w:r>
        <w:rPr>
          <w:b/>
        </w:rPr>
        <w:t xml:space="preserve">Tulos</w:t>
      </w:r>
    </w:p>
    <w:p>
      <w:r>
        <w:t xml:space="preserve">Mielestäni nämä ovat siistejä tavalliselle kuntosalilla kävijälle, mutta jos harjoittelet ....</w:t>
      </w:r>
    </w:p>
    <w:p>
      <w:r>
        <w:rPr>
          <w:b/>
        </w:rPr>
        <w:t xml:space="preserve">Esimerkki 8.4820</w:t>
      </w:r>
    </w:p>
    <w:p>
      <w:r>
        <w:t xml:space="preserve">Hämmästyttävän kirkas! Valaisevat alueen päivänvalon kirkkaudella. Kun olet kolmen metrin päässä liiketunnistimesta. Minun oli kytkettävä vanha liike- / päivänvaloilmaisimeni piiriin. Huomasin, että saat sen, mistä maksat! Erittäin kirkas valo, erittäin huono liiketunnistin. Ei suosittelisi erityisesti, jos haluat käyttää sitä turvavalaistukseen</w:t>
      </w:r>
    </w:p>
    <w:p>
      <w:r>
        <w:rPr>
          <w:b/>
        </w:rPr>
        <w:t xml:space="preserve">Tulos</w:t>
      </w:r>
    </w:p>
    <w:p>
      <w:r>
        <w:t xml:space="preserve">Liiketunnistus on erittäin huono! Mutta se on erittäin kirkas</w:t>
      </w:r>
    </w:p>
    <w:p>
      <w:r>
        <w:rPr>
          <w:b/>
        </w:rPr>
        <w:t xml:space="preserve">Esimerkki 8.4821</w:t>
      </w:r>
    </w:p>
    <w:p>
      <w:r>
        <w:t xml:space="preserve">Kenkä on kaunis, mutta se olisi pitänyt ilmoittaa eurooppalaisissa kooissa. Tilasin kengän, jonka luulin olevan 9, mutta se olikin 38. Tiedän, mikä on eurooppalainen kokoni, ja jos se olisi mainittu oikein, olisin tiennyt, mitä tilata.</w:t>
      </w:r>
    </w:p>
    <w:p>
      <w:r>
        <w:rPr>
          <w:b/>
        </w:rPr>
        <w:t xml:space="preserve">Tulos</w:t>
      </w:r>
    </w:p>
    <w:p>
      <w:r>
        <w:t xml:space="preserve">Kenkä on nätti, mutta se olisi pitänyt listata eurooppalaisilla mitoilla.</w:t>
      </w:r>
    </w:p>
    <w:p>
      <w:r>
        <w:rPr>
          <w:b/>
        </w:rPr>
        <w:t xml:space="preserve">Esimerkki 8.4822</w:t>
      </w:r>
    </w:p>
    <w:p>
      <w:r>
        <w:t xml:space="preserve">Etsin miehen kokoista sarjaa jotain, joka voisi leikata kynsiäni vain lyhyen ajan kuluttua molemmat leikkurit tulivat hyvin heikoiksi ja epäonnistuivat tekemään työtä.</w:t>
      </w:r>
    </w:p>
    <w:p>
      <w:r>
        <w:rPr>
          <w:b/>
        </w:rPr>
        <w:t xml:space="preserve">Tulos</w:t>
      </w:r>
    </w:p>
    <w:p>
      <w:r>
        <w:t xml:space="preserve">Etsin miehen kokoista sarjaa, jotain, joka ...</w:t>
      </w:r>
    </w:p>
    <w:p>
      <w:r>
        <w:rPr>
          <w:b/>
        </w:rPr>
        <w:t xml:space="preserve">Esimerkki 8.4823</w:t>
      </w:r>
    </w:p>
    <w:p>
      <w:r>
        <w:t xml:space="preserve">3 lommoa. Yksi takana, se ei näy. Yksi alapuolella, se ei näy. Kolmas on kannessa, yläpuolella lähellä dee zee -merkkiä, ja se näkyy. Tiedän, että ostin amazonin varastosta hyvään hintaan. Mutta se olisi luultavasti pitänyt merkitä kohtuullisessa kunnossa. Eikä kuin uusi. Voin palauttaa sen, mutta sitten minun on ostettava uusi 60 dollaria enemmän. Toivon, että minulla olisi enemmän alennusta vahingoittuneesta tuotteesta, joten keskustelen palauttamisesta. Lommo istuu kappaleessa, jota ei voi vetää, koska se ei ulotu alapuolelta. Se on monikerroksinen kansi.</w:t>
      </w:r>
    </w:p>
    <w:p>
      <w:r>
        <w:rPr>
          <w:b/>
        </w:rPr>
        <w:t xml:space="preserve">Tulos</w:t>
      </w:r>
    </w:p>
    <w:p>
      <w:r>
        <w:t xml:space="preserve">Ohutta alumiinia. Työkalujen ja tai ruokatavaroiden perusvarastointi. Ei vaikuta raskaalta</w:t>
      </w:r>
    </w:p>
    <w:p>
      <w:r>
        <w:rPr>
          <w:b/>
        </w:rPr>
        <w:t xml:space="preserve">Esimerkki 8.4824</w:t>
      </w:r>
    </w:p>
    <w:p>
      <w:r>
        <w:t xml:space="preserve">Ei vastaanota tai lähetä hyvin</w:t>
      </w:r>
    </w:p>
    <w:p>
      <w:r>
        <w:rPr>
          <w:b/>
        </w:rPr>
        <w:t xml:space="preserve">Tulos</w:t>
      </w:r>
    </w:p>
    <w:p>
      <w:r>
        <w:t xml:space="preserve">Ei luotettava radio hätätilanteessa, antennit viritetty ja silti erittäin heikko signaali.</w:t>
      </w:r>
    </w:p>
    <w:p>
      <w:r>
        <w:rPr>
          <w:b/>
        </w:rPr>
        <w:t xml:space="preserve">Esimerkki 8.4825</w:t>
      </w:r>
    </w:p>
    <w:p>
      <w:r>
        <w:t xml:space="preserve">Sanotaan, että saat sen, mistä maksat. Karkea puoli on ehdottomasti hyvä terän korjaamiseen, mutta kuten joissakin muissa arvosteluissa, kivi tuli kohoavilla reunoilla, mikä tekee siitä mahdottoman käyttää sitä luotettavasti. Hienolla puolella ei kuitenkaan ollut aiemmin mainittua ongelmaa, mutta se on silti hieman liian karkea täydellisen terävän terän saamiseksi. Suosittelen käyttämään ylimääräistä rahaa ja hankkimaan laadukkaamman kiven yritykseltä, joka on ylpeämpi valmistamiensa tuotteiden laadusta.</w:t>
      </w:r>
    </w:p>
    <w:p>
      <w:r>
        <w:rPr>
          <w:b/>
        </w:rPr>
        <w:t xml:space="preserve">Tulos</w:t>
      </w:r>
    </w:p>
    <w:p>
      <w:r>
        <w:t xml:space="preserve">Käytä ylimääräistä rahaa ja hanki laadukkaampi kivi.</w:t>
      </w:r>
    </w:p>
    <w:p>
      <w:r>
        <w:rPr>
          <w:b/>
        </w:rPr>
        <w:t xml:space="preserve">Esimerkki 8.4826</w:t>
      </w:r>
    </w:p>
    <w:p>
      <w:r>
        <w:t xml:space="preserve">Rakennuksen laatu on heikko. Kuukauden sisällä kuulokkeiden omistamisesta sarana, jossa puhelimet kohtaavat nauhan, katkesi. Äänenlaatu ja Bluetoothin akun kesto ja kantama ovat kuitenkin loistavat.</w:t>
      </w:r>
    </w:p>
    <w:p>
      <w:r>
        <w:rPr>
          <w:b/>
        </w:rPr>
        <w:t xml:space="preserve">Tulos</w:t>
      </w:r>
    </w:p>
    <w:p>
      <w:r>
        <w:t xml:space="preserve">Äänenlaatu ja Bluetoothin akun kesto ja kantama ovat kuitenkin loistavat.</w:t>
      </w:r>
    </w:p>
    <w:p>
      <w:r>
        <w:rPr>
          <w:b/>
        </w:rPr>
        <w:t xml:space="preserve">Esimerkki 8.4827</w:t>
      </w:r>
    </w:p>
    <w:p>
      <w:r>
        <w:t xml:space="preserve">Noviisi lasi levysoitin ostajat olla tietoinen siitä, että vaikka se "sopii" päässä "speksit" näkökulmasta - pieni vekotin, että levy istuu päälle voi olla liian pitkä, leveä, on 3 tai 4 "piikkejä", jne. Minun syyni, että en ollut erityisen varovainen tarkastellessani asiaankuuluvia tietoja.</w:t>
      </w:r>
    </w:p>
    <w:p>
      <w:r>
        <w:rPr>
          <w:b/>
        </w:rPr>
        <w:t xml:space="preserve">Tulos</w:t>
      </w:r>
    </w:p>
    <w:p>
      <w:r>
        <w:t xml:space="preserve">Minun mokani, kun en ollut erityisen varovainen tarkastellessani asiaankuuluvia ...</w:t>
      </w:r>
    </w:p>
    <w:p>
      <w:r>
        <w:rPr>
          <w:b/>
        </w:rPr>
        <w:t xml:space="preserve">Esimerkki 8.4828</w:t>
      </w:r>
    </w:p>
    <w:p>
      <w:r>
        <w:t xml:space="preserve">Pidin tuotteesta, mutta se lopulta rikkoutui, kun minulla oli se vain 4 viikkoa, enkä vahingoittanut sitä, kun se tuli</w:t>
      </w:r>
    </w:p>
    <w:p>
      <w:r>
        <w:rPr>
          <w:b/>
        </w:rPr>
        <w:t xml:space="preserve">Tulos</w:t>
      </w:r>
    </w:p>
    <w:p>
      <w:r>
        <w:t xml:space="preserve">Pidin tuotteesta, mutta lopulta se hajosi, kun vain ....</w:t>
      </w:r>
    </w:p>
    <w:p>
      <w:r>
        <w:rPr>
          <w:b/>
        </w:rPr>
        <w:t xml:space="preserve">Esimerkki 8.4829</w:t>
      </w:r>
    </w:p>
    <w:p>
      <w:r>
        <w:t xml:space="preserve">Minulla on ristiriitainen tunne tästä tuotteesta. Alaosa on erittäin mukava ja sopii minulle täydellisesti, mutta yläosa on hieman outo rinnan alueella. En usko, että tätä on tehty ihmisille, joilla on rintakehä. Minusta tuntuu, että minun täytyy jatkuvasti vetää yläosaa alaspäin ja työntää rintojani ylöspäin.</w:t>
      </w:r>
    </w:p>
    <w:p>
      <w:r>
        <w:rPr>
          <w:b/>
        </w:rPr>
        <w:t xml:space="preserve">Tulos</w:t>
      </w:r>
    </w:p>
    <w:p>
      <w:r>
        <w:t xml:space="preserve">Alaosa on erittäin mukava ja sopii minulle täydellisesti, mutta yläosa on ....</w:t>
      </w:r>
    </w:p>
    <w:p>
      <w:r>
        <w:rPr>
          <w:b/>
        </w:rPr>
        <w:t xml:space="preserve">Esimerkki 8.4830</w:t>
      </w:r>
    </w:p>
    <w:p>
      <w:r>
        <w:t xml:space="preserve">Ostin kaksi näistä pojilleni. Pian 1 kuukauden kuluttua vasen korvanappi lakkasi toimimasta. Ostin myös itselleni sarjan, mutta pidin niitä melko epämukavina tai jouduin käyttämään niitä löysästi ja uhraamaan äänenlaadun. Tiukka istuvuus on välttämätöntä äänenlaadun kannalta korvanappien kanssa, ja minun täytyi työntää nämä niin kovaa, että ne kuulostivat kunnollisilta, eivätkä ne olleet mukavat. En ole käyttänyt niitä liikaa tämän vuoksi, mutta arvelisin, että vasen korvanappi lakkaisi toimimasta myös tässä sarjassa, jos käyttäisin niitä paljon.</w:t>
      </w:r>
    </w:p>
    <w:p>
      <w:r>
        <w:rPr>
          <w:b/>
        </w:rPr>
        <w:t xml:space="preserve">Tulos</w:t>
      </w:r>
    </w:p>
    <w:p>
      <w:r>
        <w:t xml:space="preserve">Vasen korvanappi lakkasi toimimasta 1 kuukauden kuluttua - Sama ongelma 2 parissa.</w:t>
      </w:r>
    </w:p>
    <w:p>
      <w:r>
        <w:rPr>
          <w:b/>
        </w:rPr>
        <w:t xml:space="preserve">Esimerkki 8.4831</w:t>
      </w:r>
    </w:p>
    <w:p>
      <w:r>
        <w:t xml:space="preserve">Ei ilmoittanut, että mittaukset olivat metrisiä eivätkä tuumia/jalkaa.</w:t>
      </w:r>
    </w:p>
    <w:p>
      <w:r>
        <w:rPr>
          <w:b/>
        </w:rPr>
        <w:t xml:space="preserve">Tulos</w:t>
      </w:r>
    </w:p>
    <w:p>
      <w:r>
        <w:t xml:space="preserve">Ei ilmoittanut, että mittaukset olivat metrisiä eivätkä tuumia/jalkaa.</w:t>
      </w:r>
    </w:p>
    <w:p>
      <w:r>
        <w:rPr>
          <w:b/>
        </w:rPr>
        <w:t xml:space="preserve">Esimerkki 8.4832</w:t>
      </w:r>
    </w:p>
    <w:p>
      <w:r>
        <w:t xml:space="preserve">Tässä kirjassa on monia eri kirjoittajia, joten varaudu lukuihin viittauksiin! Tuon herkkupalan lisäksi tämä kirja ei ole tarkoitettu monimodaalisen oppimisen ystäville, koska siinä on taipumus selittää kukkaisella tavalla kaikkia eri teoreetikkoja ja heidän malleihinsa liittyvää terminologiaa. Kirjassa ei näy taulukkoa, jossa eriteltäisiin yksinkertaisesti, mikä teoria on ja miten se eroaa toisistaan. Olisiko näitä toimittajia tappanut se, että he olisivat käyttäneet enemmän taulukoita???? Siksi on selattava sivuja tekstiä päästäkseen kunkin teorian sisältöön, ja silloinkin toteutus ja arviointi sekä hyödynnettävät resurssit ovat laihoja, jos niitä ylipäätään mainitaan. Koska kurssini on suunniteltu keskittymään teorian ymmärtämiseen JA soveltamiseen jokapäiväisessä hoitotyössä, tästä tekstistä puuttuu usein selitys, jotta tämä olisi helppoa. En aio lisätä tätä lähdekirjastooni näistä syistä. Se on kuitenkin mukava siinä mielessä, että siinä käsitellään monia teoreetikkoja yhdessä ainoassa oppikirjassa.</w:t>
      </w:r>
    </w:p>
    <w:p>
      <w:r>
        <w:rPr>
          <w:b/>
        </w:rPr>
        <w:t xml:space="preserve">Tulos</w:t>
      </w:r>
    </w:p>
    <w:p>
      <w:r>
        <w:t xml:space="preserve">Vuokrasin tämän maisterintutkintoa varten - Onneksi en ostanut sitä!</w:t>
      </w:r>
    </w:p>
    <w:p>
      <w:r>
        <w:rPr>
          <w:b/>
        </w:rPr>
        <w:t xml:space="preserve">Esimerkki 8.4833</w:t>
      </w:r>
    </w:p>
    <w:p>
      <w:r>
        <w:t xml:space="preserve">Vaikuttaa tukevalta rakenteelta ja laadulta, mutta kokeiltiin kahteen autoon, eikä sopinut kumpaankaan kojelautaan (2009 BMW X5 ja 2009 Nissan Murano).</w:t>
      </w:r>
    </w:p>
    <w:p>
      <w:r>
        <w:rPr>
          <w:b/>
        </w:rPr>
        <w:t xml:space="preserve">Tulos</w:t>
      </w:r>
    </w:p>
    <w:p>
      <w:r>
        <w:t xml:space="preserve">Hyvälaatuista muovia, joka ei täytä tarkoitustaan elämässä.</w:t>
      </w:r>
    </w:p>
    <w:p>
      <w:r>
        <w:rPr>
          <w:b/>
        </w:rPr>
        <w:t xml:space="preserve">Esimerkki 8.4834</w:t>
      </w:r>
    </w:p>
    <w:p>
      <w:r>
        <w:t xml:space="preserve">En usko, että tuotteessa on tarpeeksi uria, jotta kengät eivät liukastuisi pois, varsinkaan korkokengät.</w:t>
      </w:r>
    </w:p>
    <w:p>
      <w:r>
        <w:rPr>
          <w:b/>
        </w:rPr>
        <w:t xml:space="preserve">Tulos</w:t>
      </w:r>
    </w:p>
    <w:p>
      <w:r>
        <w:t xml:space="preserve">En usko, että tuotteessa on tarpeeksi uria ...</w:t>
      </w:r>
    </w:p>
    <w:p>
      <w:r>
        <w:rPr>
          <w:b/>
        </w:rPr>
        <w:t xml:space="preserve">Esimerkki 8.4835</w:t>
      </w:r>
    </w:p>
    <w:p>
      <w:r>
        <w:t xml:space="preserve">Kunnollinen jarrusatulan koko, tuntuma, näyttö, ominaisuudet ja hinta ovat kaikki hyviä. MUTTA 2 tuuman osassa on 10 thou:n häiriö (asteikon ulkopuolella). Myös (toistaiseksi yhden kerran) normaalin käytön aikana ilmeni häiriö, joka hyppäsi asteikon yli. En ole nyt 100% varma hankkimani mittarin luotettavuudesta pitkällä aikavälillä. Koska on liian myöhäistä vaihtaa se, sain sen 38 päivää sitten, olen jumissa. Reilu varoitus!</w:t>
      </w:r>
    </w:p>
    <w:p>
      <w:r>
        <w:rPr>
          <w:b/>
        </w:rPr>
        <w:t xml:space="preserve">Tulos</w:t>
      </w:r>
    </w:p>
    <w:p>
      <w:r>
        <w:t xml:space="preserve">hinta ovat kaikki hyviä. MUTTA on 10 thou glitch (off scale) ....</w:t>
      </w:r>
    </w:p>
    <w:p>
      <w:r>
        <w:rPr>
          <w:b/>
        </w:rPr>
        <w:t xml:space="preserve">Esimerkki 8.4836</w:t>
      </w:r>
    </w:p>
    <w:p>
      <w:r>
        <w:t xml:space="preserve">Ostin tämän 5. joulukuuta 2018, 4. tammikuuta 2019 Huomasin ensin pienen sirun teflonissa, sitten kun laitan hampurilaisia siihen savua valuu ulos siitä ja saa palohälyttimeni sammumaan. Sitten vaarallisin asia oli kun kori ei enää lukittu ja vedin sen ulos ja kuuma kori putosi lattialle ja koirani juoksi siihen, olisi voinut polttaa hänet! siitä myös katkesi pala kun se putosi, josta en edes tiedä mistä se irtosi, mutta nyt kun laitan korin takaisin friteeraajaan on rako. Lähetin sähköpostia Amazonille ja toivon, että he vastaavat pian, näen, missä tämä on ongelma, joten toivon, että he korvaavat sen tai antavat minulle rahani takaisin.</w:t>
      </w:r>
    </w:p>
    <w:p>
      <w:r>
        <w:rPr>
          <w:b/>
        </w:rPr>
        <w:t xml:space="preserve">Tulos</w:t>
      </w:r>
    </w:p>
    <w:p>
      <w:r>
        <w:t xml:space="preserve">ENNEN KUIN TILAAT! VARMISTA, ETTÄ HE OVAT PÄIVITTÄNEET KAHVAN</w:t>
      </w:r>
    </w:p>
    <w:p>
      <w:r>
        <w:rPr>
          <w:b/>
        </w:rPr>
        <w:t xml:space="preserve">Esimerkki 8.4837</w:t>
      </w:r>
    </w:p>
    <w:p>
      <w:r>
        <w:t xml:space="preserve">Erittäin pettynyt tähän koriin. Korin maalissa oli paljon naarmuja, lohkeamia ja halkeamia. Se oli pakattu laatikkoon yksinään, joten se ei ole peräisin muiden tavaroiden osumisesta siihen kuljetuksen aikana. Myös yksi kahvoista putosi helposti ulos reiästä. Pystyin kuitenkin "korjaamaan" tämän taivuttamalla sitä hieman. Tämä ei siis ollut hintansa arvoinen.</w:t>
      </w:r>
    </w:p>
    <w:p>
      <w:r>
        <w:rPr>
          <w:b/>
        </w:rPr>
        <w:t xml:space="preserve">Tulos</w:t>
      </w:r>
    </w:p>
    <w:p>
      <w:r>
        <w:t xml:space="preserve">Se saapui paikalle monine naarmuineen, lohkeamineen ja halkeamineen maalissa.</w:t>
      </w:r>
    </w:p>
    <w:p>
      <w:r>
        <w:rPr>
          <w:b/>
        </w:rPr>
        <w:t xml:space="preserve">Esimerkki 8.4838</w:t>
      </w:r>
    </w:p>
    <w:p>
      <w:r>
        <w:t xml:space="preserve">Kun sain paketin ja avasin laatikon, jossa se tuli, huomasin, että kotelo oli vähintäänkin laitettu läpi ringerin läpi. Laatikko, jossa se tuli, oli pahoinpidelty, ja kotelon kulmat olivat painuneet sisäänpäin. En ole vielä käyttänyt tuotetta, mutta toistaiseksi kahden tähden arvosana johtuu siitä, että tuotteen lähettämisestä ei ole huolehdittu. Seuraan tilannetta sen jälkeen, kun olen saanut työn valmiiksi kuorma-autossani, jotta voin kertoa työkalun laadusta ja helppokäyttöisyydestä! Toivottavasti se on yhtä hyvä kuin arvostelut, jotka luin ennen ostoa.</w:t>
      </w:r>
    </w:p>
    <w:p>
      <w:r>
        <w:rPr>
          <w:b/>
        </w:rPr>
        <w:t xml:space="preserve">Tulos</w:t>
      </w:r>
    </w:p>
    <w:p>
      <w:r>
        <w:t xml:space="preserve">Toimituksen/laadunvalvonnan puute. Ei pakkausta tuotteen vahingoittumisen estämiseksi!!!</w:t>
      </w:r>
    </w:p>
    <w:p>
      <w:r>
        <w:rPr>
          <w:b/>
        </w:rPr>
        <w:t xml:space="preserve">Esimerkki 8.4839</w:t>
      </w:r>
    </w:p>
    <w:p>
      <w:r>
        <w:t xml:space="preserve">Ei todellakaan urheilurintsikat. Se on pikemminkin unipuku. Olen 36C ja otin XL:n. Se on hyvin löysä ja tukee hyvin vähän. En suosittele</w:t>
      </w:r>
    </w:p>
    <w:p>
      <w:r>
        <w:rPr>
          <w:b/>
        </w:rPr>
        <w:t xml:space="preserve">Tulos</w:t>
      </w:r>
    </w:p>
    <w:p>
      <w:r>
        <w:t xml:space="preserve">Ei ole tarkoitettu urheiluun tai päiväkäyttöön. Se on hyvä yöasu</w:t>
      </w:r>
    </w:p>
    <w:p>
      <w:r>
        <w:rPr>
          <w:b/>
        </w:rPr>
        <w:t xml:space="preserve">Esimerkki 8.4840</w:t>
      </w:r>
    </w:p>
    <w:p>
      <w:r>
        <w:t xml:space="preserve">Saat mitä maksat se istuu hankalasti pään päällä tyynyt ovat kunnossa. Jos olet e omistanut laadukkaat kuulokkeet nämä dissapoint sinulle ääni on tasainen ei ole bassoa huolimatta muiden arvostelujen. Maksat räikeistä valoista ja muovista.</w:t>
      </w:r>
    </w:p>
    <w:p>
      <w:r>
        <w:rPr>
          <w:b/>
        </w:rPr>
        <w:t xml:space="preserve">Tulos</w:t>
      </w:r>
    </w:p>
    <w:p>
      <w:r>
        <w:t xml:space="preserve">Äänten laatu on samaa luokkaa kuin lentokentän kuulokkeissa.</w:t>
      </w:r>
    </w:p>
    <w:p>
      <w:r>
        <w:rPr>
          <w:b/>
        </w:rPr>
        <w:t xml:space="preserve">Esimerkki 8.4841</w:t>
      </w:r>
    </w:p>
    <w:p>
      <w:r>
        <w:t xml:space="preserve">Poikani oli niin innoissaan saadessaan tämän puvun! Hän sai sen ja hännän piti täyttää, jotta se näyttäisi oikealta. Vasta tunnin päästä häntä repesi puvusta. Velcro on myös irtoamassa kulumista se ei pysy kiinni takana. Olen aika harmissani miten se on jo hajoamassa.</w:t>
      </w:r>
    </w:p>
    <w:p>
      <w:r>
        <w:rPr>
          <w:b/>
        </w:rPr>
        <w:t xml:space="preserve">Tulos</w:t>
      </w:r>
    </w:p>
    <w:p>
      <w:r>
        <w:t xml:space="preserve">Repeytynyt ja tarranauha ei pysy kytkettynä tunnin kuluessa sen käyttämisestä.</w:t>
      </w:r>
    </w:p>
    <w:p>
      <w:r>
        <w:rPr>
          <w:b/>
        </w:rPr>
        <w:t xml:space="preserve">Esimerkki 8.4842</w:t>
      </w:r>
    </w:p>
    <w:p>
      <w:r>
        <w:t xml:space="preserve">Tämä tuote ei tehnyt sitä, mitä sen piti tehdä! Ajan ja rahan tuhlausta!!</w:t>
      </w:r>
    </w:p>
    <w:p>
      <w:r>
        <w:rPr>
          <w:b/>
        </w:rPr>
        <w:t xml:space="preserve">Tulos</w:t>
      </w:r>
    </w:p>
    <w:p>
      <w:r>
        <w:t xml:space="preserve">Tästä lähtien en usko, että kaikki nämä tuotteet toimivat!!!</w:t>
      </w:r>
    </w:p>
    <w:p>
      <w:r>
        <w:rPr>
          <w:b/>
        </w:rPr>
        <w:t xml:space="preserve">Esimerkki 8.4843</w:t>
      </w:r>
    </w:p>
    <w:p>
      <w:r>
        <w:t xml:space="preserve">Nilkkani venähtänyt ja lääkärini suositteli tukiluuta. Helppo laittaa jalkaan, mutta sain tuskin jalkaani kenkään. Halusin todella käyttää tätä työskennellessäni (seison 9 tuntia), mutta en todellakaan voinut käsittää ajatusta ostaa erittäin leveät kengät, jotka melkein takaisivat sen, että toinen kenkä olisi venytetty ja toinen ei tukisi hyvää jalkaani.</w:t>
      </w:r>
    </w:p>
    <w:p>
      <w:r>
        <w:rPr>
          <w:b/>
        </w:rPr>
        <w:t xml:space="preserve">Tulos</w:t>
      </w:r>
    </w:p>
    <w:p>
      <w:r>
        <w:t xml:space="preserve">et saa jalkaasi mahtumaan kenkiin. Ei kannata käyttää. Hanki saappaat.</w:t>
      </w:r>
    </w:p>
    <w:p>
      <w:r>
        <w:rPr>
          <w:b/>
        </w:rPr>
        <w:t xml:space="preserve">Esimerkki 8.4844</w:t>
      </w:r>
    </w:p>
    <w:p>
      <w:r>
        <w:t xml:space="preserve">siisti tuote, mutta telakka ja kytkin voivat helposti pudota. Käytin sitä viikon ajan ja olin juuri valmis ja laitoin sen pois.</w:t>
      </w:r>
    </w:p>
    <w:p>
      <w:r>
        <w:rPr>
          <w:b/>
        </w:rPr>
        <w:t xml:space="preserve">Tulos</w:t>
      </w:r>
    </w:p>
    <w:p>
      <w:r>
        <w:t xml:space="preserve">siisti tuote, mutta telakka ja kytkin voivat ....</w:t>
      </w:r>
    </w:p>
    <w:p>
      <w:r>
        <w:rPr>
          <w:b/>
        </w:rPr>
        <w:t xml:space="preserve">Esimerkki 8.4845</w:t>
      </w:r>
    </w:p>
    <w:p>
      <w:r>
        <w:t xml:space="preserve">Missä on loput tilauksen mainostat pölysuojuksen pöllö ja stylisti kynä t sulkien muotoinen</w:t>
      </w:r>
    </w:p>
    <w:p>
      <w:r>
        <w:rPr>
          <w:b/>
        </w:rPr>
        <w:t xml:space="preserve">Tulos</w:t>
      </w:r>
    </w:p>
    <w:p>
      <w:r>
        <w:t xml:space="preserve">Missä on loput tilauksen mainostat ...</w:t>
      </w:r>
    </w:p>
    <w:p>
      <w:r>
        <w:rPr>
          <w:b/>
        </w:rPr>
        <w:t xml:space="preserve">Esimerkki 8.4846</w:t>
      </w:r>
    </w:p>
    <w:p>
      <w:r>
        <w:t xml:space="preserve">Anturi ei ole kovin hyvä, joten se pysyy päällä koko ajan ainoa valo, joka on tarpeeksi kirkas käytettäväksi, on valkoinen valo, ja värilliset valot ovat melko hyödyttömiä.</w:t>
      </w:r>
    </w:p>
    <w:p>
      <w:r>
        <w:rPr>
          <w:b/>
        </w:rPr>
        <w:t xml:space="preserve">Tulos</w:t>
      </w:r>
    </w:p>
    <w:p>
      <w:r>
        <w:t xml:space="preserve">Anturi ei ole kovin hyvä, joten se pysyy päällä koko ajan ainoa ....</w:t>
      </w:r>
    </w:p>
    <w:p>
      <w:r>
        <w:rPr>
          <w:b/>
        </w:rPr>
        <w:t xml:space="preserve">Esimerkki 8.4847</w:t>
      </w:r>
    </w:p>
    <w:p>
      <w:r>
        <w:t xml:space="preserve">Nämä olivat pettymys. Minulla on vatsatauti, joka aiheuttaa voimakasta pahoinvointia 90 prosenttia ajasta. Akupressuurirannekkeet auttavat todella hallitsemaan sitä tarpeeksi, jotta voin syödä. Näin nämä ja ajattelin, että ne olisivat loistavia, koska ne olivat erittäin söpöjä ja säädettävissä, jotta saisin täydellisen istuvuuden. Kuitenkin, vaikka ne olivat säädettävissä, ne sopivat huonosti, joko liian löysät tai liian kireät, ja ne olivat hyvin tilaa vieviä. Jokainen tekemäni liike sai ne liikkumaan tai liukumaan pois asetuksesta, jossa se oli.</w:t>
      </w:r>
    </w:p>
    <w:p>
      <w:r>
        <w:rPr>
          <w:b/>
        </w:rPr>
        <w:t xml:space="preserve">Tulos</w:t>
      </w:r>
    </w:p>
    <w:p>
      <w:r>
        <w:t xml:space="preserve">Nämä olivat pettymys. Minulla on vatsatauti, joka aiheuttaa vakavia ...</w:t>
      </w:r>
    </w:p>
    <w:p>
      <w:r>
        <w:rPr>
          <w:b/>
        </w:rPr>
        <w:t xml:space="preserve">Esimerkki 8.4848</w:t>
      </w:r>
    </w:p>
    <w:p>
      <w:r>
        <w:t xml:space="preserve">Ostettu tammikuussa 2016, nyt elokuussa 2019. En liikuttanut sitä paljon, en tehnyt pudotustestejä ja niin edelleen, joten tiedän, että muut arvostelut testasivat sen kestävyyttä, mutta eivät puhuneet pitkäikäisyydestä. Se kesti 3 vuotta 7 kuukautta, sitten kuoli, melkein kaikki mitä minulla on vanhemmista tietokoneistani. Luojan kiitos suuri osa tärkeistä / välttämättömistä tavaroistani on pilvessä. Nyt se antaa vain naksuvan "ting"-äänen joka kerta, kun se on kytketty. Annoin sille kaksi tähteä, koska mielestäni se ansaitsee enemmän kuin 1, koska se kesti niin kauan, mutta ehdottomasti olisi voinut käyttää jotain varoitusta tai jotain, jos haluat välttää kaiken menettämisen. Jos haluat varmuuden, käytä pilveä tai ota kaksi kiintolevyä, toistensa kopiot.</w:t>
      </w:r>
    </w:p>
    <w:p>
      <w:r>
        <w:rPr>
          <w:b/>
        </w:rPr>
        <w:t xml:space="preserve">Tulos</w:t>
      </w:r>
    </w:p>
    <w:p>
      <w:r>
        <w:t xml:space="preserve">Kesti valmistajan takuun loppuun, sitten kuoli, ja kaikki siinä oli mukana</w:t>
      </w:r>
    </w:p>
    <w:p>
      <w:r>
        <w:rPr>
          <w:b/>
        </w:rPr>
        <w:t xml:space="preserve">Esimerkki 8.4849</w:t>
      </w:r>
    </w:p>
    <w:p>
      <w:r>
        <w:t xml:space="preserve">Vähennän tämän kahdeksi tähdeksi kahdesta syystä: 1. Nuppi, jolla se kiristetään CD-paikkaan, on aivan sen osan vieressä, joka pitää puhelimen kiinnitystä, ja kun kiristät nuppia, se osuu tähän osaan, etkä voi kääntää sitä. 2. Huomasin sen olevan löysällä pari kertaa, kiristin sen uudelleen. Sitten kesken neljän tunnin automatkan, kun käytin Google Mapsia puhelimessani suuntaa antaakseni, koko kiinnike putosi ulos CD-paikasta, ja minun piti pitää puhelinta ylhäällä aina, kun halusin nähdä kartan seuraavien kahden tunnin ajan, koska en voinut helposti pysähtyä ja kiinnittää sitä uudelleen. Teen usein pitkiä, 8 tunnin matkoja, enkä voi sallia, että se putoaa matkan aikana, enkä voi pysähtyä ja laittaa sitä helposti takaisin paikalleen. Olen käyttänyt muita CD-puhelimen kiinnikkeitä, eivätkä ne ole koskaan pudonneet kesken matkan.</w:t>
      </w:r>
    </w:p>
    <w:p>
      <w:r>
        <w:rPr>
          <w:b/>
        </w:rPr>
        <w:t xml:space="preserve">Tulos</w:t>
      </w:r>
    </w:p>
    <w:p>
      <w:r>
        <w:t xml:space="preserve">Ei voi kiristää tarpeeksi ja putosi pois neljän tunnin matkan aikana.</w:t>
      </w:r>
    </w:p>
    <w:p>
      <w:r>
        <w:rPr>
          <w:b/>
        </w:rPr>
        <w:t xml:space="preserve">Esimerkki 8.4850</w:t>
      </w:r>
    </w:p>
    <w:p>
      <w:r>
        <w:t xml:space="preserve">Minulla on kaksi hyvin erityistä asiaa, joita vihaan tässä kellossa. (1) Himmennetyin näyttöasetus on edelleen valtavan kirkas. Se valaisee koko huoneen ja (2) kun heräät radioon, et voi kääntää äänenvoimakkuutta pienemmälle herättääksesi sinut lempeämmin. Radio käynnistyy hiljaa noin 5 sekunniksi ja muuttuu sitten huomattavasti liian kovaksi. Kun luin käyttöohjeita, niissä sanotaan, että radioon heräämisen äänenvoimakkuuden asetusta ei voi pienentää, koska he eivät halua, että asetat sen vahingossa niin, ettei ääntä kuulu lainkaan (ja siten et herää). Ymmärrän, että äänenvoimakkuuden vähimmäisasetus on tarpeen, mutta sen pitäisi olla kolmasosa nykyisestä. Radio on kytkettävä pois päältä, kun se herättää, koska kukaan ei halua sen olevan näin kovalla. MUTTA, kello NÄYTTÄÄ siistiltä, kellonaika asettuu itsestään, siinä on siisti USB-laturi puhelimelle. Silti kaksi edellä lueteltua puutetta tekevät tästä kelloradiosta sellaisen, jota en suosittele.</w:t>
      </w:r>
    </w:p>
    <w:p>
      <w:r>
        <w:rPr>
          <w:b/>
        </w:rPr>
        <w:t xml:space="preserve">Tulos</w:t>
      </w:r>
    </w:p>
    <w:p>
      <w:r>
        <w:t xml:space="preserve">Aivan liian kirkas ja kelloradion hälytys soi aivan liian kovaa. Ei suositella.</w:t>
      </w:r>
    </w:p>
    <w:p>
      <w:r>
        <w:rPr>
          <w:b/>
        </w:rPr>
        <w:t xml:space="preserve">Esimerkki 8.4851</w:t>
      </w:r>
    </w:p>
    <w:p>
      <w:r>
        <w:t xml:space="preserve">Ei pysy autossa hyvin. Rungon pidikkeitä on erittäin vaikea käyttää, ja ne liukuvat, joten pyörät osuvat toisiinsa, osuvat ja vahingoittavat auton maalia.</w:t>
      </w:r>
    </w:p>
    <w:p>
      <w:r>
        <w:rPr>
          <w:b/>
        </w:rPr>
        <w:t xml:space="preserve">Tulos</w:t>
      </w:r>
    </w:p>
    <w:p>
      <w:r>
        <w:t xml:space="preserve">Ei pysy autossa hyvin. Rungon pidikkeet hyvin ...</w:t>
      </w:r>
    </w:p>
    <w:p>
      <w:r>
        <w:rPr>
          <w:b/>
        </w:rPr>
        <w:t xml:space="preserve">Esimerkki 8.4852</w:t>
      </w:r>
    </w:p>
    <w:p>
      <w:r>
        <w:t xml:space="preserve">toimii marginaalisesti paremmin kuin tavallinen pömpeli pienivirtauskäymälöissä, mutta Beehive on paljon parempi malli. Tämä on kuitenkin hyvin rakennettu.</w:t>
      </w:r>
    </w:p>
    <w:p>
      <w:r>
        <w:rPr>
          <w:b/>
        </w:rPr>
        <w:t xml:space="preserve">Tulos</w:t>
      </w:r>
    </w:p>
    <w:p>
      <w:r>
        <w:t xml:space="preserve">toimii marginaalisesti paremmin kuin tavallinen pömpeli pienivirtauskäymälöissä.</w:t>
      </w:r>
    </w:p>
    <w:p>
      <w:r>
        <w:rPr>
          <w:b/>
        </w:rPr>
        <w:t xml:space="preserve">Esimerkki 8.4853</w:t>
      </w:r>
    </w:p>
    <w:p>
      <w:r>
        <w:t xml:space="preserve">Se työntyy noin 1/4 tuuman verran ulos vuoden 2015 alun 13-tuumaisesta Macbook Prosta. Suosittelisin jotain muuta tuossa tilanteessa.</w:t>
      </w:r>
    </w:p>
    <w:p>
      <w:r>
        <w:rPr>
          <w:b/>
        </w:rPr>
        <w:t xml:space="preserve">Tulos</w:t>
      </w:r>
    </w:p>
    <w:p>
      <w:r>
        <w:t xml:space="preserve">Tarkista mittaukset tällä hetkellä käyttämääsi SD-sovittimeen verrattuna.</w:t>
      </w:r>
    </w:p>
    <w:p>
      <w:r>
        <w:rPr>
          <w:b/>
        </w:rPr>
        <w:t xml:space="preserve">Esimerkki 8.4854</w:t>
      </w:r>
    </w:p>
    <w:p>
      <w:r>
        <w:t xml:space="preserve">Hajosi ensimmäisenä päivänä. Lakkasi tärisemästä/,liikkumasta. Menetti silmänsä ensimmäisen viikon aikana. Koira tykkää heitellä silmiä ympäriinsä ja se tykkää jahdata ja heitellä ruumista.</w:t>
      </w:r>
    </w:p>
    <w:p>
      <w:r>
        <w:rPr>
          <w:b/>
        </w:rPr>
        <w:t xml:space="preserve">Tulos</w:t>
      </w:r>
    </w:p>
    <w:p>
      <w:r>
        <w:t xml:space="preserve">Hajosi ensimmäisenä päivänä. Lakkaa tärisemästä/, liikkumasta ...</w:t>
      </w:r>
    </w:p>
    <w:p>
      <w:r>
        <w:rPr>
          <w:b/>
        </w:rPr>
        <w:t xml:space="preserve">Esimerkki 8.4855</w:t>
      </w:r>
    </w:p>
    <w:p>
      <w:r>
        <w:t xml:space="preserve">Epämukava istuvuus. Liian pieni, kun ostin normaalin koon, jota käytän aina.</w:t>
      </w:r>
    </w:p>
    <w:p>
      <w:r>
        <w:rPr>
          <w:b/>
        </w:rPr>
        <w:t xml:space="preserve">Tulos</w:t>
      </w:r>
    </w:p>
    <w:p>
      <w:r>
        <w:t xml:space="preserve">Epämukava istuvuus. Liian pieni, kun ostin normaalin ...</w:t>
      </w:r>
    </w:p>
    <w:p>
      <w:r>
        <w:rPr>
          <w:b/>
        </w:rPr>
        <w:t xml:space="preserve">Esimerkki 8.4856</w:t>
      </w:r>
    </w:p>
    <w:p>
      <w:r>
        <w:t xml:space="preserve">Söpö malli, mutta vartalo on naurettavan lyhyt. Minulla on hyvin lyhyt vartalo, eikä se saanut edes halter-osaa pääni yli.</w:t>
      </w:r>
    </w:p>
    <w:p>
      <w:r>
        <w:rPr>
          <w:b/>
        </w:rPr>
        <w:t xml:space="preserve">Tulos</w:t>
      </w:r>
    </w:p>
    <w:p>
      <w:r>
        <w:t xml:space="preserve">Söpö malli, mutta vartalo on naurettavan lyhyt. I ...</w:t>
      </w:r>
    </w:p>
    <w:p>
      <w:r>
        <w:rPr>
          <w:b/>
        </w:rPr>
        <w:t xml:space="preserve">Esimerkki 8.4857</w:t>
      </w:r>
    </w:p>
    <w:p>
      <w:r>
        <w:t xml:space="preserve">Ostin tämän, koska minulla on herkkä iho. Ensimmäisellä kerralla, kun yritin käyttää näitä 2 tuotetta, olin aluksi häkeltynyt erittäin pistävästä tuoksusta! Minulla sattui olemaan herkkyys hajusteita sisältäville tuotteille, enkä voinut käyttää tätä tuotesarjaa. Vaikutti siltä, että tuote olisi ollut loistava - kuitenkin ilman lisättyä tuoksua! Myyjien/valmistajien kanssa oli ihana asioida ja he lähettivät minulle pyytämättä toisen kosteusvoidetuotteen - sekä meikkisienen. Se oli erittäin ystävällistä heiltä, varsinkin kun en pystynyt käyttämään tuotetta ja olin palauttanut molemmat.</w:t>
      </w:r>
    </w:p>
    <w:p>
      <w:r>
        <w:rPr>
          <w:b/>
        </w:rPr>
        <w:t xml:space="preserve">Tulos</w:t>
      </w:r>
    </w:p>
    <w:p>
      <w:r>
        <w:t xml:space="preserve">Piti palauttaa herkkyyden vuoksi - mukava yritys, jonka kanssa on hyvä olla tekemisissä.</w:t>
      </w:r>
    </w:p>
    <w:p>
      <w:r>
        <w:rPr>
          <w:b/>
        </w:rPr>
        <w:t xml:space="preserve">Esimerkki 8.4858</w:t>
      </w:r>
    </w:p>
    <w:p>
      <w:r>
        <w:t xml:space="preserve">Odotin hauskaa, romanttista komediaa, mutta päädyin kirjaan, jossa juominen ja seksi vievät romantiikan paikan. Molemmissa paikoissa matkustaneena pidin Vegasin ja Englannin kuvauksista. Romanssia oli jonkin verran, mutta tämä oli lähinnä pettymys.</w:t>
      </w:r>
    </w:p>
    <w:p>
      <w:r>
        <w:rPr>
          <w:b/>
        </w:rPr>
        <w:t xml:space="preserve">Tulos</w:t>
      </w:r>
    </w:p>
    <w:p>
      <w:r>
        <w:t xml:space="preserve">Nykyaikaiset sitcom-tyyliset ystävät juhlimassa ja juomassa enemmän kuin romantiikkaa</w:t>
      </w:r>
    </w:p>
    <w:p>
      <w:r>
        <w:rPr>
          <w:b/>
        </w:rPr>
        <w:t xml:space="preserve">Esimerkki 8.4859</w:t>
      </w:r>
    </w:p>
    <w:p>
      <w:r>
        <w:t xml:space="preserve">haisee erittäin voimakas kemiallinen haju koko kylpyhuoneeni haisee, mietin kuinka kauan haju kestää pituus on hyvä väri on mukava keskisuuri sininen ei vaalea tai tumma imukupit toimivat hyvin, mutta haju on erittäin huono!!!!!! muovinen kumi haju erittäin voimakas!!!</w:t>
      </w:r>
    </w:p>
    <w:p>
      <w:r>
        <w:rPr>
          <w:b/>
        </w:rPr>
        <w:t xml:space="preserve">Tulos</w:t>
      </w:r>
    </w:p>
    <w:p>
      <w:r>
        <w:t xml:space="preserve">ihmettelen kuinka kauan haju kestää pituus on hyvä väri on mukava keskikokoinen sininen ei vaalea tai tumma ...</w:t>
      </w:r>
    </w:p>
    <w:p>
      <w:r>
        <w:rPr>
          <w:b/>
        </w:rPr>
        <w:t xml:space="preserve">Esimerkki 8.4860</w:t>
      </w:r>
    </w:p>
    <w:p>
      <w:r>
        <w:t xml:space="preserve">Tämä kylpytakki on hieno, paitsi että siinä ei ollut solmiota vyötärön ympärille. Ehkä minun oli vain sattumaa. Nyt mieheni kävelee ympäriinsä uuden aamutakkinsa ja edellisen aamutakkinsa vanhan solmionsa kanssa ja näyttää hölmöltä.</w:t>
      </w:r>
    </w:p>
    <w:p>
      <w:r>
        <w:rPr>
          <w:b/>
        </w:rPr>
        <w:t xml:space="preserve">Tulos</w:t>
      </w:r>
    </w:p>
    <w:p>
      <w:r>
        <w:t xml:space="preserve">Tämä kylpytakki on hieno, paitsi se, että se ei tullut ....</w:t>
      </w:r>
    </w:p>
    <w:p>
      <w:r>
        <w:rPr>
          <w:b/>
        </w:rPr>
        <w:t xml:space="preserve">Esimerkki 8.4861</w:t>
      </w:r>
    </w:p>
    <w:p>
      <w:r>
        <w:t xml:space="preserve">Rakastan hanaa, mutta kahvojen sammutusasento on eteenpäin. Niitä käännetään ulospäin sivuille, jotta se voidaan kytkeä päälle ja pois päältä, päinvastoin kuin muut hanat. Merkittävä suunnitteluvirhe.</w:t>
      </w:r>
    </w:p>
    <w:p>
      <w:r>
        <w:rPr>
          <w:b/>
        </w:rPr>
        <w:t xml:space="preserve">Tulos</w:t>
      </w:r>
    </w:p>
    <w:p>
      <w:r>
        <w:t xml:space="preserve">Kaunis hana, mutta on/off-suunta on väärinpäin.</w:t>
      </w:r>
    </w:p>
    <w:p>
      <w:r>
        <w:rPr>
          <w:b/>
        </w:rPr>
        <w:t xml:space="preserve">Esimerkki 8.4862</w:t>
      </w:r>
    </w:p>
    <w:p>
      <w:r>
        <w:t xml:space="preserve">ei ollut levykettä, jota tarvitaan, jotta tämä toimisi.</w:t>
      </w:r>
    </w:p>
    <w:p>
      <w:r>
        <w:rPr>
          <w:b/>
        </w:rPr>
        <w:t xml:space="preserve">Tulos</w:t>
      </w:r>
    </w:p>
    <w:p>
      <w:r>
        <w:t xml:space="preserve">ei ollut levykettä, jota tarvitaan, jotta tämä toimisi.</w:t>
      </w:r>
    </w:p>
    <w:p>
      <w:r>
        <w:rPr>
          <w:b/>
        </w:rPr>
        <w:t xml:space="preserve">Esimerkki 8.4863</w:t>
      </w:r>
    </w:p>
    <w:p>
      <w:r>
        <w:t xml:space="preserve">Nämä ovat luultavasti upeat sukat, mutta eivät vain ole sitä, mitä etsin. Amazonin kuvissa ja myös arvosteluissa näkyi sukkia, jotka olivat pidempiä kuin tämä crew-versio. Etsin ohutta mustaa puuvillasukkaa, joka on 7 tai 8 tuumaa nilkan yläpuolella, en lyhyitä sukkia, jotka ovat vain 3 tuumaa yläpuolella. Pidempiä sukkia on hyvin vaikea löytää, kuten huomasin äskettäin Walmartissa ja Amazonissa. Paljon jalka- ja miehistösukkia, mutta ei monia tavallisia sukkia, jotka ulottuvat jalkaan pitkälle. Ei polvenkorkuisia, vaan jotain siltä väliltä. Pidin siitä, että nämä olivat 80-prosenttista puuvillaa, mikä on myös harvinaista näinä päivinä. Kiitos ja jatkan etsimistä.</w:t>
      </w:r>
    </w:p>
    <w:p>
      <w:r>
        <w:rPr>
          <w:b/>
        </w:rPr>
        <w:t xml:space="preserve">Tulos</w:t>
      </w:r>
    </w:p>
    <w:p>
      <w:r>
        <w:t xml:space="preserve">Ilmoita pituus kuvauksessasi Amazonissa!!!!!.</w:t>
      </w:r>
    </w:p>
    <w:p>
      <w:r>
        <w:rPr>
          <w:b/>
        </w:rPr>
        <w:t xml:space="preserve">Esimerkki 8.4864</w:t>
      </w:r>
    </w:p>
    <w:p>
      <w:r>
        <w:t xml:space="preserve">Tämä on toinen vuosi, kun olen tilannut tämän tuotteen. Molemmilla kerroilla eri myyjältä. Molemmilla kerroilla tuote EI ole kuvan mukainen. Molemmilla kerroilla olen saanut pätkän narua kiinnitettynä Globen ripustamiseen. Molemmilla kerroilla siinä näkyy lankaripustin, jossa on punainen jalokivi ripustettavaksi maapallosta. Molemmilla kerroilla EI ole jalokiveä. Ilmeisesti molemmat myyjät ostavat samalta yritykseltä. Kyllä voisi mennä ulos ja ostaa lanka kiinnitys ja punainen helmi kuitenkin, että ei pitäisi olla tapahtua, koska se on kuvattu ja todettu, että on tämä. Ei onnellinen.</w:t>
      </w:r>
    </w:p>
    <w:p>
      <w:r>
        <w:rPr>
          <w:b/>
        </w:rPr>
        <w:t xml:space="preserve">Tulos</w:t>
      </w:r>
    </w:p>
    <w:p>
      <w:r>
        <w:t xml:space="preserve">EI sitä, mitä kuvassa on! Puuttuu lanka kiinnikkeet &amp; punainen helmi.... Mukana halpaa lankaa kiinnitystä varten</w:t>
      </w:r>
    </w:p>
    <w:p>
      <w:r>
        <w:rPr>
          <w:b/>
        </w:rPr>
        <w:t xml:space="preserve">Esimerkki 8.4865</w:t>
      </w:r>
    </w:p>
    <w:p>
      <w:r>
        <w:t xml:space="preserve">Ei pidä niistä lainkaan ääni ei ollut siellä basso ei ollut siellä piti kääntää koko matkan ylöspäin punainen saada mitään, joka kuulosti normaalilta</w:t>
      </w:r>
    </w:p>
    <w:p>
      <w:r>
        <w:rPr>
          <w:b/>
        </w:rPr>
        <w:t xml:space="preserve">Tulos</w:t>
      </w:r>
    </w:p>
    <w:p>
      <w:r>
        <w:t xml:space="preserve">En pitänyt niistä lainkaan ääni ei ollut siellä basso oli ...</w:t>
      </w:r>
    </w:p>
    <w:p>
      <w:r>
        <w:rPr>
          <w:b/>
        </w:rPr>
        <w:t xml:space="preserve">Esimerkki 8.4866</w:t>
      </w:r>
    </w:p>
    <w:p>
      <w:r>
        <w:t xml:space="preserve">Pienet strassit putosivat jatkuvasti - itse asiassa olen melko varma, että se tapahtui ensimmäisenä päivänä, kun sain tämän. Noin kahden viikon kuluttua ne olivat puoliksi poissa, ja sen käyttäminen tuntui siinä vaiheessa jotenkin mauttomalta.</w:t>
      </w:r>
    </w:p>
    <w:p>
      <w:r>
        <w:rPr>
          <w:b/>
        </w:rPr>
        <w:t xml:space="preserve">Tulos</w:t>
      </w:r>
    </w:p>
    <w:p>
      <w:r>
        <w:t xml:space="preserve">... pieniä strassikiviä putosi jatkuvasti - itse asiassa olen melko varma, että se tapahtui heti ensimmäisenä päivänä, kun sain tämän.</w:t>
      </w:r>
    </w:p>
    <w:p>
      <w:r>
        <w:rPr>
          <w:b/>
        </w:rPr>
        <w:t xml:space="preserve">Esimerkki 8.4867</w:t>
      </w:r>
    </w:p>
    <w:p>
      <w:r>
        <w:t xml:space="preserve">Kotelo on ohuempi kuin useimmat, mutta paksuus on silti huomattava. Tuntuu siltä, että se luultavasti suojaisi pudotuksilta, mutta yksi asia, joka tässä kotelossa on kamala, on sen materiaali. Kumi vetää puoleensa pölyä, nukkaa ja kaikkea muuta puhelimen ympärillä. Tämän seurauksena kotelo likaantuu hyvin nopeasti. Kotelosta on myös vaikea saada kaikkea pölyä ja nukkaa pois, sillä hankaamalla sitä pois se vain liikkuu ympäriinsä.</w:t>
      </w:r>
    </w:p>
    <w:p>
      <w:r>
        <w:rPr>
          <w:b/>
        </w:rPr>
        <w:t xml:space="preserve">Tulos</w:t>
      </w:r>
    </w:p>
    <w:p>
      <w:r>
        <w:t xml:space="preserve">Suojaa todennäköisesti puhelinta hyvin, mutta likaantuu erittäin pahasti.</w:t>
      </w:r>
    </w:p>
    <w:p>
      <w:r>
        <w:rPr>
          <w:b/>
        </w:rPr>
        <w:t xml:space="preserve">Esimerkki 8.4868</w:t>
      </w:r>
    </w:p>
    <w:p>
      <w:r>
        <w:t xml:space="preserve">Alun perin annoin näille 5 tähden arvosanan. Ne ovat hyvin kauniita. Hopeointi alkaa kuitenkin kulua pois noin 1/2 tusinan käyttökerran jälkeen, vaikka olisit ollut varovainen ja noudattanut ohjeita. Ne eivät ole kalliita, mutta mielestäni ne maksoivat liikaa, jotta niiden käyttöikä olisi dollarikaupan ansioiden mukainen.</w:t>
      </w:r>
    </w:p>
    <w:p>
      <w:r>
        <w:rPr>
          <w:b/>
        </w:rPr>
        <w:t xml:space="preserve">Tulos</w:t>
      </w:r>
    </w:p>
    <w:p>
      <w:r>
        <w:t xml:space="preserve">Rakastan näitä, mutta hopeointi kuluu pois erittäin nopeasti</w:t>
      </w:r>
    </w:p>
    <w:p>
      <w:r>
        <w:rPr>
          <w:b/>
        </w:rPr>
        <w:t xml:space="preserve">Esimerkki 8.4869</w:t>
      </w:r>
    </w:p>
    <w:p>
      <w:r>
        <w:t xml:space="preserve">Ostin sen jokin aika sitten, mutta en oikeastaan kytkenyt sitä käyttöön vasta noin kuukausi sitten. Apple Watch -laturi ei istunut hyvin jalustaan, vaikka se kiinnitettiin teipillä paremmin, eikä apple watch -laite koskaan latautunut. Myöskään puhelin ei latautunut, vaan se oli täysi hitti tai huti. Päivittäisten yrityksien jälkeen, jotka yrittivät saada tämän toimimaan, aioin purkaa sen ja käyttää vain vaihtimia erikseen, mutta voi ei, halvat ruuvit, jotka pitävät sen pohjassa, irrotettiin vain kerran asettamisen jälkeen, eivätkä ne irrottaisi sitä, sitä ei voinut löysätä millään, ja myös leikkasi latausjohdon. Joten nyt minulla ei ole enää rahaa jalustaan ja minun on myös ostettava uusi apple watch -laturi! Näen kohteen olevan hyvin rakennettu, vain huonoja suunnittelun yksityiskohtia. Käyttäkää parempilaatuisia ruuveja kaverit ja ehkä kellon laturi asennetaan ylhäältä alaspäin eikä alhaalta ylöspäin. En ole tyytyväinen.</w:t>
      </w:r>
    </w:p>
    <w:p>
      <w:r>
        <w:rPr>
          <w:b/>
        </w:rPr>
        <w:t xml:space="preserve">Tulos</w:t>
      </w:r>
    </w:p>
    <w:p>
      <w:r>
        <w:t xml:space="preserve">latausongelmat ..... tämän tuotteen tarkoitus</w:t>
      </w:r>
    </w:p>
    <w:p>
      <w:r>
        <w:rPr>
          <w:b/>
        </w:rPr>
        <w:t xml:space="preserve">Esimerkki 8.4870</w:t>
      </w:r>
    </w:p>
    <w:p>
      <w:r>
        <w:t xml:space="preserve">Se laukesi korkeimmalla asetuksella juuri silloin, kun koirani hyppäsi ylös, ja kun hitaasti laskin sitä, se ei laukaisi ollenkaan----- ei löytänyt keskipitkää kohtaa, jotta se toimisi oikein---onnea onnea...</w:t>
      </w:r>
    </w:p>
    <w:p>
      <w:r>
        <w:rPr>
          <w:b/>
        </w:rPr>
        <w:t xml:space="preserve">Tulos</w:t>
      </w:r>
    </w:p>
    <w:p>
      <w:r>
        <w:t xml:space="preserve">Se laukesi korkeimmalla asetuksella juuri silloin, kun ....</w:t>
      </w:r>
    </w:p>
    <w:p>
      <w:r>
        <w:rPr>
          <w:b/>
        </w:rPr>
        <w:t xml:space="preserve">Esimerkki 8.4871</w:t>
      </w:r>
    </w:p>
    <w:p>
      <w:r>
        <w:t xml:space="preserve">Koira rikkoi halvat muoviset saranat hyvin nopeasti... joten nyt minulla on vain reikä talon kyljessä, johon haisunäädät ja pesukarhut voivat halutessaan tutustua. Se myös käytti D-paristot erittäin nopeasti. Rahan määrästä yrityksen olisi pitänyt ainakin käyttää saranaa, joka kestää koiran kulkemisen sen läpi.</w:t>
      </w:r>
    </w:p>
    <w:p>
      <w:r>
        <w:rPr>
          <w:b/>
        </w:rPr>
        <w:t xml:space="preserve">Tulos</w:t>
      </w:r>
    </w:p>
    <w:p>
      <w:r>
        <w:t xml:space="preserve">Lentää kalliiden akkujen läpi/ Rikkoutuu helposti saranasta irti</w:t>
      </w:r>
    </w:p>
    <w:p>
      <w:r>
        <w:rPr>
          <w:b/>
        </w:rPr>
        <w:t xml:space="preserve">Esimerkki 8.4872</w:t>
      </w:r>
    </w:p>
    <w:p>
      <w:r>
        <w:t xml:space="preserve">Ei sovi miehelleni, mutta luultavasti sopisi jollekin muulle; en kuitenkaan usko, että mikään toimii yöllä.</w:t>
      </w:r>
    </w:p>
    <w:p>
      <w:r>
        <w:rPr>
          <w:b/>
        </w:rPr>
        <w:t xml:space="preserve">Tulos</w:t>
      </w:r>
    </w:p>
    <w:p>
      <w:r>
        <w:t xml:space="preserve">Ei sovi miehelleni, mutta luultavasti sopisi ....</w:t>
      </w:r>
    </w:p>
    <w:p>
      <w:r>
        <w:rPr>
          <w:b/>
        </w:rPr>
        <w:t xml:space="preserve">Esimerkki 8.4873</w:t>
      </w:r>
    </w:p>
    <w:p>
      <w:r>
        <w:t xml:space="preserve">Ei toiminut minulle. Vaikutti vaikuttavan jonkin verran, mutta ei paljon.</w:t>
      </w:r>
    </w:p>
    <w:p>
      <w:r>
        <w:rPr>
          <w:b/>
        </w:rPr>
        <w:t xml:space="preserve">Tulos</w:t>
      </w:r>
    </w:p>
    <w:p>
      <w:r>
        <w:t xml:space="preserve">Ei toiminut minulle. Vaikutti vaikuttavan jonkin verran, mutta ei paljon.</w:t>
      </w:r>
    </w:p>
    <w:p>
      <w:r>
        <w:rPr>
          <w:b/>
        </w:rPr>
        <w:t xml:space="preserve">Esimerkki 8.4874</w:t>
      </w:r>
    </w:p>
    <w:p>
      <w:r>
        <w:t xml:space="preserve">Kauheaa! Tilasin kaksi sarjaa näitä valkoisia ruokailutuoleja (4 tuolia) ensimmäinen sarja oli vaikea koota, mutta siitä tuli silti kaunis, kuten kuvista näkyy. KUINKA, avasin toisen laatikon nähdäkseni, että siellä ei ollut laitteistoa eikä ruuveja toisen sarjan kokoamiseen. Minun on nyt mentävä ja yritettävä löytää ruuveja, jotta voin laittaa tuolit yhteen Lowe'sista tai Home Depotista. En osta uudelleen!</w:t>
      </w:r>
    </w:p>
    <w:p>
      <w:r>
        <w:rPr>
          <w:b/>
        </w:rPr>
        <w:t xml:space="preserve">Tulos</w:t>
      </w:r>
    </w:p>
    <w:p>
      <w:r>
        <w:t xml:space="preserve">Kauheaa! Tilasin kaksi sarjaa näitä ruokailutuoleja ...</w:t>
      </w:r>
    </w:p>
    <w:p>
      <w:r>
        <w:rPr>
          <w:b/>
        </w:rPr>
        <w:t xml:space="preserve">Esimerkki 8.4875</w:t>
      </w:r>
    </w:p>
    <w:p>
      <w:r>
        <w:t xml:space="preserve">Kannen molemmat sivut ruostuivat huomattavasti alle vuodessa.</w:t>
      </w:r>
    </w:p>
    <w:p>
      <w:r>
        <w:rPr>
          <w:b/>
        </w:rPr>
        <w:t xml:space="preserve">Tulos</w:t>
      </w:r>
    </w:p>
    <w:p>
      <w:r>
        <w:t xml:space="preserve">Yritys ei korvaa ruostuneita osia.</w:t>
      </w:r>
    </w:p>
    <w:p>
      <w:r>
        <w:rPr>
          <w:b/>
        </w:rPr>
        <w:t xml:space="preserve">Esimerkki 8.4876</w:t>
      </w:r>
    </w:p>
    <w:p>
      <w:r>
        <w:t xml:space="preserve">En pystynyt tekemään mitään niistä harjoituksista, joita yleensä teen näillä kuntosalilla. Syyttäisin siitä kokoa, mutta ostin aika monta sellaista, eikä yksikään niistä sopinut siihen, mihin olen tottunut.</w:t>
      </w:r>
    </w:p>
    <w:p>
      <w:r>
        <w:rPr>
          <w:b/>
        </w:rPr>
        <w:t xml:space="preserve">Tulos</w:t>
      </w:r>
    </w:p>
    <w:p>
      <w:r>
        <w:t xml:space="preserve">En pystynyt suorittamaan mitään harjoituksia, joita yleensä teen ...</w:t>
      </w:r>
    </w:p>
    <w:p>
      <w:r>
        <w:rPr>
          <w:b/>
        </w:rPr>
        <w:t xml:space="preserve">Esimerkki 8.4877</w:t>
      </w:r>
    </w:p>
    <w:p>
      <w:r>
        <w:t xml:space="preserve">Kirjan sisältö on kunnossa, mutta kansi ja selkämys ovat erittäin vaurioituneet.</w:t>
      </w:r>
    </w:p>
    <w:p>
      <w:r>
        <w:rPr>
          <w:b/>
        </w:rPr>
        <w:t xml:space="preserve">Tulos</w:t>
      </w:r>
    </w:p>
    <w:p>
      <w:r>
        <w:t xml:space="preserve">Kirjan kansilehti on kamalassa kunnossa ja selkämys on irtoamassa.</w:t>
      </w:r>
    </w:p>
    <w:p>
      <w:r>
        <w:rPr>
          <w:b/>
        </w:rPr>
        <w:t xml:space="preserve">Esimerkki 8.4878</w:t>
      </w:r>
    </w:p>
    <w:p>
      <w:r>
        <w:t xml:space="preserve">Rakastin tämän kannen ulkoasua ja ajattelin, että se olisi hieno. Mutta kun yritän kirjautua sisään tablettiini, kun se on kannessa, se ei salli sitä. Heti kun poistin tabletin, voin kirjautua sisään. Lisäksi siinä ei ole hihnaa tai magneettia, joka pitäisi sen kiinni. En ostaisi tätä merkkiä uudelleen enkä suosittele,</w:t>
      </w:r>
    </w:p>
    <w:p>
      <w:r>
        <w:rPr>
          <w:b/>
        </w:rPr>
        <w:t xml:space="preserve">Tulos</w:t>
      </w:r>
    </w:p>
    <w:p>
      <w:r>
        <w:t xml:space="preserve">Rakastin tämän kannen ulkoasua ja ajattelin, että se olisi ....</w:t>
      </w:r>
    </w:p>
    <w:p>
      <w:r>
        <w:rPr>
          <w:b/>
        </w:rPr>
        <w:t xml:space="preserve">Esimerkki 8.4879</w:t>
      </w:r>
    </w:p>
    <w:p>
      <w:r>
        <w:t xml:space="preserve">Ymmärrän, miksi tarra piti taittaa kahtia sanojen väliin, koska se on liian pitkä, mutta sanoissa oli mutkia. tarra ei näytä hyvältä. Aion poistaa sen autostani. Paketti, jossa se lähetettiin, on hyvä. luulen, että se oli vain huono tarra.</w:t>
      </w:r>
    </w:p>
    <w:p>
      <w:r>
        <w:rPr>
          <w:b/>
        </w:rPr>
        <w:t xml:space="preserve">Tulos</w:t>
      </w:r>
    </w:p>
    <w:p>
      <w:r>
        <w:t xml:space="preserve">tarra ei näytä hyvältä. Aion poistaa sen autostani.</w:t>
      </w:r>
    </w:p>
    <w:p>
      <w:r>
        <w:rPr>
          <w:b/>
        </w:rPr>
        <w:t xml:space="preserve">Esimerkki 8.4880</w:t>
      </w:r>
    </w:p>
    <w:p>
      <w:r>
        <w:t xml:space="preserve">Ostin tämän tyttärelleni käytettäväksi CNA:na, koska kasvot on niin helppo lukea ja se kestää toistuvaa puhdistusta. Timex, jonka olen omistanut 30 vuotta, pysyy edelleen täydellisesti ajassa, mutta 48 tunnin aikana tämä kello on 20 minuuttia myöhässä. Myöhästyin palautuspäivästä. Varoitetaan, että tämä ei ole perinteistä laatua, jota odotan Timexiltä.</w:t>
      </w:r>
    </w:p>
    <w:p>
      <w:r>
        <w:rPr>
          <w:b/>
        </w:rPr>
        <w:t xml:space="preserve">Tulos</w:t>
      </w:r>
    </w:p>
    <w:p>
      <w:r>
        <w:t xml:space="preserve">Hyvännäköinen ja kestävä, mutta ei pidä aikaa tarkasti.</w:t>
      </w:r>
    </w:p>
    <w:p>
      <w:r>
        <w:rPr>
          <w:b/>
        </w:rPr>
        <w:t xml:space="preserve">Esimerkki 8.4881</w:t>
      </w:r>
    </w:p>
    <w:p>
      <w:r>
        <w:t xml:space="preserve">Sain ripsivärini, jonka oikea yläkulma oli auki. Joten en yllätyksekseni saanut myös ripsiväriä, joka on kuivunut - luultavasti käytetty. Heitin sen roskiin. Erittäin pettynyt, koska olin erittäin innoissani kokeillessani tätä tuotetta.</w:t>
      </w:r>
    </w:p>
    <w:p>
      <w:r>
        <w:rPr>
          <w:b/>
        </w:rPr>
        <w:t xml:space="preserve">Tulos</w:t>
      </w:r>
    </w:p>
    <w:p>
      <w:r>
        <w:t xml:space="preserve">Erittäin pettynyt, sillä olin erittäin innoissani kokeillessani tätä tuotetta.</w:t>
      </w:r>
    </w:p>
    <w:p>
      <w:r>
        <w:rPr>
          <w:b/>
        </w:rPr>
        <w:t xml:space="preserve">Esimerkki 8.4882</w:t>
      </w:r>
    </w:p>
    <w:p>
      <w:r>
        <w:t xml:space="preserve">Ei pidä siitä, että siellä oli näyttää, että näytti edessä ja takana. Nämä näyttävät eivät näkyneet kuvassa ja tämä oli ainoa asia, josta pidin.</w:t>
      </w:r>
    </w:p>
    <w:p>
      <w:r>
        <w:rPr>
          <w:b/>
        </w:rPr>
        <w:t xml:space="preserve">Tulos</w:t>
      </w:r>
    </w:p>
    <w:p>
      <w:r>
        <w:t xml:space="preserve">Ei pitänyt siitä, että siellä oli näyttää, että näytti edessä ...</w:t>
      </w:r>
    </w:p>
    <w:p>
      <w:r>
        <w:rPr>
          <w:b/>
        </w:rPr>
        <w:t xml:space="preserve">Esimerkki 8.4883</w:t>
      </w:r>
    </w:p>
    <w:p>
      <w:r>
        <w:t xml:space="preserve">Kotelo on suuri, mutta sikäli kuin kestävyys, minun lapsi lopetti iPad kaksi päivää sen jälkeen, kun siirtyminen tähän tapauksessa, ennen tätä tapausta se oli OtterBox joten olen tavallaan pahoillani siirtyminen tässä tapauksessa nyt, ipads eivät ole halpoja</w:t>
      </w:r>
    </w:p>
    <w:p>
      <w:r>
        <w:rPr>
          <w:b/>
        </w:rPr>
        <w:t xml:space="preserve">Tulos</w:t>
      </w:r>
    </w:p>
    <w:p>
      <w:r>
        <w:t xml:space="preserve">Helppo lasten pitää kädessä, mutta iPad ei kestä kauan.</w:t>
      </w:r>
    </w:p>
    <w:p>
      <w:r>
        <w:rPr>
          <w:b/>
        </w:rPr>
        <w:t xml:space="preserve">Esimerkki 8.4884</w:t>
      </w:r>
    </w:p>
    <w:p>
      <w:r>
        <w:t xml:space="preserve">Teholohko on yksi huonoimmista käyttämistäni. Se lämpiää heti ja haisee kuin se palaisi 10 minuutin käytön jälkeen. Se ei myöskään istu kunnolla kaapelia kytkettäessä, joten on kyseenalaista, lataako se vai ei. Ainoa tapa, jolla voin kertoa sen, on, että USB-latausmittari on kytketty laitteeni ja lohkon väliin. Kaapeli, joka tuli sen mukana, toimii hienosti muissa virtalohkoissa, mutta se vaatii 2 ampeerin virtalohkon latautuakseen kunnolla (enkä luottaisi tähän lohkoon ilman, että se on läsnä, kun se on käytössä).</w:t>
      </w:r>
    </w:p>
    <w:p>
      <w:r>
        <w:rPr>
          <w:b/>
        </w:rPr>
        <w:t xml:space="preserve">Tulos</w:t>
      </w:r>
    </w:p>
    <w:p>
      <w:r>
        <w:t xml:space="preserve">Teholohko on yksi huonoimmista, joita olen käyttänyt.</w:t>
      </w:r>
    </w:p>
    <w:p>
      <w:r>
        <w:rPr>
          <w:b/>
        </w:rPr>
        <w:t xml:space="preserve">Esimerkki 8.4885</w:t>
      </w:r>
    </w:p>
    <w:p>
      <w:r>
        <w:t xml:space="preserve">Olen niin pettynyt, että voisin huutaa! Vietin useita tunteja saadessani hiukseni punottua tällä hiuksella ja tuntien istumisen päätteeksi tätä hiusta ei voinut sinetöidä! Päät ovat hyvin karheat ja kaiken kaikkiaan kuin olki! Tummin väri on myös haalistunut muihin pintoihin. Tunnen itseni erittäin ryöstetyksi. Parasta tässä tuotteessa on illuusio laadusta. Värjäys ja pakkaus oli kiva. Ole hyvä ja varo.</w:t>
      </w:r>
    </w:p>
    <w:p>
      <w:r>
        <w:rPr>
          <w:b/>
        </w:rPr>
        <w:t xml:space="preserve">Tulos</w:t>
      </w:r>
    </w:p>
    <w:p>
      <w:r>
        <w:t xml:space="preserve">Karkea rakenne, ei pysty tiivistämään kuumassa vedessä eikä sulattamaan päitä.</w:t>
      </w:r>
    </w:p>
    <w:p>
      <w:r>
        <w:rPr>
          <w:b/>
        </w:rPr>
        <w:t xml:space="preserve">Esimerkki 8.4886</w:t>
      </w:r>
    </w:p>
    <w:p>
      <w:r>
        <w:t xml:space="preserve">Näin kaikki hyvät arvostelut ja ajattelin, että tämän on oltava hyvä laite. Nyt ihmettelen, onko kukaan tämän laitteen ostanut koskaan tarkistanut painetta kahdesti vai sainko vain viallisen laitteen. En kuitenkaan voi luottaa tähän sen jälkeen, kun olen nähnyt suorituskyvyn, koska minulla on road trip noin viikon kuluttua. Tämä yksikkö oli helppo ymmärtää ja helppo asettaa, KUNNES tämä yksikkö on PALJON paineeton. Minulla on muutaman kuukauden vanha Tesla Model 3 ja TPMS ilmoitti, että renkaiden paine oli alhainen. Kaikki näyttivät noin 37 PSI, mutta kun kytkin tämän yksikön, se näytti 30 PSI. Olin hieman skeptinen, mutta ajattelin, että TPMS-anturit voivat olla pielessä. Kahdessa renkaassa paine oli 42 PSI, kuten laitteessa ilmoitettiin. Luulen, että käynnistin auton, ja toisessa renkaassa lukema oli 49 PSI ja toisessa 46 PSI. Otin sitten esiin rengaspaineen mittarin ja totisesti 49 / 46 PSI, kun laite näytti 42 PSI molemmissa. Kokeilin sitten toista rengasta vähentämällä 5-7 PSI:n eron ja huomasin, että kun pysähdyin, mittarin paine vaihteli noin 2 PSI:n verran. Tämä ei ole hyväksyttävää. Vastaat, että tämä laite on oikea eikä sinun tarvitse tarkistaa painetta uudelleen. Kehotan kaikkia, jotka ostivat tämän tuotteen, tarkistamaan paineet kahdesti.</w:t>
      </w:r>
    </w:p>
    <w:p>
      <w:r>
        <w:rPr>
          <w:b/>
        </w:rPr>
        <w:t xml:space="preserve">Tulos</w:t>
      </w:r>
    </w:p>
    <w:p>
      <w:r>
        <w:t xml:space="preserve">Kaikki positiiviset arviot eivät ole koskaan tarkistaneet painetta.</w:t>
      </w:r>
    </w:p>
    <w:p>
      <w:r>
        <w:rPr>
          <w:b/>
        </w:rPr>
        <w:t xml:space="preserve">Esimerkki 8.4887</w:t>
      </w:r>
    </w:p>
    <w:p>
      <w:r>
        <w:t xml:space="preserve">Iso harja irtosi muovikahvasta 3 käyttökerran jälkeen. Se ei ole suuri ongelma, koska se voidaan korjata kuumaliimalla tai superliimalla, mutta se on silti erittäin ärsyttävää.</w:t>
      </w:r>
    </w:p>
    <w:p>
      <w:r>
        <w:rPr>
          <w:b/>
        </w:rPr>
        <w:t xml:space="preserve">Tulos</w:t>
      </w:r>
    </w:p>
    <w:p>
      <w:r>
        <w:t xml:space="preserve">Se ei ole suuri ongelma, koska se voidaan korjata kuumaliimalla tai superliimalla, mutta se on silti erittäin ärsyttävää.</w:t>
      </w:r>
    </w:p>
    <w:p>
      <w:r>
        <w:rPr>
          <w:b/>
        </w:rPr>
        <w:t xml:space="preserve">Esimerkki 8.4888</w:t>
      </w:r>
    </w:p>
    <w:p>
      <w:r>
        <w:t xml:space="preserve">Arvosteluissa sanottiin, että pehmeä kotelo oli mukana, mutta en saanut sellaista.</w:t>
      </w:r>
    </w:p>
    <w:p>
      <w:r>
        <w:rPr>
          <w:b/>
        </w:rPr>
        <w:t xml:space="preserve">Tulos</w:t>
      </w:r>
    </w:p>
    <w:p>
      <w:r>
        <w:t xml:space="preserve">Ei sisältänyt kantolaukkua, kuten arvosteluissa sanotaan.</w:t>
      </w:r>
    </w:p>
    <w:p>
      <w:r>
        <w:rPr>
          <w:b/>
        </w:rPr>
        <w:t xml:space="preserve">Esimerkki 8.4889</w:t>
      </w:r>
    </w:p>
    <w:p>
      <w:r>
        <w:t xml:space="preserve">Olin niin tyytyväinen, kun tämä saapui väriin ja vähän kimallus se oli pukeutua Ionic tarpeeksi minulle tuntuu mukavalta yllään töihin, valitettavasti vaikka tänä iltana ostoksilla se putosi käsivarteeni ja onneksi näin sen ja pystyin poimia minun Ionic! Pettynyt tämä tapahtui ja tuntuu, että en tunne oloani turvalliseksi käyttää sitä enää! :(</w:t>
      </w:r>
    </w:p>
    <w:p>
      <w:r>
        <w:rPr>
          <w:b/>
        </w:rPr>
        <w:t xml:space="preserve">Tulos</w:t>
      </w:r>
    </w:p>
    <w:p>
      <w:r>
        <w:t xml:space="preserve">Olin niin tyytyväinen, kun tämä saapui väriin ja pieneen ...</w:t>
      </w:r>
    </w:p>
    <w:p>
      <w:r>
        <w:rPr>
          <w:b/>
        </w:rPr>
        <w:t xml:space="preserve">Esimerkki 8.4890</w:t>
      </w:r>
    </w:p>
    <w:p>
      <w:r>
        <w:t xml:space="preserve">Laatu on erittäin huono. Alkuperäinen osa kesti 5 vuotta. Nämä rikkoutuvat samalla tavalla 3-4 kuukauden kuluttua.</w:t>
      </w:r>
    </w:p>
    <w:p>
      <w:r>
        <w:rPr>
          <w:b/>
        </w:rPr>
        <w:t xml:space="preserve">Tulos</w:t>
      </w:r>
    </w:p>
    <w:p>
      <w:r>
        <w:t xml:space="preserve">Roskaa. Jos sama osa on saatavilla kaikkialla muualla - älä osta.</w:t>
      </w:r>
    </w:p>
    <w:p>
      <w:r>
        <w:rPr>
          <w:b/>
        </w:rPr>
        <w:t xml:space="preserve">Esimerkki 8.4891</w:t>
      </w:r>
    </w:p>
    <w:p>
      <w:r>
        <w:t xml:space="preserve">Siisti konsepti, jota valitettavasti heikentää huono rakentamisen laatu. Hihnanpidin, jonka pitäisi pyöriä estääkseen hihnojen sotkeutumisen, ei itse asiassa pyöri, ellet käytä siihen enemmän voimaa. Usein tämä johtaa siihen, että johdot kietoutuvat toistensa ympärille useita kertoja, jolloin sinun on pysähdyttävä, hillittävä pennut ja korjattava asia. Tämä voi myös estää sinua vetämästä koiraasi sisään tai lukitsemasta johtoa, koska kaikki sotkeutuu nopeasti. Kaiken kaikkiaan mukava idea, mutta voisi olla parempi löytää pätevämpi valmistaja. Tämä saa 2 tähteä, koska se sotkee keskeisen komponentin, jonka pitäisi erottaa se muista tavallisista hihnoista.</w:t>
      </w:r>
    </w:p>
    <w:p>
      <w:r>
        <w:rPr>
          <w:b/>
        </w:rPr>
        <w:t xml:space="preserve">Tulos</w:t>
      </w:r>
    </w:p>
    <w:p>
      <w:r>
        <w:t xml:space="preserve">Viileä konsepti, jota valitettavasti heikentää huono rakentamisen laatu.</w:t>
      </w:r>
    </w:p>
    <w:p>
      <w:r>
        <w:rPr>
          <w:b/>
        </w:rPr>
        <w:t xml:space="preserve">Esimerkki 8.4892</w:t>
      </w:r>
    </w:p>
    <w:p>
      <w:r>
        <w:t xml:space="preserve">1. asia 1. Heitä kiinnityskannatin pois ja poraa vain takapaneelin läpi suoraan seinään. Tarvitset 2 1/2" - 3" ruuveja. Ruuvaa se irti ja asenna sitten seinäankkurit siihen kohtaan, jossa ruuvinreiät menivät kipsilevyyn. 2: Niille, jotka haluavat piilotetun laatikon? Tämä ei ole sinulle sopiva. Se on ilmeisesti laatikko edessä, se ei istu tasan eikä se vastaa tarkasti hyllyn mittoja. Käytä ylimääräistä rahaa ja osta todellinen kelluva hylly/piilotettu lokero. joka on valmistettu puristetusta sahanpurusta (eli halvimmasta materiaalista, josta voit rakentaa sen). Laatikossa ei ole pysäyttäjiä tai liukuja: se vain irtoaa ja putoaa lattialle, jos ei ole varovainen. Seinäkiinnitysohjaimet, joihin hyllyn on tarkoitus istua, ovat niin huolimattomat, että hylly istuu vinossa eikä ole tukevasti kiinni.</w:t>
      </w:r>
    </w:p>
    <w:p>
      <w:r>
        <w:rPr>
          <w:b/>
        </w:rPr>
        <w:t xml:space="preserve">Tulos</w:t>
      </w:r>
    </w:p>
    <w:p>
      <w:r>
        <w:t xml:space="preserve">Katso sisäpuolelta, miten se todella asennetaan. Halvat materiaalit, laatikossa ei ole kiskoja tai pysäyttimiä, laatikko EI ole piilossa.</w:t>
      </w:r>
    </w:p>
    <w:p>
      <w:r>
        <w:rPr>
          <w:b/>
        </w:rPr>
        <w:t xml:space="preserve">Esimerkki 8.4893</w:t>
      </w:r>
    </w:p>
    <w:p>
      <w:r>
        <w:t xml:space="preserve">Outo kenkä. Ei ole mukava kävellä, koska siinä on hyvin outo kantapää. Joko pohja taipuu liikaa tai kantapää on muotoiltu oudosti, en tiedä. Mutta kengällä kävellessä se rullaa kovasti kantapäällä ja on epämukava. En suosittele. En huomannut tätä matolla niinkään, joten käytyäni töihin kovapintaisilla lattioilla en halua käyttää niitä enää. Todella tarkistaa ne ennen kuin käytät ulkona, jotta voit nopeasti palauttaa hyvitystä varten.</w:t>
      </w:r>
    </w:p>
    <w:p>
      <w:r>
        <w:rPr>
          <w:b/>
        </w:rPr>
        <w:t xml:space="preserve">Tulos</w:t>
      </w:r>
    </w:p>
    <w:p>
      <w:r>
        <w:t xml:space="preserve">Ei ole mukava kävellä, koska siinä on hyvin outo kantapäälakko.</w:t>
      </w:r>
    </w:p>
    <w:p>
      <w:r>
        <w:rPr>
          <w:b/>
        </w:rPr>
        <w:t xml:space="preserve">Esimerkki 8.4894</w:t>
      </w:r>
    </w:p>
    <w:p>
      <w:r>
        <w:t xml:space="preserve">Tuotteen kuvauksessa sanottiin, että se sisältää goo-tikun, jota ei ollut siellä, vain yksi tina, joten älä mene kuvan mukaan! Tuote oli murskattu ja kääritty niin paljon pakkausteipillä, että näyttää siltä kuin 2-vuotias olisi saanut teipin käsiinsä. En avannut pakettia vielä, koska se ei ollut niin kuin kuvattu! En voi palauttaa sitä! Sanoo, että se on XL-pakkaus. Mutta se on sama kuin ostamani ja se oli sama kuin pakkaus, jonka ostin paikallisesta apteekista! Tuotetta ei voi palauttaa. Pettynyt , toivottavasti kun avaan paketin tuotteet eivät ole vaurioituneet!</w:t>
      </w:r>
    </w:p>
    <w:p>
      <w:r>
        <w:rPr>
          <w:b/>
        </w:rPr>
        <w:t xml:space="preserve">Tulos</w:t>
      </w:r>
    </w:p>
    <w:p>
      <w:r>
        <w:t xml:space="preserve">Murskattu! Ensimmäinen kuva osoittaa, missä se tulee goo stick , kuva laatikko osoittaa, että se ei!</w:t>
      </w:r>
    </w:p>
    <w:p>
      <w:r>
        <w:rPr>
          <w:b/>
        </w:rPr>
        <w:t xml:space="preserve">Esimerkki 8.4895</w:t>
      </w:r>
    </w:p>
    <w:p>
      <w:r>
        <w:t xml:space="preserve">En saa näitä asioita yhdistettyä!!! Tämä on naurettavaa.</w:t>
      </w:r>
    </w:p>
    <w:p>
      <w:r>
        <w:rPr>
          <w:b/>
        </w:rPr>
        <w:t xml:space="preserve">Tulos</w:t>
      </w:r>
    </w:p>
    <w:p>
      <w:r>
        <w:t xml:space="preserve">Ne eivät pariudu yhteen. Olen kokeillut KAIKKIA. TEHTY!</w:t>
      </w:r>
    </w:p>
    <w:p>
      <w:r>
        <w:rPr>
          <w:b/>
        </w:rPr>
        <w:t xml:space="preserve">Esimerkki 8.4896</w:t>
      </w:r>
    </w:p>
    <w:p>
      <w:r>
        <w:t xml:space="preserve">Kello toimii, mutta analogisen minuuttiosoittimen säätöä ei voi kytkeä pois päältä. Kertoo johdonmukaisesti väärän ajan siltä osin. Myös hyvin outoa, että taustavalo sammuu aina kun haluat käynnistää tai pysäyttää ajastimen. Ei huono kello alle 15 dollarilla, mutta en suosittele sitä.</w:t>
      </w:r>
    </w:p>
    <w:p>
      <w:r>
        <w:rPr>
          <w:b/>
        </w:rPr>
        <w:t xml:space="preserve">Tulos</w:t>
      </w:r>
    </w:p>
    <w:p>
      <w:r>
        <w:t xml:space="preserve">Ei huono katsella alle 15 dollaria, mutta en suosittele ...</w:t>
      </w:r>
    </w:p>
    <w:p>
      <w:r>
        <w:rPr>
          <w:b/>
        </w:rPr>
        <w:t xml:space="preserve">Esimerkki 8.4897</w:t>
      </w:r>
    </w:p>
    <w:p>
      <w:r>
        <w:t xml:space="preserve">Ensimmäiset kolme tai neljä kapselia toimivat moitteettomasti ja kahvi on loistavaa! Jostain syystä koneeni lakkasi toimimasta hyvin näiden kapseleiden kanssa, ja se tuottaa vain pienen määrän ylikonsentroitua kahvia jokaisesta kapselista, jota olen kokeillut muutaman ensimmäisen kapselin jälkeen. En edes käyttänyt eri kapselia niiden välillä, jotka toimivat täydellisesti, ja kaikkien seuraavien epäonnistumisten välillä. Jos koko laatikko olisi toiminut samoin kuin ensimmäiset, olisin helposti antanut 5 tähteä, mutta koska en enää saa kunnollista kupillista näistä - eikä minulla ole aavistustakaan miksi - en ole enää tyytyväinen tähän tuotteeseen.</w:t>
      </w:r>
    </w:p>
    <w:p>
      <w:r>
        <w:rPr>
          <w:b/>
        </w:rPr>
        <w:t xml:space="preserve">Tulos</w:t>
      </w:r>
    </w:p>
    <w:p>
      <w:r>
        <w:t xml:space="preserve">EI toimi hyvin Delonghi Nespresso -koneen kanssa!</w:t>
      </w:r>
    </w:p>
    <w:p>
      <w:r>
        <w:rPr>
          <w:b/>
        </w:rPr>
        <w:t xml:space="preserve">Esimerkki 8.4898</w:t>
      </w:r>
    </w:p>
    <w:p>
      <w:r>
        <w:t xml:space="preserve">Valitettavasti jouduin palauttamaan tämän tuotteen, koska se oli liian suuri ja kangas ei ollut samanlainen kuin 2 muuta, jotka oli tehty kuten tämä. Toivon löytäväni valkoisen, kuten siniset ja punaiset, jotka minulla on jo.</w:t>
      </w:r>
    </w:p>
    <w:p>
      <w:r>
        <w:rPr>
          <w:b/>
        </w:rPr>
        <w:t xml:space="preserve">Tulos</w:t>
      </w:r>
    </w:p>
    <w:p>
      <w:r>
        <w:t xml:space="preserve">Jouduin palauttamaan tämän tuotteen, koska se oli liian suuri ja kangas ei ollut sama kuin 2 muuta, jotka oli tehty kuten tämä.</w:t>
      </w:r>
    </w:p>
    <w:p>
      <w:r>
        <w:rPr>
          <w:b/>
        </w:rPr>
        <w:t xml:space="preserve">Esimerkki 8.4899</w:t>
      </w:r>
    </w:p>
    <w:p>
      <w:r>
        <w:t xml:space="preserve">Aluksi hanskat ovat hienot. mukavat ja mokka on mukava. mutta vain parin ratsastuksen jälkeen sauma peukalon kohdalla halkeili auki.</w:t>
      </w:r>
    </w:p>
    <w:p>
      <w:r>
        <w:rPr>
          <w:b/>
        </w:rPr>
        <w:t xml:space="preserve">Tulos</w:t>
      </w:r>
    </w:p>
    <w:p>
      <w:r>
        <w:t xml:space="preserve">Sauma peukalon kohdalla halkeili auki vain parin käyttökerran jälkeen.</w:t>
      </w:r>
    </w:p>
    <w:p>
      <w:r>
        <w:rPr>
          <w:b/>
        </w:rPr>
        <w:t xml:space="preserve">Esimerkki 8.4900</w:t>
      </w:r>
    </w:p>
    <w:p>
      <w:r>
        <w:t xml:space="preserve">Tämän virtajohdon tavoitteena oli välttää mukautetun johdon tekeminen ja säästää aikaa ostamalla valmiiksi valmistettu johto. Ilmaisimen RJ11-pää (puhelinpistoketyylinen) sopii hyvin, ja punottu johtopäällyste on kiva yksityiskohta, joka suojaa peilin verhoilukannen ja tuulilasin välissä tapahtuvalta hankaukselta, mutta toisessa päässä olevat pienet kärkiliittimet ovat täysin käyttökelvottomia useimpien autojen moniliitäntäiseen johdinsarjaan peilin virtalähteeseen. Asennetut mini-spade-urospäät ovat aivan liian suuria, jotta ne voitaisiin asettaa autoni OEM-liittimen nastojen rinnalle (on vaikea kuvitella, missä autossa käytetään niin suurta moninastaliitintä, että nämä toimisivat). Aluksi yritin viilata liittimet pienemmiksi, mutta ne muuttuvat sen jälkeen niin taipuisiksi ja hauraiksi, ettei niitä voi enää käyttää. Päädyin lopulta leikkaamaan valmiiksi asennetut päät irti ja juottamaan NAPA:sta ostettuja GM:n tappityylisiä liittimiä, jotka voitiin asettaa alkuperäiseen liittimeen. Nyt se toimii hienosti, mutta ei yksinkertaisesti ole vaivan arvoista.</w:t>
      </w:r>
    </w:p>
    <w:p>
      <w:r>
        <w:rPr>
          <w:b/>
        </w:rPr>
        <w:t xml:space="preserve">Tulos</w:t>
      </w:r>
    </w:p>
    <w:p>
      <w:r>
        <w:t xml:space="preserve">Hyvä potentiaali, mutta ei sovi useimpien autojen johtosarjoihin.</w:t>
      </w:r>
    </w:p>
    <w:p>
      <w:r>
        <w:rPr>
          <w:b/>
        </w:rPr>
        <w:t xml:space="preserve">Esimerkki 8.4901</w:t>
      </w:r>
    </w:p>
    <w:p>
      <w:r>
        <w:t xml:space="preserve">Kuten mainostetaan, ja sarjan osat ovat kaikki kunnossa, mutta laukku on kamala. Hihnojen tarranauhat alkoivat hajota toisella ajokerrallani, ja ensimmäisen viikon lopussa jouduin käyttämään vetoketjusiteitä pitääkseni laukun kiinni polkupyörässäni. Päädyin lopulta heittämään pussin pois ja pitämään tavarat (ilman pumppua) satulalaukussani.</w:t>
      </w:r>
    </w:p>
    <w:p>
      <w:r>
        <w:rPr>
          <w:b/>
        </w:rPr>
        <w:t xml:space="preserve">Tulos</w:t>
      </w:r>
    </w:p>
    <w:p>
      <w:r>
        <w:t xml:space="preserve">ja sarjan osat ovat kaikki kunnossa, mutta laukku on kamala.</w:t>
      </w:r>
    </w:p>
    <w:p>
      <w:r>
        <w:rPr>
          <w:b/>
        </w:rPr>
        <w:t xml:space="preserve">Esimerkki 8.4902</w:t>
      </w:r>
    </w:p>
    <w:p>
      <w:r>
        <w:t xml:space="preserve">Luulin, että hintaan nähden ruokaa riittää kahdelle hengelle, mutta olin väärässä. Mieheni on aina halunnut tehdä kumin kuorinnan. Hän sanoi, että koko ajan tuntui kuin joku olisi tullut hänen kasvoilleen. Hän ei huomannut eroa ihossaan, mutta hänen ihonsa on jo aika hyvä, lukuun ottamatta laajentuneita huokosia</w:t>
      </w:r>
    </w:p>
    <w:p>
      <w:r>
        <w:rPr>
          <w:b/>
        </w:rPr>
        <w:t xml:space="preserve">Tulos</w:t>
      </w:r>
    </w:p>
    <w:p>
      <w:r>
        <w:t xml:space="preserve">Hauska, riittää vain yhdelle henkilölle ja vie kasvojen hoidon aivan uudelle tasolle ;)</w:t>
      </w:r>
    </w:p>
    <w:p>
      <w:r>
        <w:rPr>
          <w:b/>
        </w:rPr>
        <w:t xml:space="preserve">Esimerkki 8.4903</w:t>
      </w:r>
    </w:p>
    <w:p>
      <w:r>
        <w:t xml:space="preserve">Tämä piti lähettää takaisin. Plus huono toimitus oli kone lähetettiin olivat Kaikki voivat nähdä koneen. Laatikkoa ei peitetty koneen suojaamiseksi lainkaan.</w:t>
      </w:r>
    </w:p>
    <w:p>
      <w:r>
        <w:rPr>
          <w:b/>
        </w:rPr>
        <w:t xml:space="preserve">Tulos</w:t>
      </w:r>
    </w:p>
    <w:p>
      <w:r>
        <w:t xml:space="preserve">Plus huono toimitus oli kone lähetettiin olivat Kaikki voi ...</w:t>
      </w:r>
    </w:p>
    <w:p>
      <w:r>
        <w:rPr>
          <w:b/>
        </w:rPr>
        <w:t xml:space="preserve">Esimerkki 8.4904</w:t>
      </w:r>
    </w:p>
    <w:p>
      <w:r>
        <w:t xml:space="preserve">Sopii hyvin. Olen käyttänyt paitaa vain neljä kertaa, ja se repeää vasemmasta sivusaumasta. Kai sitä saa mitä maksaa. Olen ostanut näitä aiemmin eikä minulla ole koskaan ollut ongelmia...</w:t>
      </w:r>
    </w:p>
    <w:p>
      <w:r>
        <w:rPr>
          <w:b/>
        </w:rPr>
        <w:t xml:space="preserve">Tulos</w:t>
      </w:r>
    </w:p>
    <w:p>
      <w:r>
        <w:t xml:space="preserve">Sopii hyvin. Olen käyttänyt paitaa vain neljä ...</w:t>
      </w:r>
    </w:p>
    <w:p>
      <w:r>
        <w:rPr>
          <w:b/>
        </w:rPr>
        <w:t xml:space="preserve">Esimerkki 8.4905</w:t>
      </w:r>
    </w:p>
    <w:p>
      <w:r>
        <w:t xml:space="preserve">Ostin tämän toimistorakennukseeni ja kävi ilmi, että rullat ovat lyhyempiä kuin tavalliset rullat, joten ne putoavat jatkuvasti tp-annostelijasta.</w:t>
      </w:r>
    </w:p>
    <w:p>
      <w:r>
        <w:rPr>
          <w:b/>
        </w:rPr>
        <w:t xml:space="preserve">Tulos</w:t>
      </w:r>
    </w:p>
    <w:p>
      <w:r>
        <w:t xml:space="preserve">Ostin tämän toimistorakennukseeni ja osoittautui, että ....</w:t>
      </w:r>
    </w:p>
    <w:p>
      <w:r>
        <w:rPr>
          <w:b/>
        </w:rPr>
        <w:t xml:space="preserve">Esimerkki 8.4906</w:t>
      </w:r>
    </w:p>
    <w:p>
      <w:r>
        <w:t xml:space="preserve">Ostimme tämän tuotteen elokuussa 2018. Ne olivat kunnossa muutaman kuukauden ajan, sitten vuori halkeili ja täyte on tulossa ulos. Otin myyjään yhteyttä pari viikkoa sitten takuusta. Hän vaikutti olevan työhaluinen, mutta lopetti sitten vastaamisen. Olen lähettänyt 3 sähköpostia, joihin ei ole vastattu. Soitin jopa uudelleen tällä viikolla ja hän sanoi soittavansa minulle 24 tunnin kuluessa, se oli 3 päivää sitten. Ilmoitin jopa, että tarvitsimme niitä ASAP poikani luokan koulussa. Päivitän tilanteen, kun ja jos pääsemme ratkaisuun.</w:t>
      </w:r>
    </w:p>
    <w:p>
      <w:r>
        <w:rPr>
          <w:b/>
        </w:rPr>
        <w:t xml:space="preserve">Tulos</w:t>
      </w:r>
    </w:p>
    <w:p>
      <w:r>
        <w:t xml:space="preserve">Myyjä ei vastaa takuuvaihtoon tai -korjaukseen.</w:t>
      </w:r>
    </w:p>
    <w:p>
      <w:r>
        <w:rPr>
          <w:b/>
        </w:rPr>
        <w:t xml:space="preserve">Esimerkki 8.4907</w:t>
      </w:r>
    </w:p>
    <w:p>
      <w:r>
        <w:t xml:space="preserve">Ehh, se näytti hyvältä, mutta saamani oli tietysti virheellinen ja se repesi ja hyvin, ymmärrät varmasti ajatuksen....</w:t>
      </w:r>
    </w:p>
    <w:p>
      <w:r>
        <w:rPr>
          <w:b/>
        </w:rPr>
        <w:t xml:space="preserve">Tulos</w:t>
      </w:r>
    </w:p>
    <w:p>
      <w:r>
        <w:t xml:space="preserve">Napsahti, repesi ja minä olen se, joka tuntee itsensä petetyksi.</w:t>
      </w:r>
    </w:p>
    <w:p>
      <w:r>
        <w:rPr>
          <w:b/>
        </w:rPr>
        <w:t xml:space="preserve">Esimerkki 8.4908</w:t>
      </w:r>
    </w:p>
    <w:p>
      <w:r>
        <w:t xml:space="preserve">Tämä on hyvin kaukana siitä, ettei se ole puhdas. Se jättää hirvittävän tahmean jäännöksen ja värjää jopa juotoskärjen metallin pahasti. Ei todellakaan ole sitä laatua, jota olen tottunut odottamaan MG:ltä. Kaikki muu, mitä olen heiltä saanut, on ollut loistavaa, mutta tämä on iso huti.</w:t>
      </w:r>
    </w:p>
    <w:p>
      <w:r>
        <w:rPr>
          <w:b/>
        </w:rPr>
        <w:t xml:space="preserve">Tulos</w:t>
      </w:r>
    </w:p>
    <w:p>
      <w:r>
        <w:t xml:space="preserve">Kaikki muu, mitä minulla on heiltä, on ollut loistavaa, mutta tämä on suuri ikävä.</w:t>
      </w:r>
    </w:p>
    <w:p>
      <w:r>
        <w:rPr>
          <w:b/>
        </w:rPr>
        <w:t xml:space="preserve">Esimerkki 8.4909</w:t>
      </w:r>
    </w:p>
    <w:p>
      <w:r>
        <w:t xml:space="preserve">Sovitus oli tarkka, mutta se alkoi halkeilla reunoilta muutamassa viikossa. Kulmissa olevat kielekkeet rasittivat halpaa koteloa niin paljon, että kotelon yläkulmat halkeilivat. En koskaan pudota tietokonettani tai rasita sitä tarpeettomasti, joten kotelon kulmien kirjaimellisesti halkeileminen ei ole hyväksyttävää. Haluatko laadukkaan kotelon? suosittelen etsimään muualta.</w:t>
      </w:r>
    </w:p>
    <w:p>
      <w:r>
        <w:rPr>
          <w:b/>
        </w:rPr>
        <w:t xml:space="preserve">Tulos</w:t>
      </w:r>
    </w:p>
    <w:p>
      <w:r>
        <w:t xml:space="preserve">Huono laatu, ok sovitus, kulmat halkeilivat suoraan pois päältä.</w:t>
      </w:r>
    </w:p>
    <w:p>
      <w:r>
        <w:rPr>
          <w:b/>
        </w:rPr>
        <w:t xml:space="preserve">Esimerkki 8.4910</w:t>
      </w:r>
    </w:p>
    <w:p>
      <w:r>
        <w:t xml:space="preserve">Jos ulkonäkö on tärkeämpää kuin radio, tämä on sinulle sopiva tuote.</w:t>
      </w:r>
    </w:p>
    <w:p>
      <w:r>
        <w:rPr>
          <w:b/>
        </w:rPr>
        <w:t xml:space="preserve">Tulos</w:t>
      </w:r>
    </w:p>
    <w:p>
      <w:r>
        <w:t xml:space="preserve">Pro: Näyttää mahtavalta. Miinus: Menetin kaiken radiovastaanoton.</w:t>
      </w:r>
    </w:p>
    <w:p>
      <w:r>
        <w:rPr>
          <w:b/>
        </w:rPr>
        <w:t xml:space="preserve">Esimerkki 8.4911</w:t>
      </w:r>
    </w:p>
    <w:p>
      <w:r>
        <w:t xml:space="preserve">Annoin tälle kynttilälle alhaisen arvosanan, koska tuoksu on liian hienovarainen. Olin toivonut mukavan vahvaa kanelin tuoksua, mutta kynttilästä lähtee hyvin mieto tuoksu, jota en pysty tunnistamaan. En tiennyt, että Nika's-kynttilät ovat palautettavissa/palautettavissa, joten jatkoin kynttilän polttamista, lähinnä kynttilänvalon vuoksi, en todellakaan tuoksun vuoksi.</w:t>
      </w:r>
    </w:p>
    <w:p>
      <w:r>
        <w:rPr>
          <w:b/>
        </w:rPr>
        <w:t xml:space="preserve">Tulos</w:t>
      </w:r>
    </w:p>
    <w:p>
      <w:r>
        <w:t xml:space="preserve">Olin toivonut mukavan voimakasta kanelin tuoksua, mutta kynttilästä lähtee hyvin ....</w:t>
      </w:r>
    </w:p>
    <w:p>
      <w:r>
        <w:rPr>
          <w:b/>
        </w:rPr>
        <w:t xml:space="preserve">Esimerkki 8.4912</w:t>
      </w:r>
    </w:p>
    <w:p>
      <w:r>
        <w:t xml:space="preserve">Ostin tämän näytönsuojan ja se suojasi iPhone 7:ää, kun se putosi maahan, mutta itse näytönsuojaan tuli halkeamia. Yritys mainostaa " Lifetime no-hassle takuu tarjoaa helpon elinikäisen suojan karkaistulle lasiselle näytönsuojalle", mutta he eivät näytä kunnioittavan takuuta eivätkä vastaa 3 sähköpostiviestiin, jotka olen lähettänyt heille viime kuussa.</w:t>
      </w:r>
    </w:p>
    <w:p>
      <w:r>
        <w:rPr>
          <w:b/>
        </w:rPr>
        <w:t xml:space="preserve">Tulos</w:t>
      </w:r>
    </w:p>
    <w:p>
      <w:r>
        <w:t xml:space="preserve">Yritys mainostaa " Elinikäinen ei-vaivaa takuu tarjoaa helpon elinikäisen suojan karkaistulle lasiselle näytönsuojalle".</w:t>
      </w:r>
    </w:p>
    <w:p>
      <w:r>
        <w:rPr>
          <w:b/>
        </w:rPr>
        <w:t xml:space="preserve">Esimerkki 8.4913</w:t>
      </w:r>
    </w:p>
    <w:p>
      <w:r>
        <w:t xml:space="preserve">Tämä oli lahja, se on hieno ja hän pitää siitä, mutta kierteitä isomman linssin kiinnittämiseen ei ole. Tämä estää suuren linssin kiristämisen. Otin yhteyttä yritykseen ja selitin heille, mikä osa on, luulin, että he aikoivat korvata sen, mutta lähettävät minulle jatkuvasti sähköposteja, joilla ei ole mitään tekemistä sen kanssa, mitä tarvitsen. Videoita, jotka eivät edes näytä tätä osaa. Olen pettynyt tähän yritykseen. Toinen ongelma, joka minulla oli, oli se, että kolmijalka ei kiristynyt, mutta tajusimme sen, sinun on pidettävä sitä ylösalaisin.</w:t>
      </w:r>
    </w:p>
    <w:p>
      <w:r>
        <w:rPr>
          <w:b/>
        </w:rPr>
        <w:t xml:space="preserve">Tulos</w:t>
      </w:r>
    </w:p>
    <w:p>
      <w:r>
        <w:t xml:space="preserve">se on mukava ja hän pitää siitä, mutta langat ....</w:t>
      </w:r>
    </w:p>
    <w:p>
      <w:r>
        <w:rPr>
          <w:b/>
        </w:rPr>
        <w:t xml:space="preserve">Esimerkki 8.4914</w:t>
      </w:r>
    </w:p>
    <w:p>
      <w:r>
        <w:t xml:space="preserve">Pettymys siitä, että hammastahnatuubin osa on soikea eikä pyöreä, eikä siihen mahdu hammastahnatuubin pyöreä kansi. Kuva on harhaanjohtava.</w:t>
      </w:r>
    </w:p>
    <w:p>
      <w:r>
        <w:rPr>
          <w:b/>
        </w:rPr>
        <w:t xml:space="preserve">Tulos</w:t>
      </w:r>
    </w:p>
    <w:p>
      <w:r>
        <w:t xml:space="preserve">Pettynyt siihen, että hammastahnatuubin osa on soikea ...</w:t>
      </w:r>
    </w:p>
    <w:p>
      <w:r>
        <w:rPr>
          <w:b/>
        </w:rPr>
        <w:t xml:space="preserve">Esimerkki 8.4915</w:t>
      </w:r>
    </w:p>
    <w:p>
      <w:r>
        <w:t xml:space="preserve">Paketit ovat uskomattoman pieniä, eivätkä ne ole rahan arvoisia. Ne ovat herkullisia, mutta vain 5 mantelia per paketti ja yhteensä vain 10 pakettia. 50 mantelia tuohon hintaan ei ole sen arvoista.</w:t>
      </w:r>
    </w:p>
    <w:p>
      <w:r>
        <w:rPr>
          <w:b/>
        </w:rPr>
        <w:t xml:space="preserve">Tulos</w:t>
      </w:r>
    </w:p>
    <w:p>
      <w:r>
        <w:t xml:space="preserve">Ne ovat herkullisia, mutta vain 5 mantelia per paketti ja yhteensä vain 10 pakettia.</w:t>
      </w:r>
    </w:p>
    <w:p>
      <w:r>
        <w:rPr>
          <w:b/>
        </w:rPr>
        <w:t xml:space="preserve">Esimerkki 8.4916</w:t>
      </w:r>
    </w:p>
    <w:p>
      <w:r>
        <w:t xml:space="preserve">Vähän järkyttynyt tästä bändi ei pysy koukussa, joten se putoaa jatkuvasti pois ja se ei pidä latausta.</w:t>
      </w:r>
    </w:p>
    <w:p>
      <w:r>
        <w:rPr>
          <w:b/>
        </w:rPr>
        <w:t xml:space="preserve">Tulos</w:t>
      </w:r>
    </w:p>
    <w:p>
      <w:r>
        <w:t xml:space="preserve">Tavallaan järkyttynyt tästä bändi ei pysy ...</w:t>
      </w:r>
    </w:p>
    <w:p>
      <w:r>
        <w:rPr>
          <w:b/>
        </w:rPr>
        <w:t xml:space="preserve">Esimerkki 8.4917</w:t>
      </w:r>
    </w:p>
    <w:p>
      <w:r>
        <w:t xml:space="preserve">Käsi oli murtunut. Tuli ilman suojapakkausta. Ei nojautunut taaksepäin kuten todellinen painovoimaton tuoli.</w:t>
      </w:r>
    </w:p>
    <w:p>
      <w:r>
        <w:rPr>
          <w:b/>
        </w:rPr>
        <w:t xml:space="preserve">Tulos</w:t>
      </w:r>
    </w:p>
    <w:p>
      <w:r>
        <w:t xml:space="preserve">Ei nojaa taaksepäin kuin todellinen painovoimaton tuoli.</w:t>
      </w:r>
    </w:p>
    <w:p>
      <w:r>
        <w:rPr>
          <w:b/>
        </w:rPr>
        <w:t xml:space="preserve">Esimerkki 8.4918</w:t>
      </w:r>
    </w:p>
    <w:p>
      <w:r>
        <w:t xml:space="preserve">Korvakorut olivat viehättävät, mutta huomasin, että kelttiläiset solmut oli laitettu väärinpäin (tylsä puoli ulospäin). Kynsi katkesi, kun purin ne ja käänsin solmut.</w:t>
      </w:r>
    </w:p>
    <w:p>
      <w:r>
        <w:rPr>
          <w:b/>
        </w:rPr>
        <w:t xml:space="preserve">Tulos</w:t>
      </w:r>
    </w:p>
    <w:p>
      <w:r>
        <w:t xml:space="preserve">Nämä korvakorut voidaan joutua leikkaamaan.</w:t>
      </w:r>
    </w:p>
    <w:p>
      <w:r>
        <w:rPr>
          <w:b/>
        </w:rPr>
        <w:t xml:space="preserve">Esimerkki 8.4919</w:t>
      </w:r>
    </w:p>
    <w:p>
      <w:r>
        <w:t xml:space="preserve">Tein virheen, kun otin nämä matkatavaroiksi kolmen viikon Euroopan-matkalle. Suurin ongelma oli se, että vetoketjullinen sadesuoja on ohut ja juuri sopivan pituinen jäädäkseen kiinni vetoketjuun. Menee helposti sisään, mutta erittäin vaikea saada takaisin ulos. Ja jopa sen jälkeen, kun olin tietoinen ongelmasta, minun oli oltava erittäin varovainen, jotta se ei tapahtuisi uudelleen - JA SITTEN SATTUI KOLME KERTAA TOISTAISEKSI! Muut ongelmat eivät olleet yhtä pahoja, mutta en kaipaa matkatavaroiden ongelmia: Kun avaat vetokahvan suojuksen, mikään ei peitä vaatteitasi repun yläosassa. Kumpikaan laukku ei myöskään aukea kannen ollessa litteänä, joten tunget kaiken pohjaan. Palautin nämä ja ostin laukun kokeneelta matkatavaravalmistajalta, joka ei tehnyt tällaisia alokasvirheitä.</w:t>
      </w:r>
    </w:p>
    <w:p>
      <w:r>
        <w:rPr>
          <w:b/>
        </w:rPr>
        <w:t xml:space="preserve">Tulos</w:t>
      </w:r>
    </w:p>
    <w:p>
      <w:r>
        <w:t xml:space="preserve">Vetoketjullinen sadesuoja Erittäin huonosti suunniteltu. Myös muita ongelmia.</w:t>
      </w:r>
    </w:p>
    <w:p>
      <w:r>
        <w:rPr>
          <w:b/>
        </w:rPr>
        <w:t xml:space="preserve">Esimerkki 8.4920</w:t>
      </w:r>
    </w:p>
    <w:p>
      <w:r>
        <w:t xml:space="preserve">Tyttäreni rakasti näitä, jotka näyttivät mahtavilta 1. viikon ajan, mutta lakkasivat toimimasta. Hankin heti toisen sarjan korvaavaksi, mutta ne kestivät vain 1 kuukauden ....</w:t>
      </w:r>
    </w:p>
    <w:p>
      <w:r>
        <w:rPr>
          <w:b/>
        </w:rPr>
        <w:t xml:space="preserve">Tulos</w:t>
      </w:r>
    </w:p>
    <w:p>
      <w:r>
        <w:t xml:space="preserve">Tyttäreni rakasti näitä näytti mahtavalta 1. viikolla</w:t>
      </w:r>
    </w:p>
    <w:p>
      <w:r>
        <w:rPr>
          <w:b/>
        </w:rPr>
        <w:t xml:space="preserve">Esimerkki 8.4921</w:t>
      </w:r>
    </w:p>
    <w:p>
      <w:r>
        <w:t xml:space="preserve">Sovellus, jota se haluaa sinun käyttävän, tyhjensi kännykkäni akun ja jopa lukitsi sen 3 kertaa.</w:t>
      </w:r>
    </w:p>
    <w:p>
      <w:r>
        <w:rPr>
          <w:b/>
        </w:rPr>
        <w:t xml:space="preserve">Tulos</w:t>
      </w:r>
    </w:p>
    <w:p>
      <w:r>
        <w:t xml:space="preserve">Sovellus, jota se haluaa sinun käyttävän, tyhjensi akkuni ...</w:t>
      </w:r>
    </w:p>
    <w:p>
      <w:r>
        <w:rPr>
          <w:b/>
        </w:rPr>
        <w:t xml:space="preserve">Esimerkki 8.4922</w:t>
      </w:r>
    </w:p>
    <w:p>
      <w:r>
        <w:t xml:space="preserve">MIINUKSET: Tämä on neljäs rashguard-paitani, koska ostan joka toinen kesä, ja olen pahoillani sanoessani, että se on liian tiukka, erityisesti kainaloissa ja vyötäröllä (vaikka minulla on melko ohut vyötärö) - tiukkuus ja liian pieni koko verrattuna kokoon saa t-paidan näyttämään enemmän kuin märkäpuku. Olen suhteellisen hoikka kaveri, jolla on keskikokoinen kuntosalivartalo ja tämä paita on liian tiukka ja epämukava käsissä. En ole tyytyväinen ja palautan tämän. Lisäksi se on aivan liian kallis kuin jotkut vastaavat tuotteet. PROS: Ainoa positiivinen asia on, että saumat ja tikit näyttävät hyviltä ja kädenjäljet näyttävät todella siisteiltä.</w:t>
      </w:r>
    </w:p>
    <w:p>
      <w:r>
        <w:rPr>
          <w:b/>
        </w:rPr>
        <w:t xml:space="preserve">Tulos</w:t>
      </w:r>
    </w:p>
    <w:p>
      <w:r>
        <w:t xml:space="preserve">kallis, liian tiukka ja epämukava pyöräilyyn, uintiin yms...- pikemminkin kuin märkäpuku !</w:t>
      </w:r>
    </w:p>
    <w:p>
      <w:r>
        <w:rPr>
          <w:b/>
        </w:rPr>
        <w:t xml:space="preserve">Esimerkki 8.4923</w:t>
      </w:r>
    </w:p>
    <w:p>
      <w:r>
        <w:t xml:space="preserve">Ei niin tukeva kuin toivoin - leveys on noin jäähdyttimen kokoinen, Ei ole hintansa arvoinen.</w:t>
      </w:r>
    </w:p>
    <w:p>
      <w:r>
        <w:rPr>
          <w:b/>
        </w:rPr>
        <w:t xml:space="preserve">Tulos</w:t>
      </w:r>
    </w:p>
    <w:p>
      <w:r>
        <w:t xml:space="preserve">Ei niin tukeva kuin toivoisin - leveys on noin kylmälaukun kokoinen.</w:t>
      </w:r>
    </w:p>
    <w:p>
      <w:r>
        <w:rPr>
          <w:b/>
        </w:rPr>
        <w:t xml:space="preserve">Esimerkki 8.4924</w:t>
      </w:r>
    </w:p>
    <w:p>
      <w:r>
        <w:t xml:space="preserve">En tiennyt, että tupsut piti tehdä käsin itse. Se oli tuskaa ja kesti ikuisuuden.</w:t>
      </w:r>
    </w:p>
    <w:p>
      <w:r>
        <w:rPr>
          <w:b/>
        </w:rPr>
        <w:t xml:space="preserve">Tulos</w:t>
      </w:r>
    </w:p>
    <w:p>
      <w:r>
        <w:t xml:space="preserve">Tämä ei tule koottuna, sinun on tehtävä tupsut itse.</w:t>
      </w:r>
    </w:p>
    <w:p>
      <w:r>
        <w:rPr>
          <w:b/>
        </w:rPr>
        <w:t xml:space="preserve">Esimerkki 8.4925</w:t>
      </w:r>
    </w:p>
    <w:p>
      <w:r>
        <w:t xml:space="preserve">Käytän tätä tuotetta paljon. Amazonilla oli 3,50 dollarin tarjous tästä tarjottimesta, joten miksi ei, mutta kun se saapui, yläosa oli rikki ja periaatteessa hyödytön. Pelletit ovat hyödyllisiä tho</w:t>
      </w:r>
    </w:p>
    <w:p>
      <w:r>
        <w:rPr>
          <w:b/>
        </w:rPr>
        <w:t xml:space="preserve">Tulos</w:t>
      </w:r>
    </w:p>
    <w:p>
      <w:r>
        <w:t xml:space="preserve">Saapui rikkinäisenä. Muovi oli yläosassa repeytynyt</w:t>
      </w:r>
    </w:p>
    <w:p>
      <w:r>
        <w:rPr>
          <w:b/>
        </w:rPr>
        <w:t xml:space="preserve">Esimerkki 8.4926</w:t>
      </w:r>
    </w:p>
    <w:p>
      <w:r>
        <w:t xml:space="preserve">Rannikko oli lämmin, mutta varo, että se ei välttämättä ole aito NF-tuote. Siinä oli kamala homeen haju pesun jälkeen ja se muuttui tummanruskeaksi useissa kohdissa. Luulen, että se johtui hajusta. Käytetty alle kolme kertaa, sitten piti palauttaa se, koska se oli viallinen.</w:t>
      </w:r>
    </w:p>
    <w:p>
      <w:r>
        <w:rPr>
          <w:b/>
        </w:rPr>
        <w:t xml:space="preserve">Tulos</w:t>
      </w:r>
    </w:p>
    <w:p>
      <w:r>
        <w:t xml:space="preserve">Siinä oli kamala homeen haju pesun jälkeen ja se muuttui tummaksi ....</w:t>
      </w:r>
    </w:p>
    <w:p>
      <w:r>
        <w:rPr>
          <w:b/>
        </w:rPr>
        <w:t xml:space="preserve">Esimerkki 8.4927</w:t>
      </w:r>
    </w:p>
    <w:p>
      <w:r>
        <w:t xml:space="preserve">Ei suositella, jos käytät pelin sisäistä keskustelua - aiheuttaa kauhean kovaäänistä kohinaa mikrofonin kautta noin puolet ajasta. Tämä häviää vain, jos irrotat ja kytket sen takaisin. Valaistus on kuitenkin siisti, ja ohjaimella on oma Xbox One -sovellus asetusten hallintaa ja mukauttamista varten.</w:t>
      </w:r>
    </w:p>
    <w:p>
      <w:r>
        <w:rPr>
          <w:b/>
        </w:rPr>
        <w:t xml:space="preserve">Tulos</w:t>
      </w:r>
    </w:p>
    <w:p>
      <w:r>
        <w:t xml:space="preserve">Ei suositella, jos käytät pelin chat - laittaa ...</w:t>
      </w:r>
    </w:p>
    <w:p>
      <w:r>
        <w:rPr>
          <w:b/>
        </w:rPr>
        <w:t xml:space="preserve">Esimerkki 8.4928</w:t>
      </w:r>
    </w:p>
    <w:p>
      <w:r>
        <w:t xml:space="preserve">Tv-toiminnon lataaminen kestää jonkin aikaa, ja sen resoluutio on alhainen. Nyt muutaman kuukauden käytön jälkeen Dvd-luukku ei aukea - ei edes käytetä usein. Onneksi en maksanut paljon tästä laitteesta.</w:t>
      </w:r>
    </w:p>
    <w:p>
      <w:r>
        <w:rPr>
          <w:b/>
        </w:rPr>
        <w:t xml:space="preserve">Tulos</w:t>
      </w:r>
    </w:p>
    <w:p>
      <w:r>
        <w:t xml:space="preserve">DVD-ovi ei poistunut ja TV hidas ja matala resoluutioinen</w:t>
      </w:r>
    </w:p>
    <w:p>
      <w:r>
        <w:rPr>
          <w:b/>
        </w:rPr>
        <w:t xml:space="preserve">Esimerkki 8.4929</w:t>
      </w:r>
    </w:p>
    <w:p>
      <w:r>
        <w:t xml:space="preserve">Jouduin palauttamaan tämän tuotteen, koska se sai minut voimaan pahoin. En ole allerginen soijalle, mutta siinä on jotain, joka aiheutti minulle hengenahdistusta ja erittäin kutisevan kurkun. Siinä on paljon keinotekoisia ainesosia, lisättyä sokeria ja se sisältää myös soijaa.</w:t>
      </w:r>
    </w:p>
    <w:p>
      <w:r>
        <w:rPr>
          <w:b/>
        </w:rPr>
        <w:t xml:space="preserve">Tulos</w:t>
      </w:r>
    </w:p>
    <w:p>
      <w:r>
        <w:t xml:space="preserve">Tämä proteiinijauhe maistuu todella mutta se sisältää soijaa</w:t>
      </w:r>
    </w:p>
    <w:p>
      <w:r>
        <w:rPr>
          <w:b/>
        </w:rPr>
        <w:t xml:space="preserve">Esimerkki 8.4930</w:t>
      </w:r>
    </w:p>
    <w:p>
      <w:r>
        <w:t xml:space="preserve">Ei todellakaan sovi 20oz ozark trail kuten siinä sanotaan. Liian löysä, joten se liukuu alas. Annoin sille 2, koska se saattaa sopia yetiin ok.</w:t>
      </w:r>
    </w:p>
    <w:p>
      <w:r>
        <w:rPr>
          <w:b/>
        </w:rPr>
        <w:t xml:space="preserve">Tulos</w:t>
      </w:r>
    </w:p>
    <w:p>
      <w:r>
        <w:t xml:space="preserve">Ei todellakaan sovi 20oz ozark trail kuten siinä sanotaan.</w:t>
      </w:r>
    </w:p>
    <w:p>
      <w:r>
        <w:rPr>
          <w:b/>
        </w:rPr>
        <w:t xml:space="preserve">Esimerkki 8.4931</w:t>
      </w:r>
    </w:p>
    <w:p>
      <w:r>
        <w:t xml:space="preserve">Ei ollut pakattu kunnolla ja tippa rikkoutui. Koko pakkaus oli täynnä lasia. Olen yrittänyt käyttää tätä kahdesti tähän mennessä ja molemmilla kerroilla se tuntui liikaa, mutta jälleen kerran minulla ei ole tippaa, jotta voisin laskea oikean määrän.</w:t>
      </w:r>
    </w:p>
    <w:p>
      <w:r>
        <w:rPr>
          <w:b/>
        </w:rPr>
        <w:t xml:space="preserve">Tulos</w:t>
      </w:r>
    </w:p>
    <w:p>
      <w:r>
        <w:t xml:space="preserve">Ei ollut pakattu kunnolla ja tippa rikkoutui. Siellä ...</w:t>
      </w:r>
    </w:p>
    <w:p>
      <w:r>
        <w:rPr>
          <w:b/>
        </w:rPr>
        <w:t xml:space="preserve">Esimerkki 8.4932</w:t>
      </w:r>
    </w:p>
    <w:p>
      <w:r>
        <w:t xml:space="preserve">Vaikka I-Phone 8 Plus sopi, materiaalin laatu ei ollut hyvä eikä sellainen kuin odotin. Hihnan väri on eri sävyinen vaaleanpunainen ja kaiken kaikkiaan en ollut tyytyväinen lompakkokoteloon.</w:t>
      </w:r>
    </w:p>
    <w:p>
      <w:r>
        <w:rPr>
          <w:b/>
        </w:rPr>
        <w:t xml:space="preserve">Tulos</w:t>
      </w:r>
    </w:p>
    <w:p>
      <w:r>
        <w:t xml:space="preserve">materiaalin laatu ei ollut hyvä eikä sellainen kuin odotin.</w:t>
      </w:r>
    </w:p>
    <w:p>
      <w:r>
        <w:rPr>
          <w:b/>
        </w:rPr>
        <w:t xml:space="preserve">Esimerkki 8.4933</w:t>
      </w:r>
    </w:p>
    <w:p>
      <w:r>
        <w:t xml:space="preserve">Välilehdet, jotka on vedettävä ulos tai työnnettävä sisään, eivät ole hyviä. Ne voivat helposti liukua ei-toivottuun asentoon tai jopa osittain sisään tai ulos. Jos suosittelisin tämän tuotteen ostamista, mitä en tee, laittaisin peruskäyttöohjeet taakse. Muiden arvostelujen perusteella sanoisin, että muut ovat samaa mieltä. Aion etsiä ja hankkia paremmin valmistetun ja helppokäyttöisemmän tuotteen.</w:t>
      </w:r>
    </w:p>
    <w:p>
      <w:r>
        <w:rPr>
          <w:b/>
        </w:rPr>
        <w:t xml:space="preserve">Tulos</w:t>
      </w:r>
    </w:p>
    <w:p>
      <w:r>
        <w:t xml:space="preserve">... vetää ulos tai työntää sisään ei ole hyvä. Ne voivat helposti liukua ei-toivottuun asentoon ...</w:t>
      </w:r>
    </w:p>
    <w:p>
      <w:r>
        <w:rPr>
          <w:b/>
        </w:rPr>
        <w:t xml:space="preserve">Esimerkki 8.4934</w:t>
      </w:r>
    </w:p>
    <w:p>
      <w:r>
        <w:t xml:space="preserve">Se hajosi kuukausien jälkeen. Se oli hyvä niin kauan kuin se vielä toimi ja antoi hyvän lämmityksen. Harmi vain, että luotettavuus on kamala.</w:t>
      </w:r>
    </w:p>
    <w:p>
      <w:r>
        <w:rPr>
          <w:b/>
        </w:rPr>
        <w:t xml:space="preserve">Tulos</w:t>
      </w:r>
    </w:p>
    <w:p>
      <w:r>
        <w:t xml:space="preserve">Se oli hyvä, kun se vielä toimi ja tarjosi hyvän lämmityksen.</w:t>
      </w:r>
    </w:p>
    <w:p>
      <w:r>
        <w:rPr>
          <w:b/>
        </w:rPr>
        <w:t xml:space="preserve">Esimerkki 8.4935</w:t>
      </w:r>
    </w:p>
    <w:p>
      <w:r>
        <w:t xml:space="preserve">Erittäin söpöjä luokkia, mutta en ole varma, miksi ne on lueteltu Anti-sinisinä, kun ne ovat vain kirkkaat lasit? Vaikuttaa huijaukselta, paitsi että ne ovat söpöt. Saan päänsärkyä tietokoneen näytöstä, joten nämä lasit eivät palvele minua muuhun kuin muotiin. En suosittele kenellekään, joka tarvitsee sinistä valoa suodattavia laseja.</w:t>
      </w:r>
    </w:p>
    <w:p>
      <w:r>
        <w:rPr>
          <w:b/>
        </w:rPr>
        <w:t xml:space="preserve">Tulos</w:t>
      </w:r>
    </w:p>
    <w:p>
      <w:r>
        <w:t xml:space="preserve">Ei Anti Blue light. Tavalliset kirkkaat lasit. Väärää mainontaa.</w:t>
      </w:r>
    </w:p>
    <w:p>
      <w:r>
        <w:rPr>
          <w:b/>
        </w:rPr>
        <w:t xml:space="preserve">Esimerkki 8.4936</w:t>
      </w:r>
    </w:p>
    <w:p>
      <w:r>
        <w:t xml:space="preserve">Loistavat tuotteet. Mutta tulivat kolmessa lähetyksessä. Ja luin vain kaksi lähetystä. Jouduin maksamaan 50 dollaria johdotussarjasta asennuksen aikana, enkä uskonut, että ne toimitettiin. Nyt minulla on johdotussarja, jota en voi käyttää, koska minulle ei ilmoitettu, että lähetyksiä oli kolme muutaman päivän välein.</w:t>
      </w:r>
    </w:p>
    <w:p>
      <w:r>
        <w:rPr>
          <w:b/>
        </w:rPr>
        <w:t xml:space="preserve">Tulos</w:t>
      </w:r>
    </w:p>
    <w:p>
      <w:r>
        <w:t xml:space="preserve">Loistava tuote. Mutta viestinnän puute merenkulussa maksoi minulle enemmän rahaa.</w:t>
      </w:r>
    </w:p>
    <w:p>
      <w:r>
        <w:rPr>
          <w:b/>
        </w:rPr>
        <w:t xml:space="preserve">Esimerkki 8.4937</w:t>
      </w:r>
    </w:p>
    <w:p>
      <w:r>
        <w:t xml:space="preserve">Sukat ovat erittäin mukavat, vaikka näyttääkin siltä, että laatu heikkenee jokaisen iteraation myötä. Ennen ne kestivät helposti 8-10 kuukautta, mutta nyt lokakuussa 2017 ostetut sukat ovat jo reikäisiä helmikuussa 2018. Vain arvaus, mutta luultavasti tehty Kiinassa...</w:t>
      </w:r>
    </w:p>
    <w:p>
      <w:r>
        <w:rPr>
          <w:b/>
        </w:rPr>
        <w:t xml:space="preserve">Tulos</w:t>
      </w:r>
    </w:p>
    <w:p>
      <w:r>
        <w:t xml:space="preserve">Sukat ovat erittäin mukavat, vaikka näyttääkin siltä, että jokaisen iteraation myötä ....</w:t>
      </w:r>
    </w:p>
    <w:p>
      <w:r>
        <w:rPr>
          <w:b/>
        </w:rPr>
        <w:t xml:space="preserve">Esimerkki 8.4938</w:t>
      </w:r>
    </w:p>
    <w:p>
      <w:r>
        <w:t xml:space="preserve">Flimsyn on oltava tietyssä asennossa latautuakseen. Johdon valo on niin vastenmielinen, että minun piti teipata se, jotta voisin nukkua. Hanki toisenlainen lol</w:t>
      </w:r>
    </w:p>
    <w:p>
      <w:r>
        <w:rPr>
          <w:b/>
        </w:rPr>
        <w:t xml:space="preserve">Tulos</w:t>
      </w:r>
    </w:p>
    <w:p>
      <w:r>
        <w:t xml:space="preserve">Flimsyn on oltava tietyssä asennossa latautuakseen ...</w:t>
      </w:r>
    </w:p>
    <w:p>
      <w:r>
        <w:rPr>
          <w:b/>
        </w:rPr>
        <w:t xml:space="preserve">Esimerkki 8.4939</w:t>
      </w:r>
    </w:p>
    <w:p>
      <w:r>
        <w:t xml:space="preserve">Siinä on halpoja alumiiniosia, joissa hedelmä kohtaa puristinkartion. Koko pystyakseli heilui edestakaisin. Toimi hieman, mutta ei niin kauan kuin olisi pitänyt. Puolet osista on vakavasti otettavaa laaturautaa, mutta osat, joilla on merkitystä, ovat pelkkää roskaa.</w:t>
      </w:r>
    </w:p>
    <w:p>
      <w:r>
        <w:rPr>
          <w:b/>
        </w:rPr>
        <w:t xml:space="preserve">Tulos</w:t>
      </w:r>
    </w:p>
    <w:p>
      <w:r>
        <w:t xml:space="preserve">Siinä on halpoja alumiiniosia, joissa hedelmä kohtaa puristimen ...</w:t>
      </w:r>
    </w:p>
    <w:p>
      <w:r>
        <w:rPr>
          <w:b/>
        </w:rPr>
        <w:t xml:space="preserve">Esimerkki 8.4940</w:t>
      </w:r>
    </w:p>
    <w:p>
      <w:r>
        <w:t xml:space="preserve">Sain tämän Neato D7:n noin 2 kuukautta sitten, ja vihaan sitä. Kunpa voisin ottaa rahani takaisin. 1- Jää aina jumiin, joten minun on nostettava se ylös ja laitettava takaisin pohjaan. 2- Ei puhdista hyvin pöydän alla. 3- Akussa on ongelmia, joten minun on odotettava, kunnes Neato lähettää minulle uuden varaosan.</w:t>
      </w:r>
    </w:p>
    <w:p>
      <w:r>
        <w:rPr>
          <w:b/>
        </w:rPr>
        <w:t xml:space="preserve">Tulos</w:t>
      </w:r>
    </w:p>
    <w:p>
      <w:r>
        <w:t xml:space="preserve">En pidä siitä. 1- Jään aina jumiin, joten minun on ...</w:t>
      </w:r>
    </w:p>
    <w:p>
      <w:r>
        <w:rPr>
          <w:b/>
        </w:rPr>
        <w:t xml:space="preserve">Esimerkki 8.4941</w:t>
      </w:r>
    </w:p>
    <w:p>
      <w:r>
        <w:t xml:space="preserve">Ei mittaa askeletäisyyksiä tarkasti YHTÄÄN. Käytän tätä juostessani mitatulla radalla, ja paitsi etäisyydet ovat täysin pielessä, myös mailiaikani ja sykkeeni ovat pielessä. Se toimii mielestäni ihan hyvin tavallisena askelmittarina, mutta jos aiot käyttää tätä liikuntaan, osta jotain muuta. Aion palauttaa sen, koska ostin sen nimenomaan käytettäväksi pitkillä juoksuilla, ja jos en voi luottaa etäisyyteen/vauhtiin/ponnisteluun, se on minulle hyödytön.</w:t>
      </w:r>
    </w:p>
    <w:p>
      <w:r>
        <w:rPr>
          <w:b/>
        </w:rPr>
        <w:t xml:space="preserve">Tulos</w:t>
      </w:r>
    </w:p>
    <w:p>
      <w:r>
        <w:t xml:space="preserve">ja jos en voi luottaa etäisyyteen/vauhtiin/ponnisteluihin, se on minulle hyödytön.</w:t>
      </w:r>
    </w:p>
    <w:p>
      <w:r>
        <w:rPr>
          <w:b/>
        </w:rPr>
        <w:t xml:space="preserve">Esimerkki 8.4942</w:t>
      </w:r>
    </w:p>
    <w:p>
      <w:r>
        <w:t xml:space="preserve">Ensimmäisen kuukauden ajan ne toimivat hyvin, mutta nyt ne eivät toimi juuri koskaan. En suosittele, että harkitsette tämän ostamista.</w:t>
      </w:r>
    </w:p>
    <w:p>
      <w:r>
        <w:rPr>
          <w:b/>
        </w:rPr>
        <w:t xml:space="preserve">Tulos</w:t>
      </w:r>
    </w:p>
    <w:p>
      <w:r>
        <w:t xml:space="preserve">Tuskin toimivat nyt, ja ne ovat olleet meillä vasta kaksi kuukautta...</w:t>
      </w:r>
    </w:p>
    <w:p>
      <w:r>
        <w:rPr>
          <w:b/>
        </w:rPr>
        <w:t xml:space="preserve">Esimerkki 8.4943</w:t>
      </w:r>
    </w:p>
    <w:p>
      <w:r>
        <w:t xml:space="preserve">*** päivitys Kahvat ovat kuluneet ja yksi niistä katkesi. Käytän sitä edelleen, mutta se ei ole enää yhtä hyödyllinen. Ainakin se pitää vielä tavaraa. Alkuperäinen kommentti: Toimii hyvin. Kestävä. Päädyin ostamaan näitä 2 kappaletta saatuani ensimmäisen. Toivoisin, että olisi jonkinlainen laajennettava hihna olkapäällä tai yhdellä kädellä kuljettamista varten. Loistava tuote.</w:t>
      </w:r>
    </w:p>
    <w:p>
      <w:r>
        <w:rPr>
          <w:b/>
        </w:rPr>
        <w:t xml:space="preserve">Tulos</w:t>
      </w:r>
    </w:p>
    <w:p>
      <w:r>
        <w:t xml:space="preserve">**päivitetty **Hyvä pahvilaatikon korvaaja tavaratilan järjestämiseen</w:t>
      </w:r>
    </w:p>
    <w:p>
      <w:r>
        <w:rPr>
          <w:b/>
        </w:rPr>
        <w:t xml:space="preserve">Esimerkki 8.4944</w:t>
      </w:r>
    </w:p>
    <w:p>
      <w:r>
        <w:t xml:space="preserve">Vain puolet toimii, toinen puoli ei toimi</w:t>
      </w:r>
    </w:p>
    <w:p>
      <w:r>
        <w:rPr>
          <w:b/>
        </w:rPr>
        <w:t xml:space="preserve">Tulos</w:t>
      </w:r>
    </w:p>
    <w:p>
      <w:r>
        <w:t xml:space="preserve">Myyjän on oltava rehellinen ja lähetettävä ne kaikki toimintakuntoisena.</w:t>
      </w:r>
    </w:p>
    <w:p>
      <w:r>
        <w:rPr>
          <w:b/>
        </w:rPr>
        <w:t xml:space="preserve">Esimerkki 8.4945</w:t>
      </w:r>
    </w:p>
    <w:p>
      <w:r>
        <w:t xml:space="preserve">Kun albumiin oli laitettu 200 kuvaa, selkämyksen paperisidos repesi. Näitä ei ole tehty tarpeeksi tukeviksi pitämään 300 kuvaa, kuten mainostetaan. Onko teillä paremmin tehty albumi? En jaksa ottaa 200 kuvaa pois palauttaakseni sen.</w:t>
      </w:r>
    </w:p>
    <w:p>
      <w:r>
        <w:rPr>
          <w:b/>
        </w:rPr>
        <w:t xml:space="preserve">Tulos</w:t>
      </w:r>
    </w:p>
    <w:p>
      <w:r>
        <w:t xml:space="preserve">Näitä ei ole tehty tarpeeksi tukeviksi pitämään 300 kuvaa, kuten mainostetaan.</w:t>
      </w:r>
    </w:p>
    <w:p>
      <w:r>
        <w:rPr>
          <w:b/>
        </w:rPr>
        <w:t xml:space="preserve">Esimerkki 8.4946</w:t>
      </w:r>
    </w:p>
    <w:p>
      <w:r>
        <w:t xml:space="preserve">Rakastan todella ulkonäköä, mutta pikku tappi, joka pitää sen kasassa, oli irronnut pussissa. Asetin sen paikalleen, mutta se ei kestänyt ja taipui. Joten se ei ole nyt käyttökelpoinen.</w:t>
      </w:r>
    </w:p>
    <w:p>
      <w:r>
        <w:rPr>
          <w:b/>
        </w:rPr>
        <w:t xml:space="preserve">Tulos</w:t>
      </w:r>
    </w:p>
    <w:p>
      <w:r>
        <w:t xml:space="preserve">Rakastan todella ulkonäköä, mutta pieni tappi, joka pitää sen ....</w:t>
      </w:r>
    </w:p>
    <w:p>
      <w:r>
        <w:rPr>
          <w:b/>
        </w:rPr>
        <w:t xml:space="preserve">Esimerkki 8.4947</w:t>
      </w:r>
    </w:p>
    <w:p>
      <w:r>
        <w:t xml:space="preserve">Magic Tracks Mega Set ei ollut asianmukaisesti pakattu. Laatikko oli repeytynyt eikä sitä ollut kääritty ja teipattu kovin hyvin. Lapsenlapsillamme ei ollut ongelmia ratojen kokoamisessa. Harmiksemme kaksi ratojen mukana tullutta autoa eivät kuitenkaan kestäneet kovin pitkään. Molemmista vaunuista irtosivat takapyörät. Yritimme liimata ne takaisin autoihin, se kesti vähän aikaa, sitten ne hajosivat taas. Sanomattakin on selvää, että kaikki olivat hyvin pettyneitä. Kiitos, että hoiditte tämän ongelman puolestamme. Otin yhteyttä kyseiseen yritykseen sähköpostitse, mutta tähän mennessä en ole kuullut heistä mitään.</w:t>
      </w:r>
    </w:p>
    <w:p>
      <w:r>
        <w:rPr>
          <w:b/>
        </w:rPr>
        <w:t xml:space="preserve">Tulos</w:t>
      </w:r>
    </w:p>
    <w:p>
      <w:r>
        <w:t xml:space="preserve">kaikki olivat hyvin pettyneitä. Kiitos, että hoiditte tämän ongelman ...</w:t>
      </w:r>
    </w:p>
    <w:p>
      <w:r>
        <w:rPr>
          <w:b/>
        </w:rPr>
        <w:t xml:space="preserve">Esimerkki 8.4948</w:t>
      </w:r>
    </w:p>
    <w:p>
      <w:r>
        <w:t xml:space="preserve">Odotettua pienempi. Ei kaukosäädintä (muissa merkeissä on kaukosäädin). Erittäin pieni vesisäiliö, joka ei kestä kauan.</w:t>
      </w:r>
    </w:p>
    <w:p>
      <w:r>
        <w:rPr>
          <w:b/>
        </w:rPr>
        <w:t xml:space="preserve">Tulos</w:t>
      </w:r>
    </w:p>
    <w:p>
      <w:r>
        <w:t xml:space="preserve">Odotettua pienempi. Ei kaukosäädintä (muut ...</w:t>
      </w:r>
    </w:p>
    <w:p>
      <w:r>
        <w:rPr>
          <w:b/>
        </w:rPr>
        <w:t xml:space="preserve">Esimerkki 8.4949</w:t>
      </w:r>
    </w:p>
    <w:p>
      <w:r>
        <w:t xml:space="preserve">Älkää menkö lankaan! ostin tämän lelun minun 2 kissanpentuja koska kuvaus selvästi sanoo TAKUU TAI SINULLE RAHAT PALAUTTAA JOS KISSASI EI LEIKKÄÄ SEN KANSSA Sain lelun ja minun 2 kissanpentuja ei häiritse, kirjaimellisesti he eivät edes katso sitä Laitoin ne päälle ja he kävelevät pois otin yhteyttä myyjään 2 päivää sen jälkeen kun sain ja pyysin anteeksi, mutta minun piti palauttaa se ja halusin saada rahani takaisin Hän sanoi, että he eivät toimita palautus tosite ja että se maksaisi minulle enemmän palauttaa se( Kiinaan!!) kuin pitää se, joten nauttikaa ja toivottavasti kissanne alkavat pitää siitä!</w:t>
      </w:r>
    </w:p>
    <w:p>
      <w:r>
        <w:rPr>
          <w:b/>
        </w:rPr>
        <w:t xml:space="preserve">Tulos</w:t>
      </w:r>
    </w:p>
    <w:p>
      <w:r>
        <w:t xml:space="preserve">he kuvaus sanoo, että he takaavat tämän tuotteen tai rahat takaisin! se ei ole oikein!</w:t>
      </w:r>
    </w:p>
    <w:p>
      <w:r>
        <w:rPr>
          <w:b/>
        </w:rPr>
        <w:t xml:space="preserve">Esimerkki 8.4950</w:t>
      </w:r>
    </w:p>
    <w:p>
      <w:r>
        <w:t xml:space="preserve">Minulla oli paljon uskoa tähän tuotteeseen, mutta kun se saapui, jouduin valitettavasti pettymään. Kehyksen sivut ovat paljon odotettua leveämmät, eikä äänenlaatu ole todellinen luujohtuminen. Se on rehellisesti sanottuna vain hyvin pienet kaiuttimet, jotka täysillä äänenvoimakkuudella kytkettynä kaikki ympärilläsi kuulevat, mitä soitat. Lisäksi hintaansa nähden niiden mukana voisi tulla ainakin kotelo eikä taiteltu kangas.</w:t>
      </w:r>
    </w:p>
    <w:p>
      <w:r>
        <w:rPr>
          <w:b/>
        </w:rPr>
        <w:t xml:space="preserve">Tulos</w:t>
      </w:r>
    </w:p>
    <w:p>
      <w:r>
        <w:t xml:space="preserve">Hieno idea, mutta ei ole hintansa väärti eikä todellinen luujohto.</w:t>
      </w:r>
    </w:p>
    <w:p>
      <w:r>
        <w:rPr>
          <w:b/>
        </w:rPr>
        <w:t xml:space="preserve">Esimerkki 8.4951</w:t>
      </w:r>
    </w:p>
    <w:p>
      <w:r>
        <w:t xml:space="preserve">Ne toimivat, mutta ne eivät pidä myyriä loitolla.</w:t>
      </w:r>
    </w:p>
    <w:p>
      <w:r>
        <w:rPr>
          <w:b/>
        </w:rPr>
        <w:t xml:space="preserve">Tulos</w:t>
      </w:r>
    </w:p>
    <w:p>
      <w:r>
        <w:t xml:space="preserve">Ne pitävät ääntä ja värähtelevät, mutta eivät pysäytä myyriä.</w:t>
      </w:r>
    </w:p>
    <w:p>
      <w:r>
        <w:rPr>
          <w:b/>
        </w:rPr>
        <w:t xml:space="preserve">Esimerkki 8.4952</w:t>
      </w:r>
    </w:p>
    <w:p>
      <w:r>
        <w:t xml:space="preserve">Kun olimme rakentamassa kuvien perusteella askel askeleelta -ohjeissa esitettyjä kuvia, tajusin, että olin jäänyt jälkeen tietyistä säiliössä esitetyistä kooista.</w:t>
      </w:r>
    </w:p>
    <w:p>
      <w:r>
        <w:rPr>
          <w:b/>
        </w:rPr>
        <w:t xml:space="preserve">Tulos</w:t>
      </w:r>
    </w:p>
    <w:p>
      <w:r>
        <w:t xml:space="preserve">Lapset nauttivat siitä, mutta heidän on vaihdettava värejä saadakseen rakennuksen valmiiksi.</w:t>
      </w:r>
    </w:p>
    <w:p>
      <w:r>
        <w:rPr>
          <w:b/>
        </w:rPr>
        <w:t xml:space="preserve">Esimerkki 8.4953</w:t>
      </w:r>
    </w:p>
    <w:p>
      <w:r>
        <w:t xml:space="preserve">Nämä olivat melko kauheita, lähinnä vain kävelystä johtuen, että insertit siirtyvät takaisin ja paljastavat sen, mikä tuntuu kuin juustoraastin jaloissasi. Suurin ongelma on, että se tapahtuu vasta, kun olin syvällä vaelluksella vesiputouksen läpi. Rehellisesti jalkani olisivat tuntuneet paremmilta sen jälkeen, jos olisin yksinkertaisesti repinyt ne pois ja mennyt paljain jaloin läpi aavikon. Rakennuksen laatu ei ole myöskään suuri, kun ne laitettiin laatikosta / pussista, solmimisliitokset rikkoutuivat vasemmassa kengässä.</w:t>
      </w:r>
    </w:p>
    <w:p>
      <w:r>
        <w:rPr>
          <w:b/>
        </w:rPr>
        <w:t xml:space="preserve">Tulos</w:t>
      </w:r>
    </w:p>
    <w:p>
      <w:r>
        <w:t xml:space="preserve">Kuluta rahaa arvokkaaseen vesikenkään, muuten nämä saavat sinut toivomaan, että olisit tehnyt niin.</w:t>
      </w:r>
    </w:p>
    <w:p>
      <w:r>
        <w:rPr>
          <w:b/>
        </w:rPr>
        <w:t xml:space="preserve">Esimerkki 8.4954</w:t>
      </w:r>
    </w:p>
    <w:p>
      <w:r>
        <w:t xml:space="preserve">Avasin juuri paketin ja game boyin näyttö on melko naarmuuntunut ja kaiutin on soo huono; siinä on rikkinäisen kaiuttimen tinaääni. Se ei todellakaan gen lähellekään sovi puhelimeeni.</w:t>
      </w:r>
    </w:p>
    <w:p>
      <w:r>
        <w:rPr>
          <w:b/>
        </w:rPr>
        <w:t xml:space="preserve">Tulos</w:t>
      </w:r>
    </w:p>
    <w:p>
      <w:r>
        <w:t xml:space="preserve">Ei kovin hyvä laatu. Se olisi voinut olla paljon parempi</w:t>
      </w:r>
    </w:p>
    <w:p>
      <w:r>
        <w:rPr>
          <w:b/>
        </w:rPr>
        <w:t xml:space="preserve">Esimerkki 8.4955</w:t>
      </w:r>
    </w:p>
    <w:p>
      <w:r>
        <w:t xml:space="preserve">Juuri kun vaihdoin 360-tilaan, kaikki muuttui sumeaksi. Seinällä olevia julisteita ei voinut lukea, samoin kuin pöydälläni olevien esineiden suurta tekstiä. Olisin odottanut, että kuvat olisivat olleet vähintään kuvanlaatuisia, mutta näin ei käynyt. Tein hieman tutkimusta ja löysin melko paljon linkkejä tämän kameran epäselvistä kuvista, en nähnyt mitään sellaista, kun tarkistin ennen ostoa.</w:t>
      </w:r>
    </w:p>
    <w:p>
      <w:r>
        <w:rPr>
          <w:b/>
        </w:rPr>
        <w:t xml:space="preserve">Tulos</w:t>
      </w:r>
    </w:p>
    <w:p>
      <w:r>
        <w:t xml:space="preserve">Juuri kun siirryin 360-tilaan, kaikki muuttui epäselväksi ...</w:t>
      </w:r>
    </w:p>
    <w:p>
      <w:r>
        <w:rPr>
          <w:b/>
        </w:rPr>
        <w:t xml:space="preserve">Esimerkki 8.4956</w:t>
      </w:r>
    </w:p>
    <w:p>
      <w:r>
        <w:t xml:space="preserve">Sen mukaan käsittely kestää vain 2 viikkoa sen vastaanottamisesta. Laboratorio vastaanotti omani 8. helmikuuta. Nyt on 28. helmikuuta, eikä vieläkään mitään! ...He sanoivat, että se on vielä käsittelyssä. 😡</w:t>
      </w:r>
    </w:p>
    <w:p>
      <w:r>
        <w:rPr>
          <w:b/>
        </w:rPr>
        <w:t xml:space="preserve">Tulos</w:t>
      </w:r>
    </w:p>
    <w:p>
      <w:r>
        <w:t xml:space="preserve">Tulosten saaminen kestää hyvin kauan.... jos niitä saa.</w:t>
      </w:r>
    </w:p>
    <w:p>
      <w:r>
        <w:rPr>
          <w:b/>
        </w:rPr>
        <w:t xml:space="preserve">Esimerkki 8.4957</w:t>
      </w:r>
    </w:p>
    <w:p>
      <w:r>
        <w:t xml:space="preserve">Tämä näytönsuoja oli helppo asentaa, ja minulla oli se jonkin aikaa. Valitettavasti pudotin puhelimeni metron lattialle, ja iPhonen näyttö pirstoutui edelleen. Näytönsuoja oli kunnossa, mutta ei näyttö.</w:t>
      </w:r>
    </w:p>
    <w:p>
      <w:r>
        <w:rPr>
          <w:b/>
        </w:rPr>
        <w:t xml:space="preserve">Tulos</w:t>
      </w:r>
    </w:p>
    <w:p>
      <w:r>
        <w:t xml:space="preserve">Kesti jonkin aikaa, mutta iPhonen näyttö hajosi silti.</w:t>
      </w:r>
    </w:p>
    <w:p>
      <w:r>
        <w:rPr>
          <w:b/>
        </w:rPr>
        <w:t xml:space="preserve">Esimerkki 8.4958</w:t>
      </w:r>
    </w:p>
    <w:p>
      <w:r>
        <w:t xml:space="preserve">Kuten valmistaja ja monet arvostelijat mainitsevat, koko pumpun runko on mukavaa kiinteää metallia. Mittari on helposti luettavissa ja tarkka, ja muutamalla liimapisaralla saatiin helposti korjattua jalkojen irtoavat muovisuojat. Valitettavasti letku ja liitin ovat heikko kohta. Liittimen saaminen tarpeeksi pitkälle venttiilin varren aktivoimiseksi, mutta ei niin pitkälle, että sitä on vaikea irrottaa, kun olet lopettanut pumppaamisen, vaati hieman harjoittelua. Toisella kerralla, kun käytin pumppua polkupyörän renkaiden täyttämiseen, letku repesi. Aion korvata letkun ja liittimen sellaisella, joka minulla on vanhasta ilmakompressorista, joka kuoli. Ilman näitä päivityksiä en suosittelisi tätä pumppua.</w:t>
      </w:r>
    </w:p>
    <w:p>
      <w:r>
        <w:rPr>
          <w:b/>
        </w:rPr>
        <w:t xml:space="preserve">Tulos</w:t>
      </w:r>
    </w:p>
    <w:p>
      <w:r>
        <w:t xml:space="preserve">Kiinnitä huomiota heikkoihin kohtiin, sillä ne ovat ne, jotka epäonnistuvat.</w:t>
      </w:r>
    </w:p>
    <w:p>
      <w:r>
        <w:rPr>
          <w:b/>
        </w:rPr>
        <w:t xml:space="preserve">Esimerkki 8.4959</w:t>
      </w:r>
    </w:p>
    <w:p>
      <w:r>
        <w:t xml:space="preserve">Sääli, todella mukavan näköiset ja mukavat lasit, mutta sumeat veden alla. Kirkkaat vedestä, mutta sumeat veden alla. Hullu! En suosittele niitä, ellet välitä siitä, että näet selvästi vedessä. Yritys oli hyvä siinä mielessä, että he tarjosivat täyttä hyvitystä, kun puhuin heidän kanssaan.</w:t>
      </w:r>
    </w:p>
    <w:p>
      <w:r>
        <w:rPr>
          <w:b/>
        </w:rPr>
        <w:t xml:space="preserve">Tulos</w:t>
      </w:r>
    </w:p>
    <w:p>
      <w:r>
        <w:t xml:space="preserve">Mukavan näköiset ja mukavat suojalasit, mutta sumeat veden alla.</w:t>
      </w:r>
    </w:p>
    <w:p>
      <w:r>
        <w:rPr>
          <w:b/>
        </w:rPr>
        <w:t xml:space="preserve">Esimerkki 8.4960</w:t>
      </w:r>
    </w:p>
    <w:p>
      <w:r>
        <w:t xml:space="preserve">Nännit hyvin hauraat poika ei pitänyt. Pystyi käyttämään vain noin 3 päivää ja joutui siirtymään takaisin vanhoihin pulloihin.</w:t>
      </w:r>
    </w:p>
    <w:p>
      <w:r>
        <w:rPr>
          <w:b/>
        </w:rPr>
        <w:t xml:space="preserve">Tulos</w:t>
      </w:r>
    </w:p>
    <w:p>
      <w:r>
        <w:t xml:space="preserve">Nännit hyvin hauraat poika ei pitänyt. Pystyi käyttämään vain noin 3 päivää ja ...</w:t>
      </w:r>
    </w:p>
    <w:p>
      <w:r>
        <w:rPr>
          <w:b/>
        </w:rPr>
        <w:t xml:space="preserve">Esimerkki 8.4961</w:t>
      </w:r>
    </w:p>
    <w:p>
      <w:r>
        <w:t xml:space="preserve">Tuotepakkaus saapui avattuna ja tuote näyttää likaiselta ja käytetyltä. Minulla on toinen samanlainen istuin, joka on ostettu aiemmin ja rakastamme sitä. Tämä istuin oli uutta vauvaa varten. Sen olisi pitänyt olla uusi ja tahraton!</w:t>
      </w:r>
    </w:p>
    <w:p>
      <w:r>
        <w:rPr>
          <w:b/>
        </w:rPr>
        <w:t xml:space="preserve">Tulos</w:t>
      </w:r>
    </w:p>
    <w:p>
      <w:r>
        <w:t xml:space="preserve">Tuotepakkaus saapui avattuna ja tuote näyttää likaiselta ja käytetyltä.</w:t>
      </w:r>
    </w:p>
    <w:p>
      <w:r>
        <w:rPr>
          <w:b/>
        </w:rPr>
        <w:t xml:space="preserve">Esimerkki 8.4962</w:t>
      </w:r>
    </w:p>
    <w:p>
      <w:r>
        <w:t xml:space="preserve">Nämä toimivat luultavasti ihan hyvin uudelleenkäytettävien K-kuppikahvin suodattimien kanssa, mutta minusta tämä ei ollut nautinnollista - ostaisin mieluummin K-kupit, jotta kokemus olisi parempi.</w:t>
      </w:r>
    </w:p>
    <w:p>
      <w:r>
        <w:rPr>
          <w:b/>
        </w:rPr>
        <w:t xml:space="preserve">Tulos</w:t>
      </w:r>
    </w:p>
    <w:p>
      <w:r>
        <w:t xml:space="preserve">mutta tämä ei ollut minusta nautinnollista - ostaisin mieluummin K-kupit paremman kokemuksen saamiseksi.</w:t>
      </w:r>
    </w:p>
    <w:p>
      <w:r>
        <w:rPr>
          <w:b/>
        </w:rPr>
        <w:t xml:space="preserve">Esimerkki 8.4963</w:t>
      </w:r>
    </w:p>
    <w:p>
      <w:r>
        <w:t xml:space="preserve">Ehkä en ymmärrä koko asiaa, sillä ymmärrän, että tämä kirja on kuuluisa kirjailijoiden ja luojien keskuudessa. En kuitenkaan voi sietää sitä, mitä kirjailija sanoo - se on minusta vain niin naurettavaa. Ainoa hyödyllinen osa oli Aamusivut, mutta olin jo tehnyt jotain sen suuntaista. Jouduin todella pakottamaan itseni lukemaan tämän kirjan loppuun, ja olen hyvin pettynyt. Yritin parhaani mukaan pitää mieleni mahdollisimman avoimena, kuten kirjailija alussa ehdotti, mutta en päässyt mukaan. Niin paljon höpötystä, vaikka hänen olisi oikeastaan pitänyt vain esittää harjoitukset sen sijaan, että hän puhuu jatkuvasti omista ja muiden ihmisten onnistumisista.</w:t>
      </w:r>
    </w:p>
    <w:p>
      <w:r>
        <w:rPr>
          <w:b/>
        </w:rPr>
        <w:t xml:space="preserve">Tulos</w:t>
      </w:r>
    </w:p>
    <w:p>
      <w:r>
        <w:t xml:space="preserve">Varsinainen kirja näyttää kivalta, mutta sisältö on kamala</w:t>
      </w:r>
    </w:p>
    <w:p>
      <w:r>
        <w:rPr>
          <w:b/>
        </w:rPr>
        <w:t xml:space="preserve">Esimerkki 8.4964</w:t>
      </w:r>
    </w:p>
    <w:p>
      <w:r>
        <w:t xml:space="preserve">Rullat (pyörät) eivät oikeastaan rullaa kovilla pinnoilla, vaan päätyvät pikemminkin raahaamaan pitkiä puhtaita ja tehottomia! Jos ei olisi niin raskas lähettää takaisin, olisin!</w:t>
      </w:r>
    </w:p>
    <w:p>
      <w:r>
        <w:rPr>
          <w:b/>
        </w:rPr>
        <w:t xml:space="preserve">Tulos</w:t>
      </w:r>
    </w:p>
    <w:p>
      <w:r>
        <w:t xml:space="preserve">Rullat (pyörät) eivät oikeastaan rullaa kovilla pinnoilla, vaan päätyvät ...</w:t>
      </w:r>
    </w:p>
    <w:p>
      <w:r>
        <w:rPr>
          <w:b/>
        </w:rPr>
        <w:t xml:space="preserve">Esimerkki 8.4965</w:t>
      </w:r>
    </w:p>
    <w:p>
      <w:r>
        <w:t xml:space="preserve">erittäin vaikea käyttää. ei toimi 20 gallonan säiliössä.</w:t>
      </w:r>
    </w:p>
    <w:p>
      <w:r>
        <w:rPr>
          <w:b/>
        </w:rPr>
        <w:t xml:space="preserve">Tulos</w:t>
      </w:r>
    </w:p>
    <w:p>
      <w:r>
        <w:t xml:space="preserve">erittäin vaikea käyttää. ei toimi 20 gallonan ...</w:t>
      </w:r>
    </w:p>
    <w:p>
      <w:r>
        <w:rPr>
          <w:b/>
        </w:rPr>
        <w:t xml:space="preserve">Esimerkki 8.4966</w:t>
      </w:r>
    </w:p>
    <w:p>
      <w:r>
        <w:t xml:space="preserve">Olin tyytyväinen siihen, miten nopeasti sain paperilaatikon. Valitettavasti jokaisen paperikiekon jokainen kääre oli haljennut/repeytynyt. Yksi paperi oli kokonaan irti kääreestään, ja paperi oli juuttunut laatikkoon sivuttain. Muutamat paperin kulmat olivat vaurioituneet tai taipuneet. Näin kai käy, kun toimitukset tehdään nopeasti.</w:t>
      </w:r>
    </w:p>
    <w:p>
      <w:r>
        <w:rPr>
          <w:b/>
        </w:rPr>
        <w:t xml:space="preserve">Tulos</w:t>
      </w:r>
    </w:p>
    <w:p>
      <w:r>
        <w:t xml:space="preserve">Olin tyytyväinen siihen, miten nopeasti sain paperilaatikon.</w:t>
      </w:r>
    </w:p>
    <w:p>
      <w:r>
        <w:rPr>
          <w:b/>
        </w:rPr>
        <w:t xml:space="preserve">Esimerkki 8.4967</w:t>
      </w:r>
    </w:p>
    <w:p>
      <w:r>
        <w:t xml:space="preserve">Olen tilannut Blue Apron -aterioita ennenkin ja pidän reseptien ja valokuvien korttityylistä. Tämä kirja ei ollut mitään sellaista. Olin suunnitellut käyttäväni kirjaa appivanhempieni aterioiden valmisteluun. He ovat huonokuntoisia, ja meillä on hoitajia, joten suunnittelen ja valmistelen heidän ateriansa. Ajattelin, että keittokirja olisi samassa muodossa kuin kotiin toimitetut ateriat, mikä olisi mukavaa, kun voisin antaa sen hoitajille. Tiedäthän, tehdä kopioita resepteistä ja valokuvista ja sitten ostaa ruokaa. Keittokirja ei ole mitään kotiateriatoimitusten kaltaista. Minusta kirjaa oli hyvin vaikea käyttää, ja olen erinomainen kokki. Ihan keskiverto keittokirja parhaimmillaan.</w:t>
      </w:r>
    </w:p>
    <w:p>
      <w:r>
        <w:rPr>
          <w:b/>
        </w:rPr>
        <w:t xml:space="preserve">Tulos</w:t>
      </w:r>
    </w:p>
    <w:p>
      <w:r>
        <w:t xml:space="preserve">Hyvin alentunut. Ei mitään Blue Apron Home Delivery -reseptikorttien kaltaista.</w:t>
      </w:r>
    </w:p>
    <w:p>
      <w:r>
        <w:rPr>
          <w:b/>
        </w:rPr>
        <w:t xml:space="preserve">Esimerkki 8.4968</w:t>
      </w:r>
    </w:p>
    <w:p>
      <w:r>
        <w:t xml:space="preserve">Tilasin kaksi, mutta vain yksi toimii, enkä todellakaan tiedä, toimiiko se, koska se näyttää, että koirani on samassa paikassa. En tiedä tarvitseeko se ladata uudelleen vai mitä se ei todellakaan ole kustannusten arvoinen, mutta tämän tuotteen idea on hieno, mutta parannuksia on tehtävä, mutta se on luultavasti parempi kuin useimmat markkinoilla olevat edulliset tuotteet. En minä itse olen hieman pettynyt ostoon, mutta oli myös houkutus ostaa 2 lisää muille, mutta nyt nähdä, että koirani näyttää sijaintinsa samassa paikassa joka kerta, kun tarkistan, ei ole liian miellyttävä voittaa tarkoituksen, mutta voisin tehdä jotain väärin. En usko, että nämä ovat vedenpitäviä, mikä on ehdottomasti ongelmallista. Mutta voin olla väärässä, että tiedän vain, että yksi ei koskaan toiminut ja toinen pystyi parittamaan ja kengät kotini sovelluksessa, mutta näyttää, että hän on samassa paikassa joka kerta. Ehh älä tuhlaa rahojasi, jos todella tarvitset yhden parempi ostaa yksi, joka on kalliimpi. Mutta hyvä asia tässä on se, että sinun ei tarvitse maksaa kuukausittaista tilausta. Tämä on mielestäni osuma tai huti. En voi sanoa, että toinen ei toimi, koska se voi olla minä, joka ei tee jotain oikein.</w:t>
      </w:r>
    </w:p>
    <w:p>
      <w:r>
        <w:rPr>
          <w:b/>
        </w:rPr>
        <w:t xml:space="preserve">Tulos</w:t>
      </w:r>
    </w:p>
    <w:p>
      <w:r>
        <w:t xml:space="preserve">osti 2 yksi ei koskaan toiminut 2. koirani on samassa paikassa joka kerta, kun katson sovellusta.</w:t>
      </w:r>
    </w:p>
    <w:p>
      <w:r>
        <w:rPr>
          <w:b/>
        </w:rPr>
        <w:t xml:space="preserve">Esimerkki 8.4969</w:t>
      </w:r>
    </w:p>
    <w:p>
      <w:r>
        <w:t xml:space="preserve">Itse tuote on hyvä, mutta keräilijänä olen pettynyt laatikon kuntoon. Laatikko oli vaurioitunut useista kohdista, koska Amazon toimitti ne irrallisena laatikossa ilman minkäänlaista suojausta.</w:t>
      </w:r>
    </w:p>
    <w:p>
      <w:r>
        <w:rPr>
          <w:b/>
        </w:rPr>
        <w:t xml:space="preserve">Tulos</w:t>
      </w:r>
    </w:p>
    <w:p>
      <w:r>
        <w:t xml:space="preserve">Tuote itsessään on hieno; Amazonin toimitus vaurioitunut laatikko</w:t>
      </w:r>
    </w:p>
    <w:p>
      <w:r>
        <w:rPr>
          <w:b/>
        </w:rPr>
        <w:t xml:space="preserve">Esimerkki 8.4970</w:t>
      </w:r>
    </w:p>
    <w:p>
      <w:r>
        <w:t xml:space="preserve">Tätä tuolia ei ole tarkoitettu kestämään. Tilasimme kaksi. Yhden miehelleni ja yhden minulle. Olemme isoja ihmisiä, noin 300 kiloa kumpikin. Minun on otettava käsinojat pois, koska tuoli ei yksinkertaisesti ollut tarpeeksi leveä niiden kanssa. Mieheni tuoli hajosi kokonaan vain 3 kuukauden kuluttua. Omani toimii edelleen, mutta siitä kuuluu kauhea ääni aina, kun liikun, ja jos istun yli tunnin, tunnen ummetusta noustessani ylös, koska tuolin keskellä on paine. Myös kokoonpano oli hieman hankalaa käsinojien kohdalla, mutta otin ne taas omastani heti takaisin pois. Hyvänä puolena on se, että kissani rakastaa sitä.</w:t>
      </w:r>
    </w:p>
    <w:p>
      <w:r>
        <w:rPr>
          <w:b/>
        </w:rPr>
        <w:t xml:space="preserve">Tulos</w:t>
      </w:r>
    </w:p>
    <w:p>
      <w:r>
        <w:t xml:space="preserve">Saat sen, mistä maksat.... se on syystä halpa.</w:t>
      </w:r>
    </w:p>
    <w:p>
      <w:r>
        <w:rPr>
          <w:b/>
        </w:rPr>
        <w:t xml:space="preserve">Esimerkki 8.4971</w:t>
      </w:r>
    </w:p>
    <w:p>
      <w:r>
        <w:t xml:space="preserve">Se toimi hyvin jonkin aikaa, mutta sitten kumipää alkoi kuoriutua, kunnes se irtosi kokonaan. Voit silti tavallaan käyttää sitä sen jälkeen, mutta ei helposti.</w:t>
      </w:r>
    </w:p>
    <w:p>
      <w:r>
        <w:rPr>
          <w:b/>
        </w:rPr>
        <w:t xml:space="preserve">Tulos</w:t>
      </w:r>
    </w:p>
    <w:p>
      <w:r>
        <w:t xml:space="preserve">Toimi hyvin jonkin aikaa, mutta sitten kumin pää alkoi ....</w:t>
      </w:r>
    </w:p>
    <w:p>
      <w:r>
        <w:rPr>
          <w:b/>
        </w:rPr>
        <w:t xml:space="preserve">Esimerkki 8.4972</w:t>
      </w:r>
    </w:p>
    <w:p>
      <w:r>
        <w:t xml:space="preserve">Yritin käyttää tätä tuotetta tavallisena vyönä. Olen todennut, että se ei ole tarpeeksi vahva tähän tarkoitukseen. Olen jo menettänyt kaksi varustepussia sen seurauksena.</w:t>
      </w:r>
    </w:p>
    <w:p>
      <w:r>
        <w:rPr>
          <w:b/>
        </w:rPr>
        <w:t xml:space="preserve">Tulos</w:t>
      </w:r>
    </w:p>
    <w:p>
      <w:r>
        <w:t xml:space="preserve">Yritin käyttää tätä tuotetta tavallisena vyönä ...</w:t>
      </w:r>
    </w:p>
    <w:p>
      <w:r>
        <w:rPr>
          <w:b/>
        </w:rPr>
        <w:t xml:space="preserve">Esimerkki 8.4973</w:t>
      </w:r>
    </w:p>
    <w:p>
      <w:r>
        <w:t xml:space="preserve">Ei yksi heidän paremmista tuotteistaan, tuoksu on ylivoimainen eikä kestä 45 päivää ,Beverly sai 15 päivää keskitasolla pienessä kylpyhuoneessa.</w:t>
      </w:r>
    </w:p>
    <w:p>
      <w:r>
        <w:rPr>
          <w:b/>
        </w:rPr>
        <w:t xml:space="preserve">Tulos</w:t>
      </w:r>
    </w:p>
    <w:p>
      <w:r>
        <w:t xml:space="preserve">Vain toinen hyvän valmistajan kokeilu ja erehdys</w:t>
      </w:r>
    </w:p>
    <w:p>
      <w:r>
        <w:rPr>
          <w:b/>
        </w:rPr>
        <w:t xml:space="preserve">Esimerkki 8.4974</w:t>
      </w:r>
    </w:p>
    <w:p>
      <w:r>
        <w:t xml:space="preserve">Pieni pidike, joka tukee puhelinta katselua varten, on erittäin helppo rikkoa. Se ei myöskään oikeastaan kannattele puhelinta niin pitkälle kuin haluaisin sen olevan.</w:t>
      </w:r>
    </w:p>
    <w:p>
      <w:r>
        <w:rPr>
          <w:b/>
        </w:rPr>
        <w:t xml:space="preserve">Tulos</w:t>
      </w:r>
    </w:p>
    <w:p>
      <w:r>
        <w:t xml:space="preserve">Se pala, joka kääntyy ulos takana, on hyvin hauras.</w:t>
      </w:r>
    </w:p>
    <w:p>
      <w:r>
        <w:rPr>
          <w:b/>
        </w:rPr>
        <w:t xml:space="preserve">Esimerkki 8.4975</w:t>
      </w:r>
    </w:p>
    <w:p>
      <w:r>
        <w:t xml:space="preserve">Materiaali on liian paksua. Minun kaltaisilleni kavereille, jotka aikovat käyttää tätä kentällä, en suosittele. Jos aiot käyttää tätä vain pelataksesi noin tunnin peliä, se on täydellistä laatua. Jos teet tiukkaa sotilaskoulutusta, ellet ole kylmässä ilmastossa, en suosittele. Ostin tämän harjoittelua varten NTC:ssä Etelä-Kaliforniassa. En todennäköisesti pääse suihkuun ainakaan 21 päivään. Lämmössä. Univormussa. X määrän varusteita kanssa. Tämä alkaa haista kamalalta alle päivässä.</w:t>
      </w:r>
    </w:p>
    <w:p>
      <w:r>
        <w:rPr>
          <w:b/>
        </w:rPr>
        <w:t xml:space="preserve">Tulos</w:t>
      </w:r>
    </w:p>
    <w:p>
      <w:r>
        <w:t xml:space="preserve">Minunlaisilleni kavereille, jotka aikovat käyttää tätä ....</w:t>
      </w:r>
    </w:p>
    <w:p>
      <w:r>
        <w:rPr>
          <w:b/>
        </w:rPr>
        <w:t xml:space="preserve">Esimerkki 8.4976</w:t>
      </w:r>
    </w:p>
    <w:p>
      <w:r>
        <w:t xml:space="preserve">En todellakaan voi kertoa, kuinka paljon haluaisin pitää tästä puhelimesta. Se on loistava puhelin hyvään hintaan, mutta kuten muutkin, AINOA ongelma, joka minulla on ollut sen kanssa, on se, että kun puhun puhelimessa, puhelu katkeaa, katson alas ja palvelua ei ole. Puhelin lakkaa tunnistamasta sim-korttia, joten lyön kädelläni vasenta yläkulmaa, ja se tunnistaa sim-kortin uudelleen. Kyse voi olla vain sim-kortin liitännästä, ja saatan yrittää purkaa sen ja katsoa, saanko sen korjattua, mutta näin näyttää tapahtuvan myös muissa Blu-puhelimissa. Rakastan puhelinta, se on loistava kaikkeen, mihin käytän sitä, mutta se on alkanut pudottaa puheluita yhä useammin, esimerkiksi viime yönä kolme kertaa 15 minuutissa.</w:t>
      </w:r>
    </w:p>
    <w:p>
      <w:r>
        <w:rPr>
          <w:b/>
        </w:rPr>
        <w:t xml:space="preserve">Tulos</w:t>
      </w:r>
    </w:p>
    <w:p>
      <w:r>
        <w:t xml:space="preserve">Palvelu katkeaa kokonaan, koska se ei tunnista sim-korttia.</w:t>
      </w:r>
    </w:p>
    <w:p>
      <w:r>
        <w:rPr>
          <w:b/>
        </w:rPr>
        <w:t xml:space="preserve">Esimerkki 8.4977</w:t>
      </w:r>
    </w:p>
    <w:p>
      <w:r>
        <w:t xml:space="preserve">3 kappaletta paketissa olivat pahasti kietoutuneet toisiinsa. Jouduin leikkaamaan jokaisesta säikeet irti, jotta sain ne erotettua toisistaan.</w:t>
      </w:r>
    </w:p>
    <w:p>
      <w:r>
        <w:rPr>
          <w:b/>
        </w:rPr>
        <w:t xml:space="preserve">Tulos</w:t>
      </w:r>
    </w:p>
    <w:p>
      <w:r>
        <w:t xml:space="preserve">3 kappaletta paketissa olivat pahasti kietoutuneet toisiinsa ...</w:t>
      </w:r>
    </w:p>
    <w:p>
      <w:r>
        <w:rPr>
          <w:b/>
        </w:rPr>
        <w:t xml:space="preserve">Esimerkki 8.4978</w:t>
      </w:r>
    </w:p>
    <w:p>
      <w:r>
        <w:t xml:space="preserve">Ei kestänyt koko vuotta. Tuuletin alkoi pitää kovaa ääntä. Ei osta uudelleen.</w:t>
      </w:r>
    </w:p>
    <w:p>
      <w:r>
        <w:rPr>
          <w:b/>
        </w:rPr>
        <w:t xml:space="preserve">Tulos</w:t>
      </w:r>
    </w:p>
    <w:p>
      <w:r>
        <w:t xml:space="preserve">Tämä yksikkö on auttanut purkamaan tiskipöytäni, koska se on mahdollistanut ....</w:t>
      </w:r>
    </w:p>
    <w:p>
      <w:r>
        <w:rPr>
          <w:b/>
        </w:rPr>
        <w:t xml:space="preserve">Esimerkki 8.4979</w:t>
      </w:r>
    </w:p>
    <w:p>
      <w:r>
        <w:t xml:space="preserve">Voisiko joku kertoa minulle, miten pariliitos tehdään stereotilassa niin, että molemmat kuulokkeet toimivat yhdessä? Pakkauksessa ei ollut minkäänlaisia ohjeita. Toimii vain toinen kerrallaan. Äänenlaatu on loistava, samoin melunvaimennus.</w:t>
      </w:r>
    </w:p>
    <w:p>
      <w:r>
        <w:rPr>
          <w:b/>
        </w:rPr>
        <w:t xml:space="preserve">Tulos</w:t>
      </w:r>
    </w:p>
    <w:p>
      <w:r>
        <w:t xml:space="preserve">Stereotilassa ei voi muodostaa pariliitosta, vain monotila toimii.</w:t>
      </w:r>
    </w:p>
    <w:p>
      <w:r>
        <w:rPr>
          <w:b/>
        </w:rPr>
        <w:t xml:space="preserve">Esimerkki 8.4980</w:t>
      </w:r>
    </w:p>
    <w:p>
      <w:r>
        <w:t xml:space="preserve">ostin nämä lasteni pyöräilykypärään. joukko satunnaisia tuotemerkkien logoja ja roskaa. ne ovat ok.</w:t>
      </w:r>
    </w:p>
    <w:p>
      <w:r>
        <w:rPr>
          <w:b/>
        </w:rPr>
        <w:t xml:space="preserve">Tulos</w:t>
      </w:r>
    </w:p>
    <w:p>
      <w:r>
        <w:t xml:space="preserve">kasa satunnaisia tuotemerkkien logoja ja roskaa. ne ovat ok.</w:t>
      </w:r>
    </w:p>
    <w:p>
      <w:r>
        <w:rPr>
          <w:b/>
        </w:rPr>
        <w:t xml:space="preserve">Esimerkki 8.4981</w:t>
      </w:r>
    </w:p>
    <w:p>
      <w:r>
        <w:t xml:space="preserve">Tilasin kaksi tällaista. Toinen tuli ilman kantta. Syy miksi olen arvioinut sen niin alhaiseksi. Sen lisäksi hyvä tuote. Meidän piti tilata toinen, joten toivottavasti saan kannen.</w:t>
      </w:r>
    </w:p>
    <w:p>
      <w:r>
        <w:rPr>
          <w:b/>
        </w:rPr>
        <w:t xml:space="preserve">Tulos</w:t>
      </w:r>
    </w:p>
    <w:p>
      <w:r>
        <w:t xml:space="preserve">Sen lisäksi loistava tuote. Meidän piti tilata toinen</w:t>
      </w:r>
    </w:p>
    <w:p>
      <w:r>
        <w:rPr>
          <w:b/>
        </w:rPr>
        <w:t xml:space="preserve">Esimerkki 8.4982</w:t>
      </w:r>
    </w:p>
    <w:p>
      <w:r>
        <w:t xml:space="preserve">Ostimme tämän meidän lasten huoneeseen, jos se on pois paljon lähetetty ja tekee hyvää, kun lapset ovat sairaita. Ei todellakaan ennakoida, kuinka usein sinun täytyy vaihtaa tyynyt, mutta silti ei ole huono ostaa ja suuri vesisäiliö voi kestää useita päiviä, mutta lähetetty tyyny ei ja sinun täytyy vaihtaa lähetetty tyyny. Seuraavalla kerralla menemme luultavasti toista reittiä.</w:t>
      </w:r>
    </w:p>
    <w:p>
      <w:r>
        <w:rPr>
          <w:b/>
        </w:rPr>
        <w:t xml:space="preserve">Tulos</w:t>
      </w:r>
    </w:p>
    <w:p>
      <w:r>
        <w:t xml:space="preserve">Tekee tempun, mutta vaatii sinua vaihtamaan lähetetyn tyynyn useammin kuin haluaisit. to</w:t>
      </w:r>
    </w:p>
    <w:p>
      <w:r>
        <w:rPr>
          <w:b/>
        </w:rPr>
        <w:t xml:space="preserve">Esimerkki 8.4983</w:t>
      </w:r>
    </w:p>
    <w:p>
      <w:r>
        <w:t xml:space="preserve">Kaikki näytteet näyttivät tuottavan saman tuloksen käytetystä näytteestä riippumatta. Ehkä se oli jotenkin käyttäjävirhe, mutta näytti siltä, että nämä eivät toimineet minulle.</w:t>
      </w:r>
    </w:p>
    <w:p>
      <w:r>
        <w:rPr>
          <w:b/>
        </w:rPr>
        <w:t xml:space="preserve">Tulos</w:t>
      </w:r>
    </w:p>
    <w:p>
      <w:r>
        <w:t xml:space="preserve">Ehkä se oli käyttäjävirhe jotenkin, mutta näytti siltä, että nämä eivät toimineet minulle.</w:t>
      </w:r>
    </w:p>
    <w:p>
      <w:r>
        <w:rPr>
          <w:b/>
        </w:rPr>
        <w:t xml:space="preserve">Esimerkki 8.4984</w:t>
      </w:r>
    </w:p>
    <w:p>
      <w:r>
        <w:t xml:space="preserve">Korvakorut ovat söpöt, mutta hyvin pienet. Korvakorun pituus oli lyhyt ja ruuvituki oli vaikea saada kiinni.</w:t>
      </w:r>
    </w:p>
    <w:p>
      <w:r>
        <w:rPr>
          <w:b/>
        </w:rPr>
        <w:t xml:space="preserve">Tulos</w:t>
      </w:r>
    </w:p>
    <w:p>
      <w:r>
        <w:t xml:space="preserve">Korvakorut ovat söpöt, mutta hyvin pienet. Pituus ...</w:t>
      </w:r>
    </w:p>
    <w:p>
      <w:r>
        <w:rPr>
          <w:b/>
        </w:rPr>
        <w:t xml:space="preserve">Esimerkki 8.4985</w:t>
      </w:r>
    </w:p>
    <w:p>
      <w:r>
        <w:t xml:space="preserve">Paidat olivat kunnollisia tehdä tällä koneella, minulla on 3 vuoden aiempi kokemus lämpöpainokoneista ja t-paitojen tekemisestä, joten sain tuotteet melko nopeasti. Mitä tulee kokoonpanoon, kaverini laittoivat koneen yhteen, he sanoivat, että se oli hieman hankalaa ja kaikki on heiluvaa, ymmärrän, että se voi johtua siitä, että siirrät eri laitteiden osia koneen ympärillä. Liiketoimintani lemmikkieläin peeve ja kohta osto tämän koneen oli se, että voisimme tehdä hattuja, mikä on mitä olin kiinnostunut, mutta hatut eivät ole linjassa koneen kanssa, minun olisi ostettava ja ammattimainen hattu lämpöpuristin saada mitä haluaisin. Kokeilin sitä ja se ei toiminut. Jos se olisi toiminut, en luultavasti olisi jättänyt arvostelua, mutta tässä vaiheessa en halua, että joku ostaa ja heillä saattaa olla tilaus, joka heidän olisi täytettävä hatuilla, koska he olisivat stressin maailmassa.</w:t>
      </w:r>
    </w:p>
    <w:p>
      <w:r>
        <w:rPr>
          <w:b/>
        </w:rPr>
        <w:t xml:space="preserve">Tulos</w:t>
      </w:r>
    </w:p>
    <w:p>
      <w:r>
        <w:t xml:space="preserve">Hatut eivät sovi tähän koneeseen, ainakaan minulle.</w:t>
      </w:r>
    </w:p>
    <w:p>
      <w:r>
        <w:rPr>
          <w:b/>
        </w:rPr>
        <w:t xml:space="preserve">Esimerkki 8.4986</w:t>
      </w:r>
    </w:p>
    <w:p>
      <w:r>
        <w:t xml:space="preserve">Toimii kuten mainostetaan, mutta en saa liekkiä säädettyä. Olen käyttänyt korkeaa ja matalaa polttoainetta. Toimii samalla tavalla molemmilla tavoilla.</w:t>
      </w:r>
    </w:p>
    <w:p>
      <w:r>
        <w:rPr>
          <w:b/>
        </w:rPr>
        <w:t xml:space="preserve">Tulos</w:t>
      </w:r>
    </w:p>
    <w:p>
      <w:r>
        <w:t xml:space="preserve">Toimii kuten mainostetaan, mutta en saa liekkiä ....</w:t>
      </w:r>
    </w:p>
    <w:p>
      <w:r>
        <w:rPr>
          <w:b/>
        </w:rPr>
        <w:t xml:space="preserve">Esimerkki 8.4987</w:t>
      </w:r>
    </w:p>
    <w:p>
      <w:r>
        <w:t xml:space="preserve">Ensimmäinen tilaamani erä oli loistava! Korvat olivat isoja, jotkut jopa valtavia, ja joukossa oli muutama pieni. Ne eivät myöskään olleet rasvaisia, mikä oli hienoa! Tilasin uudelleen tämän vuoksi. Mutta tämän toisen erän korvat ovat kaikki pieniä, lähes puolet pienempiä kuin aiemmin tilatut. Lisäksi ne ovat rasvaisia, mikä tarkoittaa, että ne ovat sotkuisia. Harmi, että heidän tuotteensa ei ole johdonmukainen.</w:t>
      </w:r>
    </w:p>
    <w:p>
      <w:r>
        <w:rPr>
          <w:b/>
        </w:rPr>
        <w:t xml:space="preserve">Tulos</w:t>
      </w:r>
    </w:p>
    <w:p>
      <w:r>
        <w:t xml:space="preserve">Pienemmät ja rasvaisemmat kuin ensimmäinen tilattu erä....</w:t>
      </w:r>
    </w:p>
    <w:p>
      <w:r>
        <w:rPr>
          <w:b/>
        </w:rPr>
        <w:t xml:space="preserve">Esimerkki 8.4988</w:t>
      </w:r>
    </w:p>
    <w:p>
      <w:r>
        <w:t xml:space="preserve">Ostin kaksi pakettia näitä lamppuja. Ne tulivat nopeasti. Toivoin paljon parempaa vaikutusta. Ostin toiselta yritykseltä kaksi, jotka näyttivät vaikutukseltaan paljon paremmilta kuin nämä. Pieni välkyntä ja aivan liian punainen. Ei liekin väri, jota voisi odottaa. Ne toimivat, mutta eivät vastaa odotuksiani. En ostaisi näitä, jos etsit todellista liekkiefektiä.</w:t>
      </w:r>
    </w:p>
    <w:p>
      <w:r>
        <w:rPr>
          <w:b/>
        </w:rPr>
        <w:t xml:space="preserve">Tulos</w:t>
      </w:r>
    </w:p>
    <w:p>
      <w:r>
        <w:t xml:space="preserve">Toivoin paljon parempaa vaikutusta. Ostin kaksi toiselta yritykseltä, joka ...</w:t>
      </w:r>
    </w:p>
    <w:p>
      <w:r>
        <w:rPr>
          <w:b/>
        </w:rPr>
        <w:t xml:space="preserve">Esimerkki 8.4989</w:t>
      </w:r>
    </w:p>
    <w:p>
      <w:r>
        <w:t xml:space="preserve">Se on osuma tai hukassa yhdistämisen kanssa!</w:t>
      </w:r>
    </w:p>
    <w:p>
      <w:r>
        <w:rPr>
          <w:b/>
        </w:rPr>
        <w:t xml:space="preserve">Tulos</w:t>
      </w:r>
    </w:p>
    <w:p>
      <w:r>
        <w:t xml:space="preserve">on vaikea muodostaa yhteyttä tietokoneesta toiseen.</w:t>
      </w:r>
    </w:p>
    <w:p>
      <w:r>
        <w:rPr>
          <w:b/>
        </w:rPr>
        <w:t xml:space="preserve">Esimerkki 8.4990</w:t>
      </w:r>
    </w:p>
    <w:p>
      <w:r>
        <w:t xml:space="preserve">Käytettyäni tunteja 21-sivuisten ohjeiden soveltamiseen puu hajosi kappaleiksi.</w:t>
      </w:r>
    </w:p>
    <w:p>
      <w:r>
        <w:rPr>
          <w:b/>
        </w:rPr>
        <w:t xml:space="preserve">Tulos</w:t>
      </w:r>
    </w:p>
    <w:p>
      <w:r>
        <w:t xml:space="preserve">Huono ja monimutkainen kokoonpano-ohje ja heikko puu</w:t>
      </w:r>
    </w:p>
    <w:p>
      <w:r>
        <w:rPr>
          <w:b/>
        </w:rPr>
        <w:t xml:space="preserve">Esimerkki 8.4991</w:t>
      </w:r>
    </w:p>
    <w:p>
      <w:r>
        <w:t xml:space="preserve">Suuri koko suurille tableteille, erittäin kevyt, mukava pinnoite, edullinen ja yksinkertainen. MUTTA pienet kiristysnupit eivät pidä jalustaa kunnolla paikoillaan muutamaa tuntia kauempaa, vaikka kuinka tiukasti kääntelisin niitä ja näen, että nupit rikkoutuvat väistämättä liian pian sen seurauksena. Olipa kyseessä sitten huono suunnitteluvalinta tai suunniteltu vanhentuminen, tämä suunnitteluvirhe vaikeuttaa tämän jalustan suosittelemista. Pidän sen, koska tarvitsen nyt jotain keittiön pöydälleni, joten katson, voinko muokata sitä niin, että se toimisi minulle paremmin.</w:t>
      </w:r>
    </w:p>
    <w:p>
      <w:r>
        <w:rPr>
          <w:b/>
        </w:rPr>
        <w:t xml:space="preserve">Tulos</w:t>
      </w:r>
    </w:p>
    <w:p>
      <w:r>
        <w:t xml:space="preserve">Huonolaatuiset kiristysnupit sotkevat muuten erinomaisen jalustan.</w:t>
      </w:r>
    </w:p>
    <w:p>
      <w:r>
        <w:rPr>
          <w:b/>
        </w:rPr>
        <w:t xml:space="preserve">Esimerkki 8.4992</w:t>
      </w:r>
    </w:p>
    <w:p>
      <w:r>
        <w:t xml:space="preserve">Sain väärän tuotteen, edge vs. ei edge case, palautin sen ja menin ostamaan oikean tuotteen vain huomatakseen, että se oli 5 dollaria kalliimpi. Halusin vain suoran vaihdon, mutta olin tietysti ainoa, joka yritti tätä.</w:t>
      </w:r>
    </w:p>
    <w:p>
      <w:r>
        <w:rPr>
          <w:b/>
        </w:rPr>
        <w:t xml:space="preserve">Tulos</w:t>
      </w:r>
    </w:p>
    <w:p>
      <w:r>
        <w:t xml:space="preserve">Sain väärän tuotteen, reuna vs. ei reuna ...</w:t>
      </w:r>
    </w:p>
    <w:p>
      <w:r>
        <w:rPr>
          <w:b/>
        </w:rPr>
        <w:t xml:space="preserve">Esimerkki 8.4993</w:t>
      </w:r>
    </w:p>
    <w:p>
      <w:r>
        <w:t xml:space="preserve">Ne toimivat, mutta Whirlpool on huonosti suunnitellut nämä valot ne palavat loppuun liian nopeasti</w:t>
      </w:r>
    </w:p>
    <w:p>
      <w:r>
        <w:rPr>
          <w:b/>
        </w:rPr>
        <w:t xml:space="preserve">Tulos</w:t>
      </w:r>
    </w:p>
    <w:p>
      <w:r>
        <w:t xml:space="preserve">Näitä on ostettava paljon, koska ne palavat nopeasti loppuun.</w:t>
      </w:r>
    </w:p>
    <w:p>
      <w:r>
        <w:rPr>
          <w:b/>
        </w:rPr>
        <w:t xml:space="preserve">Esimerkki 8.4994</w:t>
      </w:r>
    </w:p>
    <w:p>
      <w:r>
        <w:t xml:space="preserve">Ohjelmisto yrittää parhaansa siirtää asiakirjoja ja ohjelmia, mutta ei pysty täyttämään mainostamaan mainostamaansa iskua. Kokemukseni siirretyistä ohjelmista on, että ohjelmat, jotka oletettavasti tarkistivat vihreän, eivät toimi täydellisesti. Esimerkiksi avatessani Word-dokumentin Microsoft Officella, joka kerta Microsoft Office alkaa asentaa puuttuvaa komponenttia ennen dokumentin avaamista. Olen lievästi sanottuna erittäin pettynyt tähän ohjelmistoon.</w:t>
      </w:r>
    </w:p>
    <w:p>
      <w:r>
        <w:rPr>
          <w:b/>
        </w:rPr>
        <w:t xml:space="preserve">Tulos</w:t>
      </w:r>
    </w:p>
    <w:p>
      <w:r>
        <w:t xml:space="preserve">Ohjelmisto yrittää parhaansa siirtää asiakirjoja ja ohjelmia</w:t>
      </w:r>
    </w:p>
    <w:p>
      <w:r>
        <w:rPr>
          <w:b/>
        </w:rPr>
        <w:t xml:space="preserve">Esimerkki 8.4995</w:t>
      </w:r>
    </w:p>
    <w:p>
      <w:r>
        <w:t xml:space="preserve">Nauhaa oli hyvin vaikea säätää ja nauha on paljon raskaampi kuin luulin sen olevan.</w:t>
      </w:r>
    </w:p>
    <w:p>
      <w:r>
        <w:rPr>
          <w:b/>
        </w:rPr>
        <w:t xml:space="preserve">Tulos</w:t>
      </w:r>
    </w:p>
    <w:p>
      <w:r>
        <w:t xml:space="preserve">Bändiä oli hyvin vaikea säätää ja ...</w:t>
      </w:r>
    </w:p>
    <w:p>
      <w:r>
        <w:rPr>
          <w:b/>
        </w:rPr>
        <w:t xml:space="preserve">Esimerkki 8.4996</w:t>
      </w:r>
    </w:p>
    <w:p>
      <w:r>
        <w:t xml:space="preserve">Hyvä, vankka yritys jatkaa Jerome Bixbyn klassikon jatkumoa, mutta älä odota mitään kirjallista mestariteosta. Tarinasta puuttuu syvyys ja mahdollisuudet hahmojen tarjoaman vilpittömän kaunopuheisuuden yhtälöön. Se alkoi mielenkiintoisena salapoliisiromaanina, mutta muuttui nopeasti latteaksi kerronnalliseksi kömmähdykseksi. Kiitän elokuvantekijöitä siitä, että he yrittivät hyvää taistelua tehdä jatko-osan, mutta alkuperäinen idea oli niin hyvä tarina, ettei tämä jatko-osan toinen yritys ollut tarpeeksi hyvä. Mieluummin katsoisin ensimmäisen elokuvan kameran laadun puutteesta huolimatta.</w:t>
      </w:r>
    </w:p>
    <w:p>
      <w:r>
        <w:rPr>
          <w:b/>
        </w:rPr>
        <w:t xml:space="preserve">Tulos</w:t>
      </w:r>
    </w:p>
    <w:p>
      <w:r>
        <w:t xml:space="preserve">Hyvä yritys, mutta alkuperäinen on ehdottomasti paras. Katso ensimmäinen.</w:t>
      </w:r>
    </w:p>
    <w:p>
      <w:r>
        <w:rPr>
          <w:b/>
        </w:rPr>
        <w:t xml:space="preserve">Esimerkki 8.4997</w:t>
      </w:r>
    </w:p>
    <w:p>
      <w:r>
        <w:t xml:space="preserve">Ei tehnyt vaikutusta. a) Pienempi kuin luulin sen olevan; b) Kuvassa on kaksi kulhoa, ja kun en lukenut tarkkaan, luulin molempien olevan mukana. Se on minun mokani, ja ymmärrän sen, mutta olkaa tietoinen siitä, että vain pienempi vihreä kulho todella lähetetään sinulle. Unohtaisin kaiken tämän ja olisin joka tapauksessa tyytyväinen, paitsi että tuotteen käyttäminen ei ollut... helppoa, sanotaanko niin. Sen avaaminen - ei mikään ongelma! Ponnahti suoraan ulos; hyvä mennä. Mutta yrittää sulkea se? Voi pyhä lehmä. Painiskelin sen kanssa reilut viisi minuuttia ja lopulta jouduin pyytämään mieheni apuun. Yhdessä saimme sen taas litteäksi, mutta jopa yhdessä sen litistäminen kesti pari minuuttia. Silikonikulhon ei pitäisi muistuttaa painiottelua sian kanssa, kunhan sanon vain. Ehkä sain viallisen, en tiedä. Mutta sain sen tänään, ja olen jo laittanut sen kirjekuoreen, jotta voin lähettää sen takaisin. Etsimme edelleen jotain hieman vähemmän urheilullista. (Btw, olen 37-vuotias, eikä minussa ole mitään fyysistä vikaa. Minulla on tapana olla se henkilö, jolle muut ojentavat tavaroita, koska he eivät saa niitä auki/suljettua/mitä ikinä yrittävätkään. Minulla on paljon kärsivällisyyttä, pitkät kynnet ja kieltäydyn lyömästä, haha. Joten minulle törmätä näin vakavaan ongelmaan... luokittelisin tämän kulhon hieman käyttökelvottomaksi. Kuten sanoin, ehkä sain viallisen. Mutta en todellakaan ollut vaikuttunut).</w:t>
      </w:r>
    </w:p>
    <w:p>
      <w:r>
        <w:rPr>
          <w:b/>
        </w:rPr>
        <w:t xml:space="preserve">Tulos</w:t>
      </w:r>
    </w:p>
    <w:p>
      <w:r>
        <w:t xml:space="preserve">Ei vaikuttunut - jo postissa palauttaa Amazonille.</w:t>
      </w:r>
    </w:p>
    <w:p>
      <w:r>
        <w:rPr>
          <w:b/>
        </w:rPr>
        <w:t xml:space="preserve">Esimerkki 8.4998</w:t>
      </w:r>
    </w:p>
    <w:p>
      <w:r>
        <w:t xml:space="preserve">Kuvassa tausta näyttää laivastonsiniseltä, mutta se on kirkkaan violetti. Se on silti kaunis malli, joten pidän sen, mutta se ei ole sitä, mitä halusin.</w:t>
      </w:r>
    </w:p>
    <w:p>
      <w:r>
        <w:rPr>
          <w:b/>
        </w:rPr>
        <w:t xml:space="preserve">Tulos</w:t>
      </w:r>
    </w:p>
    <w:p>
      <w:r>
        <w:t xml:space="preserve">Kuvan perusteella näyttää siltä, että tausta on tummansininen.</w:t>
      </w:r>
    </w:p>
    <w:p>
      <w:r>
        <w:rPr>
          <w:b/>
        </w:rPr>
        <w:t xml:space="preserve">Esimerkki 8.4999</w:t>
      </w:r>
    </w:p>
    <w:p>
      <w:r>
        <w:t xml:space="preserve">Ohjeita tai omistajan käsikirjaa ei ole toimitettu... Täytyy palauttaa, vaikka se oli tarkoitettu joululahjaksi, koska en ole varma, miten he koskaan saavat sen toimimaan.... Olen yrittänyt ladata omistajan käsikirjoja, mutta mikään ei lataudu.</w:t>
      </w:r>
    </w:p>
    <w:p>
      <w:r>
        <w:rPr>
          <w:b/>
        </w:rPr>
        <w:t xml:space="preserve">Tulos</w:t>
      </w:r>
    </w:p>
    <w:p>
      <w:r>
        <w:t xml:space="preserve">Ohjeita tai omistajan käsikirjaa ei ole toimitettu... Onko ...</w:t>
      </w:r>
    </w:p>
    <w:p>
      <w:r>
        <w:rPr>
          <w:b/>
        </w:rPr>
        <w:t xml:space="preserve">Esimerkki 8.5000</w:t>
      </w:r>
    </w:p>
    <w:p>
      <w:r>
        <w:t xml:space="preserve">En saanut tuotetta niin kuin sivulla sanotaan. Se ei ole postilaatikossani, mutta sivun mukaan se toimitettiin neljä päivää sitten.</w:t>
      </w:r>
    </w:p>
    <w:p>
      <w:r>
        <w:rPr>
          <w:b/>
        </w:rPr>
        <w:t xml:space="preserve">Tulos</w:t>
      </w:r>
    </w:p>
    <w:p>
      <w:r>
        <w:t xml:space="preserve">En saanut tuotetta niin kuin sivulla sanotaan ...</w:t>
      </w:r>
    </w:p>
    <w:p>
      <w:r>
        <w:rPr>
          <w:b/>
        </w:rPr>
        <w:t xml:space="preserve">Esimerkki 8.5001</w:t>
      </w:r>
    </w:p>
    <w:p>
      <w:r>
        <w:t xml:space="preserve">Tämä kirja alkoi hienosti, mutta loppui nopeasti. Se kattaa erittäin tärkeän mutta suuresti ylenkatsotun aiheen, joka koskee hallituksen sisäistä toimintaa. Olisin toivonut, että kirjassa olisi ollut enemmän syvyyttä kunkin osaston siirtymävaiheesta ja enemmän yksityiskohtia siitä, mitä tapahtui ja mitä tällä hetkellä tapahtuu. Materiaalia on varmasti syvällisempäänkin syventymiseen, mutta tämä kirja ei sitä tehnyt. Erittäin nopeaa ja mielenkiintoista luettavaa, mutta odotan herra Lewisilta enemmän sisältöä.</w:t>
      </w:r>
    </w:p>
    <w:p>
      <w:r>
        <w:rPr>
          <w:b/>
        </w:rPr>
        <w:t xml:space="preserve">Tulos</w:t>
      </w:r>
    </w:p>
    <w:p>
      <w:r>
        <w:t xml:space="preserve">Tärkeä aihe ja hyvää luettavaa, mutta siitä puuttuu syvyyttä ja yksityiskohtaista sisältöä.</w:t>
      </w:r>
    </w:p>
    <w:p>
      <w:r>
        <w:rPr>
          <w:b/>
        </w:rPr>
        <w:t xml:space="preserve">Esimerkki 8.5002</w:t>
      </w:r>
    </w:p>
    <w:p>
      <w:r>
        <w:t xml:space="preserve">Erittäin äänekäs radio jopa pienimmällä asetuksella. Päädyin teippaamaan kaiuttimen, koska tyttäreni rakasti värejä, mutta kuunteli radiota harvoin.</w:t>
      </w:r>
    </w:p>
    <w:p>
      <w:r>
        <w:rPr>
          <w:b/>
        </w:rPr>
        <w:t xml:space="preserve">Tulos</w:t>
      </w:r>
    </w:p>
    <w:p>
      <w:r>
        <w:t xml:space="preserve">Päädyin teippaamaan kaiuttimen, koska tyttäreni rakasti värejä...</w:t>
      </w:r>
    </w:p>
    <w:p>
      <w:r>
        <w:rPr>
          <w:b/>
        </w:rPr>
        <w:t xml:space="preserve">Esimerkki 8.5003</w:t>
      </w:r>
    </w:p>
    <w:p>
      <w:r>
        <w:t xml:space="preserve">ensimmäisen pesun jälkeen lakanat saivat pienen pyöreän pallon ympäriinsä hyvin kaunis, mutta ei mukava ollenkaan älä osta käyttää vain katsoa</w:t>
      </w:r>
    </w:p>
    <w:p>
      <w:r>
        <w:rPr>
          <w:b/>
        </w:rPr>
        <w:t xml:space="preserve">Tulos</w:t>
      </w:r>
    </w:p>
    <w:p>
      <w:r>
        <w:t xml:space="preserve">... saivat pienen pyöreän pallon ympäri niitä hyvin kaunis, mutta ei mukava ollenkaan älä osta käyttää ...</w:t>
      </w:r>
    </w:p>
    <w:p>
      <w:r>
        <w:rPr>
          <w:b/>
        </w:rPr>
        <w:t xml:space="preserve">Esimerkki 8.5004</w:t>
      </w:r>
    </w:p>
    <w:p>
      <w:r>
        <w:t xml:space="preserve">Ei ollenkaan kovin kirkas.</w:t>
      </w:r>
    </w:p>
    <w:p>
      <w:r>
        <w:rPr>
          <w:b/>
        </w:rPr>
        <w:t xml:space="preserve">Tulos</w:t>
      </w:r>
    </w:p>
    <w:p>
      <w:r>
        <w:t xml:space="preserve">Ei kovin älykäs. Ostin tämän loistamaan lippumme päällä. Sitä tuskin näkee</w:t>
      </w:r>
    </w:p>
    <w:p>
      <w:r>
        <w:rPr>
          <w:b/>
        </w:rPr>
        <w:t xml:space="preserve">Esimerkki 8.5005</w:t>
      </w:r>
    </w:p>
    <w:p>
      <w:r>
        <w:t xml:space="preserve">Suuri tracker! Valitettavasti näyttö ei toimi kunnolla. Olen tällä hetkellä yhteydessä asiakaspalveluun ja yritän ratkaista ongelman.</w:t>
      </w:r>
    </w:p>
    <w:p>
      <w:r>
        <w:rPr>
          <w:b/>
        </w:rPr>
        <w:t xml:space="preserve">Tulos</w:t>
      </w:r>
    </w:p>
    <w:p>
      <w:r>
        <w:t xml:space="preserve">Suuri tracker! Valitettavasti näyttö ei toimi kunnolla</w:t>
      </w:r>
    </w:p>
    <w:p>
      <w:r>
        <w:rPr>
          <w:b/>
        </w:rPr>
        <w:t xml:space="preserve">Esimerkki 8.5006</w:t>
      </w:r>
    </w:p>
    <w:p>
      <w:r>
        <w:t xml:space="preserve">Pidin kovasti Laventelin ja persikan tuoksusta aerosolina, joten ajattelin, että se olisi täydellinen vahasula... joo, ei hyvä idea, jos sinulla on suljettu toimistotila ja ihoallergioita. Tämä tuoksu tuli ylivoimaiseksi muutamassa minuutissa. Olen huomannut, että muutaman päivän kuluttua tuoksu menettää osan alkuperäisestä vaikutuksestaan.</w:t>
      </w:r>
    </w:p>
    <w:p>
      <w:r>
        <w:rPr>
          <w:b/>
        </w:rPr>
        <w:t xml:space="preserve">Tulos</w:t>
      </w:r>
    </w:p>
    <w:p>
      <w:r>
        <w:t xml:space="preserve">Pidin todella Laventelin ja persikan tuoksusta aerosolina, joten ....</w:t>
      </w:r>
    </w:p>
    <w:p>
      <w:r>
        <w:rPr>
          <w:b/>
        </w:rPr>
        <w:t xml:space="preserve">Esimerkki 8.5007</w:t>
      </w:r>
    </w:p>
    <w:p>
      <w:r>
        <w:t xml:space="preserve">Toimii hienosti, mutta on ponnahtanut irti useita kertoja aina, kun teen jotain aktiivista... tavallaan tappaa sopivuuden tarkoituksen.</w:t>
      </w:r>
    </w:p>
    <w:p>
      <w:r>
        <w:rPr>
          <w:b/>
        </w:rPr>
        <w:t xml:space="preserve">Tulos</w:t>
      </w:r>
    </w:p>
    <w:p>
      <w:r>
        <w:t xml:space="preserve">Toimii hienosti, mutta on ponnahtanut pois useita kertoja aina kun ....</w:t>
      </w:r>
    </w:p>
    <w:p>
      <w:r>
        <w:rPr>
          <w:b/>
        </w:rPr>
        <w:t xml:space="preserve">Esimerkki 8.5008</w:t>
      </w:r>
    </w:p>
    <w:p>
      <w:r>
        <w:t xml:space="preserve">Etsin vain hieman pidempää 2XL-paitaa, sillä omani ovat aina istuneet hyvin, mutta kutistuneet aivan liikaa muutaman pesun jälkeen. Valitettavasti, kuten muutkin ovat sanoneet, nämä on selvästi tarkoitettu pitkille ja hoikille henkilöille. Se on hyvin ohut 2XL, mutta hyvin pitkä, ja se on epämiellyttävän tiukka keskeltä. Aion palauttaa sen ja etsiä muualta, luulisin, mieluummin kuin ottaa riski, että se pestään ja se kutistuu entisestään.</w:t>
      </w:r>
    </w:p>
    <w:p>
      <w:r>
        <w:rPr>
          <w:b/>
        </w:rPr>
        <w:t xml:space="preserve">Tulos</w:t>
      </w:r>
    </w:p>
    <w:p>
      <w:r>
        <w:t xml:space="preserve">Etsin vain hieman pidempää 2XL-paitaa ...</w:t>
      </w:r>
    </w:p>
    <w:p>
      <w:r>
        <w:rPr>
          <w:b/>
        </w:rPr>
        <w:t xml:space="preserve">Esimerkki 8.5009</w:t>
      </w:r>
    </w:p>
    <w:p>
      <w:r>
        <w:t xml:space="preserve">Yksi oli rikki:( jos mielelläni antaa 5🌟 jos voin vaihtaa yhteen, joka ei ole rikki.</w:t>
      </w:r>
    </w:p>
    <w:p>
      <w:r>
        <w:rPr>
          <w:b/>
        </w:rPr>
        <w:t xml:space="preserve">Tulos</w:t>
      </w:r>
    </w:p>
    <w:p>
      <w:r>
        <w:t xml:space="preserve">( jos mielellään antaa 5🌟 jos voin vaihtaa ...</w:t>
      </w:r>
    </w:p>
    <w:p>
      <w:r>
        <w:rPr>
          <w:b/>
        </w:rPr>
        <w:t xml:space="preserve">Esimerkki 8.5010</w:t>
      </w:r>
    </w:p>
    <w:p>
      <w:r>
        <w:t xml:space="preserve">ei ollut saatavana pitkää kokoa ja vakiokoko oli liian pieni, mikä johti siihen, että ne vetäytyivät olkapäille,</w:t>
      </w:r>
    </w:p>
    <w:p>
      <w:r>
        <w:rPr>
          <w:b/>
        </w:rPr>
        <w:t xml:space="preserve">Tulos</w:t>
      </w:r>
    </w:p>
    <w:p>
      <w:r>
        <w:t xml:space="preserve">ei ollut saatavana pitkää kokoa ja vakiokokoa liian ...</w:t>
      </w:r>
    </w:p>
    <w:p>
      <w:r>
        <w:rPr>
          <w:b/>
        </w:rPr>
        <w:t xml:space="preserve">Esimerkki 8.5011</w:t>
      </w:r>
    </w:p>
    <w:p>
      <w:r>
        <w:t xml:space="preserve">Olen harmissani, koska olin kerran ostanut nämä kortit muutama vuosi sitten, ja olin rakastanut niitä, mutta lopulta ne loppuivat, joten kävin läpi amazon-tilaushistoriaani löytääkseni saman tuotteen uudelleen ja ostin sen. Sain ne, ja ne näyttävät täysin erilaisilta kuin ennen. Niillä oli ennen mukava luonnollinen ruskea, kuitumainen ulkonäkö, nyt ne ovat enemmän terrakotan värisiä, mikä ei ole ollenkaan sitä, mitä halusin. Ja vaikka tämä on myös minun syytäni, minua ärsyttää se, että maksoin näistä 17 dollaria, kun samasta tuotteesta on ilmeisesti listaus, joka on noin 4 dollaria halvempi.</w:t>
      </w:r>
    </w:p>
    <w:p>
      <w:r>
        <w:rPr>
          <w:b/>
        </w:rPr>
        <w:t xml:space="preserve">Tulos</w:t>
      </w:r>
    </w:p>
    <w:p>
      <w:r>
        <w:t xml:space="preserve">Olen harmissani, koska olin kerran ostanut nämä kortit ....</w:t>
      </w:r>
    </w:p>
    <w:p>
      <w:r>
        <w:rPr>
          <w:b/>
        </w:rPr>
        <w:t xml:space="preserve">Esimerkki 8.5012</w:t>
      </w:r>
    </w:p>
    <w:p>
      <w:r>
        <w:t xml:space="preserve">Sen todella kevyt tapaus, mutta äänenvoimakkuuden avain on niin heikko, että ne o ly kesti kaksi päivää.</w:t>
      </w:r>
    </w:p>
    <w:p>
      <w:r>
        <w:rPr>
          <w:b/>
        </w:rPr>
        <w:t xml:space="preserve">Tulos</w:t>
      </w:r>
    </w:p>
    <w:p>
      <w:r>
        <w:t xml:space="preserve">Sen todella kevyt tapaus, mutta äänenvoimakkuuden avain on ...</w:t>
      </w:r>
    </w:p>
    <w:p>
      <w:r>
        <w:rPr>
          <w:b/>
        </w:rPr>
        <w:t xml:space="preserve">Esimerkki 8.5013</w:t>
      </w:r>
    </w:p>
    <w:p>
      <w:r>
        <w:t xml:space="preserve">Nämä ovat yhteensopivia muiden netdot-tuotteiden kanssa vain, jos ne kytketään oikealla tavalla. Jos ne käännetään, ne eivät toimi. Kaapelit ovat lyhyitä ja hyödyttömiä. Toivottavasti pian ilmaantuu joku toinen näiden myyjä ja Netdot voi mennä pois. Yhteensopimaton aiempien versioiden kanssa.</w:t>
      </w:r>
    </w:p>
    <w:p>
      <w:r>
        <w:rPr>
          <w:b/>
        </w:rPr>
        <w:t xml:space="preserve">Tulos</w:t>
      </w:r>
    </w:p>
    <w:p>
      <w:r>
        <w:t xml:space="preserve">Lyhyet, hyödyttömät kaapelit, jotka eivät toimi aiempien versioiden kanssa.</w:t>
      </w:r>
    </w:p>
    <w:p>
      <w:r>
        <w:rPr>
          <w:b/>
        </w:rPr>
        <w:t xml:space="preserve">Esimerkki 8.5014</w:t>
      </w:r>
    </w:p>
    <w:p>
      <w:r>
        <w:t xml:space="preserve">Olen nyt käyttänyt kolmea eri menetelmää kylmän keittämisen valmistamiseen. Toddya on hyvin vaikea käyttää. Se on sotkuinen. Suodattimet ovat pudonneet useammin kuin kerran, jolloin kahvinporot ovat joutuneet kahvin sekaan ja kahvin voima on työntänyt pienen halvan tulpan ulos ja kahvia on valunut kaikkialle. En oikeastaan ymmärrä, miksi tämä järjestelmä on niin suosittu tai miksi se maksaa niin paljon kuin se maksaa. Se on tehty halpaa ja haurasta materiaalia. Maksaisin mielelläni hieman ylimääräistä kylmävalmistusjärjestelmästä, joka todellakin toimii hyvin, mutta en ole vielä löytänyt sellaista, eikä tämä järjestelmä ole sellainen.</w:t>
      </w:r>
    </w:p>
    <w:p>
      <w:r>
        <w:rPr>
          <w:b/>
        </w:rPr>
        <w:t xml:space="preserve">Tulos</w:t>
      </w:r>
    </w:p>
    <w:p>
      <w:r>
        <w:t xml:space="preserve">Halpa, sotkuinen, käytä vain suodatinjärjestelmää, jos haluat mennä tätä reittiä.</w:t>
      </w:r>
    </w:p>
    <w:p>
      <w:r>
        <w:rPr>
          <w:b/>
        </w:rPr>
        <w:t xml:space="preserve">Esimerkki 8.5015</w:t>
      </w:r>
    </w:p>
    <w:p>
      <w:r>
        <w:t xml:space="preserve">huono muotoilu. ei pitänyt kahvia lämpimänä yli tunnin, palautti laitteen alle viikossa.</w:t>
      </w:r>
    </w:p>
    <w:p>
      <w:r>
        <w:rPr>
          <w:b/>
        </w:rPr>
        <w:t xml:space="preserve">Tulos</w:t>
      </w:r>
    </w:p>
    <w:p>
      <w:r>
        <w:t xml:space="preserve">huono suunnittelu. ei pitänyt kahvia lämpimänä kuin ....</w:t>
      </w:r>
    </w:p>
    <w:p>
      <w:r>
        <w:rPr>
          <w:b/>
        </w:rPr>
        <w:t xml:space="preserve">Esimerkki 8.5016</w:t>
      </w:r>
    </w:p>
    <w:p>
      <w:r>
        <w:t xml:space="preserve">Rakastan sen tyyliä ja sitä, miltä marmoriväri näyttää MBP-tietokoneessani, mutta se ei ole linjassa itse näppäimistön sanojen/symbolien kanssa. En oikein pidä tästä ollenkaan, koska se saa sen näyttämään mauttomalta. Tiedoksi, että sen huomaa vain, kun taustavalo on päällä.</w:t>
      </w:r>
    </w:p>
    <w:p>
      <w:r>
        <w:rPr>
          <w:b/>
        </w:rPr>
        <w:t xml:space="preserve">Tulos</w:t>
      </w:r>
    </w:p>
    <w:p>
      <w:r>
        <w:t xml:space="preserve">Rakastan sen tyyliä ja sitä, miten marmorin väri ...</w:t>
      </w:r>
    </w:p>
    <w:p>
      <w:r>
        <w:rPr>
          <w:b/>
        </w:rPr>
        <w:t xml:space="preserve">Esimerkki 8.5017</w:t>
      </w:r>
    </w:p>
    <w:p>
      <w:r>
        <w:t xml:space="preserve">Tuote tarttui ihooni ensimmäisten käyttökertojen aikana, mutta nyt se tarttuu tuskin ja irtoaa iholta. En tilaisi tätä uudelleen.</w:t>
      </w:r>
    </w:p>
    <w:p>
      <w:r>
        <w:rPr>
          <w:b/>
        </w:rPr>
        <w:t xml:space="preserve">Tulos</w:t>
      </w:r>
    </w:p>
    <w:p>
      <w:r>
        <w:t xml:space="preserve">Tuote tarttui ihooni ensimmäisten käyttökertojen aikana ...</w:t>
      </w:r>
    </w:p>
    <w:p>
      <w:r>
        <w:rPr>
          <w:b/>
        </w:rPr>
        <w:t xml:space="preserve">Esimerkki 8.5018</w:t>
      </w:r>
    </w:p>
    <w:p>
      <w:r>
        <w:t xml:space="preserve">Minun 1. HDMI-kytkin. Kokeilin sitä, mutta se ei tunnistanut, että PS4 Pro on 4K. Myöhemmin HDMI-portit lakkasivat toimimasta. Kokeilin eri HDMI-kaapeleita ja ne eivät vieläkään toimineet. En ole varma, sainko vain viallisen vai toimiiko se normaalisti näin. Taidan kokeilla eri HDMI-kytkintä.</w:t>
      </w:r>
    </w:p>
    <w:p>
      <w:r>
        <w:rPr>
          <w:b/>
        </w:rPr>
        <w:t xml:space="preserve">Tulos</w:t>
      </w:r>
    </w:p>
    <w:p>
      <w:r>
        <w:t xml:space="preserve">1. HDMI, joka ei toimi. Taidan kokeilla eri HDMI-kytkintä.</w:t>
      </w:r>
    </w:p>
    <w:p>
      <w:r>
        <w:rPr>
          <w:b/>
        </w:rPr>
        <w:t xml:space="preserve">Esimerkki 8.5019</w:t>
      </w:r>
    </w:p>
    <w:p>
      <w:r>
        <w:t xml:space="preserve">Ensin sitä ei toimitettu perjantaina 16. päivä, vaan se toimitettiin la 17. päivä, eikä sitä annettu asiakkaalle, vaan se oli tungettu sanomalehtipaperilaatikkooni. Pullo oli jäätynyt, ja sen sisältö vuoti kaikkialle sulamisen jälkeen. Käyttökelvoton! Annoin 2 tähteä koska se sentään saapui kotiini vaikka oli päivän myöhässä.</w:t>
      </w:r>
    </w:p>
    <w:p>
      <w:r>
        <w:rPr>
          <w:b/>
        </w:rPr>
        <w:t xml:space="preserve">Tulos</w:t>
      </w:r>
    </w:p>
    <w:p>
      <w:r>
        <w:t xml:space="preserve">Ensin sitä ei toimitettu perjantaina 16. päivä, vaan se toimitettiin ...</w:t>
      </w:r>
    </w:p>
    <w:p>
      <w:r>
        <w:rPr>
          <w:b/>
        </w:rPr>
        <w:t xml:space="preserve">Esimerkki 8.5020</w:t>
      </w:r>
    </w:p>
    <w:p>
      <w:r>
        <w:t xml:space="preserve">ei oikeastaan toiminut ampiaisongelmaan, joka minulla valitettavasti on.</w:t>
      </w:r>
    </w:p>
    <w:p>
      <w:r>
        <w:rPr>
          <w:b/>
        </w:rPr>
        <w:t xml:space="preserve">Tulos</w:t>
      </w:r>
    </w:p>
    <w:p>
      <w:r>
        <w:t xml:space="preserve">ei oikeastaan toiminut ampiaisongelmaan, joka minulla valitettavasti on.</w:t>
      </w:r>
    </w:p>
    <w:p>
      <w:r>
        <w:rPr>
          <w:b/>
        </w:rPr>
        <w:t xml:space="preserve">Esimerkki 8.5021</w:t>
      </w:r>
    </w:p>
    <w:p>
      <w:r>
        <w:t xml:space="preserve">Ostin 2 pakkausta (6 ilmapalloa kumpikin). Sain kaksi pakkausta, toisessa oli 5 ilmapalloa ja toisessa 4. Ilmeisesti en ole ensimmäinen asiakas, jolle näin kävi. Varokaa.</w:t>
      </w:r>
    </w:p>
    <w:p>
      <w:r>
        <w:rPr>
          <w:b/>
        </w:rPr>
        <w:t xml:space="preserve">Tulos</w:t>
      </w:r>
    </w:p>
    <w:p>
      <w:r>
        <w:t xml:space="preserve">Sain vain 9 ilmapalloa ostamistani 12 ilmapallosta.</w:t>
      </w:r>
    </w:p>
    <w:p>
      <w:r>
        <w:rPr>
          <w:b/>
        </w:rPr>
        <w:t xml:space="preserve">Esimerkki 8.5022</w:t>
      </w:r>
    </w:p>
    <w:p>
      <w:r>
        <w:t xml:space="preserve">Olen 170 cm pitkä ja 135 cm pitkä. Tilasin keskikokoisen, ja se peitti puolet vyötäröstäni, enkä voinut edes sulkea sitä, jos yritin. Erittäin pettynyt. Aion palauttaa sen ja kokeilla suurta tai Xlargea.</w:t>
      </w:r>
    </w:p>
    <w:p>
      <w:r>
        <w:rPr>
          <w:b/>
        </w:rPr>
        <w:t xml:space="preserve">Tulos</w:t>
      </w:r>
    </w:p>
    <w:p>
      <w:r>
        <w:t xml:space="preserve">Erittäin pettynyt. Aion palauttaa sen ja kokeilla suurta ...</w:t>
      </w:r>
    </w:p>
    <w:p>
      <w:r>
        <w:rPr>
          <w:b/>
        </w:rPr>
        <w:t xml:space="preserve">Esimerkki 8.5023</w:t>
      </w:r>
    </w:p>
    <w:p>
      <w:r>
        <w:t xml:space="preserve">"Kokeile seuraavaa: print("Hello world")"</w:t>
      </w:r>
    </w:p>
    <w:p>
      <w:r>
        <w:rPr>
          <w:b/>
        </w:rPr>
        <w:t xml:space="preserve">Tulos</w:t>
      </w:r>
    </w:p>
    <w:p>
      <w:r>
        <w:t xml:space="preserve">Tällä hetkellä 25 %:n kohdalla (Kindlen mukaan) ja tässä on mitä saan ...</w:t>
      </w:r>
    </w:p>
    <w:p>
      <w:r>
        <w:rPr>
          <w:b/>
        </w:rPr>
        <w:t xml:space="preserve">Esimerkki 8.5024</w:t>
      </w:r>
    </w:p>
    <w:p>
      <w:r>
        <w:t xml:space="preserve">Toimii hyvin, mutta ei läppää taskuja varten. Sinne ei voi laittaa mitään ilman, että se kastuu. Ei ole järkeä olla taskuja.</w:t>
      </w:r>
    </w:p>
    <w:p>
      <w:r>
        <w:rPr>
          <w:b/>
        </w:rPr>
        <w:t xml:space="preserve">Tulos</w:t>
      </w:r>
    </w:p>
    <w:p>
      <w:r>
        <w:t xml:space="preserve">Älä luota siihen, että taskut pitävät tavarasi kuivina.</w:t>
      </w:r>
    </w:p>
    <w:p>
      <w:r>
        <w:rPr>
          <w:b/>
        </w:rPr>
        <w:t xml:space="preserve">Esimerkki 8.5025</w:t>
      </w:r>
    </w:p>
    <w:p>
      <w:r>
        <w:t xml:space="preserve">Kehykset olivat hyvin pieniä. Pienemmät kuin odotin. Luultavasti 5-6-vuotiaille lapsille</w:t>
      </w:r>
    </w:p>
    <w:p>
      <w:r>
        <w:rPr>
          <w:b/>
        </w:rPr>
        <w:t xml:space="preserve">Tulos</w:t>
      </w:r>
    </w:p>
    <w:p>
      <w:r>
        <w:t xml:space="preserve">Kehykset olivat hyvin pieniä. Pienemmät kuin odotin.</w:t>
      </w:r>
    </w:p>
    <w:p>
      <w:r>
        <w:rPr>
          <w:b/>
        </w:rPr>
        <w:t xml:space="preserve">Esimerkki 8.5026</w:t>
      </w:r>
    </w:p>
    <w:p>
      <w:r>
        <w:t xml:space="preserve">Se ei vastannut kirjaa lainkaan. Se oli yksi lempikirjoistani ja show ei ollut läheskään yhtä hyvä. Olin pettynyt.</w:t>
      </w:r>
    </w:p>
    <w:p>
      <w:r>
        <w:rPr>
          <w:b/>
        </w:rPr>
        <w:t xml:space="preserve">Tulos</w:t>
      </w:r>
    </w:p>
    <w:p>
      <w:r>
        <w:t xml:space="preserve">Kirjailijat kirjoittavat mitä haluavat, pilasivat he sen tai eivät.</w:t>
      </w:r>
    </w:p>
    <w:p>
      <w:r>
        <w:rPr>
          <w:b/>
        </w:rPr>
        <w:t xml:space="preserve">Esimerkki 8.5027</w:t>
      </w:r>
    </w:p>
    <w:p>
      <w:r>
        <w:t xml:space="preserve">Runko on hyvin istuva, kun taas käsivarret ovat löysät ja erittäin pitkät. Väri ei sovi yhteen mukana tulevien uimahousujen kanssa.</w:t>
      </w:r>
    </w:p>
    <w:p>
      <w:r>
        <w:rPr>
          <w:b/>
        </w:rPr>
        <w:t xml:space="preserve">Tulos</w:t>
      </w:r>
    </w:p>
    <w:p>
      <w:r>
        <w:t xml:space="preserve">Runko on hyvin tukeva, kun taas käsivarret ovat löysät ...</w:t>
      </w:r>
    </w:p>
    <w:p>
      <w:r>
        <w:rPr>
          <w:b/>
        </w:rPr>
        <w:t xml:space="preserve">Esimerkki 8.5028</w:t>
      </w:r>
    </w:p>
    <w:p>
      <w:r>
        <w:t xml:space="preserve">Palautin sen, koska se ei pysynyt tuuletusaukossani. Jos käännyin liian nopeasti, puhelimeni voisi lentää ulos!!! Lähetin sen takaisin ja sain täyden hyvityksen ilman laatikkoa (en tiennyt, että niin voi tehdä!).</w:t>
      </w:r>
    </w:p>
    <w:p>
      <w:r>
        <w:rPr>
          <w:b/>
        </w:rPr>
        <w:t xml:space="preserve">Tulos</w:t>
      </w:r>
    </w:p>
    <w:p>
      <w:r>
        <w:t xml:space="preserve">Palautin sen, koska se ei pysynyt tuuletusaukossani ...</w:t>
      </w:r>
    </w:p>
    <w:p>
      <w:r>
        <w:rPr>
          <w:b/>
        </w:rPr>
        <w:t xml:space="preserve">Esimerkki 8.5029</w:t>
      </w:r>
    </w:p>
    <w:p>
      <w:r>
        <w:t xml:space="preserve">Idea on söpö, mutta norsunrunko putoaa usein itsestään. En ole varma, rikkoiko joku lapsi lelun jo, vai onko se vain huonolaatuinen.</w:t>
      </w:r>
    </w:p>
    <w:p>
      <w:r>
        <w:rPr>
          <w:b/>
        </w:rPr>
        <w:t xml:space="preserve">Tulos</w:t>
      </w:r>
    </w:p>
    <w:p>
      <w:r>
        <w:t xml:space="preserve">En ole varma, rikkoiko joku lapsi lelun jo, vai onko se vain huonolaatuinen.</w:t>
      </w:r>
    </w:p>
    <w:p>
      <w:r>
        <w:rPr>
          <w:b/>
        </w:rPr>
        <w:t xml:space="preserve">Esimerkki 8.5030</w:t>
      </w:r>
    </w:p>
    <w:p>
      <w:r>
        <w:t xml:space="preserve">Helppo koota, mutta sitä ei voi säätää ylös- tai alaspäin, ainoastaan oskilloivaksi.</w:t>
      </w:r>
    </w:p>
    <w:p>
      <w:r>
        <w:rPr>
          <w:b/>
        </w:rPr>
        <w:t xml:space="preserve">Tulos</w:t>
      </w:r>
    </w:p>
    <w:p>
      <w:r>
        <w:t xml:space="preserve">Sitä ei voi säätää ylös- tai alaspäin, se on asetettu vain yhdelle korkeudelle.</w:t>
      </w:r>
    </w:p>
    <w:p>
      <w:r>
        <w:rPr>
          <w:b/>
        </w:rPr>
        <w:t xml:space="preserve">Esimerkki 8.5031</w:t>
      </w:r>
    </w:p>
    <w:p>
      <w:r>
        <w:t xml:space="preserve">Elokuvan lähtökohta on riittävän hyvä: se on lunastustarina hemmotellusta rikkaasta pojasta, jonka on opittava elämänsä läksyt tullakseen paremmaksi ihmiseksi. Erityisesti hänen on opittava, että elämässä on paljon muutakin kuin rahaa. Päähenkilön on tarkoitus oppia useita mini-oppitunteja, ja itse oppitunnit ovat itse asiassa hyviä oppitunteja. Ei ole mitään väärää siinä, että elokuvamuodossa esitellään päteviä eettisiä periaatteita. Mutta käsikirjoitus, näytteleminen, ohjaus, juoni, juonenkäänteet, dialogi ja muut toteutuksen osat jättävät paljon toivomisen varaa. Kaikki tämän elokuvan osa-alueet paljastavat amatöörimäisen taitotason ja kokemuksen elokuvantekemisessä. Se ei kai ole kauhea asia. Jos hyväksyy tämän amatööritasoisena elokuvana, voi antaa anteeksi, että se vaikuttaa sellaiselta. Mutta koko elokuva vaikuttaa kuin pidennetty kristillinen Facebook-meemi (luultavasti kirjoitettu isoilla kirjaimilla ja alareunassa on huomautus, jossa lukee jotakin tyyliin "Kuinka moni teistä rakastaa Jumalaa niin paljon, että välittää tämän kaikille ystävilleen?"), tai kuin yksi niistä keksityistä sähköpostiviesteistä, joita välittää (yhä uudelleen ja uudelleen) herttainen ja iäkäs tätisi, joka haluaa muistuttaa kaikkia siitä, kuinka syvästi hän uskoo Jeesuksen rakastavan heitä. Lapselle, Emilylle, kirjoitettujen repliikkien on tarkoitus olla röyhkeitä ja lapselle odottamattoman oivaltavia. Hän on eräänlainen kaikkitietävä totuudenpuhuja tässä tarinassa. Se on epätodennäköinen asetelma, ja valitettavasti mikään tässä juonikuvitelmassa ei vaikuta yhtään uskottavalta. Ne ovat selvästi aikuisen kirjoittamia repliikkejä, eikä lapsen ja muiden kohtauksissa esiintyvien henkilöiden näytteleminen yksinkertaisesti toimi. Mutta jälleen kerran, amatöörin näkökulmasta katsottuna osa siitä on anteeksiannettavaa. Elokuvassa minua häiritsee ehkä eniten se, että tarinan kaari itse asiassa päätyy elokuvan loppupuolella täysin alleviivaamaan ja kumoamaan alkuperäisen moraalisen lähtökohdan (tai sen, mitä luulin alkuperäiseksi moraaliseksi lähtökohdaksi). Sen sijaan, että elokuva päättyisi ajatukseen siitä, että elämä voi olla hyvää ja eettistä ilman rikkautta, se päätyy opettamaan jonkinlaista hyvinvoinnin evankeliumin ajatusta (ajatus siitä, että "vanhurskaus" palkitaan mitattavissa olevina maallisina voittoina, eli rikkautena). Kävi ilmi, että itse rikkauden moraalia ei tutkita tai kyseenalaisteta tässä elokuvassa, vaikka monissa kohtauksissa varakkaat ihmiset maalataan pinnallisiksi, pikkumaisiksi ja epäeettisiksi. Elokuvassa ei kyseenalaisteta sitä, mistä rikkaus on peräisin (tässä tapauksessa öljystä, joka on täynnä moraalisia dilemmoja), eikä elokuvassa kyseenalaisteta ajatusta siitä, että niin paljon rikkauksia päätyy niin harvoihin käsiin. Rikkaus itsessään on eettinen aihe, jota kannattaa analysoida, erityisesti kristinuskon yhteydessä, jota tämä elokuva edistää raskaalla kädellä. "Autuaita ovat köyhät", sanoi alkukristitty, ja "kamelin on helpompi mennä neulansilmän läpi kuin rikkaan päästä Jumalan valtakuntaan". Se niistä ajatuksista. Tämän elokuvan tekijät kannattavat valikoivasti lyhennettyä versiota omasta uskontoperinteestään.</w:t>
      </w:r>
    </w:p>
    <w:p>
      <w:r>
        <w:rPr>
          <w:b/>
        </w:rPr>
        <w:t xml:space="preserve">Tulos</w:t>
      </w:r>
    </w:p>
    <w:p>
      <w:r>
        <w:t xml:space="preserve">Keksitty, hajanainen saarna, amatöörielokuvan muodossa.</w:t>
      </w:r>
    </w:p>
    <w:p>
      <w:r>
        <w:rPr>
          <w:b/>
        </w:rPr>
        <w:t xml:space="preserve">Esimerkki 8.5032</w:t>
      </w:r>
    </w:p>
    <w:p>
      <w:r>
        <w:t xml:space="preserve">Ainoastaan istuvuus sai minut palauttamaan tuotteen. Ulkonäkö oli loistava.</w:t>
      </w:r>
    </w:p>
    <w:p>
      <w:r>
        <w:rPr>
          <w:b/>
        </w:rPr>
        <w:t xml:space="preserve">Tulos</w:t>
      </w:r>
    </w:p>
    <w:p>
      <w:r>
        <w:t xml:space="preserve">Koot ovat pieniä, olisin tilannut suuremman koon ja kaikki olisi ollut hyvin.</w:t>
      </w:r>
    </w:p>
    <w:p>
      <w:r>
        <w:rPr>
          <w:b/>
        </w:rPr>
        <w:t xml:space="preserve">Esimerkki 8.5033</w:t>
      </w:r>
    </w:p>
    <w:p>
      <w:r>
        <w:t xml:space="preserve">Toimii hinnan puolesta, mutta siitä puuttuu 2 A-putkea ja 3 b6-liitäntää.</w:t>
      </w:r>
    </w:p>
    <w:p>
      <w:r>
        <w:rPr>
          <w:b/>
        </w:rPr>
        <w:t xml:space="preserve">Tulos</w:t>
      </w:r>
    </w:p>
    <w:p>
      <w:r>
        <w:t xml:space="preserve">Hento kiinalainen paska, josta puuttuu osia paketista.</w:t>
      </w:r>
    </w:p>
    <w:p>
      <w:r>
        <w:rPr>
          <w:b/>
        </w:rPr>
        <w:t xml:space="preserve">Esimerkki 8.5034</w:t>
      </w:r>
    </w:p>
    <w:p>
      <w:r>
        <w:t xml:space="preserve">Saksien pehmeisiin, ei-metallisiin osiin on tarttunut tuoksu. Huolimatta pesusta, etikassa liottamisesta, hankaamisesta alkoholilla ja tuulettamisesta auringonpaisteessa, tuoksu on edelleen läsnä.</w:t>
      </w:r>
    </w:p>
    <w:p>
      <w:r>
        <w:rPr>
          <w:b/>
        </w:rPr>
        <w:t xml:space="preserve">Tulos</w:t>
      </w:r>
    </w:p>
    <w:p>
      <w:r>
        <w:t xml:space="preserve">Saksien pehmeät, ei-metalliset osat ovat poimineet ....</w:t>
      </w:r>
    </w:p>
    <w:p>
      <w:r>
        <w:rPr>
          <w:b/>
        </w:rPr>
        <w:t xml:space="preserve">Esimerkki 8.5035</w:t>
      </w:r>
    </w:p>
    <w:p>
      <w:r>
        <w:t xml:space="preserve">Kamalaa asiakaspalvelua pahempaa on se, ettei asiakaspalvelua ole lainkaan.</w:t>
      </w:r>
    </w:p>
    <w:p>
      <w:r>
        <w:rPr>
          <w:b/>
        </w:rPr>
        <w:t xml:space="preserve">Tulos</w:t>
      </w:r>
    </w:p>
    <w:p>
      <w:r>
        <w:t xml:space="preserve">Kamalaa asiakaspalvelua pahempaa on se, ettei asiakaspalvelua ole lainkaan.</w:t>
      </w:r>
    </w:p>
    <w:p>
      <w:r>
        <w:rPr>
          <w:b/>
        </w:rPr>
        <w:t xml:space="preserve">Esimerkki 8.5036</w:t>
      </w:r>
    </w:p>
    <w:p>
      <w:r>
        <w:t xml:space="preserve">Se on hullun halvalla tehty. Vetoketju meni rikki ensimmäisellä kerralla, kun yritin vetää sitä. Ilmasuppilo ei ollut auki, ja minun piti t keksiä, miten puhkaista se vain, jotta voisin puhaltaa sen. Rehellisesti sanottuna eläinlääkärin antama käpy toimi paremmin. Säästä rahasi.</w:t>
      </w:r>
    </w:p>
    <w:p>
      <w:r>
        <w:rPr>
          <w:b/>
        </w:rPr>
        <w:t xml:space="preserve">Tulos</w:t>
      </w:r>
    </w:p>
    <w:p>
      <w:r>
        <w:t xml:space="preserve">eläinlääkärin antama kartio toimi paremmin. Säästä rahaa</w:t>
      </w:r>
    </w:p>
    <w:p>
      <w:r>
        <w:rPr>
          <w:b/>
        </w:rPr>
        <w:t xml:space="preserve">Esimerkki 8.5037</w:t>
      </w:r>
    </w:p>
    <w:p>
      <w:r>
        <w:t xml:space="preserve">Käytin sitä mahonkikeittiöni tiskipöydällä ja se todella teki siitä tylsän eikä se näyttänyt jättävän paljon suojaavaa kerrosta verrattuna muihin käyttämiini Tung-öljyihin.</w:t>
      </w:r>
    </w:p>
    <w:p>
      <w:r>
        <w:rPr>
          <w:b/>
        </w:rPr>
        <w:t xml:space="preserve">Tulos</w:t>
      </w:r>
    </w:p>
    <w:p>
      <w:r>
        <w:t xml:space="preserve">... minun mahonkinen keittiötiskini ja se todella teki siitä tylsän ja ei näyttänyt jättävän paljon suojaavaa ...</w:t>
      </w:r>
    </w:p>
    <w:p>
      <w:r>
        <w:rPr>
          <w:b/>
        </w:rPr>
        <w:t xml:space="preserve">Esimerkki 8.5038</w:t>
      </w:r>
    </w:p>
    <w:p>
      <w:r>
        <w:t xml:space="preserve">olisi luultavasti hyvä, jos laite olisi laatikossa, kun sain sen. piti palauttaa amazoniin puuttuvan yksikön vuoksi. "Uusi" toinen toimitettu yksikkö oli ollut töissä ja treenannut, hikitahroja kaikkialla yksikössä.</w:t>
      </w:r>
    </w:p>
    <w:p>
      <w:r>
        <w:rPr>
          <w:b/>
        </w:rPr>
        <w:t xml:space="preserve">Tulos</w:t>
      </w:r>
    </w:p>
    <w:p>
      <w:r>
        <w:t xml:space="preserve">olisi luultavasti hyvä, jos laite olisi laatikossa, kun ....</w:t>
      </w:r>
    </w:p>
    <w:p>
      <w:r>
        <w:rPr>
          <w:b/>
        </w:rPr>
        <w:t xml:space="preserve">Esimerkki 8.5039</w:t>
      </w:r>
    </w:p>
    <w:p>
      <w:r>
        <w:t xml:space="preserve">Vaikka väri - tummansininen - on hyvä, kankaan laatu jättää paljon toivomisen varaa. Nämä lautasliinat ovat niin ohuita, että ne näkyvät läpi. Se ei ole sitä, mitä odotan puuvillaservietteeltä.</w:t>
      </w:r>
    </w:p>
    <w:p>
      <w:r>
        <w:rPr>
          <w:b/>
        </w:rPr>
        <w:t xml:space="preserve">Tulos</w:t>
      </w:r>
    </w:p>
    <w:p>
      <w:r>
        <w:t xml:space="preserve">Vaikka väri - tummansininen on hyvä, kankaan laatu jättää suuren ....</w:t>
      </w:r>
    </w:p>
    <w:p>
      <w:r>
        <w:rPr>
          <w:b/>
        </w:rPr>
        <w:t xml:space="preserve">Esimerkki 8.5040</w:t>
      </w:r>
    </w:p>
    <w:p>
      <w:r>
        <w:t xml:space="preserve">Väri on kaunis, valitettavasti kun pesin tyynyliina sarjan ennen niiden käyttöä, yksi tyynyliinan sauma repesi 8 tuumaa.</w:t>
      </w:r>
    </w:p>
    <w:p>
      <w:r>
        <w:rPr>
          <w:b/>
        </w:rPr>
        <w:t xml:space="preserve">Tulos</w:t>
      </w:r>
    </w:p>
    <w:p>
      <w:r>
        <w:t xml:space="preserve">Väri on kaunis, valitettavasti kun pesin tyynyn sarjan ....</w:t>
      </w:r>
    </w:p>
    <w:p>
      <w:r>
        <w:rPr>
          <w:b/>
        </w:rPr>
        <w:t xml:space="preserve">Esimerkki 8.5041</w:t>
      </w:r>
    </w:p>
    <w:p>
      <w:r>
        <w:t xml:space="preserve">Halusin nämä timanttimaalausta varten. Valitettavasti 1 kahdesta saapui rikkinäisenä. Lokerot näyttivät olevan laatikossa vain siksi, että ne saisivat ne lukittua paremmin kiinni. Koska ilman lokeroita edes ehjä ei sulkeutunut kunnolla. Uskon, että jos ne olisi lähetetty laatikossa muovipussin sijaan, ne eivät olisi olleet rikki. Tic tac -astioiden yläosa irtoaa, mutta uskon, että ne on suunniteltu niin. Aion ostaa uudelleen, ehkä vain eri myyjältä.</w:t>
      </w:r>
    </w:p>
    <w:p>
      <w:r>
        <w:rPr>
          <w:b/>
        </w:rPr>
        <w:t xml:space="preserve">Tulos</w:t>
      </w:r>
    </w:p>
    <w:p>
      <w:r>
        <w:t xml:space="preserve">Saapui rikkinäisenä, palasi. TARVITSEE PAKKAUKSEN ENNEN LÄHETYSTÄ.</w:t>
      </w:r>
    </w:p>
    <w:p>
      <w:r>
        <w:rPr>
          <w:b/>
        </w:rPr>
        <w:t xml:space="preserve">Esimerkki 8.5042</w:t>
      </w:r>
    </w:p>
    <w:p>
      <w:r>
        <w:t xml:space="preserve">Vaikuttaa toimivalta, mutta aika vaikealta. Ehkä se menee sisään. Huomaan kyllä eron asennossa, joten se periaatteessa toimii. 2 tähteä heikosta vetoketjusta, joka saapuessaan oli jumissa puoliksi auki eikä sitä ollut mahdollista sulkea. Palauttaisin sen, mutta tarvitsen sitä selkääni varten ja epäilen, että se ei kestäisi kuitenkaan.</w:t>
      </w:r>
    </w:p>
    <w:p>
      <w:r>
        <w:rPr>
          <w:b/>
        </w:rPr>
        <w:t xml:space="preserve">Tulos</w:t>
      </w:r>
    </w:p>
    <w:p>
      <w:r>
        <w:t xml:space="preserve">Vaikuttaa toimivalta, hauras vetoketju, joka oli rikki saapuessaan.</w:t>
      </w:r>
    </w:p>
    <w:p>
      <w:r>
        <w:rPr>
          <w:b/>
        </w:rPr>
        <w:t xml:space="preserve">Esimerkki 8.5043</w:t>
      </w:r>
    </w:p>
    <w:p>
      <w:r>
        <w:t xml:space="preserve">Pojallani ei ole kauheaa aknea, hänellä on vain paljon pienempiä finnejä otsalla. Ajattelin, että tämä varmasti toimisi, koska arvostelut ovat niin hyviä ja hänen aknensa on melko lievä. No, hän käytti sitä kuukausia, eikä mikään ole oikeastaan muuttunut. Siirrymme nyt johonkin muuhun. Ehkä tämä ei ole hyvä rasvaiselle, hormonaaliselle teini-ikäisen iholle.</w:t>
      </w:r>
    </w:p>
    <w:p>
      <w:r>
        <w:rPr>
          <w:b/>
        </w:rPr>
        <w:t xml:space="preserve">Tulos</w:t>
      </w:r>
    </w:p>
    <w:p>
      <w:r>
        <w:t xml:space="preserve">Ei toiminut teini-ikäiselle pojalleni, ja hän antoi sille hetken aikaa ennen kuin luopui siitä.</w:t>
      </w:r>
    </w:p>
    <w:p>
      <w:r>
        <w:rPr>
          <w:b/>
        </w:rPr>
        <w:t xml:space="preserve">Esimerkki 8.5044</w:t>
      </w:r>
    </w:p>
    <w:p>
      <w:r>
        <w:t xml:space="preserve">Tämä ei toiminut minulle...Olen varma, että se on fantastinen tuote, mutta koirani ovat liian isoja sille....</w:t>
      </w:r>
    </w:p>
    <w:p>
      <w:r>
        <w:rPr>
          <w:b/>
        </w:rPr>
        <w:t xml:space="preserve">Tulos</w:t>
      </w:r>
    </w:p>
    <w:p>
      <w:r>
        <w:t xml:space="preserve">Olen varma, että se on fantastinen tuote, mutta koirani ovat liian isoja ...</w:t>
      </w:r>
    </w:p>
    <w:p>
      <w:r>
        <w:rPr>
          <w:b/>
        </w:rPr>
        <w:t xml:space="preserve">Esimerkki 8.5045</w:t>
      </w:r>
    </w:p>
    <w:p>
      <w:r>
        <w:t xml:space="preserve">Ostin nämä tämän vuoden toukokuussa on nyt elokuussa, ja ne ovat haalistuneet osaan, joka menee korvaan, olen liittänyt kuvia, jotta näet, mitä puhun, otan yhteyttä myyjään nähdäkseni, mitä he voivat tehdä sen suhteen.</w:t>
      </w:r>
    </w:p>
    <w:p>
      <w:r>
        <w:rPr>
          <w:b/>
        </w:rPr>
        <w:t xml:space="preserve">Tulos</w:t>
      </w:r>
    </w:p>
    <w:p>
      <w:r>
        <w:t xml:space="preserve">Ne eivät ole aitoa kultaa ainakaan täysin kultaa.</w:t>
      </w:r>
    </w:p>
    <w:p>
      <w:r>
        <w:rPr>
          <w:b/>
        </w:rPr>
        <w:t xml:space="preserve">Esimerkki 8.5046</w:t>
      </w:r>
    </w:p>
    <w:p>
      <w:r>
        <w:t xml:space="preserve">Olin järkyttynyt kuullessani suoraan Canonilta, että tämän tuotteen käyttäminen sokerilevyjen tulostamiseen ja elintarvikkeiden kannalta turvallisten väriaineiden käyttö mitätöi takuun kokonaan. Myyjä ilmoittaa, että valmistajan takuu on 1 vuosi. Tämä on väärää mainontaa. Canonin edustaja sanoi, että he saavat vähintään 6 puhelua kuukaudessa tuotteen vikaantumisesta ostajilta, jotka käyttävät elintarviketurvallisia väriainekasetteja. Hän totesi myös, että tuote ei ole elintarviketurvallinen. Väriaineiden sisältämä sokeri tukkii ruiskun suuttimet, eikä niitä voi puhdistaa kunnolla.</w:t>
      </w:r>
    </w:p>
    <w:p>
      <w:r>
        <w:rPr>
          <w:b/>
        </w:rPr>
        <w:t xml:space="preserve">Tulos</w:t>
      </w:r>
    </w:p>
    <w:p>
      <w:r>
        <w:t xml:space="preserve">Canon ei myönnä takuuta, jos sitä käytetään elintarvikkeisiin, kuten myyjä suosittelee.</w:t>
      </w:r>
    </w:p>
    <w:p>
      <w:r>
        <w:rPr>
          <w:b/>
        </w:rPr>
        <w:t xml:space="preserve">Esimerkki 8.5047</w:t>
      </w:r>
    </w:p>
    <w:p>
      <w:r>
        <w:t xml:space="preserve">Shortsit eivät näytä kuvasta ja olivat aivan liian pienet tilasin 2x oli enemmän kuin keskikokoinen</w:t>
      </w:r>
    </w:p>
    <w:p>
      <w:r>
        <w:rPr>
          <w:b/>
        </w:rPr>
        <w:t xml:space="preserve">Tulos</w:t>
      </w:r>
    </w:p>
    <w:p>
      <w:r>
        <w:t xml:space="preserve">Shortsit eivät näytä kuvan mukaisilta ja olivat aivan liian pienet tilasin ....</w:t>
      </w:r>
    </w:p>
    <w:p>
      <w:r>
        <w:rPr>
          <w:b/>
        </w:rPr>
        <w:t xml:space="preserve">Esimerkki 8.5048</w:t>
      </w:r>
    </w:p>
    <w:p>
      <w:r>
        <w:t xml:space="preserve">Tämä oli minun vaihtoehtoni kahvojen kokoamiseksi, mutta sillä on outo muoto, kun sitä pidetään, ja se ei anna sinulle tarpeeksi pitoa, jotta voit validoida tämän käyttämisen yli mitään. Siinä on myös outo ulkoneva muovikappale aivan liipaisimien kohdalla, ei ole väliä, jos olet 5-vuotias tai vanhempi, se on vastenmielinen.</w:t>
      </w:r>
    </w:p>
    <w:p>
      <w:r>
        <w:rPr>
          <w:b/>
        </w:rPr>
        <w:t xml:space="preserve">Tulos</w:t>
      </w:r>
    </w:p>
    <w:p>
      <w:r>
        <w:t xml:space="preserve">Tämä oli kuitenkin vaihtoehtoni kahvojen lisäämiseksi ...</w:t>
      </w:r>
    </w:p>
    <w:p>
      <w:r>
        <w:rPr>
          <w:b/>
        </w:rPr>
        <w:t xml:space="preserve">Esimerkki 8.5049</w:t>
      </w:r>
    </w:p>
    <w:p>
      <w:r>
        <w:t xml:space="preserve">Etsin NIV- Raamattua, jota on helppo selata Kindle Fire -laitteella. Valitettavasti tämä ei sovi minulle, sillä se on hankala ja aikaa vievä navigoida. Toivon voivani palauttaa sen.</w:t>
      </w:r>
    </w:p>
    <w:p>
      <w:r>
        <w:rPr>
          <w:b/>
        </w:rPr>
        <w:t xml:space="preserve">Tulos</w:t>
      </w:r>
    </w:p>
    <w:p>
      <w:r>
        <w:t xml:space="preserve">Etsin NIV Raamattua, jota on helppo selata Kindle Fire -laitteella.</w:t>
      </w:r>
    </w:p>
    <w:p>
      <w:r>
        <w:rPr>
          <w:b/>
        </w:rPr>
        <w:t xml:space="preserve">Esimerkki 8.5050</w:t>
      </w:r>
    </w:p>
    <w:p>
      <w:r>
        <w:t xml:space="preserve">EI tummanruskea tämä on hyvin outo väri. se on kuin olisit sekoittanut kuumaa vaaleanpunaista ruskeanruskeaan maaliin ja antanut sen olla siinä muutaman tunnin ja sitten kastanut lakanan siihen.</w:t>
      </w:r>
    </w:p>
    <w:p>
      <w:r>
        <w:rPr>
          <w:b/>
        </w:rPr>
        <w:t xml:space="preserve">Tulos</w:t>
      </w:r>
    </w:p>
    <w:p>
      <w:r>
        <w:t xml:space="preserve">Kuin olisit sekoittanut vaaleanpunaista ruskeaan ammeeseen...</w:t>
      </w:r>
    </w:p>
    <w:p>
      <w:r>
        <w:rPr>
          <w:b/>
        </w:rPr>
        <w:t xml:space="preserve">Esimerkki 8.5051</w:t>
      </w:r>
    </w:p>
    <w:p>
      <w:r>
        <w:t xml:space="preserve">On vaikea uskoa, että prinsessa Diana olisi valinnut tämän tuoksun, kun markkinoilla on niin paljon kauniita tuoksuja????. Se ei ole kamala, mutta en käyttäisi sitä...</w:t>
      </w:r>
    </w:p>
    <w:p>
      <w:r>
        <w:rPr>
          <w:b/>
        </w:rPr>
        <w:t xml:space="preserve">Tulos</w:t>
      </w:r>
    </w:p>
    <w:p>
      <w:r>
        <w:t xml:space="preserve">En ymmärrä, miksi prinsessa Diana olisi ostanut tämän tuoksun????</w:t>
      </w:r>
    </w:p>
    <w:p>
      <w:r>
        <w:rPr>
          <w:b/>
        </w:rPr>
        <w:t xml:space="preserve">Esimerkki 8.5052</w:t>
      </w:r>
    </w:p>
    <w:p>
      <w:r>
        <w:t xml:space="preserve">Laatu ei ole yhtä hyvä kuin ennen. Viistottu viivojen piirtämistä varten, mutta lähellä kolmion kärkeä viiva ei ole oikea. 5 taalaa en palauta niitä mutta olen pettynyt. Kaivoin esiin muita kolmioita, jotka olin ostanut Alvinilta, ja vanhat oli valmistettu Yhdysvalloissa, uudet, joihin en ole tyytyväinen, on valmistettu Intiassa.</w:t>
      </w:r>
    </w:p>
    <w:p>
      <w:r>
        <w:rPr>
          <w:b/>
        </w:rPr>
        <w:t xml:space="preserve">Tulos</w:t>
      </w:r>
    </w:p>
    <w:p>
      <w:r>
        <w:t xml:space="preserve">Ei Alvin-laatuinen tuote, johon olet tottunut.</w:t>
      </w:r>
    </w:p>
    <w:p>
      <w:r>
        <w:rPr>
          <w:b/>
        </w:rPr>
        <w:t xml:space="preserve">Esimerkki 8.5053</w:t>
      </w:r>
    </w:p>
    <w:p>
      <w:r>
        <w:t xml:space="preserve">Aktivointi vaatii luottokortin, ja pienellä painettu teksti kertoo, että suostut kuukausittaiseen tilaukseen, ja he veloittavat luottokortiltasi 15 dollaria joka kuukausi. VAROITUS!!!</w:t>
      </w:r>
    </w:p>
    <w:p>
      <w:r>
        <w:rPr>
          <w:b/>
        </w:rPr>
        <w:t xml:space="preserve">Tulos</w:t>
      </w:r>
    </w:p>
    <w:p>
      <w:r>
        <w:t xml:space="preserve">Pakottaa sinut rekisteröitymään kuukausimaksuun aktivoimiseksi. VAROITUS</w:t>
      </w:r>
    </w:p>
    <w:p>
      <w:r>
        <w:rPr>
          <w:b/>
        </w:rPr>
        <w:t xml:space="preserve">Esimerkki 8.5054</w:t>
      </w:r>
    </w:p>
    <w:p>
      <w:r>
        <w:t xml:space="preserve">Ei täysin miellyttävää. Ei näytä "täydeltä" kaukaa katsottuna. Tällä hetkellä roikkuu vielä ikkunassani</w:t>
      </w:r>
    </w:p>
    <w:p>
      <w:r>
        <w:rPr>
          <w:b/>
        </w:rPr>
        <w:t xml:space="preserve">Tulos</w:t>
      </w:r>
    </w:p>
    <w:p>
      <w:r>
        <w:t xml:space="preserve">Ei täysin miellyttävää. Ei näytä "täydeltä" kaukaa katsottuna ...</w:t>
      </w:r>
    </w:p>
    <w:p>
      <w:r>
        <w:rPr>
          <w:b/>
        </w:rPr>
        <w:t xml:space="preserve">Esimerkki 8.5055</w:t>
      </w:r>
    </w:p>
    <w:p>
      <w:r>
        <w:t xml:space="preserve">Tilasin tätä teetä aiemmin eri yritykseltä. Se ei vain maistu siltä, miltä muistan sen maistuneen.</w:t>
      </w:r>
    </w:p>
    <w:p>
      <w:r>
        <w:rPr>
          <w:b/>
        </w:rPr>
        <w:t xml:space="preserve">Tulos</w:t>
      </w:r>
    </w:p>
    <w:p>
      <w:r>
        <w:t xml:space="preserve">Tilasin tätä teetä ennen eri yritykseltä ...</w:t>
      </w:r>
    </w:p>
    <w:p>
      <w:r>
        <w:rPr>
          <w:b/>
        </w:rPr>
        <w:t xml:space="preserve">Esimerkki 8.5056</w:t>
      </w:r>
    </w:p>
    <w:p>
      <w:r>
        <w:t xml:space="preserve">Tämä tuuletin oli loistava, kun saimme sen. Se toimi täydellisesti pienessä kokoushuoneessamme. Kaksi kuukautta myöhemmin se alkoi kuitenkin pitää kauheaa ääntä ja lakkasi puhaltamasta ilmaa. Se alkoi haista kuin se olisi palanut. Kätevästi palautusikkuna sulkeutui kuukautta ennen kuin se hajosi... meillä oli vain yksi kuukausi aikaa palauttaa se! En suosittele tätä tuotetta!!!</w:t>
      </w:r>
    </w:p>
    <w:p>
      <w:r>
        <w:rPr>
          <w:b/>
        </w:rPr>
        <w:t xml:space="preserve">Tulos</w:t>
      </w:r>
    </w:p>
    <w:p>
      <w:r>
        <w:t xml:space="preserve">Tuuletin hajosi kahden kuukauden jälkeen (en edes käyttänyt sitä joka päivä)!</w:t>
      </w:r>
    </w:p>
    <w:p>
      <w:r>
        <w:rPr>
          <w:b/>
        </w:rPr>
        <w:t xml:space="preserve">Esimerkki 8.5057</w:t>
      </w:r>
    </w:p>
    <w:p>
      <w:r>
        <w:t xml:space="preserve">Lakkasi toimimasta noin 4 kuukauden kuluttua, mitä olisi pitänyt odottaa näin alhaisesta hinnasta. Kun se toimi, se oli ainakin äänetön.</w:t>
      </w:r>
    </w:p>
    <w:p>
      <w:r>
        <w:rPr>
          <w:b/>
        </w:rPr>
        <w:t xml:space="preserve">Tulos</w:t>
      </w:r>
    </w:p>
    <w:p>
      <w:r>
        <w:t xml:space="preserve">Lakkasi toimimasta noin 4 kuukauden kuluttua, minkä pitäisi ....</w:t>
      </w:r>
    </w:p>
    <w:p>
      <w:r>
        <w:rPr>
          <w:b/>
        </w:rPr>
        <w:t xml:space="preserve">Esimerkki 8.5058</w:t>
      </w:r>
    </w:p>
    <w:p>
      <w:r>
        <w:t xml:space="preserve">Erittäin miellyttävän tuntuinen yläosa, mutta se ei pysynyt yhdessä paikassa, koska kuminauha oli joko tehty väärin tai reunoilla oli liikaa kangasta. Lähetän kuvan myöhemmin.</w:t>
      </w:r>
    </w:p>
    <w:p>
      <w:r>
        <w:rPr>
          <w:b/>
        </w:rPr>
        <w:t xml:space="preserve">Tulos</w:t>
      </w:r>
    </w:p>
    <w:p>
      <w:r>
        <w:t xml:space="preserve">Kaunis tuote, mutta saapui niin, että joustava ei toimi reunojen ympärillä.</w:t>
      </w:r>
    </w:p>
    <w:p>
      <w:r>
        <w:rPr>
          <w:b/>
        </w:rPr>
        <w:t xml:space="preserve">Esimerkki 8.5059</w:t>
      </w:r>
    </w:p>
    <w:p>
      <w:r>
        <w:t xml:space="preserve">Katso kuvaa. Se on hyvin ohut ja joillakin alueilla näyttää olevan reikiä. En ole varma, miten suodatin pidättää ja pölyä. Soitin Holmesin asiakaspalveluun, ja he sanoivat, että he myöntävät takuun vain heidän verkkosivustoltaan ostetuille suodattimille. Huono asiakaspalvelupolitiikka Holmesilta. He eivät edes välittäneet tarpeeksi laadustaan kysyäkseen sarja- tai tuotekoodia, jotta tiimi voi tutkia asiaa. En osta Holmesia enää.</w:t>
      </w:r>
    </w:p>
    <w:p>
      <w:r>
        <w:rPr>
          <w:b/>
        </w:rPr>
        <w:t xml:space="preserve">Tulos</w:t>
      </w:r>
    </w:p>
    <w:p>
      <w:r>
        <w:t xml:space="preserve">Huono laatu, hyvin ohut ja epätasainen. Jotkut alueet näkyvät läpi</w:t>
      </w:r>
    </w:p>
    <w:p>
      <w:r>
        <w:rPr>
          <w:b/>
        </w:rPr>
        <w:t xml:space="preserve">Esimerkki 8.5060</w:t>
      </w:r>
    </w:p>
    <w:p>
      <w:r>
        <w:t xml:space="preserve">Tykkäsin siitä, että ne ovat todella äänekkäitä ja ne ovat hyvä hitti karaokessa. En pitänyt siitä, että en voinut käyttää radiota.</w:t>
      </w:r>
    </w:p>
    <w:p>
      <w:r>
        <w:rPr>
          <w:b/>
        </w:rPr>
        <w:t xml:space="preserve">Tulos</w:t>
      </w:r>
    </w:p>
    <w:p>
      <w:r>
        <w:t xml:space="preserve">Niitä ei voi käyttää sekä radiota että Bluetoothia varten.</w:t>
      </w:r>
    </w:p>
    <w:p>
      <w:r>
        <w:rPr>
          <w:b/>
        </w:rPr>
        <w:t xml:space="preserve">Esimerkki 8.5061</w:t>
      </w:r>
    </w:p>
    <w:p>
      <w:r>
        <w:t xml:space="preserve">Maku ei ollut kovin hyvä. Se puhdisti hampaat hyvin, mutta maku pilasi tuotteen minulle.</w:t>
      </w:r>
    </w:p>
    <w:p>
      <w:r>
        <w:rPr>
          <w:b/>
        </w:rPr>
        <w:t xml:space="preserve">Tulos</w:t>
      </w:r>
    </w:p>
    <w:p>
      <w:r>
        <w:t xml:space="preserve">Maku ei ollut kovin hyvä. Se puhdisti hampaani hyvin</w:t>
      </w:r>
    </w:p>
    <w:p>
      <w:r>
        <w:rPr>
          <w:b/>
        </w:rPr>
        <w:t xml:space="preserve">Esimerkki 8.5062</w:t>
      </w:r>
    </w:p>
    <w:p>
      <w:r>
        <w:t xml:space="preserve">Käytin sitä ehkä 5 tai 6 kertaa se toimi hyvin, kunnes vahingossa käänsin nuppia, kun se ei ollut kytketty seinään. Sitten kytkin sen takaisin, kun nuppi oli vielä käännetty (päälle-asentoon), sitten kuulin POP, ja nyt se on täysin kuollut.</w:t>
      </w:r>
    </w:p>
    <w:p>
      <w:r>
        <w:rPr>
          <w:b/>
        </w:rPr>
        <w:t xml:space="preserve">Tulos</w:t>
      </w:r>
    </w:p>
    <w:p>
      <w:r>
        <w:t xml:space="preserve">Toimii niin kuin pitääkin, kunnes se hajosi, ja nyt se on täysin kuollut.</w:t>
      </w:r>
    </w:p>
    <w:p>
      <w:r>
        <w:rPr>
          <w:b/>
        </w:rPr>
        <w:t xml:space="preserve">Esimerkki 8.5063</w:t>
      </w:r>
    </w:p>
    <w:p>
      <w:r>
        <w:t xml:space="preserve">Se oli 3 tuumaa paksu, kun tilasin sen ensimmäisen kerran, sitten annoin sen istua ja laajentaa 3 täyttä päivää ja se oli SUPER Pehmeä ja täysi 6 tuumaa paksu, mutta vain yksi ongelma tilasin täyden ja sain selville, että he lähettivät minulle kuningattaren. Peruutin tilaukseni parvisängyn kokoiseksi koko Amazonista, jos olin jumissa sen kanssa ja jos heidän asiakaspalvelunsa imi, YUP! Lähetin 2 VALITUSTA, enkä ole saanut yhtään ainoaa yhteydenottoa takaisin nyt 1 viikon ajan. Joten onnistuin ja menin IKEAan ja ostin queen-sängyn, koska olin jumissa patjan kanssa.</w:t>
      </w:r>
    </w:p>
    <w:p>
      <w:r>
        <w:rPr>
          <w:b/>
        </w:rPr>
        <w:t xml:space="preserve">Tulos</w:t>
      </w:r>
    </w:p>
    <w:p>
      <w:r>
        <w:t xml:space="preserve">... ja laajentaa 3 täyttä päivää ja se oli SUPER Pehmeä ja koko 6 tuumaa paksu, mutta vain yksi ....</w:t>
      </w:r>
    </w:p>
    <w:p>
      <w:r>
        <w:rPr>
          <w:b/>
        </w:rPr>
        <w:t xml:space="preserve">Esimerkki 8.5064</w:t>
      </w:r>
    </w:p>
    <w:p>
      <w:r>
        <w:t xml:space="preserve">Ostin 3 sarjaa näitä valoja, ja 3 laatikosta 2 putkea ei toimi. Kyllä, ne näyttävät hyvältä, mutta kuinka kauan on toinen tarina. Heitin laatikot pois, joten luulen, että olen jumissa niiden kanssa. Apua amazon!!!</w:t>
      </w:r>
    </w:p>
    <w:p>
      <w:r>
        <w:rPr>
          <w:b/>
        </w:rPr>
        <w:t xml:space="preserve">Tulos</w:t>
      </w:r>
    </w:p>
    <w:p>
      <w:r>
        <w:t xml:space="preserve">Kyllä, ne näyttävät hyvältä, mutta kuinka kauan, se on toinen juttu.</w:t>
      </w:r>
    </w:p>
    <w:p>
      <w:r>
        <w:rPr>
          <w:b/>
        </w:rPr>
        <w:t xml:space="preserve">Esimerkki 8.5065</w:t>
      </w:r>
    </w:p>
    <w:p>
      <w:r>
        <w:t xml:space="preserve">Nämä ovat todella söpöjä ja ne saapuivat aikaisin! Odotin niiden olevan hieman suurempia, mutta öljy- ja etikkapulloihin mahtuu kunnon määrä. Olen kuitenkin arvioinut nämä vain 2 tähteä, koska tuntuu, että ne rikkoutuisivat erittäin helposti. Lisäksi osa pullojen tekstistä oli tahriintunut ja pari kirjainta näytti siltä kuin ne olisivat lohjenneet pois tai jotain. Mielestäni nämä sopisivat paremmin koristeeksi, mutta eivät varsinaisesti käytännön ruoanlaittotarkoituksiin.</w:t>
      </w:r>
    </w:p>
    <w:p>
      <w:r>
        <w:rPr>
          <w:b/>
        </w:rPr>
        <w:t xml:space="preserve">Tulos</w:t>
      </w:r>
    </w:p>
    <w:p>
      <w:r>
        <w:t xml:space="preserve">Olen arvioinut nämä vain 2 tähteä, koska tuntuu siltä, että ne rikkoutuvat erittäin helposti.</w:t>
      </w:r>
    </w:p>
    <w:p>
      <w:r>
        <w:rPr>
          <w:b/>
        </w:rPr>
        <w:t xml:space="preserve">Esimerkki 8.5066</w:t>
      </w:r>
    </w:p>
    <w:p>
      <w:r>
        <w:t xml:space="preserve">Minusta tuntuu, että maksoin 10 dollaria kaurasta, eikä koirani ollut kiinnostunut. En ole varma mitä odotti, mutta tämä ei ollut sitä, se on 90% kauraa. Meillä on ollut parempi onni NuPron kanssa. Minulla on hyvin nirso syöjä, olen varma, että monet koirat voivat olla ihan tyytyväisiä siihen, mutta minun koirani ei ollut.</w:t>
      </w:r>
    </w:p>
    <w:p>
      <w:r>
        <w:rPr>
          <w:b/>
        </w:rPr>
        <w:t xml:space="preserve">Tulos</w:t>
      </w:r>
    </w:p>
    <w:p>
      <w:r>
        <w:t xml:space="preserve">Minusta tuntuu, että maksoin 10 dollaria kaurasta ja koirani oli ....</w:t>
      </w:r>
    </w:p>
    <w:p>
      <w:r>
        <w:rPr>
          <w:b/>
        </w:rPr>
        <w:t xml:space="preserve">Esimerkki 8.5067</w:t>
      </w:r>
    </w:p>
    <w:p>
      <w:r>
        <w:t xml:space="preserve">Ostin 2 ja minun on sanottava: "Älä osta tätä kelloa, jos haluat älykellon." Ensinnäkin käyttöohjeen tulostus on pieni ja ei ole hyvä. Kellon sovellus ei ole englanniksi. Sitten sovellus mainita käyttää PlayStoressa on nimeltään BT , joka sovellus on täysin sekava, koska niitä on 3. Ohjeissa ei kerrota suoraan kumpaa pitää käyttää. Olkaa hyvä ennen kuin ostatte tämän kellon, lukekaa arvostelut ensin, koska toivoin, että olisin tehnyt niin. Koska nyt tunnen itseni täysin noloksi mieheni edessä , koska luulin sen olevan mukava lahja. Tiesin, että se oli 80 dollaria hukkaan.</w:t>
      </w:r>
    </w:p>
    <w:p>
      <w:r>
        <w:rPr>
          <w:b/>
        </w:rPr>
        <w:t xml:space="preserve">Tulos</w:t>
      </w:r>
    </w:p>
    <w:p>
      <w:r>
        <w:t xml:space="preserve">Lue arvostelut ensin, jos ostat tämän kellon.</w:t>
      </w:r>
    </w:p>
    <w:p>
      <w:r>
        <w:rPr>
          <w:b/>
        </w:rPr>
        <w:t xml:space="preserve">Esimerkki 8.5068</w:t>
      </w:r>
    </w:p>
    <w:p>
      <w:r>
        <w:t xml:space="preserve">Vaikuttaa hyvin tehdyltä, mutta mela upposi heti ensimmäisinä minuutteina, kun se oli vedessä!!!</w:t>
      </w:r>
    </w:p>
    <w:p>
      <w:r>
        <w:rPr>
          <w:b/>
        </w:rPr>
        <w:t xml:space="preserve">Tulos</w:t>
      </w:r>
    </w:p>
    <w:p>
      <w:r>
        <w:t xml:space="preserve">Melat eivät kellu järvivedessä!!!! Mela uppoaa alle 1 minuutissa!</w:t>
      </w:r>
    </w:p>
    <w:p>
      <w:r>
        <w:rPr>
          <w:b/>
        </w:rPr>
        <w:t xml:space="preserve">Esimerkki 8.5069</w:t>
      </w:r>
    </w:p>
    <w:p>
      <w:r>
        <w:t xml:space="preserve">Muutaman kuukauden kuluttua se ei pysy ylhäällä elokuvien katsomista varten. Ulkopuoli kuoriutuu hullun lailla...</w:t>
      </w:r>
    </w:p>
    <w:p>
      <w:r>
        <w:rPr>
          <w:b/>
        </w:rPr>
        <w:t xml:space="preserve">Tulos</w:t>
      </w:r>
    </w:p>
    <w:p>
      <w:r>
        <w:t xml:space="preserve">Muutaman kuukauden jälkeen ei enää pysy hereillä katsomaan elokuvia. Ulkopuoli kuoriutuu kuin hullu....</w:t>
      </w:r>
    </w:p>
    <w:p>
      <w:r>
        <w:rPr>
          <w:b/>
        </w:rPr>
        <w:t xml:space="preserve">Esimerkki 8.5070</w:t>
      </w:r>
    </w:p>
    <w:p>
      <w:r>
        <w:t xml:space="preserve">Olen niin pettynyt tähän kalenteriin. Tässä kalenterissa ei ole kuvia musikaalista, eikä siinä ole mitään visuaalisesti kiinnostavaa. Kyllä, siinä on faktoja ja sitaatteja, mutta se on pelkkää mustaa tulostetta valkoisella pohjalla. Laatikko, jossa se tuli, oli mielenkiintoisin asia siinä. Jos etsit jotain, joka liittyy näytelmään paremmin visuaalisesti, katso muualta.</w:t>
      </w:r>
    </w:p>
    <w:p>
      <w:r>
        <w:rPr>
          <w:b/>
        </w:rPr>
        <w:t xml:space="preserve">Tulos</w:t>
      </w:r>
    </w:p>
    <w:p>
      <w:r>
        <w:t xml:space="preserve">Perus mustavalkoinen kalenteri, jossa on faktoja ja lainauksia, mutta ei kuvia musikaalista.</w:t>
      </w:r>
    </w:p>
    <w:p>
      <w:r>
        <w:rPr>
          <w:b/>
        </w:rPr>
        <w:t xml:space="preserve">Esimerkki 8.5071</w:t>
      </w:r>
    </w:p>
    <w:p>
      <w:r>
        <w:t xml:space="preserve">Olin innoissani saadessani huivini. Kun se saapui pussissa, se oli valitettavasti rypistynyt ja ryppyinen. Miksi he eivät lähetä tätä tuotetta laatikossa? Maksaisin mielelläni hieman ylimääräistä kunnollisesta toimituksesta. Onneksi katsottuani YouTubesta ohjeen hatun muokkaamisesta ja höyrytettyäni sitä 20 minuuttia (luojan kiitos, että minulla on vedenkeitin!) sain sen suurimmaksi osaksi alkuperäiseen muotoonsa. Kun se oli muotoiltu uudelleen, rakastin sitä. Toimita kunnolla seuraavalle vieraallesi optimaalisen tyytyväisyyden saavuttamiseksi!</w:t>
      </w:r>
    </w:p>
    <w:p>
      <w:r>
        <w:rPr>
          <w:b/>
        </w:rPr>
        <w:t xml:space="preserve">Tulos</w:t>
      </w:r>
    </w:p>
    <w:p>
      <w:r>
        <w:t xml:space="preserve">Rakastin sitä. Toimittakaa kunnolla seuraavalle vieraallenne ...</w:t>
      </w:r>
    </w:p>
    <w:p>
      <w:r>
        <w:rPr>
          <w:b/>
        </w:rPr>
        <w:t xml:space="preserve">Esimerkki 8.5072</w:t>
      </w:r>
    </w:p>
    <w:p>
      <w:r>
        <w:t xml:space="preserve">Käytetään Verizon FIOSin vara-akun korvaajana. Verizon-yksikkö oli kestänyt useita vuosia... tämä kesti tuskin vuoden!</w:t>
      </w:r>
    </w:p>
    <w:p>
      <w:r>
        <w:rPr>
          <w:b/>
        </w:rPr>
        <w:t xml:space="preserve">Tulos</w:t>
      </w:r>
    </w:p>
    <w:p>
      <w:r>
        <w:t xml:space="preserve">Pysy Verizonin yksikössä...tämän yksikön käyttöikä EI ole sitä, mitä sen pitäisi olla hintaan nähden!</w:t>
      </w:r>
    </w:p>
    <w:p>
      <w:r>
        <w:rPr>
          <w:b/>
        </w:rPr>
        <w:t xml:space="preserve">Esimerkki 8.5073</w:t>
      </w:r>
    </w:p>
    <w:p>
      <w:r>
        <w:t xml:space="preserve">Tämä megafoni oli paljon kovempi kuin luulin. Megafonin osa ei ollut kovin paha, mutta sireeni oli niin kova, että koko naapurusto kuuli sen. Erittäin ärsyttävää! Ja tietysti lapset halusivat sen kovalle äänenvoimakkuudelle.</w:t>
      </w:r>
    </w:p>
    <w:p>
      <w:r>
        <w:rPr>
          <w:b/>
        </w:rPr>
        <w:t xml:space="preserve">Tulos</w:t>
      </w:r>
    </w:p>
    <w:p>
      <w:r>
        <w:t xml:space="preserve">Pidä sireenit pienemmällä äänenvoimakkuudella ilman äänenvoimakkuuden säätöä.</w:t>
      </w:r>
    </w:p>
    <w:p>
      <w:r>
        <w:rPr>
          <w:b/>
        </w:rPr>
        <w:t xml:space="preserve">Esimerkki 8.5074</w:t>
      </w:r>
    </w:p>
    <w:p>
      <w:r>
        <w:t xml:space="preserve">ÄLÄ osta kirkkaita versioita! Ostimme kaksi kirkkaan taustapuolen Symmetry-koteloa, eikä meillä ollut samanlaista positiivista Otterbox-kokemusta kuin aiemmin. Kirkas tausta koteloissa näyttää olevan kumiosa, joka peittää äänenvoimakkuuden ja mykistyksen säätimet, kuluu ja venyy hyvin nopeasti. Näin koteloon pääsee paljon roinaa, ja se näyttää myös kauhealta.</w:t>
      </w:r>
    </w:p>
    <w:p>
      <w:r>
        <w:rPr>
          <w:b/>
        </w:rPr>
        <w:t xml:space="preserve">Tulos</w:t>
      </w:r>
    </w:p>
    <w:p>
      <w:r>
        <w:t xml:space="preserve">Näin koteloon pääsee paljon roinaa, ja se näyttää myös kauhealta.</w:t>
      </w:r>
    </w:p>
    <w:p>
      <w:r>
        <w:rPr>
          <w:b/>
        </w:rPr>
        <w:t xml:space="preserve">Esimerkki 8.5075</w:t>
      </w:r>
    </w:p>
    <w:p>
      <w:r>
        <w:t xml:space="preserve">Pihvit olivat ok. Eivät olleet tuoreimpia, joita olen koskaan syönyt, ja tämä näkyi maussakin.</w:t>
      </w:r>
    </w:p>
    <w:p>
      <w:r>
        <w:rPr>
          <w:b/>
        </w:rPr>
        <w:t xml:space="preserve">Tulos</w:t>
      </w:r>
    </w:p>
    <w:p>
      <w:r>
        <w:t xml:space="preserve">Pihvit olivat ok. Eivät olleet tuoreimpia, mitä olen koskaan syönyt ...</w:t>
      </w:r>
    </w:p>
    <w:p>
      <w:r>
        <w:rPr>
          <w:b/>
        </w:rPr>
        <w:t xml:space="preserve">Esimerkki 8.5076</w:t>
      </w:r>
    </w:p>
    <w:p>
      <w:r>
        <w:t xml:space="preserve">Nämä ovat herkullisia, mutta yksi purkki ei ole hyvä. Kolme neljästä purkista oli kunnossa &amp; yksi oli auki &amp; läikkyi pakkauksessa joten hinnan puolesta olisi odottanut parempaa pakkausta 😞</w:t>
      </w:r>
    </w:p>
    <w:p>
      <w:r>
        <w:rPr>
          <w:b/>
        </w:rPr>
        <w:t xml:space="preserve">Tulos</w:t>
      </w:r>
    </w:p>
    <w:p>
      <w:r>
        <w:t xml:space="preserve">Nämä ovat herkullisia, mutta yksi purkki ei ole hyvä. Kolme neljästä purkista oli hyviä &amp; ...</w:t>
      </w:r>
    </w:p>
    <w:p>
      <w:r>
        <w:rPr>
          <w:b/>
        </w:rPr>
        <w:t xml:space="preserve">Esimerkki 8.5077</w:t>
      </w:r>
    </w:p>
    <w:p>
      <w:r>
        <w:t xml:space="preserve">Kotelo toimitettiin kuplakuoressa, joten se saapui hieman murskattuna ja sarana oli vinossa. Rakenne ei ole yhtä tukeva kuin useimmissa tapauksissa. Mukana tulevat tuotteet näyttävät lisäävän arvoa. Toivon, että se olisi tullut laatikossa, jotta se ei olisi tullut niin murskattuna.</w:t>
      </w:r>
    </w:p>
    <w:p>
      <w:r>
        <w:rPr>
          <w:b/>
        </w:rPr>
        <w:t xml:space="preserve">Tulos</w:t>
      </w:r>
    </w:p>
    <w:p>
      <w:r>
        <w:t xml:space="preserve">Pakkaus ei suojaa koteloa kuljetuksen aikana.</w:t>
      </w:r>
    </w:p>
    <w:p>
      <w:r>
        <w:rPr>
          <w:b/>
        </w:rPr>
        <w:t xml:space="preserve">Esimerkki 8.5078</w:t>
      </w:r>
    </w:p>
    <w:p>
      <w:r>
        <w:t xml:space="preserve">Meh Niillä on luultavasti eniten merkitystä niille, jotka ne sanoivat.</w:t>
      </w:r>
    </w:p>
    <w:p>
      <w:r>
        <w:rPr>
          <w:b/>
        </w:rPr>
        <w:t xml:space="preserve">Tulos</w:t>
      </w:r>
    </w:p>
    <w:p>
      <w:r>
        <w:t xml:space="preserve">Meh Heillä on luultavasti eniten merkitystä niille ihmisille, jotka sanoivat ...</w:t>
      </w:r>
    </w:p>
    <w:p>
      <w:r>
        <w:rPr>
          <w:b/>
        </w:rPr>
        <w:t xml:space="preserve">Esimerkki 8.5079</w:t>
      </w:r>
    </w:p>
    <w:p>
      <w:r>
        <w:t xml:space="preserve">Ei mitä odotin 59 taalaa. Näyttää siltä, että se oli pakattu uudelleen, eikä sisällä ollut ohjeita tai paperityötä. Minulla on upouusi ipad mini ja ei halua pakottaa muoviin. ei onnellinen.</w:t>
      </w:r>
    </w:p>
    <w:p>
      <w:r>
        <w:rPr>
          <w:b/>
        </w:rPr>
        <w:t xml:space="preserve">Tulos</w:t>
      </w:r>
    </w:p>
    <w:p>
      <w:r>
        <w:t xml:space="preserve">Pkg tuli revitty auki , ei ohjeita tai paperityötä.</w:t>
      </w:r>
    </w:p>
    <w:p>
      <w:r>
        <w:rPr>
          <w:b/>
        </w:rPr>
        <w:t xml:space="preserve">Esimerkki 8.5080</w:t>
      </w:r>
    </w:p>
    <w:p>
      <w:r>
        <w:t xml:space="preserve">Tämä toimii, mutta sen käyttö on niin työlästä, että heitin sen pois. On helpompaa käyttää käsimyllyä. Myllyyn voi laittaa vain pienen määrän kerrallaan. Se oli myös hidas.</w:t>
      </w:r>
    </w:p>
    <w:p>
      <w:r>
        <w:rPr>
          <w:b/>
        </w:rPr>
        <w:t xml:space="preserve">Tulos</w:t>
      </w:r>
    </w:p>
    <w:p>
      <w:r>
        <w:t xml:space="preserve">Tämä toimii, mutta se on niin työläs käyttää, että heitin sen pois.</w:t>
      </w:r>
    </w:p>
    <w:p>
      <w:r>
        <w:rPr>
          <w:b/>
        </w:rPr>
        <w:t xml:space="preserve">Esimerkki 8.5081</w:t>
      </w:r>
    </w:p>
    <w:p>
      <w:r>
        <w:t xml:space="preserve">Toivottavasti myyjä lähettää uuden, koska tämä oli hajonnut.</w:t>
      </w:r>
    </w:p>
    <w:p>
      <w:r>
        <w:rPr>
          <w:b/>
        </w:rPr>
        <w:t xml:space="preserve">Tulos</w:t>
      </w:r>
    </w:p>
    <w:p>
      <w:r>
        <w:t xml:space="preserve">Haluan vain, että myyjä lähettää minulle sellaisen, joka ei ole säröillä...</w:t>
      </w:r>
    </w:p>
    <w:p>
      <w:r>
        <w:rPr>
          <w:b/>
        </w:rPr>
        <w:t xml:space="preserve">Esimerkki 8.5082</w:t>
      </w:r>
    </w:p>
    <w:p>
      <w:r>
        <w:t xml:space="preserve">Laukku on odotettua ohuempi, ja käytin sitä taidenäyttelyssä. Yksi myymistäni teoksista putosi läpi, osui lattialle ja rikkoutui.</w:t>
      </w:r>
    </w:p>
    <w:p>
      <w:r>
        <w:rPr>
          <w:b/>
        </w:rPr>
        <w:t xml:space="preserve">Tulos</w:t>
      </w:r>
    </w:p>
    <w:p>
      <w:r>
        <w:t xml:space="preserve">Laukku on odotettua ohuempi ja käytin sitä ...</w:t>
      </w:r>
    </w:p>
    <w:p>
      <w:r>
        <w:rPr>
          <w:b/>
        </w:rPr>
        <w:t xml:space="preserve">Esimerkki 8.5083</w:t>
      </w:r>
    </w:p>
    <w:p>
      <w:r>
        <w:t xml:space="preserve">On ollut tämä Bulldog tapauksessa 2 kuukautta ja ehkä käyttänyt mag pussi puolella tapauksessa kahdesti..kaksi mag pussi kannet vain putosi pois..ei tarpeeksi materiaalia oli todella ommeltu....</w:t>
      </w:r>
    </w:p>
    <w:p>
      <w:r>
        <w:rPr>
          <w:b/>
        </w:rPr>
        <w:t xml:space="preserve">Tulos</w:t>
      </w:r>
    </w:p>
    <w:p>
      <w:r>
        <w:t xml:space="preserve">Tarpeeksi hyvä AR-kotelo, jos et käytä mag pussit</w:t>
      </w:r>
    </w:p>
    <w:p>
      <w:r>
        <w:rPr>
          <w:b/>
        </w:rPr>
        <w:t xml:space="preserve">Esimerkki 8.5084</w:t>
      </w:r>
    </w:p>
    <w:p>
      <w:r>
        <w:t xml:space="preserve">suuri tukeva runko, mutta vain 3 käyttökerran jälkeen yläkannen sisäpuolinen materiaalikerros alkoi kuoriutua.</w:t>
      </w:r>
    </w:p>
    <w:p>
      <w:r>
        <w:rPr>
          <w:b/>
        </w:rPr>
        <w:t xml:space="preserve">Tulos</w:t>
      </w:r>
    </w:p>
    <w:p>
      <w:r>
        <w:t xml:space="preserve">ei tunnu oikealta, että se tekee näin jo muutaman käyttökerran jälkeen.</w:t>
      </w:r>
    </w:p>
    <w:p>
      <w:r>
        <w:rPr>
          <w:b/>
        </w:rPr>
        <w:t xml:space="preserve">Esimerkki 8.5085</w:t>
      </w:r>
    </w:p>
    <w:p>
      <w:r>
        <w:t xml:space="preserve">En ole käyttänyt sitä. Aioin pitää sitä käsillä leivän tekemistä varten, mutta paketista vuoti viljaa. Pakkaus oli tehty oikein, mutta itse vilja olisi pitänyt kääriä kuplamuoviin.</w:t>
      </w:r>
    </w:p>
    <w:p>
      <w:r>
        <w:rPr>
          <w:b/>
        </w:rPr>
        <w:t xml:space="preserve">Tulos</w:t>
      </w:r>
    </w:p>
    <w:p>
      <w:r>
        <w:t xml:space="preserve">Myyjä. Kääri murot kuplamuoviin, jotta ne eivät hajoa, kun niitä heitetään ympäriinsä.</w:t>
      </w:r>
    </w:p>
    <w:p>
      <w:r>
        <w:rPr>
          <w:b/>
        </w:rPr>
        <w:t xml:space="preserve">Esimerkki 8.5086</w:t>
      </w:r>
    </w:p>
    <w:p>
      <w:r>
        <w:t xml:space="preserve">Ohjeita oli vaikea noudattaa. Mieheni rikkoi vahingossa palan kootessaan (ei olisi luultavasti tapahtunut, jos hän olisi ymmärtänyt ohjeita). Saattaa pitää sen, koska se on vielä puoliksi toimiva ja tuote ei ole tällä hetkellä saatavilla.</w:t>
      </w:r>
    </w:p>
    <w:p>
      <w:r>
        <w:rPr>
          <w:b/>
        </w:rPr>
        <w:t xml:space="preserve">Tulos</w:t>
      </w:r>
    </w:p>
    <w:p>
      <w:r>
        <w:t xml:space="preserve">Ohjeita oli vaikea noudattaa. Mieheni rikkoi vahingossa ...</w:t>
      </w:r>
    </w:p>
    <w:p>
      <w:r>
        <w:rPr>
          <w:b/>
        </w:rPr>
        <w:t xml:space="preserve">Esimerkki 8.5087</w:t>
      </w:r>
    </w:p>
    <w:p>
      <w:r>
        <w:t xml:space="preserve">Monet näistä saapuivat kuivina tai lähes kuivina. Heitän pois joka neljännen tai viidennen kokeilemani.</w:t>
      </w:r>
    </w:p>
    <w:p>
      <w:r>
        <w:rPr>
          <w:b/>
        </w:rPr>
        <w:t xml:space="preserve">Tulos</w:t>
      </w:r>
    </w:p>
    <w:p>
      <w:r>
        <w:t xml:space="preserve">Monia kuivia, hyödyttömiä markkereita sekoitettuna toisiin, jotka ovat hyviä.</w:t>
      </w:r>
    </w:p>
    <w:p>
      <w:r>
        <w:rPr>
          <w:b/>
        </w:rPr>
        <w:t xml:space="preserve">Esimerkki 8.5088</w:t>
      </w:r>
    </w:p>
    <w:p>
      <w:r>
        <w:t xml:space="preserve">Ostin tämän prime-palvelun kautta. Viidennen jakson jälkeen se lakkasi lataamasta. Mikä pettymys.</w:t>
      </w:r>
    </w:p>
    <w:p>
      <w:r>
        <w:rPr>
          <w:b/>
        </w:rPr>
        <w:t xml:space="preserve">Tulos</w:t>
      </w:r>
    </w:p>
    <w:p>
      <w:r>
        <w:t xml:space="preserve">Jaksot lopetti lataamisen meidän Amazon prime jälkeen 5. jälkeen</w:t>
      </w:r>
    </w:p>
    <w:p>
      <w:r>
        <w:rPr>
          <w:b/>
        </w:rPr>
        <w:t xml:space="preserve">Esimerkki 8.5089</w:t>
      </w:r>
    </w:p>
    <w:p>
      <w:r>
        <w:t xml:space="preserve">Jokainen voi vain arvailla, kannattaako tilata seuraavaksi pienempää vai seuraavaksi suurempaa kokoa siitä puolitoista kokoa suuremmasta koosta, jota käytät tossuissa!</w:t>
      </w:r>
    </w:p>
    <w:p>
      <w:r>
        <w:rPr>
          <w:b/>
        </w:rPr>
        <w:t xml:space="preserve">Tulos</w:t>
      </w:r>
    </w:p>
    <w:p>
      <w:r>
        <w:t xml:space="preserve">Se, että tossuissa tarjotaan vain kokoja, aiheuttaa ongelman, jos käytät puolitoista kokoa!</w:t>
      </w:r>
    </w:p>
    <w:p>
      <w:r>
        <w:rPr>
          <w:b/>
        </w:rPr>
        <w:t xml:space="preserve">Esimerkki 8.5090</w:t>
      </w:r>
    </w:p>
    <w:p>
      <w:r>
        <w:t xml:space="preserve">Ulkopuoli on täysin kunnossa. 25 kiloa painava koiranpentu pystyi avaamaan tarranauhan ja tuhoamaan tyynyn 10 minuutissa. Vain 2 tähteä, koska ulkopuoli on täysin ehjä.</w:t>
      </w:r>
    </w:p>
    <w:p>
      <w:r>
        <w:rPr>
          <w:b/>
        </w:rPr>
        <w:t xml:space="preserve">Tulos</w:t>
      </w:r>
    </w:p>
    <w:p>
      <w:r>
        <w:t xml:space="preserve">Ulkopuoli on täysin kunnossa. 25lb pentu pystyi avaamaan...</w:t>
      </w:r>
    </w:p>
    <w:p>
      <w:r>
        <w:rPr>
          <w:b/>
        </w:rPr>
        <w:t xml:space="preserve">Esimerkki 8.5091</w:t>
      </w:r>
    </w:p>
    <w:p>
      <w:r>
        <w:t xml:space="preserve">En välitä tästä, lamppu paloi heti, kun kytkin sen. Palkit ovat hyvin helposti taivutettavissa, mikä voi mahdollisesti johtaa rikkoutumiseen. Siisti idea, mutta voisi miettiä uudelleen koria, joka pitää kiviä ja olisi todennäköisesti loistava tuote.</w:t>
      </w:r>
    </w:p>
    <w:p>
      <w:r>
        <w:rPr>
          <w:b/>
        </w:rPr>
        <w:t xml:space="preserve">Tulos</w:t>
      </w:r>
    </w:p>
    <w:p>
      <w:r>
        <w:t xml:space="preserve">Palkit ovat hyvin helposti taipuvia, mikä voi mahdollisesti johtaa rikkoutumiseen.</w:t>
      </w:r>
    </w:p>
    <w:p>
      <w:r>
        <w:rPr>
          <w:b/>
        </w:rPr>
        <w:t xml:space="preserve">Esimerkki 8.5092</w:t>
      </w:r>
    </w:p>
    <w:p>
      <w:r>
        <w:t xml:space="preserve">Vaikuttaa tarpeeksi paksulta ja kermaiselta, mutta haju on kamala. Tarkoitan, että tämä aine haisee todella pahalle. Mutta se voi johtua vain minusta.</w:t>
      </w:r>
    </w:p>
    <w:p>
      <w:r>
        <w:rPr>
          <w:b/>
        </w:rPr>
        <w:t xml:space="preserve">Tulos</w:t>
      </w:r>
    </w:p>
    <w:p>
      <w:r>
        <w:t xml:space="preserve">Tarkoitan, että tämä aine haisee todella pahalle. Mutta se voi johtua vain minusta.</w:t>
      </w:r>
    </w:p>
    <w:p>
      <w:r>
        <w:rPr>
          <w:b/>
        </w:rPr>
        <w:t xml:space="preserve">Esimerkki 8.5093</w:t>
      </w:r>
    </w:p>
    <w:p>
      <w:r>
        <w:t xml:space="preserve">Laturin portin suojus ei sovi porttiin.</w:t>
      </w:r>
    </w:p>
    <w:p>
      <w:r>
        <w:rPr>
          <w:b/>
        </w:rPr>
        <w:t xml:space="preserve">Tulos</w:t>
      </w:r>
    </w:p>
    <w:p>
      <w:r>
        <w:t xml:space="preserve">Laturiportin suojus ei sovi porttiin. Mutta muuten vaikuttaa ihan hyvältä kotelolta.</w:t>
      </w:r>
    </w:p>
    <w:p>
      <w:r>
        <w:rPr>
          <w:b/>
        </w:rPr>
        <w:t xml:space="preserve">Esimerkki 8.5094</w:t>
      </w:r>
    </w:p>
    <w:p>
      <w:r>
        <w:t xml:space="preserve">Siemenpakkauksestani ei ole tullut yhtään aloitusta. Vaikka hinta oli hyvä, odotin, että lukuisista lähetetyistä siemenistä alkaisi ainakin yksi.</w:t>
      </w:r>
    </w:p>
    <w:p>
      <w:r>
        <w:rPr>
          <w:b/>
        </w:rPr>
        <w:t xml:space="preserve">Tulos</w:t>
      </w:r>
    </w:p>
    <w:p>
      <w:r>
        <w:t xml:space="preserve">Vaikka tämä oli hyvä hinta, odotin, että ainakin yksi alku ....</w:t>
      </w:r>
    </w:p>
    <w:p>
      <w:r>
        <w:rPr>
          <w:b/>
        </w:rPr>
        <w:t xml:space="preserve">Esimerkki 8.5095</w:t>
      </w:r>
    </w:p>
    <w:p>
      <w:r>
        <w:t xml:space="preserve">Hoiti lehdet hyvin, mutta tammenterhojen kerääminen vaatii paljon vaivaa. Ostin sen siinä toivossa, että tammenterhot olisi helppo poistaa nurmikoltani. Etsin edelleen oikeaa työkalua. poimiakseni tammenterhot minun oli leikattava nurmikko lyhyemmäksi kuin halusin ja työnnettävä lakaisulaitetta harjat koskettavat maata.</w:t>
      </w:r>
    </w:p>
    <w:p>
      <w:r>
        <w:rPr>
          <w:b/>
        </w:rPr>
        <w:t xml:space="preserve">Tulos</w:t>
      </w:r>
    </w:p>
    <w:p>
      <w:r>
        <w:t xml:space="preserve">Teki hyvää työtä lehtien kanssa, mutta vaatii paljon vaivaa ...</w:t>
      </w:r>
    </w:p>
    <w:p>
      <w:r>
        <w:rPr>
          <w:b/>
        </w:rPr>
        <w:t xml:space="preserve">Esimerkki 8.5096</w:t>
      </w:r>
    </w:p>
    <w:p>
      <w:r>
        <w:t xml:space="preserve">Tilasin keskikokoisen kengän, mutta he toimittivat leveän kengän. Heidän palvelunsa kirjoittaa kenkä oli kamala. Kun otin heihin yhteyttä, sain vakiovastauksen "to bad". En tilaisi heiltä uudelleen. Minun aika maksat postikulut useita kertoja, heidän virheensä on parempi ostaa paikallisesti. Olen käyttänyt Amazonia monta monta kertaa, mutta tämä oli huonoa asiakaspalvelua.</w:t>
      </w:r>
    </w:p>
    <w:p>
      <w:r>
        <w:rPr>
          <w:b/>
        </w:rPr>
        <w:t xml:space="preserve">Tulos</w:t>
      </w:r>
    </w:p>
    <w:p>
      <w:r>
        <w:t xml:space="preserve">Heidän palvelunsa kirjoittaa kenkä oli kamala. Kun otin heihin yhteyttä, sain tavallisen ...</w:t>
      </w:r>
    </w:p>
    <w:p>
      <w:r>
        <w:rPr>
          <w:b/>
        </w:rPr>
        <w:t xml:space="preserve">Esimerkki 8.5097</w:t>
      </w:r>
    </w:p>
    <w:p>
      <w:r>
        <w:t xml:space="preserve">kuulokkeet eivät toimi. haluan vaihtaa ne, mutta palautusikkuna on umpeutunut? Ostan tämäntyyppisiä kuulokkeita koko ajan, eikä minulla ole ollut tätä ongelmaa. Ei ole ollut 2 kuukautta. Onko mitään mahdollisuutta saada korvaava kuuloke?</w:t>
      </w:r>
    </w:p>
    <w:p>
      <w:r>
        <w:rPr>
          <w:b/>
        </w:rPr>
        <w:t xml:space="preserve">Tulos</w:t>
      </w:r>
    </w:p>
    <w:p>
      <w:r>
        <w:t xml:space="preserve">kuulokkeet eivät toimi. haluan vaihtaa ne, mutta menneisyyden ...</w:t>
      </w:r>
    </w:p>
    <w:p>
      <w:r>
        <w:rPr>
          <w:b/>
        </w:rPr>
        <w:t xml:space="preserve">Esimerkki 8.5098</w:t>
      </w:r>
    </w:p>
    <w:p>
      <w:r>
        <w:t xml:space="preserve">Olen käyttänyt tätä tuotetta vain kaksi kertaa sen jälkeen, kun sain sen noin kuukausi sitten. Kun tulin tänään kotiin, se piti jatkuvasti ääntä. Odottaisin sen tekevän työnsä (minkä oletan sen tehneen), mutta ei silloin, kun koirani ei hauku. Otin pariston ulos nähdäkseni, nollautuuko se, mutta kun laitoin pariston takaisin paikalleen, se piti edelleen samaa ääntä. Olen pettynyt tuotteeseen enkä suosittele.</w:t>
      </w:r>
    </w:p>
    <w:p>
      <w:r>
        <w:rPr>
          <w:b/>
        </w:rPr>
        <w:t xml:space="preserve">Tulos</w:t>
      </w:r>
    </w:p>
    <w:p>
      <w:r>
        <w:t xml:space="preserve">Olen pettynyt tuotteeseen enkä suosittele.</w:t>
      </w:r>
    </w:p>
    <w:p>
      <w:r>
        <w:rPr>
          <w:b/>
        </w:rPr>
        <w:t xml:space="preserve">Esimerkki 8.5099</w:t>
      </w:r>
    </w:p>
    <w:p>
      <w:r>
        <w:t xml:space="preserve">Tulokset ovat fantastisia, mutta voi luoja, että se kärventää hiuksia. Voin itse asiassa haistaa hiusteni palamisen, kuten korkealämpöisellä suoristuslaitteella. Jos sinulla on paksut hiukset, ehkä pidät tästä. Kuten sanoin, tulokset ovat upeita. Ohuempien hiusten tytöille välttäisin sitä kuitenkin.</w:t>
      </w:r>
    </w:p>
    <w:p>
      <w:r>
        <w:rPr>
          <w:b/>
        </w:rPr>
        <w:t xml:space="preserve">Tulos</w:t>
      </w:r>
    </w:p>
    <w:p>
      <w:r>
        <w:t xml:space="preserve">Tulokset ovat fantastisia, mutta voi luoja, se paistaa hiukset</w:t>
      </w:r>
    </w:p>
    <w:p>
      <w:r>
        <w:rPr>
          <w:b/>
        </w:rPr>
        <w:t xml:space="preserve">Esimerkki 8.5100</w:t>
      </w:r>
    </w:p>
    <w:p>
      <w:r>
        <w:t xml:space="preserve">En ollut kovin tyytyväinen noin viikon kuluttua ruuvit alkoivat pudota. Kun huomasin, että se oli vain 3 ruuvia.</w:t>
      </w:r>
    </w:p>
    <w:p>
      <w:r>
        <w:rPr>
          <w:b/>
        </w:rPr>
        <w:t xml:space="preserve">Tulos</w:t>
      </w:r>
    </w:p>
    <w:p>
      <w:r>
        <w:t xml:space="preserve">Ei ollut kovin tyytyväinen viikon kuluttua tai niin ruuvit alkoivat pudota ....</w:t>
      </w:r>
    </w:p>
    <w:p>
      <w:r>
        <w:rPr>
          <w:b/>
        </w:rPr>
        <w:t xml:space="preserve">Esimerkki 8.5101</w:t>
      </w:r>
    </w:p>
    <w:p>
      <w:r>
        <w:t xml:space="preserve">Se ei ole kovin vakaa, sillä pohja liikkuu, kun sitä nostetaan. Sillä on taipumus liukua eteenpäin, kun pöytä liikkuu sinua kohti, kun nostat sitä. Se ei nouse suoraan ylös, joten varmista, että sinulla on tilaa takanasi, kun astut taaksepäin vähintään 15 senttiä, kun nostat sitä. Voit myös tuntea monitorien tai muiden sen päälle asettamiesi esineiden painon, kun nostat sitä. Se oli edullinen suhteessa muihin seisoviin työpöytiin, mutta luulen, että valitsisin jotain vakaampaa, joka auttaa sinua nostamaan pöytää.</w:t>
      </w:r>
    </w:p>
    <w:p>
      <w:r>
        <w:rPr>
          <w:b/>
        </w:rPr>
        <w:t xml:space="preserve">Tulos</w:t>
      </w:r>
    </w:p>
    <w:p>
      <w:r>
        <w:t xml:space="preserve">Epävakaa ja raskas nostaa seisomaan, kun se on käytössä.</w:t>
      </w:r>
    </w:p>
    <w:p>
      <w:r>
        <w:rPr>
          <w:b/>
        </w:rPr>
        <w:t xml:space="preserve">Esimerkki 8.5102</w:t>
      </w:r>
    </w:p>
    <w:p>
      <w:r>
        <w:t xml:space="preserve">Ostin tämän 4-vuotiaan pojanpoikani vuoksi. Hän rakasti sitä, kunnes hän laski pyöränsä maahan ja potkuri katkesi. Se oli sen loppu!!! Niin surullista - en ymmärrä, mikseivät he suunnitelleet tätä niin, että potkuria pidettäisiin ruuvilla eikä halvalla muovitangolla, joka hajosi heti. Sitä ei voi korjata mitenkään!</w:t>
      </w:r>
    </w:p>
    <w:p>
      <w:r>
        <w:rPr>
          <w:b/>
        </w:rPr>
        <w:t xml:space="preserve">Tulos</w:t>
      </w:r>
    </w:p>
    <w:p>
      <w:r>
        <w:t xml:space="preserve">Rikkoutui 3 minuutissa (lisää super surullinen naama tähän).</w:t>
      </w:r>
    </w:p>
    <w:p>
      <w:r>
        <w:rPr>
          <w:b/>
        </w:rPr>
        <w:t xml:space="preserve">Esimerkki 8.5103</w:t>
      </w:r>
    </w:p>
    <w:p>
      <w:r>
        <w:t xml:space="preserve">Olin pettynyt. Tarinat tuntuvat rönsyilevän ja loppuvat sitten äkillisesti sattumanvaraiseen paikkaan. Kirjailijan kirjoitustyyli on hieno, ja jos jollakin tarinalla/esseellä olisi oikeasti ollut jonkinlainen loppu, se olisi ollut ihan hyvä kirja. Mutta valitettavasti hän ei koskaan pääse lopettamaan tarinaa tai kirjoittamaan minkäänlaista huipentumaa tai ratkaisua, joten noin puolessa välissä luovutin.</w:t>
      </w:r>
    </w:p>
    <w:p>
      <w:r>
        <w:rPr>
          <w:b/>
        </w:rPr>
        <w:t xml:space="preserve">Tulos</w:t>
      </w:r>
    </w:p>
    <w:p>
      <w:r>
        <w:t xml:space="preserve">Olin pettynyt. Tarinat tuntuvat rönsyilevän ja sitten yhtäkkiä ...</w:t>
      </w:r>
    </w:p>
    <w:p>
      <w:r>
        <w:rPr>
          <w:b/>
        </w:rPr>
        <w:t xml:space="preserve">Esimerkki 8.5104</w:t>
      </w:r>
    </w:p>
    <w:p>
      <w:r>
        <w:t xml:space="preserve">Se näyttää kauniilta akvaariossa, ja kalat ovat todella rakastaneet sitä. Etenkin akvaariossa olevat ranskalaiset, sillä se on niille loistava piilopaikka. Minun ongelmani sen kanssa on, että siinä on ollut jonkin verran värimuutoksia. Oletin aluksi, että se oli vain tavallista säiliön kerrostumaa, ja puhdistin sen pois. Kolme päivää myöhemmin ruskeat täplät olivat kuitenkin palanneet. Säiliötä huolletaan säännöllisesti, eikä missään muussa säiliössä ole samaa ongelmaa. Toinen ongelmani on se, että säiliön sisäpuolella on ollut jonkin verran maalin kuoriutumista. Olin huolissani siitä, että kalat voisivat niellä maalipilkkuja, joten poistin poliisilaatikon säiliöstä. Olin todella pettynyt, sillä tähän asti sekä me että kalat nautimme tästä koristeesta :(.</w:t>
      </w:r>
    </w:p>
    <w:p>
      <w:r>
        <w:rPr>
          <w:b/>
        </w:rPr>
        <w:t xml:space="preserve">Tulos</w:t>
      </w:r>
    </w:p>
    <w:p>
      <w:r>
        <w:t xml:space="preserve">Vaikka kalani rakastavatkin sitä, en voi sanoa, että olisin samaa mieltä.</w:t>
      </w:r>
    </w:p>
    <w:p>
      <w:r>
        <w:rPr>
          <w:b/>
        </w:rPr>
        <w:t xml:space="preserve">Esimerkki 8.5105</w:t>
      </w:r>
    </w:p>
    <w:p>
      <w:r>
        <w:t xml:space="preserve">putosi ja rikkoi kovan muovin sisältä eikä pidä puhelinta, se oli vain kuukauden, ostin sen mieheni syntymäpäiväksi elokuussa. Se toimitettiin heinäkuun lopussa.</w:t>
      </w:r>
    </w:p>
    <w:p>
      <w:r>
        <w:rPr>
          <w:b/>
        </w:rPr>
        <w:t xml:space="preserve">Tulos</w:t>
      </w:r>
    </w:p>
    <w:p>
      <w:r>
        <w:t xml:space="preserve">putosi ja rikkoi kovan muovin sisältä eikä pidä puhelinta kiinni</w:t>
      </w:r>
    </w:p>
    <w:p>
      <w:r>
        <w:rPr>
          <w:b/>
        </w:rPr>
        <w:t xml:space="preserve">Esimerkki 8.5106</w:t>
      </w:r>
    </w:p>
    <w:p>
      <w:r>
        <w:t xml:space="preserve">Se oli mukava kello, mutta se kuoli yhdessä yössä, eikä sitä koskaan ladattu, joten en suosittele tätä kelloa.</w:t>
      </w:r>
    </w:p>
    <w:p>
      <w:r>
        <w:rPr>
          <w:b/>
        </w:rPr>
        <w:t xml:space="preserve">Tulos</w:t>
      </w:r>
    </w:p>
    <w:p>
      <w:r>
        <w:t xml:space="preserve">Se oli mukava katsella, mutta se kuoli yhdessä yössä eikä koskaan ....</w:t>
      </w:r>
    </w:p>
    <w:p>
      <w:r>
        <w:rPr>
          <w:b/>
        </w:rPr>
        <w:t xml:space="preserve">Esimerkki 8.5107</w:t>
      </w:r>
    </w:p>
    <w:p>
      <w:r>
        <w:t xml:space="preserve">Hankin nämä jalkatyynyt äskettäin ostamaani Traverseen. Ne eivät pysy paikallaan. Ne liukuvat ympäriinsä kaasuläpän alla aiheuttaen mahdollisen ajovaaran. Soitin kelluvissa matoissa olevaan numeroon, mutta he eivät vastaa puheluuni. Lattiamatot vaikuttavat vahvoilta ja suojaavat mattoa.</w:t>
      </w:r>
    </w:p>
    <w:p>
      <w:r>
        <w:rPr>
          <w:b/>
        </w:rPr>
        <w:t xml:space="preserve">Tulos</w:t>
      </w:r>
    </w:p>
    <w:p>
      <w:r>
        <w:t xml:space="preserve">Hankin nämä matot äskettäin ostamani ....</w:t>
      </w:r>
    </w:p>
    <w:p>
      <w:r>
        <w:rPr>
          <w:b/>
        </w:rPr>
        <w:t xml:space="preserve">Esimerkki 8.5108</w:t>
      </w:r>
    </w:p>
    <w:p>
      <w:r>
        <w:t xml:space="preserve">meh. jää tarttuu silikoniin, ja kenellä on aikaa tällaiseen? Ostan nykyään vain vesipulloja, joihin mahtuu tavallisia jääpaloja.</w:t>
      </w:r>
    </w:p>
    <w:p>
      <w:r>
        <w:rPr>
          <w:b/>
        </w:rPr>
        <w:t xml:space="preserve">Tulos</w:t>
      </w:r>
    </w:p>
    <w:p>
      <w:r>
        <w:t xml:space="preserve">jää tarttuu silikoniin, ja kenellä on aikaa tällaiseen? Ostetaan vain vesipulloja, jotka mahtuvat ...</w:t>
      </w:r>
    </w:p>
    <w:p>
      <w:r>
        <w:rPr>
          <w:b/>
        </w:rPr>
        <w:t xml:space="preserve">Esimerkki 8.5109</w:t>
      </w:r>
    </w:p>
    <w:p>
      <w:r>
        <w:t xml:space="preserve">Johtoon kiinnitetty virtalähderasia irrottaa valot siitä, mihin ne kiinnitetään, koska se on liian raskas. Kaukosäätimessä ei myöskään ole yksinkertaisia ohjeita, jotka ovat järkeviä. En saanut valoja ylös, vaikka yritin naulata sen seinään ohjauslaatikon reikien läpi, joten päädyin laittamaan ne lipaston pohjalle. Valot itsessään eivät ole huonoja, värit ovat elinvoimaisia, mutta takapuolen liima ei ole kovin vahva.</w:t>
      </w:r>
    </w:p>
    <w:p>
      <w:r>
        <w:rPr>
          <w:b/>
        </w:rPr>
        <w:t xml:space="preserve">Tulos</w:t>
      </w:r>
    </w:p>
    <w:p>
      <w:r>
        <w:t xml:space="preserve">Virtalähteen laatikko on liian suuri ja kaukosäätimessä ei ole yksinkertaisia ohjeita.</w:t>
      </w:r>
    </w:p>
    <w:p>
      <w:r>
        <w:rPr>
          <w:b/>
        </w:rPr>
        <w:t xml:space="preserve">Esimerkki 8.5110</w:t>
      </w:r>
    </w:p>
    <w:p>
      <w:r>
        <w:t xml:space="preserve">Kissat eivät syöneet sitä, ja kun ne söivät, siitä jäi vain jälki lattialle.</w:t>
      </w:r>
    </w:p>
    <w:p>
      <w:r>
        <w:rPr>
          <w:b/>
        </w:rPr>
        <w:t xml:space="preserve">Tulos</w:t>
      </w:r>
    </w:p>
    <w:p>
      <w:r>
        <w:t xml:space="preserve">Kissani eivät leikkineet sillä tai syöneet sitä, mitä siitä putosi.</w:t>
      </w:r>
    </w:p>
    <w:p>
      <w:r>
        <w:rPr>
          <w:b/>
        </w:rPr>
        <w:t xml:space="preserve">Esimerkki 8.5111</w:t>
      </w:r>
    </w:p>
    <w:p>
      <w:r>
        <w:t xml:space="preserve">yksi 2 oli jo sisäisesti rikki ja heitetty pois 3 kuukauden kuluttua harvoin mitään käyttöä.</w:t>
      </w:r>
    </w:p>
    <w:p>
      <w:r>
        <w:rPr>
          <w:b/>
        </w:rPr>
        <w:t xml:space="preserve">Tulos</w:t>
      </w:r>
    </w:p>
    <w:p>
      <w:r>
        <w:t xml:space="preserve">toinen 2:sta oli jo sisäisesti rikki ja heitetty ...</w:t>
      </w:r>
    </w:p>
    <w:p>
      <w:r>
        <w:rPr>
          <w:b/>
        </w:rPr>
        <w:t xml:space="preserve">Esimerkki 8.5112</w:t>
      </w:r>
    </w:p>
    <w:p>
      <w:r>
        <w:t xml:space="preserve">Erittäin pettynyt reseptien valmiiden kuvien puuttumiseen. Kuva selittää kohteen. esim: hapantaikinakeksit, hapantaikinakäynnistys, uudenvuoden köyhän miehen makkara, kermainen valkokastike, cowboy-kahvi, skeetersin makkarapata, aamiaismunakulho w/ savukermakastike, sloppy cowboy joes, ylösalaisin käännetty pizza, hapantaikinapizzan kuori, liian monta ei-kuvaa lueteltavaksi. Kuvan näkeminen tuo todellisuutta resepteihin. Olen varma, että reseptit ovat loistavia ja nautin todella herra Rollins u 2 . Kiitos Gary</w:t>
      </w:r>
    </w:p>
    <w:p>
      <w:r>
        <w:rPr>
          <w:b/>
        </w:rPr>
        <w:t xml:space="preserve">Tulos</w:t>
      </w:r>
    </w:p>
    <w:p>
      <w:r>
        <w:t xml:space="preserve">Erittäin pettynyt reseptien valmiiden kuvien puuttumiseen.</w:t>
      </w:r>
    </w:p>
    <w:p>
      <w:r>
        <w:rPr>
          <w:b/>
        </w:rPr>
        <w:t xml:space="preserve">Esimerkki 8.5113</w:t>
      </w:r>
    </w:p>
    <w:p>
      <w:r>
        <w:t xml:space="preserve">Tässä hammastahnassa on outo jälkimaku. Se voi johtua "raikkaan hengityksen" mausta. En ole havainnut tätä muissa sensodyne-tyypeissä.</w:t>
      </w:r>
    </w:p>
    <w:p>
      <w:r>
        <w:rPr>
          <w:b/>
        </w:rPr>
        <w:t xml:space="preserve">Tulos</w:t>
      </w:r>
    </w:p>
    <w:p>
      <w:r>
        <w:t xml:space="preserve">Tässä hammastahnassa on outo jälkimaku. Se voi olla ...</w:t>
      </w:r>
    </w:p>
    <w:p>
      <w:r>
        <w:rPr>
          <w:b/>
        </w:rPr>
        <w:t xml:space="preserve">Esimerkki 8.5114</w:t>
      </w:r>
    </w:p>
    <w:p>
      <w:r>
        <w:t xml:space="preserve">Hintaan nähden se ei ole kauhea, mutta se sopii löysästi, jos ravistan puhelintani, voit tuntea puhelimen liikkuvan kotelossa. Aion vaihtaa tämän pian, koska en usko, että se tarjoaa tarvitsemaani suojaa.</w:t>
      </w:r>
    </w:p>
    <w:p>
      <w:r>
        <w:rPr>
          <w:b/>
        </w:rPr>
        <w:t xml:space="preserve">Tulos</w:t>
      </w:r>
    </w:p>
    <w:p>
      <w:r>
        <w:t xml:space="preserve">Hintaan nähden se ei ole kauhea, mutta se sopii löysästi, jos ravistan ...</w:t>
      </w:r>
    </w:p>
    <w:p>
      <w:r>
        <w:rPr>
          <w:b/>
        </w:rPr>
        <w:t xml:space="preserve">Esimerkki 8.5115</w:t>
      </w:r>
    </w:p>
    <w:p>
      <w:r>
        <w:t xml:space="preserve">Casa Foam -suodattimia ei ole leikattu ylimitoitetuksi reikään, johon ne sopivat. Ne eivät istu tiiviisti sivuja vasten, joten niistä pääsee likaa/pölyä imumoottoriin. Huopasuodattimet eivät ole riittävän tiiviitä. Olen mennyt hankkimaan oikeat suodattimet toisesta lähteestä.</w:t>
      </w:r>
    </w:p>
    <w:p>
      <w:r>
        <w:rPr>
          <w:b/>
        </w:rPr>
        <w:t xml:space="preserve">Tulos</w:t>
      </w:r>
    </w:p>
    <w:p>
      <w:r>
        <w:t xml:space="preserve">Casa-vaahtosuodattimia ei ole leikattu ylimitoitetuiksi ....</w:t>
      </w:r>
    </w:p>
    <w:p>
      <w:r>
        <w:rPr>
          <w:b/>
        </w:rPr>
        <w:t xml:space="preserve">Esimerkki 8.5116</w:t>
      </w:r>
    </w:p>
    <w:p>
      <w:r>
        <w:t xml:space="preserve">se oli niin paljon pienempi ja ohuempi kuin odotin. poikani oli super pettynyt, koska hän oli säästänyt rahansa ostaakseen tämän setin, eikä se ollut kovin kestävä. terät, repijät ja narut kaikki kuluneet 1. viikon säännöllisen pojan leikin jälkeen.</w:t>
      </w:r>
    </w:p>
    <w:p>
      <w:r>
        <w:rPr>
          <w:b/>
        </w:rPr>
        <w:t xml:space="preserve">Tulos</w:t>
      </w:r>
    </w:p>
    <w:p>
      <w:r>
        <w:t xml:space="preserve">poikani oli erittäin pettynyt, koska hän oli säästänyt rahaa ostaakseen ....</w:t>
      </w:r>
    </w:p>
    <w:p>
      <w:r>
        <w:rPr>
          <w:b/>
        </w:rPr>
        <w:t xml:space="preserve">Esimerkki 8.5117</w:t>
      </w:r>
    </w:p>
    <w:p>
      <w:r>
        <w:t xml:space="preserve">Tämä tuli ja hajosi laatikossa. Onneksi minulla on remonttimies, joka pystyi saamaan sen toimintakuntoon. Se ei ole rahan arvoinen.</w:t>
      </w:r>
    </w:p>
    <w:p>
      <w:r>
        <w:rPr>
          <w:b/>
        </w:rPr>
        <w:t xml:space="preserve">Tulos</w:t>
      </w:r>
    </w:p>
    <w:p>
      <w:r>
        <w:t xml:space="preserve">Tämä tuli ja hajosi laatikossa. Onneksi ...</w:t>
      </w:r>
    </w:p>
    <w:p>
      <w:r>
        <w:rPr>
          <w:b/>
        </w:rPr>
        <w:t xml:space="preserve">Esimerkki 8.5118</w:t>
      </w:r>
    </w:p>
    <w:p>
      <w:r>
        <w:t xml:space="preserve">sen hyvä kevyt jouset, jos pelaat isojen poikien kanssa saada paras he tekevät. tämä tuote piti taipuu ja putoaa pois, jonkin ajan kuluttua alkuun taivutettu ja se oli vain tehtyään 6 jouset</w:t>
      </w:r>
    </w:p>
    <w:p>
      <w:r>
        <w:rPr>
          <w:b/>
        </w:rPr>
        <w:t xml:space="preserve">Tulos</w:t>
      </w:r>
    </w:p>
    <w:p>
      <w:r>
        <w:t xml:space="preserve">se on hyvä kevyille jousille, jos leikit ...</w:t>
      </w:r>
    </w:p>
    <w:p>
      <w:r>
        <w:rPr>
          <w:b/>
        </w:rPr>
        <w:t xml:space="preserve">Esimerkki 8.5119</w:t>
      </w:r>
    </w:p>
    <w:p>
      <w:r>
        <w:t xml:space="preserve">Tähän mennessä kaikki tarttumattomat aineet ovat kuluneet pois, ja käytän ruoanlaitossa vain muovisia ruokailuvälineitä. Osa pannuista on vääntynyt, eivätkä kannet enää sovi paikalleen, joten niissä on mahdotonta valmistaa esimerkiksi perunoita tai riisiä ilman, että höyry tulee ulos.</w:t>
      </w:r>
    </w:p>
    <w:p>
      <w:r>
        <w:rPr>
          <w:b/>
        </w:rPr>
        <w:t xml:space="preserve">Tulos</w:t>
      </w:r>
    </w:p>
    <w:p>
      <w:r>
        <w:t xml:space="preserve">Osa pannuista on vääntynyt ja kannet eivät enää sovi, joten niissä on mahdotonta tehdä perunoita tai riisiä. o</w:t>
      </w:r>
    </w:p>
    <w:p>
      <w:r>
        <w:rPr>
          <w:b/>
        </w:rPr>
        <w:t xml:space="preserve">Esimerkki 8.5120</w:t>
      </w:r>
    </w:p>
    <w:p>
      <w:r>
        <w:t xml:space="preserve">Sain vaaleanpunaisen ja keltaisen kotelon ja Kotelo näyttää erittäin kauniilta, mutta se EI näytä kauniilta mustassa iPhone XR:ssä. Värejä ei näe ollenkaan. Se on myös hieman hauras Joten en usko, että se suojaa koteloani. Aion palauttaa sen lähinnä sen takia, miltä se näyttää puhelimessani.</w:t>
      </w:r>
    </w:p>
    <w:p>
      <w:r>
        <w:rPr>
          <w:b/>
        </w:rPr>
        <w:t xml:space="preserve">Tulos</w:t>
      </w:r>
    </w:p>
    <w:p>
      <w:r>
        <w:t xml:space="preserve">Vaaleanpunainen ja keltainen eivät sovi yhteen mustan iPhone XR:n kanssa.</w:t>
      </w:r>
    </w:p>
    <w:p>
      <w:r>
        <w:rPr>
          <w:b/>
        </w:rPr>
        <w:t xml:space="preserve">Esimerkki 8.5121</w:t>
      </w:r>
    </w:p>
    <w:p>
      <w:r>
        <w:t xml:space="preserve">Ymmärrän, että se on halpa, mutta voit todella kuulla neulan napsautuksen, jota en ole koskaan ennen kuullut edes halvemmissa kelloissa.</w:t>
      </w:r>
    </w:p>
    <w:p>
      <w:r>
        <w:rPr>
          <w:b/>
        </w:rPr>
        <w:t xml:space="preserve">Tulos</w:t>
      </w:r>
    </w:p>
    <w:p>
      <w:r>
        <w:t xml:space="preserve">Ymmärrän, että se on halpa, mutta voit todella kuulla ...</w:t>
      </w:r>
    </w:p>
    <w:p>
      <w:r>
        <w:rPr>
          <w:b/>
        </w:rPr>
        <w:t xml:space="preserve">Esimerkki 8.5122</w:t>
      </w:r>
    </w:p>
    <w:p>
      <w:r>
        <w:t xml:space="preserve">Haluan innostunut siitä, mitä sain rahaa. En pidä siitä, kun et voi nähdä reseptejä ennen ajastinta. Ei ole sen rahan arvoinen.</w:t>
      </w:r>
    </w:p>
    <w:p>
      <w:r>
        <w:rPr>
          <w:b/>
        </w:rPr>
        <w:t xml:space="preserve">Tulos</w:t>
      </w:r>
    </w:p>
    <w:p>
      <w:r>
        <w:t xml:space="preserve">En pidä siitä, kun et voi nähdä reseptejä etukäteen ajastin</w:t>
      </w:r>
    </w:p>
    <w:p>
      <w:r>
        <w:rPr>
          <w:b/>
        </w:rPr>
        <w:t xml:space="preserve">Esimerkki 8.5123</w:t>
      </w:r>
    </w:p>
    <w:p>
      <w:r>
        <w:t xml:space="preserve">Se todella häiritsee kosketuslevyn napsautusta. Se on sijoitettava täydellisesti, jotta kaukosäädin edes toimii.</w:t>
      </w:r>
    </w:p>
    <w:p>
      <w:r>
        <w:rPr>
          <w:b/>
        </w:rPr>
        <w:t xml:space="preserve">Tulos</w:t>
      </w:r>
    </w:p>
    <w:p>
      <w:r>
        <w:t xml:space="preserve">Se todella häiritsee kosketuslevyn napsautusta. ...</w:t>
      </w:r>
    </w:p>
    <w:p>
      <w:r>
        <w:rPr>
          <w:b/>
        </w:rPr>
        <w:t xml:space="preserve">Esimerkki 8.5124</w:t>
      </w:r>
    </w:p>
    <w:p>
      <w:r>
        <w:t xml:space="preserve">Nahka on erittäin jäykkää ja ohutta, ei kovin laadukasta, muut Dickies-vyöt, jotka olen omistanut, ovat olleet paljon paremman tuntuisia.</w:t>
      </w:r>
    </w:p>
    <w:p>
      <w:r>
        <w:rPr>
          <w:b/>
        </w:rPr>
        <w:t xml:space="preserve">Tulos</w:t>
      </w:r>
    </w:p>
    <w:p>
      <w:r>
        <w:t xml:space="preserve">Ei suuri tuntuu muovinen toisin kuin aiemmat dickies vyöt olen omistanut.</w:t>
      </w:r>
    </w:p>
    <w:p>
      <w:r>
        <w:rPr>
          <w:b/>
        </w:rPr>
        <w:t xml:space="preserve">Esimerkki 8.5125</w:t>
      </w:r>
    </w:p>
    <w:p>
      <w:r>
        <w:t xml:space="preserve">Tämä tuote on kestänyt vuosia, ja olen ostanut useita tuotteita ystävilleni. Nyt hankkimani on vain yksinkertaisesti tehty halvalla. Muovinen vetovarsi oli valtava pettymys, ja sisäosat kuulostavat siltä, että ne eivät kestä kauan. Vinkki tälle välittäjälle, joka tuo näitä Yhdysvaltoihin, Ihmiset ovat valmiita maksamaan hieman enemmän hyvin tehdyistä laitteista, jotka kestävät. Haluavat yhden niin kuin ne tehtiin useita vuosia sitten.</w:t>
      </w:r>
    </w:p>
    <w:p>
      <w:r>
        <w:rPr>
          <w:b/>
        </w:rPr>
        <w:t xml:space="preserve">Tulos</w:t>
      </w:r>
    </w:p>
    <w:p>
      <w:r>
        <w:t xml:space="preserve">Muovinen vetovarsi oli valtava pettymys ja sisäosat kuulostavat siltä, että se ei kestä kauan.</w:t>
      </w:r>
    </w:p>
    <w:p>
      <w:r>
        <w:rPr>
          <w:b/>
        </w:rPr>
        <w:t xml:space="preserve">Esimerkki 8.5126</w:t>
      </w:r>
    </w:p>
    <w:p>
      <w:r>
        <w:t xml:space="preserve">En usko sataprosenttisesti Isojalkaan, mutta kuulin kerran metsässä jotain, joka sai minut ihmettelemään. Uteliaisuuteni saa minut edelleen valtaansa ja käännyn tällaisten tarinoiden puoleen. Luen bigfoot-kirjoja enkä voi olla miettimättä, kuka valehtelee ja kuka ei. Tämä on viimeinen kirja tässä sarjassa, jonka ostan. Tämä tarina on mennyt niin pitkälle yli uskottavuuden, etten yllättyisi, jos suuri ja mahtava Oz ilmestyisi paikalle. Lisäksi nämä lyhyet osat saavat minut todella menettämään mielenkiintoni. Jos tämä olisi julkaistu yhtenä kirjana, olisin luultavasti lukenut tarinan loppuun.</w:t>
      </w:r>
    </w:p>
    <w:p>
      <w:r>
        <w:rPr>
          <w:b/>
        </w:rPr>
        <w:t xml:space="preserve">Tulos</w:t>
      </w:r>
    </w:p>
    <w:p>
      <w:r>
        <w:t xml:space="preserve">Tämä on viimeinen kirja tässä sarjassa, jonka ostan...</w:t>
      </w:r>
    </w:p>
    <w:p>
      <w:r>
        <w:rPr>
          <w:b/>
        </w:rPr>
        <w:t xml:space="preserve">Esimerkki 8.5127</w:t>
      </w:r>
    </w:p>
    <w:p>
      <w:r>
        <w:t xml:space="preserve">Aivan liian lyhennetty, mikä ei ole huono asia, jos se on tavoiteltava ilme.</w:t>
      </w:r>
    </w:p>
    <w:p>
      <w:r>
        <w:rPr>
          <w:b/>
        </w:rPr>
        <w:t xml:space="preserve">Tulos</w:t>
      </w:r>
    </w:p>
    <w:p>
      <w:r>
        <w:t xml:space="preserve">mikä ei ole huono asia, jos se on haluamasi ilme.</w:t>
      </w:r>
    </w:p>
    <w:p>
      <w:r>
        <w:rPr>
          <w:b/>
        </w:rPr>
        <w:t xml:space="preserve">Esimerkki 8.5128</w:t>
      </w:r>
    </w:p>
    <w:p>
      <w:r>
        <w:t xml:space="preserve">Upea ruokintalaite, mutta en ole vielä houkutellut yhtään finkkiä. Kuukausia odottelua. Ainoat satunnaiset vierailijat ovat kanalintuja, eivätkä nekään viivy pitkään... tutkivat vain ja jatkavat matkaa. Sääli!</w:t>
      </w:r>
    </w:p>
    <w:p>
      <w:r>
        <w:rPr>
          <w:b/>
        </w:rPr>
        <w:t xml:space="preserve">Tulos</w:t>
      </w:r>
    </w:p>
    <w:p>
      <w:r>
        <w:t xml:space="preserve">Upea ruokintalaite, mutta en ole vielä houkutellut yhtään finkkiä. ...</w:t>
      </w:r>
    </w:p>
    <w:p>
      <w:r>
        <w:rPr>
          <w:b/>
        </w:rPr>
        <w:t xml:space="preserve">Esimerkki 8.5129</w:t>
      </w:r>
    </w:p>
    <w:p>
      <w:r>
        <w:t xml:space="preserve">Kuulostaa hyvältä äänipuheluissa, ei niinkään musiikissa. Kevyt ja mukava. Säädettävä mikrofoni poimii hiljaisimmankin kuiskauksen, mutta ei anna ympäristön äänien hukuttaa keskustelua. Ne näyttävät halvalla tehdyiltä, mutta ovat tähän mennessä kestäneet hyvin. ETA: Mikrofonin tuulisuoja on vain löysästi kiinni kitkalla. Suosittelen tippaa hullunliimaa tai kuminauhaa. Omani toki putosi irti ja oli jo hukassa. Alennan arvostelua 5:stä 2:een!!!!</w:t>
      </w:r>
    </w:p>
    <w:p>
      <w:r>
        <w:rPr>
          <w:b/>
        </w:rPr>
        <w:t xml:space="preserve">Tulos</w:t>
      </w:r>
    </w:p>
    <w:p>
      <w:r>
        <w:t xml:space="preserve">Ääni riittävän hyvä äänelle, kevyt ja mukava.</w:t>
      </w:r>
    </w:p>
    <w:p>
      <w:r>
        <w:rPr>
          <w:b/>
        </w:rPr>
        <w:t xml:space="preserve">Esimerkki 8.5130</w:t>
      </w:r>
    </w:p>
    <w:p>
      <w:r>
        <w:t xml:space="preserve">Saimme nilkkatukia, jotka eivät vastanneet verkkosivuston kuvausta. Kuvauksessa sanotaan selvästi, että väri on beige, mutta kun se saatiin, se oli harmaa. Tuote tuli myös myöhässä.</w:t>
      </w:r>
    </w:p>
    <w:p>
      <w:r>
        <w:rPr>
          <w:b/>
        </w:rPr>
        <w:t xml:space="preserve">Tulos</w:t>
      </w:r>
    </w:p>
    <w:p>
      <w:r>
        <w:t xml:space="preserve">Saimme nilkkatukia, jotka eivät olleet samat kuin verkkosivuilla ...</w:t>
      </w:r>
    </w:p>
    <w:p>
      <w:r>
        <w:rPr>
          <w:b/>
        </w:rPr>
        <w:t xml:space="preserve">Esimerkki 8.5131</w:t>
      </w:r>
    </w:p>
    <w:p>
      <w:r>
        <w:t xml:space="preserve">Laatu ei ole kovin hyvä. Tilauksen vastaanottamisen jälkeen 1 kaapeli ei toiminut. Toinen kaapeli katkesi 1 kuukauden käytön jälkeen. En testannut loput kaapelit.</w:t>
      </w:r>
    </w:p>
    <w:p>
      <w:r>
        <w:rPr>
          <w:b/>
        </w:rPr>
        <w:t xml:space="preserve">Tulos</w:t>
      </w:r>
    </w:p>
    <w:p>
      <w:r>
        <w:t xml:space="preserve">Laatu ei ole kovin hyvä. Tilauksen vastaanottamisen jälkeen 1 kaapeleista ...</w:t>
      </w:r>
    </w:p>
    <w:p>
      <w:r>
        <w:rPr>
          <w:b/>
        </w:rPr>
        <w:t xml:space="preserve">Esimerkki 8.5132</w:t>
      </w:r>
    </w:p>
    <w:p>
      <w:r>
        <w:t xml:space="preserve">Ostin nämä leikatakseni Shimanon ulkovaihteiden vaijereita.Leikkaukset olivat huonoja ja onnistuin paremmin vaijerileikkureilla. En suosittele tätä...hanki kalliimpi työkalu...toivottavasti laadukkaampi.</w:t>
      </w:r>
    </w:p>
    <w:p>
      <w:r>
        <w:rPr>
          <w:b/>
        </w:rPr>
        <w:t xml:space="preserve">Tulos</w:t>
      </w:r>
    </w:p>
    <w:p>
      <w:r>
        <w:t xml:space="preserve">Leikkaukset olivat huonoja, ja onnistuin paremmin lankaleikkureilla.</w:t>
      </w:r>
    </w:p>
    <w:p>
      <w:r>
        <w:rPr>
          <w:b/>
        </w:rPr>
        <w:t xml:space="preserve">Esimerkki 8.5133</w:t>
      </w:r>
    </w:p>
    <w:p>
      <w:r>
        <w:t xml:space="preserve">Ei ollut sitä oli väärä latauskaapeli lähetetty sen myyjä ei lähettänyt korvaavaa latauskaapelia ei voi muuttaa, ellen saa oikeaa kaapelia.</w:t>
      </w:r>
    </w:p>
    <w:p>
      <w:r>
        <w:rPr>
          <w:b/>
        </w:rPr>
        <w:t xml:space="preserve">Tulos</w:t>
      </w:r>
    </w:p>
    <w:p>
      <w:r>
        <w:t xml:space="preserve">Ei ollut sitä, koska mukana oli lähetetty väärä latauskaapeli....</w:t>
      </w:r>
    </w:p>
    <w:p>
      <w:r>
        <w:rPr>
          <w:b/>
        </w:rPr>
        <w:t xml:space="preserve">Esimerkki 8.5134</w:t>
      </w:r>
    </w:p>
    <w:p>
      <w:r>
        <w:t xml:space="preserve">Tämä kamera on hyödytön. ÄLÄ OTA SITÄ- En voi muodostaa yhteyttä kameraan etäyhteydellä. Joten jos olen poissa kotoa, sovellus ei toimi. Otin yhteyttä Panasoniciin saadakseni apua. Edustaja oli töykeä ja sanoi minulle, että on Internet-palveluntarjoajan vastuulla auttaa sinua. Hän antoi minulle käsikirjoituksen, jolla minun piti kertoa palveluntarjoajalleni, miten portit ohjataan laitteeseen. Se ei toiminut, ja Internet-palveluntarjoajani tarvitsee IP- ja MAC-osoitteen. Minun oli soitettava uudelleen Panasonicille, jotta se auttaisi minua löytämään sen. Valitettavasti sain saman RUDE-miehen. Hän kertoi minulle, että he tarvitsevat vain porttien välittämistä. Onneksi olin soittanut hänelle AT&amp;T:n kanssa linjalla, ja hän sanoi, että tarvitsemme IP- ja MAC-osoitteet. Panasonicin edustajalla ei ollut mitään tietoa siitä, miten ne löydetään. Hän vain kertoi, että niiden pitäisi olla sovelluksen asetuksissa. Sovellusasetukset eivät olleet siellä, missä hän sanoi. Hänellä ei ollut tietoa sovelluksesta. Minun oli selvitettävä se, kun hän etsi "miten dokumenttia" omalta puoleltaan. Hän selitti minulle jatkuvasti, ettei hän tiedä, mitä näen sovelluksessa. MITÄ!? Ajattelin vain, että odota, etkö sinä ole IT-tuki??! Erittäin turhauttavaa. Leikittyäni vaihtoehtojen kanssa löysin sen ja AT&amp;T sai tarvitsemansa tiedot. Se ei kuitenkaan vieläkään toiminut. Sovelluksessa on jotain vikaa. En suostu soittamaan Panasonicille takaisin auttamaan saadakseni RUDE edustajan uudelleen. Jos joku on kokenut tämän saman ongelman. Kertokaa mitä te teitte saadaksenne yhteyden kameraan sovelluksesta matkan päästä. Jos ei ole niin olen ulkona 100 dollaria!!! :-(</w:t>
      </w:r>
    </w:p>
    <w:p>
      <w:r>
        <w:rPr>
          <w:b/>
        </w:rPr>
        <w:t xml:space="preserve">Tulos</w:t>
      </w:r>
    </w:p>
    <w:p>
      <w:r>
        <w:t xml:space="preserve">Tämä kamera on hyödytön. ÄLÄ OTA sitä- En voi muodostaa yhteyttä ....</w:t>
      </w:r>
    </w:p>
    <w:p>
      <w:r>
        <w:rPr>
          <w:b/>
        </w:rPr>
        <w:t xml:space="preserve">Esimerkki 8.5135</w:t>
      </w:r>
    </w:p>
    <w:p>
      <w:r>
        <w:t xml:space="preserve">Tein Amazonin haun sähköpeitteestä. Tämä oli hakutuloksen ensimmäinen tuote. Ajattelin, että se oli sähköpeitto, koska sillä hakusanalla etsin. Palautan tänään, koska se ei ole sähköinen...</w:t>
      </w:r>
    </w:p>
    <w:p>
      <w:r>
        <w:rPr>
          <w:b/>
        </w:rPr>
        <w:t xml:space="preserve">Tulos</w:t>
      </w:r>
    </w:p>
    <w:p>
      <w:r>
        <w:t xml:space="preserve">Tein Amazonin haun sähköpeitteelle. ...</w:t>
      </w:r>
    </w:p>
    <w:p>
      <w:r>
        <w:rPr>
          <w:b/>
        </w:rPr>
        <w:t xml:space="preserve">Esimerkki 8.5136</w:t>
      </w:r>
    </w:p>
    <w:p>
      <w:r>
        <w:t xml:space="preserve">Odotin innolla tätä tuotetta, mutta olen niin pettynyt , en sävyn takia, johon se muuttuu, vaan sen vääränlaisen tuoksun takia. Minusta se haisee bensiiniltä ja jättää suuhun kauhean kumin maun. Luulin että se oli vain minä mutta joku muu jota pyysin haistamaan sitä,sanoi samaa.toivon että siinä ei olisi tätä makua/hajua.Niin ja se ei ole kirkas väri se on kellertävä .</w:t>
      </w:r>
    </w:p>
    <w:p>
      <w:r>
        <w:rPr>
          <w:b/>
        </w:rPr>
        <w:t xml:space="preserve">Tulos</w:t>
      </w:r>
    </w:p>
    <w:p>
      <w:r>
        <w:t xml:space="preserve">... odotin innolla tätä tuotetta, mutta olen niin pettynyt, ei sävyyn, johon se muuttuu, vaan ....</w:t>
      </w:r>
    </w:p>
    <w:p>
      <w:r>
        <w:rPr>
          <w:b/>
        </w:rPr>
        <w:t xml:space="preserve">Esimerkki 8.5137</w:t>
      </w:r>
    </w:p>
    <w:p>
      <w:r>
        <w:t xml:space="preserve">Kaunis mekko, mutta jouduin tilaamaan 3 kappaletta ja he eivät saaneet kokoani lainkaan oikeaksi!!!!</w:t>
      </w:r>
    </w:p>
    <w:p>
      <w:r>
        <w:rPr>
          <w:b/>
        </w:rPr>
        <w:t xml:space="preserve">Tulos</w:t>
      </w:r>
    </w:p>
    <w:p>
      <w:r>
        <w:t xml:space="preserve">Hanki koko 2-4 isompi liian pieni ja pituus tulee olemaan pitkä.</w:t>
      </w:r>
    </w:p>
    <w:p>
      <w:r>
        <w:rPr>
          <w:b/>
        </w:rPr>
        <w:t xml:space="preserve">Esimerkki 8.5138</w:t>
      </w:r>
    </w:p>
    <w:p>
      <w:r>
        <w:t xml:space="preserve">Se sopii hyvin iPhone X:n näyttöön, mutta ei ole kestävä näytönsuoja, vain yksi pieni pudotus ja se halkeaa helposti. Annan sille kaksi tähteä vain siksi, että se näyttää hyvältä ja helppo asentaa, mutta kaiken kaikkiaan se on näytön " suojain" , sen on oltava tarpeeksi kestävä, jotta siitä tulee hyvä...</w:t>
      </w:r>
    </w:p>
    <w:p>
      <w:r>
        <w:rPr>
          <w:b/>
        </w:rPr>
        <w:t xml:space="preserve">Tulos</w:t>
      </w:r>
    </w:p>
    <w:p>
      <w:r>
        <w:t xml:space="preserve">vain yksi pieni pisara ja se halkeaa helposti. Annan sille kaksi tähteä vain siksi, että se ...</w:t>
      </w:r>
    </w:p>
    <w:p>
      <w:r>
        <w:rPr>
          <w:b/>
        </w:rPr>
        <w:t xml:space="preserve">Esimerkki 8.5139</w:t>
      </w:r>
    </w:p>
    <w:p>
      <w:r>
        <w:t xml:space="preserve">Kaikki on hienoa tämän kohteen kanssa, paitsi kolme viimeistä on rikki, jossa varsi liittyy imukuppiin. Ensimmäinen kesti vuoden, ennen kuin se hajosi, ja kolme viimeistä on hajonnut kuukauden tai kahden sisällä.</w:t>
      </w:r>
    </w:p>
    <w:p>
      <w:r>
        <w:rPr>
          <w:b/>
        </w:rPr>
        <w:t xml:space="preserve">Tulos</w:t>
      </w:r>
    </w:p>
    <w:p>
      <w:r>
        <w:t xml:space="preserve">Kaikki on hienoa tämän kohteen kanssa, paitsi että kolme viimeistä on ....</w:t>
      </w:r>
    </w:p>
    <w:p>
      <w:r>
        <w:rPr>
          <w:b/>
        </w:rPr>
        <w:t xml:space="preserve">Esimerkki 8.5140</w:t>
      </w:r>
    </w:p>
    <w:p>
      <w:r>
        <w:t xml:space="preserve">Tarinassa on mahdollisuuksia, mutta se on kuitenkin niin hidas, että se häiritsi minua helposti enkä vain halunnut lukea sitä loppuun.</w:t>
      </w:r>
    </w:p>
    <w:p>
      <w:r>
        <w:rPr>
          <w:b/>
        </w:rPr>
        <w:t xml:space="preserve">Tulos</w:t>
      </w:r>
    </w:p>
    <w:p>
      <w:r>
        <w:t xml:space="preserve">että harhautuin helposti enkä vain halunnut lukea sitä loppuun...</w:t>
      </w:r>
    </w:p>
    <w:p>
      <w:r>
        <w:rPr>
          <w:b/>
        </w:rPr>
        <w:t xml:space="preserve">Esimerkki 8.5141</w:t>
      </w:r>
    </w:p>
    <w:p>
      <w:r>
        <w:t xml:space="preserve">Nämä ovat surkeita, gopro-ruuvin läpivientireiät ovat liian pieniä. Minun on porattava ne isommiksi.</w:t>
      </w:r>
    </w:p>
    <w:p>
      <w:r>
        <w:rPr>
          <w:b/>
        </w:rPr>
        <w:t xml:space="preserve">Tulos</w:t>
      </w:r>
    </w:p>
    <w:p>
      <w:r>
        <w:t xml:space="preserve">Nämä imevät, gopro-ruuvin läpivientireiät ovat ...</w:t>
      </w:r>
    </w:p>
    <w:p>
      <w:r>
        <w:rPr>
          <w:b/>
        </w:rPr>
        <w:t xml:space="preserve">Esimerkki 8.5142</w:t>
      </w:r>
    </w:p>
    <w:p>
      <w:r>
        <w:t xml:space="preserve">KUKA tahansa, joka antaa tälle hyvän arvosanan, ei ole huolissaan ilmastoinnista. Kaikkialla on aukkoja ja kaiken kukkuraksi se on yksinkertainen muovimuotti, joka ei todellakaan ole hintalapun arvoinen. OSTAJA VAROKOON!!!! HALVALLA TEHTY JA KALLIISTI MYYTY. Tuote on täydellinen ulkorakennukseen jos sillä olisi viidentoista dollarin hinta, mutta ÄLÄ OTA ASENNETTAVAKSI KOTIIN!</w:t>
      </w:r>
    </w:p>
    <w:p>
      <w:r>
        <w:rPr>
          <w:b/>
        </w:rPr>
        <w:t xml:space="preserve">Tulos</w:t>
      </w:r>
    </w:p>
    <w:p>
      <w:r>
        <w:t xml:space="preserve">Helppo asentaa, mutta laatu on kuin dollarikaupan tuotteesta. Paljon ylihinnoiteltu</w:t>
      </w:r>
    </w:p>
    <w:p>
      <w:r>
        <w:rPr>
          <w:b/>
        </w:rPr>
        <w:t xml:space="preserve">Esimerkki 8.5143</w:t>
      </w:r>
    </w:p>
    <w:p>
      <w:r>
        <w:t xml:space="preserve">Sain tämän alennuksesta. Se on tavallaan roskaa. tuskin puhaltaa mitään ja on käytännössä akkukäyttöinen vieraspatjapumppu, joka naamioituu lehtipuhaltimeksi. muut 20v puhaltimet (kuten Makita) tekevät paljon paremmin. Tämä vehje toimii noin 20 minuuttia.</w:t>
      </w:r>
    </w:p>
    <w:p>
      <w:r>
        <w:rPr>
          <w:b/>
        </w:rPr>
        <w:t xml:space="preserve">Tulos</w:t>
      </w:r>
    </w:p>
    <w:p>
      <w:r>
        <w:t xml:space="preserve">Se on tavallaan roskaa. tuskin puhaltaa mitään ja on käytännössä akku ....</w:t>
      </w:r>
    </w:p>
    <w:p>
      <w:r>
        <w:rPr>
          <w:b/>
        </w:rPr>
        <w:t xml:space="preserve">Esimerkki 8.5144</w:t>
      </w:r>
    </w:p>
    <w:p>
      <w:r>
        <w:t xml:space="preserve">Vaikka minulla ei ole todisteita, uskon, että tämä kuivike aiheutti rotilleni sekä punkkeja että hengitystieinfektion (ja käytän sitä vain kuivikelaatikossa, en koko häkissä). Se ei ole niin pölyämätön kuin ne antavat ymmärtää. Olen nyt siirtymässä kissoille tarkoitettuun hajusteettomaan Yesterdays News -vuodepehkoon, toivoen, että tämä kuivike on parempi!</w:t>
      </w:r>
    </w:p>
    <w:p>
      <w:r>
        <w:rPr>
          <w:b/>
        </w:rPr>
        <w:t xml:space="preserve">Tulos</w:t>
      </w:r>
    </w:p>
    <w:p>
      <w:r>
        <w:t xml:space="preserve">Punkit ja hengitystieinfektiot (pölyn aiheuttamat)!</w:t>
      </w:r>
    </w:p>
    <w:p>
      <w:r>
        <w:rPr>
          <w:b/>
        </w:rPr>
        <w:t xml:space="preserve">Esimerkki 8.5145</w:t>
      </w:r>
    </w:p>
    <w:p>
      <w:r>
        <w:t xml:space="preserve">Olen ostanut nämä 3 kertaa, kaksi ensimmäistä pakettia oli "pakattu" pakkauksella, ylimääräisessä laatikossa. kolmas laatikko, lasit oli "heitetty" laatikkoon ilman mitään pakkausta IT'S GLASS PEOPLE!!!! inhottavaa.</w:t>
      </w:r>
    </w:p>
    <w:p>
      <w:r>
        <w:rPr>
          <w:b/>
        </w:rPr>
        <w:t xml:space="preserve">Tulos</w:t>
      </w:r>
    </w:p>
    <w:p>
      <w:r>
        <w:t xml:space="preserve">RIKOS! Heitetty pakettiin ilman pakkausta, löysät lasikupit-TODELLA!</w:t>
      </w:r>
    </w:p>
    <w:p>
      <w:r>
        <w:rPr>
          <w:b/>
        </w:rPr>
        <w:t xml:space="preserve">Esimerkki 8.5146</w:t>
      </w:r>
    </w:p>
    <w:p>
      <w:r>
        <w:t xml:space="preserve">Itse asiassa rakastan tätä penkkiä, mutta yksi ruuvin rei'istä oli irti eikä ruuvi pysy paikallaan. Käytin puuliimaa ja toistaiseksi se pitää. Toivon, että tämä penkki kestää jonkin aikaa, koska todella rakastan sitä!</w:t>
      </w:r>
    </w:p>
    <w:p>
      <w:r>
        <w:rPr>
          <w:b/>
        </w:rPr>
        <w:t xml:space="preserve">Tulos</w:t>
      </w:r>
    </w:p>
    <w:p>
      <w:r>
        <w:t xml:space="preserve">Itse asiassa rakastan tätä penkkiä, mutta yksi ruuvinreikiä oli ....</w:t>
      </w:r>
    </w:p>
    <w:p>
      <w:r>
        <w:rPr>
          <w:b/>
        </w:rPr>
        <w:t xml:space="preserve">Esimerkki 8.5147</w:t>
      </w:r>
    </w:p>
    <w:p>
      <w:r>
        <w:t xml:space="preserve">Nämä olivat lahja. Kun sain laatikon, osa siitä oli värjäytynyt, aivan kuin se olisi kastunut. Muovi oli kääritty, joten en ajatellut siitä mitään. Kun lahjansaaja avasi laatikon, se oli valitettavasti sulanut ja epämuodostunut. He sanoivat, että suklaa maistui hyvältä. Minusta tuntuu, että suklaiden hinnalla minun ei olisi pitänyt saada viallisia tuotteita. En keksinyt miten ottaa yhteyttä yritykseen tai myyjään, mutta olisin halunnut.</w:t>
      </w:r>
    </w:p>
    <w:p>
      <w:r>
        <w:rPr>
          <w:b/>
        </w:rPr>
        <w:t xml:space="preserve">Tulos</w:t>
      </w:r>
    </w:p>
    <w:p>
      <w:r>
        <w:t xml:space="preserve">osa siitä oli värjäytynyt, kuin se olisi kastunut.</w:t>
      </w:r>
    </w:p>
    <w:p>
      <w:r>
        <w:rPr>
          <w:b/>
        </w:rPr>
        <w:t xml:space="preserve">Esimerkki 8.5148</w:t>
      </w:r>
    </w:p>
    <w:p>
      <w:r>
        <w:t xml:space="preserve">Nämä venyttävät saappaita, varsinkin jos ne ovat aitoa nahkaa. Pilasin kaksi nahkaista ratsastussaappaani, koska ne venyttivät jalkaa ja nilkan aluetta.</w:t>
      </w:r>
    </w:p>
    <w:p>
      <w:r>
        <w:rPr>
          <w:b/>
        </w:rPr>
        <w:t xml:space="preserve">Tulos</w:t>
      </w:r>
    </w:p>
    <w:p>
      <w:r>
        <w:t xml:space="preserve">Nämä venyttävät saappaita, varsinkin jos ne ovat ....</w:t>
      </w:r>
    </w:p>
    <w:p>
      <w:r>
        <w:rPr>
          <w:b/>
        </w:rPr>
        <w:t xml:space="preserve">Esimerkki 8.5149</w:t>
      </w:r>
    </w:p>
    <w:p>
      <w:r>
        <w:t xml:space="preserve">Ei arvostelua. Vain se, että lyhyt ei ole sitä, miltä se näyttää...</w:t>
      </w:r>
    </w:p>
    <w:p>
      <w:r>
        <w:rPr>
          <w:b/>
        </w:rPr>
        <w:t xml:space="preserve">Tulos</w:t>
      </w:r>
    </w:p>
    <w:p>
      <w:r>
        <w:t xml:space="preserve">Koon on vastattava myyjän ilmoittamaa kokoa. Erittäin pettynyt</w:t>
      </w:r>
    </w:p>
    <w:p>
      <w:r>
        <w:rPr>
          <w:b/>
        </w:rPr>
        <w:t xml:space="preserve">Esimerkki 8.5150</w:t>
      </w:r>
    </w:p>
    <w:p>
      <w:r>
        <w:t xml:space="preserve">Kuvauksessa ei mainita, että tämä toimii vain 2,4 GHz:n Wi-Fi-verkossa. Se ei muodostaisi yhteyttä, vaikka minulla on sekä 2,4 että 5.</w:t>
      </w:r>
    </w:p>
    <w:p>
      <w:r>
        <w:rPr>
          <w:b/>
        </w:rPr>
        <w:t xml:space="preserve">Tulos</w:t>
      </w:r>
    </w:p>
    <w:p>
      <w:r>
        <w:t xml:space="preserve">He eivät pysy kuvauksessa, että tämä toimii vain ...</w:t>
      </w:r>
    </w:p>
    <w:p>
      <w:r>
        <w:rPr>
          <w:b/>
        </w:rPr>
        <w:t xml:space="preserve">Esimerkki 8.5151</w:t>
      </w:r>
    </w:p>
    <w:p>
      <w:r>
        <w:t xml:space="preserve">Tämä liivi toimisi luultavasti matalamman ilmankosteuden alueella, mutta Carolinassa korkea kesäkosteus estää tehokkaan haihtumisen. Viileän tunteen sijaan siitä tulee lyhyessä ajassa höyryävän tuntuinen. Yritin kastella sen ennen kotiin lähtöä ja jäähdyttää sitä ilmastoidussa autossa, kunnes pääsen ulkotöihini. Käytin sen alla ohutta puuvillaista t-paitaa, mutta nopeasti kuivuva t-paita voisi olla parempi vaihtoehto, jota en kokeillut. Puuvillaisen t-paidan kanssa se lämpenee liian nopeasti. Olin toivonut voivani käyttää sitä myös tuulettuvan mehiläistakkini alla, mutta se ei todellakaan toimisi kerroksena. Se tarjoaa hyvän näkyvyyden, kun työskentelet pellolla (kuten minä tein).</w:t>
      </w:r>
    </w:p>
    <w:p>
      <w:r>
        <w:rPr>
          <w:b/>
        </w:rPr>
        <w:t xml:space="preserve">Tulos</w:t>
      </w:r>
    </w:p>
    <w:p>
      <w:r>
        <w:t xml:space="preserve">Viileän tunteen sijaan siitä tulee lyhyessä ajassa höyryävä tunne.</w:t>
      </w:r>
    </w:p>
    <w:p>
      <w:r>
        <w:rPr>
          <w:b/>
        </w:rPr>
        <w:t xml:space="preserve">Esimerkki 8.5152</w:t>
      </w:r>
    </w:p>
    <w:p>
      <w:r>
        <w:t xml:space="preserve">Kiinnike on hyvin tilaa vievä, eikä se kiinnittynyt tiiviisti tuuletusaukkoon. Vapautusmekanismi on myös hyvin tilaa vievä. Aion ostaa sen sijaan magneettikiinnikkeen.</w:t>
      </w:r>
    </w:p>
    <w:p>
      <w:r>
        <w:rPr>
          <w:b/>
        </w:rPr>
        <w:t xml:space="preserve">Tulos</w:t>
      </w:r>
    </w:p>
    <w:p>
      <w:r>
        <w:t xml:space="preserve">Runsas; ei kiinnittynyt hyvin tuuletusaukkoon; vapautusmekanismi on raskas.</w:t>
      </w:r>
    </w:p>
    <w:p>
      <w:r>
        <w:rPr>
          <w:b/>
        </w:rPr>
        <w:t xml:space="preserve">Esimerkki 8.5153</w:t>
      </w:r>
    </w:p>
    <w:p>
      <w:r>
        <w:t xml:space="preserve">Se oli vain 2 kiloa, eikä ollut painoja, joilla sitä olisi voinut nostaa 5 kiloon. Siinä ehdotettiin riisin käyttöä.</w:t>
      </w:r>
    </w:p>
    <w:p>
      <w:r>
        <w:rPr>
          <w:b/>
        </w:rPr>
        <w:t xml:space="preserve">Tulos</w:t>
      </w:r>
    </w:p>
    <w:p>
      <w:r>
        <w:t xml:space="preserve">Se oli vain 2 kiloa, eikä siinä ollut painoja ...</w:t>
      </w:r>
    </w:p>
    <w:p>
      <w:r>
        <w:rPr>
          <w:b/>
        </w:rPr>
        <w:t xml:space="preserve">Esimerkki 8.5154</w:t>
      </w:r>
    </w:p>
    <w:p>
      <w:r>
        <w:t xml:space="preserve">Olin vihdoin onnellinen siitä, että löysin langattoman laturin ja kotelon, joka todella piti tiukasti kiinni arvokkaasta iPhone X:stäni, mutta valitettavasti laturi kytkeytyy päälle sekunniksi, valot välkkyvät vihreästä siniseen ja sammuvat. Kokeiltu eri latureita sekä usb-johdot nähdä, jos se oli ongelma, mutta ei onnea. Toivottavasti he voivat vaihtaa viallisen laturin , magic case on hyvin tehty, mutta se ei suojaa näyttöä, koska se on näytön kanssa samassa tasossa. Toivottavasti yritys voi korjata tämän. Olen valmis kokeilemaan vaihtoa, jos se toimisi olisin tyytyväinen. Päivitys Tilasin uudelleen , lataus tässä puhelimessa toimii, mutta tällä kertaa ei ollut mukana metallimagneettipisteitä, joiden pitäisi sisältyä pakkaukseen kuvauksen mukaan. Pidän sormet ristissä, toivottavasti tämä toimii, päätellen niiden järven vastauksen vastauksen huolenaiheisiini olen skeptinen!</w:t>
      </w:r>
    </w:p>
    <w:p>
      <w:r>
        <w:rPr>
          <w:b/>
        </w:rPr>
        <w:t xml:space="preserve">Tulos</w:t>
      </w:r>
    </w:p>
    <w:p>
      <w:r>
        <w:t xml:space="preserve">Olin vihdoin onnellinen, että löysin langattoman laturin ja kotelon yhdistelmän ....</w:t>
      </w:r>
    </w:p>
    <w:p>
      <w:r>
        <w:rPr>
          <w:b/>
        </w:rPr>
        <w:t xml:space="preserve">Esimerkki 8.5155</w:t>
      </w:r>
    </w:p>
    <w:p>
      <w:r>
        <w:t xml:space="preserve">Olin aiemmin ostanut tämän tuotteen kaupasta ja rakastin sitä. Pörröiset, aaltoilevat hiukseni saivat mukavat, tarkkaan määritellyt kiharat, joissa oli hyvin vähän pörröisyyttä eikä mitään sellaista rapeutta, jota muista tuotteista saa. Sain niin paljon kehuja hiuksistani! Amazonista ostamani tuote ei toiminut samalla tavalla. Kiharat eivät pitäneet lainkaan ja minulle jäi sama vanha pörröisyys, josta olin niin iloinen päästessäni eroon. En ole varma, oliko tuote vanha vai mitä tapahtui, mutta en osta sitä enää Amazonista. Aion kuitenkin ostaa sen kaupasta!!!</w:t>
      </w:r>
    </w:p>
    <w:p>
      <w:r>
        <w:rPr>
          <w:b/>
        </w:rPr>
        <w:t xml:space="preserve">Tulos</w:t>
      </w:r>
    </w:p>
    <w:p>
      <w:r>
        <w:t xml:space="preserve">Mahdollisesti ei ole sama tuote kuin kaupasta ostettu.</w:t>
      </w:r>
    </w:p>
    <w:p>
      <w:r>
        <w:rPr>
          <w:b/>
        </w:rPr>
        <w:t xml:space="preserve">Esimerkki 8.5156</w:t>
      </w:r>
    </w:p>
    <w:p>
      <w:r>
        <w:t xml:space="preserve">ostin näitä ja Emerald-merkkisiä vertaillakseni, ja Emerald-merkkiset olivat paljon parempia. Näissä on melkein liikaa sokeria ja liian vähän pähkinää. Ajattele ylipaneroituja kananugetteja. Ne olisivat hyviä jos kuorrutetta olisi noin puolet vähemmän,</w:t>
      </w:r>
    </w:p>
    <w:p>
      <w:r>
        <w:rPr>
          <w:b/>
        </w:rPr>
        <w:t xml:space="preserve">Tulos</w:t>
      </w:r>
    </w:p>
    <w:p>
      <w:r>
        <w:t xml:space="preserve">liikaa sokerikuorrutetta, joka peittää pekaanipähkinän maun. liikaa, jotta voisin todella nauttia/haluta lisää.</w:t>
      </w:r>
    </w:p>
    <w:p>
      <w:r>
        <w:rPr>
          <w:b/>
        </w:rPr>
        <w:t xml:space="preserve">Esimerkki 8.5157</w:t>
      </w:r>
    </w:p>
    <w:p>
      <w:r>
        <w:t xml:space="preserve">Tämä on tukeva tuote ja näyttää todella hyvältä. Se on kuitenkin liian pieni, jotta se saisi kiinni kaikki pitkän tikun tuhkat (ellet saa asentoa juuri oikein... mikä on prosessi, jota en todellakaan ole kiinnostunut hallitsemaan, mutta nyt minun on pakko. Se ei päihitä minua!)</w:t>
      </w:r>
    </w:p>
    <w:p>
      <w:r>
        <w:rPr>
          <w:b/>
        </w:rPr>
        <w:t xml:space="preserve">Tulos</w:t>
      </w:r>
    </w:p>
    <w:p>
      <w:r>
        <w:t xml:space="preserve">Liian pieni pitkien keppien tuhkan keräämiseen, mutta muuten mukava.</w:t>
      </w:r>
    </w:p>
    <w:p>
      <w:r>
        <w:rPr>
          <w:b/>
        </w:rPr>
        <w:t xml:space="preserve">Esimerkki 8.5158</w:t>
      </w:r>
    </w:p>
    <w:p>
      <w:r>
        <w:t xml:space="preserve">Valitettavasti tämän Ivy-koristeen laatu ei ollut hyvä. Lehtien väli liian kaukana toisistaan, huono laatu ja materiaali oli erittäin paha haju. Palautin sen.</w:t>
      </w:r>
    </w:p>
    <w:p>
      <w:r>
        <w:rPr>
          <w:b/>
        </w:rPr>
        <w:t xml:space="preserve">Tulos</w:t>
      </w:r>
    </w:p>
    <w:p>
      <w:r>
        <w:t xml:space="preserve">tämän Ivy-koristeen laatu ei ollut hyvä. Lehtien väli liian kaukana toisistaan</w:t>
      </w:r>
    </w:p>
    <w:p>
      <w:r>
        <w:rPr>
          <w:b/>
        </w:rPr>
        <w:t xml:space="preserve">Esimerkki 8.5159</w:t>
      </w:r>
    </w:p>
    <w:p>
      <w:r>
        <w:t xml:space="preserve">Saatoin saada huonon painoksen, mutta sivut ovat 3 - 4 tuumaa lyhyemmät kuin etu- ja takapuoli. Se näyttää hyvin oudolta. Minun on käytettävä tätä vain kotona. Kangas ei myöskään hengitä.</w:t>
      </w:r>
    </w:p>
    <w:p>
      <w:r>
        <w:rPr>
          <w:b/>
        </w:rPr>
        <w:t xml:space="preserve">Tulos</w:t>
      </w:r>
    </w:p>
    <w:p>
      <w:r>
        <w:t xml:space="preserve">Hameen osan sivut ovat huomattavasti lyhyempiä.</w:t>
      </w:r>
    </w:p>
    <w:p>
      <w:r>
        <w:rPr>
          <w:b/>
        </w:rPr>
        <w:t xml:space="preserve">Esimerkki 8.5160</w:t>
      </w:r>
    </w:p>
    <w:p>
      <w:r>
        <w:t xml:space="preserve">Tämä tuote toimi todella hyvin noin 6 kuukautta, mutta ajan myötä akku tyhjeni nopeammin, pieni nauha, joka pitää ylimääräisen kellonauhan pituuden kiinnitettynä, rikkoutui myös noin kuukauden kuluttua, mikä oli pieni pettymys. En myöskään usko, että usb-laturi kestää sitä, että sitä vedetään sisään ja ulos nauhasta, koska omani rikkoutui noin kuuden kuukauden kuluttua ja nyt puolet usb-tikusta on jumissa nauhassa. Kai sitä saa mitä maksaa, kaikki eivät voi olla voittajia.</w:t>
      </w:r>
    </w:p>
    <w:p>
      <w:r>
        <w:rPr>
          <w:b/>
        </w:rPr>
        <w:t xml:space="preserve">Tulos</w:t>
      </w:r>
    </w:p>
    <w:p>
      <w:r>
        <w:t xml:space="preserve">USB-laturi rikkoutuu muutaman kuukauden kuluttua, jolloin tuote on käyttökelvoton.</w:t>
      </w:r>
    </w:p>
    <w:p>
      <w:r>
        <w:rPr>
          <w:b/>
        </w:rPr>
        <w:t xml:space="preserve">Esimerkki 8.5161</w:t>
      </w:r>
    </w:p>
    <w:p>
      <w:r>
        <w:t xml:space="preserve">Lueteltu US-ohjelmistona Ended up {English United Kingdom}. Joidenkin tutkimusten jälkeen pystyin avaamaan ISO-tiedoston ja lisäämään konfigurointitiedoston, jonka avulla pystyin asentamaan USA:n PRO-version. Se siitä parista päivästä.</w:t>
      </w:r>
    </w:p>
    <w:p>
      <w:r>
        <w:rPr>
          <w:b/>
        </w:rPr>
        <w:t xml:space="preserve">Tulos</w:t>
      </w:r>
    </w:p>
    <w:p>
      <w:r>
        <w:t xml:space="preserve">Lueteltu US-ohjelmistona Ended up {English United Kingdom}. ...</w:t>
      </w:r>
    </w:p>
    <w:p>
      <w:r>
        <w:rPr>
          <w:b/>
        </w:rPr>
        <w:t xml:space="preserve">Esimerkki 8.5162</w:t>
      </w:r>
    </w:p>
    <w:p>
      <w:r>
        <w:t xml:space="preserve">Ostin useita pusseja, enkä koskaan huomannut yhtään positiivista muutosta saksanpaimenkoirassani, joka käytti sitä kuukausien ajan... Ei sen arvoista</w:t>
      </w:r>
    </w:p>
    <w:p>
      <w:r>
        <w:rPr>
          <w:b/>
        </w:rPr>
        <w:t xml:space="preserve">Tulos</w:t>
      </w:r>
    </w:p>
    <w:p>
      <w:r>
        <w:t xml:space="preserve">Ostin useita pusseja enkä koskaan huomannut yhtäkään ...</w:t>
      </w:r>
    </w:p>
    <w:p>
      <w:r>
        <w:rPr>
          <w:b/>
        </w:rPr>
        <w:t xml:space="preserve">Esimerkki 8.5163</w:t>
      </w:r>
    </w:p>
    <w:p>
      <w:r>
        <w:t xml:space="preserve">Magneetit ovat ok, eivät niin vahvoja kuin muut ostamani, mutta lapseni nauttivat niistä silti. En saanut kuvan mukaista muovista kantolaukkua. Ne olivat halvassa oranssissa pussissa ja näyttivät käytetyiltä! Näiden piti olla joululahja, joten ostin niille paremman kotelon. En ostaisi uudelleen.</w:t>
      </w:r>
    </w:p>
    <w:p>
      <w:r>
        <w:rPr>
          <w:b/>
        </w:rPr>
        <w:t xml:space="preserve">Tulos</w:t>
      </w:r>
    </w:p>
    <w:p>
      <w:r>
        <w:t xml:space="preserve">eivät ole yhtä vahvoja kuin muut ostamani, mutta lapseni nauttivat niistä silti. En hankkinut muovista kantolaukkua, ...</w:t>
      </w:r>
    </w:p>
    <w:p>
      <w:r>
        <w:rPr>
          <w:b/>
        </w:rPr>
        <w:t xml:space="preserve">Esimerkki 8.5164</w:t>
      </w:r>
    </w:p>
    <w:p>
      <w:r>
        <w:t xml:space="preserve">Olin hieman pettynyt, koska valo ei ole niin voimakas kuin luulin sen olevan ja se välkkyy ja sammuu sitä käytettäessä.</w:t>
      </w:r>
    </w:p>
    <w:p>
      <w:r>
        <w:rPr>
          <w:b/>
        </w:rPr>
        <w:t xml:space="preserve">Tulos</w:t>
      </w:r>
    </w:p>
    <w:p>
      <w:r>
        <w:t xml:space="preserve">Olin hieman pettynyt, koska valo ei ole niin voimakas kuin ...</w:t>
      </w:r>
    </w:p>
    <w:p>
      <w:r>
        <w:rPr>
          <w:b/>
        </w:rPr>
        <w:t xml:space="preserve">Esimerkki 8.5165</w:t>
      </w:r>
    </w:p>
    <w:p>
      <w:r>
        <w:t xml:space="preserve">Valtava ero Ecco-kenkiin, jotka ostin useita vuosia sitten. Nämä ovat halpaa Kiinassa tehtyä keinonahkaa. En odota näiden kestävän läheskään yhtä kauan kuin vanha parini, joka lopulta hajosi kantapäästä 10 vuoden käytön jälkeen. Ne ovat mukavan näköiset, mutta eivät sitä laatua, jota odotin.</w:t>
      </w:r>
    </w:p>
    <w:p>
      <w:r>
        <w:rPr>
          <w:b/>
        </w:rPr>
        <w:t xml:space="preserve">Tulos</w:t>
      </w:r>
    </w:p>
    <w:p>
      <w:r>
        <w:t xml:space="preserve">Ne ovat mukavan näköisiä, mutta eivät ole sitä laatua, jota odotin.</w:t>
      </w:r>
    </w:p>
    <w:p>
      <w:r>
        <w:rPr>
          <w:b/>
        </w:rPr>
        <w:t xml:space="preserve">Esimerkki 8.5166</w:t>
      </w:r>
    </w:p>
    <w:p>
      <w:r>
        <w:t xml:space="preserve">Ne olivat kuivia ja lähes mauttomia. En tilaa uudelleen, mutta oli kokeilemisen arvoinen. Muut tuotteet tuotemerkillä ovat olleet erittäin hyviä</w:t>
      </w:r>
    </w:p>
    <w:p>
      <w:r>
        <w:rPr>
          <w:b/>
        </w:rPr>
        <w:t xml:space="preserve">Tulos</w:t>
      </w:r>
    </w:p>
    <w:p>
      <w:r>
        <w:t xml:space="preserve">En hankkisi uudelleen, mutta ostaisin silti tämän tuotemerkin tuotteita.</w:t>
      </w:r>
    </w:p>
    <w:p>
      <w:r>
        <w:rPr>
          <w:b/>
        </w:rPr>
        <w:t xml:space="preserve">Esimerkki 8.5167</w:t>
      </w:r>
    </w:p>
    <w:p>
      <w:r>
        <w:t xml:space="preserve">Tuotteen mitat on todella tärkeää saada tarkasti, koska jos et tee niin, ilma yksinkertaisesti liukuu hiilisuodattimen ympärille, jolloin et saa odotettua suodatusta. Nämä hiilisuodattimet ovat pienempiä kuin minun suodatusyksikköni. Yritän löytää muita</w:t>
      </w:r>
    </w:p>
    <w:p>
      <w:r>
        <w:rPr>
          <w:b/>
        </w:rPr>
        <w:t xml:space="preserve">Tulos</w:t>
      </w:r>
    </w:p>
    <w:p>
      <w:r>
        <w:t xml:space="preserve">Ei sovi. Jos käytät VOC:tä, etsi toinen.</w:t>
      </w:r>
    </w:p>
    <w:p>
      <w:r>
        <w:rPr>
          <w:b/>
        </w:rPr>
        <w:t xml:space="preserve">Esimerkki 8.5168</w:t>
      </w:r>
    </w:p>
    <w:p>
      <w:r>
        <w:t xml:space="preserve">Huonolaatuiset tuulettimet. Näyttävät kääntyvän hitaammin kuin varastossa olevat ender 3 -tuulettimet. Älä tuhlaa rahojasi näennäiseen tarjoukseen.</w:t>
      </w:r>
    </w:p>
    <w:p>
      <w:r>
        <w:rPr>
          <w:b/>
        </w:rPr>
        <w:t xml:space="preserve">Tulos</w:t>
      </w:r>
    </w:p>
    <w:p>
      <w:r>
        <w:t xml:space="preserve">Käytä rahasi johonkin laadukkaaseen, mutta älä näihin tuulettimiin.</w:t>
      </w:r>
    </w:p>
    <w:p>
      <w:r>
        <w:rPr>
          <w:b/>
        </w:rPr>
        <w:t xml:space="preserve">Esimerkki 8.5169</w:t>
      </w:r>
    </w:p>
    <w:p>
      <w:r>
        <w:t xml:space="preserve">Rakastin väriä ja istuvuutta, mutta valitettavasti yhden päivän käytön jälkeen nauha hajosi. Muovipala, joka menee kelloon, jäi kellooni ja katkesi irti varsinaisesta nauhasta.</w:t>
      </w:r>
    </w:p>
    <w:p>
      <w:r>
        <w:rPr>
          <w:b/>
        </w:rPr>
        <w:t xml:space="preserve">Tulos</w:t>
      </w:r>
    </w:p>
    <w:p>
      <w:r>
        <w:t xml:space="preserve">Rakastin väriä ja istuvuutta, mutta valitettavasti yhden päivän jälkeen ....</w:t>
      </w:r>
    </w:p>
    <w:p>
      <w:r>
        <w:rPr>
          <w:b/>
        </w:rPr>
        <w:t xml:space="preserve">Esimerkki 8.5170</w:t>
      </w:r>
    </w:p>
    <w:p>
      <w:r>
        <w:t xml:space="preserve">Huono laatu, enkä lukenut muita arvosteluja ja kysymyksiä, muuten olisin tiennyt, että sen mukana EI tule seisovaa maalaustelinettä. Se on vain ripustettava kehys. Voisin palauttaa sen 8 dollarin hyvitystä vastaan maksettuani palautuslähetyksen. Oppitunti - lue HIENOA tulostetta.</w:t>
      </w:r>
    </w:p>
    <w:p>
      <w:r>
        <w:rPr>
          <w:b/>
        </w:rPr>
        <w:t xml:space="preserve">Tulos</w:t>
      </w:r>
    </w:p>
    <w:p>
      <w:r>
        <w:t xml:space="preserve">Huono laatu, enkä lukenut muita arvosteluja ...</w:t>
      </w:r>
    </w:p>
    <w:p>
      <w:r>
        <w:rPr>
          <w:b/>
        </w:rPr>
        <w:t xml:space="preserve">Esimerkki 8.5171</w:t>
      </w:r>
    </w:p>
    <w:p>
      <w:r>
        <w:t xml:space="preserve">Ne olivat erittäin mukavia, mutta akku ei koskaan ollut hyvä yli 2 tuntia, ääni oli hyvä, mutta ei yhtä hyvä kuin budit, jotka maksavat yli kaksi kertaa enemmän hintaa, He vain lopettivat parin kuukauden kuluttua, hiki ehkä?????</w:t>
      </w:r>
    </w:p>
    <w:p>
      <w:r>
        <w:rPr>
          <w:b/>
        </w:rPr>
        <w:t xml:space="preserve">Tulos</w:t>
      </w:r>
    </w:p>
    <w:p>
      <w:r>
        <w:t xml:space="preserve">Mukava, mutta ei kestänyt, akku ei koskaan ollut siellä</w:t>
      </w:r>
    </w:p>
    <w:p>
      <w:r>
        <w:rPr>
          <w:b/>
        </w:rPr>
        <w:t xml:space="preserve">Esimerkki 8.5172</w:t>
      </w:r>
    </w:p>
    <w:p>
      <w:r>
        <w:t xml:space="preserve">Lakkasi toimimasta vain muutaman käyttökerran jälkeen</w:t>
      </w:r>
    </w:p>
    <w:p>
      <w:r>
        <w:rPr>
          <w:b/>
        </w:rPr>
        <w:t xml:space="preserve">Tulos</w:t>
      </w:r>
    </w:p>
    <w:p>
      <w:r>
        <w:t xml:space="preserve">Oli loistava, kunnes se lakkasi toimimasta vain muutaman käyttökerran jälkeen.</w:t>
      </w:r>
    </w:p>
    <w:p>
      <w:r>
        <w:rPr>
          <w:b/>
        </w:rPr>
        <w:t xml:space="preserve">Esimerkki 8.5173</w:t>
      </w:r>
    </w:p>
    <w:p>
      <w:r>
        <w:t xml:space="preserve">Periaatteessa ne eivät toimi lainkaan, koska kantapääni liukuu ylös ja alas kengässä. Olen jopa kaksinkertaistanut ne, mutta ei parane. Ongelma koskee vain yhtä kenkää, joten mielestäni se johtuu luultavasti enemmän kengästä kuin mistään muusta.</w:t>
      </w:r>
    </w:p>
    <w:p>
      <w:r>
        <w:rPr>
          <w:b/>
        </w:rPr>
        <w:t xml:space="preserve">Tulos</w:t>
      </w:r>
    </w:p>
    <w:p>
      <w:r>
        <w:t xml:space="preserve">Tuplasin jopa niiden määrän, mutta ei parempaa. Se on vain yksi kenkä, että minulla on tämä ...</w:t>
      </w:r>
    </w:p>
    <w:p>
      <w:r>
        <w:rPr>
          <w:b/>
        </w:rPr>
        <w:t xml:space="preserve">Esimerkki 8.5174</w:t>
      </w:r>
    </w:p>
    <w:p>
      <w:r>
        <w:t xml:space="preserve">Olin melkein luopua tästä luettuani näytteen, mutta yritin kuitenkin. Alku on hyppivä, ja sillä tarkoitan sitä, että se alkaa kertoa hieman tarinaa ja hyppää sitten vain eteenpäin selittämättä, mitä tyttö oikeastaan teki. Se loppuu jonkin ajan kuluttua, mutta sitten joutuu käsittelemään tätä melko epämiellyttävää sankaritarta ja kaikkia muita hahmoja, jotka ovat yhtä virheellisiä. Minusta maailmanrakennus tai tapa, jolla taikuutta käytetään, oli aika tylsä ja tunkkainen. Tämä kaikki on tehty ennenkin muissa kirjoissa, jotka ovat paljon parempia. Tutut ovat mielenkiintoisimpia hahmoja, mutta kirjoitus on niin ilmeistä, että tietää koko ajan, mihin tämä kaikki johtaa. Saattaa olla ihan ok kirja nukkumaanmenoaikana lapsenlapsille luettavaksi. Ei voi oikein suositella tätä, koska en vain pystynyt pitämään hahmoista tai kiinnostumaan tarinasta.</w:t>
      </w:r>
    </w:p>
    <w:p>
      <w:r>
        <w:rPr>
          <w:b/>
        </w:rPr>
        <w:t xml:space="preserve">Tulos</w:t>
      </w:r>
    </w:p>
    <w:p>
      <w:r>
        <w:t xml:space="preserve">Meh, epämiellyttävät hahmot, hyppivä juoni ja parhaimmillaan keskinkertainen</w:t>
      </w:r>
    </w:p>
    <w:p>
      <w:r>
        <w:rPr>
          <w:b/>
        </w:rPr>
        <w:t xml:space="preserve">Esimerkki 8.5175</w:t>
      </w:r>
    </w:p>
    <w:p>
      <w:r>
        <w:t xml:space="preserve">Näyttää hyvältä, mutta erittäin huono rakenne tarkoittaa, että metallijalustoihin sattumanvaraisesti ruuvatut tyynyt irtoavat muutamassa viikossa. Vältä näitä, koska joudut vain käyttämään rahaa niiden vaihtamiseen kuukauden kuluessa.</w:t>
      </w:r>
    </w:p>
    <w:p>
      <w:r>
        <w:rPr>
          <w:b/>
        </w:rPr>
        <w:t xml:space="preserve">Tulos</w:t>
      </w:r>
    </w:p>
    <w:p>
      <w:r>
        <w:t xml:space="preserve">Kauhea rakenne, hauras, ei kestänyt kuukausiakaan.</w:t>
      </w:r>
    </w:p>
    <w:p>
      <w:r>
        <w:rPr>
          <w:b/>
        </w:rPr>
        <w:t xml:space="preserve">Esimerkki 8.5176</w:t>
      </w:r>
    </w:p>
    <w:p>
      <w:r>
        <w:t xml:space="preserve">Asetelma istuu suoraan pannun pohjalle, joten rasva imeytyy edelleen lihamurekkeeseen, mikä kumoaa asetelman tarkoituksen.</w:t>
      </w:r>
    </w:p>
    <w:p>
      <w:r>
        <w:rPr>
          <w:b/>
        </w:rPr>
        <w:t xml:space="preserve">Tulos</w:t>
      </w:r>
    </w:p>
    <w:p>
      <w:r>
        <w:t xml:space="preserve">Lisäosa istuu suoraan pannun pohjalle ....</w:t>
      </w:r>
    </w:p>
    <w:p>
      <w:r>
        <w:rPr>
          <w:b/>
        </w:rPr>
        <w:t xml:space="preserve">Esimerkki 8.5177</w:t>
      </w:r>
    </w:p>
    <w:p>
      <w:r>
        <w:t xml:space="preserve">Paita on pidempi kuin kuvassa, outo kangas ei sovi hyvin kaavan ja istuvuuden kanssa. Palautan sen takaisin.</w:t>
      </w:r>
    </w:p>
    <w:p>
      <w:r>
        <w:rPr>
          <w:b/>
        </w:rPr>
        <w:t xml:space="preserve">Tulos</w:t>
      </w:r>
    </w:p>
    <w:p>
      <w:r>
        <w:t xml:space="preserve">Paita on pidempi kuin kuvassa, outo kangas ei ...</w:t>
      </w:r>
    </w:p>
    <w:p>
      <w:r>
        <w:rPr>
          <w:b/>
        </w:rPr>
        <w:t xml:space="preserve">Esimerkki 8.5178</w:t>
      </w:r>
    </w:p>
    <w:p>
      <w:r>
        <w:t xml:space="preserve">Etupaneelin pidikkeet ovat likaista halpaa muovia, avaa se ensimmäistä kertaa ja se rikkoutui, tapaus näyttää mukavalta, mutta varo, kun avaat etupaneelin.</w:t>
      </w:r>
    </w:p>
    <w:p>
      <w:r>
        <w:rPr>
          <w:b/>
        </w:rPr>
        <w:t xml:space="preserve">Tulos</w:t>
      </w:r>
    </w:p>
    <w:p>
      <w:r>
        <w:t xml:space="preserve">Ole varovainen tapauksessa näyttää hyvältä, mutta se on halpaa muovia</w:t>
      </w:r>
    </w:p>
    <w:p>
      <w:r>
        <w:rPr>
          <w:b/>
        </w:rPr>
        <w:t xml:space="preserve">Esimerkki 8.5179</w:t>
      </w:r>
    </w:p>
    <w:p>
      <w:r>
        <w:t xml:space="preserve">Puhelimen käyttäminen hanskat kädessä oli hyvin vaikeaa. Ulkopuolella se on valmistettu materiaaleista, jotka houkuttelevat paljon lainaa. Sisäpuoli oli kuitenkin erittäin mukava.</w:t>
      </w:r>
    </w:p>
    <w:p>
      <w:r>
        <w:rPr>
          <w:b/>
        </w:rPr>
        <w:t xml:space="preserve">Tulos</w:t>
      </w:r>
    </w:p>
    <w:p>
      <w:r>
        <w:t xml:space="preserve">Puhelimeni käyttäminen oli hyvin vaikeaa, kun ...</w:t>
      </w:r>
    </w:p>
    <w:p>
      <w:r>
        <w:rPr>
          <w:b/>
        </w:rPr>
        <w:t xml:space="preserve">Esimerkki 8.5180</w:t>
      </w:r>
    </w:p>
    <w:p>
      <w:r>
        <w:t xml:space="preserve">Ajattelin hankkia toisen osan, joka liitetään grilliin, ja nyt en tiedä, mistä saisin sen.</w:t>
      </w:r>
    </w:p>
    <w:p>
      <w:r>
        <w:rPr>
          <w:b/>
        </w:rPr>
        <w:t xml:space="preserve">Tulos</w:t>
      </w:r>
    </w:p>
    <w:p>
      <w:r>
        <w:t xml:space="preserve">Sen mukana pitäisi tulla osa, joka sopii grilliin.</w:t>
      </w:r>
    </w:p>
    <w:p>
      <w:r>
        <w:rPr>
          <w:b/>
        </w:rPr>
        <w:t xml:space="preserve">Esimerkki 8.5181</w:t>
      </w:r>
    </w:p>
    <w:p>
      <w:r>
        <w:t xml:space="preserve">Paketti saapui hienosti. Kun purin suodattimet, yhdessä niistä oli reikä, ja hiilipölyä oli kaikkialla. Hyvä hinta, mutta ensi kerralla ostan kaupasta.</w:t>
      </w:r>
    </w:p>
    <w:p>
      <w:r>
        <w:rPr>
          <w:b/>
        </w:rPr>
        <w:t xml:space="preserve">Tulos</w:t>
      </w:r>
    </w:p>
    <w:p>
      <w:r>
        <w:t xml:space="preserve">Parempi vain ostaa kaupasta sen sijaan. Saatu yksi suodatin rikki.</w:t>
      </w:r>
    </w:p>
    <w:p>
      <w:r>
        <w:rPr>
          <w:b/>
        </w:rPr>
        <w:t xml:space="preserve">Esimerkki 8.5182</w:t>
      </w:r>
    </w:p>
    <w:p>
      <w:r>
        <w:t xml:space="preserve">Tämän parin pohjassa oli vikaa, toinen oli paljon korkeammalla kuin toinen, mikä johti epämukavaan istuvuuteen. Elokuussa pidetyn perhematkan vuoksi pystyin käyttämään niitä vasta 31. elokuuta, jolloin huomasin vian. Minulla on samanlainen pari, joka on ostettu viime vuonna, ja ne ovat kunnossa. Katso alla oleva kuva, jossa vasemman kengän kaari on paksumpi kuin oikean kengän. Kuten näette, ne ovat aivan uudet. Haluaisin vaihtaa ne toiseen pariin. Voitteko auttaa minua tässä palautuksessa? Kiitos huomiostanne.</w:t>
      </w:r>
    </w:p>
    <w:p>
      <w:r>
        <w:rPr>
          <w:b/>
        </w:rPr>
        <w:t xml:space="preserve">Tulos</w:t>
      </w:r>
    </w:p>
    <w:p>
      <w:r>
        <w:t xml:space="preserve">ja ne ovat kunnossa. Katso alla olevaa kuvaa, jossa vasemmalla oleva kaari ...</w:t>
      </w:r>
    </w:p>
    <w:p>
      <w:r>
        <w:rPr>
          <w:b/>
        </w:rPr>
        <w:t xml:space="preserve">Esimerkki 8.5183</w:t>
      </w:r>
    </w:p>
    <w:p>
      <w:r>
        <w:t xml:space="preserve">Ne toimivat ihan hyvin, mutta eivät pysyneet paikoillaan niin kuin tarvitsisin, eivätkä ne pitäneet tarpeeksi virtaa, vaikka käytin superpadia raskaina päivinä. Orgaaniset, mutta eivät mukavat.</w:t>
      </w:r>
    </w:p>
    <w:p>
      <w:r>
        <w:rPr>
          <w:b/>
        </w:rPr>
        <w:t xml:space="preserve">Tulos</w:t>
      </w:r>
    </w:p>
    <w:p>
      <w:r>
        <w:t xml:space="preserve">Kokeile niitä itse ja katso, miten pidät niistä!☺️</w:t>
      </w:r>
    </w:p>
    <w:p>
      <w:r>
        <w:rPr>
          <w:b/>
        </w:rPr>
        <w:t xml:space="preserve">Esimerkki 8.5184</w:t>
      </w:r>
    </w:p>
    <w:p>
      <w:r>
        <w:t xml:space="preserve">Kun alun perin ostin tämän ohjaimen, se oli loistava. Se tuntui mukavalta käsissäni, painikkeet reagoivat eikä sitä ollut hankala käyttää. Tämä ohjain ei kuitenkaan kestä pitkään. Minulla on ollut se ehkä kaikki 2 kuukautta, kun huomasin jonkin verran ajelehtimista pelejä pelatessani. Sitten yhtäkkiä vasen joystick on täysin epäkunnossa. Kun yritän painaa ylöspäin, se menee vasemmalle ja kun painan alaspäin, se menee oikealle.</w:t>
      </w:r>
    </w:p>
    <w:p>
      <w:r>
        <w:rPr>
          <w:b/>
        </w:rPr>
        <w:t xml:space="preserve">Tulos</w:t>
      </w:r>
    </w:p>
    <w:p>
      <w:r>
        <w:t xml:space="preserve">Älä osta, ellet halua sitä vain muutamaksi viikoksi.</w:t>
      </w:r>
    </w:p>
    <w:p>
      <w:r>
        <w:rPr>
          <w:b/>
        </w:rPr>
        <w:t xml:space="preserve">Esimerkki 8.5185</w:t>
      </w:r>
    </w:p>
    <w:p>
      <w:r>
        <w:t xml:space="preserve">Ostin tämän, ja heti kun avasin laatikon, kaduin, että ostin tämän paketin. Se on valtava ja hankala. Ja sinulla on pieni usb-liitäntä kannettavaan tietokoneeseen, joka ei tee mitään äänenlaadulle. Loppujen lopuksi minun on käytettävä toiset 500 dollaria mikseriin saadakseni jotain laatua tästä investoinnista. Myin sen kuitenkin pois 2 viikon jälkeen. Vihaan sitä. Ehdottomasti.</w:t>
      </w:r>
    </w:p>
    <w:p>
      <w:r>
        <w:rPr>
          <w:b/>
        </w:rPr>
        <w:t xml:space="preserve">Tulos</w:t>
      </w:r>
    </w:p>
    <w:p>
      <w:r>
        <w:t xml:space="preserve">Hyvä on, mutta nykyään on paljon parempia laitteita paljon halvemmalla.</w:t>
      </w:r>
    </w:p>
    <w:p>
      <w:r>
        <w:rPr>
          <w:b/>
        </w:rPr>
        <w:t xml:space="preserve">Esimerkki 8.5186</w:t>
      </w:r>
    </w:p>
    <w:p>
      <w:r>
        <w:t xml:space="preserve">Omistin ensimmäisen sukupolven ankerin yli vuoden ajan ilman ongelmia. Tilasin soundcore 2:n parempilaatuisen kaiuttimen toivossa, käänsin äänenvoimakkuuden kokonaan ylöspäin VAIN 2 kertaa testatakseni sitä ja ensimmäisen viikon aikana kaiuttimeni puhallettiin. Pidän yleensä äänenvoimakkuuden noin 7/10. Ei olisi pitänyt aiheuttaa mitään ongelmia.</w:t>
      </w:r>
    </w:p>
    <w:p>
      <w:r>
        <w:rPr>
          <w:b/>
        </w:rPr>
        <w:t xml:space="preserve">Tulos</w:t>
      </w:r>
    </w:p>
    <w:p>
      <w:r>
        <w:t xml:space="preserve">Tilasin soundcore 2:n parempilaatuisen kaiuttimen toivossa.</w:t>
      </w:r>
    </w:p>
    <w:p>
      <w:r>
        <w:rPr>
          <w:b/>
        </w:rPr>
        <w:t xml:space="preserve">Esimerkki 8.5187</w:t>
      </w:r>
    </w:p>
    <w:p>
      <w:r>
        <w:t xml:space="preserve">Ei Mayan Cocoa Spice -teetä, jota myytiin Yhdysvalloissa muutama vuosi sitten. Anteeksi - ja yhtiö ei ole niin ylpeä lähettämällä oikean määrän, jonka tilasin. (onneksi Amazon korvasi minulle puuttuvan määrän).</w:t>
      </w:r>
    </w:p>
    <w:p>
      <w:r>
        <w:rPr>
          <w:b/>
        </w:rPr>
        <w:t xml:space="preserve">Tulos</w:t>
      </w:r>
    </w:p>
    <w:p>
      <w:r>
        <w:t xml:space="preserve">Ei vanhaa teetä USA:sta; epämääräinen vuorovaikutus myyjän kanssa täällä...</w:t>
      </w:r>
    </w:p>
    <w:p>
      <w:r>
        <w:rPr>
          <w:b/>
        </w:rPr>
        <w:t xml:space="preserve">Esimerkki 8.5188</w:t>
      </w:r>
    </w:p>
    <w:p>
      <w:r>
        <w:t xml:space="preserve">Tämä on huijausta. Epävakaita halpoja metallipaloja, joissa on muutama ruuvi ja siipimutteri. Sen lisäksi tuskaa asentaa. Ehdottomasti ostaisin uudelleen. Tähdet vain nopeasta toimituksesta.</w:t>
      </w:r>
    </w:p>
    <w:p>
      <w:r>
        <w:rPr>
          <w:b/>
        </w:rPr>
        <w:t xml:space="preserve">Tulos</w:t>
      </w:r>
    </w:p>
    <w:p>
      <w:r>
        <w:t xml:space="preserve">Tämä on huijausta. Epävakaita paloja halpaa metallia ...</w:t>
      </w:r>
    </w:p>
    <w:p>
      <w:r>
        <w:rPr>
          <w:b/>
        </w:rPr>
        <w:t xml:space="preserve">Esimerkki 8.5189</w:t>
      </w:r>
    </w:p>
    <w:p>
      <w:r>
        <w:t xml:space="preserve">Testasin yhtä kynää ja aion ehdottomasti palauttaa nämä. Kahden teroitusyrityksen jälkeen lyijy katkesi 7 kertaa lyijykynän sisällä ja putosi ulos, ennen kuin sain kunnollisen kärjen. Tästä huolimatta varjostus on tummempaa tällä kynällä kuin millään muulla kynällä, johon olen törmännyt. Jos et tarvitse hienoa kärkeä, tämä voi olla hyvä vaihtoehto.</w:t>
      </w:r>
    </w:p>
    <w:p>
      <w:r>
        <w:rPr>
          <w:b/>
        </w:rPr>
        <w:t xml:space="preserve">Tulos</w:t>
      </w:r>
    </w:p>
    <w:p>
      <w:r>
        <w:t xml:space="preserve">Lyijy on tummempaa kuin mikään muu, mutta rikkoutuu aivan liian helposti.</w:t>
      </w:r>
    </w:p>
    <w:p>
      <w:r>
        <w:rPr>
          <w:b/>
        </w:rPr>
        <w:t xml:space="preserve">Esimerkki 8.5190</w:t>
      </w:r>
    </w:p>
    <w:p>
      <w:r>
        <w:t xml:space="preserve">En ole oikein vaikuttunut näistä. Ne ovat pienet jalassani, eivätkä ne ole läheskään niin mukavat kuin olisin toivonut niiden olevan. Liian monta muhkeaa ja karkeaa saumaa minun makuuni. Jos käytän sukkia tossun kanssa, se tuntuu paremmalta, mutta se aiheuttaa sen, että tossu istuu vielä pienemmäksi. Aioin palauttaa ne, mutta päätin, etten edes vaivaudu prosessin kanssa. Mukavan kesämökkikengän etsintä jatkuu.</w:t>
      </w:r>
    </w:p>
    <w:p>
      <w:r>
        <w:rPr>
          <w:b/>
        </w:rPr>
        <w:t xml:space="preserve">Tulos</w:t>
      </w:r>
    </w:p>
    <w:p>
      <w:r>
        <w:t xml:space="preserve">Nämä kulkevat pieni ja eivät ole todella mukava</w:t>
      </w:r>
    </w:p>
    <w:p>
      <w:r>
        <w:rPr>
          <w:b/>
        </w:rPr>
        <w:t xml:space="preserve">Esimerkki 8.5191</w:t>
      </w:r>
    </w:p>
    <w:p>
      <w:r>
        <w:t xml:space="preserve">kuvauksessa sanoin toimi Android &amp; Iphone...ei pidä paikkaansa se ei sovi Android-puhelimeen. Minulla ei kuitenkaan ollut vaikeuksia palauttaa tuotetta tai saada hyvitystä ostohinnasta.</w:t>
      </w:r>
    </w:p>
    <w:p>
      <w:r>
        <w:rPr>
          <w:b/>
        </w:rPr>
        <w:t xml:space="preserve">Tulos</w:t>
      </w:r>
    </w:p>
    <w:p>
      <w:r>
        <w:t xml:space="preserve">kuvauksessa sanoin toimi Android &amp; Iphone ...</w:t>
      </w:r>
    </w:p>
    <w:p>
      <w:r>
        <w:rPr>
          <w:b/>
        </w:rPr>
        <w:t xml:space="preserve">Esimerkki 8.5192</w:t>
      </w:r>
    </w:p>
    <w:p>
      <w:r>
        <w:t xml:space="preserve">Hankin nämä, koska olen lukenut niistä hyvää useista lähteistä. Uskon, että kaikki nämä lähteet eivät koskaan käyttäneet niitä puheluihin. Melunvaimennus on käytännössä nolla. Kävellessäni kadulla, kaupassa tai istuessani hiljaisessa huoneessa ihmisten on vaikea kuulla minua. Minulle sanotaan, että ulkopuolinen melu on kovempaa ja selkeämpää kuin minä. Olen yrittänyt säätää kuulokkeiden asentoa niin monella tavalla kuin vain voin ajatella, eikä mikään auta. Jos siis kaipaat selkeitä puheluita, joissa sinun ei tarvitse korottaa ääntäsi, jotta ihmiset ymmärtäisivät sinut, katso muualle. Muiden ihmisten kuuleminen ei kuitenkaan ole ongelma. Musiikin kuuntelu on ihanaa. Jos käytät näitä kuulokkeita ilman aktiivista äänentoistoa, voit kuulla pientä kohinaa, jos kaikki ympärilläsi on hiljaista, mutta se ei mielestäni ole ongelma. Jos olet aktiivinen, ne tarvitsevat jatkuvaa säätöä. Tunnet sitten löystymisen, kun liikut. Sain onneksi kerran yhden nupin kiinni ennen kuin se putosi korvasta. Käytän keskikokoisia korvakappaleita, ja kokeilin isoa kokoa, jotka olivat kivuliaita jonkin ajan kuluttua. Kaiken kaikkiaan ne ovat hintaansa nähden hyvät, jos haluat ne pelkästään työpöydän ääressä kuuntelemiseen tai jonnekin kävelemiseen. Puheluihin, treenaamiseen ja juoksemiseen kannattaa etsiä jotain muuta.</w:t>
      </w:r>
    </w:p>
    <w:p>
      <w:r>
        <w:rPr>
          <w:b/>
        </w:rPr>
        <w:t xml:space="preserve">Tulos</w:t>
      </w:r>
    </w:p>
    <w:p>
      <w:r>
        <w:t xml:space="preserve">Ei melunvaimennusta, toisin kuin mainostetaan.</w:t>
      </w:r>
    </w:p>
    <w:p>
      <w:r>
        <w:rPr>
          <w:b/>
        </w:rPr>
        <w:t xml:space="preserve">Esimerkki 8.5193</w:t>
      </w:r>
    </w:p>
    <w:p>
      <w:r>
        <w:t xml:space="preserve">Tämän kannattimen kokotaulukko ei ole kovin tarkka. Olen miesten kengänkoko 10. Mittasin jalkani noin 10 kertaa ollakseni varma, että olin tarkka. Se oli 13,5 tuumaa. Päätin hankkia suuremman tukivarren. Se oli AIVAN liian suuri; se oli löysä eikä antanut mitään tukea. Tilasin sitten pienemmän; se sopi paljon paremmin, mutta ei vieläkään anna tukea kaikkiin oikeisiin paikkoihin. Tuntuu enemmänkin siltä, että se katkaisee verenkierron jalassani.</w:t>
      </w:r>
    </w:p>
    <w:p>
      <w:r>
        <w:rPr>
          <w:b/>
        </w:rPr>
        <w:t xml:space="preserve">Tulos</w:t>
      </w:r>
    </w:p>
    <w:p>
      <w:r>
        <w:t xml:space="preserve">se sopii paljon paremmin, mutta ei silti anna tukea kaikissa ....</w:t>
      </w:r>
    </w:p>
    <w:p>
      <w:r>
        <w:rPr>
          <w:b/>
        </w:rPr>
        <w:t xml:space="preserve">Esimerkki 8.5194</w:t>
      </w:r>
    </w:p>
    <w:p>
      <w:r>
        <w:t xml:space="preserve">Pidän tästä villapaidasta, mutta mitoitus on liian suuri, eikä väri näytä lainkaan samalta kuin kuvassa. En ole kovin tyytyväinen tähän ostokseen.</w:t>
      </w:r>
    </w:p>
    <w:p>
      <w:r>
        <w:rPr>
          <w:b/>
        </w:rPr>
        <w:t xml:space="preserve">Tulos</w:t>
      </w:r>
    </w:p>
    <w:p>
      <w:r>
        <w:t xml:space="preserve">Väri ei vastaa kuvaa, ja se sopii mitoitusta suuremmalle.</w:t>
      </w:r>
    </w:p>
    <w:p>
      <w:r>
        <w:rPr>
          <w:b/>
        </w:rPr>
        <w:t xml:space="preserve">Esimerkki 8.5195</w:t>
      </w:r>
    </w:p>
    <w:p>
      <w:r>
        <w:t xml:space="preserve">Hei arvostelu lukijat Olen ostanut tämän kohteen muutama viikko sitten ja olin hyvin vaikuttunut kosketusohjaimet ja edessä oleva kamera, joka on varmasti 1080P selkeys, mutta muutamaa päivää myöhemmin olen liittänyt varmuuskopio kamera ja sitten tajusi, että kuvanlaatu on hyvin huono se oli melkein kuin ottaa 480P varmuuskopio kamera. En ole varma, onko hankkimani peruutuskameramoduuli väärä, mutta olen 100-prosenttisen varma, ettei se ole 1080P. Olen liittänyt kuvat edestä ja takaa, jotta voitte nähdä eron hyvin selvästi etupuolella on täydellinen, kun taas takapuolella on paljon vääristynyt ja pikseli on enemmän katkonainen. Yritän lähettää lisää kuvia myöhemmin..... joten jos olet markkinoilla hyvä 1080 P back up kamera (joka oli minun ensisijainen vaatimus) katso muita tuotteita, mutta jos olet kiinnostunut vain edessä 1080P cam sitten voit varmasti mennä eteenpäin ja ostaa tämän.</w:t>
      </w:r>
    </w:p>
    <w:p>
      <w:r>
        <w:rPr>
          <w:b/>
        </w:rPr>
        <w:t xml:space="preserve">Tulos</w:t>
      </w:r>
    </w:p>
    <w:p>
      <w:r>
        <w:t xml:space="preserve">Saamani peruutuskamera ei ole 1080P, vaan 480P.</w:t>
      </w:r>
    </w:p>
    <w:p>
      <w:r>
        <w:rPr>
          <w:b/>
        </w:rPr>
        <w:t xml:space="preserve">Esimerkki 8.5196</w:t>
      </w:r>
    </w:p>
    <w:p>
      <w:r>
        <w:t xml:space="preserve">Se on hieno kuljetuslaite, mutta sen pyörä oli rikki, enkä löydä mitään vaihtoehtoa varaosan hankkimiseksi. Ainoa vaihtoehto näyttää olevan lähettää koko laite takaisin. Mikä riesa. Nyt olen käyttänyt siihen 500 dollaria ja minun on ostettava uusi pyörä. Muuten se on hieno kappale. Ongelmani on enemmänkin yhteydenotto myyjään kuin tuote.</w:t>
      </w:r>
    </w:p>
    <w:p>
      <w:r>
        <w:rPr>
          <w:b/>
        </w:rPr>
        <w:t xml:space="preserve">Tulos</w:t>
      </w:r>
    </w:p>
    <w:p>
      <w:r>
        <w:t xml:space="preserve">Se on hieno laukku, mutta siinä oli rikkinäinen pyörä ...</w:t>
      </w:r>
    </w:p>
    <w:p>
      <w:r>
        <w:rPr>
          <w:b/>
        </w:rPr>
        <w:t xml:space="preserve">Esimerkki 8.5197</w:t>
      </w:r>
    </w:p>
    <w:p>
      <w:r>
        <w:t xml:space="preserve">Sain huonon kaapelin (ei hidasta tai pikalatausta puhelimelle). Olen lähettänyt yritykselle sähköpostia pakkauksessa annetulla sähköpostiosoitteella koskien korvaavan kaapelin saamista, mutta minuun ei ole otettu yhteyttä, joten näyttää siltä, että palautan sen. Huono asiakaspalvelu.</w:t>
      </w:r>
    </w:p>
    <w:p>
      <w:r>
        <w:rPr>
          <w:b/>
        </w:rPr>
        <w:t xml:space="preserve">Tulos</w:t>
      </w:r>
    </w:p>
    <w:p>
      <w:r>
        <w:t xml:space="preserve">Laturi toimii, mutta kaapeli ei lataa iPhone 8+ -puhelintani.</w:t>
      </w:r>
    </w:p>
    <w:p>
      <w:r>
        <w:rPr>
          <w:b/>
        </w:rPr>
        <w:t xml:space="preserve">Esimerkki 8.5198</w:t>
      </w:r>
    </w:p>
    <w:p>
      <w:r>
        <w:t xml:space="preserve">nämä ovat itse asiassa hyvin pieniä - ehkä sopivia koruihin kiinnitettäväksi. muut pieninä myytävät kivet ovat moninkertaisesti suurempia.</w:t>
      </w:r>
    </w:p>
    <w:p>
      <w:r>
        <w:rPr>
          <w:b/>
        </w:rPr>
        <w:t xml:space="preserve">Tulos</w:t>
      </w:r>
    </w:p>
    <w:p>
      <w:r>
        <w:t xml:space="preserve">nämä ovat itse asiassa hyvin pienikokoisia - ehkä sopivat ....</w:t>
      </w:r>
    </w:p>
    <w:p>
      <w:r>
        <w:rPr>
          <w:b/>
        </w:rPr>
        <w:t xml:space="preserve">Esimerkki 8.5199</w:t>
      </w:r>
    </w:p>
    <w:p>
      <w:r>
        <w:t xml:space="preserve">Tarina on hyvä, mutta en pidä siitä, että yhdellä sivulla on partakoneen viilto. Haluaisin palauttaa sen ja saada uuden, mutta en voi, koska lähetin kirjan ystävälleni lahjaksi ja hän ei voi lähettää sitä takaisin, koska hän on tällä hetkellä muualla. kun hän palaa, lähetän kuvan siitä.</w:t>
      </w:r>
    </w:p>
    <w:p>
      <w:r>
        <w:rPr>
          <w:b/>
        </w:rPr>
        <w:t xml:space="preserve">Tulos</w:t>
      </w:r>
    </w:p>
    <w:p>
      <w:r>
        <w:t xml:space="preserve">Yhdellä sivulla on partaveitsen viilto keskellä sivua.</w:t>
      </w:r>
    </w:p>
    <w:p>
      <w:r>
        <w:rPr>
          <w:b/>
        </w:rPr>
        <w:t xml:space="preserve">Esimerkki 8.5200</w:t>
      </w:r>
    </w:p>
    <w:p>
      <w:r>
        <w:t xml:space="preserve">Ei kata koko lasialuetta, vain näyttöä. Ei myöskään tartu reunoihin kummallakaan puolella. Kummallakin puolella on noin 2 mm:n alue, jossa se ei pysy alhaalla. Olen melko varma, että tämä kerää pölyä ja likaa, ja se vain näyttää huonolta. Tiedän, että se on linjattu oikein, koska siinä on sama ongelma molemmilla puolilla.On melkein kuin liima ei olisi päässyt reunaan asti. Pettynyt.</w:t>
      </w:r>
    </w:p>
    <w:p>
      <w:r>
        <w:rPr>
          <w:b/>
        </w:rPr>
        <w:t xml:space="preserve">Tulos</w:t>
      </w:r>
    </w:p>
    <w:p>
      <w:r>
        <w:t xml:space="preserve">Olen melko varma, että tämä kerää pölyä ja likaa -</w:t>
      </w:r>
    </w:p>
    <w:p>
      <w:r>
        <w:rPr>
          <w:b/>
        </w:rPr>
        <w:t xml:space="preserve">Esimerkki 8.5201</w:t>
      </w:r>
    </w:p>
    <w:p>
      <w:r>
        <w:t xml:space="preserve">Tuote toimii hyvin, ainoa syy, miksi annan 2 tähteä, on se, että kuvauksessa sanottiin, että siinä oli pari naarmua, mikä olisi ollut hienoa, mutta kun sain sen, tämän yläosa oli täysin rikki ja vääntynyt, kaukosäädin puuttui ja pakkaus oli puhdasta paskaa, ei ollut kuplamuovia tai vaahtoa, joka suojaisi tuotetta sen liikkumiselta Se oli vain heitetty laatikkoon parin ruskean pehmopaperin palan kanssa.</w:t>
      </w:r>
    </w:p>
    <w:p>
      <w:r>
        <w:rPr>
          <w:b/>
        </w:rPr>
        <w:t xml:space="preserve">Tulos</w:t>
      </w:r>
    </w:p>
    <w:p>
      <w:r>
        <w:t xml:space="preserve">Tuote oli vaurioitunut ja pakkaus oli puhdasta paskaa.</w:t>
      </w:r>
    </w:p>
    <w:p>
      <w:r>
        <w:rPr>
          <w:b/>
        </w:rPr>
        <w:t xml:space="preserve">Esimerkki 8.5202</w:t>
      </w:r>
    </w:p>
    <w:p>
      <w:r>
        <w:t xml:space="preserve">se on ok matalammilla tasoilla, mutta vääristyy nopeasti korkeammilla äänillä ja bassolla. Kaukosäädin on myös halpa.</w:t>
      </w:r>
    </w:p>
    <w:p>
      <w:r>
        <w:rPr>
          <w:b/>
        </w:rPr>
        <w:t xml:space="preserve">Tulos</w:t>
      </w:r>
    </w:p>
    <w:p>
      <w:r>
        <w:t xml:space="preserve">jos etsit hyvää äänenlaatua, älä osta tätä tuotetta.</w:t>
      </w:r>
    </w:p>
    <w:p>
      <w:r>
        <w:rPr>
          <w:b/>
        </w:rPr>
        <w:t xml:space="preserve">Esimerkki 8.5203</w:t>
      </w:r>
    </w:p>
    <w:p>
      <w:r>
        <w:t xml:space="preserve">Erittäin hyvä arvo, mutta olin yllättynyt siitä, että monet niistä olivat kuolleita. Myös monet jauhomatoista muuttuvat kovakuoriaisiksi, mitä en ollut odottanut.</w:t>
      </w:r>
    </w:p>
    <w:p>
      <w:r>
        <w:rPr>
          <w:b/>
        </w:rPr>
        <w:t xml:space="preserve">Tulos</w:t>
      </w:r>
    </w:p>
    <w:p>
      <w:r>
        <w:t xml:space="preserve">En tiedä, johtuiko tämä Floridan erittäin kuumasta säästä.</w:t>
      </w:r>
    </w:p>
    <w:p>
      <w:r>
        <w:rPr>
          <w:b/>
        </w:rPr>
        <w:t xml:space="preserve">Esimerkki 8.5204</w:t>
      </w:r>
    </w:p>
    <w:p>
      <w:r>
        <w:t xml:space="preserve">Todella söpö, mutta se ei pysy kiinni suihkussa, joten poikani ei voi oikeastaan leikkiä sen kanssa, kun hän kylpee.</w:t>
      </w:r>
    </w:p>
    <w:p>
      <w:r>
        <w:rPr>
          <w:b/>
        </w:rPr>
        <w:t xml:space="preserve">Tulos</w:t>
      </w:r>
    </w:p>
    <w:p>
      <w:r>
        <w:t xml:space="preserve">Todella söpö, mutta se ei pysy kiinni suihkussa ...</w:t>
      </w:r>
    </w:p>
    <w:p>
      <w:r>
        <w:rPr>
          <w:b/>
        </w:rPr>
        <w:t xml:space="preserve">Esimerkki 8.5205</w:t>
      </w:r>
    </w:p>
    <w:p>
      <w:r>
        <w:t xml:space="preserve">Laatikossa oli kaukolaukaisin ja hihna. Ei ohjeita, ja yritin useita eri tapoja yhdistää s9+:n kanssa ....Ei onnea toistaiseksi. Myyjä: kiitos</w:t>
      </w:r>
    </w:p>
    <w:p>
      <w:r>
        <w:rPr>
          <w:b/>
        </w:rPr>
        <w:t xml:space="preserve">Tulos</w:t>
      </w:r>
    </w:p>
    <w:p>
      <w:r>
        <w:t xml:space="preserve">Pariliitos toimii, mutta se zoomaa vain sisään ja ulos GALAXY S9+ -puhelimessani.</w:t>
      </w:r>
    </w:p>
    <w:p>
      <w:r>
        <w:rPr>
          <w:b/>
        </w:rPr>
        <w:t xml:space="preserve">Esimerkki 8.5206</w:t>
      </w:r>
    </w:p>
    <w:p>
      <w:r>
        <w:t xml:space="preserve">Ajanhukkaa ja erittäin turhauttavaa. Päädyin palauttamaan sen.</w:t>
      </w:r>
    </w:p>
    <w:p>
      <w:r>
        <w:rPr>
          <w:b/>
        </w:rPr>
        <w:t xml:space="preserve">Tulos</w:t>
      </w:r>
    </w:p>
    <w:p>
      <w:r>
        <w:t xml:space="preserve">Ajanhukkaa ja erittäin turhauttavaa. Päädyin palauttamaan sen.</w:t>
      </w:r>
    </w:p>
    <w:p>
      <w:r>
        <w:rPr>
          <w:b/>
        </w:rPr>
        <w:t xml:space="preserve">Esimerkki 8.5207</w:t>
      </w:r>
    </w:p>
    <w:p>
      <w:r>
        <w:t xml:space="preserve">Äänentoisto oli huonolaatuista. Äänenvoimakkuus oli heikko, ja kuulokkeissa oli särinää ja staattista häiriötä. Palautettiin hyvitystä varten.</w:t>
      </w:r>
    </w:p>
    <w:p>
      <w:r>
        <w:rPr>
          <w:b/>
        </w:rPr>
        <w:t xml:space="preserve">Tulos</w:t>
      </w:r>
    </w:p>
    <w:p>
      <w:r>
        <w:t xml:space="preserve">Äänentoisto oli huonolaatuista. Matala äänenvoimakkuus, säröilyä ja staattista häiriötä ...</w:t>
      </w:r>
    </w:p>
    <w:p>
      <w:r>
        <w:rPr>
          <w:b/>
        </w:rPr>
        <w:t xml:space="preserve">Esimerkki 8.5208</w:t>
      </w:r>
    </w:p>
    <w:p>
      <w:r>
        <w:t xml:space="preserve">Se toimi hienosti lähes vuoden ajan, ja sitten se lakkasi lataamasta muotokuvatilassa. Ei mikään iso juttu, vaikkakin hankalaa, aloin vain käyttää sitä puhelimeni lataamiseen maisema-asennossa. Nyt se lataa uutta S9:ää vain ajoittain. Se riittää juuri ja juuri pitämään sen nykyisellä lataustasolla.</w:t>
      </w:r>
    </w:p>
    <w:p>
      <w:r>
        <w:rPr>
          <w:b/>
        </w:rPr>
        <w:t xml:space="preserve">Tulos</w:t>
      </w:r>
    </w:p>
    <w:p>
      <w:r>
        <w:t xml:space="preserve">Toimi ennen hyvin... mutta toiminnot katoavat koko ajan</w:t>
      </w:r>
    </w:p>
    <w:p>
      <w:r>
        <w:rPr>
          <w:b/>
        </w:rPr>
        <w:t xml:space="preserve">Esimerkki 8.5209</w:t>
      </w:r>
    </w:p>
    <w:p>
      <w:r>
        <w:t xml:space="preserve">Tuote toimii aluksi, mutta sitten se antaa virheilmoituksen, että lamppu ei toimi. Tuote ei selvästikään ole tarpeeksi hyvä, jotta TV toimisi ja jatkaisi toimintaansa.</w:t>
      </w:r>
    </w:p>
    <w:p>
      <w:r>
        <w:rPr>
          <w:b/>
        </w:rPr>
        <w:t xml:space="preserve">Tulos</w:t>
      </w:r>
    </w:p>
    <w:p>
      <w:r>
        <w:t xml:space="preserve">Tuote ei selvästikään ole tarpeeksi hyvä, jotta TV toimisi ja jatkaisi toimintaansa.</w:t>
      </w:r>
    </w:p>
    <w:p>
      <w:r>
        <w:rPr>
          <w:b/>
        </w:rPr>
        <w:t xml:space="preserve">Esimerkki 8.5210</w:t>
      </w:r>
    </w:p>
    <w:p>
      <w:r>
        <w:t xml:space="preserve">Nämä eivät ole millään tavalla termisiä. Niitä on tarkoitus käyttää ainoastaan aluskatteena. En suosittele niiden käyttöä talvisuojana.</w:t>
      </w:r>
    </w:p>
    <w:p>
      <w:r>
        <w:rPr>
          <w:b/>
        </w:rPr>
        <w:t xml:space="preserve">Tulos</w:t>
      </w:r>
    </w:p>
    <w:p>
      <w:r>
        <w:t xml:space="preserve">En suosittele käyttämään näitä talvisuojana.</w:t>
      </w:r>
    </w:p>
    <w:p>
      <w:r>
        <w:rPr>
          <w:b/>
        </w:rPr>
        <w:t xml:space="preserve">Esimerkki 8.5211</w:t>
      </w:r>
    </w:p>
    <w:p>
      <w:r>
        <w:t xml:space="preserve">Ainoa syy, miksi annoin 2 tähteä, on se, että he lähettivät minulle väärän kohteen, tilasin ja maksoin hehkuvasta pimeässä, jossa on ääni, ja sain kaikki muoviset ilman ääntä, mainos ei vastannut!</w:t>
      </w:r>
    </w:p>
    <w:p>
      <w:r>
        <w:rPr>
          <w:b/>
        </w:rPr>
        <w:t xml:space="preserve">Tulos</w:t>
      </w:r>
    </w:p>
    <w:p>
      <w:r>
        <w:t xml:space="preserve">Ainoa syy, miksi annoin 2 tähteä, on se, että he ....</w:t>
      </w:r>
    </w:p>
    <w:p>
      <w:r>
        <w:rPr>
          <w:b/>
        </w:rPr>
        <w:t xml:space="preserve">Esimerkki 8.5212</w:t>
      </w:r>
    </w:p>
    <w:p>
      <w:r>
        <w:t xml:space="preserve">En pitänyt niistä, koska ne haisivat, vaikka pesin ne, ja ne myös rikkoutuivat, joten periaatteessa se oli rahojeni tuhlausta.</w:t>
      </w:r>
    </w:p>
    <w:p>
      <w:r>
        <w:rPr>
          <w:b/>
        </w:rPr>
        <w:t xml:space="preserve">Tulos</w:t>
      </w:r>
    </w:p>
    <w:p>
      <w:r>
        <w:t xml:space="preserve">Jos ne ovat todella kestäviä, ja jos eivät, älä edes tuhlaa rahojasi.</w:t>
      </w:r>
    </w:p>
    <w:p>
      <w:r>
        <w:rPr>
          <w:b/>
        </w:rPr>
        <w:t xml:space="preserve">Esimerkki 8.5213</w:t>
      </w:r>
    </w:p>
    <w:p>
      <w:r>
        <w:t xml:space="preserve">Tämä laite ei ole lainkaan kestävä. Kahden täysin normaalin reissun jälkeen laukkuun oli kulunut useita reikiä kulmien läheltä ja runko oli täysin vääntynyt. Ymmärrän miksi se on myynnissä 66% alennuksella.</w:t>
      </w:r>
    </w:p>
    <w:p>
      <w:r>
        <w:rPr>
          <w:b/>
        </w:rPr>
        <w:t xml:space="preserve">Tulos</w:t>
      </w:r>
    </w:p>
    <w:p>
      <w:r>
        <w:t xml:space="preserve">Tuhoutui kahden matkan jälkeen. Muuten kunnolliset ominaisuudet.</w:t>
      </w:r>
    </w:p>
    <w:p>
      <w:r>
        <w:rPr>
          <w:b/>
        </w:rPr>
        <w:t xml:space="preserve">Esimerkki 8.5214</w:t>
      </w:r>
    </w:p>
    <w:p>
      <w:r>
        <w:t xml:space="preserve">olen pahoillani. haju on kauhea, ehkä sain huonon erän, mutta omg! paluu!</w:t>
      </w:r>
    </w:p>
    <w:p>
      <w:r>
        <w:rPr>
          <w:b/>
        </w:rPr>
        <w:t xml:space="preserve">Tulos</w:t>
      </w:r>
    </w:p>
    <w:p>
      <w:r>
        <w:t xml:space="preserve">haju on kauhea ehkä sain huonon erän mutta omg</w:t>
      </w:r>
    </w:p>
    <w:p>
      <w:r>
        <w:rPr>
          <w:b/>
        </w:rPr>
        <w:t xml:space="preserve">Esimerkki 8.5215</w:t>
      </w:r>
    </w:p>
    <w:p>
      <w:r>
        <w:t xml:space="preserve">Minulla oli sama allas 4 vuotta sitten, ja se oli paljon tukevampi. Jalat näyttävät siltä kuin ne antaisivat periksi, ja se on tasaisella maalla... se näyttää vuotavan altaasta, mutta en näe mitään repeämiä tai reikiä. He eivät koskaan lähettäneet tankoa tai skimmeriverkkoa, joten minun oli ostettava sellainen.</w:t>
      </w:r>
    </w:p>
    <w:p>
      <w:r>
        <w:rPr>
          <w:b/>
        </w:rPr>
        <w:t xml:space="preserve">Tulos</w:t>
      </w:r>
    </w:p>
    <w:p>
      <w:r>
        <w:t xml:space="preserve">Jalat näyttävät siltä, että ne antavat periksi ja sen ....</w:t>
      </w:r>
    </w:p>
    <w:p>
      <w:r>
        <w:rPr>
          <w:b/>
        </w:rPr>
        <w:t xml:space="preserve">Esimerkki 8.5216</w:t>
      </w:r>
    </w:p>
    <w:p>
      <w:r>
        <w:t xml:space="preserve">Laatikko oli hajoamassa, kun saimme sen, pakkausta ei ollut lainkaan, vain tavallinen tuotelaatikko ja huonosti teipattu. Metalliset sivut ovat vääntyneet.</w:t>
      </w:r>
    </w:p>
    <w:p>
      <w:r>
        <w:rPr>
          <w:b/>
        </w:rPr>
        <w:t xml:space="preserve">Tulos</w:t>
      </w:r>
    </w:p>
    <w:p>
      <w:r>
        <w:t xml:space="preserve">Ei pakkausta, vain teippiä laatikossa. Metalliset sivut ovat vääntyneet.</w:t>
      </w:r>
    </w:p>
    <w:p>
      <w:r>
        <w:rPr>
          <w:b/>
        </w:rPr>
        <w:t xml:space="preserve">Esimerkki 8.5217</w:t>
      </w:r>
    </w:p>
    <w:p>
      <w:r>
        <w:t xml:space="preserve">Ehkä käytän sitä väärin (vaikka katsoin, miten näitä silikonisia käytetään), mutta se ei vain toimi meikin häivyttämisessä ihoon.</w:t>
      </w:r>
    </w:p>
    <w:p>
      <w:r>
        <w:rPr>
          <w:b/>
        </w:rPr>
        <w:t xml:space="preserve">Tulos</w:t>
      </w:r>
    </w:p>
    <w:p>
      <w:r>
        <w:t xml:space="preserve">Ehkä käytän sitä väärin (vaikka katsoin, miten ...</w:t>
      </w:r>
    </w:p>
    <w:p>
      <w:r>
        <w:rPr>
          <w:b/>
        </w:rPr>
        <w:t xml:space="preserve">Esimerkki 8.5218</w:t>
      </w:r>
    </w:p>
    <w:p>
      <w:r>
        <w:t xml:space="preserve">Olen käyttänyt levynaamioita kahden vuoden ajan, kaikkia eri merkkejä ja hintoja. Pidän halvoista naamiopakkauksista, mutta nämä eivät vain olleet hyviä. Yritin todella vain saada pakkauksen läpi niin nopeasti kuin pystyin. Pidin vain ruusu- ja pähkinänaamioista, mutta ne eivät vain ole yhtä laadukkaita kuin muut naamiot samassa hintaluokassa. Aion pysyä erossa tästä merkistä, mutta kaikki ihot ja odotukset ovat erilaisia.</w:t>
      </w:r>
    </w:p>
    <w:p>
      <w:r>
        <w:rPr>
          <w:b/>
        </w:rPr>
        <w:t xml:space="preserve">Tulos</w:t>
      </w:r>
    </w:p>
    <w:p>
      <w:r>
        <w:t xml:space="preserve">Pidän halvoista naamaripakkauksista, mutta nämä olivat vain ....</w:t>
      </w:r>
    </w:p>
    <w:p>
      <w:r>
        <w:rPr>
          <w:b/>
        </w:rPr>
        <w:t xml:space="preserve">Esimerkki 8.5219</w:t>
      </w:r>
    </w:p>
    <w:p>
      <w:r>
        <w:t xml:space="preserve">Wokin nonstop-versiossa käytetään ilmeisesti huonolaatuista tarttumatonta pinnoitetta. Pinnoite alkoi irrota hieman, kun se lämpeni ensimmäisen kerran. Toisen käyttökerran jälkeen se on täynnä naarmuja ja laikkuja. Olen käyttänyt vain mukana tulevaa puulusikkaa ja pehmeää sieniä tuotteen tarkkailuun.</w:t>
      </w:r>
    </w:p>
    <w:p>
      <w:r>
        <w:rPr>
          <w:b/>
        </w:rPr>
        <w:t xml:space="preserve">Tulos</w:t>
      </w:r>
    </w:p>
    <w:p>
      <w:r>
        <w:t xml:space="preserve">Nonstick-versio hilseilee helposti, vaikka käyttäisitkin vain mukana toimitettuja ruoanlaittovälineitä.</w:t>
      </w:r>
    </w:p>
    <w:p>
      <w:r>
        <w:rPr>
          <w:b/>
        </w:rPr>
        <w:t xml:space="preserve">Esimerkki 8.5220</w:t>
      </w:r>
    </w:p>
    <w:p>
      <w:r>
        <w:t xml:space="preserve">Tilasin mustan jalustan ja sain harmaan. Ei palautusvaivan arvoinen, mutta hieman ärsyttävä. Laatu on kohtuullinen, ei niin raskas kuin kuvauksessa annetaan ymmärtää verrattuna ammattilaisvarusteisiin.</w:t>
      </w:r>
    </w:p>
    <w:p>
      <w:r>
        <w:rPr>
          <w:b/>
        </w:rPr>
        <w:t xml:space="preserve">Tulos</w:t>
      </w:r>
    </w:p>
    <w:p>
      <w:r>
        <w:t xml:space="preserve">Ensimmäistä kertaa ostamassa myyjältä ja lähetettiin väärä tuote.</w:t>
      </w:r>
    </w:p>
    <w:p>
      <w:r>
        <w:rPr>
          <w:b/>
        </w:rPr>
        <w:t xml:space="preserve">Esimerkki 8.5221</w:t>
      </w:r>
    </w:p>
    <w:p>
      <w:r>
        <w:t xml:space="preserve">Täyttä rahan tuhlausta. Minun olisi pitänyt ajatella, että trimmeri ei olisi tarpeeksi hyvä, mutta kokeilin tätä ensin Bakbladea. Toivoin saavani sileän tuntuman, mutta kaikki, mitä se teki, oli karvojen trimmaaminen ja pistely. Erittäin suuri trimmeri on hieno, mutta lisälaite lähempää parranajoa varten on aivan liian pieni ja jättää silti hiuksia hieman. Päädyin ostamaan Bakbladen ja suosittelen sitä rehellisesti tämän sijasta, jos olet kaltaiseni karvainen kaveri.</w:t>
      </w:r>
    </w:p>
    <w:p>
      <w:r>
        <w:rPr>
          <w:b/>
        </w:rPr>
        <w:t xml:space="preserve">Tulos</w:t>
      </w:r>
    </w:p>
    <w:p>
      <w:r>
        <w:t xml:space="preserve">Älä osta, jos olet erittäin karvainen, ihosi tuntuu vain hyvin pistelevältä.</w:t>
      </w:r>
    </w:p>
    <w:p>
      <w:r>
        <w:rPr>
          <w:b/>
        </w:rPr>
        <w:t xml:space="preserve">Esimerkki 8.5222</w:t>
      </w:r>
    </w:p>
    <w:p>
      <w:r>
        <w:t xml:space="preserve">Se ei ole tarpeeksi paksu keskeltä kannattelemaan mitään. Jos keskiosa olisi yhtä paksu kuin ulkopuoli, se olisi paljon parempi. En aio käyttää tätä enää, ellei minulla ole muita vaihtoehtoja.</w:t>
      </w:r>
    </w:p>
    <w:p>
      <w:r>
        <w:rPr>
          <w:b/>
        </w:rPr>
        <w:t xml:space="preserve">Tulos</w:t>
      </w:r>
    </w:p>
    <w:p>
      <w:r>
        <w:t xml:space="preserve">Jos keskiosa olisi yhtä paksu kuin ulkopuoli, se olisi paljon parempi. En aio käyttää tätä enää, ellen ...</w:t>
      </w:r>
    </w:p>
    <w:p>
      <w:r>
        <w:rPr>
          <w:b/>
        </w:rPr>
        <w:t xml:space="preserve">Esimerkki 8.5223</w:t>
      </w:r>
    </w:p>
    <w:p>
      <w:r>
        <w:t xml:space="preserve">Pitkän viivästyksen jälkeen paketti saapui tänään. Olimme pettyneitä, kun huomasimme, että yksi toimitetuista hyllyistä (katso kuvat) ei olisi pitänyt läpäistä QC:tä.</w:t>
      </w:r>
    </w:p>
    <w:p>
      <w:r>
        <w:rPr>
          <w:b/>
        </w:rPr>
        <w:t xml:space="preserve">Tulos</w:t>
      </w:r>
    </w:p>
    <w:p>
      <w:r>
        <w:t xml:space="preserve">Yhden hyllyn kulmasta lohkeama ja huonolaatuinen sidonta.</w:t>
      </w:r>
    </w:p>
    <w:p>
      <w:r>
        <w:rPr>
          <w:b/>
        </w:rPr>
        <w:t xml:space="preserve">Esimerkki 8.5224</w:t>
      </w:r>
    </w:p>
    <w:p>
      <w:r>
        <w:t xml:space="preserve">Varsinainen kohteen tunnistin on älypistorasiassa eikä kamerayksikössä. Jos valolaatikko, johon älykäs pistorasia on asennettu, on peitetty jollakin esineellä, lasilla tai muovimateriaalilla, sensorin toiminta heikkenee eikä se pysty havaitsemaan kohteita. Käytä valolaatikkoa, joka ei ole täysin peitetty. Jotta valolaatikko toimisi odotetusti, se on avattava yhdeltä puolelta. Erityisesti alapuoli auki on paras. Kamerayksikön kameran alla oleva anturi ei ole kohteen havaitsemiseen tarkoitettu anturi. Se voi olla päivä- tai yöaikaan käytettävä valotunnistin.</w:t>
      </w:r>
    </w:p>
    <w:p>
      <w:r>
        <w:rPr>
          <w:b/>
        </w:rPr>
        <w:t xml:space="preserve">Tulos</w:t>
      </w:r>
    </w:p>
    <w:p>
      <w:r>
        <w:t xml:space="preserve">Kohteen tunnistin on älyvalopistorasiassa, ei itse kamerayksikössä.</w:t>
      </w:r>
    </w:p>
    <w:p>
      <w:r>
        <w:rPr>
          <w:b/>
        </w:rPr>
        <w:t xml:space="preserve">Esimerkki 8.5225</w:t>
      </w:r>
    </w:p>
    <w:p>
      <w:r>
        <w:t xml:space="preserve">Jos et aio asentaa tätä nastoihin, älä osta sitä. Vaikka käytin kipsilevyankkureita, kaikki 3 näistä talossani hajosivat viikon kuluessa asennuksesta. Minun on nyt palattava takaisin, korjattava kipsilevyä ja asennettava ne uudelleen nastoihin. Ne näyttävät mukavilta, mutta eivät ole hyvin tehtyjä ankkureita.</w:t>
      </w:r>
    </w:p>
    <w:p>
      <w:r>
        <w:rPr>
          <w:b/>
        </w:rPr>
        <w:t xml:space="preserve">Tulos</w:t>
      </w:r>
    </w:p>
    <w:p>
      <w:r>
        <w:t xml:space="preserve">Rakastan sitä, miltä se näyttää, mutta se ei pysy seinällä.</w:t>
      </w:r>
    </w:p>
    <w:p>
      <w:r>
        <w:rPr>
          <w:b/>
        </w:rPr>
        <w:t xml:space="preserve">Esimerkki 8.5226</w:t>
      </w:r>
    </w:p>
    <w:p>
      <w:r>
        <w:t xml:space="preserve">En tajunnut, että näissä hännissä on käytettävä housuja, joissa on vanne. Minulla oli Halloweenina mekko, joten en olisi voinut mitenkään käyttää häntää. Mutta ne ovat söpöjä, mutta eivät ole toimivia mekon kanssa.</w:t>
      </w:r>
    </w:p>
    <w:p>
      <w:r>
        <w:rPr>
          <w:b/>
        </w:rPr>
        <w:t xml:space="preserve">Tulos</w:t>
      </w:r>
    </w:p>
    <w:p>
      <w:r>
        <w:t xml:space="preserve">En tajunnut, että nämä hännät sinun täytyy käyttää housuja, jotka ....</w:t>
      </w:r>
    </w:p>
    <w:p>
      <w:r>
        <w:rPr>
          <w:b/>
        </w:rPr>
        <w:t xml:space="preserve">Esimerkki 8.5227</w:t>
      </w:r>
    </w:p>
    <w:p>
      <w:r>
        <w:t xml:space="preserve">Ei saanut ensimmäistä tehtävää valmiiksi</w:t>
      </w:r>
    </w:p>
    <w:p>
      <w:r>
        <w:rPr>
          <w:b/>
        </w:rPr>
        <w:t xml:space="preserve">Tulos</w:t>
      </w:r>
    </w:p>
    <w:p>
      <w:r>
        <w:t xml:space="preserve">On rahan arvoinen, jos jonain päivänä et löydä omaa työkalua.</w:t>
      </w:r>
    </w:p>
    <w:p>
      <w:r>
        <w:rPr>
          <w:b/>
        </w:rPr>
        <w:t xml:space="preserve">Esimerkki 8.5228</w:t>
      </w:r>
    </w:p>
    <w:p>
      <w:r>
        <w:t xml:space="preserve">Mielestäni ne ovat erittäin kestäviä, mutta erittäin liukkaita kaikenlaisen metallin, muovin ... kuten leikkureiden, trimmerien jne. kanssa.</w:t>
      </w:r>
    </w:p>
    <w:p>
      <w:r>
        <w:rPr>
          <w:b/>
        </w:rPr>
        <w:t xml:space="preserve">Tulos</w:t>
      </w:r>
    </w:p>
    <w:p>
      <w:r>
        <w:t xml:space="preserve">Kestää fyysiset toimet sitä kohtaan, mutta ei kestä.</w:t>
      </w:r>
    </w:p>
    <w:p>
      <w:r>
        <w:rPr>
          <w:b/>
        </w:rPr>
        <w:t xml:space="preserve">Esimerkki 8.5229</w:t>
      </w:r>
    </w:p>
    <w:p>
      <w:r>
        <w:t xml:space="preserve">käsineet olivat liian lyhyet käteeni ja ne repesivät helposti kastuessaan.</w:t>
      </w:r>
    </w:p>
    <w:p>
      <w:r>
        <w:rPr>
          <w:b/>
        </w:rPr>
        <w:t xml:space="preserve">Tulos</w:t>
      </w:r>
    </w:p>
    <w:p>
      <w:r>
        <w:t xml:space="preserve">... olivat liian lyhyet käteeni ja ne repesivät helposti kastuessaan.</w:t>
      </w:r>
    </w:p>
    <w:p>
      <w:r>
        <w:rPr>
          <w:b/>
        </w:rPr>
        <w:t xml:space="preserve">Esimerkki 8.5230</w:t>
      </w:r>
    </w:p>
    <w:p>
      <w:r>
        <w:t xml:space="preserve">Kesti pidempään kuin odotin ja myöhästyi joulusta. Saapuessaan siinä oli ylimääräistä kangasta hihan ompeleissa, jotka piti poistaa.</w:t>
      </w:r>
    </w:p>
    <w:p>
      <w:r>
        <w:rPr>
          <w:b/>
        </w:rPr>
        <w:t xml:space="preserve">Tulos</w:t>
      </w:r>
    </w:p>
    <w:p>
      <w:r>
        <w:t xml:space="preserve">Kesti pidempään kuin odotin, ja oli myöhässä ....</w:t>
      </w:r>
    </w:p>
    <w:p>
      <w:r>
        <w:rPr>
          <w:b/>
        </w:rPr>
        <w:t xml:space="preserve">Esimerkki 8.5231</w:t>
      </w:r>
    </w:p>
    <w:p>
      <w:r>
        <w:t xml:space="preserve">Viimeisin meille muutaman kuukauden ja oli hyvä alussa. Erittäin epämukava pitää vaatteita kävelemässä matkaa. Repesi myös, kun pidin vaatteita siinä ja kaikki tuoreet puhtaat vaatteeni olivat lätäköissä. Sydämeni murtui. En osta uudelleen</w:t>
      </w:r>
    </w:p>
    <w:p>
      <w:r>
        <w:rPr>
          <w:b/>
        </w:rPr>
        <w:t xml:space="preserve">Tulos</w:t>
      </w:r>
    </w:p>
    <w:p>
      <w:r>
        <w:t xml:space="preserve">Viimeisin meille muutaman kuukauden ja oli hyvä alussa</w:t>
      </w:r>
    </w:p>
    <w:p>
      <w:r>
        <w:rPr>
          <w:b/>
        </w:rPr>
        <w:t xml:space="preserve">Esimerkki 8.5232</w:t>
      </w:r>
    </w:p>
    <w:p>
      <w:r>
        <w:t xml:space="preserve">He eivät ikinä parittelisi keskenään, vaikka mitä tapahtuisi. Vain toinen toimi, kun se yhdistettiin iPhone 6:een. Työskentely yrityksen kanssa varmistaakseni, että tein sen oikein, oli hienoa. Tuki on 100-prosenttisesti sitoutunut ja lähetti minulle myös toisen parin toivoen, että ensimmäinen oli vain huono sarja. Minun ei tarvinnut pyytää sitä. Toinen pari teki kuitenkin saman asian, tai pikemminkin ei tehnyt sitä. Ne eivät koskaan muodostaneet paria yhdessä. Olen kateellinen kaikista positiivisista arvosteluista. Minulla ei ollut samanlaista onnea.</w:t>
      </w:r>
    </w:p>
    <w:p>
      <w:r>
        <w:rPr>
          <w:b/>
        </w:rPr>
        <w:t xml:space="preserve">Tulos</w:t>
      </w:r>
    </w:p>
    <w:p>
      <w:r>
        <w:t xml:space="preserve">En saanut niitä yhdistettyä toisiinsa. Palautettu palautusta varten</w:t>
      </w:r>
    </w:p>
    <w:p>
      <w:r>
        <w:rPr>
          <w:b/>
        </w:rPr>
        <w:t xml:space="preserve">Esimerkki 8.5233</w:t>
      </w:r>
    </w:p>
    <w:p>
      <w:r>
        <w:t xml:space="preserve">Minulla on ollut tämä tuote nyt noin 1 vuoden ajan. En ole käyttänyt tätä paljon. Aluksi tuote oli loistava ja pystyin lataamaan iPhonen noin 3 kertaa ennen kuin tämä piti ladata itse. Nyt 1 vuosi myöhemmin ja en saa edes yhtä täyttä latausta. Saatan harkita uudelleen ja hankkia eri merkin ensi kerralla.</w:t>
      </w:r>
    </w:p>
    <w:p>
      <w:r>
        <w:rPr>
          <w:b/>
        </w:rPr>
        <w:t xml:space="preserve">Tulos</w:t>
      </w:r>
    </w:p>
    <w:p>
      <w:r>
        <w:t xml:space="preserve">Aluksi tuote oli loistava ja pystyin lataamaan iPhonen noin 3 kertaa ....</w:t>
      </w:r>
    </w:p>
    <w:p>
      <w:r>
        <w:rPr>
          <w:b/>
        </w:rPr>
        <w:t xml:space="preserve">Esimerkki 8.5234</w:t>
      </w:r>
    </w:p>
    <w:p>
      <w:r>
        <w:t xml:space="preserve">Tilasin tämän toimistooni pitääkseni linnut loitolla - olemme käyttäneet niin monia viime vuosina, koska siivet yksinkertaisesti räjähtävät riekaleiksi. Hintaansa nähden se on ihan ok, mutta kestää vain muutaman kuukauden kerrallaan keskustan rakennuksen katolla.</w:t>
      </w:r>
    </w:p>
    <w:p>
      <w:r>
        <w:rPr>
          <w:b/>
        </w:rPr>
        <w:t xml:space="preserve">Tulos</w:t>
      </w:r>
    </w:p>
    <w:p>
      <w:r>
        <w:t xml:space="preserve">Tilasin tämän toimistooni pitämään linnut ...</w:t>
      </w:r>
    </w:p>
    <w:p>
      <w:r>
        <w:rPr>
          <w:b/>
        </w:rPr>
        <w:t xml:space="preserve">Esimerkki 8.5235</w:t>
      </w:r>
    </w:p>
    <w:p>
      <w:r>
        <w:t xml:space="preserve">osti avoimen laatikon Amazonista. Ne alkoivat jo kuivua, koska liimat alkoivat kutistua sivuilta.</w:t>
      </w:r>
    </w:p>
    <w:p>
      <w:r>
        <w:rPr>
          <w:b/>
        </w:rPr>
        <w:t xml:space="preserve">Tulos</w:t>
      </w:r>
    </w:p>
    <w:p>
      <w:r>
        <w:t xml:space="preserve">osti avoimen laatikon Amazonista. Ne alkoivat ...</w:t>
      </w:r>
    </w:p>
    <w:p>
      <w:r>
        <w:rPr>
          <w:b/>
        </w:rPr>
        <w:t xml:space="preserve">Esimerkki 8.5236</w:t>
      </w:r>
    </w:p>
    <w:p>
      <w:r>
        <w:t xml:space="preserve">Se on suuri koko viikonlopun laukku ja rakkaus rako mennä yli kuljettaa rullalaukku. Vetoketju on kuitenkin epäluotettava. Muutaman käyttökerran jälkeen vetoketju rikkoutui ja sen jälkeen on ollut päänvaivaa pitää se kiinni. VETOKETJU ON VITSI! HORRIBLE. TARVITAAN VAIHTO.</w:t>
      </w:r>
    </w:p>
    <w:p>
      <w:r>
        <w:rPr>
          <w:b/>
        </w:rPr>
        <w:t xml:space="preserve">Tulos</w:t>
      </w:r>
    </w:p>
    <w:p>
      <w:r>
        <w:t xml:space="preserve">Se on suuri koko viikonlopun laukku ja rakastan rako ....</w:t>
      </w:r>
    </w:p>
    <w:p>
      <w:r>
        <w:rPr>
          <w:b/>
        </w:rPr>
        <w:t xml:space="preserve">Esimerkki 8.5237</w:t>
      </w:r>
    </w:p>
    <w:p>
      <w:r>
        <w:t xml:space="preserve">Olen kirjaimellisesti ostanut vähintään 5 tällaista peiliä vuosien varrella. Ennen niitä pystyi ostamaan Bed Bath &amp; Beyondista, sitten niitä myytiin myymälässä. Luulen, että ne myyvät edelleen verkossa. Viimeisen ostin - koska peili meni rikki - Amazonista. Tämä on ilmeisesti LED-versio, josta toinen arvostelija puhui. Olen samaa mieltä siitä, että se ei todellakaan ole polttimoversion selkeys. Ajattelin vain, että silmäni huononevat! Lisäksi valo on palanut loppuun eikä sitä voi vaihtaa kuten lamppuversiota, joten tässä olen ostamassa toista! En missään nimessä halua LED-versiota, joten toivon, että löydän alkuperäisen. Muuten tämä on täydellinen peili- varsinkin huokosille pakkomielle!</w:t>
      </w:r>
    </w:p>
    <w:p>
      <w:r>
        <w:rPr>
          <w:b/>
        </w:rPr>
        <w:t xml:space="preserve">Tulos</w:t>
      </w:r>
    </w:p>
    <w:p>
      <w:r>
        <w:t xml:space="preserve">Luulin vain, että silmäni olivat pahenemassa! Sen lisäksi, että</w:t>
      </w:r>
    </w:p>
    <w:p>
      <w:r>
        <w:rPr>
          <w:b/>
        </w:rPr>
        <w:t xml:space="preserve">Esimerkki 8.5238</w:t>
      </w:r>
    </w:p>
    <w:p>
      <w:r>
        <w:t xml:space="preserve">En anna tälle yhtään tähteä yli 1. Tämä on nätti, mutta miten sinulla on sininen näkyvä lanka keltaisessa materiaalissa aivan keskellä peittoa? Ja se on kuvio joka 12" välein!!!!.</w:t>
      </w:r>
    </w:p>
    <w:p>
      <w:r>
        <w:rPr>
          <w:b/>
        </w:rPr>
        <w:t xml:space="preserve">Tulos</w:t>
      </w:r>
    </w:p>
    <w:p>
      <w:r>
        <w:t xml:space="preserve">Ei hyvä laatu!!! En vain halunnut pakata sitä takaisin ylös.</w:t>
      </w:r>
    </w:p>
    <w:p>
      <w:r>
        <w:rPr>
          <w:b/>
        </w:rPr>
        <w:t xml:space="preserve">Esimerkki 8.5239</w:t>
      </w:r>
    </w:p>
    <w:p>
      <w:r>
        <w:t xml:space="preserve">Bluetooth-yhteys ja ääni ovat hyvät. Tarvitsin näitä oikeastaan vain harjoituksiin, kuten nostamiseen ja juoksemiseen. Palautin ne, koska silmukat korvien päällä ovat suuret ja hauraat. Ne putosivat jatkuvasti pois harjoituksen aikana, eivätkä pysyneet paikoillaan 20 sekunnin jälkeen lenkillä. Piti käyttää hattua ja työntää silmukat hattuun, jotta ne pysyisivät sisällä. Erittäin ärsyttävää, ja aion hankkia toisen tuotteen.</w:t>
      </w:r>
    </w:p>
    <w:p>
      <w:r>
        <w:rPr>
          <w:b/>
        </w:rPr>
        <w:t xml:space="preserve">Tulos</w:t>
      </w:r>
    </w:p>
    <w:p>
      <w:r>
        <w:t xml:space="preserve">Kunnollinen ääni, mutta suuret ja hauraat korvasilmukat. Putoavat jatkuvasti korvista.</w:t>
      </w:r>
    </w:p>
    <w:p>
      <w:r>
        <w:rPr>
          <w:b/>
        </w:rPr>
        <w:t xml:space="preserve">Esimerkki 8.5240</w:t>
      </w:r>
    </w:p>
    <w:p>
      <w:r>
        <w:t xml:space="preserve">.?? Ei roiskesuojaa. Pitäisi tulla roiskesuojan kanssa. En tiedä, kuka sen on pakannut. Löysä, muovipala sen ympärillä, terät jumissa pohjassa.</w:t>
      </w:r>
    </w:p>
    <w:p>
      <w:r>
        <w:rPr>
          <w:b/>
        </w:rPr>
        <w:t xml:space="preserve">Tulos</w:t>
      </w:r>
    </w:p>
    <w:p>
      <w:r>
        <w:t xml:space="preserve">Valitse rahdinantajasi hieman huolellisemmin. Laatikko oli revitty auki ja teipattu.</w:t>
      </w:r>
    </w:p>
    <w:p>
      <w:r>
        <w:rPr>
          <w:b/>
        </w:rPr>
        <w:t xml:space="preserve">Esimerkki 8.5241</w:t>
      </w:r>
    </w:p>
    <w:p>
      <w:r>
        <w:t xml:space="preserve">En pidä siitä. Mutta oli halpa!</w:t>
      </w:r>
    </w:p>
    <w:p>
      <w:r>
        <w:rPr>
          <w:b/>
        </w:rPr>
        <w:t xml:space="preserve">Tulos</w:t>
      </w:r>
    </w:p>
    <w:p>
      <w:r>
        <w:t xml:space="preserve">Ajattelin, että se olisi koko joukko miautuksia ilman, että pyydän Alexalta joka kerta lisää! Grr!🤬</w:t>
      </w:r>
    </w:p>
    <w:p>
      <w:r>
        <w:rPr>
          <w:b/>
        </w:rPr>
        <w:t xml:space="preserve">Esimerkki 8.5242</w:t>
      </w:r>
    </w:p>
    <w:p>
      <w:r>
        <w:t xml:space="preserve">Erittäin vaikea avata salpoja, jotta pääsee puhdistamaan terän.</w:t>
      </w:r>
    </w:p>
    <w:p>
      <w:r>
        <w:rPr>
          <w:b/>
        </w:rPr>
        <w:t xml:space="preserve">Tulos</w:t>
      </w:r>
    </w:p>
    <w:p>
      <w:r>
        <w:t xml:space="preserve">Mukana jonkinlainen pyöreä työkalu. Ei ohjeita siitä, mikä se on. Tai miten sitä käytetään.🤷🏾‍♂️</w:t>
      </w:r>
    </w:p>
    <w:p>
      <w:r>
        <w:rPr>
          <w:b/>
        </w:rPr>
        <w:t xml:space="preserve">Esimerkki 8.5243</w:t>
      </w:r>
    </w:p>
    <w:p>
      <w:r>
        <w:t xml:space="preserve">Halusin korvata toimistoni valot LED-valoilla, jotka olisivat kirkkaampia kuin alkuperäiset lamppuni. Sain nämä kokeeksi, eivätkä ne olleet tarpeeksi kirkkaita. Voisin nähdä nämä tunnelmavaloina lampussa tai jossakin muussa, mutta en yleisenä huoneenvalona.</w:t>
      </w:r>
    </w:p>
    <w:p>
      <w:r>
        <w:rPr>
          <w:b/>
        </w:rPr>
        <w:t xml:space="preserve">Tulos</w:t>
      </w:r>
    </w:p>
    <w:p>
      <w:r>
        <w:t xml:space="preserve">Halusin vaihtaa toimistoni valot ...</w:t>
      </w:r>
    </w:p>
    <w:p>
      <w:r>
        <w:rPr>
          <w:b/>
        </w:rPr>
        <w:t xml:space="preserve">Esimerkki 8.5244</w:t>
      </w:r>
    </w:p>
    <w:p>
      <w:r>
        <w:t xml:space="preserve">Aluksi tämä tuote toimi hyvin. Mutta minun on käytettävä sitä vähintään 4 viikkoa. Ilma on lakannut pitämästä ilmaa ja olen käyttänyt sitä vain 2 viikkoa.</w:t>
      </w:r>
    </w:p>
    <w:p>
      <w:r>
        <w:rPr>
          <w:b/>
        </w:rPr>
        <w:t xml:space="preserve">Tulos</w:t>
      </w:r>
    </w:p>
    <w:p>
      <w:r>
        <w:t xml:space="preserve">Aluksi tämä tuote toimi hyvin. Mutta minun täytyy käyttää sitä ...</w:t>
      </w:r>
    </w:p>
    <w:p>
      <w:r>
        <w:rPr>
          <w:b/>
        </w:rPr>
        <w:t xml:space="preserve">Esimerkki 8.5245</w:t>
      </w:r>
    </w:p>
    <w:p>
      <w:r>
        <w:t xml:space="preserve">Pidikkeen/jalustan pohja on painotettu mukavasti. Rullan vaihtaminen on erittäin helppoa, koska kahva voidaan vain vetää ulos. Pidikkeessä on ongelma kahden yhteen ruuvattavan tangon kanssa. Kun pylvään muodostavat tangot ruuvattiin yhteen, koko pylväs näytti siltä, että se oli periaatteessa taipunut kohdassa, jossa ne tulivat yhteen. Ruuvi oli sitten jumissa eikä sitä voinut/halunnut irrottaa, vaan se irtosi. Henkilökohtaisesti minusta tuntuu, että jos tolpat eivät olisi niin ohuita kuin ne ovat (mahdollisesti kaksinkertainen paksuus), voitaisiin käyttää tukevampaa laitteistoa, joka pitäisi kappaleet vakaina, mikä tekisi koko jalustasta vakaamman. Lisäksi jos tangot olisivat tukevammat, kudosrullat eivät siirtyisi toistensa päälle kuin tektoniset levyt toistensa päälle.</w:t>
      </w:r>
    </w:p>
    <w:p>
      <w:r>
        <w:rPr>
          <w:b/>
        </w:rPr>
        <w:t xml:space="preserve">Tulos</w:t>
      </w:r>
    </w:p>
    <w:p>
      <w:r>
        <w:t xml:space="preserve">Kaksi Post kappaletta ei ruuvattu yhteen kunnolla jättäen Post Looking Bent &amp; Wobbly</w:t>
      </w:r>
    </w:p>
    <w:p>
      <w:r>
        <w:rPr>
          <w:b/>
        </w:rPr>
        <w:t xml:space="preserve">Esimerkki 8.5246</w:t>
      </w:r>
    </w:p>
    <w:p>
      <w:r>
        <w:t xml:space="preserve">Todella turhautunut näihin legginseihin! Halusin niin kovasti pitää niistä ja olin aluksi pakkomielteinen niistä! Olen käyttänyt niitä noin neljä kertaa enkä ole vielä pessyt niitä. Ne ovat nyppyyntyneet kamalasti ja reiteen on jo tullut reikä. Käytän näitä ympäri kotia ja ei ole mitään syytä että ne repeävät näin pian... todella pettynyt näihin legginseihin.</w:t>
      </w:r>
    </w:p>
    <w:p>
      <w:r>
        <w:rPr>
          <w:b/>
        </w:rPr>
        <w:t xml:space="preserve">Tulos</w:t>
      </w:r>
    </w:p>
    <w:p>
      <w:r>
        <w:t xml:space="preserve">Hienoa! Ensin.... sitten tajuat, miksi he ovat 24 dollaria.</w:t>
      </w:r>
    </w:p>
    <w:p>
      <w:r>
        <w:rPr>
          <w:b/>
        </w:rPr>
        <w:t xml:space="preserve">Esimerkki 8.5247</w:t>
      </w:r>
    </w:p>
    <w:p>
      <w:r>
        <w:t xml:space="preserve">Jos pysähdyt siihen, saat paremman kokemuksen. Sen jälkeen tilanne muuttuu kamalaksi ja tarina hajoaa.</w:t>
      </w:r>
    </w:p>
    <w:p>
      <w:r>
        <w:rPr>
          <w:b/>
        </w:rPr>
        <w:t xml:space="preserve">Tulos</w:t>
      </w:r>
    </w:p>
    <w:p>
      <w:r>
        <w:t xml:space="preserve">Lopeta katsominen, kun he saapuvat temppeliin...</w:t>
      </w:r>
    </w:p>
    <w:p>
      <w:r>
        <w:rPr>
          <w:b/>
        </w:rPr>
        <w:t xml:space="preserve">Esimerkki 8.5248</w:t>
      </w:r>
    </w:p>
    <w:p>
      <w:r>
        <w:t xml:space="preserve">Koska käsineitä mainostettiin miehille tarkoitetuiksi, luulin, että ne olisivat suuremmat; ne eivät olleet. Käsineet repeävät useista sormista. Vaimollani on pari naisten hanskoja, ne eivät ole revenneet, ja ne ovat vain HIEVÄSTI pienemmät kuin ostamani miesten hanskat. Olen erittäin tyytyväinen.</w:t>
      </w:r>
    </w:p>
    <w:p>
      <w:r>
        <w:rPr>
          <w:b/>
        </w:rPr>
        <w:t xml:space="preserve">Tulos</w:t>
      </w:r>
    </w:p>
    <w:p>
      <w:r>
        <w:t xml:space="preserve">HANSKAT EIVÄT OLE TARPEEKSI SUURET NORMAALIN MIEHEN KÄSILLE.</w:t>
      </w:r>
    </w:p>
    <w:p>
      <w:r>
        <w:rPr>
          <w:b/>
        </w:rPr>
        <w:t xml:space="preserve">Esimerkki 8.5249</w:t>
      </w:r>
    </w:p>
    <w:p>
      <w:r>
        <w:t xml:space="preserve">Tämä on vain yksi otsanauha, ei kaksi otsanauhaa, ja myös valmistajan UPC-pakkauksen hinta on 5 dollaria vähemmän kuin tämän tuotteen hinta.</w:t>
      </w:r>
    </w:p>
    <w:p>
      <w:r>
        <w:rPr>
          <w:b/>
        </w:rPr>
        <w:t xml:space="preserve">Tulos</w:t>
      </w:r>
    </w:p>
    <w:p>
      <w:r>
        <w:t xml:space="preserve">yksittäinen pääpanta, huono laatu. hinta paketissa $9.99</w:t>
      </w:r>
    </w:p>
    <w:p>
      <w:r>
        <w:rPr>
          <w:b/>
        </w:rPr>
        <w:t xml:space="preserve">Esimerkki 8.5250</w:t>
      </w:r>
    </w:p>
    <w:p>
      <w:r>
        <w:t xml:space="preserve">Tuote ei koskaan vastaanotettu!!</w:t>
      </w:r>
    </w:p>
    <w:p>
      <w:r>
        <w:rPr>
          <w:b/>
        </w:rPr>
        <w:t xml:space="preserve">Tulos</w:t>
      </w:r>
    </w:p>
    <w:p>
      <w:r>
        <w:t xml:space="preserve">Tuote ei koskaan vastaanotettu. Hurrikaani Irma esti KAIKKI toimitukset alueellemme päivien ajan!!!</w:t>
      </w:r>
    </w:p>
    <w:p>
      <w:r>
        <w:rPr>
          <w:b/>
        </w:rPr>
        <w:t xml:space="preserve">Esimerkki 8.5251</w:t>
      </w:r>
    </w:p>
    <w:p>
      <w:r>
        <w:t xml:space="preserve">Tämä on niin paljon pienempi henkilökohtaisesti . Luulin että se olisi hieman leveämpi kuin keskivertokäärmeen kokoinen , enemmänkin kuin sellainen käärme jonka voi ostaa dollarikaupasta ! Tarkoitan, että se näyttää hyvältä, mutta olisin löytänyt halvemmalla kaupoista!</w:t>
      </w:r>
    </w:p>
    <w:p>
      <w:r>
        <w:rPr>
          <w:b/>
        </w:rPr>
        <w:t xml:space="preserve">Tulos</w:t>
      </w:r>
    </w:p>
    <w:p>
      <w:r>
        <w:t xml:space="preserve">Ajattelin, että se olisi hieman leveämpi kuin keskivertokäärmeen kokoinen.</w:t>
      </w:r>
    </w:p>
    <w:p>
      <w:r>
        <w:rPr>
          <w:b/>
        </w:rPr>
        <w:t xml:space="preserve">Esimerkki 8.5252</w:t>
      </w:r>
    </w:p>
    <w:p>
      <w:r>
        <w:t xml:space="preserve">Ei parasta laatua. Tuoksut eivät myöskään ole loistavia. En ole varma mitä tehdä valkoisella tussilla... Olisi pitänyt tajuta se ennen kuin ostin sen.</w:t>
      </w:r>
    </w:p>
    <w:p>
      <w:r>
        <w:rPr>
          <w:b/>
        </w:rPr>
        <w:t xml:space="preserve">Tulos</w:t>
      </w:r>
    </w:p>
    <w:p>
      <w:r>
        <w:t xml:space="preserve">Ei parasta laatua. Tuoksut eivät myöskään ole suuria</w:t>
      </w:r>
    </w:p>
    <w:p>
      <w:r>
        <w:rPr>
          <w:b/>
        </w:rPr>
        <w:t xml:space="preserve">Esimerkki 8.5253</w:t>
      </w:r>
    </w:p>
    <w:p>
      <w:r>
        <w:t xml:space="preserve">Kaksi kiinnikettä, jotka kiinnittävät vyön soljen, on liimattu yhteen. Takapuolella on litteä ruuvimeisseliura, mutta etupäässä on vain sileä pinta (ilmeisesti kitkan poistamiseksi solkea kiinnitettäessä). Koska sileästä etupuolesta ei kuitenkaan voi tarttua kiinni, on mahdotonta rikkoa liimauslukitusta ja irrottaa osia vahingoittamatta vyötä. Huomautuksissa kehotetaan tarttumaan sileään etupäähän neulanpihdeillä ja varoitetaan sitten varovaisuudesta, ettei vyö vaurioidu. Mutta koska tämä osa on vyön pinnan kanssa samassa tasossa, ainoa tapa tarttua siihen neulapihteillä on kaivautua nahkaan, jotta pihdit pääsevät sen ympärille. Näin menetellen jonkinlainen vaurioituminen on lähes varmaa. Huono muotoilu muuten laadukkaassa vyössä. He voisivat helposti tehdä sileään etupäähän litteäpäisen ruuvimeisselin uran juuri tarpeeksi syvälle, jotta saisi ostettua liiman halkeamaan. Silloin tarvittaisiin vain kaksi ruuvimeisseliä, eikä vaurioita syntyisi. Vaikuttaa siltä, että he eivät ole juurikaan ajatelleet sitä, mitä tyypillinen kuluttaja kokee.</w:t>
      </w:r>
    </w:p>
    <w:p>
      <w:r>
        <w:rPr>
          <w:b/>
        </w:rPr>
        <w:t xml:space="preserve">Tulos</w:t>
      </w:r>
    </w:p>
    <w:p>
      <w:r>
        <w:t xml:space="preserve">Jos haluat vaihtaa soljen vahingoittamatta vyötä, harkitse tätä kahdesti.</w:t>
      </w:r>
    </w:p>
    <w:p>
      <w:r>
        <w:rPr>
          <w:b/>
        </w:rPr>
        <w:t xml:space="preserve">Esimerkki 8.5254</w:t>
      </w:r>
    </w:p>
    <w:p>
      <w:r>
        <w:t xml:space="preserve">Mukava nahka ja hyvä koko. Valitettavasti hihna on hajoamassa 1 päivän jälkeen. Jos kuminauha olisi tukevampi, se olisi täydellinen. Yritin palauttaa, mutta tämä myyjä ei anna mitään vaihtoehtoja vaihtoon tai palautukseen.</w:t>
      </w:r>
    </w:p>
    <w:p>
      <w:r>
        <w:rPr>
          <w:b/>
        </w:rPr>
        <w:t xml:space="preserve">Tulos</w:t>
      </w:r>
    </w:p>
    <w:p>
      <w:r>
        <w:t xml:space="preserve">Hyvä koko, mutta hihnan laatu on melko huono.</w:t>
      </w:r>
    </w:p>
    <w:p>
      <w:r>
        <w:rPr>
          <w:b/>
        </w:rPr>
        <w:t xml:space="preserve">Esimerkki 8.5255</w:t>
      </w:r>
    </w:p>
    <w:p>
      <w:r>
        <w:t xml:space="preserve">Pääty itsessään on söpö, mutta siinä ei ollut jalkoja tai mitään kiinnitettävää sängyn runkoon, kuten sen piti olla. Sen lisäksi uskon, että se näyttäisi mukavalta teini-ikäisten huoneessa tai vapaa-ajan makuuhuoneessa, hieman pieni makuuhuoneeseen.</w:t>
      </w:r>
    </w:p>
    <w:p>
      <w:r>
        <w:rPr>
          <w:b/>
        </w:rPr>
        <w:t xml:space="preserve">Tulos</w:t>
      </w:r>
    </w:p>
    <w:p>
      <w:r>
        <w:t xml:space="preserve">... jossa on jalat tai mitään muuta kiinnitettävää sängyn runkoon, kuten sen piti olla tarkoitus.</w:t>
      </w:r>
    </w:p>
    <w:p>
      <w:r>
        <w:rPr>
          <w:b/>
        </w:rPr>
        <w:t xml:space="preserve">Esimerkki 8.5256</w:t>
      </w:r>
    </w:p>
    <w:p>
      <w:r>
        <w:t xml:space="preserve">Minun olisi pitänyt lukea tämän tuotteen arvostelut. Väri on kaunis, mutta lanka katkeaa helposti. Ei hyvä valinta konetikkaukseen.</w:t>
      </w:r>
    </w:p>
    <w:p>
      <w:r>
        <w:rPr>
          <w:b/>
        </w:rPr>
        <w:t xml:space="preserve">Tulos</w:t>
      </w:r>
    </w:p>
    <w:p>
      <w:r>
        <w:t xml:space="preserve">Väri on kaunis, mutta lanka katkeaa helposti</w:t>
      </w:r>
    </w:p>
    <w:p>
      <w:r>
        <w:rPr>
          <w:b/>
        </w:rPr>
        <w:t xml:space="preserve">Esimerkki 8.5257</w:t>
      </w:r>
    </w:p>
    <w:p>
      <w:r>
        <w:t xml:space="preserve">Hyvä tuote, mutta toivoivat, että he tekevät siitä väkevämmän hyvin heikko sinun täytyy ottaa 3 tai 4 pillereitä päivässä hyötyä siitä</w:t>
      </w:r>
    </w:p>
    <w:p>
      <w:r>
        <w:rPr>
          <w:b/>
        </w:rPr>
        <w:t xml:space="preserve">Tulos</w:t>
      </w:r>
    </w:p>
    <w:p>
      <w:r>
        <w:t xml:space="preserve">Hyvä tuote, mutta toivoivat, että he tekisivät siitä enemmän tiivistettyä hyvin ....</w:t>
      </w:r>
    </w:p>
    <w:p>
      <w:r>
        <w:rPr>
          <w:b/>
        </w:rPr>
        <w:t xml:space="preserve">Esimerkki 8.5258</w:t>
      </w:r>
    </w:p>
    <w:p>
      <w:r>
        <w:t xml:space="preserve">Sivussa olevat kielekkeet, jotka pitävät silmälaseja, katkesivat...... Se, joka minulla oli aiemmin ja joka kesti vuosia..... Ei tämä</w:t>
      </w:r>
    </w:p>
    <w:p>
      <w:r>
        <w:rPr>
          <w:b/>
        </w:rPr>
        <w:t xml:space="preserve">Tulos</w:t>
      </w:r>
    </w:p>
    <w:p>
      <w:r>
        <w:t xml:space="preserve">Sivulla olevat kielekkeet, joilla silmälasit pidetään kiinni, rikkoutuivat ....</w:t>
      </w:r>
    </w:p>
    <w:p>
      <w:r>
        <w:rPr>
          <w:b/>
        </w:rPr>
        <w:t xml:space="preserve">Esimerkki 8.5259</w:t>
      </w:r>
    </w:p>
    <w:p>
      <w:r>
        <w:t xml:space="preserve">Kankaan laatu on erittäin huono siihen nähden, että kyseessä on Disney-tuote, ja myös hintaan nähden. Painatus on myös erittäin halpaa laatua. En suosittele tätä tuotetta.</w:t>
      </w:r>
    </w:p>
    <w:p>
      <w:r>
        <w:rPr>
          <w:b/>
        </w:rPr>
        <w:t xml:space="preserve">Tulos</w:t>
      </w:r>
    </w:p>
    <w:p>
      <w:r>
        <w:t xml:space="preserve">Kankaan laatu on erittäin huono, vaikka se on Disneyn tuote ja myös ....</w:t>
      </w:r>
    </w:p>
    <w:p>
      <w:r>
        <w:rPr>
          <w:b/>
        </w:rPr>
        <w:t xml:space="preserve">Esimerkki 8.5260</w:t>
      </w:r>
    </w:p>
    <w:p>
      <w:r>
        <w:t xml:space="preserve">Nämä ovat painettuja ja hyvin haalistuneita. Näyttää erittäin huonolaatuiselta, eikä väri ole kirkkaan valkoinen. Se on enemmänkin keltainen.</w:t>
      </w:r>
    </w:p>
    <w:p>
      <w:r>
        <w:rPr>
          <w:b/>
        </w:rPr>
        <w:t xml:space="preserve">Tulos</w:t>
      </w:r>
    </w:p>
    <w:p>
      <w:r>
        <w:t xml:space="preserve">Se näyttää erittäin huonolaatuiselta ja väri ei ole kirkas ...</w:t>
      </w:r>
    </w:p>
    <w:p>
      <w:r>
        <w:rPr>
          <w:b/>
        </w:rPr>
        <w:t xml:space="preserve">Esimerkki 8.5261</w:t>
      </w:r>
    </w:p>
    <w:p>
      <w:r>
        <w:t xml:space="preserve">Ensinnäkin - Alan Wrenchia ei ole olemassa, kuten kuvassa näkyy. 2. - En voi käyttää avainta sen nostamiseen tai laskemiseen - voin työntää sen suoraan ylöspäin niin, että se on tasainen, mutta se putoaa heti takaisin alas 3., tämän mukana ei ole mitään ohjeita. Tämän hankkiminen oli ajan ja rahan tuhlausta. Olen erittäin pettynyt tuotteeseen ja myyjään.</w:t>
      </w:r>
    </w:p>
    <w:p>
      <w:r>
        <w:rPr>
          <w:b/>
        </w:rPr>
        <w:t xml:space="preserve">Tulos</w:t>
      </w:r>
    </w:p>
    <w:p>
      <w:r>
        <w:t xml:space="preserve">Älä tuhlaa aikaasi tai rahojasi. Hanki sovitin myyjältä, joka välittää myydystä tuotteesta.</w:t>
      </w:r>
    </w:p>
    <w:p>
      <w:r>
        <w:rPr>
          <w:b/>
        </w:rPr>
        <w:t xml:space="preserve">Esimerkki 8.5262</w:t>
      </w:r>
    </w:p>
    <w:p>
      <w:r>
        <w:t xml:space="preserve">Uimapuku ei ole valkoinen. Omani on luonnonvalkoinen tai kermanvärinen. Se on pieni ja hihnat tuntuvat hankalilta, ne putoavat jatkuvasti pois.</w:t>
      </w:r>
    </w:p>
    <w:p>
      <w:r>
        <w:rPr>
          <w:b/>
        </w:rPr>
        <w:t xml:space="preserve">Tulos</w:t>
      </w:r>
    </w:p>
    <w:p>
      <w:r>
        <w:t xml:space="preserve">Jos ostat valkoisen, älä osta, ellet välitä luonnonvalkoisesta tai kermanvärisestä.</w:t>
      </w:r>
    </w:p>
    <w:p>
      <w:r>
        <w:rPr>
          <w:b/>
        </w:rPr>
        <w:t xml:space="preserve">Esimerkki 8.5263</w:t>
      </w:r>
    </w:p>
    <w:p>
      <w:r>
        <w:t xml:space="preserve">Jaybird Runs on hyvin tehty ja sopii täydellisesti korvaan. Kun se on kerran sisällä, se ei putoa ulos edes treenien ja voimakkaan toiminnan aikana. Musiikin tiivistys on hyvä ja mahdollistaa hyvät bassoäänet. Ekvalisaattori tekee tästä kuulokkeesta sopivan suurimmalle osalle kuuntelijoista, vaikkakin harkitsevammille kuuntelijoille se saattaa olla hieman sekava keskiäänien ja korkeiden välillä. Toiminnallisesti kotelo toimii hyvin kuulokkeiden lataamisessa. Akun kesto tuntuu hieman lyhyemmältä kuin mainostetaan. Kuulokkeet parittuvat heti, kun otat ne kotelosta. Huonona puolena on se, että kuulokkeissa olevat säätimet antavat sinulle mahdollisuuden olla äänenvoimakkuuden säätimet TAI toiston taukopainike. Mutta ei molempia. Suuri EI EI minulle näiden korvakuulokkeiden kanssa on se, että bluetooth-pariliitäntä tapahtuu oikean korvan kanssa ja oikeasta korvasta vasempaan, äänessä on viive, joka ei ole liian huomattava, kun kuuntelet vain musiikkia tai otat puheluita, mutta sitä on mahdotonta jättää huomiotta, kun katsot videota tai soitat videopuhelun. Synkronointi on puoli sekuntia myöhässä, ja se tekee videoista lähes katsomattomia. Vaikka käytän näitä kuulokkeita pääasiassa musiikkiin treenien aikana, soitan videopuheluita ja katson satunnaisesti videoita, ja jopa nämä lyhyet pätkät muuttuvat häiritseviksi, kun äänen synkronointi on pois päältä. Jos en asuisi ulkomailla, palauttaisin nämä ASAP, mutta minun on kai vain elettävä näiden kanssa.</w:t>
      </w:r>
    </w:p>
    <w:p>
      <w:r>
        <w:rPr>
          <w:b/>
        </w:rPr>
        <w:t xml:space="preserve">Tulos</w:t>
      </w:r>
    </w:p>
    <w:p>
      <w:r>
        <w:t xml:space="preserve">Loistava treenaamiseen, hyvä musiikille, kamala videolle</w:t>
      </w:r>
    </w:p>
    <w:p>
      <w:r>
        <w:rPr>
          <w:b/>
        </w:rPr>
        <w:t xml:space="preserve">Esimerkki 8.5264</w:t>
      </w:r>
    </w:p>
    <w:p>
      <w:r>
        <w:t xml:space="preserve">ei, että tulokset odotetusti se jättää punoitusta käytön jälkeen sitä käytetään</w:t>
      </w:r>
    </w:p>
    <w:p>
      <w:r>
        <w:rPr>
          <w:b/>
        </w:rPr>
        <w:t xml:space="preserve">Tulos</w:t>
      </w:r>
    </w:p>
    <w:p>
      <w:r>
        <w:t xml:space="preserve">ei, että tulokset odotetusti se jättää punoitusta käytön jälkeen ...</w:t>
      </w:r>
    </w:p>
    <w:p>
      <w:r>
        <w:rPr>
          <w:b/>
        </w:rPr>
        <w:t xml:space="preserve">Esimerkki 8.5265</w:t>
      </w:r>
    </w:p>
    <w:p>
      <w:r>
        <w:t xml:space="preserve">Toimii hienosti, mutta erillinen HEPA-suodatin olisi tarjottava. Aktiivihiili on pestävä, mutta HEPA-suodatin ei. Jos haluat vaihtaa sen, sinun on ostettava myös hiili, mikä lisää kustannuksia.</w:t>
      </w:r>
    </w:p>
    <w:p>
      <w:r>
        <w:rPr>
          <w:b/>
        </w:rPr>
        <w:t xml:space="preserve">Tulos</w:t>
      </w:r>
    </w:p>
    <w:p>
      <w:r>
        <w:t xml:space="preserve">Toimii hienosti, mutta erillinen HEPA-suodatin olisi tarjottava.</w:t>
      </w:r>
    </w:p>
    <w:p>
      <w:r>
        <w:rPr>
          <w:b/>
        </w:rPr>
        <w:t xml:space="preserve">Esimerkki 8.5266</w:t>
      </w:r>
    </w:p>
    <w:p>
      <w:r>
        <w:t xml:space="preserve">Kotelo on mielestäni hieno, mutta ostin sen nimenomaan takana olevan renkaan vuoksi. Rengas lakkasi pitämästä puhelinta ja katkesi kolme päivää sen jälkeen, kun sain sen palautettua ... vau. Osta vain tavallinen kotelo tai jotain parempaa.</w:t>
      </w:r>
    </w:p>
    <w:p>
      <w:r>
        <w:rPr>
          <w:b/>
        </w:rPr>
        <w:t xml:space="preserve">Tulos</w:t>
      </w:r>
    </w:p>
    <w:p>
      <w:r>
        <w:t xml:space="preserve">Kotelo on mielestäni hieno, mutta ostin sen nimenomaan ....</w:t>
      </w:r>
    </w:p>
    <w:p>
      <w:r>
        <w:rPr>
          <w:b/>
        </w:rPr>
        <w:t xml:space="preserve">Esimerkki 8.5267</w:t>
      </w:r>
    </w:p>
    <w:p>
      <w:r>
        <w:t xml:space="preserve">Se on löysä helposti liukuu ja ei voi telakoitua sen kanssa, jos etsit pysyviä suojuksia ohjaimillesi, se on kunnollinen prob on liimattava paikalleen... älä suosittele tekemään sitä</w:t>
      </w:r>
    </w:p>
    <w:p>
      <w:r>
        <w:rPr>
          <w:b/>
        </w:rPr>
        <w:t xml:space="preserve">Tulos</w:t>
      </w:r>
    </w:p>
    <w:p>
      <w:r>
        <w:t xml:space="preserve">Se on löysä ja liukuu helposti, eikä sen kanssa voi telakoitua, jos ....</w:t>
      </w:r>
    </w:p>
    <w:p>
      <w:r>
        <w:rPr>
          <w:b/>
        </w:rPr>
        <w:t xml:space="preserve">Esimerkki 8.5268</w:t>
      </w:r>
    </w:p>
    <w:p>
      <w:r>
        <w:t xml:space="preserve">Se näytti kuvassa persikkaiselta tai hieman oranssilta, mutta se oli itse asiassa vaaleanpunaisen tai hieman violetin sävyinen. Minulla on lämmin ihonväri. Se ei toimi kasvoillani lainkaan.</w:t>
      </w:r>
    </w:p>
    <w:p>
      <w:r>
        <w:rPr>
          <w:b/>
        </w:rPr>
        <w:t xml:space="preserve">Tulos</w:t>
      </w:r>
    </w:p>
    <w:p>
      <w:r>
        <w:t xml:space="preserve">Väriero oli valtava! Se ei ollut sama väri kuvassa</w:t>
      </w:r>
    </w:p>
    <w:p>
      <w:r>
        <w:rPr>
          <w:b/>
        </w:rPr>
        <w:t xml:space="preserve">Esimerkki 8.5269</w:t>
      </w:r>
    </w:p>
    <w:p>
      <w:r>
        <w:t xml:space="preserve">Meillä on näitä talossa, mutta en uskalla syöttää niitä koiralleni, koska siinä sanotaan, että ne ovat pysyviä tai eivät liukene... tein virheen hankkiessani niitä ja saatan joutua lähettämään ne takaisin.</w:t>
      </w:r>
    </w:p>
    <w:p>
      <w:r>
        <w:rPr>
          <w:b/>
        </w:rPr>
        <w:t xml:space="preserve">Tulos</w:t>
      </w:r>
    </w:p>
    <w:p>
      <w:r>
        <w:t xml:space="preserve">Pysyvä herkku?! Onko se sulattaa . eivät ymmärrä tätä tuotetta .</w:t>
      </w:r>
    </w:p>
    <w:p>
      <w:r>
        <w:rPr>
          <w:b/>
        </w:rPr>
        <w:t xml:space="preserve">Esimerkki 8.5270</w:t>
      </w:r>
    </w:p>
    <w:p>
      <w:r>
        <w:t xml:space="preserve">Minulla on vaikeinta aikaa yrittää laittaa tämä asia ylös, minun on ehkä palkattava joku vain laittamaan se ylös.</w:t>
      </w:r>
    </w:p>
    <w:p>
      <w:r>
        <w:rPr>
          <w:b/>
        </w:rPr>
        <w:t xml:space="preserve">Tulos</w:t>
      </w:r>
    </w:p>
    <w:p>
      <w:r>
        <w:t xml:space="preserve">Minulla on vaikeinta aikaa yrittää laittaa tämä juttu ...</w:t>
      </w:r>
    </w:p>
    <w:p>
      <w:r>
        <w:rPr>
          <w:b/>
        </w:rPr>
        <w:t xml:space="preserve">Esimerkki 8.5271</w:t>
      </w:r>
    </w:p>
    <w:p>
      <w:r>
        <w:t xml:space="preserve">Tämä arvostelu on enemmän myyjälle kuin tuotteelle, rakastan ravistuksia. Tilaan aina kaksi laatikkoa kerrallaan ja viime kerralla sain vain yhden laatikon. Otin yhteyttä myyjään enkä saanut edes vastausta.</w:t>
      </w:r>
    </w:p>
    <w:p>
      <w:r>
        <w:rPr>
          <w:b/>
        </w:rPr>
        <w:t xml:space="preserve">Tulos</w:t>
      </w:r>
    </w:p>
    <w:p>
      <w:r>
        <w:t xml:space="preserve">Loistava tuote, huono myyjä ilman asiakaspalvelua</w:t>
      </w:r>
    </w:p>
    <w:p>
      <w:r>
        <w:rPr>
          <w:b/>
        </w:rPr>
        <w:t xml:space="preserve">Esimerkki 8.5272</w:t>
      </w:r>
    </w:p>
    <w:p>
      <w:r>
        <w:t xml:space="preserve">Tilasin 2 tällaista (yhden ystävälleni ja yhden itselleni), ja molemmissa laatikoissa oli vaurioituneita laatikoita. Ne oli merkitty uusiksi ja ne ovat keräilyesineitä, joten odotin niiden olevan paremmassa kunnossa. Erittäin pettynyt.</w:t>
      </w:r>
    </w:p>
    <w:p>
      <w:r>
        <w:rPr>
          <w:b/>
        </w:rPr>
        <w:t xml:space="preserve">Tulos</w:t>
      </w:r>
    </w:p>
    <w:p>
      <w:r>
        <w:t xml:space="preserve">Ne oli merkitty uusiksi ja ne ovat keräilyesineitä, joten odotin niiden olevan paremmassa kunnossa. Erittäin pettynyt</w:t>
      </w:r>
    </w:p>
    <w:p>
      <w:r>
        <w:rPr>
          <w:b/>
        </w:rPr>
        <w:t xml:space="preserve">Esimerkki 8.5273</w:t>
      </w:r>
    </w:p>
    <w:p>
      <w:r>
        <w:t xml:space="preserve">Hyvin halvan näköinen. En käyttänyt sitä pukujuhlissani ja heitin sen roskiin, koska se ei kannattanut lähettää takaisin.</w:t>
      </w:r>
    </w:p>
    <w:p>
      <w:r>
        <w:rPr>
          <w:b/>
        </w:rPr>
        <w:t xml:space="preserve">Tulos</w:t>
      </w:r>
    </w:p>
    <w:p>
      <w:r>
        <w:t xml:space="preserve">Hyvin halvan näköinen. En käyttänyt sitä pukuuni ...</w:t>
      </w:r>
    </w:p>
    <w:p>
      <w:r>
        <w:rPr>
          <w:b/>
        </w:rPr>
        <w:t xml:space="preserve">Esimerkki 8.5274</w:t>
      </w:r>
    </w:p>
    <w:p>
      <w:r>
        <w:t xml:space="preserve">Se toimi pari minuuttia, kun kotelo oli päällä, ja sitten se pysähtyi. Otin kotelon pois ja yritin uudelleen, se toimi pari minuuttia ja pysähtyi sitten. Olen yrittänyt siirtää sitä ympäriinsä löytääkseni oikean paikan, eikä se pysy kytkettynä.</w:t>
      </w:r>
    </w:p>
    <w:p>
      <w:r>
        <w:rPr>
          <w:b/>
        </w:rPr>
        <w:t xml:space="preserve">Tulos</w:t>
      </w:r>
    </w:p>
    <w:p>
      <w:r>
        <w:t xml:space="preserve">Se toimi pari minuuttia, kun koteloni oli päällä ...</w:t>
      </w:r>
    </w:p>
    <w:p>
      <w:r>
        <w:rPr>
          <w:b/>
        </w:rPr>
        <w:t xml:space="preserve">Esimerkki 8.5275</w:t>
      </w:r>
    </w:p>
    <w:p>
      <w:r>
        <w:t xml:space="preserve">Se ei sekoitu hyvin lämpimän veden ja maidon kanssa! Käytin 5lb pulloa eikä eroa löytynyt! Ostakaa vain luonnollisia proteiiniruokia ja käyttäkää sitä!</w:t>
      </w:r>
    </w:p>
    <w:p>
      <w:r>
        <w:rPr>
          <w:b/>
        </w:rPr>
        <w:t xml:space="preserve">Tulos</w:t>
      </w:r>
    </w:p>
    <w:p>
      <w:r>
        <w:t xml:space="preserve">Sekoitetaan hyvin kevyesti lämpimään maitoon, ei lämpimään veteen tai maitoon. Maku on hyvä.</w:t>
      </w:r>
    </w:p>
    <w:p>
      <w:r>
        <w:rPr>
          <w:b/>
        </w:rPr>
        <w:t xml:space="preserve">Esimerkki 8.5276</w:t>
      </w:r>
    </w:p>
    <w:p>
      <w:r>
        <w:t xml:space="preserve">tämä ei ole hyvä tuote harvennettujen hiusten paksuuntumiseen. Ehkä se toimisi jollekin, jolla on paljon hiuksia, jotka ovat yksinkertaisesti ohuet. Mutta tuote itsessään se on melko vetinen sen sijaan, että se olisi paksu ja sillä olisi vähän pitoa.</w:t>
      </w:r>
    </w:p>
    <w:p>
      <w:r>
        <w:rPr>
          <w:b/>
        </w:rPr>
        <w:t xml:space="preserve">Tulos</w:t>
      </w:r>
    </w:p>
    <w:p>
      <w:r>
        <w:t xml:space="preserve">tämä ei ole hyvä tuote harvennettujen hiusten paksuuntumiseen.</w:t>
      </w:r>
    </w:p>
    <w:p>
      <w:r>
        <w:rPr>
          <w:b/>
        </w:rPr>
        <w:t xml:space="preserve">Esimerkki 8.5277</w:t>
      </w:r>
    </w:p>
    <w:p>
      <w:r>
        <w:t xml:space="preserve">Kello on liian paksu ja suuri. Eivät todellakaan ole "ultraohuita", kuten sanotaan. epäilen, että ne on tehty Kiinassa. Osaavatko kiinalaiset käyttää mittasatulaa?</w:t>
      </w:r>
    </w:p>
    <w:p>
      <w:r>
        <w:rPr>
          <w:b/>
        </w:rPr>
        <w:t xml:space="preserve">Tulos</w:t>
      </w:r>
    </w:p>
    <w:p>
      <w:r>
        <w:t xml:space="preserve">Kello on liian paksu ja suuri. Ehdottomasti ei ...</w:t>
      </w:r>
    </w:p>
    <w:p>
      <w:r>
        <w:rPr>
          <w:b/>
        </w:rPr>
        <w:t xml:space="preserve">Esimerkki 8.5278</w:t>
      </w:r>
    </w:p>
    <w:p>
      <w:r>
        <w:t xml:space="preserve">Mietin, olenko saanut palautetun sarjan tai jotain. Pinsetit näyttävät hyviltä, mutta sarjasta puuttuvat sakset. Mietin, onko joku muu palauttanut nämä ilman saksia ja myynyt ne vain uudelleen.</w:t>
      </w:r>
    </w:p>
    <w:p>
      <w:r>
        <w:rPr>
          <w:b/>
        </w:rPr>
        <w:t xml:space="preserve">Tulos</w:t>
      </w:r>
    </w:p>
    <w:p>
      <w:r>
        <w:t xml:space="preserve">Puutteellinen sarja. Toivottavasti se ei ollut jonkun toisen palautuserä...</w:t>
      </w:r>
    </w:p>
    <w:p>
      <w:r>
        <w:rPr>
          <w:b/>
        </w:rPr>
        <w:t xml:space="preserve">Esimerkki 8.5279</w:t>
      </w:r>
    </w:p>
    <w:p>
      <w:r>
        <w:t xml:space="preserve">Kuvissa on outo pistekuvio, joka ei todellakaan käy ilmi kuvista. Ei pitänyt siitä, miltä se näytti henkilökohtaisesti - ei samanlainen kuin kuvissa. Palautin sen.</w:t>
      </w:r>
    </w:p>
    <w:p>
      <w:r>
        <w:rPr>
          <w:b/>
        </w:rPr>
        <w:t xml:space="preserve">Tulos</w:t>
      </w:r>
    </w:p>
    <w:p>
      <w:r>
        <w:t xml:space="preserve">Ei pitänyt siitä, miltä se näytti henkilökohtaisesti - ei samanlainen kuin ...</w:t>
      </w:r>
    </w:p>
    <w:p>
      <w:r>
        <w:rPr>
          <w:b/>
        </w:rPr>
        <w:t xml:space="preserve">Esimerkki 8.5280</w:t>
      </w:r>
    </w:p>
    <w:p>
      <w:r>
        <w:t xml:space="preserve">No, sanotaan, että kärsivällisyys on hyve, ja he eivät olisi voineet olla oikeassa! Olin väärässä sinisen ja hopean värin välillä... hopea väri ei ollut saatavilla 2 viikkoon, kun taas sininen väri oli saatavilla seuraavana päivänä! Joten kuten kaikki muutkin, jotka eivät pidä odottamisesta, tilasin sinisen värin kirkkaan metallin näköisen viimeistelyn vuoksi, jota kuva kuvaa, ja seuraavan päivän toimituksen. No, sain tuotteen ja rakastan kaikkea siinä... paitsi väriä. Sininen on itse asiassa muovinen vaalea vauvan sininen henkilökohtaisesti eikä se näytä lainkaan siltä, kuin kirkkaan kiiltävän metallin näköinen kuva, jota he käyttävät näyttämään eri värejä. Rakastan tapaa, jolla se näyttää ja tuntuu, eikä minulla ole mitään ongelmia sen kanssa paitsi väriä. Nyt en ole yksi niistä, jotka nipistävät tiettyjä asioita, mutta luota minuun, todellinen väri on niin kaukana kuvassa olevasta, että minun oli vain PITÄÄ sanoa jotain, jotta joku muu ei tuhlaa aikaansa tämän tilaamiseen ja on pettynyt, kun kohde saapuu. Joten tämä tapaus oli muuten lähes täydellinen.</w:t>
      </w:r>
    </w:p>
    <w:p>
      <w:r>
        <w:rPr>
          <w:b/>
        </w:rPr>
        <w:t xml:space="preserve">Tulos</w:t>
      </w:r>
    </w:p>
    <w:p>
      <w:r>
        <w:t xml:space="preserve">Ostaja varo: Todellinen sininen väri EI vastaa heidän kuvaansa!</w:t>
      </w:r>
    </w:p>
    <w:p>
      <w:r>
        <w:rPr>
          <w:b/>
        </w:rPr>
        <w:t xml:space="preserve">Esimerkki 8.5281</w:t>
      </w:r>
    </w:p>
    <w:p>
      <w:r>
        <w:t xml:space="preserve">Nämä toimivat hyvin, kunhan ne johtavat hyvin TENS-virtaa. Ongelmana on, että geeli ei pysy geelinä. Minulla on vakava niveltulehdus ja olen kärsinyt jatkuvista kivuista yli 25 vuoden ajan. Käytän TENS:iä pitkiä aikoja. Asetan tyynyt paikalleen ja peitän ne sitten elastisella sidoksella, jotta ne pysyvät paikallaan. Joka päivä otan tyynyn pois, pesen ja asetan tyynyn eri asentoon. Yhden päivän jälkeen geeli on pehmeää ja 1/4 ajasta irtoaa. Kahden päivän jälkeen geeli on tahmeaa ja 3/4 ajasta irtoaa. Kolmannen päivän lopussa geeli on käytännössä räkää ja liukenee koko elastisen siteen päälle. Nämä siteet saavat myös ihoni kutisemaan. Ostan yleensä mitä tahansa tyynyjä, jotka ovat halvimpia, mutta minulla ei ole koskaan ollut näitä ongelmia ennen. En aio koskaan ostaa uudelleen.</w:t>
      </w:r>
    </w:p>
    <w:p>
      <w:r>
        <w:rPr>
          <w:b/>
        </w:rPr>
        <w:t xml:space="preserve">Tulos</w:t>
      </w:r>
    </w:p>
    <w:p>
      <w:r>
        <w:t xml:space="preserve">Näiden tyynyjen geeli muuttuu limaiseksi/goo:ksi ja aiheutti ihoni kutinaa.</w:t>
      </w:r>
    </w:p>
    <w:p>
      <w:r>
        <w:rPr>
          <w:b/>
        </w:rPr>
        <w:t xml:space="preserve">Esimerkki 8.5282</w:t>
      </w:r>
    </w:p>
    <w:p>
      <w:r>
        <w:t xml:space="preserve">Kuten kaikki muutkin sanovat, nämä ovat suuria. kun käytät pientä vetoketjua, se luo kuoppaa kankaaseen, mikä tekee siitä epämukavan nilkassa. vetoketjut on vaikea saada ylös, joten se vie jonkin verran vahaa saadakseen ne toimimaan.</w:t>
      </w:r>
    </w:p>
    <w:p>
      <w:r>
        <w:rPr>
          <w:b/>
        </w:rPr>
        <w:t xml:space="preserve">Tulos</w:t>
      </w:r>
    </w:p>
    <w:p>
      <w:r>
        <w:t xml:space="preserve">Olisi kai pitänyt lukea kommentit ennen ostamista.</w:t>
      </w:r>
    </w:p>
    <w:p>
      <w:r>
        <w:rPr>
          <w:b/>
        </w:rPr>
        <w:t xml:space="preserve">Esimerkki 8.5283</w:t>
      </w:r>
    </w:p>
    <w:p>
      <w:r>
        <w:t xml:space="preserve">Pelkkä puupala, jossa on hienosti hiottu reikä. Odotin enemmän, ehkä vain siksi, että minulla on korkeat odotukset.</w:t>
      </w:r>
    </w:p>
    <w:p>
      <w:r>
        <w:rPr>
          <w:b/>
        </w:rPr>
        <w:t xml:space="preserve">Tulos</w:t>
      </w:r>
    </w:p>
    <w:p>
      <w:r>
        <w:t xml:space="preserve">Pelkkä puupala, jossa on hienosti hiottu reikä. Odotin, että enemmän voisi olla vain ...</w:t>
      </w:r>
    </w:p>
    <w:p>
      <w:r>
        <w:rPr>
          <w:b/>
        </w:rPr>
        <w:t xml:space="preserve">Esimerkki 8.5284</w:t>
      </w:r>
    </w:p>
    <w:p>
      <w:r>
        <w:t xml:space="preserve">Luulen, että sitä on vaikea pelata kosketusnäytöllä idk tarvitsin kai hiirtä</w:t>
      </w:r>
    </w:p>
    <w:p>
      <w:r>
        <w:rPr>
          <w:b/>
        </w:rPr>
        <w:t xml:space="preserve">Tulos</w:t>
      </w:r>
    </w:p>
    <w:p>
      <w:r>
        <w:t xml:space="preserve">nostalginen, mutta myös muistuttaa minua siitä, kuinka ärsyttävä peli on.</w:t>
      </w:r>
    </w:p>
    <w:p>
      <w:r>
        <w:rPr>
          <w:b/>
        </w:rPr>
        <w:t xml:space="preserve">Esimerkki 8.5285</w:t>
      </w:r>
    </w:p>
    <w:p>
      <w:r>
        <w:t xml:space="preserve">Hieman pettynyt. En saanut kolmanneksi vastustuskykyisintä nauhaa. Vain kaksi ensimmäistä tasoa. Pidän todella tästä myös, harmi.</w:t>
      </w:r>
    </w:p>
    <w:p>
      <w:r>
        <w:rPr>
          <w:b/>
        </w:rPr>
        <w:t xml:space="preserve">Tulos</w:t>
      </w:r>
    </w:p>
    <w:p>
      <w:r>
        <w:t xml:space="preserve">Hieman pettynyt. En saanut kolmanneksi vastustuskykyisintä nauhaa...</w:t>
      </w:r>
    </w:p>
    <w:p>
      <w:r>
        <w:rPr>
          <w:b/>
        </w:rPr>
        <w:t xml:space="preserve">Esimerkki 8.5286</w:t>
      </w:r>
    </w:p>
    <w:p>
      <w:r>
        <w:t xml:space="preserve">Toner on hieno kysymyksiä on rummun kanssa heti kun laitoin rummun tulostimen stat paperitukos otin paperin pois yritä uudelleen sama paluu 2 päivää sitten laitoin vanhan rummun takaisin ja tulostin workin hienosti uuden tonerin mutta vanha rumpu</w:t>
      </w:r>
    </w:p>
    <w:p>
      <w:r>
        <w:rPr>
          <w:b/>
        </w:rPr>
        <w:t xml:space="preserve">Tulos</w:t>
      </w:r>
    </w:p>
    <w:p>
      <w:r>
        <w:t xml:space="preserve">Voitteko lähettää minulle vain uuden rummun, jotta voin säilyttää väriaineen?</w:t>
      </w:r>
    </w:p>
    <w:p>
      <w:r>
        <w:rPr>
          <w:b/>
        </w:rPr>
        <w:t xml:space="preserve">Esimerkki 8.5287</w:t>
      </w:r>
    </w:p>
    <w:p>
      <w:r>
        <w:t xml:space="preserve">En koskaan yleensä ole yksi niistä, jotka valittavat ja arvostelevat asioita, mutta minusta tuntui, että minun täytyi tehdä se tässä tapauksessa. Minulla oli aiemmin vanhempi sarja Sonyn kuulokkeita, jotka sain takaisin luultavasti noin 2013. Ne kestivät 6 vuotta, ja rakastin jokaista sekuntia niiden käytössä. Joten kun ne lopulta rikkoutuivat tämän vuoden heinäkuussa, minulla oli houkutus ostaa halvat kuulokkeet, mutta päätin lopulta käyttää ylimääräistä rahaa ja valita jälleen Sonyn, koska rakastin vanhoja kuulokkeita, joita ei enää ollut saatavilla. Nämä kuulokkeet näyttivät olevan uudempi versio vanhasta kuulokkeestani, joten luonnollisesti odotin kaikkea, mitä vanhassa parissa oli, ja ehkä jopa parempaa tuntumaa tai äänenlaatua. Se, mitä sain, oli suuri pettymys. Ääni: itse asiassa hieman huonompi kuin vanhat, jotka minulla oli, yksinkertaisesti vain ihan ok. Laatu/tuntuma: Vaikutti siltä, että ne oli tehty erittäin halvalla, ja niiden epämukava tuntuma osoitti sen. Pystyin käyttämään näitä ehkä vain noin 30 minuuttia, ennen kuin korvaani alkoi sattua ja olo oli äärimmäisen epämukava. Sen lisäksi, että nyt 2 ja puoli kuukautta sen ostamisen jälkeen korvatyyny repesi kokonaan irti ja (ehkä en ole liian kokenut tämän kanssa ja on olemassa), mutta en keksi tapaa laittaa sitä takaisin. Kaiken kaikkiaan en todellakaan suosittele näitä kuulokkeita sen hintaiseen hintaan, jossa ne ovat. Vaikka saisin 100 dollarin alennuksen näistä, en silti edes ostaisi niitä uudelleen. Täysin keskinkertainen ääni, hirveän epämukavat ja aivan ylihintaiset. Tee itsellesi palvelus äläkä tee samaa virhettä kuin minä ostin nämä.</w:t>
      </w:r>
    </w:p>
    <w:p>
      <w:r>
        <w:rPr>
          <w:b/>
        </w:rPr>
        <w:t xml:space="preserve">Tulos</w:t>
      </w:r>
    </w:p>
    <w:p>
      <w:r>
        <w:t xml:space="preserve">Keskinkertainen ääni, hirveän epämukava ja aivan ylihinnoiteltu (rikkoutui jo 2,5 kuukauden jälkeen).</w:t>
      </w:r>
    </w:p>
    <w:p>
      <w:r>
        <w:rPr>
          <w:b/>
        </w:rPr>
        <w:t xml:space="preserve">Esimerkki 8.5288</w:t>
      </w:r>
    </w:p>
    <w:p>
      <w:r>
        <w:t xml:space="preserve">Tämä on erittäin pehmeä ja mukava peitto. Ostimme sen lokakuussa ja joulukuun lopussa reuna oli jo purkautumassa. Onneksi meillä on ompelukone ja saimme ommeltua reunuksen takaisin kiinni. Antaisin sille yhden tähden, koska se ei kestänyt, mutta se on superpehmeä.</w:t>
      </w:r>
    </w:p>
    <w:p>
      <w:r>
        <w:rPr>
          <w:b/>
        </w:rPr>
        <w:t xml:space="preserve">Tulos</w:t>
      </w:r>
    </w:p>
    <w:p>
      <w:r>
        <w:t xml:space="preserve">Ei kestä hyvin - jouduin jo ompelemaan reunat kiinni.</w:t>
      </w:r>
    </w:p>
    <w:p>
      <w:r>
        <w:rPr>
          <w:b/>
        </w:rPr>
        <w:t xml:space="preserve">Esimerkki 8.5289</w:t>
      </w:r>
    </w:p>
    <w:p>
      <w:r>
        <w:t xml:space="preserve">Ei. En suosittele. Hyvin pinnallinen ja täynnä pörröisyyttä. Hän tienaa teillä rahaa. Älkää ostako sitä, mitä hän myy.</w:t>
      </w:r>
    </w:p>
    <w:p>
      <w:r>
        <w:rPr>
          <w:b/>
        </w:rPr>
        <w:t xml:space="preserve">Tulos</w:t>
      </w:r>
    </w:p>
    <w:p>
      <w:r>
        <w:t xml:space="preserve">En suosittele. Hyvin pinnallinen ja täynnä pörröisyyttä</w:t>
      </w:r>
    </w:p>
    <w:p>
      <w:r>
        <w:rPr>
          <w:b/>
        </w:rPr>
        <w:t xml:space="preserve">Esimerkki 8.5290</w:t>
      </w:r>
    </w:p>
    <w:p>
      <w:r>
        <w:t xml:space="preserve">Saappaat ovat hyvin tehdyt ja tyylikkäät, mutta hänen tavallisella kengänkoollaan ne ovat vaimolleni liian tiukat käytettäväksi muiden kuin hänen ohuimpien sukkiensa kanssa. Tiedämme, että niissä on sisäänrakennettu sukkavuori, mutta kyvyttömyys käyttää hänen tavallisia rentoja sukkiaan oli meille ratkaiseva tekijä.</w:t>
      </w:r>
    </w:p>
    <w:p>
      <w:r>
        <w:rPr>
          <w:b/>
        </w:rPr>
        <w:t xml:space="preserve">Tulos</w:t>
      </w:r>
    </w:p>
    <w:p>
      <w:r>
        <w:t xml:space="preserve">Saappaat ovat hyvin tehtyjä ja tyylikkäitä, mutta hänen ...</w:t>
      </w:r>
    </w:p>
    <w:p>
      <w:r>
        <w:rPr>
          <w:b/>
        </w:rPr>
        <w:t xml:space="preserve">Esimerkki 8.5291</w:t>
      </w:r>
    </w:p>
    <w:p>
      <w:r>
        <w:t xml:space="preserve">Hankin korvaavat kamerat kahteen vikaantuneeseen kameraan. Osta takuu. Minulla oli 3 kameraa viidestä Tarvitsee päivityksen. Kaksi kameraa epäonnistuu jatkuvasti. Kaksi muuta Arlo-järjestelmää toimii hyvin. Palvelujen puute on ongelma</w:t>
      </w:r>
    </w:p>
    <w:p>
      <w:r>
        <w:rPr>
          <w:b/>
        </w:rPr>
        <w:t xml:space="preserve">Tulos</w:t>
      </w:r>
    </w:p>
    <w:p>
      <w:r>
        <w:t xml:space="preserve">Hankin korvaavat kamerat kahteen vikaantuneeseen kameraan. Osta ...</w:t>
      </w:r>
    </w:p>
    <w:p>
      <w:r>
        <w:rPr>
          <w:b/>
        </w:rPr>
        <w:t xml:space="preserve">Esimerkki 8.5292</w:t>
      </w:r>
    </w:p>
    <w:p>
      <w:r>
        <w:t xml:space="preserve">Levyä oli vaikea asentaa................ Jouduin viilaamaan yhden sivun ja osan sisäpinnan yläreunasta, jotta sain sen sopimaan paikalleen. Asennettuna se näyttää ihan hyvältä, mutta se oli turhaa puuhastelua ja nyt minulla on aseessani vähemmän kuin täydellinen osa - pidin alkuperäisen takakannen levyn.</w:t>
      </w:r>
    </w:p>
    <w:p>
      <w:r>
        <w:rPr>
          <w:b/>
        </w:rPr>
        <w:t xml:space="preserve">Tulos</w:t>
      </w:r>
    </w:p>
    <w:p>
      <w:r>
        <w:t xml:space="preserve">mutta se oli turhaa touhua ja nyt minulla on aseessani vähemmän kuin täydellinen osa - pidin alkuperäisen ...</w:t>
      </w:r>
    </w:p>
    <w:p>
      <w:r>
        <w:rPr>
          <w:b/>
        </w:rPr>
        <w:t xml:space="preserve">Esimerkki 8.5293</w:t>
      </w:r>
    </w:p>
    <w:p>
      <w:r>
        <w:t xml:space="preserve">Ei fani tästä pussista .... tuntui kuin olisin syönyt samaa yhtä mansikan makua 😥.</w:t>
      </w:r>
    </w:p>
    <w:p>
      <w:r>
        <w:rPr>
          <w:b/>
        </w:rPr>
        <w:t xml:space="preserve">Tulos</w:t>
      </w:r>
    </w:p>
    <w:p>
      <w:r>
        <w:t xml:space="preserve">tuntui kuin olisin syönyt samanmakuista mansikkaa 😥.</w:t>
      </w:r>
    </w:p>
    <w:p>
      <w:r>
        <w:rPr>
          <w:b/>
        </w:rPr>
        <w:t xml:space="preserve">Esimerkki 8.5294</w:t>
      </w:r>
    </w:p>
    <w:p>
      <w:r>
        <w:t xml:space="preserve">Laitetaan pystyyn hyvin nopeasti - Minun koneeni kuitenkin repesi heti avaamisen/asennuksen jälkeen. Laitoin paikkauksen, reikä on sadekatoksen peitossa, joten toivottavasti se ei vaikuta vesitiiviyteen. Se nähdään.</w:t>
      </w:r>
    </w:p>
    <w:p>
      <w:r>
        <w:rPr>
          <w:b/>
        </w:rPr>
        <w:t xml:space="preserve">Tulos</w:t>
      </w:r>
    </w:p>
    <w:p>
      <w:r>
        <w:t xml:space="preserve">Asettuu hyvin nopeasti - Minun repäisi kuitenkin heti ...</w:t>
      </w:r>
    </w:p>
    <w:p>
      <w:r>
        <w:rPr>
          <w:b/>
        </w:rPr>
        <w:t xml:space="preserve">Esimerkki 8.5295</w:t>
      </w:r>
    </w:p>
    <w:p>
      <w:r>
        <w:t xml:space="preserve">En ymmärrä kaikkia positiivisia arvosteluja tästä tuotteesta. Se vaikuttaa hyvin halvalla tehdyltä. Toimi ihan hyvin ensimmäisellä kerralla ja sen jälkeen tuskin poisti karvoja. Palaan takaisin partakoneisiin....</w:t>
      </w:r>
    </w:p>
    <w:p>
      <w:r>
        <w:rPr>
          <w:b/>
        </w:rPr>
        <w:t xml:space="preserve">Tulos</w:t>
      </w:r>
    </w:p>
    <w:p>
      <w:r>
        <w:t xml:space="preserve">En ymmärrä kaikkia positiivisia arvosteluja tästä tuotteesta ...</w:t>
      </w:r>
    </w:p>
    <w:p>
      <w:r>
        <w:rPr>
          <w:b/>
        </w:rPr>
        <w:t xml:space="preserve">Esimerkki 8.5296</w:t>
      </w:r>
    </w:p>
    <w:p>
      <w:r>
        <w:t xml:space="preserve">Se oli lahja anopilleni, joka sanoi, että hän ei ollut tyytyväinen laatuun, vaikka hän ei täsmentänyt sitä enempää.</w:t>
      </w:r>
    </w:p>
    <w:p>
      <w:r>
        <w:rPr>
          <w:b/>
        </w:rPr>
        <w:t xml:space="preserve">Tulos</w:t>
      </w:r>
    </w:p>
    <w:p>
      <w:r>
        <w:t xml:space="preserve">... anopilleni, joka sanoi, että hän ei ollut tyytyväinen laatuun, vaikka hän ei määritellyt enempää ....</w:t>
      </w:r>
    </w:p>
    <w:p>
      <w:r>
        <w:rPr>
          <w:b/>
        </w:rPr>
        <w:t xml:space="preserve">Esimerkki 8.5297</w:t>
      </w:r>
    </w:p>
    <w:p>
      <w:r>
        <w:t xml:space="preserve">hyvin hauraat, eivätkä ne peitä varsinaisia liesitasoja kovin hyvin. Toimitettiin pienessä kirjekuoressa, joten ne päätyivät taivutettuina ja murskattuina. säästäkää rahanne ja valitkaa jotain muuta.</w:t>
      </w:r>
    </w:p>
    <w:p>
      <w:r>
        <w:rPr>
          <w:b/>
        </w:rPr>
        <w:t xml:space="preserve">Tulos</w:t>
      </w:r>
    </w:p>
    <w:p>
      <w:r>
        <w:t xml:space="preserve">hyvin hauras, eivätkä ne kata varsinaisia liesilevyjä ...</w:t>
      </w:r>
    </w:p>
    <w:p>
      <w:r>
        <w:rPr>
          <w:b/>
        </w:rPr>
        <w:t xml:space="preserve">Esimerkki 8.5298</w:t>
      </w:r>
    </w:p>
    <w:p>
      <w:r>
        <w:t xml:space="preserve">Kuvaus EI vastaa sitä, mitä saat. Ei ole kantopussia. Saat viitan, muotoilutyökalun ja imukupit, mutta kuvassa olevat imukupit eivät ole sitä, mitä saat. Toisessa olkapäässä on vain yksi silmukka, josta imukupit voidaan kiinnittää. Voin kiertää tai korjata puuttuvat osat, mutta kuvauksen pitäisi olla paljon lähempänä saamasi tuotetta.</w:t>
      </w:r>
    </w:p>
    <w:p>
      <w:r>
        <w:rPr>
          <w:b/>
        </w:rPr>
        <w:t xml:space="preserve">Tulos</w:t>
      </w:r>
    </w:p>
    <w:p>
      <w:r>
        <w:t xml:space="preserve">Ei pussia. Ei lukittavia imukuppeja. Vain yksi silmukka toisessa olkapäässä.</w:t>
      </w:r>
    </w:p>
    <w:p>
      <w:r>
        <w:rPr>
          <w:b/>
        </w:rPr>
        <w:t xml:space="preserve">Esimerkki 8.5299</w:t>
      </w:r>
    </w:p>
    <w:p>
      <w:r>
        <w:t xml:space="preserve">Halusin pitää tästä kirjasta. Tarina on söpö, seksikkäät kohtaukset ovat hyvin tehtyjä... Mutta kaiken kaikkiaan kirja lukee kuin juustoinen, ylisanoitettu Hallmark-elokuva, jossa on liian innostuneita/dramaattisia hahmoja, jotka eivät tunnu tarpeeksi aidoilta, jotta niihin voisi panostaa. Hahmokuvaukset ovat enemmän kuin puutteellisia, en voi edes alkaa kuvitella, miltä Autumn ja Holden näyttävät, koska meille annetaan vain heidän hiusten värinsä ja hänen mekkokoonsa. He toistavat samoja asioita sisäisissä monologeissaan yhä uudelleen ja uudelleen, tekevät valtavan numeron siitä ajasta, joka kului tapaamisen ja todellisen seurustelun välillä (vaikka se oli vain 6 viikkoa), ja päivittäisten tapahtumien kulku, jotka on pantu merkille, ei ole oikein linjassa lauseesta lauseeseen. Lopetin puolivälissä, koska minua ärsytti kirjoitus. Haluan jatkaa lukemista ja saada selville, mitä lopussa tapahtuu... Mutta minusta tuntuu, että se aika, jonka olen jo käyttänyt tämän lukemiseen, oli pikemminkin työtä kuin nautintoa. 😞</w:t>
      </w:r>
    </w:p>
    <w:p>
      <w:r>
        <w:rPr>
          <w:b/>
        </w:rPr>
        <w:t xml:space="preserve">Tulos</w:t>
      </w:r>
    </w:p>
    <w:p>
      <w:r>
        <w:t xml:space="preserve">Toistuvat monologit ja ylidramaattiset hahmot.</w:t>
      </w:r>
    </w:p>
    <w:p>
      <w:r>
        <w:rPr>
          <w:b/>
        </w:rPr>
        <w:t xml:space="preserve">Esimerkki 8.5300</w:t>
      </w:r>
    </w:p>
    <w:p>
      <w:r>
        <w:t xml:space="preserve">Rakastan figuuria, mutta laatikko oli vaurioitunut ja hajoamassa. Käytän sitä yksinään näytteillä. Löytyi 1 muualta säästöliikkeestä 5 dollarilla koskemattomassa laatikossa.</w:t>
      </w:r>
    </w:p>
    <w:p>
      <w:r>
        <w:rPr>
          <w:b/>
        </w:rPr>
        <w:t xml:space="preserve">Tulos</w:t>
      </w:r>
    </w:p>
    <w:p>
      <w:r>
        <w:t xml:space="preserve">Rakastan figuuria, mutta laatikko oli vaurioitunut ja putoamassa ...</w:t>
      </w:r>
    </w:p>
    <w:p>
      <w:r>
        <w:rPr>
          <w:b/>
        </w:rPr>
        <w:t xml:space="preserve">Esimerkki 8.5301</w:t>
      </w:r>
    </w:p>
    <w:p>
      <w:r>
        <w:t xml:space="preserve">Ostin Amazonista 15. toukokuuta 2018 toivoen, että se seuraisi sykettäni unen aikana sekä kuntoa harjoitusten aikana ja käyttäisi kaikkia muita ominaisuuksia. Jouduin yhdistämään Google fitiin, joka lopulta veti kaikki tiedot mistä tahansa laitteesta sovellukseensa. En voinut ladata syketietoja, mutta se on tyypillistä Google Fitille. MUTTA, en voinut kytkeä sykemittaria pois päältä. Toisinaan näin vain vilkkuvan vihreän valon kellon alla, joka jatkui 5-15 minuuttia, kun kello oli pois päältä. Se tapahtuisi joskus päivän aikana, ja sitten joskus treenin jälkeen, kun yritän käydä suihkussa, otan kellon pois päältä ja se vain tekee niin. Joskus kun palasin suihkusta, se vilkkui edelleen, ja sitten laitoin sen takaisin. Akku on yksi asia, joka tappaa minut... kun minulla on se kytketty puhelimeeni, se menee 6: 30 aamulla, kun pääsen ulos noin 2 tai 3pm, sitten laitan sen lentokonetilaan kestämään noin 4 tai 5pm, ja sitten näyttö menee pimeäksi, koska se on vain 5% ja käynnistyy vain, kun painan painiketta. Tällä hetkellä en saa sitä pitämään latausta. Se sanoo, että se latautuu, mutta se on ollut tuollainen nyt 2 päivää ja siksi kirjoitan tämän arvostelun. Plussaa: Kevyt paino, rakastin valkoista väriä, jonka sain. Ei "tyhjä rengas"-näyttöä, integroitu sykemittari ja siirtää tiedot google fitiin. Vastaanotti ilmoitukset ja puhelut. Miinukset: Akku tyhjeni nopeasti käytössäni...en edes vastannut puheluihin kellolla. Puheluiden laatu kun käytin sitä oli kamala. Ilmoitukset näkyivät puhelimestani noin 3-5 minuuttia sen jälkeen, kun näin ne puhelimessani ja tietokoneessani. 15 kuukauden jälkeen koko laite ei ota latausta.</w:t>
      </w:r>
    </w:p>
    <w:p>
      <w:r>
        <w:rPr>
          <w:b/>
        </w:rPr>
        <w:t xml:space="preserve">Tulos</w:t>
      </w:r>
    </w:p>
    <w:p>
      <w:r>
        <w:t xml:space="preserve">Sanoi kaikki oikeat asiat... Akku kuoli 15 kuukauden jälkeen.</w:t>
      </w:r>
    </w:p>
    <w:p>
      <w:r>
        <w:rPr>
          <w:b/>
        </w:rPr>
        <w:t xml:space="preserve">Esimerkki 8.5302</w:t>
      </w:r>
    </w:p>
    <w:p>
      <w:r>
        <w:t xml:space="preserve">Kuten odotin, nämä ovat väärennöksiä ja raaputtimia. Siellä oli 2 tai 3 nastaa, jotka vaikuttavat aidoilta. Tarvitsin niitä kuitenkin vain koristeluun enkä kaupankäyntiin, joten se toimi minulle. Tee ensin tutkimusta siitä, miten tunnistaa väärennökset. Aito pinssi on vasemmalla, väärennös oikealla.</w:t>
      </w:r>
    </w:p>
    <w:p>
      <w:r>
        <w:rPr>
          <w:b/>
        </w:rPr>
        <w:t xml:space="preserve">Tulos</w:t>
      </w:r>
    </w:p>
    <w:p>
      <w:r>
        <w:t xml:space="preserve">Nämä ovat väärennöksiä/skrappereita, mutta toimivat siihen, mitä tarvitsin.</w:t>
      </w:r>
    </w:p>
    <w:p>
      <w:r>
        <w:rPr>
          <w:b/>
        </w:rPr>
        <w:t xml:space="preserve">Esimerkki 8.5303</w:t>
      </w:r>
    </w:p>
    <w:p>
      <w:r>
        <w:t xml:space="preserve">Ehkä se johtui minusta, mutta ohjeita oli vaikea ymmärtää. Kun sain sen selville, minulla oli tahmea kumimassa, ja minun oli pakko heittää ne pois.</w:t>
      </w:r>
    </w:p>
    <w:p>
      <w:r>
        <w:rPr>
          <w:b/>
        </w:rPr>
        <w:t xml:space="preserve">Tulos</w:t>
      </w:r>
    </w:p>
    <w:p>
      <w:r>
        <w:t xml:space="preserve">6 tuntia saapumisen jälkeen ne ovat kaikki roskiksessa.</w:t>
      </w:r>
    </w:p>
    <w:p>
      <w:r>
        <w:rPr>
          <w:b/>
        </w:rPr>
        <w:t xml:space="preserve">Esimerkki 8.5304</w:t>
      </w:r>
    </w:p>
    <w:p>
      <w:r>
        <w:t xml:space="preserve">erittäin halpaa roskaa. Warps EASILY. Muovi on liian taipuisaa ja pehmeää rooliinsa nähden.</w:t>
      </w:r>
    </w:p>
    <w:p>
      <w:r>
        <w:rPr>
          <w:b/>
        </w:rPr>
        <w:t xml:space="preserve">Tulos</w:t>
      </w:r>
    </w:p>
    <w:p>
      <w:r>
        <w:t xml:space="preserve">Warps EASILY. Muovi on liian taipuisaa ja pehmeää ...</w:t>
      </w:r>
    </w:p>
    <w:p>
      <w:r>
        <w:rPr>
          <w:b/>
        </w:rPr>
        <w:t xml:space="preserve">Esimerkki 8.5305</w:t>
      </w:r>
    </w:p>
    <w:p>
      <w:r>
        <w:t xml:space="preserve">kuten muut ovat kuvailleet, se on sietämättömän pieni ja valmistettu huonoista materiaaleista.</w:t>
      </w:r>
    </w:p>
    <w:p>
      <w:r>
        <w:rPr>
          <w:b/>
        </w:rPr>
        <w:t xml:space="preserve">Tulos</w:t>
      </w:r>
    </w:p>
    <w:p>
      <w:r>
        <w:t xml:space="preserve">söpö kaiken kaikkiaan, mutta ei ole $:n arvoinen. ei sovi oikein ja tehty huonosti.</w:t>
      </w:r>
    </w:p>
    <w:p>
      <w:r>
        <w:rPr>
          <w:b/>
        </w:rPr>
        <w:t xml:space="preserve">Esimerkki 8.5306</w:t>
      </w:r>
    </w:p>
    <w:p>
      <w:r>
        <w:t xml:space="preserve">Jos sinulla on herkkä iho, ole varovainen. Minulla puhkesi jonkinlainen allerginen reaktio 2 päivän sisällä. Kun lopetin käytön - se meni pois.</w:t>
      </w:r>
    </w:p>
    <w:p>
      <w:r>
        <w:rPr>
          <w:b/>
        </w:rPr>
        <w:t xml:space="preserve">Tulos</w:t>
      </w:r>
    </w:p>
    <w:p>
      <w:r>
        <w:t xml:space="preserve">Jos sinulla on herkkä iho, ole varovainen. Rikoin ...</w:t>
      </w:r>
    </w:p>
    <w:p>
      <w:r>
        <w:rPr>
          <w:b/>
        </w:rPr>
        <w:t xml:space="preserve">Esimerkki 8.5307</w:t>
      </w:r>
    </w:p>
    <w:p>
      <w:r>
        <w:t xml:space="preserve">Keskijohdon vahvuus on liian pieni, jotta se saisi positiivisen kosketuksen naaraskoaksiaaliliitäntään. Testasin liitettävyyden neljällä eri naarasliittimellä - kaikki eivät onnistuneet. Tämä minikaapeli saattaa kuitenkin toimia hyvin tietyissä sovelluksissa. Luokitus perustuu muiden asiakkaiden/arvostelijoiden vahvistamaan odotettuun suorituskykyyn. Valmistajan tulisi lisätä huomautus, jossa ilmoitetaan asiakkaille rajoitetuista sovelluksista.</w:t>
      </w:r>
    </w:p>
    <w:p>
      <w:r>
        <w:rPr>
          <w:b/>
        </w:rPr>
        <w:t xml:space="preserve">Tulos</w:t>
      </w:r>
    </w:p>
    <w:p>
      <w:r>
        <w:t xml:space="preserve">Ei yhteensopiva Motorolan MODEM-reitittimen tai kaapelitelevisiorasian kanssa.</w:t>
      </w:r>
    </w:p>
    <w:p>
      <w:r>
        <w:rPr>
          <w:b/>
        </w:rPr>
        <w:t xml:space="preserve">Esimerkki 8.5308</w:t>
      </w:r>
    </w:p>
    <w:p>
      <w:r>
        <w:t xml:space="preserve">Ei toiminut niin hyvin kuin olin toivonut. Sulatuksen aikana vesi valui sivuilta ja aiheutti törkeää sotkua. Silikonipohjat irtosivat usein eivätkä lopulta pysyneet kiinni. Idea on hieno, mutta ei toiminut niin hyvin kuin olin toivonut.</w:t>
      </w:r>
    </w:p>
    <w:p>
      <w:r>
        <w:rPr>
          <w:b/>
        </w:rPr>
        <w:t xml:space="preserve">Tulos</w:t>
      </w:r>
    </w:p>
    <w:p>
      <w:r>
        <w:t xml:space="preserve">Idea on hieno, mutta se ei toiminut niin hyvin kuin toivoin.</w:t>
      </w:r>
    </w:p>
    <w:p>
      <w:r>
        <w:rPr>
          <w:b/>
        </w:rPr>
        <w:t xml:space="preserve">Esimerkki 8.5309</w:t>
      </w:r>
    </w:p>
    <w:p>
      <w:r>
        <w:t xml:space="preserve">Laite toimii hyvin, mutta virtalähde, jota ei ole kuvassa, käyttää pistorasiaan kaksi paikkaa, koska verkkolaite on kytkettävä vaakasuoraan. Antaisin sille 5 tähteä, jos verkkolaite kytkettäisiin pystysuoraan ja jos he olisivat näyttäneet kuvan verkkolaitteesta.</w:t>
      </w:r>
    </w:p>
    <w:p>
      <w:r>
        <w:rPr>
          <w:b/>
        </w:rPr>
        <w:t xml:space="preserve">Tulos</w:t>
      </w:r>
    </w:p>
    <w:p>
      <w:r>
        <w:t xml:space="preserve">Laite toimii hyvin, mutta virtalähde, joka ....</w:t>
      </w:r>
    </w:p>
    <w:p>
      <w:r>
        <w:rPr>
          <w:b/>
        </w:rPr>
        <w:t xml:space="preserve">Esimerkki 8.5310</w:t>
      </w:r>
    </w:p>
    <w:p>
      <w:r>
        <w:t xml:space="preserve">voide itsessään on ihan kiva. mutta tuoksu ei ole minua varten, ja kaiken lisäksi se kestää tuntikausia. joten jos pidät tuoksusta, rakastat sitä luultavasti. minä en osta sitä uudelleen.</w:t>
      </w:r>
    </w:p>
    <w:p>
      <w:r>
        <w:rPr>
          <w:b/>
        </w:rPr>
        <w:t xml:space="preserve">Tulos</w:t>
      </w:r>
    </w:p>
    <w:p>
      <w:r>
        <w:t xml:space="preserve">voide itsessään on ihan kiva. mutta tuoksu ei ole minua varten.</w:t>
      </w:r>
    </w:p>
    <w:p>
      <w:r>
        <w:rPr>
          <w:b/>
        </w:rPr>
        <w:t xml:space="preserve">Esimerkki 8.5311</w:t>
      </w:r>
    </w:p>
    <w:p>
      <w:r>
        <w:t xml:space="preserve">Platinaan kastettu koivun luonnonlehtikaulakoru oli ensi silmäyksellä kaunis. Kun laitoin sen päähäni, näin, että lehti oli rikki. Murtuma oli mahdollinen puseron takertuminen, joten palautin sen. Olisin rakastanut sitä, jos se ei olisi rikkoutunut!</w:t>
      </w:r>
    </w:p>
    <w:p>
      <w:r>
        <w:rPr>
          <w:b/>
        </w:rPr>
        <w:t xml:space="preserve">Tulos</w:t>
      </w:r>
    </w:p>
    <w:p>
      <w:r>
        <w:t xml:space="preserve">Platinum Dipped Birch Natural Leaf -kaulakoru oli ensi silmäyksellä kaunis.</w:t>
      </w:r>
    </w:p>
    <w:p>
      <w:r>
        <w:rPr>
          <w:b/>
        </w:rPr>
        <w:t xml:space="preserve">Esimerkki 8.5312</w:t>
      </w:r>
    </w:p>
    <w:p>
      <w:r>
        <w:t xml:space="preserve">Näyttää Pjs mitään he käyttäisivät ulos julkisesti. wasnt kovin tyytyväinen paita tai väri.. 2 vuotta vanha käyttää sitä pj top nyt.</w:t>
      </w:r>
    </w:p>
    <w:p>
      <w:r>
        <w:rPr>
          <w:b/>
        </w:rPr>
        <w:t xml:space="preserve">Tulos</w:t>
      </w:r>
    </w:p>
    <w:p>
      <w:r>
        <w:t xml:space="preserve">Näyttää Pjs mitään he käyttäisivät ulos julkisesti</w:t>
      </w:r>
    </w:p>
    <w:p>
      <w:r>
        <w:rPr>
          <w:b/>
        </w:rPr>
        <w:t xml:space="preserve">Esimerkki 8.5313</w:t>
      </w:r>
    </w:p>
    <w:p>
      <w:r>
        <w:t xml:space="preserve">Se toimii. Se, jonka sain, ei ollut rikki (ainakaan en usko, että se oli rikki), mutta sekä kuulokkeiden että mikrofonin äänenlaatu oli paljon huonompi kuin odotin. Aivan kuin olisin vain puhunut puhelimeen. Äänenlaatu on niin huono kuin olen pettynyt, ja olen erittäin pettynyt.</w:t>
      </w:r>
    </w:p>
    <w:p>
      <w:r>
        <w:rPr>
          <w:b/>
        </w:rPr>
        <w:t xml:space="preserve">Tulos</w:t>
      </w:r>
    </w:p>
    <w:p>
      <w:r>
        <w:t xml:space="preserve">Se kai toimii, mutta äänenlaatu on aika huono.</w:t>
      </w:r>
    </w:p>
    <w:p>
      <w:r>
        <w:rPr>
          <w:b/>
        </w:rPr>
        <w:t xml:space="preserve">Esimerkki 8.5314</w:t>
      </w:r>
    </w:p>
    <w:p>
      <w:r>
        <w:t xml:space="preserve">Siihen nähden, kuinka paljon kalliimpi tämä on kuin vastaavat/kilpailijatuotteet, tämä ei toimi kovin hyvin. En voi edes puhua kuulokkeilla, kun ne on kytketty. Ja äänessä on palautetta.</w:t>
      </w:r>
    </w:p>
    <w:p>
      <w:r>
        <w:rPr>
          <w:b/>
        </w:rPr>
        <w:t xml:space="preserve">Tulos</w:t>
      </w:r>
    </w:p>
    <w:p>
      <w:r>
        <w:t xml:space="preserve">Kuinka paljon kalliimpaa tämä on kuin vastaavat/kilpailijatuotteet ...</w:t>
      </w:r>
    </w:p>
    <w:p>
      <w:r>
        <w:rPr>
          <w:b/>
        </w:rPr>
        <w:t xml:space="preserve">Esimerkki 8.5315</w:t>
      </w:r>
    </w:p>
    <w:p>
      <w:r>
        <w:t xml:space="preserve">Se ei todellakaan kestä niin kuin olisin odottanut, se on jo lohkeilemassa ja löystymässä ruuveista, joihin rahat menevät. Se on kuin mitä tahansa</w:t>
      </w:r>
    </w:p>
    <w:p>
      <w:r>
        <w:rPr>
          <w:b/>
        </w:rPr>
        <w:t xml:space="preserve">Tulos</w:t>
      </w:r>
    </w:p>
    <w:p>
      <w:r>
        <w:t xml:space="preserve">Se ei todellakaan kestä niin kuin olisin odottanut, että se on jo lohkeilemassa ja löystymässä....</w:t>
      </w:r>
    </w:p>
    <w:p>
      <w:r>
        <w:rPr>
          <w:b/>
        </w:rPr>
        <w:t xml:space="preserve">Esimerkki 8.5316</w:t>
      </w:r>
    </w:p>
    <w:p>
      <w:r>
        <w:t xml:space="preserve">Kangas on väistämättä ryppyinen; siinä on syviä ryppyjä, jotka eivät koskaan poistu (vaikka valmistaja vakuuttaa, että ne tasoittuvat itsestään, kun taustakangas jätetään roikkumaan hetkeksi). Se on kai hinta, jonka joutuu maksamaan kokoontaitettavuudesta. Jos kyseessä on jokin tämän tuotteen monivärisistä vaihtoehdoista, se ei luultavasti ole niin suuri ongelma, mutta yksivärisissä (kuten ostamassani mustavalkoisessa vaihtoehdossa) se on ongelma. Aion ostaa sen sijaan paljon suuremman, rullattua taustakalvoa, koska kannettavuus ei ole minulle ensisijainen prioriteetti.</w:t>
      </w:r>
    </w:p>
    <w:p>
      <w:r>
        <w:rPr>
          <w:b/>
        </w:rPr>
        <w:t xml:space="preserve">Tulos</w:t>
      </w:r>
    </w:p>
    <w:p>
      <w:r>
        <w:t xml:space="preserve">Pysyvät rypyt ovat vakava vika yksivärisillä taustaväreillä.</w:t>
      </w:r>
    </w:p>
    <w:p>
      <w:r>
        <w:rPr>
          <w:b/>
        </w:rPr>
        <w:t xml:space="preserve">Esimerkki 8.5317</w:t>
      </w:r>
    </w:p>
    <w:p>
      <w:r>
        <w:t xml:space="preserve">Nämä ovat edullisempi vaihtoehto kuin Toms, mutta eivät läheskään yhtä mukavat. Olen joutunut laittamaan pohjalliset kantapään pehmentämiseksi.</w:t>
      </w:r>
    </w:p>
    <w:p>
      <w:r>
        <w:rPr>
          <w:b/>
        </w:rPr>
        <w:t xml:space="preserve">Tulos</w:t>
      </w:r>
    </w:p>
    <w:p>
      <w:r>
        <w:t xml:space="preserve">... edullisempi vaihtoehto kuin Toms, mutta ei läheskään yhtä mukava. Olen joutunut laittamaan pohjalliset kantapään ....</w:t>
      </w:r>
    </w:p>
    <w:p>
      <w:r>
        <w:rPr>
          <w:b/>
        </w:rPr>
        <w:t xml:space="preserve">Esimerkki 8.5318</w:t>
      </w:r>
    </w:p>
    <w:p>
      <w:r>
        <w:t xml:space="preserve">Säästä rahasi ja osta metallinen. Tämä muovinen katkesi juuri Y-kohdan yläpuolelta, kun vedin letkusta. Pidin tästä todella paljon, kunnes se tapahtui.</w:t>
      </w:r>
    </w:p>
    <w:p>
      <w:r>
        <w:rPr>
          <w:b/>
        </w:rPr>
        <w:t xml:space="preserve">Tulos</w:t>
      </w:r>
    </w:p>
    <w:p>
      <w:r>
        <w:t xml:space="preserve">Se on muovia. Vedin letkusta ja tämä katkesi.</w:t>
      </w:r>
    </w:p>
    <w:p>
      <w:r>
        <w:rPr>
          <w:b/>
        </w:rPr>
        <w:t xml:space="preserve">Esimerkki 8.5319</w:t>
      </w:r>
    </w:p>
    <w:p>
      <w:r>
        <w:t xml:space="preserve">Ne ovat melko suuret ja satuttavat korviani sen jälkeen, kun olen käyttänyt niitä 15 minuutin ajan. Akku kestää vain pari tuntia musiikin soittoa.</w:t>
      </w:r>
    </w:p>
    <w:p>
      <w:r>
        <w:rPr>
          <w:b/>
        </w:rPr>
        <w:t xml:space="preserve">Tulos</w:t>
      </w:r>
    </w:p>
    <w:p>
      <w:r>
        <w:t xml:space="preserve">Ne ovat melko suuret ja satuttavat korviani käytön jälkeen ....</w:t>
      </w:r>
    </w:p>
    <w:p>
      <w:r>
        <w:rPr>
          <w:b/>
        </w:rPr>
        <w:t xml:space="preserve">Esimerkki 8.5320</w:t>
      </w:r>
    </w:p>
    <w:p>
      <w:r>
        <w:t xml:space="preserve">Näitä ei voi käyttää kotelon kanssa. Ne putoavat pois. Ne murtuvat. Pitäisi mainita kuvauksessa.</w:t>
      </w:r>
    </w:p>
    <w:p>
      <w:r>
        <w:rPr>
          <w:b/>
        </w:rPr>
        <w:t xml:space="preserve">Tulos</w:t>
      </w:r>
    </w:p>
    <w:p>
      <w:r>
        <w:t xml:space="preserve">Älä vaivaudu, jos laitat puhelimen koteloon.</w:t>
      </w:r>
    </w:p>
    <w:p>
      <w:r>
        <w:rPr>
          <w:b/>
        </w:rPr>
        <w:t xml:space="preserve">Esimerkki 8.5321</w:t>
      </w:r>
    </w:p>
    <w:p>
      <w:r>
        <w:t xml:space="preserve">Tämä savustin on myyty sen alhaisen, alhaisen hinnan ja Amazing Ribs -verkkosivustolla ja muualla annettujen uskomattomien arvostelujen vuoksi. Ja se on totta, että sillä on joitakin merkittäviä myyntivaltteja: lämpötila voi laskea jopa 175 asteeseen, se pitää lämpötilan erittäin tasaisesti ja siinä on valtava kapasiteetti. Kuitenkin! Matalaa ja hidasta savustusta varten olen jo palannut käyttämään Weberin kattilagrilliäni, jossa saan paljon maukkaampia tuloksia. Suurin haittapuoli tässä on se, että puu ja puuhiili eivät pysy sytytettyinä tässä tuotteessa, kun valmistat matalaa ja hidasta savustusta, vaikka poltat niitä korkealla lämpötilalla oven ollessa auki noin 20 minuutin ajan oven ollessa auki, ennen kuin vähennät lämpöä ja suljet oven. Sinun täytyy olla noin 300 astetta jatkuvasti, jotta hiilet tai puu pysyvät syttyneinä, liian kuumaa rintafileelle, lyhyille kylkiluille, savustetulle kalalle, mitä tahansa! Suosittelen joko käyttämään vähemmän rahaa ja tekemään sen TAI käyttämään enemmän rahaa. Tämä tuote ei ole oikea, jos yrität valmistaa ruokaa matalalla ja hitaasti.</w:t>
      </w:r>
    </w:p>
    <w:p>
      <w:r>
        <w:rPr>
          <w:b/>
        </w:rPr>
        <w:t xml:space="preserve">Tulos</w:t>
      </w:r>
    </w:p>
    <w:p>
      <w:r>
        <w:t xml:space="preserve">Jos olet ensisijaisesti kiinnostunut matalasta ja hitaasta, katso muualle...</w:t>
      </w:r>
    </w:p>
    <w:p>
      <w:r>
        <w:rPr>
          <w:b/>
        </w:rPr>
        <w:t xml:space="preserve">Esimerkki 8.5322</w:t>
      </w:r>
    </w:p>
    <w:p>
      <w:r>
        <w:t xml:space="preserve">Tyytyväinen tuotteeseen, mutta käytän korkealaatuista pesuainetta, joten en tiedä, miksi väri haalistui niin pahasti kuin se ei ollut lainkaan tyytyväinen siihen.</w:t>
      </w:r>
    </w:p>
    <w:p>
      <w:r>
        <w:rPr>
          <w:b/>
        </w:rPr>
        <w:t xml:space="preserve">Tulos</w:t>
      </w:r>
    </w:p>
    <w:p>
      <w:r>
        <w:t xml:space="preserve">Olen tyytyväinen tuotteeseen, mutta käytän korkealaatuista ...</w:t>
      </w:r>
    </w:p>
    <w:p>
      <w:r>
        <w:rPr>
          <w:b/>
        </w:rPr>
        <w:t xml:space="preserve">Esimerkki 8.5323</w:t>
      </w:r>
    </w:p>
    <w:p>
      <w:r>
        <w:t xml:space="preserve">Klipsien jousi ei ole tarpeeksi vahva, joten ne tuskin sulkeutuvat ja putoavat helposti.</w:t>
      </w:r>
    </w:p>
    <w:p>
      <w:r>
        <w:rPr>
          <w:b/>
        </w:rPr>
        <w:t xml:space="preserve">Tulos</w:t>
      </w:r>
    </w:p>
    <w:p>
      <w:r>
        <w:t xml:space="preserve">... on tarpeeksi voimaa se tuskin leikkeet kiinni ja helposti putoaa pois päältä</w:t>
      </w:r>
    </w:p>
    <w:p>
      <w:r>
        <w:rPr>
          <w:b/>
        </w:rPr>
        <w:t xml:space="preserve">Esimerkki 8.5324</w:t>
      </w:r>
    </w:p>
    <w:p>
      <w:r>
        <w:t xml:space="preserve">Tämä näyttää paremmalta kuvissa kuin todellisuudessa. Useimmat ihmiset katsoisivat sitä ja kysyisivät, mikä se on. Koristelen halloweenia varten ja teen yleensä kaikenlaista, joten kaikki tiesivät, että se liittyy halloweeniin, mutta he eivät ymmärtäneet, mikä se oli, ennen kuin kerroin sen heille. En ostaisi uudelleen,</w:t>
      </w:r>
    </w:p>
    <w:p>
      <w:r>
        <w:rPr>
          <w:b/>
        </w:rPr>
        <w:t xml:space="preserve">Tulos</w:t>
      </w:r>
    </w:p>
    <w:p>
      <w:r>
        <w:t xml:space="preserve">Tämä näyttää paremmalta kuvissa kuin se näyttää todellisuudessa</w:t>
      </w:r>
    </w:p>
    <w:p>
      <w:r>
        <w:rPr>
          <w:b/>
        </w:rPr>
        <w:t xml:space="preserve">Esimerkki 8.5325</w:t>
      </w:r>
    </w:p>
    <w:p>
      <w:r>
        <w:t xml:space="preserve">Ilmoitettu kuin uusi, mutta työkalut olivat naarmuuntuneet, eikä niitä tarkastettu kunnolla.</w:t>
      </w:r>
    </w:p>
    <w:p>
      <w:r>
        <w:rPr>
          <w:b/>
        </w:rPr>
        <w:t xml:space="preserve">Tulos</w:t>
      </w:r>
    </w:p>
    <w:p>
      <w:r>
        <w:t xml:space="preserve">Amazonin varaston virheellinen kuvaus kunnosta</w:t>
      </w:r>
    </w:p>
    <w:p>
      <w:r>
        <w:rPr>
          <w:b/>
        </w:rPr>
        <w:t xml:space="preserve">Esimerkki 8.5326</w:t>
      </w:r>
    </w:p>
    <w:p>
      <w:r>
        <w:t xml:space="preserve">Olen joutunut vaihtamaan palokaukosäätimeni neljä kertaa. Tämä tuote olisi saanut neljä tähteä, jos KAIKKI sen osat olisivat toimineet hyvin. Kaksi kaukosäädintä hajosi alle kuukaudessa.</w:t>
      </w:r>
    </w:p>
    <w:p>
      <w:r>
        <w:rPr>
          <w:b/>
        </w:rPr>
        <w:t xml:space="preserve">Tulos</w:t>
      </w:r>
    </w:p>
    <w:p>
      <w:r>
        <w:t xml:space="preserve">Lataa fire-sovellus puhelimeesi, koska kaukosäädin rikkoutuu.</w:t>
      </w:r>
    </w:p>
    <w:p>
      <w:r>
        <w:rPr>
          <w:b/>
        </w:rPr>
        <w:t xml:space="preserve">Esimerkki 8.5327</w:t>
      </w:r>
    </w:p>
    <w:p>
      <w:r>
        <w:t xml:space="preserve">En ole varma, mitä tapahtui, vaikka jouduin alustamaan sen, kun virus ilmestyi siihen, kannettavaan tietokoneeseen ja työpöydälleni joka kerta, kun olin käyttänyt sitä.</w:t>
      </w:r>
    </w:p>
    <w:p>
      <w:r>
        <w:rPr>
          <w:b/>
        </w:rPr>
        <w:t xml:space="preserve">Tulos</w:t>
      </w:r>
    </w:p>
    <w:p>
      <w:r>
        <w:t xml:space="preserve">En ole varma, mitä tapahtui, mutta minun piti alustaa ...</w:t>
      </w:r>
    </w:p>
    <w:p>
      <w:r>
        <w:rPr>
          <w:b/>
        </w:rPr>
        <w:t xml:space="preserve">Esimerkki 8.5328</w:t>
      </w:r>
    </w:p>
    <w:p>
      <w:r>
        <w:t xml:space="preserve">Lähetit minulle väärän kuvan, sain kylpyläkuvauksen ja annoin sen pois, en aio ostaa kuvia sinulta. Se on todella paha, kun he saavat tilauksen väärin ilman palautusosoitetta.</w:t>
      </w:r>
    </w:p>
    <w:p>
      <w:r>
        <w:rPr>
          <w:b/>
        </w:rPr>
        <w:t xml:space="preserve">Tulos</w:t>
      </w:r>
    </w:p>
    <w:p>
      <w:r>
        <w:t xml:space="preserve">On todella paha, kun he saavat tilauksen väärin ilman palautusta.</w:t>
      </w:r>
    </w:p>
    <w:p>
      <w:r>
        <w:rPr>
          <w:b/>
        </w:rPr>
        <w:t xml:space="preserve">Esimerkki 8.5329</w:t>
      </w:r>
    </w:p>
    <w:p>
      <w:r>
        <w:t xml:space="preserve">Pallojen kyljessä oleva kumi irtosi, ja pallon puolikkaita oli todella vaikea kiertää yhteen.</w:t>
      </w:r>
    </w:p>
    <w:p>
      <w:r>
        <w:rPr>
          <w:b/>
        </w:rPr>
        <w:t xml:space="preserve">Tulos</w:t>
      </w:r>
    </w:p>
    <w:p>
      <w:r>
        <w:t xml:space="preserve">Pallojen sivussa oleva kumi irtosi ...</w:t>
      </w:r>
    </w:p>
    <w:p>
      <w:r>
        <w:rPr>
          <w:b/>
        </w:rPr>
        <w:t xml:space="preserve">Esimerkki 8.5330</w:t>
      </w:r>
    </w:p>
    <w:p>
      <w:r>
        <w:t xml:space="preserve">Olen kylkiuninen ja tämä ei todellakaan ollut minua varten. Minun on nukuttava hartiat sen päällä, jotta tunnen oloni tuetun kunnolla. Päädyin ostamaan toisen tyynyn, koska tämä ei riittänyt.</w:t>
      </w:r>
    </w:p>
    <w:p>
      <w:r>
        <w:rPr>
          <w:b/>
        </w:rPr>
        <w:t xml:space="preserve">Tulos</w:t>
      </w:r>
    </w:p>
    <w:p>
      <w:r>
        <w:t xml:space="preserve">Olen kylkiuninen ja tämä ei todellakaan ollut ....</w:t>
      </w:r>
    </w:p>
    <w:p>
      <w:r>
        <w:rPr>
          <w:b/>
        </w:rPr>
        <w:t xml:space="preserve">Esimerkki 8.5331</w:t>
      </w:r>
    </w:p>
    <w:p>
      <w:r>
        <w:t xml:space="preserve">Osta ehdottomasti pienempi koko ja hihnat ovat surkeat. Vaihda pikakiinnityshihnaan ja istuu tällä hetkellä hyllyssä. Ei huono kypärä jos se sopii hyvin</w:t>
      </w:r>
    </w:p>
    <w:p>
      <w:r>
        <w:rPr>
          <w:b/>
        </w:rPr>
        <w:t xml:space="preserve">Tulos</w:t>
      </w:r>
    </w:p>
    <w:p>
      <w:r>
        <w:t xml:space="preserve">Osta ehdottomasti pienempi koko ja hihnat ovat surkeat. Vaihda nopeasti irrotettaviin ja tällä hetkellä istuu ...</w:t>
      </w:r>
    </w:p>
    <w:p>
      <w:r>
        <w:rPr>
          <w:b/>
        </w:rPr>
        <w:t xml:space="preserve">Esimerkki 8.5332</w:t>
      </w:r>
    </w:p>
    <w:p>
      <w:r>
        <w:t xml:space="preserve">En tilannut sitä.. Vain yksi tuli väri ulos tilattu.. Voin silti käyttää niitä... Mutta olin pettynyt, kun näin, että minulla ei ollut, kun tilasin.</w:t>
      </w:r>
    </w:p>
    <w:p>
      <w:r>
        <w:rPr>
          <w:b/>
        </w:rPr>
        <w:t xml:space="preserve">Tulos</w:t>
      </w:r>
    </w:p>
    <w:p>
      <w:r>
        <w:t xml:space="preserve">Amazon Lähetti vain yhden lompakoista, kuten tilasin.. Muut olivat enemmän keltainen..</w:t>
      </w:r>
    </w:p>
    <w:p>
      <w:r>
        <w:rPr>
          <w:b/>
        </w:rPr>
        <w:t xml:space="preserve">Esimerkki 8.5333</w:t>
      </w:r>
    </w:p>
    <w:p>
      <w:r>
        <w:t xml:space="preserve">käyttöliittymä on surkea ja kaikkien kappaleiden toistaminen toimii vain muutaman kappaleen kohdalla. Kun sammutat virran, se palauttaa satunnaissoittoluettelon takaisin ensimmäiseen kappaleeseen, joten se ei oikeastaan satunnaista luetteloa. Sain 2 luultavasti ei käytä kumpaakaan</w:t>
      </w:r>
    </w:p>
    <w:p>
      <w:r>
        <w:rPr>
          <w:b/>
        </w:rPr>
        <w:t xml:space="preserve">Tulos</w:t>
      </w:r>
    </w:p>
    <w:p>
      <w:r>
        <w:t xml:space="preserve">käyttöliittymä on surkea ja kaikkien kappaleiden toistaminen toimii vain muutaman ...</w:t>
      </w:r>
    </w:p>
    <w:p>
      <w:r>
        <w:rPr>
          <w:b/>
        </w:rPr>
        <w:t xml:space="preserve">Esimerkki 8.5334</w:t>
      </w:r>
    </w:p>
    <w:p>
      <w:r>
        <w:t xml:space="preserve">Ostin tällaisen urheilukaupasta ja se toimi täydellisesti. Ostin pari lisää täältä Amazonista, mutta valitettavasti en asettanut niitä heti. Amazonin vastaavat eivät toimi, liian myöhäistä lähettää takaisin. Ostaisin tämän paikallisesti ja maksaisin muutaman ylimääräisen dollarin. Ostamani alkuperäinen toimii loistavasti. Sain selville, mikä hyökkäsi ankkojeni kimppuun (se oli kettu).</w:t>
      </w:r>
    </w:p>
    <w:p>
      <w:r>
        <w:rPr>
          <w:b/>
        </w:rPr>
        <w:t xml:space="preserve">Tulos</w:t>
      </w:r>
    </w:p>
    <w:p>
      <w:r>
        <w:t xml:space="preserve">Osta se paikallisesta kaupasta, amazon ei toiminut.</w:t>
      </w:r>
    </w:p>
    <w:p>
      <w:r>
        <w:rPr>
          <w:b/>
        </w:rPr>
        <w:t xml:space="preserve">Esimerkki 8.5335</w:t>
      </w:r>
    </w:p>
    <w:p>
      <w:r>
        <w:t xml:space="preserve">Vanha kone voitaisiin laittaa erilliseen huoneeseen ja teloittaa. Sinun on oltava lähellä ja tähdättävä suoraan koneeseen, mikä pilaa hauskuuden ja yllätyksellisyyden.</w:t>
      </w:r>
    </w:p>
    <w:p>
      <w:r>
        <w:rPr>
          <w:b/>
        </w:rPr>
        <w:t xml:space="preserve">Tulos</w:t>
      </w:r>
    </w:p>
    <w:p>
      <w:r>
        <w:t xml:space="preserve">Sinun on oltava lähellä ja tähdättävä suoraan koneeseen, mikä pilaa hauskuuden ja yllätyksen.</w:t>
      </w:r>
    </w:p>
    <w:p>
      <w:r>
        <w:rPr>
          <w:b/>
        </w:rPr>
        <w:t xml:space="preserve">Esimerkki 8.5336</w:t>
      </w:r>
    </w:p>
    <w:p>
      <w:r>
        <w:t xml:space="preserve">Näiden piti olla 29" pituisia, ja ne olivat itse asiassa pidempiä kuin 30". Käytimme tarkkaa numeroa Tractor Supplysta ostamiemme farkkujen etiketistä, ja nämä eivät olleet sitä, vaikka sivustosi mukaan ne ovat. Ne EIVÄT ole yhtä raskaita kuin muut ostamamme farkut, ja ne EIVÄT olleet 29" pituisia, kuten niiden piti olla. Tämä oli suuri pettymys. Mieheni röntgenöi putkella ja tarvitsee järeämmät farkut. Ostamme jatkossakin Tractor Supplysta ja tiedämme mitä saamme.</w:t>
      </w:r>
    </w:p>
    <w:p>
      <w:r>
        <w:rPr>
          <w:b/>
        </w:rPr>
        <w:t xml:space="preserve">Tulos</w:t>
      </w:r>
    </w:p>
    <w:p>
      <w:r>
        <w:t xml:space="preserve">Nämä EIVÄT ole samoja kuin ne, joita ostetaan Tractor Supply -liikkeestä samalla numerolla.</w:t>
      </w:r>
    </w:p>
    <w:p>
      <w:r>
        <w:rPr>
          <w:b/>
        </w:rPr>
        <w:t xml:space="preserve">Esimerkki 8.5337</w:t>
      </w:r>
    </w:p>
    <w:p>
      <w:r>
        <w:t xml:space="preserve">Halpa tulostinkopio. Tytär pitää siitä, mutta silti huono skannaus ja tulostus.</w:t>
      </w:r>
    </w:p>
    <w:p>
      <w:r>
        <w:rPr>
          <w:b/>
        </w:rPr>
        <w:t xml:space="preserve">Tulos</w:t>
      </w:r>
    </w:p>
    <w:p>
      <w:r>
        <w:t xml:space="preserve">Tytär pitää siitä, mutta silti huono skannata ja tulostaa</w:t>
      </w:r>
    </w:p>
    <w:p>
      <w:r>
        <w:rPr>
          <w:b/>
        </w:rPr>
        <w:t xml:space="preserve">Esimerkki 8.5338</w:t>
      </w:r>
    </w:p>
    <w:p>
      <w:r>
        <w:t xml:space="preserve">Seurasin ohjeita kirjaimellisesti, se oli täysin sileä ja kuplii kulmissa 2-3 päivässä, joten se oli poistettava, koska se näytti paskalta.</w:t>
      </w:r>
    </w:p>
    <w:p>
      <w:r>
        <w:rPr>
          <w:b/>
        </w:rPr>
        <w:t xml:space="preserve">Tulos</w:t>
      </w:r>
    </w:p>
    <w:p>
      <w:r>
        <w:t xml:space="preserve">oli täysin sileä ja kuplii kulmissa 2-3 päivässä, joten se oli poistettava, koska se näytti paskalta.</w:t>
      </w:r>
    </w:p>
    <w:p>
      <w:r>
        <w:rPr>
          <w:b/>
        </w:rPr>
        <w:t xml:space="preserve">Esimerkki 8.5339</w:t>
      </w:r>
    </w:p>
    <w:p>
      <w:r>
        <w:t xml:space="preserve">Laitteen käyttäminen on monimutkaista, ja laitteen mukana tuleva ohje on niin lyhyt, että sitä on vaikea ymmärtää. Yritin keskustella verkossa edustajan kanssa, ja hän on epäkohtelias ja hyödytön. Tarvitsen käyttöohjeen, joka on helposti ymmärrettävä ja joka opettaa minua käyttämään tätä järjestelmää. Mistä voin saada sen? Etsimäni käyttöohjeen on oltava englanninkielinen, sillä laitteen mukana tuleva käyttöohje on enimmäkseen kiinankielinen.</w:t>
      </w:r>
    </w:p>
    <w:p>
      <w:r>
        <w:rPr>
          <w:b/>
        </w:rPr>
        <w:t xml:space="preserve">Tulos</w:t>
      </w:r>
    </w:p>
    <w:p>
      <w:r>
        <w:t xml:space="preserve">Tarvitsen käyttöohjeen, joka on helposti ymmärrettävä ja joka opettaa minua käyttämään tätä ....</w:t>
      </w:r>
    </w:p>
    <w:p>
      <w:r>
        <w:rPr>
          <w:b/>
        </w:rPr>
        <w:t xml:space="preserve">Esimerkki 8.5340</w:t>
      </w:r>
    </w:p>
    <w:p>
      <w:r>
        <w:t xml:space="preserve">Lapsenlapsi rakasti lompakkoa, mutta se oli liian suuri mahtuakseen mihinkään hänen taskuihinsa - jopa etutaskut. Hän käyttää poikien kokoa 5T. Olisinpa tiennyt mitat ostaessani sen.</w:t>
      </w:r>
    </w:p>
    <w:p>
      <w:r>
        <w:rPr>
          <w:b/>
        </w:rPr>
        <w:t xml:space="preserve">Tulos</w:t>
      </w:r>
    </w:p>
    <w:p>
      <w:r>
        <w:t xml:space="preserve">Lapsenlapsi rakasti lompakkoa, mutta se oli liian iso mahtuakseen mihinkään ....</w:t>
      </w:r>
    </w:p>
    <w:p>
      <w:r>
        <w:rPr>
          <w:b/>
        </w:rPr>
        <w:t xml:space="preserve">Esimerkki 8.5341</w:t>
      </w:r>
    </w:p>
    <w:p>
      <w:r>
        <w:t xml:space="preserve">Nämä tuolityynyt eivät kuivu kosteassa ympäristössä, jos ne kastuvat. Yritin olla hyvin tietoinen siitä, että laitan ne pois, kun niitä ei käytetä, mutta ne ovat edelleen homeessa viikon kuluttua. Jätin vanhat tyynyni ulos 24/7 2 vuodeksi samaan paikkaan eivätkä ne koskaan homehtuneet ja kuivuneet aina heti. Pelkään, että tämä ostos oli täyttä tuhlausta, koska olen liian laiska pakkaamaan ne takaisin.</w:t>
      </w:r>
    </w:p>
    <w:p>
      <w:r>
        <w:rPr>
          <w:b/>
        </w:rPr>
        <w:t xml:space="preserve">Tulos</w:t>
      </w:r>
    </w:p>
    <w:p>
      <w:r>
        <w:t xml:space="preserve">Ne näyttävät hyvältä ja ovat hyvälaatuisia, mutta eivät toimi Floridan ulkopuolella.</w:t>
      </w:r>
    </w:p>
    <w:p>
      <w:r>
        <w:rPr>
          <w:b/>
        </w:rPr>
        <w:t xml:space="preserve">Esimerkki 8.5342</w:t>
      </w:r>
    </w:p>
    <w:p>
      <w:r>
        <w:t xml:space="preserve">Paskamainen tuote, tarkoitan, mitä odotit?</w:t>
      </w:r>
    </w:p>
    <w:p>
      <w:r>
        <w:rPr>
          <w:b/>
        </w:rPr>
        <w:t xml:space="preserve">Tulos</w:t>
      </w:r>
    </w:p>
    <w:p>
      <w:r>
        <w:t xml:space="preserve">Meillä on huolimaton kangasjuttu, jossa on neljä paskamaista styroksiputkea...</w:t>
      </w:r>
    </w:p>
    <w:p>
      <w:r>
        <w:rPr>
          <w:b/>
        </w:rPr>
        <w:t xml:space="preserve">Esimerkki 8.5343</w:t>
      </w:r>
    </w:p>
    <w:p>
      <w:r>
        <w:t xml:space="preserve">Ajastin on erittäin kovaääninen, mikä on hyvä kotitaloudessa ja sinun on kuultava toisesta huoneesta. Jos sitä kuitenkin käytetään luokkahuoneessa, se on äänekäs ja häiritsevä. Ohjelmassani käytämme ajastimia, jotka on asetettu eri aikavälein yksittäisten henkilöiden ohjelmia varten, ja äänekkäiden ajastimien jatkuva soiminen häiritsee muiden oppimista.</w:t>
      </w:r>
    </w:p>
    <w:p>
      <w:r>
        <w:rPr>
          <w:b/>
        </w:rPr>
        <w:t xml:space="preserve">Tulos</w:t>
      </w:r>
    </w:p>
    <w:p>
      <w:r>
        <w:t xml:space="preserve">Ajastin on erittäin kovaääninen, mikä on hyvä kotitaloudessa ja sinun täytyy kuulla ...</w:t>
      </w:r>
    </w:p>
    <w:p>
      <w:r>
        <w:rPr>
          <w:b/>
        </w:rPr>
        <w:t xml:space="preserve">Esimerkki 8.5344</w:t>
      </w:r>
    </w:p>
    <w:p>
      <w:r>
        <w:t xml:space="preserve">Tilaukseni saapui niin, että ylin ruuvi puuttui. Otin yhteyttä myyjään ja sain postitse uuden hiomakoneen lähetettyäni kuvan puuttuvasta ruuvista. Itse myllystä ei ole oikeastaan hyötyä kahvin valmistuksessa. Kestää hyvin kauan jauhaa tarpeeksi kahvia yhtä pannua varten. Aiomme käyttää sitä pippuriin. Vaahdotin ei toimi kovin hyvin, sillä päällepainike on hyvin herkkä ja toimii vain, kun sitä painaa tietyllä tavalla. Kun se on upotettu, sillä ei ole tarpeeksi virtaa pyörimiseen, ja se on nostettava takaisin maidosta, jotta pyöriminen alkaa uudelleen. Kaiken kaikkiaan olen melko pettynyt tuotteisiin, vaikka asiakaspalvelu oli erinomaista.</w:t>
      </w:r>
    </w:p>
    <w:p>
      <w:r>
        <w:rPr>
          <w:b/>
        </w:rPr>
        <w:t xml:space="preserve">Tulos</w:t>
      </w:r>
    </w:p>
    <w:p>
      <w:r>
        <w:t xml:space="preserve">Parempi pippurin kuin kahvin jauhamiseen. Vaahdotin liian heikko.</w:t>
      </w:r>
    </w:p>
    <w:p>
      <w:r>
        <w:rPr>
          <w:b/>
        </w:rPr>
        <w:t xml:space="preserve">Esimerkki 8.5345</w:t>
      </w:r>
    </w:p>
    <w:p>
      <w:r>
        <w:t xml:space="preserve">Laite kuumenee nopeasti, rullat ovat sopivan kuumia, klipsit eivät pidä rullaa kovin tehokkaasti, rullassa oleva flokkaus aiheuttaa hiusten erittäin pehmeän, litteän ja elottoman olon.</w:t>
      </w:r>
    </w:p>
    <w:p>
      <w:r>
        <w:rPr>
          <w:b/>
        </w:rPr>
        <w:t xml:space="preserve">Tulos</w:t>
      </w:r>
    </w:p>
    <w:p>
      <w:r>
        <w:t xml:space="preserve">Laite lämpenee nopeasti, rullat ovat sopivan kuumia ...</w:t>
      </w:r>
    </w:p>
    <w:p>
      <w:r>
        <w:rPr>
          <w:b/>
        </w:rPr>
        <w:t xml:space="preserve">Esimerkki 8.5346</w:t>
      </w:r>
    </w:p>
    <w:p>
      <w:r>
        <w:t xml:space="preserve">Ajattelin, että tämän käyttäminen olisi mukavaa auttaa 3-vuotiasta aloittamaan kirjainten ja oikeinkirjoituksen opettelun. Se on suurimmaksi osaksi sitä, mitä etsin, mutta varokaa, yksinkertaisten sanojen, kuten AUTO ja HATTU, ohella näette myös SAVU, Ase, TIKKU, SIKARI ja VIINI. Ymmärrän ehkä tulitikun, mutta Wine? Sikari? Savu? Ihan oikeasti?</w:t>
      </w:r>
    </w:p>
    <w:p>
      <w:r>
        <w:rPr>
          <w:b/>
        </w:rPr>
        <w:t xml:space="preserve">Tulos</w:t>
      </w:r>
    </w:p>
    <w:p>
      <w:r>
        <w:t xml:space="preserve">Sisältää kohderyhmälle sopimattomia kortteja.</w:t>
      </w:r>
    </w:p>
    <w:p>
      <w:r>
        <w:rPr>
          <w:b/>
        </w:rPr>
        <w:t xml:space="preserve">Esimerkki 8.5347</w:t>
      </w:r>
    </w:p>
    <w:p>
      <w:r>
        <w:t xml:space="preserve">Toinen sähköveitsi kahden viikon sisällä. Ensimmäinen oli 15 dollarin hintainen laatikkokaupasta - moottori sammui ensimmäisellä paahtokerralla. Tämä leikkaa, mutta hyvin hitaasti. Leivän leikkaamiseen ihan ok. Unohda se lihalle. Luulin, että se johtui minusta. Ajattelin, etten tee sitä oikein, joten pyysin tyttöystävääni (ammattikokki) käyttämään sitä. Ja 30 sekunnin käytön jälkeen hän sanoi, ettei siinä ole tehoa. Taidanpa ostaa kalliin tavallisen veitsen. En löydä mitään, jossa on todellista tehoa. Palautan sen, mutta halusin kertoa mielipiteeni.</w:t>
      </w:r>
    </w:p>
    <w:p>
      <w:r>
        <w:rPr>
          <w:b/>
        </w:rPr>
        <w:t xml:space="preserve">Tulos</w:t>
      </w:r>
    </w:p>
    <w:p>
      <w:r>
        <w:t xml:space="preserve">Toinen sähköveitsi kahden viikon sisällä. Ensimmäinen ...</w:t>
      </w:r>
    </w:p>
    <w:p>
      <w:r>
        <w:rPr>
          <w:b/>
        </w:rPr>
        <w:t xml:space="preserve">Esimerkki 8.5348</w:t>
      </w:r>
    </w:p>
    <w:p>
      <w:r>
        <w:t xml:space="preserve">Etsin uutta kalanruokaa, ja API:lla on niin monia hyviä tuotteita. Valitettavasti olin hyvin tyytymätön tähän tuotteeseen ja niin olivat myös kalani! (Jotka muuten ovat aivan sikoja ja syövät mitä tahansa, mitä annan niille). Ruoka näytti hajoavan lähes pölyisiksi palasiksi ja lopulta se vain sotki akvaarioni. Luovutin ja palasin vanhaan hiutaleruokaani.</w:t>
      </w:r>
    </w:p>
    <w:p>
      <w:r>
        <w:rPr>
          <w:b/>
        </w:rPr>
        <w:t xml:space="preserve">Tulos</w:t>
      </w:r>
    </w:p>
    <w:p>
      <w:r>
        <w:t xml:space="preserve">... uutta kalanruokaa ja API:lla on niin paljon hyviä tuotteita.</w:t>
      </w:r>
    </w:p>
    <w:p>
      <w:r>
        <w:rPr>
          <w:b/>
        </w:rPr>
        <w:t xml:space="preserve">Esimerkki 8.5349</w:t>
      </w:r>
    </w:p>
    <w:p>
      <w:r>
        <w:t xml:space="preserve">Kun tämä tuote on ollut käytössä vain 2 kuukautta, tyttäreni ei pysty valitsemaan tuotteita, ikään kuin se olisi jäädytetty. Olemme kytkeneet sen päälle ja pois päältä ja antaneet sille tauon, mutta ei mitään. Hän ei ole pudottanut sitä, eikä se ole kärsinyt vesivahinkoja. Olin innoissani siitä, että hänellä olisi elektroninen laite, joka edistäisi hänen oppimistaan.</w:t>
      </w:r>
    </w:p>
    <w:p>
      <w:r>
        <w:rPr>
          <w:b/>
        </w:rPr>
        <w:t xml:space="preserve">Tulos</w:t>
      </w:r>
    </w:p>
    <w:p>
      <w:r>
        <w:t xml:space="preserve">Kun tyttäreni oli käyttänyt tätä tuotetta vain 2 kuukautta ....</w:t>
      </w:r>
    </w:p>
    <w:p>
      <w:r>
        <w:rPr>
          <w:b/>
        </w:rPr>
        <w:t xml:space="preserve">Esimerkki 8.5350</w:t>
      </w:r>
    </w:p>
    <w:p>
      <w:r>
        <w:t xml:space="preserve">Tilasin 2 isoa ja 2 pientä. Suuremmat olivat kalliimpia. Tänään sain kaikki 4 ja ne ovat kaikki samankokoisia. Annan vain 2 tähteä, koska voin käyttää yhtä meikkiä ja meikkisiveltimiä varten. Ja lapset voivat käyttää omiaan. En voi käyttää sitä niin kuin halusin kylpyhuoneen toalettilaukkuun.</w:t>
      </w:r>
    </w:p>
    <w:p>
      <w:r>
        <w:rPr>
          <w:b/>
        </w:rPr>
        <w:t xml:space="preserve">Tulos</w:t>
      </w:r>
    </w:p>
    <w:p>
      <w:r>
        <w:t xml:space="preserve">Tilasin 2 merkittyä suurta ja 2 merkittyä pientä. ...</w:t>
      </w:r>
    </w:p>
    <w:p>
      <w:r>
        <w:rPr>
          <w:b/>
        </w:rPr>
        <w:t xml:space="preserve">Esimerkki 8.5351</w:t>
      </w:r>
    </w:p>
    <w:p>
      <w:r>
        <w:t xml:space="preserve">Kuten muutkin ovat maininneet, yövyin hotellissa, ja tyynyt olivat niin mukavia, että kirjoitin ylös kaikki yksityiskohdat etiketistä. Tilaamani "keskikovat" tyynyt eivät vastaa niitä, jotka minulla oli hotellissa. Hotellin tyynyt olivat pehmeitä ja nämä ovat kaikkea muuta kuin pehmeitä. Irrotin ne vahingossa muovikääreestä, joten niitä ei voi palauttaa. Jos tilaat näitä tyynyjä, kokeile niitä ennen niiden purkamista.</w:t>
      </w:r>
    </w:p>
    <w:p>
      <w:r>
        <w:rPr>
          <w:b/>
        </w:rPr>
        <w:t xml:space="preserve">Tulos</w:t>
      </w:r>
    </w:p>
    <w:p>
      <w:r>
        <w:t xml:space="preserve">Yövyin hotellissa, ja tyynyt olivat niin mukavia, että kirjoitin ylös kaikki tiedot lapusta.</w:t>
      </w:r>
    </w:p>
    <w:p>
      <w:r>
        <w:rPr>
          <w:b/>
        </w:rPr>
        <w:t xml:space="preserve">Esimerkki 8.5352</w:t>
      </w:r>
    </w:p>
    <w:p>
      <w:r>
        <w:t xml:space="preserve">Olin innoissani saadessani tämän haistettuani sen jollakulla. Rullapallo ei rullaa! Aion ostaa tämän tuoksun muualta.</w:t>
      </w:r>
    </w:p>
    <w:p>
      <w:r>
        <w:rPr>
          <w:b/>
        </w:rPr>
        <w:t xml:space="preserve">Tulos</w:t>
      </w:r>
    </w:p>
    <w:p>
      <w:r>
        <w:t xml:space="preserve">Rullapallo ei rullaa! Tuoksua on vaikea saada iholle.</w:t>
      </w:r>
    </w:p>
    <w:p>
      <w:r>
        <w:rPr>
          <w:b/>
        </w:rPr>
        <w:t xml:space="preserve">Esimerkki 8.5353</w:t>
      </w:r>
    </w:p>
    <w:p>
      <w:r>
        <w:t xml:space="preserve">Ostettu myytävää taloa varten. Tämä joko palautettiin tai myytiin virheineen. Konepellin alta puuttuu maalia, laatikossa ei ollut ohjeita tai ruuveja. Voit kertoa, että osa johdoista oli aiemmin kytketty. Erittäin pettynyt, mutta selvisimme.</w:t>
      </w:r>
    </w:p>
    <w:p>
      <w:r>
        <w:rPr>
          <w:b/>
        </w:rPr>
        <w:t xml:space="preserve">Tulos</w:t>
      </w:r>
    </w:p>
    <w:p>
      <w:r>
        <w:t xml:space="preserve">Avoin laatikko, maali puuttuu, ei ohjeita tai ruuveja.</w:t>
      </w:r>
    </w:p>
    <w:p>
      <w:r>
        <w:rPr>
          <w:b/>
        </w:rPr>
        <w:t xml:space="preserve">Esimerkki 8.5354</w:t>
      </w:r>
    </w:p>
    <w:p>
      <w:r>
        <w:t xml:space="preserve">Ehdottomasti kopioitu Shark-tuote. Kuva kuvauksessa näkyy 2 shark-tyynyä shark-pakkauksessa. Se mitä sain oli 2 puhdistustyynyä ilman minkäänlaista pakkausta. Tyynyt eivät näytä tai tunnu lainkaan alkuperäisiltä, paljon kovemman/halvemman tuntuinen materiaali. Tämän sanottuani tyynyt toimivat hyvin shark sonic duo -puhdistimen kanssa, ja ne puhdistavat kunnolla. En ole varma, kuinka kauan ne kestävät, koska niiden valmistuksessa on käytetty selvästi halvempia materiaaleja. Amazonin on puututtava myyjiin, jotka lähettävät kopiotuotteita.</w:t>
      </w:r>
    </w:p>
    <w:p>
      <w:r>
        <w:rPr>
          <w:b/>
        </w:rPr>
        <w:t xml:space="preserve">Tulos</w:t>
      </w:r>
    </w:p>
    <w:p>
      <w:r>
        <w:t xml:space="preserve">Tyynyt eivät näytä tai tunnu lainkaan alkuperäisiltä.</w:t>
      </w:r>
    </w:p>
    <w:p>
      <w:r>
        <w:rPr>
          <w:b/>
        </w:rPr>
        <w:t xml:space="preserve">Esimerkki 8.5355</w:t>
      </w:r>
    </w:p>
    <w:p>
      <w:r>
        <w:t xml:space="preserve">Tämän tuotteen teho oli hyvin heikko. Olin pettynyt. Se ei tappanut hyvin kirppuja pienestä koirastani eikä estänyt kirppujen puremista. Minun oli vaihdettava toiseen kirpputorjuntatuotteeseen.</w:t>
      </w:r>
    </w:p>
    <w:p>
      <w:r>
        <w:rPr>
          <w:b/>
        </w:rPr>
        <w:t xml:space="preserve">Tulos</w:t>
      </w:r>
    </w:p>
    <w:p>
      <w:r>
        <w:t xml:space="preserve">Olin pettynyt. Se ei tappanut hyvin kirppuja ...</w:t>
      </w:r>
    </w:p>
    <w:p>
      <w:r>
        <w:rPr>
          <w:b/>
        </w:rPr>
        <w:t xml:space="preserve">Esimerkki 8.5356</w:t>
      </w:r>
    </w:p>
    <w:p>
      <w:r>
        <w:t xml:space="preserve">Tämä tuote saa minut huimaamaan/uneliaaksi/ saa minut tuntemaan, että minun täytyy nukkua, vaikka en halua. Gnc krilliöljy on paljon parempi. 20 dollaria hukkaan.</w:t>
      </w:r>
    </w:p>
    <w:p>
      <w:r>
        <w:rPr>
          <w:b/>
        </w:rPr>
        <w:t xml:space="preserve">Tulos</w:t>
      </w:r>
    </w:p>
    <w:p>
      <w:r>
        <w:t xml:space="preserve">Tämä tuote saa minut huimaamaan/uneliaaksi/ saa minut tuntemaan, että minun on nukuttava, vaikka en nukkuisikaan.</w:t>
      </w:r>
    </w:p>
    <w:p>
      <w:r>
        <w:rPr>
          <w:b/>
        </w:rPr>
        <w:t xml:space="preserve">Esimerkki 8.5357</w:t>
      </w:r>
    </w:p>
    <w:p>
      <w:r>
        <w:t xml:space="preserve">Toinen myyjä tarjoaa täsmälleen samaa tavaraa 100 dollaria halvemmalla. Paluukuljetus ei ollut ongelma, vaikka jouduin maksamaan 16 dollaria, mutta se oli minun vikani, koska en tehnyt parempaa tutkimusta ennen ostamista. Tiedoksi, että laite on valmistettu Kiinassa. Toimii toistaiseksi, mutta epäilen, että se kestää.</w:t>
      </w:r>
    </w:p>
    <w:p>
      <w:r>
        <w:rPr>
          <w:b/>
        </w:rPr>
        <w:t xml:space="preserve">Tulos</w:t>
      </w:r>
    </w:p>
    <w:p>
      <w:r>
        <w:t xml:space="preserve">se oli minun vikani, koska en tehnyt parempaa tutkimusta ennen ostamista.</w:t>
      </w:r>
    </w:p>
    <w:p>
      <w:r>
        <w:rPr>
          <w:b/>
        </w:rPr>
        <w:t xml:space="preserve">Esimerkki 8.5358</w:t>
      </w:r>
    </w:p>
    <w:p>
      <w:r>
        <w:t xml:space="preserve">Subwooferissa on naarmuja, soundbarissa on reikiä ja kulumia kankaassa ja naarmuuntunutta muovia, ja paketti saapui ilman digitaalista äänikaapelia. Kangas itsessään on hyvin ohutta ja vaikuttaa siltä, että sitä on helppo vahingoittaa vielä enemmän kuin se on jo ennestään. Vähemmän tehdaskunnostettu ja enemmänkin kuin joku olisi käyttänyt sitä viisi vuotta, palauttanut sen amazonille ja lähettänyt sen sitten minulle ilman silmäystä. Siinä ei ole mitään kunnostettua.</w:t>
      </w:r>
    </w:p>
    <w:p>
      <w:r>
        <w:rPr>
          <w:b/>
        </w:rPr>
        <w:t xml:space="preserve">Tulos</w:t>
      </w:r>
    </w:p>
    <w:p>
      <w:r>
        <w:t xml:space="preserve">Näyttää siltä, että sitä käytettiin viisi vuotta, palautettiin ja lähetettiin sitten minulle.</w:t>
      </w:r>
    </w:p>
    <w:p>
      <w:r>
        <w:rPr>
          <w:b/>
        </w:rPr>
        <w:t xml:space="preserve">Esimerkki 8.5359</w:t>
      </w:r>
    </w:p>
    <w:p>
      <w:r>
        <w:t xml:space="preserve">Kun tilasin tämän sarjan ensimmäistä kertaa, se tuli kätevässä muovisessa kantolaukussa. Se oli mielestäni melko mukava. Kun tilasin saman sarjan toisen kerran, se saapui pahvilaatikossa, jossa oli puristumisvaurioita. En usko, että kukaan pitää siitä, että lahjat saapuvat murskatuissa pakkauksissa. Muuten, no, lapset pitävät limasta, joten se menee varmaan hyvin perille?</w:t>
      </w:r>
    </w:p>
    <w:p>
      <w:r>
        <w:rPr>
          <w:b/>
        </w:rPr>
        <w:t xml:space="preserve">Tulos</w:t>
      </w:r>
    </w:p>
    <w:p>
      <w:r>
        <w:t xml:space="preserve">Saapui eri pakkauksessa 2. kerralla</w:t>
      </w:r>
    </w:p>
    <w:p>
      <w:r>
        <w:rPr>
          <w:b/>
        </w:rPr>
        <w:t xml:space="preserve">Esimerkki 8.5360</w:t>
      </w:r>
    </w:p>
    <w:p>
      <w:r>
        <w:t xml:space="preserve">Annoin tälle tuotteelle pari kakkosta vain siksi, että oletan sen toimivan, jos saisin sen tarttumaan. Valitettavasti mukana toimitetut tarranauhaneliöt eivät pysyneet kiinni toisissaan (minulle).</w:t>
      </w:r>
    </w:p>
    <w:p>
      <w:r>
        <w:rPr>
          <w:b/>
        </w:rPr>
        <w:t xml:space="preserve">Tulos</w:t>
      </w:r>
    </w:p>
    <w:p>
      <w:r>
        <w:t xml:space="preserve">Jos sinulla ei ole varaa hakea, älä tuhlaa rahojasi.</w:t>
      </w:r>
    </w:p>
    <w:p>
      <w:r>
        <w:rPr>
          <w:b/>
        </w:rPr>
        <w:t xml:space="preserve">Esimerkki 8.5361</w:t>
      </w:r>
    </w:p>
    <w:p>
      <w:r>
        <w:t xml:space="preserve">Vaikka kirja on ajoittain hauska, se on yksi pitkä saarna koulutuksen kriisistä. Ja kyllä, kriisi on olemassa, ja kyllä, opettajia aliarvostetaan, mutta etsin vain hyvää luettavaa, en saarnaa, joka on kääritty "hyvän lukemisen" varjoon. Se on vain liikaa. Liian teennäistä. Niin suuri pettymys tämän kirjailijan ensimmäisen kirjan jälkeen.</w:t>
      </w:r>
    </w:p>
    <w:p>
      <w:r>
        <w:rPr>
          <w:b/>
        </w:rPr>
        <w:t xml:space="preserve">Tulos</w:t>
      </w:r>
    </w:p>
    <w:p>
      <w:r>
        <w:t xml:space="preserve">Ei ole mitään sen parempaa kuin maksaa siitä, että saa saarnata sata sivua...</w:t>
      </w:r>
    </w:p>
    <w:p>
      <w:r>
        <w:rPr>
          <w:b/>
        </w:rPr>
        <w:t xml:space="preserve">Esimerkki 8.5362</w:t>
      </w:r>
    </w:p>
    <w:p>
      <w:r>
        <w:t xml:space="preserve">Käytin sitä mikroaaltouunin asettamiseen kaappitilan säästämiseksi. Halusin rahani, jotta joku tulisi kokoamaan sen minulle. Olisin voinut tehdä sen itse! Erittäin helppo ja ohut. Käytännöllisesti katsoen napsahtaa yhteen kuin Lincoln Logs!!!</w:t>
      </w:r>
    </w:p>
    <w:p>
      <w:r>
        <w:rPr>
          <w:b/>
        </w:rPr>
        <w:t xml:space="preserve">Tulos</w:t>
      </w:r>
    </w:p>
    <w:p>
      <w:r>
        <w:t xml:space="preserve">Rahan tuhlausta, että se on koottu!!! Voit tehdä sen itse!!</w:t>
      </w:r>
    </w:p>
    <w:p>
      <w:r>
        <w:rPr>
          <w:b/>
        </w:rPr>
        <w:t xml:space="preserve">Esimerkki 8.5363</w:t>
      </w:r>
    </w:p>
    <w:p>
      <w:r>
        <w:t xml:space="preserve">Se on hyvin kaunis, mutta se ei pysy kiinni, kun pudotin sen vahingossa ja se aukesi ja auto ajoi sen yli ennen kuin ehdin ottaa sen kiinni!</w:t>
      </w:r>
    </w:p>
    <w:p>
      <w:r>
        <w:rPr>
          <w:b/>
        </w:rPr>
        <w:t xml:space="preserve">Tulos</w:t>
      </w:r>
    </w:p>
    <w:p>
      <w:r>
        <w:t xml:space="preserve">Se ei todellakaan suojaa puhelinta, jos se jää auton alle LOL</w:t>
      </w:r>
    </w:p>
    <w:p>
      <w:r>
        <w:rPr>
          <w:b/>
        </w:rPr>
        <w:t xml:space="preserve">Esimerkki 8.5364</w:t>
      </w:r>
    </w:p>
    <w:p>
      <w:r>
        <w:t xml:space="preserve">Näiden mikro-USB-USB-C-sovittimien avulla voimme käyttää nykyisiä mikro-USB-latureitamme. Mutta ne hidastavat latausnopeutta merkittävästi. Jos käytät puhelintasi, ne säilyttävät nykyisen prosentuaalisen latausasteen, mutta eivät tuo mitään hyötyä. Vähintään kolminkertainen normaali puhelimen latausaika sovittimien avulla verrattuna uusien USB-C-johtojen ostamiseen.</w:t>
      </w:r>
    </w:p>
    <w:p>
      <w:r>
        <w:rPr>
          <w:b/>
        </w:rPr>
        <w:t xml:space="preserve">Tulos</w:t>
      </w:r>
    </w:p>
    <w:p>
      <w:r>
        <w:t xml:space="preserve">Sopeuttaa USB:n USB-C:hen, mutta hidastaa latausta merkittävästi.</w:t>
      </w:r>
    </w:p>
    <w:p>
      <w:r>
        <w:rPr>
          <w:b/>
        </w:rPr>
        <w:t xml:space="preserve">Esimerkki 8.5365</w:t>
      </w:r>
    </w:p>
    <w:p>
      <w:r>
        <w:t xml:space="preserve">Ei tilata voittoa. Se on erittäin vahva teippi, mutta sitä on vaikea rullata pakkaukseen. Aivan kuin se olisi jätetty liian korkeaan lämpöön säilytyksen ajaksi. ALSO-- haju on kamala. Haisee valkosipulin ja maalin ohentimen sekoitukselta. Haju pysyy tuntikausia käytön jälkeen</w:t>
      </w:r>
    </w:p>
    <w:p>
      <w:r>
        <w:rPr>
          <w:b/>
        </w:rPr>
        <w:t xml:space="preserve">Tulos</w:t>
      </w:r>
    </w:p>
    <w:p>
      <w:r>
        <w:t xml:space="preserve">Lisäksi - haju on kamala. Haisee valkosipulin ja maalin ohentimen sekoitukselta.</w:t>
      </w:r>
    </w:p>
    <w:p>
      <w:r>
        <w:rPr>
          <w:b/>
        </w:rPr>
        <w:t xml:space="preserve">Esimerkki 8.5366</w:t>
      </w:r>
    </w:p>
    <w:p>
      <w:r>
        <w:t xml:space="preserve">Valitettavasti näissä ei ole yhtä laadukasta materiaalia kuin Wigwamin neljännesvuosisukissa, joita minulla on ollut jo pari vuotta. Materiaali on ohuempaa ja karheampaa. Toivottavasti varttisukkia ei ole halpuutettu, jos näin on, lähettäisin ne takaisin. Kokeilen Hanesia, jos ostan lisää low cutia 1/3 hinnalla. Alkuperäistä arvosteluani muuttaakseni haluaisin lisätä, että materiaali tuntuu samanlaiselta kuin quarter-sukat, jotka minulla on suoraan pakkauksesta, mutta koko on niin pieni, että materiaali venyy ohueksi käytettäessä. Tilasin x-large ja käytän kengän kokoa 13.</w:t>
      </w:r>
    </w:p>
    <w:p>
      <w:r>
        <w:rPr>
          <w:b/>
        </w:rPr>
        <w:t xml:space="preserve">Tulos</w:t>
      </w:r>
    </w:p>
    <w:p>
      <w:r>
        <w:t xml:space="preserve">Valitettavasti näissä ei ole yhtä laadukasta materiaalia kuin ....</w:t>
      </w:r>
    </w:p>
    <w:p>
      <w:r>
        <w:rPr>
          <w:b/>
        </w:rPr>
        <w:t xml:space="preserve">Esimerkki 8.5367</w:t>
      </w:r>
    </w:p>
    <w:p>
      <w:r>
        <w:t xml:space="preserve">Ne olivat kunnossa, mutta ne ovat jo alkaneet kuoriutua hankauksesta, ja olen käyttänyt niitä vain kerran ja sain ne 2 päivää sitten. Eivät ole 20 dollarin arvoiset, ehkä 10 dollaria.</w:t>
      </w:r>
    </w:p>
    <w:p>
      <w:r>
        <w:rPr>
          <w:b/>
        </w:rPr>
        <w:t xml:space="preserve">Tulos</w:t>
      </w:r>
    </w:p>
    <w:p>
      <w:r>
        <w:t xml:space="preserve">Ne olivat kunnossa, mutta ne ovat jo alkaneet kuoriutua ...</w:t>
      </w:r>
    </w:p>
    <w:p>
      <w:r>
        <w:rPr>
          <w:b/>
        </w:rPr>
        <w:t xml:space="preserve">Esimerkki 8.5368</w:t>
      </w:r>
    </w:p>
    <w:p>
      <w:r>
        <w:t xml:space="preserve">Ostin nämä kuulokkeet vuonna 2017. Olen korkeakouluopiskelija, joka käyttää kuulokkeitani opiskeluun, musiikin kuunteluun ja puheluiden vastaanottamiseen. Näiden kuulokkeiden ääni on hyvä, vaikka jos käytät niitä puheluihin, tuskin kuulet toista henkilöä. Ei ole bassoa. Melunvaimennuksessa se oli kunnollinen. Jos olisin käyttänyt niitä pidempään kuin tunnin, korviin olisi sattunut. Ei tarpeeksi pehmusteita. Omani ovat nyt rikki. Sanoisin, että nämä ovat huonoimmat kuulokkeet, joita olen koskaan käyttänyt. Omani ovat nyt rikki. Materiaali ei siis ole hyvää hintaan nähden, sillä kun ostin nämä kuulokkeet, ne maksoivat 88 dollaria. Tämä on toinen sony-kuulokkeet, jotka ovat hajonneet minulta. Olen hyvin varovainen ja pidän tavaroistani hyvää huolta. Mielestäni tämän tyyppisten kuulokkeiden käyttöikä on vain 2 vuotta. Mielestäni hinta ei ole kohtuullinen tämäntyyppisille kuulokkeille. En tiedä, ovatko 300 dollarin kuulokkeet paras peli, en ole koskaan sijoittanut kuulokkeisiin niin paljon rahaa. Minusta tuntuu, että jos kuulokkeet ovat jotain, jota käytät päivittäin, niin 300 dollarin kuulokkeisiin sijoittaminen voi olla paras vaihtoehto. Jos mainitut 300 dollarin kuulokkeet kestävät kauemmin kuin vähintään 5 vuotta. En ostaisi näitä kuulokkeita uudelleen. Odotin näiden kuulokkeiden arvostelun kirjoittamista nimenomaan tästä syystä. Jos aiot ostaa halvat kuulokkeet, älä osta näitä. Olen todella sitä mieltä, että näiden hinta pitäisi olla huomattavasti alhaisempi siihen laatuun nähden, mitä saat, sen pitäisi olla vähintään 30 dollaria. Jos sinun on pakko saada sony, niin odota, että nämä kuulokkeet tulevat alle 50 dollarin. Yli 50 dollaria on liikaa näistä kuulokkeista.</w:t>
      </w:r>
    </w:p>
    <w:p>
      <w:r>
        <w:rPr>
          <w:b/>
        </w:rPr>
        <w:t xml:space="preserve">Tulos</w:t>
      </w:r>
    </w:p>
    <w:p>
      <w:r>
        <w:t xml:space="preserve">Älä tuhlaa rahojasi tähän, paljon parempia melua vaimentavia kuulokkeita, jotka ovat halvempia.</w:t>
      </w:r>
    </w:p>
    <w:p>
      <w:r>
        <w:rPr>
          <w:b/>
        </w:rPr>
        <w:t xml:space="preserve">Esimerkki 8.5369</w:t>
      </w:r>
    </w:p>
    <w:p>
      <w:r>
        <w:t xml:space="preserve">Yritin käyttää tätä useiden eri luomivärimerkkien kanssa - se ei vain siirtynyt luomelle niin kuin sen on tarkoitus näyttää. Levitin siveltimellä ja sormella ja sama tulos - Yritän kokeilla eri menetelmiä, mutta toistaiseksi en ole vaikuttunut :(</w:t>
      </w:r>
    </w:p>
    <w:p>
      <w:r>
        <w:rPr>
          <w:b/>
        </w:rPr>
        <w:t xml:space="preserve">Tulos</w:t>
      </w:r>
    </w:p>
    <w:p>
      <w:r>
        <w:t xml:space="preserve">Yritin käyttää tätä useiden erilaisten luomivärien kanssa ...</w:t>
      </w:r>
    </w:p>
    <w:p>
      <w:r>
        <w:rPr>
          <w:b/>
        </w:rPr>
        <w:t xml:space="preserve">Esimerkki 8.5370</w:t>
      </w:r>
    </w:p>
    <w:p>
      <w:r>
        <w:t xml:space="preserve">Testasin tätä kuntolaitetta kaksi kokonaista päivää yhdessä kahden muun laitteen kanssa (ja älypuhelinta myös askelten laskemiseksi). Kun muut laitteet olivat periaatteessa linjassa sykkeen ja askeleiden osalta, tämä laite liioitteli usein 30-40 prosenttia - erityisesti askeleiden osalta. Hyvä ominaisuus sen sijaan on unen seuranta. Hyvin tehty sovellus ja kohtuullisen tarkka seuranta. Laite näyttää siistiltä ja kevyeltä, mutta tarkkuus ei kuulu parhaimpiin ominaisuuksiin. Palautettu</w:t>
      </w:r>
    </w:p>
    <w:p>
      <w:r>
        <w:rPr>
          <w:b/>
        </w:rPr>
        <w:t xml:space="preserve">Tulos</w:t>
      </w:r>
    </w:p>
    <w:p>
      <w:r>
        <w:t xml:space="preserve">Sopii erinomaisesti unen seurantaan. Keskinkertainen kaikkeen muuhun</w:t>
      </w:r>
    </w:p>
    <w:p>
      <w:r>
        <w:rPr>
          <w:b/>
        </w:rPr>
        <w:t xml:space="preserve">Esimerkki 8.5371</w:t>
      </w:r>
    </w:p>
    <w:p>
      <w:r>
        <w:t xml:space="preserve">Se toimi tarkoituksenmukaisesti useita kuukausia, mutta sitten se tavallaan vain sammui. Yhteydet katkeilivat yhä useammin, ja toisinaan internet-yhteys oli poikki tuntikausia, vaikka reititin toimi hienosti. Minun TP-Link melko paljon kuoli, mutta se ei ehkä ole sama sinulle, minulla oli luultavasti vain huono viallinen yksi. Tiedän, että kyse on tuotteesta, koska olen korvannut sen toisella tuotteella, joka ei ole vielä epäonnistunut. Osto varoen, saattaa toimia paremmin kannettavassa tietokoneessa kuin pöytäkoneessa vain yksinkertaisiin perusasioihin, kuten sähköpostien tarkistamiseen ja mitä ei. Ellet ole pelaaja tai joku, joka katselee streameja usein, suosittelisin jotain muuta, muuten se voi olla asia sinulle ja sen edullinen.</w:t>
      </w:r>
    </w:p>
    <w:p>
      <w:r>
        <w:rPr>
          <w:b/>
        </w:rPr>
        <w:t xml:space="preserve">Tulos</w:t>
      </w:r>
    </w:p>
    <w:p>
      <w:r>
        <w:t xml:space="preserve">Yhteydet katkeilivat useammin, ja toisinaan internet-yhteys oli poikki tuntikausia, vaikka reititin toimi hyvin. TP-Link</w:t>
      </w:r>
    </w:p>
    <w:p>
      <w:r>
        <w:rPr>
          <w:b/>
        </w:rPr>
        <w:t xml:space="preserve">Esimerkki 8.5372</w:t>
      </w:r>
    </w:p>
    <w:p>
      <w:r>
        <w:t xml:space="preserve">Rakastan kaikkea kelloa lukuun ottamatta sitä, että huolimatta vain kolmen kuukauden hellävaraisesta käytöstä, "mineraalikristalli", kuten tuotespesifikaatioissa on kuvattu, on naarmuuntunut niin paljon, että aikaa on lähes mahdotonta lukea! Erittäin pettynyt tähän virheeseen, jonka useat muut arvostelijat ovat huomanneet.</w:t>
      </w:r>
    </w:p>
    <w:p>
      <w:r>
        <w:rPr>
          <w:b/>
        </w:rPr>
        <w:t xml:space="preserve">Tulos</w:t>
      </w:r>
    </w:p>
    <w:p>
      <w:r>
        <w:t xml:space="preserve">Ei "mineraalikristallia", kuten spekseissä on kuvattu - kasvot naarmuuntuivat välittömästi!</w:t>
      </w:r>
    </w:p>
    <w:p>
      <w:r>
        <w:rPr>
          <w:b/>
        </w:rPr>
        <w:t xml:space="preserve">Esimerkki 8.5373</w:t>
      </w:r>
    </w:p>
    <w:p>
      <w:r>
        <w:t xml:space="preserve">Vaikea pitää kädessä. kipinöissä on paljon rakennetta, mikä tekee siitä vaikean käsille. Ei mahtunut näytönsäästäjän päälle.</w:t>
      </w:r>
    </w:p>
    <w:p>
      <w:r>
        <w:rPr>
          <w:b/>
        </w:rPr>
        <w:t xml:space="preserve">Tulos</w:t>
      </w:r>
    </w:p>
    <w:p>
      <w:r>
        <w:t xml:space="preserve">Vaikea pidellä. kimalluksissa on paljon rakennetta, mikä tekee ...</w:t>
      </w:r>
    </w:p>
    <w:p>
      <w:r>
        <w:rPr>
          <w:b/>
        </w:rPr>
        <w:t xml:space="preserve">Esimerkki 8.5374</w:t>
      </w:r>
    </w:p>
    <w:p>
      <w:r>
        <w:t xml:space="preserve">1) Olen todellinen naisten koko 7.5 Tämä koko 8 Sandlerin on liian pieni minulle. Varpaani koskettavat Sandlerin etureunaa ja tekevät minusta epämukavan kävellessäni. Sen pitäisi olla merkitty koolla 7 eikä koolla 8. 2) erittäin paha haju</w:t>
      </w:r>
    </w:p>
    <w:p>
      <w:r>
        <w:rPr>
          <w:b/>
        </w:rPr>
        <w:t xml:space="preserve">Tulos</w:t>
      </w:r>
    </w:p>
    <w:p>
      <w:r>
        <w:t xml:space="preserve">Olen todellinen koko naisten 7.5 mutta nämä sandaalit on liian pieni</w:t>
      </w:r>
    </w:p>
    <w:p>
      <w:r>
        <w:rPr>
          <w:b/>
        </w:rPr>
        <w:t xml:space="preserve">Esimerkki 8.5375</w:t>
      </w:r>
    </w:p>
    <w:p>
      <w:r>
        <w:t xml:space="preserve">Tämä näytti hyvältä, mutta valitettavasti se oli vaurioitunut. Se oli lahja appiukolleni, joka halusi 23 tuuman sombreron ulkotöitä varten. 23" hattu tuli 14" laatikossa (hän tietenkin mittasi sen). En ole varma, toimiiko se koskaan, mutta laatikko oli lisäksi vaurioitunut. En ole varma, haluanko yrittää uudelleen, mutta jos yritän, lähetän uudelleen, jotta muut tietävät.</w:t>
      </w:r>
    </w:p>
    <w:p>
      <w:r>
        <w:rPr>
          <w:b/>
        </w:rPr>
        <w:t xml:space="preserve">Tulos</w:t>
      </w:r>
    </w:p>
    <w:p>
      <w:r>
        <w:t xml:space="preserve">Mukava sombrero, mutta laatikko oli kaksi pientä ja hattu oli vahingoittunut.</w:t>
      </w:r>
    </w:p>
    <w:p>
      <w:r>
        <w:rPr>
          <w:b/>
        </w:rPr>
        <w:t xml:space="preserve">Esimerkki 8.5376</w:t>
      </w:r>
    </w:p>
    <w:p>
      <w:r>
        <w:t xml:space="preserve">En rehellisesti sanottuna muista, miten ne sopivat, mutta olen varma, että kokosin niitä ylös/alas tai tilasin tavallisen koon muiden arvostelijoiden suositusten mukaan. Päädyin kuitenkin lähettämään ne takaisin heti kokeiltuani niitä, koska tilaamani kanervanharmaat olivat paljon vaaleammat kuin kuvassa ja näyttivät olevan jersey-neulosta, joka näytti halpamaiselta eikä myöskään vaikuttanut riittävän kestävältä kenkiin. En voi puhua muista väreistä, mutta harmaat eivät todellakaan olleet yhtä söpöjä luonnossa kuin kuvassa.</w:t>
      </w:r>
    </w:p>
    <w:p>
      <w:r>
        <w:rPr>
          <w:b/>
        </w:rPr>
        <w:t xml:space="preserve">Tulos</w:t>
      </w:r>
    </w:p>
    <w:p>
      <w:r>
        <w:t xml:space="preserve">En rehellisesti sanottuna muista, miten ne sopivat, mutta olen ....</w:t>
      </w:r>
    </w:p>
    <w:p>
      <w:r>
        <w:rPr>
          <w:b/>
        </w:rPr>
        <w:t xml:space="preserve">Esimerkki 8.5377</w:t>
      </w:r>
    </w:p>
    <w:p>
      <w:r>
        <w:t xml:space="preserve">en suosittele kenellekään</w:t>
      </w:r>
    </w:p>
    <w:p>
      <w:r>
        <w:rPr>
          <w:b/>
        </w:rPr>
        <w:t xml:space="preserve">Tulos</w:t>
      </w:r>
    </w:p>
    <w:p>
      <w:r>
        <w:t xml:space="preserve">dosent sovi tai näyttää kuvan mukaiselta sopii kuin petite-koko</w:t>
      </w:r>
    </w:p>
    <w:p>
      <w:r>
        <w:rPr>
          <w:b/>
        </w:rPr>
        <w:t xml:space="preserve">Esimerkki 8.5378</w:t>
      </w:r>
    </w:p>
    <w:p>
      <w:r>
        <w:t xml:space="preserve">Minusta tuntuu, että se toimi muutaman päivän ajan ja sitten se ei auttanut lainkaan. Hintaansa nähden olisin odottanut sen toimivan paljon paremmin.</w:t>
      </w:r>
    </w:p>
    <w:p>
      <w:r>
        <w:rPr>
          <w:b/>
        </w:rPr>
        <w:t xml:space="preserve">Tulos</w:t>
      </w:r>
    </w:p>
    <w:p>
      <w:r>
        <w:t xml:space="preserve">Minusta tuntuu, että se toimi muutaman päivän ajan ja sitten se ....</w:t>
      </w:r>
    </w:p>
    <w:p>
      <w:r>
        <w:rPr>
          <w:b/>
        </w:rPr>
        <w:t xml:space="preserve">Esimerkki 8.5379</w:t>
      </w:r>
    </w:p>
    <w:p>
      <w:r>
        <w:t xml:space="preserve">Rakastan näitä, mutta olin pettynyt, kun yksi pusseista oli vaurioitunut, kun sain paketin. Liian riskialtista.</w:t>
      </w:r>
    </w:p>
    <w:p>
      <w:r>
        <w:rPr>
          <w:b/>
        </w:rPr>
        <w:t xml:space="preserve">Tulos</w:t>
      </w:r>
    </w:p>
    <w:p>
      <w:r>
        <w:t xml:space="preserve">Rakastan näitä, mutta olin pettynyt, kun yksi ....</w:t>
      </w:r>
    </w:p>
    <w:p>
      <w:r>
        <w:rPr>
          <w:b/>
        </w:rPr>
        <w:t xml:space="preserve">Esimerkki 8.5380</w:t>
      </w:r>
    </w:p>
    <w:p>
      <w:r>
        <w:t xml:space="preserve">näiden korvakorujen pitäisi näyttää kissan naamalta, mutta ne eivät näytä lainkaan kissalta, olin hyvin, hyvin pettynyt.</w:t>
      </w:r>
    </w:p>
    <w:p>
      <w:r>
        <w:rPr>
          <w:b/>
        </w:rPr>
        <w:t xml:space="preserve">Tulos</w:t>
      </w:r>
    </w:p>
    <w:p>
      <w:r>
        <w:t xml:space="preserve">Näiden korvakorujen pitäisi näyttää kissan naamalta...</w:t>
      </w:r>
    </w:p>
    <w:p>
      <w:r>
        <w:rPr>
          <w:b/>
        </w:rPr>
        <w:t xml:space="preserve">Esimerkki 8.5381</w:t>
      </w:r>
    </w:p>
    <w:p>
      <w:r>
        <w:t xml:space="preserve">Sen keskikokoinen kuppi, joten muista tutkia ennen rahan tuhlaamista. Tekee työnsä, jos koko on sopiva.</w:t>
      </w:r>
    </w:p>
    <w:p>
      <w:r>
        <w:rPr>
          <w:b/>
        </w:rPr>
        <w:t xml:space="preserve">Tulos</w:t>
      </w:r>
    </w:p>
    <w:p>
      <w:r>
        <w:t xml:space="preserve">Sen keskikokoinen kuppi, joten muista tutkia ennen ....</w:t>
      </w:r>
    </w:p>
    <w:p>
      <w:r>
        <w:rPr>
          <w:b/>
        </w:rPr>
        <w:t xml:space="preserve">Esimerkki 8.5382</w:t>
      </w:r>
    </w:p>
    <w:p>
      <w:r>
        <w:t xml:space="preserve">Melkein palautin tämän, mutta ajattelin kokeilla... minun virheeni 😕. Tämä kotelo vaikutti hyvältä, kunnes aloin käyttää kosketusalustaa. Se hyppii ympäriinsä, avaa kohteita, joita en napauttanut ja lähettää viestejä ennen kuin napautin lähetä. Otin kotelon pois, ajattelin, että se oli puhelimeni... ei, puhelimeni toimii hienosti. Mielestäni tämä on melko huonolaatuinen verrattuna Verizonista ostamaani LifeProofiin. Alkuperäinen koteloni ei oikeastaan peittänyt näyttöä, vaan siinä oli tiivis tiiviste. Luulen, että olen menettänyt 30 dollaria, eletään ja opitaan, luulisin.</w:t>
      </w:r>
    </w:p>
    <w:p>
      <w:r>
        <w:rPr>
          <w:b/>
        </w:rPr>
        <w:t xml:space="preserve">Tulos</w:t>
      </w:r>
    </w:p>
    <w:p>
      <w:r>
        <w:t xml:space="preserve">Melkein palautin tämän, mutta ajattelin kokeilla sitä... minun virheeni!</w:t>
      </w:r>
    </w:p>
    <w:p>
      <w:r>
        <w:rPr>
          <w:b/>
        </w:rPr>
        <w:t xml:space="preserve">Esimerkki 8.5383</w:t>
      </w:r>
    </w:p>
    <w:p>
      <w:r>
        <w:t xml:space="preserve">Kansi kuumenee liikaa kosketeltaessa ja on vaarallinen verrattuna muihin lämmittimiin, joita minulla on ollut. Lämmittimessä ei myöskään ole päälle/pois-kytkintä, joten se on kytkettävä irti, jotta se voidaan kytkeä pois päältä.</w:t>
      </w:r>
    </w:p>
    <w:p>
      <w:r>
        <w:rPr>
          <w:b/>
        </w:rPr>
        <w:t xml:space="preserve">Tulos</w:t>
      </w:r>
    </w:p>
    <w:p>
      <w:r>
        <w:t xml:space="preserve">Kansi kuumenee liikaa kosketettaessa ja on vaarallinen ...</w:t>
      </w:r>
    </w:p>
    <w:p>
      <w:r>
        <w:rPr>
          <w:b/>
        </w:rPr>
        <w:t xml:space="preserve">Esimerkki 8.5384</w:t>
      </w:r>
    </w:p>
    <w:p>
      <w:r>
        <w:t xml:space="preserve">Ostettu useita tällaisia. Ensimmäisen käyttämäni snapin napsahdus katkesi ensimmäisellä kerralla, kun avasin sen. Loput ovat olleet kunnossa, enkä tiedä, yritänkö palauttaa sen, joka meni rikki... se on vain turhauttavaa.</w:t>
      </w:r>
    </w:p>
    <w:p>
      <w:r>
        <w:rPr>
          <w:b/>
        </w:rPr>
        <w:t xml:space="preserve">Tulos</w:t>
      </w:r>
    </w:p>
    <w:p>
      <w:r>
        <w:t xml:space="preserve">Napit tarttuvat liian kovaa. Tarranauha olisi ollut parempi.</w:t>
      </w:r>
    </w:p>
    <w:p>
      <w:r>
        <w:rPr>
          <w:b/>
        </w:rPr>
        <w:t xml:space="preserve">Esimerkki 8.5385</w:t>
      </w:r>
    </w:p>
    <w:p>
      <w:r>
        <w:t xml:space="preserve">Ostin nämä töihin ja noin kuukauden kuluttua siitä, kun sain ne, pohja alkoi hajota ja kenkä kului.</w:t>
      </w:r>
    </w:p>
    <w:p>
      <w:r>
        <w:rPr>
          <w:b/>
        </w:rPr>
        <w:t xml:space="preserve">Tulos</w:t>
      </w:r>
    </w:p>
    <w:p>
      <w:r>
        <w:t xml:space="preserve">Ostin nämä töihin ja noin kuukausi sen jälkeen, kun ....</w:t>
      </w:r>
    </w:p>
    <w:p>
      <w:r>
        <w:rPr>
          <w:b/>
        </w:rPr>
        <w:t xml:space="preserve">Esimerkki 8.5386</w:t>
      </w:r>
    </w:p>
    <w:p>
      <w:r>
        <w:t xml:space="preserve">Ei antanut ripsilleni sitä nostetta, jonka ajattelin sen antavan!</w:t>
      </w:r>
    </w:p>
    <w:p>
      <w:r>
        <w:rPr>
          <w:b/>
        </w:rPr>
        <w:t xml:space="preserve">Tulos</w:t>
      </w:r>
    </w:p>
    <w:p>
      <w:r>
        <w:t xml:space="preserve">Jos etsit nostetta, tämä ei ole hyvä valinta!</w:t>
      </w:r>
    </w:p>
    <w:p>
      <w:r>
        <w:rPr>
          <w:b/>
        </w:rPr>
        <w:t xml:space="preserve">Esimerkki 8.5387</w:t>
      </w:r>
    </w:p>
    <w:p>
      <w:r>
        <w:t xml:space="preserve">Tämä sormipidike on erittäin söpö. Pidän siitä, että siinä on peili. Tämä on toinen ostamani. Molemmat eivät kestäneet kauan. Se ei pitänyt kiinni. Se alkoi irrota minusta. Syy, miksi ostin toisen, oli antaa sille toinen yritys. Ja peili oli kätevä.</w:t>
      </w:r>
    </w:p>
    <w:p>
      <w:r>
        <w:rPr>
          <w:b/>
        </w:rPr>
        <w:t xml:space="preserve">Tulos</w:t>
      </w:r>
    </w:p>
    <w:p>
      <w:r>
        <w:t xml:space="preserve">Se alkaa löystyä niin, että se ei enää pysy pystyssä.</w:t>
      </w:r>
    </w:p>
    <w:p>
      <w:r>
        <w:rPr>
          <w:b/>
        </w:rPr>
        <w:t xml:space="preserve">Esimerkki 8.5388</w:t>
      </w:r>
    </w:p>
    <w:p>
      <w:r>
        <w:t xml:space="preserve">Olen 180 cm pitkä ja painan 115 kiloa. Tilasin pienen koon ja shortsit sopivat parhaimmillaan ihan hyvin. Ne ovat minulle vyötäröltä isommat, mutta pituus on ihan hyvä. Jos sinulla on pidemmät jalat, voisin nähdä, että ne olisivat lyhyemmät. Minulle lähetettiin väärän väriset ja ei ollut papereita tai tunnisteita, jotta voisin palauttaa ne saadakseni oikeat.</w:t>
      </w:r>
    </w:p>
    <w:p>
      <w:r>
        <w:rPr>
          <w:b/>
        </w:rPr>
        <w:t xml:space="preserve">Tulos</w:t>
      </w:r>
    </w:p>
    <w:p>
      <w:r>
        <w:t xml:space="preserve">Lähetettiin väärä tuote ilman tunnisteita tai paperitöitä oikeiden tuotteiden hankkimiseksi.</w:t>
      </w:r>
    </w:p>
    <w:p>
      <w:r>
        <w:rPr>
          <w:b/>
        </w:rPr>
        <w:t xml:space="preserve">Esimerkki 8.5389</w:t>
      </w:r>
    </w:p>
    <w:p>
      <w:r>
        <w:t xml:space="preserve">Olen koirakouluttaja ja halusin käyttää tätä haukkuvaa koiraani varten. Kokeilin sitä useisiin niistä, eikä se estänyt haukkumista.</w:t>
      </w:r>
    </w:p>
    <w:p>
      <w:r>
        <w:rPr>
          <w:b/>
        </w:rPr>
        <w:t xml:space="preserve">Tulos</w:t>
      </w:r>
    </w:p>
    <w:p>
      <w:r>
        <w:t xml:space="preserve">Jos hankit tämän omaan käyttöösi ja haluat käyttää aikaa ja sitoutua lopettamaan koirasi haukkumisen, tämä on sinua varten!</w:t>
      </w:r>
    </w:p>
    <w:p>
      <w:r>
        <w:rPr>
          <w:b/>
        </w:rPr>
        <w:t xml:space="preserve">Esimerkki 8.5390</w:t>
      </w:r>
    </w:p>
    <w:p>
      <w:r>
        <w:t xml:space="preserve">Itse asiassa pidän tästä tuotteesta. Hankin tämän suodattamaan aurinkoa ja varjostamaan lastani. Se näyttää hyvältä ja täyttää tarkoituksensa, ja samalla näen edelleen taustapeilini läpi. On kuitenkin huomattava, että tämä ei laskeudu niin helposti kuin videolla näytetään. Useimmiten toinen puoli jää kiinni kattoverhoilussa olevaan kiinnikkeeseen, ja kiinnikkeestä on pidettävä kiinni, jotta varjostin pääsee laskeutumaan. En myöskään ole varma, oliko minun autossani kieleke viallinen vai halpa, mutta se repesi suoraan irti varjostimesta. Tämä yllätti minut, koska jätän sen rauhaan, paitsi jos sataa tai ajan yöllä. Saatoin laittaa sen ylös ja alas yhteensä korkeintaan 10-15 kertaa ennen kuin se katkesi. Sen nostaminen ylös on nyt vaivalloisempaa, mutta en ole koskaan käyttänyt välilehteä sen laskemiseen, koska varjostin juuttui aina kiinnikkeeseen. Plussaa: -Miinukset: -Kestävyys -vaikeus laskea varjostin alas (sinun on käytettävä kahta kättä, ja minun tapauksessani minun on käytettävä kahta kättä nyt myös sen nostamiseen, koska välilehti katkesi) En ole aivan varma, suosittelisinko tätä tuotetta. Luulen, että kysyisin ostajalta, välittääkö hän todella siitä, kuinka helppo se on laittaa ylös ja alas ja välittääkö hän siitä, jos hän joutuu käyttämään 2 kättä siihen. Jos se ei häiritse sinua, niin tämä olisi hyvä tuote.</w:t>
      </w:r>
    </w:p>
    <w:p>
      <w:r>
        <w:rPr>
          <w:b/>
        </w:rPr>
        <w:t xml:space="preserve">Tulos</w:t>
      </w:r>
    </w:p>
    <w:p>
      <w:r>
        <w:t xml:space="preserve">Tekee sen, mitä sen pitäisi tehdä, mutta siinä on ongelmia.</w:t>
      </w:r>
    </w:p>
    <w:p>
      <w:r>
        <w:rPr>
          <w:b/>
        </w:rPr>
        <w:t xml:space="preserve">Esimerkki 8.5391</w:t>
      </w:r>
    </w:p>
    <w:p>
      <w:r>
        <w:t xml:space="preserve">Idea on hieno, mutta se on yhtä hatara kuin vaatekaupoissa käytettävät muoviset henkarit. Tyttäremme veti ovea, ja kuulin murtumisen alun. Jos se olisi ollut tukevampi, olisin myös halunnut, että siinä olisi ollut jonkinlainen jatke.</w:t>
      </w:r>
    </w:p>
    <w:p>
      <w:r>
        <w:rPr>
          <w:b/>
        </w:rPr>
        <w:t xml:space="preserve">Tulos</w:t>
      </w:r>
    </w:p>
    <w:p>
      <w:r>
        <w:t xml:space="preserve">Se on hieno idea, mutta se on yhtä heiveröinen kuin muovinen ...</w:t>
      </w:r>
    </w:p>
    <w:p>
      <w:r>
        <w:rPr>
          <w:b/>
        </w:rPr>
        <w:t xml:space="preserve">Esimerkki 8.5392</w:t>
      </w:r>
    </w:p>
    <w:p>
      <w:r>
        <w:t xml:space="preserve">Arvostin paljon Loun töitä, erityisesti Blue Maskin ja New Yorkin LP:n aikakautta. Olen lukenut ja arvostanut paljon Anthonyn kirjoituksia vuosien varrella. Kitaristina haluan lukea heidän soittotekniikastaan, laitteistaan, äänitystekniikoistaan, suhteistaan kollegoihinsa ja riittävästi heidän henkilökohtaisesta elämästään ymmärtääkseni, mikä heitä inspiroi muusikkoina. Sain hiljattain valmiiksi Robbie Robertsonin kirjan, joka oli erittäin mukaansatempaava kaikilla näillä tasoilla. Ei ole mikään salaisuus, että Lou oli vaikea ihminen, ja joskus nuo tarinat voivat olla mielenkiintoisia. Mutta tämän kirjan kohdalla se oli yksinkertaisesti tylsä. Luovuin siitä noin kolmanneksen jälkeen.</w:t>
      </w:r>
    </w:p>
    <w:p>
      <w:r>
        <w:rPr>
          <w:b/>
        </w:rPr>
        <w:t xml:space="preserve">Tulos</w:t>
      </w:r>
    </w:p>
    <w:p>
      <w:r>
        <w:t xml:space="preserve">Tykkään lukea heidän soittonsa teknisistä näkökohdista.</w:t>
      </w:r>
    </w:p>
    <w:p>
      <w:r>
        <w:rPr>
          <w:b/>
        </w:rPr>
        <w:t xml:space="preserve">Esimerkki 8.5393</w:t>
      </w:r>
    </w:p>
    <w:p>
      <w:r>
        <w:t xml:space="preserve">ensimmäinen teline, jonka sain, oli lahja, mutta toinen tilaamani teline ei pitänyt palloja paikallaan kummallakaan puolella, joten palautin sen toivoen, että tuote paranee, koska pidin ensimmäisestä telineestä.</w:t>
      </w:r>
    </w:p>
    <w:p>
      <w:r>
        <w:rPr>
          <w:b/>
        </w:rPr>
        <w:t xml:space="preserve">Tulos</w:t>
      </w:r>
    </w:p>
    <w:p>
      <w:r>
        <w:t xml:space="preserve">mutta toinen tilaamani ei pitänyt palloja paikallaan kummallakaan puolella, joten palautin sen toivoen, että tuote paranee.</w:t>
      </w:r>
    </w:p>
    <w:p>
      <w:r>
        <w:rPr>
          <w:b/>
        </w:rPr>
        <w:t xml:space="preserve">Esimerkki 8.5394</w:t>
      </w:r>
    </w:p>
    <w:p>
      <w:r>
        <w:t xml:space="preserve">Annan tälle tuotteelle 2 tähteä. Kun sytytystulpat saapuivat, ne oli pakattu erittäin huonosti. Kaikki laatikot olivat rikki, 6 sytytystulppaa oli poissa laatikoista ja pyöri ympäriinsä sinetöimättömässä laatikossa, 1 onnistui jäämään laatikkoon, ja yksi niistä on varmaan kadonnut kuljetuksen aikana. Maksoin kahdeksasta ja sain vain seitsemän. Suosittelen, että menen paikalliseen autovaraosaliikkeeseen ja haen ne sieltä.</w:t>
      </w:r>
    </w:p>
    <w:p>
      <w:r>
        <w:rPr>
          <w:b/>
        </w:rPr>
        <w:t xml:space="preserve">Tulos</w:t>
      </w:r>
    </w:p>
    <w:p>
      <w:r>
        <w:t xml:space="preserve">Suosittelen vain menemään paikalliseen varaosaliikkeeseen ...</w:t>
      </w:r>
    </w:p>
    <w:p>
      <w:r>
        <w:rPr>
          <w:b/>
        </w:rPr>
        <w:t xml:space="preserve">Esimerkki 8.5395</w:t>
      </w:r>
    </w:p>
    <w:p>
      <w:r>
        <w:t xml:space="preserve">Pigmentit eivät ole kovin kirkkaita, kun ne ovat päällä. Se on outoa, koska minulla on tätä toisessa väripaletissa ja pigmentit ovat hyvin kirkkaita.</w:t>
      </w:r>
    </w:p>
    <w:p>
      <w:r>
        <w:rPr>
          <w:b/>
        </w:rPr>
        <w:t xml:space="preserve">Tulos</w:t>
      </w:r>
    </w:p>
    <w:p>
      <w:r>
        <w:t xml:space="preserve">Pigmentit eivät ole kovin kirkkaita, kun ne ovat päällä. Se on outoa, koska ...</w:t>
      </w:r>
    </w:p>
    <w:p>
      <w:r>
        <w:rPr>
          <w:b/>
        </w:rPr>
        <w:t xml:space="preserve">Esimerkki 8.5396</w:t>
      </w:r>
    </w:p>
    <w:p>
      <w:r>
        <w:t xml:space="preserve">kesti jonkin aikaa saapua. näyttää siltä, että se tuli Vietnamista, sen merkkijonon paikat eivät ole viilattu. ei hyvä. ei osta tätä uudelleen.</w:t>
      </w:r>
    </w:p>
    <w:p>
      <w:r>
        <w:rPr>
          <w:b/>
        </w:rPr>
        <w:t xml:space="preserve">Tulos</w:t>
      </w:r>
    </w:p>
    <w:p>
      <w:r>
        <w:t xml:space="preserve">Älä osta tätä. Kesti viikkoja saapua.</w:t>
      </w:r>
    </w:p>
    <w:p>
      <w:r>
        <w:rPr>
          <w:b/>
        </w:rPr>
        <w:t xml:space="preserve">Esimerkki 8.5397</w:t>
      </w:r>
    </w:p>
    <w:p>
      <w:r>
        <w:t xml:space="preserve">Maistui hyvältä. Aion kokeilla muita makuja nähdäkseni, löydänkö sellaisen, josta todella pidän.</w:t>
      </w:r>
    </w:p>
    <w:p>
      <w:r>
        <w:rPr>
          <w:b/>
        </w:rPr>
        <w:t xml:space="preserve">Tulos</w:t>
      </w:r>
    </w:p>
    <w:p>
      <w:r>
        <w:t xml:space="preserve">Aion kokeilla muita makuja, josko löytäisin sellaisen, jota todella rakastan.</w:t>
      </w:r>
    </w:p>
    <w:p>
      <w:r>
        <w:rPr>
          <w:b/>
        </w:rPr>
        <w:t xml:space="preserve">Esimerkki 8.5398</w:t>
      </w:r>
    </w:p>
    <w:p>
      <w:r>
        <w:t xml:space="preserve">Lähes mahdoton asentaa. Erittäin hankala asentaa light.the johdinsarja on rintakuva lyhyt. Rehellisesti sanottuna se näyttää hyvältä asennettuna, mutta asennukseen meni ainakin 5 tuntia ja jouduin ostamaan toisen johdinsarjan.</w:t>
      </w:r>
    </w:p>
    <w:p>
      <w:r>
        <w:rPr>
          <w:b/>
        </w:rPr>
        <w:t xml:space="preserve">Tulos</w:t>
      </w:r>
    </w:p>
    <w:p>
      <w:r>
        <w:t xml:space="preserve">Mukana tuleva johdotussarja on periaatteessa käyttökelvoton ja liian lyhyt.</w:t>
      </w:r>
    </w:p>
    <w:p>
      <w:r>
        <w:rPr>
          <w:b/>
        </w:rPr>
        <w:t xml:space="preserve">Esimerkki 8.5399</w:t>
      </w:r>
    </w:p>
    <w:p>
      <w:r>
        <w:t xml:space="preserve">2 niistä oli kunnossa. kolmannessa oli kärki rikki eikä se mahtunut puhelimeen.</w:t>
      </w:r>
    </w:p>
    <w:p>
      <w:r>
        <w:rPr>
          <w:b/>
        </w:rPr>
        <w:t xml:space="preserve">Tulos</w:t>
      </w:r>
    </w:p>
    <w:p>
      <w:r>
        <w:t xml:space="preserve">Kaksi niistä oli kunnossa. Kolmannessa oli katkennut kärki ja...</w:t>
      </w:r>
    </w:p>
    <w:p>
      <w:r>
        <w:rPr>
          <w:b/>
        </w:rPr>
        <w:t xml:space="preserve">Esimerkki 8.5400</w:t>
      </w:r>
    </w:p>
    <w:p>
      <w:r>
        <w:t xml:space="preserve">Minun jalustani kesti hieman yli vuoden, ennen kuin puomia paikallaan pitävät muovimutterit olivat irronneet, eikä niitä enää voinut käyttää. Jos ne olisivat olleet metallisia muttereita, olen varma, että tämä jalusta olisi kestänyt pitkään. Tällaisenaan en ostaisi sitä uudelleen, koska epäilen, että uusi teline ei kestäisi pidempään.</w:t>
      </w:r>
    </w:p>
    <w:p>
      <w:r>
        <w:rPr>
          <w:b/>
        </w:rPr>
        <w:t xml:space="preserve">Tulos</w:t>
      </w:r>
    </w:p>
    <w:p>
      <w:r>
        <w:t xml:space="preserve">Muoviset mutterit irtoavat vuoden kuluttua, eivätkä ne enää tue puomia.</w:t>
      </w:r>
    </w:p>
    <w:p>
      <w:r>
        <w:rPr>
          <w:b/>
        </w:rPr>
        <w:t xml:space="preserve">Esimerkki 8.5401</w:t>
      </w:r>
    </w:p>
    <w:p>
      <w:r>
        <w:t xml:space="preserve">Ostin kahden pakkauksen, koska ajattelin, että se olisi halvempaa, jos käytän niitä pitkään. Yksi ohjaimista ei toiminut lainkaan. Tietokoneeni ei edes tunnistanut sitä ohjaimeksi ja totesi, että laite oli vioittunut (ja kokeilin myös useita korttipaikkoja). Toinen ohjain itse asiassa toimi, mutta d-pad liukui vinoon aivan liian helposti. Yritin noudattaa neuvoja ja "murtaa sen sisään", mutta mikään ei auttanut, ja liukastuin jatkuvasti ympäriinsä. Pyydän rahojani takaisin.</w:t>
      </w:r>
    </w:p>
    <w:p>
      <w:r>
        <w:rPr>
          <w:b/>
        </w:rPr>
        <w:t xml:space="preserve">Tulos</w:t>
      </w:r>
    </w:p>
    <w:p>
      <w:r>
        <w:t xml:space="preserve">mutta d-pad liukuu diagonaalisesti aivan liian helposti. Yritin noudattaa neuvoja ja 'rikkoa ...</w:t>
      </w:r>
    </w:p>
    <w:p>
      <w:r>
        <w:rPr>
          <w:b/>
        </w:rPr>
        <w:t xml:space="preserve">Esimerkki 8.5402</w:t>
      </w:r>
    </w:p>
    <w:p>
      <w:r>
        <w:t xml:space="preserve">Palautti sen, levy puuttui laatikko näytti kuin se olisi avattu, mutta se olisi ollut täydellinen.</w:t>
      </w:r>
    </w:p>
    <w:p>
      <w:r>
        <w:rPr>
          <w:b/>
        </w:rPr>
        <w:t xml:space="preserve">Tulos</w:t>
      </w:r>
    </w:p>
    <w:p>
      <w:r>
        <w:t xml:space="preserve">laatikko puuttui laatikko näytti siltä, että se oli avattu.</w:t>
      </w:r>
    </w:p>
    <w:p>
      <w:r>
        <w:rPr>
          <w:b/>
        </w:rPr>
        <w:t xml:space="preserve">Esimerkki 8.5403</w:t>
      </w:r>
    </w:p>
    <w:p>
      <w:r>
        <w:t xml:space="preserve">alle kuuden kuukauden kuluttua sointu on oikosulussa, siinä on kuollut pikseli ja ääni katkeaa satunnaisesti.</w:t>
      </w:r>
    </w:p>
    <w:p>
      <w:r>
        <w:rPr>
          <w:b/>
        </w:rPr>
        <w:t xml:space="preserve">Tulos</w:t>
      </w:r>
    </w:p>
    <w:p>
      <w:r>
        <w:t xml:space="preserve">alle kuuden kuukauden kuluttua jousi on oikosulussa ...</w:t>
      </w:r>
    </w:p>
    <w:p>
      <w:r>
        <w:rPr>
          <w:b/>
        </w:rPr>
        <w:t xml:space="preserve">Esimerkki 8.5404</w:t>
      </w:r>
    </w:p>
    <w:p>
      <w:r>
        <w:t xml:space="preserve">Toimii hyvin, mutta yksi ruuvi, joka pitää kahvan kiinni korissa, putoaa jatkuvasti ja on päätynyt ruokaan. Lähetimme yritykselle sähköpostia saadaksemme korvaavan ruuvin, mutta emme ole saaneet mitään vastausta. He sanovat, että heillä on takuu, mutta he eivät vastaa sähköposteihin. Poistetaan tähtiä tämän vuoksi. Toivoen, että minulla ei ole suurempaa ongelmaa, joka tarvitsee apua, koska minun on vain romutettava laite, koska takuu on todella vain sähköposti, jossa sanotaan, että sinulla on takuu.</w:t>
      </w:r>
    </w:p>
    <w:p>
      <w:r>
        <w:rPr>
          <w:b/>
        </w:rPr>
        <w:t xml:space="preserve">Tulos</w:t>
      </w:r>
    </w:p>
    <w:p>
      <w:r>
        <w:t xml:space="preserve">Toimii hyvin, mutta varo korin ruuvien putoamista ulos.</w:t>
      </w:r>
    </w:p>
    <w:p>
      <w:r>
        <w:rPr>
          <w:b/>
        </w:rPr>
        <w:t xml:space="preserve">Esimerkki 8.5405</w:t>
      </w:r>
    </w:p>
    <w:p>
      <w:r>
        <w:t xml:space="preserve">Toimii hyvin. Pitää lämpöä pidempään kuin odotin. En tajunnut, että se olisi niin pieni. Taisin jättää mittaukset tekemättä.</w:t>
      </w:r>
    </w:p>
    <w:p>
      <w:r>
        <w:rPr>
          <w:b/>
        </w:rPr>
        <w:t xml:space="preserve">Tulos</w:t>
      </w:r>
    </w:p>
    <w:p>
      <w:r>
        <w:t xml:space="preserve">Toimii hyvin. Pitää lämpöä pidempään kuin odotin. ...</w:t>
      </w:r>
    </w:p>
    <w:p>
      <w:r>
        <w:rPr>
          <w:b/>
        </w:rPr>
        <w:t xml:space="preserve">Esimerkki 8.5406</w:t>
      </w:r>
    </w:p>
    <w:p>
      <w:r>
        <w:t xml:space="preserve">Tämä on liian iso kaulan ympärillä pennulle. Meillä on tanskandoggipentu ja se on edelleen liian iso sillekin. Toivoin voivani käyttää tätä kunnes se olisi kasvanut hieman enemmän, jotta minun ei tarvitsisi ostaa 12 eri kaulapantaa, kun se kasvaa ja kasvaa. Mutta hihnan paksuus tekee siitä erittäin epämukavan sen kaulan ympärillä. Päädyimme ostamaan perinteisen kaulapannan ja hihnan.</w:t>
      </w:r>
    </w:p>
    <w:p>
      <w:r>
        <w:rPr>
          <w:b/>
        </w:rPr>
        <w:t xml:space="preserve">Tulos</w:t>
      </w:r>
    </w:p>
    <w:p>
      <w:r>
        <w:t xml:space="preserve">Meillä on koiranpentu, ja se on vielä liian iso sille ....</w:t>
      </w:r>
    </w:p>
    <w:p>
      <w:r>
        <w:rPr>
          <w:b/>
        </w:rPr>
        <w:t xml:space="preserve">Esimerkki 8.5407</w:t>
      </w:r>
    </w:p>
    <w:p>
      <w:r>
        <w:t xml:space="preserve">Se saa minut uneliaaksi noin 30 minuutissa ehkä 30 minuutiksi. Jos jätän tuon ikkunan väliin, se tuntuu pitävän minut hereillä! Se auttaa minua nukahtamaan (tuossa ikkunassa), mutta ei auta minua pysymään unessa.</w:t>
      </w:r>
    </w:p>
    <w:p>
      <w:r>
        <w:rPr>
          <w:b/>
        </w:rPr>
        <w:t xml:space="preserve">Tulos</w:t>
      </w:r>
    </w:p>
    <w:p>
      <w:r>
        <w:t xml:space="preserve">Tekee minut uneliaaksi noin 30 minuutissa ehkä 30 ....</w:t>
      </w:r>
    </w:p>
    <w:p>
      <w:r>
        <w:rPr>
          <w:b/>
        </w:rPr>
        <w:t xml:space="preserve">Esimerkki 8.5408</w:t>
      </w:r>
    </w:p>
    <w:p>
      <w:r>
        <w:t xml:space="preserve">Muiden arvostelujen lukemisen jälkeen en ollut yllättynyt saadessani vaurioituneen tuotteen. Ostin tämän lahjaksi äidilleni, joten jätin hänen päätettäväkseen, palauttaako hän sen vai ei. Jääkaappi toimii moitteettomasti, mutta sen yläosassa oli erittäin suuri lommo. Hän päätti vain peittää alueen sen sijaan, että olisi joutunut huolehtimaan näin suuren esineen palauttamisesta aiheutuvasta vaivasta. Yksi pakastimen oven säätöruuveista oli myös irti, mutta se ei näytä vaikuttavan oven toimintaan.</w:t>
      </w:r>
    </w:p>
    <w:p>
      <w:r>
        <w:rPr>
          <w:b/>
        </w:rPr>
        <w:t xml:space="preserve">Tulos</w:t>
      </w:r>
    </w:p>
    <w:p>
      <w:r>
        <w:t xml:space="preserve">Toimii moitteettomasti, kosmeettisia vaurioita saapuessa.</w:t>
      </w:r>
    </w:p>
    <w:p>
      <w:r>
        <w:rPr>
          <w:b/>
        </w:rPr>
        <w:t xml:space="preserve">Esimerkki 8.5409</w:t>
      </w:r>
    </w:p>
    <w:p>
      <w:r>
        <w:t xml:space="preserve">Vaikea ymmärtää, miten saada lukea tekstiä toimimaan Olen hyvin pettynyt, että kun pelaat pelejä se keskeyttää mainostaa jotain kaipaan vanhaa sytytin</w:t>
      </w:r>
    </w:p>
    <w:p>
      <w:r>
        <w:rPr>
          <w:b/>
        </w:rPr>
        <w:t xml:space="preserve">Tulos</w:t>
      </w:r>
    </w:p>
    <w:p>
      <w:r>
        <w:t xml:space="preserve">... saada lukea tekstiä toimimaan Olen hyvin pettynyt siihen, että kun pelaat pelejä se keskeyttää ...</w:t>
      </w:r>
    </w:p>
    <w:p>
      <w:r>
        <w:rPr>
          <w:b/>
        </w:rPr>
        <w:t xml:space="preserve">Esimerkki 8.5410</w:t>
      </w:r>
    </w:p>
    <w:p>
      <w:r>
        <w:t xml:space="preserve">On ehkä 3 tai 4 käyttökelpoista vaihtoehtoa, en ole varma, kuinka monta käyttökertaa ne saavat, ennen kuin ne eivät ole enää tahmeat, ei näytä valitettavasti monelta.... Ne 3 tai 4 vaihtoehtoa, joista pidän, eivät silti ole loistavia, mutta ne riittävät, kunnes löydän jotain parempaa.</w:t>
      </w:r>
    </w:p>
    <w:p>
      <w:r>
        <w:rPr>
          <w:b/>
        </w:rPr>
        <w:t xml:space="preserve">Tulos</w:t>
      </w:r>
    </w:p>
    <w:p>
      <w:r>
        <w:t xml:space="preserve">Älä toivo liikoja. Vain 3 tai 4 on käyttökelpoisia... Ehkä.</w:t>
      </w:r>
    </w:p>
    <w:p>
      <w:r>
        <w:rPr>
          <w:b/>
        </w:rPr>
        <w:t xml:space="preserve">Esimerkki 8.5411</w:t>
      </w:r>
    </w:p>
    <w:p>
      <w:r>
        <w:t xml:space="preserve">Olen ostanut PanOxyl Acne Foaming Washia ihotautilääkärini suosituksesta jo muutaman vuoden ajan. Se on tehnyt ihmeitä iholleni ja päänahalleni. Valitettavasti , viimeisin Amazonista saamani kolmospakkaus on "New Formula" -versio. Se haisee, sekä kirjaimellisesti että kuvainnollisesti. Tuoksu on voimakas ja epämiellyttävä, ja sen koostumus on uusi, vetisempi, eikä se vaahtoudu läheskään yhtä hyvin kuin alkuperäinen koostumus. En ole ollenkaan tyytyväinen. Miksi yritysten on pakko pilata olemassa oleva, hyväksi todettu tuote, joka on jo voittaja?</w:t>
      </w:r>
    </w:p>
    <w:p>
      <w:r>
        <w:rPr>
          <w:b/>
        </w:rPr>
        <w:t xml:space="preserve">Tulos</w:t>
      </w:r>
    </w:p>
    <w:p>
      <w:r>
        <w:t xml:space="preserve">Uusi koostumus haisee, on vetisempi eikä vaahtoa yhtä hyvin.</w:t>
      </w:r>
    </w:p>
    <w:p>
      <w:r>
        <w:rPr>
          <w:b/>
        </w:rPr>
        <w:t xml:space="preserve">Esimerkki 8.5412</w:t>
      </w:r>
    </w:p>
    <w:p>
      <w:r>
        <w:t xml:space="preserve">Meikkivoide oli liian tumma iholleni enkä saanut vertailua väreistä joista valita..erittäin pettynyt,koska käytin sitä aiemmin ja rakastin merle norman.....</w:t>
      </w:r>
    </w:p>
    <w:p>
      <w:r>
        <w:rPr>
          <w:b/>
        </w:rPr>
        <w:t xml:space="preserve">Tulos</w:t>
      </w:r>
    </w:p>
    <w:p>
      <w:r>
        <w:t xml:space="preserve">hyvin pettynyt, koska käytin sitä aiemmin ja rakastin ....</w:t>
      </w:r>
    </w:p>
    <w:p>
      <w:r>
        <w:rPr>
          <w:b/>
        </w:rPr>
        <w:t xml:space="preserve">Esimerkki 8.5413</w:t>
      </w:r>
    </w:p>
    <w:p>
      <w:r>
        <w:t xml:space="preserve">Pidän tästä levystä todella paljon ja odotin innolla, että saisin kuulla sen vinyylinä. Hankin kirkkaan vinyylin viimeaikaisen Amazonin ja Walmartin välisen vinyylien hintasodan aikana. Kirkas vinyyli näyttää upealta. Valitettavasti ääni on kamala. Ainoa asia, joka kuulostaa selkeältä, on lauluääni. Instrumentit ja kaikki muu on sekavaa, vääristynyttä sekamelskaa. Täydellinen pettymys. Kaksi tähteä visuaalisen ilmeen takia ja koska levy ei imaise......., valitettavasti tämä painos imaisee.</w:t>
      </w:r>
    </w:p>
    <w:p>
      <w:r>
        <w:rPr>
          <w:b/>
        </w:rPr>
        <w:t xml:space="preserve">Tulos</w:t>
      </w:r>
    </w:p>
    <w:p>
      <w:r>
        <w:t xml:space="preserve">Kirkkaan vinyylipainoksen arvostelu: Näyttää hyvältä, kuulostaa kamalalta</w:t>
      </w:r>
    </w:p>
    <w:p>
      <w:r>
        <w:rPr>
          <w:b/>
        </w:rPr>
        <w:t xml:space="preserve">Esimerkki 8.5414</w:t>
      </w:r>
    </w:p>
    <w:p>
      <w:r>
        <w:t xml:space="preserve">En ole tyytyväinen 3 väriä on jo kuivunut, ja niitä käytettiin vain kerran, ostin ne vasta marraskuussa.</w:t>
      </w:r>
    </w:p>
    <w:p>
      <w:r>
        <w:rPr>
          <w:b/>
        </w:rPr>
        <w:t xml:space="preserve">Tulos</w:t>
      </w:r>
    </w:p>
    <w:p>
      <w:r>
        <w:t xml:space="preserve">En ole tyytyväinen 3 väriä on jo kuivunut ja ....</w:t>
      </w:r>
    </w:p>
    <w:p>
      <w:r>
        <w:rPr>
          <w:b/>
        </w:rPr>
        <w:t xml:space="preserve">Esimerkki 8.5415</w:t>
      </w:r>
    </w:p>
    <w:p>
      <w:r>
        <w:t xml:space="preserve">Minulla on huono selkä (4 leikkausta), ja käytän keppiä tasapainon ylläpitämiseen. Tavallinen keppini on kallis, ja halusin edullisemman korvikkeen. Se oli virhe. Keppi on kevyt ja halpa, mikä on ainoa hyvä asia siinä. Ensinnäkin rannehihna putosi. Sitä kiinni pitävä "metallinen" O-rengas ei ollut yhtä kestävä kuin alumiinia, jota käytetään limsatölkeissä. Seuraavaksi, kun pudotin sen hihnan irtoamisen jälkeen, minun täytyi kumartua ja nostaa se ylös. Tein sen hyvin varovasti, mutta aloin menettää tasapainoani. Minulla oli keppi kädessäni, mutta se oli liian halpa auttaakseen minua, ja päädyin kaatumaan, onneksi ilman vammoja. Jos tarvitset kävelykeppiä, hanki kunnollinen puinen, tammesta/hickorysta valmistettu keppi, jossa on jonkin verran painoarvoa. Ne ovat rahan arvoisia. Sain hyvän keppini Cane Mastersilta, ja se on ollut jokaisen pennin arvoinen.</w:t>
      </w:r>
    </w:p>
    <w:p>
      <w:r>
        <w:rPr>
          <w:b/>
        </w:rPr>
        <w:t xml:space="preserve">Tulos</w:t>
      </w:r>
    </w:p>
    <w:p>
      <w:r>
        <w:t xml:space="preserve">Ei rahan arvoinen. Se hajosi ja minä kaaduin, kun se petti minut.</w:t>
      </w:r>
    </w:p>
    <w:p>
      <w:r>
        <w:rPr>
          <w:b/>
        </w:rPr>
        <w:t xml:space="preserve">Esimerkki 8.5416</w:t>
      </w:r>
    </w:p>
    <w:p>
      <w:r>
        <w:t xml:space="preserve">Mieheni ja minä olimme niin innoissamme tästä tuotteesta. Se näytti siltä, että siitä olisi hyötyä vuosien ajan matkoilla ympäri maailmaa. Se osoittautui kuitenkin äärimmäisen turhauttavaksi. Toisena yönäni Ugandassa kytkin hajosi, enkä voinut enää käyttää sitä. Olin paikassa, jossa ei ollut pääsyä tällaisiin tuotteisiin ja jossa ei ollut amazonia, joten loppumatkan ajan jouduin lainaamaan muuntajia muilta ihmisiltä. Se oli todella stressaavaa.</w:t>
      </w:r>
    </w:p>
    <w:p>
      <w:r>
        <w:rPr>
          <w:b/>
        </w:rPr>
        <w:t xml:space="preserve">Tulos</w:t>
      </w:r>
    </w:p>
    <w:p>
      <w:r>
        <w:t xml:space="preserve">Näyttää upealta ja on hyvä idea, mutta se hajosi 2. kerran, kun käytin sitä.</w:t>
      </w:r>
    </w:p>
    <w:p>
      <w:r>
        <w:rPr>
          <w:b/>
        </w:rPr>
        <w:t xml:space="preserve">Esimerkki 8.5417</w:t>
      </w:r>
    </w:p>
    <w:p>
      <w:r>
        <w:t xml:space="preserve">Mirha on laimennettu eikä se ole 100-prosenttisesti terapeuttinen, kuten kuvassa olevassa etiketissä lukee. Minulle toimitetun tuotteen etiketissä sanotaan, että se on laimennettu Jojobaöljyyn. Tuoksu on hyvin heikko ja haihtuu nopeasti. Käytin testiliuskaa ja tunnin kuluessa tuoksu oli tuskin havaittavissa toisin kuin monet muut 100-prosenttisesti terapeuttiset eteeriset öljylajikkeet.</w:t>
      </w:r>
    </w:p>
    <w:p>
      <w:r>
        <w:rPr>
          <w:b/>
        </w:rPr>
        <w:t xml:space="preserve">Tulos</w:t>
      </w:r>
    </w:p>
    <w:p>
      <w:r>
        <w:t xml:space="preserve">Tuoteselosteen kuva on väärä, omani on laimennettu Jojoba-öljyllä.</w:t>
      </w:r>
    </w:p>
    <w:p>
      <w:r>
        <w:rPr>
          <w:b/>
        </w:rPr>
        <w:t xml:space="preserve">Esimerkki 8.5418</w:t>
      </w:r>
    </w:p>
    <w:p>
      <w:r>
        <w:t xml:space="preserve">Olen DD-kuppi, joka on linjassa XL:n kanssa. Kuppini ovat hieman pienet DD:lle. Rintani roiskuvat ulos aina kun kumarran. Käytin rintaliivejä päivän ajan ja täytyy sanoa, että pitsin tuntu on ihana. Vain pettynyt, etten pysty nauttimaan kuppikoon vuoksi.</w:t>
      </w:r>
    </w:p>
    <w:p>
      <w:r>
        <w:rPr>
          <w:b/>
        </w:rPr>
        <w:t xml:space="preserve">Tulos</w:t>
      </w:r>
    </w:p>
    <w:p>
      <w:r>
        <w:t xml:space="preserve">Kuppien koko ei ollut odotettu taulukon tietojen perusteella.</w:t>
      </w:r>
    </w:p>
    <w:p>
      <w:r>
        <w:rPr>
          <w:b/>
        </w:rPr>
        <w:t xml:space="preserve">Esimerkki 8.5419</w:t>
      </w:r>
    </w:p>
    <w:p>
      <w:r>
        <w:t xml:space="preserve">Kehykset NÄYTTÄVÄT hyvältä, mikä on mielestäni tärkeintä. Mutta materiaali on halpaa, ja koska pakkaus on olematon (kehykseni tulivat yksitellen käärittynä kevyeen muoviin ja tungettuna tiukkaan, hauraaseen laatikkoon ilman kuplamuovia tai paperia, joten kehys meni rikki. Joka tapahtuu, mutta nyt tuhlaan tulostinmustaa ja pakkausta ja odotan vielä useita päiviä. Pelkkää vaivaa.</w:t>
      </w:r>
    </w:p>
    <w:p>
      <w:r>
        <w:rPr>
          <w:b/>
        </w:rPr>
        <w:t xml:space="preserve">Tulos</w:t>
      </w:r>
    </w:p>
    <w:p>
      <w:r>
        <w:t xml:space="preserve">Hyvän näköinen, mutta varo, että saatat saada rikkinäisen tuotteen huonon pakkauksen vuoksi.</w:t>
      </w:r>
    </w:p>
    <w:p>
      <w:r>
        <w:rPr>
          <w:b/>
        </w:rPr>
        <w:t xml:space="preserve">Esimerkki 8.5420</w:t>
      </w:r>
    </w:p>
    <w:p>
      <w:r>
        <w:t xml:space="preserve">Asianmukaisesta asennuksesta huolimatta minulla oli vaikeuksia käyttää puhelintani, kosketuskokemus oli erittäin huono. En pystynyt käynnistämään sovelluksia / kirjoittamaan tekstiä helposti yksinkertaisella kosketuksella, se vaati aina kovaa työntävää kosketusta sovellusten käyttämiseen / tekstin kirjoittamiseen peukaloidun lasin asentamisen jälkeen. Toinen pettymys oli, että sormenjälkien jäljet lasissa vaativat enemmän vaivaa poistamiseen, ja matkapuhelimen näytön uusi ulkonäkö on peitetty haalistuneella lasilla. Nostin puhelimen herkkyysasetukset korkeimmalle tasolle saadakseni tämän korjattua, mutta siitä ei ollut apua. Sitten tilasin uuden näytönsuojakalvon EI peukaloitua lasia, joka toimii täydellisesti ilman mitään ongelmia. En ole varma, pitäisikö minun kutsua tätä S8-mallin puutteeksi toimia peukaloidun lasin kanssa "vai" päinvastoin.... Mutta minulla oli todella huono kokemus :( :( :( :( :(</w:t>
      </w:r>
    </w:p>
    <w:p>
      <w:r>
        <w:rPr>
          <w:b/>
        </w:rPr>
        <w:t xml:space="preserve">Tulos</w:t>
      </w:r>
    </w:p>
    <w:p>
      <w:r>
        <w:t xml:space="preserve">kosketuskokemus oli erittäin huono. En pystynyt käynnistämään sovelluksia/kirjoittamaan tekstiä ...</w:t>
      </w:r>
    </w:p>
    <w:p>
      <w:r>
        <w:rPr>
          <w:b/>
        </w:rPr>
        <w:t xml:space="preserve">Esimerkki 8.5421</w:t>
      </w:r>
    </w:p>
    <w:p>
      <w:r>
        <w:t xml:space="preserve">Ostin tämän punaisen linssin takia. Valo on melko kirkas, mutta punaisen linssin kiinni pitävä holkki putoaa jatkuvasti pois. päähihna ei ole kovin mukava. Valo kuumenee melko kuumaksi pidemmän ajan kuluttua, niin kuumaksi, että sitä on liian kuuma käsitellä.</w:t>
      </w:r>
    </w:p>
    <w:p>
      <w:r>
        <w:rPr>
          <w:b/>
        </w:rPr>
        <w:t xml:space="preserve">Tulos</w:t>
      </w:r>
    </w:p>
    <w:p>
      <w:r>
        <w:t xml:space="preserve">pääpanta ei ole kovin mukava. Valo kuumenee melko kuumaksi pitkän ...</w:t>
      </w:r>
    </w:p>
    <w:p>
      <w:r>
        <w:rPr>
          <w:b/>
        </w:rPr>
        <w:t xml:space="preserve">Esimerkki 8.5422</w:t>
      </w:r>
    </w:p>
    <w:p>
      <w:r>
        <w:t xml:space="preserve">Navan halkaisija vain noin 1 tuuma. Minulla on toinen pylväsvalaisin, jonka halkaisija on noin 1,5 tuumaa ja joka näyttää paljon tukevammalta ja paremmalta. Vaikea ruuvata paloja toisiinsa ja napa ei seiso suorassa. Ei liian tukeva ja lampun varjostin on liian lyhyt, mikä paljastaa liikaa lampun kantaan. Olisin palauttanut sen, jos olisin ostanut sen paikallisesta kaupasta, mutta minun olisi pitänyt maksaa palautuslähetykset. Pettynyt. Ei vetoketjua, joten on hankalaa laittaa käsi varjostimen alle kytkimen kytkemiseksi päälle.</w:t>
      </w:r>
    </w:p>
    <w:p>
      <w:r>
        <w:rPr>
          <w:b/>
        </w:rPr>
        <w:t xml:space="preserve">Tulos</w:t>
      </w:r>
    </w:p>
    <w:p>
      <w:r>
        <w:t xml:space="preserve">Ei liian tukeva ja vaikea tolppa seisoo suorassa.</w:t>
      </w:r>
    </w:p>
    <w:p>
      <w:r>
        <w:rPr>
          <w:b/>
        </w:rPr>
        <w:t xml:space="preserve">Esimerkki 8.5423</w:t>
      </w:r>
    </w:p>
    <w:p>
      <w:r>
        <w:t xml:space="preserve">Saat sen, mistä maksat. Kaikki niistä eivät ammu ja ne hajoavat hyvin helposti.</w:t>
      </w:r>
    </w:p>
    <w:p>
      <w:r>
        <w:rPr>
          <w:b/>
        </w:rPr>
        <w:t xml:space="preserve">Tulos</w:t>
      </w:r>
    </w:p>
    <w:p>
      <w:r>
        <w:t xml:space="preserve">Kaikki niistä eivät ammu ja ne hajoavat helposti.</w:t>
      </w:r>
    </w:p>
    <w:p>
      <w:r>
        <w:rPr>
          <w:b/>
        </w:rPr>
        <w:t xml:space="preserve">Esimerkki 8.5424</w:t>
      </w:r>
    </w:p>
    <w:p>
      <w:r>
        <w:t xml:space="preserve">Ainoastaan siksi, että valo ei toiminut, ja jouduin lähettämään sen takaisin. Diat menivät kuitenkin hyvin sisään ja ulos. Olin hyvin pettynyt, koska tämä oli toinen diaesityslaite, jonka jouduin lähettämään takaisin samasta syystä.</w:t>
      </w:r>
    </w:p>
    <w:p>
      <w:r>
        <w:rPr>
          <w:b/>
        </w:rPr>
        <w:t xml:space="preserve">Tulos</w:t>
      </w:r>
    </w:p>
    <w:p>
      <w:r>
        <w:t xml:space="preserve">Valo ei toimi, vaikka uudet paristot on asennettu.</w:t>
      </w:r>
    </w:p>
    <w:p>
      <w:r>
        <w:rPr>
          <w:b/>
        </w:rPr>
        <w:t xml:space="preserve">Esimerkki 8.5425</w:t>
      </w:r>
    </w:p>
    <w:p>
      <w:r>
        <w:t xml:space="preserve">Ne ovat söpöjä, mutta eivät pidä yhtä hyvin kuin komentokoukut. Jouduin käyttämään hieman superliimaa, jotta ne eivät putoaisi. Kyllä, jotkut koukut laitoin raskaampi kukkaro, mutta yksi tai kaksi minulla on höyhen kevyet, jotka eivät silti pysyneet ja piti vahvistaa.</w:t>
      </w:r>
    </w:p>
    <w:p>
      <w:r>
        <w:rPr>
          <w:b/>
        </w:rPr>
        <w:t xml:space="preserve">Tulos</w:t>
      </w:r>
    </w:p>
    <w:p>
      <w:r>
        <w:t xml:space="preserve">Jouduin käyttämään hieman superliimaa, jotta ne eivät putoaisi...</w:t>
      </w:r>
    </w:p>
    <w:p>
      <w:r>
        <w:rPr>
          <w:b/>
        </w:rPr>
        <w:t xml:space="preserve">Esimerkki 8.5426</w:t>
      </w:r>
    </w:p>
    <w:p>
      <w:r>
        <w:t xml:space="preserve">Tämä tuote tuli ajoissa, mutta siinä oli noin 3 lommoa, kun se saapui. Ainoa tapa palauttaa se oli laatikossa, jossa se tuli, ja me repäisimme sen auki. Emme palauttaneet sitä, mutta en suosittele minijääkaapin hankkimista UPSilla.</w:t>
      </w:r>
    </w:p>
    <w:p>
      <w:r>
        <w:rPr>
          <w:b/>
        </w:rPr>
        <w:t xml:space="preserve">Tulos</w:t>
      </w:r>
    </w:p>
    <w:p>
      <w:r>
        <w:t xml:space="preserve">Emme palauttaneet sitä, mutta en suosittele hankkimaan minijääkaappia UPS:ltä.</w:t>
      </w:r>
    </w:p>
    <w:p>
      <w:r>
        <w:rPr>
          <w:b/>
        </w:rPr>
        <w:t xml:space="preserve">Esimerkki 8.5427</w:t>
      </w:r>
    </w:p>
    <w:p>
      <w:r>
        <w:t xml:space="preserve">Ostin kuusi hehkulamppua, ja yhdeksän päivää kestäneen matkani päätteeksi vain kaksi hehkulamppua toimi. Pidän konseptista, joka sopii hyvin retkeilyyn, mutta ei ole luotettava.</w:t>
      </w:r>
    </w:p>
    <w:p>
      <w:r>
        <w:rPr>
          <w:b/>
        </w:rPr>
        <w:t xml:space="preserve">Tulos</w:t>
      </w:r>
    </w:p>
    <w:p>
      <w:r>
        <w:t xml:space="preserve">Pidän konseptista suuri retkeilyyn, mutta ei luotettava</w:t>
      </w:r>
    </w:p>
    <w:p>
      <w:r>
        <w:rPr>
          <w:b/>
        </w:rPr>
        <w:t xml:space="preserve">Esimerkki 8.5428</w:t>
      </w:r>
    </w:p>
    <w:p>
      <w:r>
        <w:t xml:space="preserve">Rakastin sitä, miltä valot näyttivät tässä kaapelissa. Kun se toimi. Viiden kuukauden käytön jälkeen valot lakkasivat toimimasta, ja kuuden kuukauden jälkeen se meni kokonaan oikosulkuun. Käytin sitä vain huoneessani yöpöydällä, en koskaan edes irrottanut sitä pistorasiasta tai siirtänyt sitä. Silti se lakkasi toimimasta alle puolessa vuodessa.</w:t>
      </w:r>
    </w:p>
    <w:p>
      <w:r>
        <w:rPr>
          <w:b/>
        </w:rPr>
        <w:t xml:space="preserve">Tulos</w:t>
      </w:r>
    </w:p>
    <w:p>
      <w:r>
        <w:t xml:space="preserve">Ei kovin kestävä. Näyttää siistiltä, kun se toimii, mutta älä odota sen kestävän pitkään.</w:t>
      </w:r>
    </w:p>
    <w:p>
      <w:r>
        <w:rPr>
          <w:b/>
        </w:rPr>
        <w:t xml:space="preserve">Esimerkki 8.5429</w:t>
      </w:r>
    </w:p>
    <w:p>
      <w:r>
        <w:t xml:space="preserve">Rintaliivit ovat niin kauniit ja seksikkäät, mutta ne ovat pelkkää pitsiä, ja ne kutittavat todella paljon. Minun on palautettava ne, mutta ehkä se johtuu vain siitä, että minulla on herkkä iho..tosi nätti muuten ja istuu hyvin.</w:t>
      </w:r>
    </w:p>
    <w:p>
      <w:r>
        <w:rPr>
          <w:b/>
        </w:rPr>
        <w:t xml:space="preserve">Tulos</w:t>
      </w:r>
    </w:p>
    <w:p>
      <w:r>
        <w:t xml:space="preserve">Rintaliivit ovat niin kauniit ja seksikkäät, mutta ne ovat pelkkää pitsiä, ja ne ovat todelliset ....</w:t>
      </w:r>
    </w:p>
    <w:p>
      <w:r>
        <w:rPr>
          <w:b/>
        </w:rPr>
        <w:t xml:space="preserve">Esimerkki 8.5430</w:t>
      </w:r>
    </w:p>
    <w:p>
      <w:r>
        <w:t xml:space="preserve">Pienten lasten värityskirjaksi kirjan koko on hyvin pieni. En ymmärrä, miten pieni lapsi voisi värittää tätä kirjaa menestyksekkäästi. Pettymys varsinkin 8,95 dollarin hintalapun kanssa. Tuote palautettiin hyvitystä varten.</w:t>
      </w:r>
    </w:p>
    <w:p>
      <w:r>
        <w:rPr>
          <w:b/>
        </w:rPr>
        <w:t xml:space="preserve">Tulos</w:t>
      </w:r>
    </w:p>
    <w:p>
      <w:r>
        <w:t xml:space="preserve">Pienten lasten värityskirjaksi yleinen ...</w:t>
      </w:r>
    </w:p>
    <w:p>
      <w:r>
        <w:rPr>
          <w:b/>
        </w:rPr>
        <w:t xml:space="preserve">Esimerkki 8.5431</w:t>
      </w:r>
    </w:p>
    <w:p>
      <w:r>
        <w:t xml:space="preserve">Joitakin hyviä reseptejä, mutta tässä kirjassa ei ole tarpeeksi terveellisiä päivällisaterioita, liikaa kuumia ainesosia, liikaa juustoa resepteihin. joudun mukauttamaan reseptejä terveellisiin valintoihini sopiviksi. Erittäin pettynyt.</w:t>
      </w:r>
    </w:p>
    <w:p>
      <w:r>
        <w:rPr>
          <w:b/>
        </w:rPr>
        <w:t xml:space="preserve">Tulos</w:t>
      </w:r>
    </w:p>
    <w:p>
      <w:r>
        <w:t xml:space="preserve">Ei kata sellaisia reseptejä, joita etsin...</w:t>
      </w:r>
    </w:p>
    <w:p>
      <w:r>
        <w:rPr>
          <w:b/>
        </w:rPr>
        <w:t xml:space="preserve">Esimerkki 8.5432</w:t>
      </w:r>
    </w:p>
    <w:p>
      <w:r>
        <w:t xml:space="preserve">Hyvä tuotekonsepti hieno, kun ne toimivat.</w:t>
      </w:r>
    </w:p>
    <w:p>
      <w:r>
        <w:rPr>
          <w:b/>
        </w:rPr>
        <w:t xml:space="preserve">Tulos</w:t>
      </w:r>
    </w:p>
    <w:p>
      <w:r>
        <w:t xml:space="preserve">Ostin neljä säiettä yksi ei toimi kunnolla, ei voi yhdistää yhteen. Ei osta uudelleen</w:t>
      </w:r>
    </w:p>
    <w:p>
      <w:r>
        <w:rPr>
          <w:b/>
        </w:rPr>
        <w:t xml:space="preserve">Esimerkki 8.5433</w:t>
      </w:r>
    </w:p>
    <w:p>
      <w:r>
        <w:t xml:space="preserve">Pettynyt kokoon . Pitäisi olla isompi hintaan nähden</w:t>
      </w:r>
    </w:p>
    <w:p>
      <w:r>
        <w:rPr>
          <w:b/>
        </w:rPr>
        <w:t xml:space="preserve">Tulos</w:t>
      </w:r>
    </w:p>
    <w:p>
      <w:r>
        <w:t xml:space="preserve">Tämä tuote on pieni ja näyttää oudolta normaalikokoisessa ovessa.</w:t>
      </w:r>
    </w:p>
    <w:p>
      <w:r>
        <w:rPr>
          <w:b/>
        </w:rPr>
        <w:t xml:space="preserve">Esimerkki 8.5434</w:t>
      </w:r>
    </w:p>
    <w:p>
      <w:r>
        <w:t xml:space="preserve">Oli hieno, mutta ei kestänyt kauan maksamaani hintaan nähden. Nosturin tasapaino oli hieman pielessä, eikä se liikkunut. Se korjattiin. Sitten koko osa katkesi. Helppo kaatua. Ei mielestäni hintansa arvoinen.</w:t>
      </w:r>
    </w:p>
    <w:p>
      <w:r>
        <w:rPr>
          <w:b/>
        </w:rPr>
        <w:t xml:space="preserve">Tulos</w:t>
      </w:r>
    </w:p>
    <w:p>
      <w:r>
        <w:t xml:space="preserve">Oli hieno, mutta ei kestänyt kauan maksamaani hintaan nähden.</w:t>
      </w:r>
    </w:p>
    <w:p>
      <w:r>
        <w:rPr>
          <w:b/>
        </w:rPr>
        <w:t xml:space="preserve">Esimerkki 8.5435</w:t>
      </w:r>
    </w:p>
    <w:p>
      <w:r>
        <w:t xml:space="preserve">Ei antanut toivomaani vaikutusta. Teen ranskalaista voikermakuorrutetta ja toivoin, että tämän tuotteen avulla voisin käyttää tavallista elintarvikeväriä voissa. Se ei merkittävästi muuttanut vesipohjaisella elintarvikevärillä (AmeriColor-merkkinen) saavutettua minimaalista väritehoa voissa. Pettymys.</w:t>
      </w:r>
    </w:p>
    <w:p>
      <w:r>
        <w:rPr>
          <w:b/>
        </w:rPr>
        <w:t xml:space="preserve">Tulos</w:t>
      </w:r>
    </w:p>
    <w:p>
      <w:r>
        <w:t xml:space="preserve">Ei antanut toivomaani vaikutusta. I ...</w:t>
      </w:r>
    </w:p>
    <w:p>
      <w:r>
        <w:rPr>
          <w:b/>
        </w:rPr>
        <w:t xml:space="preserve">Esimerkki 8.5436</w:t>
      </w:r>
    </w:p>
    <w:p>
      <w:r>
        <w:t xml:space="preserve">Tämä tuskin on suojakotelo. Se on aukkoinen ja päästää nesteet helposti sisään. Se on hyvin ohut ja hauras.</w:t>
      </w:r>
    </w:p>
    <w:p>
      <w:r>
        <w:rPr>
          <w:b/>
        </w:rPr>
        <w:t xml:space="preserve">Tulos</w:t>
      </w:r>
    </w:p>
    <w:p>
      <w:r>
        <w:t xml:space="preserve">Se on aukkoinen ja päästää nesteen helposti sisään. Se on hyvin ohut ja hauras.</w:t>
      </w:r>
    </w:p>
    <w:p>
      <w:r>
        <w:rPr>
          <w:b/>
        </w:rPr>
        <w:t xml:space="preserve">Esimerkki 8.5437</w:t>
      </w:r>
    </w:p>
    <w:p>
      <w:r>
        <w:t xml:space="preserve">Erittäin helppo asentaa, näyttää hyvältä, mutta ne eivät ole toiminnallisesti kovin hyviä. Ne eivät ole kirkkaat, ja niitä on mahdotonta nähdä edestä, mikä on huono asia, kun yrität kääntyä yöllä. Lisäksi vilkkurirele ei toiminut, jos vaihdat myös takavalot LEDeihin.</w:t>
      </w:r>
    </w:p>
    <w:p>
      <w:r>
        <w:rPr>
          <w:b/>
        </w:rPr>
        <w:t xml:space="preserve">Tulos</w:t>
      </w:r>
    </w:p>
    <w:p>
      <w:r>
        <w:t xml:space="preserve">Vilkkurirele ei toimi 4 LED-merkkivalon kanssa, pieni, ei niin kirkas</w:t>
      </w:r>
    </w:p>
    <w:p>
      <w:r>
        <w:rPr>
          <w:b/>
        </w:rPr>
        <w:t xml:space="preserve">Esimerkki 8.5438</w:t>
      </w:r>
    </w:p>
    <w:p>
      <w:r>
        <w:t xml:space="preserve">Näyttää hyvältä kuvassa. Pidän todella väristä . Ei kuitenkaan niin hieno päällä</w:t>
      </w:r>
    </w:p>
    <w:p>
      <w:r>
        <w:rPr>
          <w:b/>
        </w:rPr>
        <w:t xml:space="preserve">Tulos</w:t>
      </w:r>
    </w:p>
    <w:p>
      <w:r>
        <w:t xml:space="preserve">En välittänyt tästä nimenomaisesta tuotteesta. Mutta hieno väri ..</w:t>
      </w:r>
    </w:p>
    <w:p>
      <w:r>
        <w:rPr>
          <w:b/>
        </w:rPr>
        <w:t xml:space="preserve">Esimerkki 8.5439</w:t>
      </w:r>
    </w:p>
    <w:p>
      <w:r>
        <w:t xml:space="preserve">Tuotteet toimivat hyvin, kunnes yksi pusseista repesi saumasta. Ne palautetaan lähiaikoina ja vaihdetaan toiseen merkkiin. Pettymys, koska olen käyttänyt tätä tyyppiä ennen ilman ongelmia. Minulla ei kuitenkaan voi olla kyseenalaista tuotetta ajoneuvossa, johon nämä ovat menossa tällä kertaa.</w:t>
      </w:r>
    </w:p>
    <w:p>
      <w:r>
        <w:rPr>
          <w:b/>
        </w:rPr>
        <w:t xml:space="preserve">Tulos</w:t>
      </w:r>
    </w:p>
    <w:p>
      <w:r>
        <w:t xml:space="preserve">Tuotteet toimivat loistavasti, kunnes yksi pusseista repesi auki ....</w:t>
      </w:r>
    </w:p>
    <w:p>
      <w:r>
        <w:rPr>
          <w:b/>
        </w:rPr>
        <w:t xml:space="preserve">Esimerkki 8.5440</w:t>
      </w:r>
    </w:p>
    <w:p>
      <w:r>
        <w:t xml:space="preserve">Tuote on erittäin hauras, ja sitä saa vain ruuvata yhteen ja kiristää käsin tai sisäosat irtoavat ja tekevät tuotteesta käyttökelvottoman. Minulle kävi juuri näin. Kyllä se on rikki. En koskaan päässyt näkemään, kuinka hyvin se toimii.</w:t>
      </w:r>
    </w:p>
    <w:p>
      <w:r>
        <w:rPr>
          <w:b/>
        </w:rPr>
        <w:t xml:space="preserve">Tulos</w:t>
      </w:r>
    </w:p>
    <w:p>
      <w:r>
        <w:t xml:space="preserve">Tuote on erittäin hauras ja sitä tulisi vain ruuvata ...</w:t>
      </w:r>
    </w:p>
    <w:p>
      <w:r>
        <w:rPr>
          <w:b/>
        </w:rPr>
        <w:t xml:space="preserve">Esimerkki 8.5441</w:t>
      </w:r>
    </w:p>
    <w:p>
      <w:r>
        <w:t xml:space="preserve">Tilasin yhden, jonka pakkauksen sanottiin olevan vahingoittunut... No ämpärissä on valtava lommo ja tuote ei ole palautuskelpoinen. Erittäin pettymys.</w:t>
      </w:r>
    </w:p>
    <w:p>
      <w:r>
        <w:rPr>
          <w:b/>
        </w:rPr>
        <w:t xml:space="preserve">Tulos</w:t>
      </w:r>
    </w:p>
    <w:p>
      <w:r>
        <w:t xml:space="preserve">Tilasin yhden, jossa sanottiin, että pakkaus oli vaurioitunut... ...</w:t>
      </w:r>
    </w:p>
    <w:p>
      <w:r>
        <w:rPr>
          <w:b/>
        </w:rPr>
        <w:t xml:space="preserve">Esimerkki 8.5442</w:t>
      </w:r>
    </w:p>
    <w:p>
      <w:r>
        <w:t xml:space="preserve">Hyvin ohut. Huono laatu. Ei kuten aiemmin ostamani Hanesin tuotteet.</w:t>
      </w:r>
    </w:p>
    <w:p>
      <w:r>
        <w:rPr>
          <w:b/>
        </w:rPr>
        <w:t xml:space="preserve">Tulos</w:t>
      </w:r>
    </w:p>
    <w:p>
      <w:r>
        <w:t xml:space="preserve">Huono laatu. Ei kuten Hanesin ostamat ...</w:t>
      </w:r>
    </w:p>
    <w:p>
      <w:r>
        <w:rPr>
          <w:b/>
        </w:rPr>
        <w:t xml:space="preserve">Esimerkki 8.5443</w:t>
      </w:r>
    </w:p>
    <w:p>
      <w:r>
        <w:t xml:space="preserve">tämä oli liian pieni ollakseen käyttökelpoinen, muuten se olisi ollut OK, mutta 2 osaa ei ollut niin helppo irrottaa puhdistusta varten.</w:t>
      </w:r>
    </w:p>
    <w:p>
      <w:r>
        <w:rPr>
          <w:b/>
        </w:rPr>
        <w:t xml:space="preserve">Tulos</w:t>
      </w:r>
    </w:p>
    <w:p>
      <w:r>
        <w:t xml:space="preserve">tämä oli liian pieni ollakseen käyttökelpoinen, muuten se olisi ollut ok.</w:t>
      </w:r>
    </w:p>
    <w:p>
      <w:r>
        <w:rPr>
          <w:b/>
        </w:rPr>
        <w:t xml:space="preserve">Esimerkki 8.5444</w:t>
      </w:r>
    </w:p>
    <w:p>
      <w:r>
        <w:t xml:space="preserve">Hieno kotelo, mutta näppäimistö ei ole kovin hyödyllinen, ja se tuntuu lähinnä vain kiusalliselta.</w:t>
      </w:r>
    </w:p>
    <w:p>
      <w:r>
        <w:rPr>
          <w:b/>
        </w:rPr>
        <w:t xml:space="preserve">Tulos</w:t>
      </w:r>
    </w:p>
    <w:p>
      <w:r>
        <w:t xml:space="preserve">Näppäimistö on lopulta vaivalloisempi kuin mikään muu...</w:t>
      </w:r>
    </w:p>
    <w:p>
      <w:r>
        <w:rPr>
          <w:b/>
        </w:rPr>
        <w:t xml:space="preserve">Esimerkki 8.5445</w:t>
      </w:r>
    </w:p>
    <w:p>
      <w:r>
        <w:t xml:space="preserve">Valitettavasti en koskaan saanut puhelinta, joten jouduin hakemaan hyvitystä, koska vaihtoehtoja korvaavalle puhelimelle ei ollut. Ba toimituspalvelu tässä päässä</w:t>
      </w:r>
    </w:p>
    <w:p>
      <w:r>
        <w:rPr>
          <w:b/>
        </w:rPr>
        <w:t xml:space="preserve">Tulos</w:t>
      </w:r>
    </w:p>
    <w:p>
      <w:r>
        <w:t xml:space="preserve">Valitettavasti en koskaan saanut puhelinta, joten jouduin ....</w:t>
      </w:r>
    </w:p>
    <w:p>
      <w:r>
        <w:rPr>
          <w:b/>
        </w:rPr>
        <w:t xml:space="preserve">Esimerkki 8.5446</w:t>
      </w:r>
    </w:p>
    <w:p>
      <w:r>
        <w:t xml:space="preserve">Tämä on 2-pakkaus. 1 näistä kahdesta oli vaurioitunut. Minulla on kaksoset, joilla on sama puhelin, joten tämä paketti oli täydellinen. Avasin laatikon ja käytin ensimmäistä ilman ongelmia. Otin toisen pois suojavaahtokotelosta ja huomasin, että karkaistu lasi oli rikkoutunut kotipainikkeen lähellä. Valitettavasti huomasin tämän vasta sen jälkeen, kun olin käyttänyt ensimmäistä, joten oletan, että palautus ei tule kysymykseen.</w:t>
      </w:r>
    </w:p>
    <w:p>
      <w:r>
        <w:rPr>
          <w:b/>
        </w:rPr>
        <w:t xml:space="preserve">Tulos</w:t>
      </w:r>
    </w:p>
    <w:p>
      <w:r>
        <w:t xml:space="preserve">joten tämä paketti oli täydellinen. Avasin laatikon ja käytin ensimmäistä ...</w:t>
      </w:r>
    </w:p>
    <w:p>
      <w:r>
        <w:rPr>
          <w:b/>
        </w:rPr>
        <w:t xml:space="preserve">Esimerkki 8.5447</w:t>
      </w:r>
    </w:p>
    <w:p>
      <w:r>
        <w:t xml:space="preserve">Minun vesihohtoni lakkasi toimimasta 2 kuukauden kuluttua. En ole varma, lakkasiko akku latautumasta vai lakkasiko moottori toimimasta, mutta se ei enää toimi. Erittäin tyytymätön.</w:t>
      </w:r>
    </w:p>
    <w:p>
      <w:r>
        <w:rPr>
          <w:b/>
        </w:rPr>
        <w:t xml:space="preserve">Tulos</w:t>
      </w:r>
    </w:p>
    <w:p>
      <w:r>
        <w:t xml:space="preserve">Minun vesihohtoni lakkasi toimimasta 2 kuukauden kuluttua. Ei ...</w:t>
      </w:r>
    </w:p>
    <w:p>
      <w:r>
        <w:rPr>
          <w:b/>
        </w:rPr>
        <w:t xml:space="preserve">Esimerkki 8.5448</w:t>
      </w:r>
    </w:p>
    <w:p>
      <w:r>
        <w:t xml:space="preserve">Siinä on useita hyvin pieniä ruuveja, joilla se voidaan irrottaa. Luulin, että ne oli molemmat kiinnitetty tiukasti paristojen asentamisen jälkeen, mutta toinen oli pilalla vesivuodon vuoksi samana päivänä.</w:t>
      </w:r>
    </w:p>
    <w:p>
      <w:r>
        <w:rPr>
          <w:b/>
        </w:rPr>
        <w:t xml:space="preserve">Tulos</w:t>
      </w:r>
    </w:p>
    <w:p>
      <w:r>
        <w:t xml:space="preserve">On useita hyvin pieniä ruuveja, joilla se voidaan irrottaa ...</w:t>
      </w:r>
    </w:p>
    <w:p>
      <w:r>
        <w:rPr>
          <w:b/>
        </w:rPr>
        <w:t xml:space="preserve">Esimerkki 8.5449</w:t>
      </w:r>
    </w:p>
    <w:p>
      <w:r>
        <w:t xml:space="preserve">jotkut tulivat erilleen, piti liimata ne takaisin yhteen ennen niiden kiinnittämistä hiuslenkkeihini. ei tullut pareittain.</w:t>
      </w:r>
    </w:p>
    <w:p>
      <w:r>
        <w:rPr>
          <w:b/>
        </w:rPr>
        <w:t xml:space="preserve">Tulos</w:t>
      </w:r>
    </w:p>
    <w:p>
      <w:r>
        <w:t xml:space="preserve">jotkut tulivat erilleen piti liimata ne takaisin yhteen ennen kuin ....</w:t>
      </w:r>
    </w:p>
    <w:p>
      <w:r>
        <w:rPr>
          <w:b/>
        </w:rPr>
        <w:t xml:space="preserve">Esimerkki 8.5450</w:t>
      </w:r>
    </w:p>
    <w:p>
      <w:r>
        <w:t xml:space="preserve">Annan kaksi tähteä AINOASTAAN siksi, että se toimii. Tuote on käytetty... näyttää pudonnut, koska siinä on kolme pientä kappaletta / naarmuja, ja siinä oli sormenjälkien tahroja. Laatikko oli sinetöity ja tuote näytti "uudelta laatikossa". Olen huomannut, etten ole läheskään ensimmäinen, joka valittaa siitä, että tämä myyjä on myynyt käytetyn tuotteen.</w:t>
      </w:r>
    </w:p>
    <w:p>
      <w:r>
        <w:rPr>
          <w:b/>
        </w:rPr>
        <w:t xml:space="preserve">Tulos</w:t>
      </w:r>
    </w:p>
    <w:p>
      <w:r>
        <w:t xml:space="preserve">Annan kaksi tähteä AINOASTAAN siksi, että se toimii. Kohde ...</w:t>
      </w:r>
    </w:p>
    <w:p>
      <w:r>
        <w:rPr>
          <w:b/>
        </w:rPr>
        <w:t xml:space="preserve">Esimerkki 8.5451</w:t>
      </w:r>
    </w:p>
    <w:p>
      <w:r>
        <w:t xml:space="preserve">En ole varma, mitä mieltä olen tästä, yritin ja minusta tuntuu melkein kuin reunani olisivat huonontuneet.</w:t>
      </w:r>
    </w:p>
    <w:p>
      <w:r>
        <w:rPr>
          <w:b/>
        </w:rPr>
        <w:t xml:space="preserve">Tulos</w:t>
      </w:r>
    </w:p>
    <w:p>
      <w:r>
        <w:t xml:space="preserve">Yritin ja minusta tuntui melkein kuin reunani olisivat tulleet...</w:t>
      </w:r>
    </w:p>
    <w:p>
      <w:r>
        <w:rPr>
          <w:b/>
        </w:rPr>
        <w:t xml:space="preserve">Esimerkki 8.5452</w:t>
      </w:r>
    </w:p>
    <w:p>
      <w:r>
        <w:t xml:space="preserve">Kuvat ovat harhaanjohtavia tämän osalta. Todellisuudessa tuote on halpa ja heikkolaatuinen. Ruukku ja runko ovat hyvin selvästi halpaa muovia, ja koko puu toimitetaan pieneen laatikkoon käärittynä, joten se ei näytä yhtään siltä kuin tämän puun jalokivilehdet.</w:t>
      </w:r>
    </w:p>
    <w:p>
      <w:r>
        <w:rPr>
          <w:b/>
        </w:rPr>
        <w:t xml:space="preserve">Tulos</w:t>
      </w:r>
    </w:p>
    <w:p>
      <w:r>
        <w:t xml:space="preserve">Ruukku ja runko ovat hyvin ilmeisesti halpaa muovia, ja koko puu tulee pienessä laatikossa, joten se ei näytä...</w:t>
      </w:r>
    </w:p>
    <w:p>
      <w:r>
        <w:rPr>
          <w:b/>
        </w:rPr>
        <w:t xml:space="preserve">Esimerkki 8.5453</w:t>
      </w:r>
    </w:p>
    <w:p>
      <w:r>
        <w:t xml:space="preserve">Se on yksi niistä harvoista, jotka mittaavat verenpainetta. En ole vielä varma, kuinka tarkka se on. Harrastan uintia, ja se toimii normaalisti, kun pääsen ulos, mutta se ei tallenna mitään. Suurin harmitukseni on se, että se ei pidä kunnolla kirjaa historiastani. Se ei anna kaikkia verenpaineeni lukemia, jotka olen ottanut päivinä. Se tallentaa vain uneni joskus.</w:t>
      </w:r>
    </w:p>
    <w:p>
      <w:r>
        <w:rPr>
          <w:b/>
        </w:rPr>
        <w:t xml:space="preserve">Tulos</w:t>
      </w:r>
    </w:p>
    <w:p>
      <w:r>
        <w:t xml:space="preserve">Olen hieman pettynyt, mutta se on ehdottomasti vedenpitävä</w:t>
      </w:r>
    </w:p>
    <w:p>
      <w:r>
        <w:rPr>
          <w:b/>
        </w:rPr>
        <w:t xml:space="preserve">Esimerkki 8.5454</w:t>
      </w:r>
    </w:p>
    <w:p>
      <w:r>
        <w:t xml:space="preserve">Nopea toimitus ne olivat söpöjä ja mitä halusin, mutta ne eivät toimineet 😏 jos liikutit johtoa, se välkkyi yhdellä, mutta toinen ei toiminut lainkaan.</w:t>
      </w:r>
    </w:p>
    <w:p>
      <w:r>
        <w:rPr>
          <w:b/>
        </w:rPr>
        <w:t xml:space="preserve">Tulos</w:t>
      </w:r>
    </w:p>
    <w:p>
      <w:r>
        <w:t xml:space="preserve">Nopea toimitus ne olivat söpöjä ja mitä halusin, mutta ...</w:t>
      </w:r>
    </w:p>
    <w:p>
      <w:r>
        <w:rPr>
          <w:b/>
        </w:rPr>
        <w:t xml:space="preserve">Esimerkki 8.5455</w:t>
      </w:r>
    </w:p>
    <w:p>
      <w:r>
        <w:t xml:space="preserve">Heikot messinkikierteet. Rikkoutui ajaessa moottoritiellä.</w:t>
      </w:r>
    </w:p>
    <w:p>
      <w:r>
        <w:rPr>
          <w:b/>
        </w:rPr>
        <w:t xml:space="preserve">Tulos</w:t>
      </w:r>
    </w:p>
    <w:p>
      <w:r>
        <w:t xml:space="preserve">Heikot messinkikierteet. Rikkoutui ajaessa moottoritiellä.</w:t>
      </w:r>
    </w:p>
    <w:p>
      <w:r>
        <w:rPr>
          <w:b/>
        </w:rPr>
        <w:t xml:space="preserve">Esimerkki 8.5456</w:t>
      </w:r>
    </w:p>
    <w:p>
      <w:r>
        <w:t xml:space="preserve">Tuote toimitettiin ajoissa ja näytti kuvatulta. Ei paras laatu. Tarpeet parantaa tarranauhaa. Tarranauha ei kestä pitkään. Piti tilata isälleni rannekkeet joka toinen kuukausi....</w:t>
      </w:r>
    </w:p>
    <w:p>
      <w:r>
        <w:rPr>
          <w:b/>
        </w:rPr>
        <w:t xml:space="preserve">Tulos</w:t>
      </w:r>
    </w:p>
    <w:p>
      <w:r>
        <w:t xml:space="preserve">Ei parasta laatua. Tarranauhaa on parannettava.</w:t>
      </w:r>
    </w:p>
    <w:p>
      <w:r>
        <w:rPr>
          <w:b/>
        </w:rPr>
        <w:t xml:space="preserve">Esimerkki 8.5457</w:t>
      </w:r>
    </w:p>
    <w:p>
      <w:r>
        <w:t xml:space="preserve">Sanoo, että se kirjoittaa hitaasti lennokin sisällä kortille. En ole varma, miksi näin ei tapahdu muiden koneideni kanssa.</w:t>
      </w:r>
    </w:p>
    <w:p>
      <w:r>
        <w:rPr>
          <w:b/>
        </w:rPr>
        <w:t xml:space="preserve">Tulos</w:t>
      </w:r>
    </w:p>
    <w:p>
      <w:r>
        <w:t xml:space="preserve">Sanoo, että se kirjoittaa hitaasti lennokin sisällä kortille ...</w:t>
      </w:r>
    </w:p>
    <w:p>
      <w:r>
        <w:rPr>
          <w:b/>
        </w:rPr>
        <w:t xml:space="preserve">Esimerkki 8.5458</w:t>
      </w:r>
    </w:p>
    <w:p>
      <w:r>
        <w:t xml:space="preserve">Tässä ei ole mitään erikoista. Kuvittele tavallinen vaseliini, jossa on hieman inkiväärin tuoksua. Kyseessä ei ole kuorintavoide, kuten voisi luulla, koska otsikossa mainitaan sokeri.</w:t>
      </w:r>
    </w:p>
    <w:p>
      <w:r>
        <w:rPr>
          <w:b/>
        </w:rPr>
        <w:t xml:space="preserve">Tulos</w:t>
      </w:r>
    </w:p>
    <w:p>
      <w:r>
        <w:t xml:space="preserve">Hmm... se on tavallista vaseliinia. Ei mitään erikoista.</w:t>
      </w:r>
    </w:p>
    <w:p>
      <w:r>
        <w:rPr>
          <w:b/>
        </w:rPr>
        <w:t xml:space="preserve">Esimerkki 8.5459</w:t>
      </w:r>
    </w:p>
    <w:p>
      <w:r>
        <w:t xml:space="preserve">Materiaali oli ohuempaa kuin odotin, ja olkahihnat eivät olleet kovin pehmustetut, joten ne eivät olisi olleet kovin mukavat jonkin ajan kuluttua. Tämä oli tarkoitettu päiväretkelle, joka olisi vaatinut vesipullojen kantamista repussa. Tämä reppu ei olisi kestänyt vesipullojen painoa.</w:t>
      </w:r>
    </w:p>
    <w:p>
      <w:r>
        <w:rPr>
          <w:b/>
        </w:rPr>
        <w:t xml:space="preserve">Tulos</w:t>
      </w:r>
    </w:p>
    <w:p>
      <w:r>
        <w:t xml:space="preserve">... hyvin pehmustetut, joten ne eivät olisi olleet kovin mukavat jonkin ajan kuluttua.</w:t>
      </w:r>
    </w:p>
    <w:p>
      <w:r>
        <w:rPr>
          <w:b/>
        </w:rPr>
        <w:t xml:space="preserve">Esimerkki 8.5460</w:t>
      </w:r>
    </w:p>
    <w:p>
      <w:r>
        <w:t xml:space="preserve">Sain nämä juuri postissa ja avasin ne heti pelatakseni. En odottanut ylimääräisiä paristoja, joten se on plussaa: on kuitenkin kokonainen rivi valoja, jotka eivät toimi kahdessa tilassa, ja on olemassa yksittäisiä ledejä, jotka ovat huomattavasti himmeämpiä kuin muut. Luulen maksaneeni 10 dollaria, mutta tästä laadusta tuntuu, että maksoin 5 dollaria liikaa. Tästä huolimatta en käyttänyt paljon rahaa, joten en vaivaudu lähettämään niitä takaisin enkä tilaa tältä yritykseltä uudelleen.</w:t>
      </w:r>
    </w:p>
    <w:p>
      <w:r>
        <w:rPr>
          <w:b/>
        </w:rPr>
        <w:t xml:space="preserve">Tulos</w:t>
      </w:r>
    </w:p>
    <w:p>
      <w:r>
        <w:t xml:space="preserve">Hauska lelu lapselle sinussa... mutta hallitse odotuksiasi...</w:t>
      </w:r>
    </w:p>
    <w:p>
      <w:r>
        <w:rPr>
          <w:b/>
        </w:rPr>
        <w:t xml:space="preserve">Esimerkki 8.5461</w:t>
      </w:r>
    </w:p>
    <w:p>
      <w:r>
        <w:t xml:space="preserve">Odotin älykästä keskustelua tärkeistä aiheista, joihin ei ole vastattu. Sen sijaan O sai pitkän listan kysymyksiä toisen vuoden härkätaisteluista ilman minkäänlaista keskustelua. Osta omalla vastuullasi.</w:t>
      </w:r>
    </w:p>
    <w:p>
      <w:r>
        <w:rPr>
          <w:b/>
        </w:rPr>
        <w:t xml:space="preserve">Tulos</w:t>
      </w:r>
    </w:p>
    <w:p>
      <w:r>
        <w:t xml:space="preserve">Ei varsinainen kirja, jossa olisi informatiivista sisältöä, vaan pelkkä kysymyspyykki.</w:t>
      </w:r>
    </w:p>
    <w:p>
      <w:r>
        <w:rPr>
          <w:b/>
        </w:rPr>
        <w:t xml:space="preserve">Esimerkki 8.5462</w:t>
      </w:r>
    </w:p>
    <w:p>
      <w:r>
        <w:t xml:space="preserve">Ostin tämän talonlämmittelylahjaksi ystävälle, joka näki heidät kotonani. Se näyttää hyvältä ja shampoopuoli toimii hyvin, mutta hoitoaine on lopettanut pumppaamisen kokonaan. Yritin käynnistää pumpun uudelleen, mutta se ei toimi. Minulla alkaa olla sama ongelma suihkussani olevan hoitoainepumpun kanssa, mutta omani on yli vuoden vanha. Pettymys...</w:t>
      </w:r>
    </w:p>
    <w:p>
      <w:r>
        <w:rPr>
          <w:b/>
        </w:rPr>
        <w:t xml:space="preserve">Tulos</w:t>
      </w:r>
    </w:p>
    <w:p>
      <w:r>
        <w:t xml:space="preserve">Shampooannostelija on loistava. Ei niinkään hoitoaineelle</w:t>
      </w:r>
    </w:p>
    <w:p>
      <w:r>
        <w:rPr>
          <w:b/>
        </w:rPr>
        <w:t xml:space="preserve">Esimerkki 8.5463</w:t>
      </w:r>
    </w:p>
    <w:p>
      <w:r>
        <w:t xml:space="preserve">Halvalla tehty. Peililasin sirut liimautuvat palloihin. Lasinsirut jo irtoamassa. Ei ääntä.</w:t>
      </w:r>
    </w:p>
    <w:p>
      <w:r>
        <w:rPr>
          <w:b/>
        </w:rPr>
        <w:t xml:space="preserve">Tulos</w:t>
      </w:r>
    </w:p>
    <w:p>
      <w:r>
        <w:t xml:space="preserve">Halvalla tehty. Ei ääntä. Ei pitäisi kutsua tuulikelloksi.</w:t>
      </w:r>
    </w:p>
    <w:p>
      <w:r>
        <w:rPr>
          <w:b/>
        </w:rPr>
        <w:t xml:space="preserve">Esimerkki 8.5464</w:t>
      </w:r>
    </w:p>
    <w:p>
      <w:r>
        <w:t xml:space="preserve">Noin vuosi oston jälkeen aloin saada yhteysongelmia reitittimeni kanssa. En ole koskaan ajatellut tarkistaa kaapelia asennuksen jälkeen, koska kaikki ostamani kuparikaapelit ovat aina täyttäneet luettelossa mainitut vaatimukset. Ei tämän kaapelin kohdalla. Tämä kaapeli testattiin suojaamattomana Fluke-verkkotesterillä. Ongelmat ilmenevät vasta nyt, ja koko ajan luulin, että kaapeli oli todella suojattu. En voi uskoa, että Cable Matters markkinoi kaapelia suojattuna, vaikka se ei selvästikään ole sitä. Katso muita asiakkaiden arvosteluja, joissa kaapelia eritellään tarkemmin.... Se ei ehkä ole edes CAT6-kaapeli!</w:t>
      </w:r>
    </w:p>
    <w:p>
      <w:r>
        <w:rPr>
          <w:b/>
        </w:rPr>
        <w:t xml:space="preserve">Tulos</w:t>
      </w:r>
    </w:p>
    <w:p>
      <w:r>
        <w:t xml:space="preserve">Tämä kaapeli EI ole lainkaan suojattu, listaus on harhaanjohtava.</w:t>
      </w:r>
    </w:p>
    <w:p>
      <w:r>
        <w:rPr>
          <w:b/>
        </w:rPr>
        <w:t xml:space="preserve">Esimerkki 8.5465</w:t>
      </w:r>
    </w:p>
    <w:p>
      <w:r>
        <w:t xml:space="preserve">ei pysty liittämään uuteen televisioon, heidän pitäisi tehdä HDMI-sovitin sitä varten. Toimii vain todella vanhoissa televisioissa</w:t>
      </w:r>
    </w:p>
    <w:p>
      <w:r>
        <w:rPr>
          <w:b/>
        </w:rPr>
        <w:t xml:space="preserve">Tulos</w:t>
      </w:r>
    </w:p>
    <w:p>
      <w:r>
        <w:t xml:space="preserve">ei voi muodostaa yhteyttä uuteen televisioon, joka heidän pitäisi ...</w:t>
      </w:r>
    </w:p>
    <w:p>
      <w:r>
        <w:rPr>
          <w:b/>
        </w:rPr>
        <w:t xml:space="preserve">Esimerkki 8.5466</w:t>
      </w:r>
    </w:p>
    <w:p>
      <w:r>
        <w:t xml:space="preserve">Emme koskaan keksineet, miten se laitetaan päälle. Sekä mieheni että minä olemme käteviä ja osaamme rakentaa talon sisältä ulos, mutta emme vain saaneet tätä toimimaan. Harmi, koska jos meillä olisi ollut paremmat ohjeet (liian monta hihnaa), luulen, että se luultavasti toimisi.</w:t>
      </w:r>
    </w:p>
    <w:p>
      <w:r>
        <w:rPr>
          <w:b/>
        </w:rPr>
        <w:t xml:space="preserve">Tulos</w:t>
      </w:r>
    </w:p>
    <w:p>
      <w:r>
        <w:t xml:space="preserve">Harmi, koska jos meillä olisi paremmat ohjeet (liikaa hihnoja)</w:t>
      </w:r>
    </w:p>
    <w:p>
      <w:r>
        <w:rPr>
          <w:b/>
        </w:rPr>
        <w:t xml:space="preserve">Esimerkki 8.5467</w:t>
      </w:r>
    </w:p>
    <w:p>
      <w:r>
        <w:t xml:space="preserve">Tyttäreni osti nämä, mutta päätyi palauttamaan ne. Hän sanoi, että laatu ei ollut yhtä hyvä kuin erään toisen merkin, jonka hän oli aiemmin ostanut.</w:t>
      </w:r>
    </w:p>
    <w:p>
      <w:r>
        <w:rPr>
          <w:b/>
        </w:rPr>
        <w:t xml:space="preserve">Tulos</w:t>
      </w:r>
    </w:p>
    <w:p>
      <w:r>
        <w:t xml:space="preserve">Hän sanoi, että laatu ei ollut yhtä hyvä kuin toinen merkki, jonka hän oli aiemmin ostanut.</w:t>
      </w:r>
    </w:p>
    <w:p>
      <w:r>
        <w:rPr>
          <w:b/>
        </w:rPr>
        <w:t xml:space="preserve">Esimerkki 8.5468</w:t>
      </w:r>
    </w:p>
    <w:p>
      <w:r>
        <w:t xml:space="preserve">Menetin kiinnostukseni ja luin jännittävän lopun toivossa, mutta jouduin pettymään.</w:t>
      </w:r>
    </w:p>
    <w:p>
      <w:r>
        <w:rPr>
          <w:b/>
        </w:rPr>
        <w:t xml:space="preserve">Tulos</w:t>
      </w:r>
    </w:p>
    <w:p>
      <w:r>
        <w:t xml:space="preserve">... luin jännittävän lopun toivossa, ja jouduin pettymään.</w:t>
      </w:r>
    </w:p>
    <w:p>
      <w:r>
        <w:rPr>
          <w:b/>
        </w:rPr>
        <w:t xml:space="preserve">Esimerkki 8.5469</w:t>
      </w:r>
    </w:p>
    <w:p>
      <w:r>
        <w:t xml:space="preserve">Yksityiskohdat olivat huolimattomat. Erittäin pettynyt. Se oli häälahja ja minulla ei ollut aikaa vaihtaa niitä.</w:t>
      </w:r>
    </w:p>
    <w:p>
      <w:r>
        <w:rPr>
          <w:b/>
        </w:rPr>
        <w:t xml:space="preserve">Tulos</w:t>
      </w:r>
    </w:p>
    <w:p>
      <w:r>
        <w:t xml:space="preserve">Erittäin pettynyt. Se oli häälahjaksi ja minä ...</w:t>
      </w:r>
    </w:p>
    <w:p>
      <w:r>
        <w:rPr>
          <w:b/>
        </w:rPr>
        <w:t xml:space="preserve">Esimerkki 8.5470</w:t>
      </w:r>
    </w:p>
    <w:p>
      <w:r>
        <w:t xml:space="preserve">Teoriassa tämän tuotteen pitäisi toimia. Virtajohto irtoaa kuitenkin hyvin helposti laitteesta. Luulin, että puhelimeni latautuu, vaikka se ei latautunutkaan. Minulla oli erittäin vaikeaa käyttää tätä ja kadun ostoani. Valitettavasti palautusaika on päättynyt.</w:t>
      </w:r>
    </w:p>
    <w:p>
      <w:r>
        <w:rPr>
          <w:b/>
        </w:rPr>
        <w:t xml:space="preserve">Tulos</w:t>
      </w:r>
    </w:p>
    <w:p>
      <w:r>
        <w:t xml:space="preserve">Virtajohto irtoaa laitteesta erittäin helposti. Älä osta!</w:t>
      </w:r>
    </w:p>
    <w:p>
      <w:r>
        <w:rPr>
          <w:b/>
        </w:rPr>
        <w:t xml:space="preserve">Esimerkki 8.5471</w:t>
      </w:r>
    </w:p>
    <w:p>
      <w:r>
        <w:t xml:space="preserve">Vastaanotettu neljän (4) eikä kuuden (6) paketin paketti, josta maksoin, mutta sen saaminen kesti niin kauan, etten halunnut vaivautua ilmoittamaan yritykselle.</w:t>
      </w:r>
    </w:p>
    <w:p>
      <w:r>
        <w:rPr>
          <w:b/>
        </w:rPr>
        <w:t xml:space="preserve">Tulos</w:t>
      </w:r>
    </w:p>
    <w:p>
      <w:r>
        <w:t xml:space="preserve">Vastaanotettu neljän (4) eikä kuuden (6) pakkauksen paketti ...</w:t>
      </w:r>
    </w:p>
    <w:p>
      <w:r>
        <w:rPr>
          <w:b/>
        </w:rPr>
        <w:t xml:space="preserve">Esimerkki 8.5472</w:t>
      </w:r>
    </w:p>
    <w:p>
      <w:r>
        <w:t xml:space="preserve">Olen ruokkimalla tätä minun 2 lil seniorit viime yr...Kallis, mutta he pitävät siitä ja syövät sitä ilman ongelmia ja pärjäävät hyvin sitä .. en ole tyytyväinen tämän viimeisen tapauksen ruokaa, koska kaikki tölkit eivät ole täynnä täyteen alkuun, kuten ne ovat olleet.Kuten näette minun kuva juuri avattu tölkki ruokaa, on noin 3/4 1/2 tuuman ruokaa puuttuu..ja kun punnitsin koko sisällön vaakani vaakakupissa, se painoi vain 12 unssia EI 12,5 unssia, kuten purkissa lukee...tämä ruoka on niin kallista kuin se on, mutta kun lasket yhteen puuttuvan 1/2 unssin jokaisesta 12 purkista, se on 1/2 purkkia ruokaa, joka puuttuu 12 purkin tapauksestani...en ole tyytyväinen...en tiedä, ajatteliko Nutro, etten huomaisi, mutta minä huomasin.</w:t>
      </w:r>
    </w:p>
    <w:p>
      <w:r>
        <w:rPr>
          <w:b/>
        </w:rPr>
        <w:t xml:space="preserve">Tulos</w:t>
      </w:r>
    </w:p>
    <w:p>
      <w:r>
        <w:t xml:space="preserve">Hyvää ruokaa, mutta puuttuu 1/2 oz jokaisessa tölkissä minun viimeisessä tapauksessa....</w:t>
      </w:r>
    </w:p>
    <w:p>
      <w:r>
        <w:rPr>
          <w:b/>
        </w:rPr>
        <w:t xml:space="preserve">Esimerkki 8.5473</w:t>
      </w:r>
    </w:p>
    <w:p>
      <w:r>
        <w:t xml:space="preserve">Vaatteet olivat rahaan nähden riittävät. Kengät olivat huonosti tehdyt ja kukat irtosivat ensimmäisellä kerralla, kun vaaleanpunaiset kengät laitettiin jalkaan.</w:t>
      </w:r>
    </w:p>
    <w:p>
      <w:r>
        <w:rPr>
          <w:b/>
        </w:rPr>
        <w:t xml:space="preserve">Tulos</w:t>
      </w:r>
    </w:p>
    <w:p>
      <w:r>
        <w:t xml:space="preserve">Vaatteet olivat rahaan nähden riittävät. Kengät ...</w:t>
      </w:r>
    </w:p>
    <w:p>
      <w:r>
        <w:rPr>
          <w:b/>
        </w:rPr>
        <w:t xml:space="preserve">Esimerkki 8.5474</w:t>
      </w:r>
    </w:p>
    <w:p>
      <w:r>
        <w:t xml:space="preserve">Niitä markkinoitiin kaksitehosilmälaseina 2,5, mutta ne, jotka minulle toimitettiin, eivät todellakaan olleet kaksitehosilmälasit. Ne näyttävät melko mukavilta suojalaseilta (siksi annoin niille 2 tähteä), mutta eivät ole sitä, mitä tilasin. Pakkauksen takapuolella oli muuten tarra, jossa luki bifocal 2.5, mutta dewaltin pakkauksessa ei sanota mitään bifocalista. Ilmeisesti ne oli merkitty väärin.</w:t>
      </w:r>
    </w:p>
    <w:p>
      <w:r>
        <w:rPr>
          <w:b/>
        </w:rPr>
        <w:t xml:space="preserve">Tulos</w:t>
      </w:r>
    </w:p>
    <w:p>
      <w:r>
        <w:t xml:space="preserve">Ne näyttävät kunnollisilta suojalaseilta, mutta EIVÄT ole kaksiteholasit.</w:t>
      </w:r>
    </w:p>
    <w:p>
      <w:r>
        <w:rPr>
          <w:b/>
        </w:rPr>
        <w:t xml:space="preserve">Esimerkki 8.5475</w:t>
      </w:r>
    </w:p>
    <w:p>
      <w:r>
        <w:t xml:space="preserve">Olin hyvin pettynyt tähän kirjaan, sillä se oli epärealistinen, ennalta-arvattava ja hahmot olivat pinnallisia. Vaikka pidän vahvoista naishahmoista, päähenkilö Mary on supernainen, puhuu kuin moderni korkeakoulutettu nainen, eikä hänellä ole minkäänlaista tunnesyvyyttä. Konfederaation armeija kidnappaa hänen miehensä, ja vaikka mies on muka Maryn elämän rakkaus, Mary luopuu hänestä yhdeksän kuukauden jälkeen. Ihanko totta? Eikö hän edes odottaisi sodan päättymistä ennen kuin olettaa, ettei mies palaa hänen luokseen? Oletettuaan miehen kuolleen hän rakastuu nopeasti miehen parhaaseen ystävään, josta tulee hänen elämänsä rakkaus. Entisen orjan Johnin hahmo on myös stereotyyppinen ja hyvin pinnallinen. Miten hän oppi lukemaan? Miksi hän on aina viisas ja anteeksiantava? Eikö hän tunne vihaa tai kärsi PTSD:stä kaiken kokemansa jälkeen? En lue tätä kirjailijaa enää uudestaan.</w:t>
      </w:r>
    </w:p>
    <w:p>
      <w:r>
        <w:rPr>
          <w:b/>
        </w:rPr>
        <w:t xml:space="preserve">Tulos</w:t>
      </w:r>
    </w:p>
    <w:p>
      <w:r>
        <w:t xml:space="preserve">Olin hyvin pettynyt tähän kirjaan, koska se oli epärealistinen...</w:t>
      </w:r>
    </w:p>
    <w:p>
      <w:r>
        <w:rPr>
          <w:b/>
        </w:rPr>
        <w:t xml:space="preserve">Esimerkki 8.5476</w:t>
      </w:r>
    </w:p>
    <w:p>
      <w:r>
        <w:t xml:space="preserve">Kaksi neljästä säiliöstä oli vaurioitunut, mutta laatikot, joissa ne olivat, eivät olleet vaurioituneet, ja nyt minun on nähtävä ylimääräistä vaivaa niiden palauttamiseksi. En ole tyytyväinen.</w:t>
      </w:r>
    </w:p>
    <w:p>
      <w:r>
        <w:rPr>
          <w:b/>
        </w:rPr>
        <w:t xml:space="preserve">Tulos</w:t>
      </w:r>
    </w:p>
    <w:p>
      <w:r>
        <w:t xml:space="preserve">Kaksi neljästä säiliöstä oli vaurioitunut, mutta laatikot, joissa ne olivat, eivät olleet vaurioituneet.</w:t>
      </w:r>
    </w:p>
    <w:p>
      <w:r>
        <w:rPr>
          <w:b/>
        </w:rPr>
        <w:t xml:space="preserve">Esimerkki 8.5477</w:t>
      </w:r>
    </w:p>
    <w:p>
      <w:r>
        <w:t xml:space="preserve">Contigon tuotteet eivät yleensä ole kaikkein kustannustehokkaimpia pulloja, mutta ne ovat usein hyvin harkittuja malleja, jotka toimivat erinomaisesti. Nämä pullot toimivat alun perin odotetusti, mutta parin viime kuukauden aikana niistä on tullut täysin epäluotettavia. Kääntyvän yläosan alla oleva muovinen liitin ei enää pidä sisältöä suljettuna, sillä se vain liukuu pois suuttimesta, kun se on taitettu kiinni. Voisin nähdä, jos se tapahtui vain yhdelle, joten lopetimme vuotavan, ja seuraavalla oli sama ongelma noin kahden kuukauden kuluttua. Sitten kolmas todennäköisesti seurasi esimerkkiä im olettaen, ja olen heittänyt pois minun $ $. Jälleen, minulla on useita muita vesipulloja Contigo eri muotoilu nokka, jotka ovat kestäneet vuosia päivittäisessä käytössä. Odotin todella enemmän.</w:t>
      </w:r>
    </w:p>
    <w:p>
      <w:r>
        <w:rPr>
          <w:b/>
        </w:rPr>
        <w:t xml:space="preserve">Tulos</w:t>
      </w:r>
    </w:p>
    <w:p>
      <w:r>
        <w:t xml:space="preserve">Hieno hetken aikaa, sitten vuotaa kuin se olisi jätetty auki.</w:t>
      </w:r>
    </w:p>
    <w:p>
      <w:r>
        <w:rPr>
          <w:b/>
        </w:rPr>
        <w:t xml:space="preserve">Esimerkki 8.5478</w:t>
      </w:r>
    </w:p>
    <w:p>
      <w:r>
        <w:t xml:space="preserve">Nautimme todella tästä näytöstä ensimmäisten kuukausien ajan sen jälkeen, kun saimme sen. Se ei havaitse paljon taustamelua, mikä on mukavaa. Pidän siitä, että voin vaihtaa kahden kameran välillä helposti. Noin 10 kuukauden kuluttua johto lakkasi toimimasta. Meidän on kytkettävä se ja työnnettävä johto takaisin ja yritettävä kiinnittää se tiettyihin asentoihin, jotta se latautuisi. Kuvassa on yksi asento, joka todella kiinnittää sen niin, että se latautuu. Olemme kokeilleet eri johtoja, teippausta, monitorin purkamista ja oikeastaan mikään muu ei toimi ja kestä läpi yön.</w:t>
      </w:r>
    </w:p>
    <w:p>
      <w:r>
        <w:rPr>
          <w:b/>
        </w:rPr>
        <w:t xml:space="preserve">Tulos</w:t>
      </w:r>
    </w:p>
    <w:p>
      <w:r>
        <w:t xml:space="preserve">Huono yhteys, vanhempien yksikkö ei aina lataa.</w:t>
      </w:r>
    </w:p>
    <w:p>
      <w:r>
        <w:rPr>
          <w:b/>
        </w:rPr>
        <w:t xml:space="preserve">Esimerkki 8.5479</w:t>
      </w:r>
    </w:p>
    <w:p>
      <w:r>
        <w:t xml:space="preserve">Haju oli ylivoimainen, kun tätä käytettiin. Koirat eivät pitäneet siitä, ja koko talo haisi siltä, koska ne hieroivat ja pyörittelivät mattoa saadakseen sen pois. En tiedä, oliko se tehokas ötököiden karkottamisessa, koska en enää koskaan laittanut sitä niille. Sinun pitäisi kuitenkin vetäytyä noin 3 päivän välein, mikä on minusta paljon.</w:t>
      </w:r>
    </w:p>
    <w:p>
      <w:r>
        <w:rPr>
          <w:b/>
        </w:rPr>
        <w:t xml:space="preserve">Tulos</w:t>
      </w:r>
    </w:p>
    <w:p>
      <w:r>
        <w:t xml:space="preserve">Jos koirasi eivät pidä siitä, talosi voi haista siltä.</w:t>
      </w:r>
    </w:p>
    <w:p>
      <w:r>
        <w:rPr>
          <w:b/>
        </w:rPr>
        <w:t xml:space="preserve">Esimerkki 8.5480</w:t>
      </w:r>
    </w:p>
    <w:p>
      <w:r>
        <w:t xml:space="preserve">Äänenlaatu on melko hyvä, mutta nämä eivät ole hikitiiviit, ja virtalähde/voimakkuuden säädin on paljon tilaa vievämpi kuin odotin. Siinä määrin, että se vetää usein korvanapin ulos oikeasta korvastani juostessani. En ole fani. Ne toimivat, jos et hikoile tai liiku paljon, mutta se tavallaan kumoaa tarkoituksen.</w:t>
      </w:r>
    </w:p>
    <w:p>
      <w:r>
        <w:rPr>
          <w:b/>
        </w:rPr>
        <w:t xml:space="preserve">Tulos</w:t>
      </w:r>
    </w:p>
    <w:p>
      <w:r>
        <w:t xml:space="preserve">Äänenlaatu on melko hyvä, mutta nämä eivät ole hikitiiviitä.</w:t>
      </w:r>
    </w:p>
    <w:p>
      <w:r>
        <w:rPr>
          <w:b/>
        </w:rPr>
        <w:t xml:space="preserve">Esimerkki 8.5481</w:t>
      </w:r>
    </w:p>
    <w:p>
      <w:r>
        <w:t xml:space="preserve">Olen käyttänyt Bob Red Millin gluteenittomia jauhoja ja olen ollut tyytyväinen. Tämä koko ei ole hintansa väärti. Minun virheeni, mutta vannon, että tämän piti olla kaksi pakettia. Wal Martista saan samaa kokoa puoleen hintaan. Aioin palauttaa sen, kun huomasin, että tämä tuote ei ole palautuskelpoinen.</w:t>
      </w:r>
    </w:p>
    <w:p>
      <w:r>
        <w:rPr>
          <w:b/>
        </w:rPr>
        <w:t xml:space="preserve">Tulos</w:t>
      </w:r>
    </w:p>
    <w:p>
      <w:r>
        <w:t xml:space="preserve">... Bob Red Mill Gluten Free Flour ja olen ollut tyytyväinen. Tämä koko ei ole hintansa arvoinen</w:t>
      </w:r>
    </w:p>
    <w:p>
      <w:r>
        <w:rPr>
          <w:b/>
        </w:rPr>
        <w:t xml:space="preserve">Esimerkki 8.5482</w:t>
      </w:r>
    </w:p>
    <w:p>
      <w:r>
        <w:t xml:space="preserve">Pidän tuotteesta, mutta mukana ei tullut kaikkia osia (vanne).</w:t>
      </w:r>
    </w:p>
    <w:p>
      <w:r>
        <w:rPr>
          <w:b/>
        </w:rPr>
        <w:t xml:space="preserve">Tulos</w:t>
      </w:r>
    </w:p>
    <w:p>
      <w:r>
        <w:t xml:space="preserve">Kellosta puuttui rannekkeen kiinnitysrengas. Jouduin käyttämään toisesta kellosta peräisin olevaa, väärän väristä.</w:t>
      </w:r>
    </w:p>
    <w:p>
      <w:r>
        <w:rPr>
          <w:b/>
        </w:rPr>
        <w:t xml:space="preserve">Esimerkki 8.5483</w:t>
      </w:r>
    </w:p>
    <w:p>
      <w:r>
        <w:t xml:space="preserve">Letkun materiaali erittäin ohut, yhden päivän normaalin käytön aikana letku epäonnistui ja suuri reikä kehittyi, joten sitä ei voinut käyttää.</w:t>
      </w:r>
    </w:p>
    <w:p>
      <w:r>
        <w:rPr>
          <w:b/>
        </w:rPr>
        <w:t xml:space="preserve">Tulos</w:t>
      </w:r>
    </w:p>
    <w:p>
      <w:r>
        <w:t xml:space="preserve">Materiaali letku erittäin ohut, alle yhden päivän ...</w:t>
      </w:r>
    </w:p>
    <w:p>
      <w:r>
        <w:rPr>
          <w:b/>
        </w:rPr>
        <w:t xml:space="preserve">Esimerkki 8.5484</w:t>
      </w:r>
    </w:p>
    <w:p>
      <w:r>
        <w:t xml:space="preserve">Sain sen tänään, teroitin yhteensä 4 veistä ja sitten mukana tulevat kivet hajosivat. Jos hankit tämän, varmista, että ostat ylimääräisiä. Hankin pian uudet, mutta kiviä lukuun ottamatta se toimii hyvin ilman ongelmia. Helppo asentaa ja helppo käyttää</w:t>
      </w:r>
    </w:p>
    <w:p>
      <w:r>
        <w:rPr>
          <w:b/>
        </w:rPr>
        <w:t xml:space="preserve">Tulos</w:t>
      </w:r>
    </w:p>
    <w:p>
      <w:r>
        <w:t xml:space="preserve">muut kuin kivet se toimii hyvin ilman ongelmia</w:t>
      </w:r>
    </w:p>
    <w:p>
      <w:r>
        <w:rPr>
          <w:b/>
        </w:rPr>
        <w:t xml:space="preserve">Esimerkki 8.5485</w:t>
      </w:r>
    </w:p>
    <w:p>
      <w:r>
        <w:t xml:space="preserve">9-vuotias tyttäreni kerjäsi tätä syntymäpäivälahjaksi. Hän rakasti sitä! Tiesin kuitenkin, että se olisi pieni, mikä oli hyvä, mutta odotimme sen kestävän pidempään. Sinä päivänä, kun annoimme sen hänelle, hän leikki sillä melko paljon. Valitettavasti päälle- ja pois-painikkeet eivät toimineet. Se soittaa kovaa musiikkia ilman äänenvoimakkuuden säätöä. Joten jos haluat lopettaa musiikin, jos sammutat sen, se ei tee mitään ja musiikki soi edelleen. Se meni siihen pisteeseen, että kynsi oli jumissa pudotusasennossa. Annoimme musiikin pysähtyä, ja joskus kun aloitimme sen uudelleen, se veti lopulta kynnen takaisin ylös. Se myös pitää kovaäänistä jauhavaa ääntä, kun se palaa kotiasentoon ennen kuin se pudottaa lelun. Toivon, että se olisi tehty paremmin.</w:t>
      </w:r>
    </w:p>
    <w:p>
      <w:r>
        <w:rPr>
          <w:b/>
        </w:rPr>
        <w:t xml:space="preserve">Tulos</w:t>
      </w:r>
    </w:p>
    <w:p>
      <w:r>
        <w:t xml:space="preserve">Söpö lelu, mutta halvalla tehty ja hajosi ensimmäisenä päivänä.</w:t>
      </w:r>
    </w:p>
    <w:p>
      <w:r>
        <w:rPr>
          <w:b/>
        </w:rPr>
        <w:t xml:space="preserve">Esimerkki 8.5486</w:t>
      </w:r>
    </w:p>
    <w:p>
      <w:r>
        <w:t xml:space="preserve">Tämä oli viides ostamani Yi-kamera. Ensimmäiset 4 toimivat hyvin. Tämän kameran kuva on aivan kamala ja se on huonontunut nopeasti ajan myötä. Tämä tulee olemaan viimeinen, jonka ostan Yiltä.</w:t>
      </w:r>
    </w:p>
    <w:p>
      <w:r>
        <w:rPr>
          <w:b/>
        </w:rPr>
        <w:t xml:space="preserve">Tulos</w:t>
      </w:r>
    </w:p>
    <w:p>
      <w:r>
        <w:t xml:space="preserve">Tämän kameran kuva on aivan hirveä ja se on huonontunut nopeasti ajan mittaan</w:t>
      </w:r>
    </w:p>
    <w:p>
      <w:r>
        <w:rPr>
          <w:b/>
        </w:rPr>
        <w:t xml:space="preserve">Esimerkki 8.5487</w:t>
      </w:r>
    </w:p>
    <w:p>
      <w:r>
        <w:t xml:space="preserve">Rannekorut leikattiin ei arvostaa, että ne eivät olleet koko rannekorut rannekorut kuten kuvassa he Näytetään.</w:t>
      </w:r>
    </w:p>
    <w:p>
      <w:r>
        <w:rPr>
          <w:b/>
        </w:rPr>
        <w:t xml:space="preserve">Tulos</w:t>
      </w:r>
    </w:p>
    <w:p>
      <w:r>
        <w:t xml:space="preserve">... ei arvostaa sitä, että ne eivät olleet kokonaisia rannerenkaita kuten kuvassa he Näytti</w:t>
      </w:r>
    </w:p>
    <w:p>
      <w:r>
        <w:rPr>
          <w:b/>
        </w:rPr>
        <w:t xml:space="preserve">Esimerkki 8.5488</w:t>
      </w:r>
    </w:p>
    <w:p>
      <w:r>
        <w:t xml:space="preserve">Tämä kortti oli siis tehty tukevasta korttipohjasta, se näytti hyvältä ja soitti musiikkia, mutta valitettavasti se ei toiminut meille musiikin soittamisen lisäksi. Seurasin ohjeita, ja se oli riittävän yksinkertaista. Olen käyttänyt samanlaisia kortteja aiemmin. Olin harmissani, että se ei toiminut. Joten meille se oli rahan tuhlausta pelkkään musiikin soittamiseen tuohon hintaan. Päädyimme repimään sen auki saadaksemme konfetit ulos. Joten se on eräänlainen vaikea arvioida tätä tuotetta minun kokemuksestani, koska se näytti hyvin tehty, mutta ja soitti musiikkia vain ei glitteriä cane ulos. Ehkä saimme viallisen. En lukenut aiempia arvosteluja.</w:t>
      </w:r>
    </w:p>
    <w:p>
      <w:r>
        <w:rPr>
          <w:b/>
        </w:rPr>
        <w:t xml:space="preserve">Tulos</w:t>
      </w:r>
    </w:p>
    <w:p>
      <w:r>
        <w:t xml:space="preserve">Se ei toiminut meille - toivottavasti se on toiminut muillekin.</w:t>
      </w:r>
    </w:p>
    <w:p>
      <w:r>
        <w:rPr>
          <w:b/>
        </w:rPr>
        <w:t xml:space="preserve">Esimerkki 8.5489</w:t>
      </w:r>
    </w:p>
    <w:p>
      <w:r>
        <w:t xml:space="preserve">Teräsharjaan verrattuna tätä on suhteellisen vaikea käyttää. Sen raaputtaminen vaatii hieman enemmän voimaa pyörivien lankojen avulla, ja metallin kärjellä on jatkuvasti raaputettava ylä- ja sivuja.</w:t>
      </w:r>
    </w:p>
    <w:p>
      <w:r>
        <w:rPr>
          <w:b/>
        </w:rPr>
        <w:t xml:space="preserve">Tulos</w:t>
      </w:r>
    </w:p>
    <w:p>
      <w:r>
        <w:t xml:space="preserve">Verrattuna teräsharjaan tämä on suhteellisen ....</w:t>
      </w:r>
    </w:p>
    <w:p>
      <w:r>
        <w:rPr>
          <w:b/>
        </w:rPr>
        <w:t xml:space="preserve">Esimerkki 8.5490</w:t>
      </w:r>
    </w:p>
    <w:p>
      <w:r>
        <w:t xml:space="preserve">Tuote on 5 tähteä, mutta se vaurioitui kuljetuksen aikana. Pylväs, jonka on tarkoitus pitää sateenvarjoa, on taipunut ja estää sateenvarjon liukumisen alas asti. Olen jo heittänyt kuljetuslaatikon pois ja liian vaivalloista lähettää takaisin, joten olen jumissa viallisen pohjan kanssa. Ilman kuljetusvaurioita olisin antanut 5 tähteä.</w:t>
      </w:r>
    </w:p>
    <w:p>
      <w:r>
        <w:rPr>
          <w:b/>
        </w:rPr>
        <w:t xml:space="preserve">Tulos</w:t>
      </w:r>
    </w:p>
    <w:p>
      <w:r>
        <w:t xml:space="preserve">Tuote on 5 tähteä, mutta se vaurioitui kuljetuksen aikana ...</w:t>
      </w:r>
    </w:p>
    <w:p>
      <w:r>
        <w:rPr>
          <w:b/>
        </w:rPr>
        <w:t xml:space="preserve">Esimerkki 8.5491</w:t>
      </w:r>
    </w:p>
    <w:p>
      <w:r>
        <w:t xml:space="preserve">Yläosa on söpö, mutta alaosa ei sovi tilaamallesi koolle. Tilasin kokoa isomman kuin normaalikokoni ja alaosa ei vieläkään sopinut korkealle vyötärölle. Koot eivät ole tarkkoja täällä eivätkä vastaa kokoa, joka lukee etiketissä.</w:t>
      </w:r>
    </w:p>
    <w:p>
      <w:r>
        <w:rPr>
          <w:b/>
        </w:rPr>
        <w:t xml:space="preserve">Tulos</w:t>
      </w:r>
    </w:p>
    <w:p>
      <w:r>
        <w:t xml:space="preserve">Koko ei ole tarkka, pohja ei ole korkeavyötäröinen, kuten otsikossa lukee.</w:t>
      </w:r>
    </w:p>
    <w:p>
      <w:r>
        <w:rPr>
          <w:b/>
        </w:rPr>
        <w:t xml:space="preserve">Esimerkki 8.5492</w:t>
      </w:r>
    </w:p>
    <w:p>
      <w:r>
        <w:t xml:space="preserve">Koska näitä myydään liikkeentunnistavina turvavalaisimina, voisi ajatella, että päälle/pois-painike olisi hyvin yksinkertainen. Jopa hellävaraisella kosketuksella kaksi painiketta rikkoutui, eivätkä valot toimineet. Yksi valo neljästä on jatkanut toimintaansa.</w:t>
      </w:r>
    </w:p>
    <w:p>
      <w:r>
        <w:rPr>
          <w:b/>
        </w:rPr>
        <w:t xml:space="preserve">Tulos</w:t>
      </w:r>
    </w:p>
    <w:p>
      <w:r>
        <w:t xml:space="preserve">Kytkin on erittäin herkkä. Osa näistä ei ole koskaan toiminut.</w:t>
      </w:r>
    </w:p>
    <w:p>
      <w:r>
        <w:rPr>
          <w:b/>
        </w:rPr>
        <w:t xml:space="preserve">Esimerkki 8.5493</w:t>
      </w:r>
    </w:p>
    <w:p>
      <w:r>
        <w:t xml:space="preserve">Lasien ympärillä oleva muovikappale irtoaa helposti ja lasit putoavat. Ei vaikuttunut</w:t>
      </w:r>
    </w:p>
    <w:p>
      <w:r>
        <w:rPr>
          <w:b/>
        </w:rPr>
        <w:t xml:space="preserve">Tulos</w:t>
      </w:r>
    </w:p>
    <w:p>
      <w:r>
        <w:t xml:space="preserve">... lasien ympärillä oleva muovikappale irtoaa helposti ja lasit putoavat pois.</w:t>
      </w:r>
    </w:p>
    <w:p>
      <w:r>
        <w:rPr>
          <w:b/>
        </w:rPr>
        <w:t xml:space="preserve">Esimerkki 8.5494</w:t>
      </w:r>
    </w:p>
    <w:p>
      <w:r>
        <w:t xml:space="preserve">Nämä erikokoiset/pitkät vaatteet tuntuivat niin hyvältä idealta, mutta valitettavasti ei... ne ovat kaikki aivan liian laihoja ollakseen käyttökelpoisia. Ja... Sain tietää, että niitä ei voi palauttaa, joten olen jumissa niiden kanssa (luultavasti annan ne pois).</w:t>
      </w:r>
    </w:p>
    <w:p>
      <w:r>
        <w:rPr>
          <w:b/>
        </w:rPr>
        <w:t xml:space="preserve">Tulos</w:t>
      </w:r>
    </w:p>
    <w:p>
      <w:r>
        <w:t xml:space="preserve">Aivan liian ohuet pillit, jotta niistä olisi hyötyä useimmissa juomissa!</w:t>
      </w:r>
    </w:p>
    <w:p>
      <w:r>
        <w:rPr>
          <w:b/>
        </w:rPr>
        <w:t xml:space="preserve">Esimerkki 8.5495</w:t>
      </w:r>
    </w:p>
    <w:p>
      <w:r>
        <w:t xml:space="preserve">Toimi hyvin 2 päivää, sitten lakkasi toimimasta. Täysin pettynyt. Palautan sen varmasti.</w:t>
      </w:r>
    </w:p>
    <w:p>
      <w:r>
        <w:rPr>
          <w:b/>
        </w:rPr>
        <w:t xml:space="preserve">Tulos</w:t>
      </w:r>
    </w:p>
    <w:p>
      <w:r>
        <w:t xml:space="preserve">Täysin pettynyt. Palautan sen varmasti</w:t>
      </w:r>
    </w:p>
    <w:p>
      <w:r>
        <w:rPr>
          <w:b/>
        </w:rPr>
        <w:t xml:space="preserve">Esimerkki 8.5496</w:t>
      </w:r>
    </w:p>
    <w:p>
      <w:r>
        <w:t xml:space="preserve">Ei toimi Samsung S6 Edge -puhelimeni kanssa, jossa on Otterbox Symmetry Series -kotelo. Se toimii, jos poistat kotelon. Ei käytännöllinen minulle. Minulla on Samsungin puck langaton laturi, joka toimii hienosti puhelimen kanssa Otterboxin kotelossa. Tässä laturissa ei ole samaa kykyä.</w:t>
      </w:r>
    </w:p>
    <w:p>
      <w:r>
        <w:rPr>
          <w:b/>
        </w:rPr>
        <w:t xml:space="preserve">Tulos</w:t>
      </w:r>
    </w:p>
    <w:p>
      <w:r>
        <w:t xml:space="preserve">Minulla on langaton Samsung puck -laturi, joka toimii hienosti puhelimen kanssa Otterbox-kotelossa.</w:t>
      </w:r>
    </w:p>
    <w:p>
      <w:r>
        <w:rPr>
          <w:b/>
        </w:rPr>
        <w:t xml:space="preserve">Esimerkki 8.5497</w:t>
      </w:r>
    </w:p>
    <w:p>
      <w:r>
        <w:t xml:space="preserve">Tarvittiin raskaampaa materiaalia, mutta kotikäyttöön hieno kaunis väri.</w:t>
      </w:r>
    </w:p>
    <w:p>
      <w:r>
        <w:rPr>
          <w:b/>
        </w:rPr>
        <w:t xml:space="preserve">Tulos</w:t>
      </w:r>
    </w:p>
    <w:p>
      <w:r>
        <w:t xml:space="preserve">Ei niin paksu kuin tarvitsisin, mutta kotikäyttöön erinomainen myös muihin ot-käyttötarkoituksiin.</w:t>
      </w:r>
    </w:p>
    <w:p>
      <w:r>
        <w:rPr>
          <w:b/>
        </w:rPr>
        <w:t xml:space="preserve">Esimerkki 8.5498</w:t>
      </w:r>
    </w:p>
    <w:p>
      <w:r>
        <w:t xml:space="preserve">Se on kaiken kaikkiaan hyvä valo, mutta latausportin suojus irtosi (se on todella pieni kumipala), mikä tarkoittaa, että se ei ole enää säänkestävä ja vaihtoportti ruostuu nyt todella nopeasti. On aika surullista halpuuttaa tätä.</w:t>
      </w:r>
    </w:p>
    <w:p>
      <w:r>
        <w:rPr>
          <w:b/>
        </w:rPr>
        <w:t xml:space="preserve">Tulos</w:t>
      </w:r>
    </w:p>
    <w:p>
      <w:r>
        <w:t xml:space="preserve">Se on yleisesti ottaen hyvä valo, mutta latausportin kansi ....</w:t>
      </w:r>
    </w:p>
    <w:p>
      <w:r>
        <w:rPr>
          <w:b/>
        </w:rPr>
        <w:t xml:space="preserve">Esimerkki 8.5499</w:t>
      </w:r>
    </w:p>
    <w:p>
      <w:r>
        <w:t xml:space="preserve">Tyttäreni rakastaa niitä, mutta varo, että kuvan väri on väärä. Kuvassa kengät ovat vauvanvaaleanpunaiset, mutta itse asiassa kengät ovat paljon tummemman vaaleanpunaiset (ja paljon kimaltelevammat). Ne ovat myös tiukemmassa päässä. Muuten kivat kengät, joissa on hienot valoefektit. Lisäksi, kuten monet ihmiset ovat sanoneet, nämä ovat pienet. Muutaman kuukauden kevyen käytön jälkeen tyttäreni valittaa, että ne ovat liian tiukat. Hänen muut samankokoiset kenkänsä toimivat hyvin. Pettynyt...</w:t>
      </w:r>
    </w:p>
    <w:p>
      <w:r>
        <w:rPr>
          <w:b/>
        </w:rPr>
        <w:t xml:space="preserve">Tulos</w:t>
      </w:r>
    </w:p>
    <w:p>
      <w:r>
        <w:t xml:space="preserve">Ei huono, mutta väri ei vastaa valokuvia; myös: OSTA ISOMPI!</w:t>
      </w:r>
    </w:p>
    <w:p>
      <w:r>
        <w:rPr>
          <w:b/>
        </w:rPr>
        <w:t xml:space="preserve">Esimerkki 8.5500</w:t>
      </w:r>
    </w:p>
    <w:p>
      <w:r>
        <w:t xml:space="preserve">Paljon suurempi kuin kuva antaa ymmärtää</w:t>
      </w:r>
    </w:p>
    <w:p>
      <w:r>
        <w:rPr>
          <w:b/>
        </w:rPr>
        <w:t xml:space="preserve">Tulos</w:t>
      </w:r>
    </w:p>
    <w:p>
      <w:r>
        <w:t xml:space="preserve">Ei oikeastaan bonsai, itse asiassa merkitty "maisemapuiksi".</w:t>
      </w:r>
    </w:p>
    <w:p>
      <w:r>
        <w:rPr>
          <w:b/>
        </w:rPr>
        <w:t xml:space="preserve">Esimerkki 8.5501</w:t>
      </w:r>
    </w:p>
    <w:p>
      <w:r>
        <w:t xml:space="preserve">En ole tyytyväinen siihen, että tämä EI ollut aito jalka, mutta se toimii hyvin ohuella kankaalla. En suosittele tätä kenellekään, joka haluaa käyttää tätä tilkkupeittoihin tai tilkkutöihin.</w:t>
      </w:r>
    </w:p>
    <w:p>
      <w:r>
        <w:rPr>
          <w:b/>
        </w:rPr>
        <w:t xml:space="preserve">Tulos</w:t>
      </w:r>
    </w:p>
    <w:p>
      <w:r>
        <w:t xml:space="preserve">Ei aito Husqvarna Viking -jalka. Hyväksyttävä ohuille kankaille. Hieno konsepti harmi, että se rikkoutuu helposti.</w:t>
      </w:r>
    </w:p>
    <w:p>
      <w:r>
        <w:rPr>
          <w:b/>
        </w:rPr>
        <w:t xml:space="preserve">Esimerkki 8.5502</w:t>
      </w:r>
    </w:p>
    <w:p>
      <w:r>
        <w:t xml:space="preserve">Nämä kengät ovat erittäin söpöt. Rusetti on liimattu kuumaliimalla ja yksi rusetti putosi pois 4 tunnin kuluessa siitä, kun käytin niitä. Jouduin ompelemaan rusetin takaisin. Kengän takana oleva vetoketju juuttuu myös paljon. Nämä kengät ovat söpöt, mutta huonosti tehdyt.</w:t>
      </w:r>
    </w:p>
    <w:p>
      <w:r>
        <w:rPr>
          <w:b/>
        </w:rPr>
        <w:t xml:space="preserve">Tulos</w:t>
      </w:r>
    </w:p>
    <w:p>
      <w:r>
        <w:t xml:space="preserve">Huonosti tehty. Keula putosi ensimmäisellä kerralla. Vetoketju jumittuu.</w:t>
      </w:r>
    </w:p>
    <w:p>
      <w:r>
        <w:rPr>
          <w:b/>
        </w:rPr>
        <w:t xml:space="preserve">Esimerkki 8.5503</w:t>
      </w:r>
    </w:p>
    <w:p>
      <w:r>
        <w:t xml:space="preserve">Valitettavasti nämä näyttävät olevan hieman pienempiä kuin isoissa laatikkokaupoissa myytävät, eivätkä ne sovi meidän nuppiimme. Olin innoissani värivaihtoehdoista, mutta ne eivät sovi vanhoihin lasinuppeihimme, jotka ovat pikemminkin kuusikulmaisia kuin pyöreitä. Jos sinulla on uudempi koti, jossa on tyypilliset pyöreät ovenkahvat, nämä toimivat luultavasti hyvin.</w:t>
      </w:r>
    </w:p>
    <w:p>
      <w:r>
        <w:rPr>
          <w:b/>
        </w:rPr>
        <w:t xml:space="preserve">Tulos</w:t>
      </w:r>
    </w:p>
    <w:p>
      <w:r>
        <w:t xml:space="preserve">Ei ehkä toimi vanhoissa nupeissa, jotka eivät ole täysin pyöreitä.</w:t>
      </w:r>
    </w:p>
    <w:p>
      <w:r>
        <w:rPr>
          <w:b/>
        </w:rPr>
        <w:t xml:space="preserve">Esimerkki 8.5504</w:t>
      </w:r>
    </w:p>
    <w:p>
      <w:r>
        <w:t xml:space="preserve">Tämän tuotteen piti toimia iPhone XS Maxin kanssa, mutta ei niinkään. Suunnittelijat eivät laskeneet suojakotelon kokoa. On vaivalloista pakottaa puhelin kiinnikkeeseen, jotta pääsen "makeaan kohtaan" lataamaan iPhone XS Maxia. Kiinnike ei myöskään kestä puhelimeni painoa, se kääntyy jatkuvasti "kasvot alaspäin" Todennäköisesti hyvä pienemmille puhelimille ilman koteloa. Suhteellisen hyvä laatu, mutta hyödytön minulle.</w:t>
      </w:r>
    </w:p>
    <w:p>
      <w:r>
        <w:rPr>
          <w:b/>
        </w:rPr>
        <w:t xml:space="preserve">Tulos</w:t>
      </w:r>
    </w:p>
    <w:p>
      <w:r>
        <w:t xml:space="preserve">Ostaja on tietoinen! Se tuskin toimii iPhone XS Maxin kanssa.</w:t>
      </w:r>
    </w:p>
    <w:p>
      <w:r>
        <w:rPr>
          <w:b/>
        </w:rPr>
        <w:t xml:space="preserve">Esimerkki 8.5505</w:t>
      </w:r>
    </w:p>
    <w:p>
      <w:r>
        <w:t xml:space="preserve">En tunnu löytävän oikeaa työtä näille, koska ne eivät kestä suurta vääntömomenttia.</w:t>
      </w:r>
    </w:p>
    <w:p>
      <w:r>
        <w:rPr>
          <w:b/>
        </w:rPr>
        <w:t xml:space="preserve">Tulos</w:t>
      </w:r>
    </w:p>
    <w:p>
      <w:r>
        <w:t xml:space="preserve">Vaikutti siistiltä, mutta muut olivat oikeassa, hieman liian viikottainen ollakseen kovin hyödyllinen.</w:t>
      </w:r>
    </w:p>
    <w:p>
      <w:r>
        <w:rPr>
          <w:b/>
        </w:rPr>
        <w:t xml:space="preserve">Esimerkki 8.5506</w:t>
      </w:r>
    </w:p>
    <w:p>
      <w:r>
        <w:t xml:space="preserve">Pitsi oli hieno, mutta sitä pidettiin yhdessä vain liimalla, ja heti kun yritin laittaa sitä jalkani ympärille, se hajosi.</w:t>
      </w:r>
    </w:p>
    <w:p>
      <w:r>
        <w:rPr>
          <w:b/>
        </w:rPr>
        <w:t xml:space="preserve">Tulos</w:t>
      </w:r>
    </w:p>
    <w:p>
      <w:r>
        <w:t xml:space="preserve">Pitsit olivat kauniita, mutta ne pidettiin kasassa vain liimalla ...</w:t>
      </w:r>
    </w:p>
    <w:p>
      <w:r>
        <w:rPr>
          <w:b/>
        </w:rPr>
        <w:t xml:space="preserve">Esimerkki 8.5507</w:t>
      </w:r>
    </w:p>
    <w:p>
      <w:r>
        <w:t xml:space="preserve">Näppäimistö toimii hyvin ja vaikutti hyvin tehdyltä, mutta 5 kuukauden käytön jälkeen pari näppäintä on lakannut toimimasta.</w:t>
      </w:r>
    </w:p>
    <w:p>
      <w:r>
        <w:rPr>
          <w:b/>
        </w:rPr>
        <w:t xml:space="preserve">Tulos</w:t>
      </w:r>
    </w:p>
    <w:p>
      <w:r>
        <w:t xml:space="preserve">Näppäimistö toimii hyvin ja vaikutti hyvin tehdyltä, mutta sen jälkeen kun ....</w:t>
      </w:r>
    </w:p>
    <w:p>
      <w:r>
        <w:rPr>
          <w:b/>
        </w:rPr>
        <w:t xml:space="preserve">Esimerkki 8.5508</w:t>
      </w:r>
    </w:p>
    <w:p>
      <w:r>
        <w:t xml:space="preserve">Olin innoissani saadessani nämä värikynät tyttärelleni, mutta petyin pahasti, kun avasin kuplakuoren, johon ne lähetettiin. Koska kirjekuori ei ollut rakenteeltaan rakenteellinen, laatikko murskaantui/kolhiintui kuljetuksen aikana, ja laatikon molemmilla puolilla oleva kansi/läppä oli melkein kauttaaltaan lajittunut, mikä teki siitä kelvottoman väriliitujen säilytykseen. Toivottavasti myyjä muuttaa tämän tuotteen toimitustapaa ja lähettää sen rakenteellisemmassa ja suojatummassa paketissa, kun hän lähettää korvaavan tuotteen ja tulevat tilaukset muille ihmisille.</w:t>
      </w:r>
    </w:p>
    <w:p>
      <w:r>
        <w:rPr>
          <w:b/>
        </w:rPr>
        <w:t xml:space="preserve">Tulos</w:t>
      </w:r>
    </w:p>
    <w:p>
      <w:r>
        <w:t xml:space="preserve">on suojattava kuplamuovilla ja lähetettävä laatikossa.</w:t>
      </w:r>
    </w:p>
    <w:p>
      <w:r>
        <w:rPr>
          <w:b/>
        </w:rPr>
        <w:t xml:space="preserve">Esimerkki 8.5509</w:t>
      </w:r>
    </w:p>
    <w:p>
      <w:r>
        <w:t xml:space="preserve">Ostimme nämä viihdyttämään taaperoani kansainvälisellä lennolla. Vaikka he aluksi pitivät niistä, ne eivät kestäneet tarpeeksi kauan, jotta olisin edes harkinnut niiden ostamista uudelleen. Niissä oli aivan liikaa pieniä palasia, jotka kerjäsivät vain kadota. Kuten monet tekivätkin. Todella nopeasti. Ne jäivät kiinni myös vain pari kertaa, ennen kuin ne vain likaantuivat liikaa eivätkä enää toimineet. Näyttää siltä, että he yrittivät pakata liikaa. Vähemmän on oikeastaan enemmän. Olisin toivonut, että 5 dollarin kappalehintaan olisi saatu aktiviteetti, joka olisi kestänyt ainakin paluulentoon asti, mutta tämä oli loppu ennen laskeutumistamme. Olisin odottanut tätä laatua dollarikaupasta, en Melissa and Dougilta.</w:t>
      </w:r>
    </w:p>
    <w:p>
      <w:r>
        <w:rPr>
          <w:b/>
        </w:rPr>
        <w:t xml:space="preserve">Tulos</w:t>
      </w:r>
    </w:p>
    <w:p>
      <w:r>
        <w:t xml:space="preserve">Ei vastannut odotuksia... tai hintaa...</w:t>
      </w:r>
    </w:p>
    <w:p>
      <w:r>
        <w:rPr>
          <w:b/>
        </w:rPr>
        <w:t xml:space="preserve">Esimerkki 8.5510</w:t>
      </w:r>
    </w:p>
    <w:p>
      <w:r>
        <w:t xml:space="preserve">Tilasin pojalleni ja rakastin paidan sanontaa, kun tuote saapui, paita näyttää olevan tytölle, erityisesti kaulan ympärillä, ja housut olivat lyhyet, ikään kuin se ei olisi 4t.</w:t>
      </w:r>
    </w:p>
    <w:p>
      <w:r>
        <w:rPr>
          <w:b/>
        </w:rPr>
        <w:t xml:space="preserve">Tulos</w:t>
      </w:r>
    </w:p>
    <w:p>
      <w:r>
        <w:t xml:space="preserve">Paita on enemmän tytölle ja housut eivät ole tarkkaa kokoa.</w:t>
      </w:r>
    </w:p>
    <w:p>
      <w:r>
        <w:rPr>
          <w:b/>
        </w:rPr>
        <w:t xml:space="preserve">Esimerkki 8.5511</w:t>
      </w:r>
    </w:p>
    <w:p>
      <w:r>
        <w:t xml:space="preserve">Halusin todella pitää tästä tuotteesta, mutta kori ei pidä muotoaan ja se putoaa jatkuvasti sivulle.</w:t>
      </w:r>
    </w:p>
    <w:p>
      <w:r>
        <w:rPr>
          <w:b/>
        </w:rPr>
        <w:t xml:space="preserve">Tulos</w:t>
      </w:r>
    </w:p>
    <w:p>
      <w:r>
        <w:t xml:space="preserve">Halusin todella pitää tästä tuotteesta, mutta kori ei pidä muotoaan ....</w:t>
      </w:r>
    </w:p>
    <w:p>
      <w:r>
        <w:rPr>
          <w:b/>
        </w:rPr>
        <w:t xml:space="preserve">Esimerkki 8.5512</w:t>
      </w:r>
    </w:p>
    <w:p>
      <w:r>
        <w:t xml:space="preserve">Minun olisi pitänyt hyväksyä arvostelut ennen kuin jatkoin tätä ostoa... Se on painavin kaapu, jonka olen koskaan tuntenut - se olisi hieno, jos asuisin Alaskassa - mutta en asu - asun Keskilännessä - olin hyvin pettynyt - ei ole kaapin vika vaan minun - -</w:t>
      </w:r>
    </w:p>
    <w:p>
      <w:r>
        <w:rPr>
          <w:b/>
        </w:rPr>
        <w:t xml:space="preserve">Tulos</w:t>
      </w:r>
    </w:p>
    <w:p>
      <w:r>
        <w:t xml:space="preserve">Se on raskain kylpytakki, jonka olen koskaan tuntenut - se olisi hieno, jos asuisin Alaskassa - mutta en asu - minä ....</w:t>
      </w:r>
    </w:p>
    <w:p>
      <w:r>
        <w:rPr>
          <w:b/>
        </w:rPr>
        <w:t xml:space="preserve">Esimerkki 8.5513</w:t>
      </w:r>
    </w:p>
    <w:p>
      <w:r>
        <w:t xml:space="preserve">Tilasin kokoa suuremman ja ne olivat silti liian tiukat. Asu on söpö, mutta liian kapea "terveen" kokoiselle lapselle 😉.</w:t>
      </w:r>
    </w:p>
    <w:p>
      <w:r>
        <w:rPr>
          <w:b/>
        </w:rPr>
        <w:t xml:space="preserve">Tulos</w:t>
      </w:r>
    </w:p>
    <w:p>
      <w:r>
        <w:t xml:space="preserve">Tilasin kokoa suuremman ja ne olivat silti liian ....</w:t>
      </w:r>
    </w:p>
    <w:p>
      <w:r>
        <w:rPr>
          <w:b/>
        </w:rPr>
        <w:t xml:space="preserve">Esimerkki 8.5514</w:t>
      </w:r>
    </w:p>
    <w:p>
      <w:r>
        <w:t xml:space="preserve">Omani lakkasi toimimasta 9 kuukautta oston jälkeen. Siihen asti se toimi hyvin. Takuu on 1 vuosi, MUTTA vain jos rekisteröit tuotteen 30 päivän kuluessa ostosta, mitä en tehnyt. Joten, rekisteröikää tuotteenne ihmiset. Rekisteröikää tuotteenne.</w:t>
      </w:r>
    </w:p>
    <w:p>
      <w:r>
        <w:rPr>
          <w:b/>
        </w:rPr>
        <w:t xml:space="preserve">Tulos</w:t>
      </w:r>
    </w:p>
    <w:p>
      <w:r>
        <w:t xml:space="preserve">Siihen asti se toimi hyvin. Takuu on 1 vuosi, mutta vain jos ....</w:t>
      </w:r>
    </w:p>
    <w:p>
      <w:r>
        <w:rPr>
          <w:b/>
        </w:rPr>
        <w:t xml:space="preserve">Esimerkki 8.5515</w:t>
      </w:r>
    </w:p>
    <w:p>
      <w:r>
        <w:t xml:space="preserve">Tämä pöytä on mukava, mutta sitä ei voi käyttää iMacin kanssa. Ostin sen yhtä näyttöä ja yhtä 27" iMacia varten, ja se kallistuu niin paljon iMacin puolelle, että pöydälle asetetut kynät vierivät pois.</w:t>
      </w:r>
    </w:p>
    <w:p>
      <w:r>
        <w:rPr>
          <w:b/>
        </w:rPr>
        <w:t xml:space="preserve">Tulos</w:t>
      </w:r>
    </w:p>
    <w:p>
      <w:r>
        <w:t xml:space="preserve">Tämä työpöytä on mukava, mutta sitä ei voi käyttää iMacin kanssa.</w:t>
      </w:r>
    </w:p>
    <w:p>
      <w:r>
        <w:rPr>
          <w:b/>
        </w:rPr>
        <w:t xml:space="preserve">Esimerkki 8.5516</w:t>
      </w:r>
    </w:p>
    <w:p>
      <w:r>
        <w:t xml:space="preserve">Kohde on liian pieni ja jättää mustan kehyksen näytön reunoille.</w:t>
      </w:r>
    </w:p>
    <w:p>
      <w:r>
        <w:rPr>
          <w:b/>
        </w:rPr>
        <w:t xml:space="preserve">Tulos</w:t>
      </w:r>
    </w:p>
    <w:p>
      <w:r>
        <w:t xml:space="preserve">Kohde on liian pieni ja jättää mustan kehyksen näytön reunoille.</w:t>
      </w:r>
    </w:p>
    <w:p>
      <w:r>
        <w:rPr>
          <w:b/>
        </w:rPr>
        <w:t xml:space="preserve">Esimerkki 8.5517</w:t>
      </w:r>
    </w:p>
    <w:p>
      <w:r>
        <w:t xml:space="preserve">Vaikka pidän niiden muotoilusta ja äänenlaatu on hyvä, ne eivät enää toimi alle vuodessa.</w:t>
      </w:r>
    </w:p>
    <w:p>
      <w:r>
        <w:rPr>
          <w:b/>
        </w:rPr>
        <w:t xml:space="preserve">Tulos</w:t>
      </w:r>
    </w:p>
    <w:p>
      <w:r>
        <w:t xml:space="preserve">Vaikka pidän näiden muotoilusta ja äänenlaatu on ....</w:t>
      </w:r>
    </w:p>
    <w:p>
      <w:r>
        <w:rPr>
          <w:b/>
        </w:rPr>
        <w:t xml:space="preserve">Esimerkki 8.5518</w:t>
      </w:r>
    </w:p>
    <w:p>
      <w:r>
        <w:t xml:space="preserve">Se oli hyvä kauppa. En odottanut jälkimarkkinoiden ohjainta, joka ei toimi. Pakkaus oli suorastaan kamala. Konsoli oli myös erittäin likainen. Jouduin puhaltamaan sen ulos ilmapurkilla. Toimitusaika oli hyvä, mutta myyjän on parannettava pakkausta. Laatikko oli nurkasta rikki ja konsoli oli kääritty usps-pusseihin sisältä.</w:t>
      </w:r>
    </w:p>
    <w:p>
      <w:r>
        <w:rPr>
          <w:b/>
        </w:rPr>
        <w:t xml:space="preserve">Tulos</w:t>
      </w:r>
    </w:p>
    <w:p>
      <w:r>
        <w:t xml:space="preserve">Se oli hyvä kauppa. En odottanut jälkimarkkinoiden ohjainta, joka ...</w:t>
      </w:r>
    </w:p>
    <w:p>
      <w:r>
        <w:rPr>
          <w:b/>
        </w:rPr>
        <w:t xml:space="preserve">Esimerkki 8.5519</w:t>
      </w:r>
    </w:p>
    <w:p>
      <w:r>
        <w:t xml:space="preserve">Ajattelin, että nämä tuoksuisivat paremmalta kuin tavallinen käsihuuhde, koska niissä oli kuulemma eteerisiä öljyjä! VÄÄRIN!!! Näiden ja tavallisen käsidesinfiointiaineen välillä ei ole juuri mitään havaittavaa eroa.</w:t>
      </w:r>
    </w:p>
    <w:p>
      <w:r>
        <w:rPr>
          <w:b/>
        </w:rPr>
        <w:t xml:space="preserve">Tulos</w:t>
      </w:r>
    </w:p>
    <w:p>
      <w:r>
        <w:t xml:space="preserve">Haisee tavalliselta alkoholipohjaiselta käsihuuhteelta.</w:t>
      </w:r>
    </w:p>
    <w:p>
      <w:r>
        <w:rPr>
          <w:b/>
        </w:rPr>
        <w:t xml:space="preserve">Esimerkki 8.5520</w:t>
      </w:r>
    </w:p>
    <w:p>
      <w:r>
        <w:t xml:space="preserve">Huolimatta puhdistuksesta mukana toimitetuilla tyynyillä osoittautui mahdottomaksi asentaa ilman pitkää kuplia ulkoreunan ympärille molemmin puolin.</w:t>
      </w:r>
    </w:p>
    <w:p>
      <w:r>
        <w:rPr>
          <w:b/>
        </w:rPr>
        <w:t xml:space="preserve">Tulos</w:t>
      </w:r>
    </w:p>
    <w:p>
      <w:r>
        <w:t xml:space="preserve">Huolimatta puhdistuksesta mukana olevilla tyynyillä, osoittautui mahdottomaksi ....</w:t>
      </w:r>
    </w:p>
    <w:p>
      <w:r>
        <w:rPr>
          <w:b/>
        </w:rPr>
        <w:t xml:space="preserve">Esimerkki 8.5521</w:t>
      </w:r>
    </w:p>
    <w:p>
      <w:r>
        <w:t xml:space="preserve">Housunkannattimet näyttävät olevan kunnossa, mutta pakkaus näytti siltä kuin se olisi käynyt läpi sota-alueen. Amazonin kuplamuovipakkaus oli avattu, kun sain sen, ja siinä oli reikiä, jotka olivat repeytyneet/sulaneet. Sellofaanipussi, johon henkselit oli pakattu postipakkauksen sisällä, oli avattu, ja kortti, johon henkselit oli kiinnitetty, oli täysin rypistynyt. Lisäksi henkselit ovat pelkkää kuminauhaa, eivät grosgrainia, kuten kuvassa näyttää olevan. Ne vaikuttavat laadukkailta, mutta eivät ole sitä, mitä odotin. Aion pitää ne ja käyttää niitä, mutta vain siksi, että tarvitsen niitä nopeammin kuin voin hankkia korvaavia, ja niiden palauttaminen on liian vaivalloista.</w:t>
      </w:r>
    </w:p>
    <w:p>
      <w:r>
        <w:rPr>
          <w:b/>
        </w:rPr>
        <w:t xml:space="preserve">Tulos</w:t>
      </w:r>
    </w:p>
    <w:p>
      <w:r>
        <w:t xml:space="preserve">Housunkannattimet ovat hienot, tavallaan... pakkaus ei niinkään.</w:t>
      </w:r>
    </w:p>
    <w:p>
      <w:r>
        <w:rPr>
          <w:b/>
        </w:rPr>
        <w:t xml:space="preserve">Esimerkki 8.5522</w:t>
      </w:r>
    </w:p>
    <w:p>
      <w:r>
        <w:t xml:space="preserve">Aluksi he olivat loistavia! Ihana akun kesto. Loistava ääni. Nyt oikea puoli lakkasi toimimasta ja vasen puoli katkeaa jatkuvasti. Valitettavasti palautusikkunani on jo ohi, joten minun on pidettävä ne ja käsiteltävä asiaa.</w:t>
      </w:r>
    </w:p>
    <w:p>
      <w:r>
        <w:rPr>
          <w:b/>
        </w:rPr>
        <w:t xml:space="preserve">Tulos</w:t>
      </w:r>
    </w:p>
    <w:p>
      <w:r>
        <w:t xml:space="preserve">Aluksi he olivat loistavia! Ihana akun kesto</w:t>
      </w:r>
    </w:p>
    <w:p>
      <w:r>
        <w:rPr>
          <w:b/>
        </w:rPr>
        <w:t xml:space="preserve">Esimerkki 8.5523</w:t>
      </w:r>
    </w:p>
    <w:p>
      <w:r>
        <w:t xml:space="preserve">Älä anna väitteiden hämätä. Tulokset eivät ole sitä, mitä väitetään</w:t>
      </w:r>
    </w:p>
    <w:p>
      <w:r>
        <w:rPr>
          <w:b/>
        </w:rPr>
        <w:t xml:space="preserve">Tulos</w:t>
      </w:r>
    </w:p>
    <w:p>
      <w:r>
        <w:t xml:space="preserve">jos se, mitä myyjä väittää, oli totta ja niin yksinkertaista!!! Älä ole huijattu</w:t>
      </w:r>
    </w:p>
    <w:p>
      <w:r>
        <w:rPr>
          <w:b/>
        </w:rPr>
        <w:t xml:space="preserve">Esimerkki 8.5524</w:t>
      </w:r>
    </w:p>
    <w:p>
      <w:r>
        <w:t xml:space="preserve">Ehkä henkilökohtainen mieltymys, mutta minusta laventelivoiteen tuoksu oli aivan ällöttävä. Ei ollut paksu rakenne niin paksu kuin pitäisi olla sheavoivoiteella. Minulla ei todellakaan ole merkkiuskollisuutta, kokeilen paljon asioita ja vaikka ei olisikaan suosikki, juon pullon loppuun, mutta tämä meni takaisin seuraavana päivänä.</w:t>
      </w:r>
    </w:p>
    <w:p>
      <w:r>
        <w:rPr>
          <w:b/>
        </w:rPr>
        <w:t xml:space="preserve">Tulos</w:t>
      </w:r>
    </w:p>
    <w:p>
      <w:r>
        <w:t xml:space="preserve">kokeilla paljon asioita ja vaikka ei suosikki, loppuun pullon, mutta tämä meni ...</w:t>
      </w:r>
    </w:p>
    <w:p>
      <w:r>
        <w:rPr>
          <w:b/>
        </w:rPr>
        <w:t xml:space="preserve">Esimerkki 8.5525</w:t>
      </w:r>
    </w:p>
    <w:p>
      <w:r>
        <w:t xml:space="preserve">Ensimmäinen lakkasi toimimasta 6 kuukauden kuluttua. Ostin uuden, ja nyt se on lakannut toimimasta 4 kuukauden kuluttua.</w:t>
      </w:r>
    </w:p>
    <w:p>
      <w:r>
        <w:rPr>
          <w:b/>
        </w:rPr>
        <w:t xml:space="preserve">Tulos</w:t>
      </w:r>
    </w:p>
    <w:p>
      <w:r>
        <w:t xml:space="preserve">Ensimmäinen lakkasi toimimasta 6 kuukauden kuluttua. Ostin ...</w:t>
      </w:r>
    </w:p>
    <w:p>
      <w:r>
        <w:rPr>
          <w:b/>
        </w:rPr>
        <w:t xml:space="preserve">Esimerkki 8.5526</w:t>
      </w:r>
    </w:p>
    <w:p>
      <w:r>
        <w:t xml:space="preserve">Ne ovat hieman pienemmät, joten suosittelen koon nostamista. Tyttäreni halusi todella käyttää niitä heti, mutta huomasimme, että saappaat ovat eri kokoisia, vaikka niihin on merkitty sama koko. Ei kannata pitää koko-ongelman takia. Muuten todella kevyet ja vaikuttavat laadukkailta. En osaa sanoa, pitävätkö ne varpaat kuivina, koska emme tule käyttämään niitä ja palautamme ne.</w:t>
      </w:r>
    </w:p>
    <w:p>
      <w:r>
        <w:rPr>
          <w:b/>
        </w:rPr>
        <w:t xml:space="preserve">Tulos</w:t>
      </w:r>
    </w:p>
    <w:p>
      <w:r>
        <w:t xml:space="preserve">todella kevyet ja vaikuttavat laadukkailta. En osaa sanoa, pitävätkö ne varpaat kuivina ...</w:t>
      </w:r>
    </w:p>
    <w:p>
      <w:r>
        <w:rPr>
          <w:b/>
        </w:rPr>
        <w:t xml:space="preserve">Esimerkki 8.5527</w:t>
      </w:r>
    </w:p>
    <w:p>
      <w:r>
        <w:t xml:space="preserve">se on ollut hankala 5 kuukauden ajan, kunnes nyt. se muodostaa yhteyden vain sekunnin ajan. sitä ei voi enää käyttää.</w:t>
      </w:r>
    </w:p>
    <w:p>
      <w:r>
        <w:rPr>
          <w:b/>
        </w:rPr>
        <w:t xml:space="preserve">Tulos</w:t>
      </w:r>
    </w:p>
    <w:p>
      <w:r>
        <w:t xml:space="preserve">toimi toisella puolella, mutta ei toisella... hyvin hankalaa, kunnes se lakkasi pysymästä kytkettynä kokonaan.</w:t>
      </w:r>
    </w:p>
    <w:p>
      <w:r>
        <w:rPr>
          <w:b/>
        </w:rPr>
        <w:t xml:space="preserve">Esimerkki 8.5528</w:t>
      </w:r>
    </w:p>
    <w:p>
      <w:r>
        <w:t xml:space="preserve">Kaikki käteiseni ja luottokorttini eivät mahtuneet mukaan. Se ei edes menisi kiinni.</w:t>
      </w:r>
    </w:p>
    <w:p>
      <w:r>
        <w:rPr>
          <w:b/>
        </w:rPr>
        <w:t xml:space="preserve">Tulos</w:t>
      </w:r>
    </w:p>
    <w:p>
      <w:r>
        <w:t xml:space="preserve">Käteinen ja kaikki kortit eivät mahtuneet. Laatu ei ollut kovin hyvä.</w:t>
      </w:r>
    </w:p>
    <w:p>
      <w:r>
        <w:rPr>
          <w:b/>
        </w:rPr>
        <w:t xml:space="preserve">Esimerkki 8.5529</w:t>
      </w:r>
    </w:p>
    <w:p>
      <w:r>
        <w:t xml:space="preserve">Tämä suojus sopii CharBroil grilliini, mutta se on löysä ja huolimaton. Kangas on hyvin haaleaa toisin kuin edellinen grillisuojukseni, joka oli jäykempi ja piti muotonsa. Tämä koskettaa maata, kun se on grillin päällä, ja jättää likaisia jälkiä grillin yläosaan, joista en tiedä, irtoavatko ne nyt.</w:t>
      </w:r>
    </w:p>
    <w:p>
      <w:r>
        <w:rPr>
          <w:b/>
        </w:rPr>
        <w:t xml:space="preserve">Tulos</w:t>
      </w:r>
    </w:p>
    <w:p>
      <w:r>
        <w:t xml:space="preserve">Tämä koskettaa maata, kun se on grillissä, ja jättää likaisia jälkiä grillin yläosaan, jonka ....</w:t>
      </w:r>
    </w:p>
    <w:p>
      <w:r>
        <w:rPr>
          <w:b/>
        </w:rPr>
        <w:t xml:space="preserve">Esimerkki 8.5530</w:t>
      </w:r>
    </w:p>
    <w:p>
      <w:r>
        <w:t xml:space="preserve">Tuote saapui vahingoittuneena. Huonosti pakattu. Amazon korvasi, toinen tuli ja oli hieman paremmassa kunnossa. Mutta vahinko ei ollut helposti havaittavissa, joten käsittelemme sitä.</w:t>
      </w:r>
    </w:p>
    <w:p>
      <w:r>
        <w:rPr>
          <w:b/>
        </w:rPr>
        <w:t xml:space="preserve">Tulos</w:t>
      </w:r>
    </w:p>
    <w:p>
      <w:r>
        <w:t xml:space="preserve">toinen tuli ja oli hieman paremmassa kunnossa. Mutta vaurioita ei ollut helposti havaittavissa, joten ...</w:t>
      </w:r>
    </w:p>
    <w:p>
      <w:r>
        <w:rPr>
          <w:b/>
        </w:rPr>
        <w:t xml:space="preserve">Esimerkki 8.5531</w:t>
      </w:r>
    </w:p>
    <w:p>
      <w:r>
        <w:t xml:space="preserve">Hieman yli 2 dollarin pussillinen 2 pientä keksiä, en ole kovin vaikuttunut. Minulla oli suuria toiveita näiden suhteen. Ne ovat melko mauttomia maultaan ja koostumukseltaan melkein kuin ne olisivat vanhentuneita. Pidän mieluummin pehmeämmistä kekseistä, mutta kovatkin ovat parempia kuin nämä. Ne eivät ole huonoimpia koskaan syömiäni, mutta tähän hintaan odotin parempaa. Ehkäpä näiden valmistajat hiovat reseptinsä ajan myötä täydelliseksi. Siihen asti on parempi tehdä omat ketokeksit kotona.</w:t>
      </w:r>
    </w:p>
    <w:p>
      <w:r>
        <w:rPr>
          <w:b/>
        </w:rPr>
        <w:t xml:space="preserve">Tulos</w:t>
      </w:r>
    </w:p>
    <w:p>
      <w:r>
        <w:t xml:space="preserve">Liian korkea hinta vähäisestä mausta ja oudosta koostumuksesta.</w:t>
      </w:r>
    </w:p>
    <w:p>
      <w:r>
        <w:rPr>
          <w:b/>
        </w:rPr>
        <w:t xml:space="preserve">Esimerkki 8.5532</w:t>
      </w:r>
    </w:p>
    <w:p>
      <w:r>
        <w:t xml:space="preserve">Vaikka kuvassa mainostetaan 36 patukkaa (6 laatikkoa). Sain vain yhden laatikon. Ei oikeastaan iso asia, mutta kuvauksen ja kuvan on oltava selkeämpi.</w:t>
      </w:r>
    </w:p>
    <w:p>
      <w:r>
        <w:rPr>
          <w:b/>
        </w:rPr>
        <w:t xml:space="preserve">Tulos</w:t>
      </w:r>
    </w:p>
    <w:p>
      <w:r>
        <w:t xml:space="preserve">Vaikka kuvassa mainostetaan 36 patukkaa (6 laatikkoa). ...</w:t>
      </w:r>
    </w:p>
    <w:p>
      <w:r>
        <w:rPr>
          <w:b/>
        </w:rPr>
        <w:t xml:space="preserve">Esimerkki 8.5533</w:t>
      </w:r>
    </w:p>
    <w:p>
      <w:r>
        <w:t xml:space="preserve">Tilaan yleensä keskikokoa, mutta arvostelujen ja mekon virtaavan luonteen vuoksi tilasin pienen. Mutta se oli silti kauttaaltaan liian iso. Välitän sen eteenpäin jollekin, jolle se sopii.</w:t>
      </w:r>
    </w:p>
    <w:p>
      <w:r>
        <w:rPr>
          <w:b/>
        </w:rPr>
        <w:t xml:space="preserve">Tulos</w:t>
      </w:r>
    </w:p>
    <w:p>
      <w:r>
        <w:t xml:space="preserve">Tilaan yleensä keskikokoisen, mutta arvostelujen ja ....</w:t>
      </w:r>
    </w:p>
    <w:p>
      <w:r>
        <w:rPr>
          <w:b/>
        </w:rPr>
        <w:t xml:space="preserve">Esimerkki 8.5534</w:t>
      </w:r>
    </w:p>
    <w:p>
      <w:r>
        <w:t xml:space="preserve">tilaamani tapaukset eivät olleet niitä, jotka u lähetti minulle, joten lähetän ne kaikki takaisin ja se oli noin kuusi niistä, mutta kaikki muu pidin niistä ja aion jatkaa tilaamista amazonilta, koska pidän asioista, joita tilaan, kiitos paljon.</w:t>
      </w:r>
    </w:p>
    <w:p>
      <w:r>
        <w:rPr>
          <w:b/>
        </w:rPr>
        <w:t xml:space="preserve">Tulos</w:t>
      </w:r>
    </w:p>
    <w:p>
      <w:r>
        <w:t xml:space="preserve">... oli noin kuusi niistä, mutta kaikki muu pidin niistä ja aion edelleen tilata amazonista ...</w:t>
      </w:r>
    </w:p>
    <w:p>
      <w:r>
        <w:rPr>
          <w:b/>
        </w:rPr>
        <w:t xml:space="preserve">Esimerkki 8.5535</w:t>
      </w:r>
    </w:p>
    <w:p>
      <w:r>
        <w:t xml:space="preserve">En saanut pussia parini mukana. Ääni on hyvin tinainen eikä siinä ole lainkaan bassoa, joten sinun on säädettävä taajuuskorjain sen mukaan, mikä on ärsyttävää, jos vaihdat kuulokkeiden välillä. Kuulokkeet putoavat hyvin usein korvistani, koska kuulokkeen takapäässä on pieni paino, joka johtuu luultavasti magneetista. Mikään annetuista kuulokekokoluokista ei sovi, enkä voi vaihtaa niitä muihin ylimääräisiin kuulokkeisiini, koska kaiuttimen koko/muoto näyttää olevan patentoitu.</w:t>
      </w:r>
    </w:p>
    <w:p>
      <w:r>
        <w:rPr>
          <w:b/>
        </w:rPr>
        <w:t xml:space="preserve">Tulos</w:t>
      </w:r>
    </w:p>
    <w:p>
      <w:r>
        <w:t xml:space="preserve">mikä on ärsyttävää, jos vaihdat kuulokkeiden välillä -</w:t>
      </w:r>
    </w:p>
    <w:p>
      <w:r>
        <w:rPr>
          <w:b/>
        </w:rPr>
        <w:t xml:space="preserve">Esimerkki 8.5536</w:t>
      </w:r>
    </w:p>
    <w:p>
      <w:r>
        <w:t xml:space="preserve">Lakkasi toimimasta kuukauden kuluttua</w:t>
      </w:r>
    </w:p>
    <w:p>
      <w:r>
        <w:rPr>
          <w:b/>
        </w:rPr>
        <w:t xml:space="preserve">Tulos</w:t>
      </w:r>
    </w:p>
    <w:p>
      <w:r>
        <w:t xml:space="preserve">Toimi loistavasti ensimmäisen kuukauden ajan! Sitten se lakkasi lataamasta kokonaan. :-(</w:t>
      </w:r>
    </w:p>
    <w:p>
      <w:r>
        <w:rPr>
          <w:b/>
        </w:rPr>
        <w:t xml:space="preserve">Esimerkki 8.5537</w:t>
      </w:r>
    </w:p>
    <w:p>
      <w:r>
        <w:t xml:space="preserve">Luulen, että kyseisessä tuotteessa on saattanut olla jonkinlainen vika, sillä tulokset olivat epäjohdonmukaisia testattaessa. Ostaisin sen uudelleen, ja luultavasti ostankin, mutta säästän Nikon-merkkistä tuotetta seuraavaa kertaa varten.</w:t>
      </w:r>
    </w:p>
    <w:p>
      <w:r>
        <w:rPr>
          <w:b/>
        </w:rPr>
        <w:t xml:space="preserve">Tulos</w:t>
      </w:r>
    </w:p>
    <w:p>
      <w:r>
        <w:t xml:space="preserve">Luulen, että siinä on saattanut olla jonkinlainen vika ...</w:t>
      </w:r>
    </w:p>
    <w:p>
      <w:r>
        <w:rPr>
          <w:b/>
        </w:rPr>
        <w:t xml:space="preserve">Esimerkki 8.5538</w:t>
      </w:r>
    </w:p>
    <w:p>
      <w:r>
        <w:t xml:space="preserve">Lämpötiivistin rikkoutui viikon kuluttua, mikä oli erittäin hankalaa, kun olin valmistelemassa tilausta. Jouduin lykkäämään tilausta, koska päädyin juuri ostamaan ammattilaisen. Kutistepakkaukset ovat heikkoja ja repesivät jatkuvasti niitä lämmitettäessä. Ainoa hyvä asia tässä ostoksessa olivat muotit.</w:t>
      </w:r>
    </w:p>
    <w:p>
      <w:r>
        <w:rPr>
          <w:b/>
        </w:rPr>
        <w:t xml:space="preserve">Tulos</w:t>
      </w:r>
    </w:p>
    <w:p>
      <w:r>
        <w:t xml:space="preserve">Ainoa hyvä asia tässä ostoksessa olivat muotit.</w:t>
      </w:r>
    </w:p>
    <w:p>
      <w:r>
        <w:rPr>
          <w:b/>
        </w:rPr>
        <w:t xml:space="preserve">Esimerkki 8.5539</w:t>
      </w:r>
    </w:p>
    <w:p>
      <w:r>
        <w:t xml:space="preserve">Rakastan tätä pussilakanaa todella paljon. Se on juuri sellainen kuin halusin - paitsi että tuotekuvauksessa sanotaan selvästi, että siinä on solmuja nurkissa ja nappisuljenta, mutta solmuja ei ole. Tämä oli asia, jota tarkastelin erityisesti ennen ostamista. Aion vain ommella solmuja sisäkulmiin, mutta olin pettynyt, kun sain sen ja tajusin väärän kuvauksen.</w:t>
      </w:r>
    </w:p>
    <w:p>
      <w:r>
        <w:rPr>
          <w:b/>
        </w:rPr>
        <w:t xml:space="preserve">Tulos</w:t>
      </w:r>
    </w:p>
    <w:p>
      <w:r>
        <w:t xml:space="preserve">Tuotteen kuvauksessa sanotaan, että siinä on siteet kulmaa varten - TUOTE EI OLE</w:t>
      </w:r>
    </w:p>
    <w:p>
      <w:r>
        <w:rPr>
          <w:b/>
        </w:rPr>
        <w:t xml:space="preserve">Esimerkki 8.5540</w:t>
      </w:r>
    </w:p>
    <w:p>
      <w:r>
        <w:t xml:space="preserve">Halusin rakastaa tätä kirjaa. Olen Skinnytasten suuri fani ja kokkaan lähes yksinomaan hänen kirjojensa ja sivustojensa mukaan, joten halusin toisen terveellisten reseptien lähteen, joka voisi auttaa vaihtelussa. Tämä ei ollut sitä. Resepti-ideat ovat äärimmäisen samankaltaisia kuin Skinnytastessa, mutta ainesosaluettelot ovat paljon pidempiä ja lähes kaikki reseptit sisältävät ainesosia, joita en edes tietäisi mistä ostaa. Jos haluat viettää tuntikausia ruoanlaittoon ja shoppailla erikoisruokakaupoissa, tämä on kirja sinulle. Jos haluat vain terveellisiä reseptejä, jotka ehdit mahduttaa aikatauluusi, älä osta tätä kirjaa.</w:t>
      </w:r>
    </w:p>
    <w:p>
      <w:r>
        <w:rPr>
          <w:b/>
        </w:rPr>
        <w:t xml:space="preserve">Tulos</w:t>
      </w:r>
    </w:p>
    <w:p>
      <w:r>
        <w:t xml:space="preserve">Pitkät ainesosaluettelot ja erikoisruokakaupat ovat välttämättömiä.</w:t>
      </w:r>
    </w:p>
    <w:p>
      <w:r>
        <w:rPr>
          <w:b/>
        </w:rPr>
        <w:t xml:space="preserve">Esimerkki 8.5541</w:t>
      </w:r>
    </w:p>
    <w:p>
      <w:r>
        <w:t xml:space="preserve">Kello tuli täysin eri laatikossa kuin mitä näytettiin ja se tuli kuollut, arvaan, koska käsi säädin oli työnnetty.</w:t>
      </w:r>
    </w:p>
    <w:p>
      <w:r>
        <w:rPr>
          <w:b/>
        </w:rPr>
        <w:t xml:space="preserve">Tulos</w:t>
      </w:r>
    </w:p>
    <w:p>
      <w:r>
        <w:t xml:space="preserve">Kello tuli täysin eri laatikossa kuin mitä näytettiin ...</w:t>
      </w:r>
    </w:p>
    <w:p>
      <w:r>
        <w:rPr>
          <w:b/>
        </w:rPr>
        <w:t xml:space="preserve">Esimerkki 8.5542</w:t>
      </w:r>
    </w:p>
    <w:p>
      <w:r>
        <w:t xml:space="preserve">Olen yleensä tyytyväinen Amazon prime -ostoksiini. Pidän kengistä, mutta ne olivat selvästi aiemmin kuluneet; kevyesti kuluneet, mutta silti kuluneet. Pohjat olivat likaiset, aivan kuin joku olisi käyttänyt niitä kerran tai kahdesti ulkona. Onneksi ne postitettiin suoraan minulle. En haluaisi kuvitella, jos ne olisivat 🎁 lahja, joka olisi lähetetty suoraan toiselle osapuolelle. Missään ei lenkkareita tilatessani lukenut USED.</w:t>
      </w:r>
    </w:p>
    <w:p>
      <w:r>
        <w:rPr>
          <w:b/>
        </w:rPr>
        <w:t xml:space="preserve">Tulos</w:t>
      </w:r>
    </w:p>
    <w:p>
      <w:r>
        <w:t xml:space="preserve">Olen yleensä tyytyväinen Amazon prime -ostoksiini.</w:t>
      </w:r>
    </w:p>
    <w:p>
      <w:r>
        <w:rPr>
          <w:b/>
        </w:rPr>
        <w:t xml:space="preserve">Esimerkki 8.5543</w:t>
      </w:r>
    </w:p>
    <w:p>
      <w:r>
        <w:t xml:space="preserve">En ymmärrä, miten se on virkistävä useimpien arvostelujen mukaan ?? se sisältää glykolihappoa - se kuivattaa, ei kosteuta. Olen siis käyttänyt sitä yli 2 kuukautta - en nähnyt mitään muutoksia ihossani.</w:t>
      </w:r>
    </w:p>
    <w:p>
      <w:r>
        <w:rPr>
          <w:b/>
        </w:rPr>
        <w:t xml:space="preserve">Tulos</w:t>
      </w:r>
    </w:p>
    <w:p>
      <w:r>
        <w:t xml:space="preserve">En ymmärrä, miten se on virkistävää enemmistön mukaan ...</w:t>
      </w:r>
    </w:p>
    <w:p>
      <w:r>
        <w:rPr>
          <w:b/>
        </w:rPr>
        <w:t xml:space="preserve">Esimerkki 8.5544</w:t>
      </w:r>
    </w:p>
    <w:p>
      <w:r>
        <w:t xml:space="preserve">Se ei tartu hyvin tiettyihin autojeni esineisiin. Se. Ja irtoaa, joten jouduin käyttämään gorillaliimaa laittaakseni ne takaisin paikalleen.</w:t>
      </w:r>
    </w:p>
    <w:p>
      <w:r>
        <w:rPr>
          <w:b/>
        </w:rPr>
        <w:t xml:space="preserve">Tulos</w:t>
      </w:r>
    </w:p>
    <w:p>
      <w:r>
        <w:t xml:space="preserve">Ei tartu hyvin tiettyihin autojeni esineisiin. ...</w:t>
      </w:r>
    </w:p>
    <w:p>
      <w:r>
        <w:rPr>
          <w:b/>
        </w:rPr>
        <w:t xml:space="preserve">Esimerkki 8.5545</w:t>
      </w:r>
    </w:p>
    <w:p>
      <w:r>
        <w:t xml:space="preserve">Olin todella innoissani saadessani tämän taulun, koska kaikki arvostelut olivat loistavia ja kehyksen väri olisi täydellinen. Pakkaus oli ehjä ja antoi erittäin hienon ensivaikutelman. Heti kun aloin purkaa kehystä, yksi kulmista oli täysin hajalla. Yritin käyttää puuliimaa korjaamiseen, mutta se ei pysynyt ehjänä. Kun yritin leikata kirjaimia pääkannattimesta, osa "tolpista", joita käytetään tauluun kiinnittämiseen, katkesi myös. Kehyksen väri on täydellinen ja kirjainten kiinnittäminen oli erittäin helppoa, kun tolpat eivät katkenneet. Pussi ja leikkurit ovat myös mukavia. Toivon, että kehys ei olisi saapunut rikkinäisenä, sillä silloin olisin antanut vähintään 4 tähteä.</w:t>
      </w:r>
    </w:p>
    <w:p>
      <w:r>
        <w:rPr>
          <w:b/>
        </w:rPr>
        <w:t xml:space="preserve">Tulos</w:t>
      </w:r>
    </w:p>
    <w:p>
      <w:r>
        <w:t xml:space="preserve">Rikkinäinen runko ja rikkinäiset kirjaimet huolimatta hyvästä pakkauksesta</w:t>
      </w:r>
    </w:p>
    <w:p>
      <w:r>
        <w:rPr>
          <w:b/>
        </w:rPr>
        <w:t xml:space="preserve">Esimerkki 8.5546</w:t>
      </w:r>
    </w:p>
    <w:p>
      <w:r>
        <w:t xml:space="preserve">Se on hieman harhaanjohtava, sillä kuplaa, joka todella liikkuu, ei ole olemassa.</w:t>
      </w:r>
    </w:p>
    <w:p>
      <w:r>
        <w:rPr>
          <w:b/>
        </w:rPr>
        <w:t xml:space="preserve">Tulos</w:t>
      </w:r>
    </w:p>
    <w:p>
      <w:r>
        <w:t xml:space="preserve">Se on hieman harhaanjohtava, sillä kuplaa, joka todella liikkuu, ei ole olemassa.</w:t>
      </w:r>
    </w:p>
    <w:p>
      <w:r>
        <w:rPr>
          <w:b/>
        </w:rPr>
        <w:t xml:space="preserve">Esimerkki 8.5547</w:t>
      </w:r>
    </w:p>
    <w:p>
      <w:r>
        <w:t xml:space="preserve">Rakastin sitä, että tuote oli valmistettu kumista, mutta 2 avaimenperääni kesti vain päivän ennen kuin ketju katkesi.</w:t>
      </w:r>
    </w:p>
    <w:p>
      <w:r>
        <w:rPr>
          <w:b/>
        </w:rPr>
        <w:t xml:space="preserve">Tulos</w:t>
      </w:r>
    </w:p>
    <w:p>
      <w:r>
        <w:t xml:space="preserve">Pidin siitä, että tuote oli valmistettu kumista, mutta ...</w:t>
      </w:r>
    </w:p>
    <w:p>
      <w:r>
        <w:rPr>
          <w:b/>
        </w:rPr>
        <w:t xml:space="preserve">Esimerkki 8.5548</w:t>
      </w:r>
    </w:p>
    <w:p>
      <w:r>
        <w:t xml:space="preserve">Tyynynpäällinen liukas ja ei tyypillinen tyynyn materiaali. EI suosittele. OIKEA Better Homes and Garden -tyyny Walmartista, jossa on mukana insertti eikä vain kansi, maksaa 2,00 dollaria enemmän ja on rahan arvoinen, EI tämä tyynynpäällinen. ÄLÄ SUOSITTELE tämän myyjän tyynynpäällistä ollenkaan.</w:t>
      </w:r>
    </w:p>
    <w:p>
      <w:r>
        <w:rPr>
          <w:b/>
        </w:rPr>
        <w:t xml:space="preserve">Tulos</w:t>
      </w:r>
    </w:p>
    <w:p>
      <w:r>
        <w:t xml:space="preserve">Nock-Off, Huono laatu verrattuna todelliseen Better Homes and Garden -tyynyyn.</w:t>
      </w:r>
    </w:p>
    <w:p>
      <w:r>
        <w:rPr>
          <w:b/>
        </w:rPr>
        <w:t xml:space="preserve">Esimerkki 8.5549</w:t>
      </w:r>
    </w:p>
    <w:p>
      <w:r>
        <w:t xml:space="preserve">Koirani rakastavat näitä! Kaikista leluista, joita niillä on, sanoisin, että nämä ovat niiden suosikkeja. Itse asiassa koirat pitivät niistä niin paljon, että ne tuhosivat ne ensimmäisen yön loppuun mennessä. Minulla on 3 koiraa, ja pakkauksen mukana tuli 3 palloa. Kaikki kolme palloa revittiin kappaleiksi 4 tunnin kuluessa. Joten valitettavasti arvosteluni on huono, koska on syvältä käyttää 20 dollaria leluun, joka ei selviä yön yli.</w:t>
      </w:r>
    </w:p>
    <w:p>
      <w:r>
        <w:rPr>
          <w:b/>
        </w:rPr>
        <w:t xml:space="preserve">Tulos</w:t>
      </w:r>
    </w:p>
    <w:p>
      <w:r>
        <w:t xml:space="preserve">Koirat rakastivat niitä niin paljon, että ne tuhoutuivat 4 tunnissa.</w:t>
      </w:r>
    </w:p>
    <w:p>
      <w:r>
        <w:rPr>
          <w:b/>
        </w:rPr>
        <w:t xml:space="preserve">Esimerkki 8.5550</w:t>
      </w:r>
    </w:p>
    <w:p>
      <w:r>
        <w:t xml:space="preserve">Tässä on pääidea. Syö vähemmän, seuraa, mitä syöt, ja liiku enemmän ja johdonmukaisesti. Jos et vielä tiennyt tätä, osta kirja, muuten säästä aikaasi ja mene lenkille sen sijaan, että istut lukemassa kirjaa.</w:t>
      </w:r>
    </w:p>
    <w:p>
      <w:r>
        <w:rPr>
          <w:b/>
        </w:rPr>
        <w:t xml:space="preserve">Tulos</w:t>
      </w:r>
    </w:p>
    <w:p>
      <w:r>
        <w:t xml:space="preserve">Säästä aikaa, mene vain lenkille ja syö sitten vähemmän.</w:t>
      </w:r>
    </w:p>
    <w:p>
      <w:r>
        <w:rPr>
          <w:b/>
        </w:rPr>
        <w:t xml:space="preserve">Esimerkki 8.5551</w:t>
      </w:r>
    </w:p>
    <w:p>
      <w:r>
        <w:t xml:space="preserve">Ei valuta hyvin eikä ole niin söpö kuin luulin niiden olevan. Parempia malleja on olemassa, jatka vain etsimistä ja käytä hieman enemmän. Se on sen arvoista.</w:t>
      </w:r>
    </w:p>
    <w:p>
      <w:r>
        <w:rPr>
          <w:b/>
        </w:rPr>
        <w:t xml:space="preserve">Tulos</w:t>
      </w:r>
    </w:p>
    <w:p>
      <w:r>
        <w:t xml:space="preserve">Ei valuta hyvin eikä ole niin söpö kuin luulin, että ne ....</w:t>
      </w:r>
    </w:p>
    <w:p>
      <w:r>
        <w:rPr>
          <w:b/>
        </w:rPr>
        <w:t xml:space="preserve">Esimerkki 8.5552</w:t>
      </w:r>
    </w:p>
    <w:p>
      <w:r>
        <w:t xml:space="preserve">Koirani ei söisi niitä. Ne toimitettiin ajoissa, mutta en tiedä, mitä tehdä niillä nyt.</w:t>
      </w:r>
    </w:p>
    <w:p>
      <w:r>
        <w:rPr>
          <w:b/>
        </w:rPr>
        <w:t xml:space="preserve">Tulos</w:t>
      </w:r>
    </w:p>
    <w:p>
      <w:r>
        <w:t xml:space="preserve">Koirani ei suostunut syömään niitä, vaikka laitoin niihin kuinka paljon maapähkinävoita.</w:t>
      </w:r>
    </w:p>
    <w:p>
      <w:r>
        <w:rPr>
          <w:b/>
        </w:rPr>
        <w:t xml:space="preserve">Esimerkki 8.5553</w:t>
      </w:r>
    </w:p>
    <w:p>
      <w:r>
        <w:t xml:space="preserve">varpaat eivät olleet kokonaan puhkaistut. meidän piti puhkaista ne erikseen itse. Se kesti yli tunnin. nauha ei ollut kuvassa kuvatunlainen, se oli paljon tummempi sävy.</w:t>
      </w:r>
    </w:p>
    <w:p>
      <w:r>
        <w:rPr>
          <w:b/>
        </w:rPr>
        <w:t xml:space="preserve">Tulos</w:t>
      </w:r>
    </w:p>
    <w:p>
      <w:r>
        <w:t xml:space="preserve">varpaat eivät olleet täysin lävistetyt. Meillä oli ...</w:t>
      </w:r>
    </w:p>
    <w:p>
      <w:r>
        <w:rPr>
          <w:b/>
        </w:rPr>
        <w:t xml:space="preserve">Esimerkki 8.5554</w:t>
      </w:r>
    </w:p>
    <w:p>
      <w:r>
        <w:t xml:space="preserve">Puhelin toimii normaalisti, mutta se kestää latauksen enintään 8 tuntia. Sitä ei käytetä työhön, vaan lähinnä puheluihin, joten en ole tyytyväinen puhelimen suorituskykyyn (akun kestoon).</w:t>
      </w:r>
    </w:p>
    <w:p>
      <w:r>
        <w:rPr>
          <w:b/>
        </w:rPr>
        <w:t xml:space="preserve">Tulos</w:t>
      </w:r>
    </w:p>
    <w:p>
      <w:r>
        <w:t xml:space="preserve">En ole tyytyväinen puhelimen suorituskykyyn (akun kestoon).</w:t>
      </w:r>
    </w:p>
    <w:p>
      <w:r>
        <w:rPr>
          <w:b/>
        </w:rPr>
        <w:t xml:space="preserve">Esimerkki 8.5555</w:t>
      </w:r>
    </w:p>
    <w:p>
      <w:r>
        <w:t xml:space="preserve">Vähän iso. Mielestäni esikoisen koko olisi ollut parempi valinta, vaikka poikani on 9 kuukauden ikäinen ja painaa 20 kiloa.</w:t>
      </w:r>
    </w:p>
    <w:p>
      <w:r>
        <w:rPr>
          <w:b/>
        </w:rPr>
        <w:t xml:space="preserve">Tulos</w:t>
      </w:r>
    </w:p>
    <w:p>
      <w:r>
        <w:t xml:space="preserve">Mielestäni esikoisen koko olisi ollut parempi kokovalinta, vaikka poikani on 9 kuukautta ....</w:t>
      </w:r>
    </w:p>
    <w:p>
      <w:r>
        <w:rPr>
          <w:b/>
        </w:rPr>
        <w:t xml:space="preserve">Esimerkki 8.5556</w:t>
      </w:r>
    </w:p>
    <w:p>
      <w:r>
        <w:t xml:space="preserve">Ensinnäkään ohjeita ei ollut. Mutta myyjä lähetti ne minulle sähköpostitse erittäin nopeasti. Mutta sen jälkeen, kun karkaistua lasia sisältävä näytönsuoja oli kiinnitetty uuteen 44mm watch series 4 -kelloon, näyttö on tuskin käyttökelpoinen. Minun on painettava kovaa näyttöä ja keskellä on ainoa osa, joka toimii.</w:t>
      </w:r>
    </w:p>
    <w:p>
      <w:r>
        <w:rPr>
          <w:b/>
        </w:rPr>
        <w:t xml:space="preserve">Tulos</w:t>
      </w:r>
    </w:p>
    <w:p>
      <w:r>
        <w:t xml:space="preserve">Ei voi käyttää kelloa karkaistun lasin näytönsuojan kanssa.</w:t>
      </w:r>
    </w:p>
    <w:p>
      <w:r>
        <w:rPr>
          <w:b/>
        </w:rPr>
        <w:t xml:space="preserve">Esimerkki 8.5557</w:t>
      </w:r>
    </w:p>
    <w:p>
      <w:r>
        <w:t xml:space="preserve">On mahdotonta laittaa yläosaa lukitusasentoon yhden henkilön kanssa, minun on saatava joku pitämään pohjasta kiinni, kun minä väännän yläosaa. Palautin sen kokeiltuani sitä jonkin aikaa ja toivoin, että se löystyisi käytön jälkeen, mutta se ei koskaan löystynyt, joten palautin sen ja ostin toisen.</w:t>
      </w:r>
    </w:p>
    <w:p>
      <w:r>
        <w:rPr>
          <w:b/>
        </w:rPr>
        <w:t xml:space="preserve">Tulos</w:t>
      </w:r>
    </w:p>
    <w:p>
      <w:r>
        <w:t xml:space="preserve">sitä on mahdotonta käyttää 1 henkilö tarvitsee 2 ihmistä käyttämään</w:t>
      </w:r>
    </w:p>
    <w:p>
      <w:r>
        <w:rPr>
          <w:b/>
        </w:rPr>
        <w:t xml:space="preserve">Esimerkki 8.5558</w:t>
      </w:r>
    </w:p>
    <w:p>
      <w:r>
        <w:t xml:space="preserve">Kun hän on mukana, hän on hyvä, mutta hän ei ole paljon mukana tässä ohjelmassa. Tämä muuttui juuri poliittiseksi pelleilyksi. Ei vain Trumpin paasaukset (jotka eivät olleet komediapätkiä), vaan yleisesti ottaen paljon tietämätöntä SJW-agendaa työntävää BS:ää sekoitettuna suurimpaan osaan pätkistä, mikä todella haittasi show'ta.</w:t>
      </w:r>
    </w:p>
    <w:p>
      <w:r>
        <w:rPr>
          <w:b/>
        </w:rPr>
        <w:t xml:space="preserve">Tulos</w:t>
      </w:r>
    </w:p>
    <w:p>
      <w:r>
        <w:t xml:space="preserve">hyvää materiaalia, mutta liikaa ei-komediallista poliittista paasausta.</w:t>
      </w:r>
    </w:p>
    <w:p>
      <w:r>
        <w:rPr>
          <w:b/>
        </w:rPr>
        <w:t xml:space="preserve">Esimerkki 8.5559</w:t>
      </w:r>
    </w:p>
    <w:p>
      <w:r>
        <w:t xml:space="preserve">En pitänyt siitä, miten tämä sopii pöydälle, se ei sopinut tiukasti ja pelkäsimme, että se ei pidä vauvaa.</w:t>
      </w:r>
    </w:p>
    <w:p>
      <w:r>
        <w:rPr>
          <w:b/>
        </w:rPr>
        <w:t xml:space="preserve">Tulos</w:t>
      </w:r>
    </w:p>
    <w:p>
      <w:r>
        <w:t xml:space="preserve">Jämäkkyys on tärkeää lapsen turvallisuuden kannalta.</w:t>
      </w:r>
    </w:p>
    <w:p>
      <w:r>
        <w:rPr>
          <w:b/>
        </w:rPr>
        <w:t xml:space="preserve">Esimerkki 8.5560</w:t>
      </w:r>
    </w:p>
    <w:p>
      <w:r>
        <w:t xml:space="preserve">Tämä oli todellinen pettymys. Tarinalla ei ollut mitään todellista pohjaa tai juonta. Vain verta ja muuta, ei tarinaa.</w:t>
      </w:r>
    </w:p>
    <w:p>
      <w:r>
        <w:rPr>
          <w:b/>
        </w:rPr>
        <w:t xml:space="preserve">Tulos</w:t>
      </w:r>
    </w:p>
    <w:p>
      <w:r>
        <w:t xml:space="preserve">Tämä oli tämän kirjailijan viimeinen kirja. Käytin jokaista hänen kirjoittamaansa kirjaa.</w:t>
      </w:r>
    </w:p>
    <w:p>
      <w:r>
        <w:rPr>
          <w:b/>
        </w:rPr>
        <w:t xml:space="preserve">Esimerkki 8.5561</w:t>
      </w:r>
    </w:p>
    <w:p>
      <w:r>
        <w:t xml:space="preserve">Tämä on ihastuttava ja hyvin tehty tuote, jossa on yksi merkittävä virhe. Yläosa (kansi) ei ole ruuvattu kiinni ja irtoaa helposti, joten sitä on mahdotonta käyttää ananasmaljana. Piti palauttaa se.</w:t>
      </w:r>
    </w:p>
    <w:p>
      <w:r>
        <w:rPr>
          <w:b/>
        </w:rPr>
        <w:t xml:space="preserve">Tulos</w:t>
      </w:r>
    </w:p>
    <w:p>
      <w:r>
        <w:t xml:space="preserve">Ihana, mutta kansi ei pysy kiinni. Pitäisi ruuvata kiinni.</w:t>
      </w:r>
    </w:p>
    <w:p>
      <w:r>
        <w:rPr>
          <w:b/>
        </w:rPr>
        <w:t xml:space="preserve">Esimerkki 8.5562</w:t>
      </w:r>
    </w:p>
    <w:p>
      <w:r>
        <w:t xml:space="preserve">Näyttää kauhealta. Ei edes peplumia!</w:t>
      </w:r>
    </w:p>
    <w:p>
      <w:r>
        <w:rPr>
          <w:b/>
        </w:rPr>
        <w:t xml:space="preserve">Tulos</w:t>
      </w:r>
    </w:p>
    <w:p>
      <w:r>
        <w:t xml:space="preserve">Ei näytä lainkaan samalta kuin kuvassa! Erittäin hankala istuvuus</w:t>
      </w:r>
    </w:p>
    <w:p>
      <w:r>
        <w:rPr>
          <w:b/>
        </w:rPr>
        <w:t xml:space="preserve">Esimerkki 8.5563</w:t>
      </w:r>
    </w:p>
    <w:p>
      <w:r>
        <w:t xml:space="preserve">Toimi loistavasti noin kuukauden ajan, ja sitten lataus laskee erittäin nopeasti. 100 %:n lataus ei kestä edes 12 tunnin päivää vähäisellä käytöllä. Olen hoitanut tätä akkua jättämättä sitä koskaan lataukseen yön yli. Luulin, että alkuperäisen akkuni käyttöikä oli huono (oli ollut yli 2 vuotta), mutta 1 kuukauden jälkeen tämä "OEM"-akku on huonompi.</w:t>
      </w:r>
    </w:p>
    <w:p>
      <w:r>
        <w:rPr>
          <w:b/>
        </w:rPr>
        <w:t xml:space="preserve">Tulos</w:t>
      </w:r>
    </w:p>
    <w:p>
      <w:r>
        <w:t xml:space="preserve">Toimi loistavasti noin kuukauden ajan ja sitten lataus laskee ....</w:t>
      </w:r>
    </w:p>
    <w:p>
      <w:r>
        <w:rPr>
          <w:b/>
        </w:rPr>
        <w:t xml:space="preserve">Esimerkki 8.5564</w:t>
      </w:r>
    </w:p>
    <w:p>
      <w:r>
        <w:t xml:space="preserve">Ne ovat mukavat, mutta en saanut niitä pysymään ylhäällä, ja ne putosivat polvieni ohi muutamassa minuutissa niiden käyttämisen jälkeen. En ole kovin vaikuttunut lainkaan. En ostaisi uudelleen.</w:t>
      </w:r>
    </w:p>
    <w:p>
      <w:r>
        <w:rPr>
          <w:b/>
        </w:rPr>
        <w:t xml:space="preserve">Tulos</w:t>
      </w:r>
    </w:p>
    <w:p>
      <w:r>
        <w:t xml:space="preserve">Ne ovat mukavia, mutta en saanut niitä pysymään ylhäällä ne ....</w:t>
      </w:r>
    </w:p>
    <w:p>
      <w:r>
        <w:rPr>
          <w:b/>
        </w:rPr>
        <w:t xml:space="preserve">Esimerkki 8.5565</w:t>
      </w:r>
    </w:p>
    <w:p>
      <w:r>
        <w:t xml:space="preserve">Paristot kuolivat 1 päivässä. Oli viileä noin 6 tuntia, sitten paristot kuolivat ja valot ovat hyödyttömiä.</w:t>
      </w:r>
    </w:p>
    <w:p>
      <w:r>
        <w:rPr>
          <w:b/>
        </w:rPr>
        <w:t xml:space="preserve">Tulos</w:t>
      </w:r>
    </w:p>
    <w:p>
      <w:r>
        <w:t xml:space="preserve">Oli viileä noin 6 tuntia, sitten paristot kuolivat ja valot ....</w:t>
      </w:r>
    </w:p>
    <w:p>
      <w:r>
        <w:rPr>
          <w:b/>
        </w:rPr>
        <w:t xml:space="preserve">Esimerkki 8.5566</w:t>
      </w:r>
    </w:p>
    <w:p>
      <w:r>
        <w:t xml:space="preserve">Jalat ovat liian lyhyet useimpiin käyttötarkoituksiin. Ostin sen enkä voi edes käyttää sitä ja olen pieni mies. Ehkä lapsen jalat mahtuisivat tämän pöydän alle, mutta tämäkin lapsi kasvaisi nopeasti ulos siitä. Ei suosittelisi.</w:t>
      </w:r>
    </w:p>
    <w:p>
      <w:r>
        <w:rPr>
          <w:b/>
        </w:rPr>
        <w:t xml:space="preserve">Tulos</w:t>
      </w:r>
    </w:p>
    <w:p>
      <w:r>
        <w:t xml:space="preserve">Jalat ovat liian pienet, ja se pilaa koko tuotteen toimivuuden.</w:t>
      </w:r>
    </w:p>
    <w:p>
      <w:r>
        <w:rPr>
          <w:b/>
        </w:rPr>
        <w:t xml:space="preserve">Esimerkki 8.5567</w:t>
      </w:r>
    </w:p>
    <w:p>
      <w:r>
        <w:t xml:space="preserve">Vastaanotettu tuote laatikko oli lommolla ja niin se teki puolella yksi tuuletin crack.. se on nyt liian melu oli sitoa se alas lopettaa Jos ravistelemasta ja tehdä siitä käyttökelpoinen</w:t>
      </w:r>
    </w:p>
    <w:p>
      <w:r>
        <w:rPr>
          <w:b/>
        </w:rPr>
        <w:t xml:space="preserve">Tulos</w:t>
      </w:r>
    </w:p>
    <w:p>
      <w:r>
        <w:t xml:space="preserve">Ehkä seuraavalla kerralla laittaa enemmän täytettä pop muovia turvalliseen pakkaukseen.</w:t>
      </w:r>
    </w:p>
    <w:p>
      <w:r>
        <w:rPr>
          <w:b/>
        </w:rPr>
        <w:t xml:space="preserve">Esimerkki 8.5568</w:t>
      </w:r>
    </w:p>
    <w:p>
      <w:r>
        <w:t xml:space="preserve">Luulen, että olisimme pitäneet tästä pelistä enemmän, jos emme olisi jo nähneet sarjaa. Kaikki kysymykset näyttävät olevan tv-jaksoista, joten jos olet nähnyt ne, tiedät jo vastaukset.</w:t>
      </w:r>
    </w:p>
    <w:p>
      <w:r>
        <w:rPr>
          <w:b/>
        </w:rPr>
        <w:t xml:space="preserve">Tulos</w:t>
      </w:r>
    </w:p>
    <w:p>
      <w:r>
        <w:t xml:space="preserve">Jos olet nähnyt sarjan, tiedät vastaukset jo valmiiksi</w:t>
      </w:r>
    </w:p>
    <w:p>
      <w:r>
        <w:rPr>
          <w:b/>
        </w:rPr>
        <w:t xml:space="preserve">Esimerkki 8.5569</w:t>
      </w:r>
    </w:p>
    <w:p>
      <w:r>
        <w:t xml:space="preserve">Noudatin kaikkia ohjeita. Täytin sen ilmalla. Annoin sen venyä 12 tuntia Meillä ei ole ollut tätä patjaa edes vauvakuukautta ja siinä on 2 reikää. Mukana tuleva paikkaussarja haisee. Olen tilannut lisää paikkaustarvikkeita ja odotan, että ne tulevat. Nukun lattialla nyt olen nukkunut vain patjalla. Ei kovaa leikkiä tai pomppimista.</w:t>
      </w:r>
    </w:p>
    <w:p>
      <w:r>
        <w:rPr>
          <w:b/>
        </w:rPr>
        <w:t xml:space="preserve">Tulos</w:t>
      </w:r>
    </w:p>
    <w:p>
      <w:r>
        <w:t xml:space="preserve">joutuvat paikkaamaan reikiä. Jouduin ostamaan paikkaussarjan l</w:t>
      </w:r>
    </w:p>
    <w:p>
      <w:r>
        <w:rPr>
          <w:b/>
        </w:rPr>
        <w:t xml:space="preserve">Esimerkki 8.5570</w:t>
      </w:r>
    </w:p>
    <w:p>
      <w:r>
        <w:t xml:space="preserve">Käytän sitä veden lämmittämiseen. Minun on käytettävä sitä joka päivä.</w:t>
      </w:r>
    </w:p>
    <w:p>
      <w:r>
        <w:rPr>
          <w:b/>
        </w:rPr>
        <w:t xml:space="preserve">Tulos</w:t>
      </w:r>
    </w:p>
    <w:p>
      <w:r>
        <w:t xml:space="preserve">Halusin muiden tietävän, että tämä tuote vapauttaa vettä pohjan kautta.</w:t>
      </w:r>
    </w:p>
    <w:p>
      <w:r>
        <w:rPr>
          <w:b/>
        </w:rPr>
        <w:t xml:space="preserve">Esimerkki 8.5571</w:t>
      </w:r>
    </w:p>
    <w:p>
      <w:r>
        <w:t xml:space="preserve">Ne ovat itse asiassa aurinkolasit. Tuskallisen keskinkertaiset aurinkolasit. Niiden ongelmana ei ole mikään erityinen ongelma, vaan useita läheltä piti -tilanteita suunnittelussa ja käytössä. Se yllätti minut, näiden arvostelujen keskiarvo, kun sain ne. Ne eivät ole kauheat, mutta eivät myöskään loistavat. Linssit ovat polarisoidut, mutta se ei ole sama kuin mitä löydät mukavasta Ray Bansista tai Maui Jimsistä. Se on hyvin tumma ja estää tiettyjä värejä. Kädensijan sivussa oleva logo on mauton ja heti silmiinpistävä. Silmälasit ovat leveät kulmakarvan kohdalta ja niitä piti taivuttaa hieman, jotta niistä tuli tasaiset. Nenäpehmusteet ovat epämukavat ja jäykät, joten jos käytät aurinkolaseja hieman alempana kuin asettamalla pehmusteet suoraan silmiesi väliin, ne eivät toimi sinulle. Joka tapauksessa koirani söivät laatikon, kun olin tänään töissä, joten taidan omistaa ne nyt. Pidän sitä oppituntina siitä, että yritin säästää, vaikka olisi pitänyt ostaa se, mitä halusin alusta alkaen.</w:t>
      </w:r>
    </w:p>
    <w:p>
      <w:r>
        <w:rPr>
          <w:b/>
        </w:rPr>
        <w:t xml:space="preserve">Tulos</w:t>
      </w:r>
    </w:p>
    <w:p>
      <w:r>
        <w:t xml:space="preserve">Ne eivät ole kauheita, mutta eivät myöskään loistavia...</w:t>
      </w:r>
    </w:p>
    <w:p>
      <w:r>
        <w:rPr>
          <w:b/>
        </w:rPr>
        <w:t xml:space="preserve">Esimerkki 8.5572</w:t>
      </w:r>
    </w:p>
    <w:p>
      <w:r>
        <w:t xml:space="preserve">Älä tuhlaa rahojasi. Olen joutunut ostamaan kiinnikkeet, jotka kiinnitetään alle antamaan näille tukea!</w:t>
      </w:r>
    </w:p>
    <w:p>
      <w:r>
        <w:rPr>
          <w:b/>
        </w:rPr>
        <w:t xml:space="preserve">Tulos</w:t>
      </w:r>
    </w:p>
    <w:p>
      <w:r>
        <w:t xml:space="preserve">En saanut näitä seinään kiinni, ne kallistuivat ja putosivat nauloista.</w:t>
      </w:r>
    </w:p>
    <w:p>
      <w:r>
        <w:rPr>
          <w:b/>
        </w:rPr>
        <w:t xml:space="preserve">Esimerkki 8.5573</w:t>
      </w:r>
    </w:p>
    <w:p>
      <w:r>
        <w:t xml:space="preserve">Tämä kasvosumu on mahtava tuote! Se auttaa sinua kosteuttamaan kasvosi ja jopa vartalosi missä tahansa oletkin... lentokoneissa, huvipuistoissa ja monissa muissa paikoissa. Suosittelen ehdottomasti tätä tuotetta... Valitettavasti säiliön täyttöaukko on liian pieni, siihen on vaikea laittaa vettä.</w:t>
      </w:r>
    </w:p>
    <w:p>
      <w:r>
        <w:rPr>
          <w:b/>
        </w:rPr>
        <w:t xml:space="preserve">Tulos</w:t>
      </w:r>
    </w:p>
    <w:p>
      <w:r>
        <w:t xml:space="preserve">Tämä kasvosumu on mahtava tuote! Se auttaa kosteuttamaan kasvoja ja ...</w:t>
      </w:r>
    </w:p>
    <w:p>
      <w:r>
        <w:rPr>
          <w:b/>
        </w:rPr>
        <w:t xml:space="preserve">Esimerkki 8.5574</w:t>
      </w:r>
    </w:p>
    <w:p>
      <w:r>
        <w:t xml:space="preserve">12-vuotias poikani osti nämä joululahjakortilla, jonka hän sai joululahjaksi. Ei paljoa vastinetta rahalle. Ne ovat erittäin pieniä ja hän on erittäin pettynyt.</w:t>
      </w:r>
    </w:p>
    <w:p>
      <w:r>
        <w:rPr>
          <w:b/>
        </w:rPr>
        <w:t xml:space="preserve">Tulos</w:t>
      </w:r>
    </w:p>
    <w:p>
      <w:r>
        <w:t xml:space="preserve">Ne ovat erittäin pieniä, ja hän on erittäin pettynyt.</w:t>
      </w:r>
    </w:p>
    <w:p>
      <w:r>
        <w:rPr>
          <w:b/>
        </w:rPr>
        <w:t xml:space="preserve">Esimerkki 8.5575</w:t>
      </w:r>
    </w:p>
    <w:p>
      <w:r>
        <w:t xml:space="preserve">Minulla on 3-vuotias ja 5 1/2-vuotias, jotka molemmat purevat kynsiään, ja kun jahtasin 5-vuotiasta yrittäessäni laittaa sitä hänelle ja hän huusi veristä murhaa, 3-vuotias söi sen pois kynsistään puolen tunnin sisällä levittämisestä. Toisin sanoen se ei toiminut lainkaan lasteni kohdalla.</w:t>
      </w:r>
    </w:p>
    <w:p>
      <w:r>
        <w:rPr>
          <w:b/>
        </w:rPr>
        <w:t xml:space="preserve">Tulos</w:t>
      </w:r>
    </w:p>
    <w:p>
      <w:r>
        <w:t xml:space="preserve">Minun 3-vuotias lapseni söi sen pois, kun se oli voimakkaimman makuinen/tuoksuinen.</w:t>
      </w:r>
    </w:p>
    <w:p>
      <w:r>
        <w:rPr>
          <w:b/>
        </w:rPr>
        <w:t xml:space="preserve">Esimerkki 8.5576</w:t>
      </w:r>
    </w:p>
    <w:p>
      <w:r>
        <w:t xml:space="preserve">Rakastin tätä peiliä... kunnes vuotta myöhemmin se kaatui ja hajosi tyhjästä. Peilin pohjan puu on kuivaa ja haurasta, vaikka olen käyttänyt siihen 2-3 kertaa puunhoitoainetta sen jälkeen, kun sain sen ensimmäisen kerran. Yksi tukijaloista putosi, koska puukehys, johon pohja ruuvataan kiinni, ei ollut kovin hyvälaatuinen. Kun peili oli pudonnut, tutkin kehyksen pohjan, ja puu oli haljennut täysin, mikä aiheutti jalan irtoamisen. Se on sääli, koska peili oli olohuoneeni keskipiste. Siinä oli niin kaunis kirsikkapinta ja "vintage"-viehätys. Olen samaa mieltä toisen arvostelijan kanssa, joka sanoi, että lapset ja tämä peili eivät sovi yhteen. Kun peili putosi ja oli tasaisesti maassa, 7-vuotias lapseni ei katsonut minne hän meni ja astui sen päälle, jolloin lasi hajosi palasiksi. Olen hyvin onnekas, että poikani ja kanimme (joka oli häkistään ja leikki, kun se tapahtui) eivät loukkaantuneet.</w:t>
      </w:r>
    </w:p>
    <w:p>
      <w:r>
        <w:rPr>
          <w:b/>
        </w:rPr>
        <w:t xml:space="preserve">Tulos</w:t>
      </w:r>
    </w:p>
    <w:p>
      <w:r>
        <w:t xml:space="preserve">Kaunis peili, huono laatu. Älä hanki, jos sinulla on lapsia tai lemmikkejä!</w:t>
      </w:r>
    </w:p>
    <w:p>
      <w:r>
        <w:rPr>
          <w:b/>
        </w:rPr>
        <w:t xml:space="preserve">Esimerkki 8.5577</w:t>
      </w:r>
    </w:p>
    <w:p>
      <w:r>
        <w:t xml:space="preserve">Toimitettiin nopeammin kuin odotin, korut itsessään näyttävät melko laadukkailta hintaan nähden, mutta olin pettynyt havaitessani, että ruuvit sisään ruuvattava jalokivi on täysin riisuttu eikä pysy takakappaleen sisällä.</w:t>
      </w:r>
    </w:p>
    <w:p>
      <w:r>
        <w:rPr>
          <w:b/>
        </w:rPr>
        <w:t xml:space="preserve">Tulos</w:t>
      </w:r>
    </w:p>
    <w:p>
      <w:r>
        <w:t xml:space="preserve">korut itsessään näyttävät kuitenkin melko laadukkailta hintaansa nähden.</w:t>
      </w:r>
    </w:p>
    <w:p>
      <w:r>
        <w:rPr>
          <w:b/>
        </w:rPr>
        <w:t xml:space="preserve">Esimerkki 8.5578</w:t>
      </w:r>
    </w:p>
    <w:p>
      <w:r>
        <w:t xml:space="preserve">Minut vakuutti ostamaan tämän tuotteen edullinen hinta, näennäisesti hyvä laatu ja arvostelut sekä yksinkertainen muotoilu. Tuote saapui kahden vaurioituneen sängynpäädyn pylvään kanssa, joten se oli pettymys. Se oli myös enemmän luonnonvalkoinen kuin oikea valkoinen, mitä ei mainittu tuotekuvauksessa. Valkoinen väri ei sovi yhteen muiden huonekalujen kanssa, joten sekin oli pettymys. Sain varaosat melko nopeasti, mutta ne olivat erivärisiä valkoisia kuin muu sängyn runko. Kun otin yhteyttä yrityksen asiakaspalveluun, minulle kerrottiin, että värit voivat vaihdella eräkohtaisesti. Valitettavasti tästä ei ollut apua, sillä minulla on nyt epäsopiva sängynrunko, jota en voi käyttää, ellen päätä maalata sitä. Yrityksen asiakaspalvelusta minulle kerrottiin myös, että he voisivat lähettää minulle toisen sängynrungon, mutta eivät voisi taata, että se olisi valkoisempi valkoinen väri. Vaikuttaa huonolta laadunvalvonnalta. Amazon ymmärsi dilemmani ja lähetti minulle epäröimättä palautuslähetyslappua, mutta nyt joudun etsimään toisen sängynrungon. Tilanne oli kaiken kaikkiaan pettymys, joka olisi voitu välttää, jos värikuvaus olisi ollut selkeämpi.</w:t>
      </w:r>
    </w:p>
    <w:p>
      <w:r>
        <w:rPr>
          <w:b/>
        </w:rPr>
        <w:t xml:space="preserve">Tulos</w:t>
      </w:r>
    </w:p>
    <w:p>
      <w:r>
        <w:t xml:space="preserve">Hyvä tuote, mutta pettynyt valkoiseen väriin ja varaosiin</w:t>
      </w:r>
    </w:p>
    <w:p>
      <w:r>
        <w:rPr>
          <w:b/>
        </w:rPr>
        <w:t xml:space="preserve">Esimerkki 8.5579</w:t>
      </w:r>
    </w:p>
    <w:p>
      <w:r>
        <w:t xml:space="preserve">Pitäisi olla käyttäjäystävällisempi ja jos parempi laatu ja enemmän kuvavaihtoehtoja. Varsinkin jos annat arvokkaamman lahjan.</w:t>
      </w:r>
    </w:p>
    <w:p>
      <w:r>
        <w:rPr>
          <w:b/>
        </w:rPr>
        <w:t xml:space="preserve">Tulos</w:t>
      </w:r>
    </w:p>
    <w:p>
      <w:r>
        <w:t xml:space="preserve">Pitäisi olla käyttäjäystävällisempi ja jos parempi laatu ja enemmän kuvavaihtoehtoja.</w:t>
      </w:r>
    </w:p>
    <w:p>
      <w:r>
        <w:rPr>
          <w:b/>
        </w:rPr>
        <w:t xml:space="preserve">Esimerkki 8.5580</w:t>
      </w:r>
    </w:p>
    <w:p>
      <w:r>
        <w:t xml:space="preserve">Ostin nämä, koska se vaikutti hyvältä tarjoukselta verrattuna Dixie-kuppeihin. Olen kuitenkin huomannut, että jos laitan niihin listeriiniä, pohja muuttuu läpinäkyväksi kahdessa minuutissa (älä siis häiriinny hampaiden harjaamisesta, koska muuten sinulla on suuvettä kaikkialla - jätin kupin, jossa oli suuvettä, noin 5 minuutiksi ja pohja oli imeytynyt läpi). Ne eivät vain ole vesitiiviitä muutamaa minuuttia kauempaa. Voisivat olla hyviä asioita varten, jotka eivät vaadi nestettä, kuten vitamiinien tai lääkkeiden lajittelua. Aion lahjoittaa tämän paketin paikalliselle koululle taide- ja käsityötoimintaan, koska en kestä ajatusta siitä, että minun täytyisi käydä läpi 600 kappaletta.</w:t>
      </w:r>
    </w:p>
    <w:p>
      <w:r>
        <w:rPr>
          <w:b/>
        </w:rPr>
        <w:t xml:space="preserve">Tulos</w:t>
      </w:r>
    </w:p>
    <w:p>
      <w:r>
        <w:t xml:space="preserve">Ei pysty pitämään nesteitä paria minuuttia kauempaa ilman, että ne vuotavat.</w:t>
      </w:r>
    </w:p>
    <w:p>
      <w:r>
        <w:rPr>
          <w:b/>
        </w:rPr>
        <w:t xml:space="preserve">Esimerkki 8.5581</w:t>
      </w:r>
    </w:p>
    <w:p>
      <w:r>
        <w:t xml:space="preserve">Toimi ihan hyvin noin 3 kuukautta. Sitten se oli osuma tai huti vielä 3 kuukauden ajan. Tänään se vihdoin kuoli. Sanoisin, että saat sen, mitä olet maksanut tämän kanssa, ja suosittelen käyttämään hieman enemmän rahaa johonkin, joka on valmistettu paremmista materiaaleista.</w:t>
      </w:r>
    </w:p>
    <w:p>
      <w:r>
        <w:rPr>
          <w:b/>
        </w:rPr>
        <w:t xml:space="preserve">Tulos</w:t>
      </w:r>
    </w:p>
    <w:p>
      <w:r>
        <w:t xml:space="preserve">Sijoita hieman enemmän rahaa parempaan tuotteeseen kuin tähän.</w:t>
      </w:r>
    </w:p>
    <w:p>
      <w:r>
        <w:rPr>
          <w:b/>
        </w:rPr>
        <w:t xml:space="preserve">Esimerkki 8.5582</w:t>
      </w:r>
    </w:p>
    <w:p>
      <w:r>
        <w:t xml:space="preserve">Vaikka kaapelineule näyttää mukavalta, huivin kääntöpuoli on halpaa ohutta materiaalia, eikä se ollut rahan arvoinen. En nähnyt, miten tämä pitäisi lapseni tarpeeksi lämpimänä, joten lähetin sarjan takaisin.</w:t>
      </w:r>
    </w:p>
    <w:p>
      <w:r>
        <w:rPr>
          <w:b/>
        </w:rPr>
        <w:t xml:space="preserve">Tulos</w:t>
      </w:r>
    </w:p>
    <w:p>
      <w:r>
        <w:t xml:space="preserve">Vaikka kaapelineulos näyttää mukavalta, huivin kääntöpuoli on halpaa ....</w:t>
      </w:r>
    </w:p>
    <w:p>
      <w:r>
        <w:rPr>
          <w:b/>
        </w:rPr>
        <w:t xml:space="preserve">Esimerkki 8.5583</w:t>
      </w:r>
    </w:p>
    <w:p>
      <w:r>
        <w:t xml:space="preserve">Muki näyttää erittäin tyylikkäältä ja mukavalta, mutta se vuotaa, ellei sitä pidetä täysin pystyasennossa, ja se on myös melko hankala pitää kädessä.</w:t>
      </w:r>
    </w:p>
    <w:p>
      <w:r>
        <w:rPr>
          <w:b/>
        </w:rPr>
        <w:t xml:space="preserve">Tulos</w:t>
      </w:r>
    </w:p>
    <w:p>
      <w:r>
        <w:t xml:space="preserve">Muki näyttää erittäin tyylikkäältä ja mukavalta, mutta se vuotaa, ellei sitä pidetä täydellisesti ...</w:t>
      </w:r>
    </w:p>
    <w:p>
      <w:r>
        <w:rPr>
          <w:b/>
        </w:rPr>
        <w:t xml:space="preserve">Esimerkki 8.5584</w:t>
      </w:r>
    </w:p>
    <w:p>
      <w:r>
        <w:t xml:space="preserve">Ensimmäisen ohjesivun ensimmäinen asia on "IX Walkthrough" "On tärkeää huomata, että ennen kuin alat suorittaa IX Easter Egg ........ " Miten minun, joka vasta aloittelen pelin perusteiden opettelua, pitäisi tietää, mitä tämä ensimmäisen sivun juttu edes tarkoittaa? Kaikki nämä edistyneet (kai?) strategiat saattavat olla OK ampujalle, jolla on vuosien kokemus, mutta meille aloittelijoille ne ovat arvottomia. Minun pitäisi palauttaa se. Mutta ehkä kirjasta on hyötyä parin vuoden päästä, kun minusta tulee kokenut ampuja?</w:t>
      </w:r>
    </w:p>
    <w:p>
      <w:r>
        <w:rPr>
          <w:b/>
        </w:rPr>
        <w:t xml:space="preserve">Tulos</w:t>
      </w:r>
    </w:p>
    <w:p>
      <w:r>
        <w:t xml:space="preserve">EI aloittelijoille! Huonosti järjestetty! Ei johdantoa! Ei sitä mitä halusin!</w:t>
      </w:r>
    </w:p>
    <w:p>
      <w:r>
        <w:rPr>
          <w:b/>
        </w:rPr>
        <w:t xml:space="preserve">Esimerkki 8.5585</w:t>
      </w:r>
    </w:p>
    <w:p>
      <w:r>
        <w:t xml:space="preserve">Silmänympärysvoide auttoi vaalentamaan tummuutta silmien ympärillä. Se ei kuitenkaan tehnyt mitään turvotuksen suhteen.</w:t>
      </w:r>
    </w:p>
    <w:p>
      <w:r>
        <w:rPr>
          <w:b/>
        </w:rPr>
        <w:t xml:space="preserve">Tulos</w:t>
      </w:r>
    </w:p>
    <w:p>
      <w:r>
        <w:t xml:space="preserve">Silmänympärysvoide auttoi vaalentamaan tummuutta ...</w:t>
      </w:r>
    </w:p>
    <w:p>
      <w:r>
        <w:rPr>
          <w:b/>
        </w:rPr>
        <w:t xml:space="preserve">Esimerkki 8.5586</w:t>
      </w:r>
    </w:p>
    <w:p>
      <w:r>
        <w:t xml:space="preserve">Tämä oli pettymys! Kangas oli sitä, mitä odotin tämän hintaisesta mekosta. Ompeleet olivat hienot. Kaula-aukko oli kuitenkin liian korkea. Se mikä todella tappoi mekon olivat taskut. Ne näyttivät satulalaukuilta. Mietin vakavasti, miten korjaisin mekon, mutta en jaksanut vaivautua. Kannan painoni lanteillani, joten minun ei tarvitse lisätä mitään, mikä saisi ne näyttämään suuremmilta. Lähetän sen takaisin.</w:t>
      </w:r>
    </w:p>
    <w:p>
      <w:r>
        <w:rPr>
          <w:b/>
        </w:rPr>
        <w:t xml:space="preserve">Tulos</w:t>
      </w:r>
    </w:p>
    <w:p>
      <w:r>
        <w:t xml:space="preserve">Tämä oli pettymys! Kangas oli mitä odotin ...</w:t>
      </w:r>
    </w:p>
    <w:p>
      <w:r>
        <w:rPr>
          <w:b/>
        </w:rPr>
        <w:t xml:space="preserve">Esimerkki 8.5587</w:t>
      </w:r>
    </w:p>
    <w:p>
      <w:r>
        <w:t xml:space="preserve">Äänenlaatu on hintaan nähden OK. Akku alkoi hyvin, mutta on vähitellen menettänyt kyvyn ylläpitää latausta. Nyt lataus ei kestä yli 1/2 tuntia. Olisi pitänyt palauttaa aiemmin, mutta määräaika on umpeutunut. En suosittele.</w:t>
      </w:r>
    </w:p>
    <w:p>
      <w:r>
        <w:rPr>
          <w:b/>
        </w:rPr>
        <w:t xml:space="preserve">Tulos</w:t>
      </w:r>
    </w:p>
    <w:p>
      <w:r>
        <w:t xml:space="preserve">Akku käynnistyi hyvin, mutta on vähitellen menettänyt kykynsä ylläpitää latausta.</w:t>
      </w:r>
    </w:p>
    <w:p>
      <w:r>
        <w:rPr>
          <w:b/>
        </w:rPr>
        <w:t xml:space="preserve">Esimerkki 8.5588</w:t>
      </w:r>
    </w:p>
    <w:p>
      <w:r>
        <w:t xml:space="preserve">Erittäin vaikeaa. Kappaleet eivät leikkaa hyvin, selkämys irtoaa. Palat eivät "lukkiutuneet" hyvin. Yksi niistä harvoista palapeleistä, joita emme saaneet valmiiksi pelkän turhautumisen takia. Takaisin Ravensburgeriin ja White Mountainiin.</w:t>
      </w:r>
    </w:p>
    <w:p>
      <w:r>
        <w:rPr>
          <w:b/>
        </w:rPr>
        <w:t xml:space="preserve">Tulos</w:t>
      </w:r>
    </w:p>
    <w:p>
      <w:r>
        <w:t xml:space="preserve">Erittäin vaikeaa. Kappaleet eivät leikkaa hyvin, selkämys kuoriutuu ...</w:t>
      </w:r>
    </w:p>
    <w:p>
      <w:r>
        <w:rPr>
          <w:b/>
        </w:rPr>
        <w:t xml:space="preserve">Esimerkki 8.5589</w:t>
      </w:r>
    </w:p>
    <w:p>
      <w:r>
        <w:t xml:space="preserve">Tämän puhelimen kultakappaleet ovat ohuita ja hauraita. Yksi niistä hajosi kolmantena päivänä, kun puhelin oli minulla. Kotelon sininen osa on hieno, tyylikäs sopii hyvin. Päätykappaleet... eivät niinkään.</w:t>
      </w:r>
    </w:p>
    <w:p>
      <w:r>
        <w:rPr>
          <w:b/>
        </w:rPr>
        <w:t xml:space="preserve">Tulos</w:t>
      </w:r>
    </w:p>
    <w:p>
      <w:r>
        <w:t xml:space="preserve">Kotelon sininen osa on suuri, tyylikäs sopii hyvin.</w:t>
      </w:r>
    </w:p>
    <w:p>
      <w:r>
        <w:rPr>
          <w:b/>
        </w:rPr>
        <w:t xml:space="preserve">Esimerkki 8.5590</w:t>
      </w:r>
    </w:p>
    <w:p>
      <w:r>
        <w:t xml:space="preserve">Helmet saapuivat nopeasti, mutta olin kuitenkin hyvin pettynyt niiden kokoon. Ostin koon 10mm, mutta saamani helmet muistuttavat samankaltaisia helmiä, jotka on ostettu koossa 8mm.</w:t>
      </w:r>
    </w:p>
    <w:p>
      <w:r>
        <w:rPr>
          <w:b/>
        </w:rPr>
        <w:t xml:space="preserve">Tulos</w:t>
      </w:r>
    </w:p>
    <w:p>
      <w:r>
        <w:t xml:space="preserve">Helmien koko näyttää paljon pienemmältä kuin listattu koko.</w:t>
      </w:r>
    </w:p>
    <w:p>
      <w:r>
        <w:rPr>
          <w:b/>
        </w:rPr>
        <w:t xml:space="preserve">Esimerkki 8.5591</w:t>
      </w:r>
    </w:p>
    <w:p>
      <w:r>
        <w:t xml:space="preserve">Olen omistanut tämän tuotteen nyt 4 kuukautta. Odotan yleensä todellisten arvostelujen kirjoittamista tuotteista. Tämä ei ole niin hyvä. Korjaan ja säädän jatkuvasti muovisia telinepidikkeitä. Jos sitä kolhiintuu tai liikuttaa sitä vähääkään, se hajoaa täysin ja se on koottava uudelleen alhaalta ylöspäin. Olen sen yli ja annan sen pois jollekin, jolla on aikaa F sen kanssa parin viikon välein.</w:t>
      </w:r>
    </w:p>
    <w:p>
      <w:r>
        <w:rPr>
          <w:b/>
        </w:rPr>
        <w:t xml:space="preserve">Tulos</w:t>
      </w:r>
    </w:p>
    <w:p>
      <w:r>
        <w:t xml:space="preserve">Ärsyttävän edullista roskaa eikä edes esteettisesti miellyttävää.</w:t>
      </w:r>
    </w:p>
    <w:p>
      <w:r>
        <w:rPr>
          <w:b/>
        </w:rPr>
        <w:t xml:space="preserve">Esimerkki 8.5592</w:t>
      </w:r>
    </w:p>
    <w:p>
      <w:r>
        <w:t xml:space="preserve">Liima on erittäin mukava, mutta vetonarun reiät repesivät ensimmäisellä käyttökerralla. Hintaansa nähden markkinoilla on niin paljon parempia vaihtoehtoja, etten osta uudelleen.</w:t>
      </w:r>
    </w:p>
    <w:p>
      <w:r>
        <w:rPr>
          <w:b/>
        </w:rPr>
        <w:t xml:space="preserve">Tulos</w:t>
      </w:r>
    </w:p>
    <w:p>
      <w:r>
        <w:t xml:space="preserve">Liima on erittäin mukava, mutta reiät vetonarua varten repesivät ....</w:t>
      </w:r>
    </w:p>
    <w:p>
      <w:r>
        <w:rPr>
          <w:b/>
        </w:rPr>
        <w:t xml:space="preserve">Esimerkki 8.5593</w:t>
      </w:r>
    </w:p>
    <w:p>
      <w:r>
        <w:t xml:space="preserve">Ajattelin kai, että magneetin avulla voisin laittaa ne jääkaappiin, jotta ne olisivat nopeasti saatavilla. ne ovat liian painavia ja liukuvat alas. Luulen, että magneetit oli tarkoitettu pitämään ne yhdessä laatikossa (aivan kuten muutkin laatikkoni, joissa on muovirengas, joka pitää ne yhdessä). minun olisi pitänyt lähettää ne takaisin.</w:t>
      </w:r>
    </w:p>
    <w:p>
      <w:r>
        <w:rPr>
          <w:b/>
        </w:rPr>
        <w:t xml:space="preserve">Tulos</w:t>
      </w:r>
    </w:p>
    <w:p>
      <w:r>
        <w:t xml:space="preserve">Luulen, että magneetit oli tarkoitettu pitämään ne yhdessä laatikossa (aivan kuten muutkin, joissa on muovirengas ...</w:t>
      </w:r>
    </w:p>
    <w:p>
      <w:r>
        <w:rPr>
          <w:b/>
        </w:rPr>
        <w:t xml:space="preserve">Esimerkki 8.5594</w:t>
      </w:r>
    </w:p>
    <w:p>
      <w:r>
        <w:t xml:space="preserve">Tämä kirja ei ole yhtä hauska kuin "Tuo ei ole minun lohikäärmeeni -kirja", jota suosittelen. Tässä kirjassa ei ole juurikaan eroa kosketus- ja tuntomateriaalien välillä, ja ne tuntuvat toistuvilta.</w:t>
      </w:r>
    </w:p>
    <w:p>
      <w:r>
        <w:rPr>
          <w:b/>
        </w:rPr>
        <w:t xml:space="preserve">Tulos</w:t>
      </w:r>
    </w:p>
    <w:p>
      <w:r>
        <w:t xml:space="preserve">Tämä kirja ei ole yhtä hauska kuin jotkut muut sarjan kirjat.</w:t>
      </w:r>
    </w:p>
    <w:p>
      <w:r>
        <w:rPr>
          <w:b/>
        </w:rPr>
        <w:t xml:space="preserve">Esimerkki 8.5595</w:t>
      </w:r>
    </w:p>
    <w:p>
      <w:r>
        <w:t xml:space="preserve">Lakkasi toimimasta vain 6 kuukauden jälkeen. Ei tulosta kunnolla. Olen kokeillut kaikkia huoltotaktiikoita, jotka eivät ole auttaneet lainkaan. Minun on nyt ostettava uusi tulostin.</w:t>
      </w:r>
    </w:p>
    <w:p>
      <w:r>
        <w:rPr>
          <w:b/>
        </w:rPr>
        <w:t xml:space="preserve">Tulos</w:t>
      </w:r>
    </w:p>
    <w:p>
      <w:r>
        <w:t xml:space="preserve">Lakkasi toimimasta vain 6 kuukauden jälkeen. Ei tulosta ...</w:t>
      </w:r>
    </w:p>
    <w:p>
      <w:r>
        <w:rPr>
          <w:b/>
        </w:rPr>
        <w:t xml:space="preserve">Esimerkki 8.5596</w:t>
      </w:r>
    </w:p>
    <w:p>
      <w:r>
        <w:t xml:space="preserve">Tutustu tähän tuotteeseen. Tämä on toinen laite, jonka olen saanut, ja molemmissa on sama ongelma: vihreä "ladattu" valo palaa, kun laite on kytketty verkkovirtaan ilman akkua. Aion yrittää ladata akkua tämän 2. yksikön kanssa nähdäkseni, toimiiko se, mutta minulla ei ole aavistustakaan katsomalla laturia, milloin ja onko akku ladattu.</w:t>
      </w:r>
    </w:p>
    <w:p>
      <w:r>
        <w:rPr>
          <w:b/>
        </w:rPr>
        <w:t xml:space="preserve">Tulos</w:t>
      </w:r>
    </w:p>
    <w:p>
      <w:r>
        <w:t xml:space="preserve">Tutustu tähän tuotteeseen. Tämä on toinen ...</w:t>
      </w:r>
    </w:p>
    <w:p>
      <w:r>
        <w:rPr>
          <w:b/>
        </w:rPr>
        <w:t xml:space="preserve">Esimerkki 8.5597</w:t>
      </w:r>
    </w:p>
    <w:p>
      <w:r>
        <w:t xml:space="preserve">Kunnollinen lumilapio käy yhtä hyvin. Pidän siitä, että kaapimessa on pyöreä reuna, joten se ei tartu epätasaiseen betoniin. On selvää, että tarvitset silti lumilapion puhdistaaksesi lumiromin, johon kaadat lumen Aero-lumiaurasta (en todellakaan usko, että tätä voisi tai pitäisi kutsua lumiauraksi - se on enemmän kaavin kuin mikään muu).</w:t>
      </w:r>
    </w:p>
    <w:p>
      <w:r>
        <w:rPr>
          <w:b/>
        </w:rPr>
        <w:t xml:space="preserve">Tulos</w:t>
      </w:r>
    </w:p>
    <w:p>
      <w:r>
        <w:t xml:space="preserve">Kunnollinen lumilapio käy yhtä hyvin. Pidän siitä, että kaapimessa on ...</w:t>
      </w:r>
    </w:p>
    <w:p>
      <w:r>
        <w:rPr>
          <w:b/>
        </w:rPr>
        <w:t xml:space="preserve">Esimerkki 8.5598</w:t>
      </w:r>
    </w:p>
    <w:p>
      <w:r>
        <w:t xml:space="preserve">ei osta uudelleen. paino kaksi johdot, jotka kytkeytyvät siihen on liikaa USB-portti, päätyi rikkoo sen, mutta pahempaa minun portti on nyt hyödytön. opetus oppi, ostaa yksi johto, tai ostaa johto kytkeä se, ja vain siinä tapauksessa USB-kytkin, joten jos se ei mene ulos minulla on enemmän kytkin käyttää ja se ei ota minun tietokoneen portti ulos sen kanssa.</w:t>
      </w:r>
    </w:p>
    <w:p>
      <w:r>
        <w:rPr>
          <w:b/>
        </w:rPr>
        <w:t xml:space="preserve">Tulos</w:t>
      </w:r>
    </w:p>
    <w:p>
      <w:r>
        <w:t xml:space="preserve">Päädyin rikkomaan sen, mutta mikä pahempaa, porttini on nyt käyttökelvoton.</w:t>
      </w:r>
    </w:p>
    <w:p>
      <w:r>
        <w:rPr>
          <w:b/>
        </w:rPr>
        <w:t xml:space="preserve">Esimerkki 8.5599</w:t>
      </w:r>
    </w:p>
    <w:p>
      <w:r>
        <w:t xml:space="preserve">Asun Westchesterin piirikunnassa ny ja asunnossani en saanut hyvää vastaanottoa vain muutamille kanaville... tarpeeksi syy palauttaa tämä antenni.</w:t>
      </w:r>
    </w:p>
    <w:p>
      <w:r>
        <w:rPr>
          <w:b/>
        </w:rPr>
        <w:t xml:space="preserve">Tulos</w:t>
      </w:r>
    </w:p>
    <w:p>
      <w:r>
        <w:t xml:space="preserve">... ja asunnossani en saanut hyvää vastaanottoa vain muutamille kanaville.</w:t>
      </w:r>
    </w:p>
    <w:p>
      <w:r>
        <w:rPr>
          <w:b/>
        </w:rPr>
        <w:t xml:space="preserve">Esimerkki 8.5600</w:t>
      </w:r>
    </w:p>
    <w:p>
      <w:r>
        <w:t xml:space="preserve">Veitsen reunassa oli purseita, terävyys oli 3/5 ja klipsi oli käyttökelvoton 5 päivän käytön jälkeen. Olen saanut paljon parempia veitsiä samaan hintaan.</w:t>
      </w:r>
    </w:p>
    <w:p>
      <w:r>
        <w:rPr>
          <w:b/>
        </w:rPr>
        <w:t xml:space="preserve">Tulos</w:t>
      </w:r>
    </w:p>
    <w:p>
      <w:r>
        <w:t xml:space="preserve">3/5 terävyys ja klipsi muuttui käyttökelvottomaksi 5 päivän käytön jälkeen.</w:t>
      </w:r>
    </w:p>
    <w:p>
      <w:r>
        <w:rPr>
          <w:b/>
        </w:rPr>
        <w:t xml:space="preserve">Esimerkki 8.5601</w:t>
      </w:r>
    </w:p>
    <w:p>
      <w:r>
        <w:t xml:space="preserve">loistava tuote uskomattomaan hintaan, mutta ne saapuivat sulana, jopa jääpakkaukset olivat sulaneet ja lämpimät, joten en tilaa tätä uudelleen, paitsi talvikuukausina.</w:t>
      </w:r>
    </w:p>
    <w:p>
      <w:r>
        <w:rPr>
          <w:b/>
        </w:rPr>
        <w:t xml:space="preserve">Tulos</w:t>
      </w:r>
    </w:p>
    <w:p>
      <w:r>
        <w:t xml:space="preserve">suuri tuote uskomattomaan hintaan, mutta ne saapuivat sulana</w:t>
      </w:r>
    </w:p>
    <w:p>
      <w:r>
        <w:rPr>
          <w:b/>
        </w:rPr>
        <w:t xml:space="preserve">Esimerkki 8.5602</w:t>
      </w:r>
    </w:p>
    <w:p>
      <w:r>
        <w:t xml:space="preserve">Päivitys: ei enää veloita. En ole käyttänyt sitä paljon ja se on jo tehnyt. Kokeiltu eri johtoja. Ei onnistunut. Se on hauska pieni laite. Käytin sitä puhelimen kanssa ja testasin sitä kameran kanssa. Asennus oli hieman hankala, mutta ei ollenkaan vaikea. Puhdista ja lataa kun saat sen ensimmäisen kerran. Molemmat reiät ovat hienoja käyttää tätä. Muista vain käyttää voiteluainetta 😁</w:t>
      </w:r>
    </w:p>
    <w:p>
      <w:r>
        <w:rPr>
          <w:b/>
        </w:rPr>
        <w:t xml:space="preserve">Tulos</w:t>
      </w:r>
    </w:p>
    <w:p>
      <w:r>
        <w:t xml:space="preserve">Sopii erinomaisesti webkameramalleille ja pariskunnille. Huono yhteys latausta varten</w:t>
      </w:r>
    </w:p>
    <w:p>
      <w:r>
        <w:rPr>
          <w:b/>
        </w:rPr>
        <w:t xml:space="preserve">Esimerkki 8.5603</w:t>
      </w:r>
    </w:p>
    <w:p>
      <w:r>
        <w:t xml:space="preserve">Sain hyvän tarjouksen tästä, mutta ei tullut signaalinvahvistimen kanssa, ja se toimii yhtä hyvin kuin vanhan koulukunnan kaninkorvani.</w:t>
      </w:r>
    </w:p>
    <w:p>
      <w:r>
        <w:rPr>
          <w:b/>
        </w:rPr>
        <w:t xml:space="preserve">Tulos</w:t>
      </w:r>
    </w:p>
    <w:p>
      <w:r>
        <w:t xml:space="preserve">Sain hyvän tarjouksen tästä, mutta se ei tullut signaalin kanssa ....</w:t>
      </w:r>
    </w:p>
    <w:p>
      <w:r>
        <w:rPr>
          <w:b/>
        </w:rPr>
        <w:t xml:space="preserve">Esimerkki 8.5604</w:t>
      </w:r>
    </w:p>
    <w:p>
      <w:r>
        <w:t xml:space="preserve">Ei yhtä rentouttava kuin jotkut, joita olen kokeillut kliinisissä tiloissa. Oli erittäin pettymys saada tämä tuote omassa laatikossaan. Myyjä vain lätkäisi siihen postilapun. Kaikki työtoverini saivat nähdä, mitä ostin. Mitään henkilökohtaisia hoitotuotteita ei pitäisi lähettää tällä tavalla.</w:t>
      </w:r>
    </w:p>
    <w:p>
      <w:r>
        <w:rPr>
          <w:b/>
        </w:rPr>
        <w:t xml:space="preserve">Tulos</w:t>
      </w:r>
    </w:p>
    <w:p>
      <w:r>
        <w:t xml:space="preserve">Varoitus: tämä tuote toimitetaan omassa laatikossaan, joten yksityisyyden suojaa ei ole ostettaessa.</w:t>
      </w:r>
    </w:p>
    <w:p>
      <w:r>
        <w:rPr>
          <w:b/>
        </w:rPr>
        <w:t xml:space="preserve">Esimerkki 8.5605</w:t>
      </w:r>
    </w:p>
    <w:p>
      <w:r>
        <w:t xml:space="preserve">Tämä mekko on erittäin halvalla tehty jopa hintaansa nähden. Erittäin lyhyt ja olkapää oli revennyt. Ainoa hyvä asia mitä voin sanoa siitä oli väri oli kiva.</w:t>
      </w:r>
    </w:p>
    <w:p>
      <w:r>
        <w:rPr>
          <w:b/>
        </w:rPr>
        <w:t xml:space="preserve">Tulos</w:t>
      </w:r>
    </w:p>
    <w:p>
      <w:r>
        <w:t xml:space="preserve">Jos haluat nähdä projektin, tämä on mekko sinulle.</w:t>
      </w:r>
    </w:p>
    <w:p>
      <w:r>
        <w:rPr>
          <w:b/>
        </w:rPr>
        <w:t xml:space="preserve">Esimerkki 8.5606</w:t>
      </w:r>
    </w:p>
    <w:p>
      <w:r>
        <w:t xml:space="preserve">Ensinnäkin, kun paketti saapui, paketissa olevat kaksi valolaatikkoa olivat molemmat jo avattuina ja valot heitettiin sinne ilman minkäänlaista huolellisuutta. Toiseksi toisessa valaisimessa on kolinaa ja se toimii ajoittain. Ja kolmanneksi nighthawk-sarjan pitäisi olla enemmän valkean värinen palkki, mutta se ei ole keltainen. Kaksi tähteä vain koska ne tulivat melko nopeasti.</w:t>
      </w:r>
    </w:p>
    <w:p>
      <w:r>
        <w:rPr>
          <w:b/>
        </w:rPr>
        <w:t xml:space="preserve">Tulos</w:t>
      </w:r>
    </w:p>
    <w:p>
      <w:r>
        <w:t xml:space="preserve">Ensinnäkin, kun paketti saapui, kaksi valolaatikkoa ...</w:t>
      </w:r>
    </w:p>
    <w:p>
      <w:r>
        <w:rPr>
          <w:b/>
        </w:rPr>
        <w:t xml:space="preserve">Esimerkki 8.5607</w:t>
      </w:r>
    </w:p>
    <w:p>
      <w:r>
        <w:t xml:space="preserve">Mukana on joitakin kiinnostavia hahmoja ja joitakin kiinnostavia juonenkäänteitä. Mutta on myös satoja hahmoja, jotka nimetään ja kuvataan yksityiskohtaisesti, mutta jotka eivät sitten koskaan palaa. Paljon väkivaltaa. Jatkuvaa sodankäyntiä, ja kyllä, lohikäärmeitä. Mutta niille, jotka pitävät tarinoista, joissa on lohikäärmeitä, lohikäärmeet tekevät paljon vasta hyvin myöhään... pitkälle viidenteen kirjaan. On siis kahlattava läpi satoja sivuja päästäkseen siihen osaan. Jos hän kirjoittaa (toisen) jatko-osan, jätän sen väliin. Ei kannata ostaa. Hanki kopio paikallisesta kirjastosta.</w:t>
      </w:r>
    </w:p>
    <w:p>
      <w:r>
        <w:rPr>
          <w:b/>
        </w:rPr>
        <w:t xml:space="preserve">Tulos</w:t>
      </w:r>
    </w:p>
    <w:p>
      <w:r>
        <w:t xml:space="preserve">Jatkuvan teurastuksen kiemurteleva tarina - Ei missään nimessä Tolkienin tarina</w:t>
      </w:r>
    </w:p>
    <w:p>
      <w:r>
        <w:rPr>
          <w:b/>
        </w:rPr>
        <w:t xml:space="preserve">Esimerkki 8.5608</w:t>
      </w:r>
    </w:p>
    <w:p>
      <w:r>
        <w:t xml:space="preserve">Minun piti lähettää se takaisin, haju, joka tuli ulos tästä pussista, oli paha, en voinut sietää.</w:t>
      </w:r>
    </w:p>
    <w:p>
      <w:r>
        <w:rPr>
          <w:b/>
        </w:rPr>
        <w:t xml:space="preserve">Tulos</w:t>
      </w:r>
    </w:p>
    <w:p>
      <w:r>
        <w:t xml:space="preserve">haju, joka tuli ulos tästä pussista oli paha, en voinut sietää sitä.</w:t>
      </w:r>
    </w:p>
    <w:p>
      <w:r>
        <w:rPr>
          <w:b/>
        </w:rPr>
        <w:t xml:space="preserve">Esimerkki 8.5609</w:t>
      </w:r>
    </w:p>
    <w:p>
      <w:r>
        <w:t xml:space="preserve">Olen hyvin pettynyt siihen, että valkoisen valon väri on hieman keltainen, jotenkin sairaalloisen kompakti loisteputki keltainen. Tämä on valon tärkein osa! Mitä tulee kytkettyyn kotijärjestelmään, perheen on itse asiassa vaikea vaihtaa, olen iloinen, että se voi edelleen toimia normaalina valona, se on vain sammutettava ja kytkettävä takaisin päälle, jos ei käytä sovellusta. Fyysinen kaukosäädin olisi auttanut muuta perhettä, joka ei halua kokeilla jotain uutta. Älykotijärjestelmä ei vielä toimi sinun puolestasi, sinun on sovitettava elämäsi sen ympärille.</w:t>
      </w:r>
    </w:p>
    <w:p>
      <w:r>
        <w:rPr>
          <w:b/>
        </w:rPr>
        <w:t xml:space="preserve">Tulos</w:t>
      </w:r>
    </w:p>
    <w:p>
      <w:r>
        <w:t xml:space="preserve">Valon väri on melko keltainen, ei miellyttävä pehmeä valkoinen hehku!</w:t>
      </w:r>
    </w:p>
    <w:p>
      <w:r>
        <w:rPr>
          <w:b/>
        </w:rPr>
        <w:t xml:space="preserve">Esimerkki 8.5610</w:t>
      </w:r>
    </w:p>
    <w:p>
      <w:r>
        <w:t xml:space="preserve">Pohjat ovat aivan liian suuret. Yläosassa on useita irrallisia langanpätkiä, ja keskellä oleva kukka on kirjaimellisesti vain sidottu kiinni toisella langanpätkällä. Päänauha on kuitenkin täydellinen, ja se on ainoa syy, miksi annan 2 tähteä 1 tähden sijasta.</w:t>
      </w:r>
    </w:p>
    <w:p>
      <w:r>
        <w:rPr>
          <w:b/>
        </w:rPr>
        <w:t xml:space="preserve">Tulos</w:t>
      </w:r>
    </w:p>
    <w:p>
      <w:r>
        <w:t xml:space="preserve">Päänauha on kuitenkin täydellinen, ja se on ainoa syy, miksi teen ....</w:t>
      </w:r>
    </w:p>
    <w:p>
      <w:r>
        <w:rPr>
          <w:b/>
        </w:rPr>
        <w:t xml:space="preserve">Esimerkki 8.5611</w:t>
      </w:r>
    </w:p>
    <w:p>
      <w:r>
        <w:t xml:space="preserve">Melko hyvänmakuinen kahvi, mutta kaksi huomautusta, joista toinen saattaa olla huolestuttava. Ensinnäkin karahvi on pienessä päässä, ja siihen mahtuu vain 8 kuppia. Karahvin muotoilu vaikeuttaa myös kaadon kaatamista kaatamatta, kun se on täynnä. Olen yrittänyt nyt noin viikon ajan ilman onnea, joten pidä rätti käsillä. Toinen ja huolestuttavampi ongelma on, että säiliö on helppo täyttää liikaa, koska säiliön muotoilu vaikeuttaa vedenpinnan tason näkemistä. Ehdotan, että mittaat veden karahvissa ja kaadat sen sitten säiliöön. Huolestuttava asia on, että vaimoni täytti sen käyttämällä Britta-kannua ja luultavasti laittoi noin 10 kupillista, ja kun valmistaja siirtyi lämmityksestä panimoon, valmistaja jatkoi GFCI-pistorasian poppingia. Siirsin sen toiseen pistorasiaan, koska ajattelin, että pistorasia saattoi olla liian herkkä. Myös tämä GFCI-pistorasia räjähti. Kun olin kaatanut veden pois ja antanut sen kuivua, se toimi hyvin, mutta se on huolestuttavaa sähköiskun vaaran kannalta.</w:t>
      </w:r>
    </w:p>
    <w:p>
      <w:r>
        <w:rPr>
          <w:b/>
        </w:rPr>
        <w:t xml:space="preserve">Tulos</w:t>
      </w:r>
    </w:p>
    <w:p>
      <w:r>
        <w:t xml:space="preserve">Hyvää kahvia, mutta onko kukaan muu kokenut samaa koskien sähköongelmia?</w:t>
      </w:r>
    </w:p>
    <w:p>
      <w:r>
        <w:rPr>
          <w:b/>
        </w:rPr>
        <w:t xml:space="preserve">Esimerkki 8.5612</w:t>
      </w:r>
    </w:p>
    <w:p>
      <w:r>
        <w:t xml:space="preserve">Loistava hammastahna, jos tarvitset vain hieman herkkyyttä lievittävää vaikutusta. Halusin käyttää mahdollisimman luonnollista, mutta voi pojat, hampaita alkoi särkeä jo viikon käytön jälkeen.</w:t>
      </w:r>
    </w:p>
    <w:p>
      <w:r>
        <w:rPr>
          <w:b/>
        </w:rPr>
        <w:t xml:space="preserve">Tulos</w:t>
      </w:r>
    </w:p>
    <w:p>
      <w:r>
        <w:t xml:space="preserve">Loistava hammastahna, jos tarvitset vain vähän herkkyyttä ...</w:t>
      </w:r>
    </w:p>
    <w:p>
      <w:r>
        <w:rPr>
          <w:b/>
        </w:rPr>
        <w:t xml:space="preserve">Esimerkki 8.5613</w:t>
      </w:r>
    </w:p>
    <w:p>
      <w:r>
        <w:t xml:space="preserve">Se toimi hyvin noin kuukauden ajan, mutta nyt käynnistyspainike toimii vain noin 1/100 kertaa painamalla sitä. Muuten se on mahtava laite.</w:t>
      </w:r>
    </w:p>
    <w:p>
      <w:r>
        <w:rPr>
          <w:b/>
        </w:rPr>
        <w:t xml:space="preserve">Tulos</w:t>
      </w:r>
    </w:p>
    <w:p>
      <w:r>
        <w:t xml:space="preserve">Se toimi hyvin noin kuukauden ajan, nyt painike kääntää ....</w:t>
      </w:r>
    </w:p>
    <w:p>
      <w:r>
        <w:rPr>
          <w:b/>
        </w:rPr>
        <w:t xml:space="preserve">Esimerkki 8.5614</w:t>
      </w:r>
    </w:p>
    <w:p>
      <w:r>
        <w:t xml:space="preserve">Ei ylimääräistä mustetta tyypillisen asetusmusteen lisäksi. En olisi maksanut 10 dollaria ylimääräistä USB-kaapelista, kun minulla on jo useita ylimääräisiä kaapeleita. Minulta huijattiin 10 dollaria. Ei hyvä</w:t>
      </w:r>
    </w:p>
    <w:p>
      <w:r>
        <w:rPr>
          <w:b/>
        </w:rPr>
        <w:t xml:space="preserve">Tulos</w:t>
      </w:r>
    </w:p>
    <w:p>
      <w:r>
        <w:t xml:space="preserve">Väärä mainos, joka on sittemmin muuttunut. Ei lisämustetta, kuten aiemmin mainostettiin.</w:t>
      </w:r>
    </w:p>
    <w:p>
      <w:r>
        <w:rPr>
          <w:b/>
        </w:rPr>
        <w:t xml:space="preserve">Esimerkki 8.5615</w:t>
      </w:r>
    </w:p>
    <w:p>
      <w:r>
        <w:t xml:space="preserve">Olen suuri Jenifer Garnerin ja digitaalisten latausten fani, jotka yleensä sisältyvät useimpiin Blu-ray-levyihin, joten olin hyvin pettynyt, kun yritin ladata "Peppermint"-elokuvan, mutta en pystynyt tekemään juuri sitä. Kävi ilmi, että itunes.com/redeem-palvelua voi käyttää vain, jos sinulla on itunes-tili ja Applen laitteet.</w:t>
      </w:r>
    </w:p>
    <w:p>
      <w:r>
        <w:rPr>
          <w:b/>
        </w:rPr>
        <w:t xml:space="preserve">Tulos</w:t>
      </w:r>
    </w:p>
    <w:p>
      <w:r>
        <w:t xml:space="preserve">Ei digitaalista latausta, jos et omista Applen laitteita.</w:t>
      </w:r>
    </w:p>
    <w:p>
      <w:r>
        <w:rPr>
          <w:b/>
        </w:rPr>
        <w:t xml:space="preserve">Esimerkki 8.5616</w:t>
      </w:r>
    </w:p>
    <w:p>
      <w:r>
        <w:t xml:space="preserve">Loistava puhelin. Mutta mikrofoni lakkasi toimimasta kaksi viikkoa myöhemmin.</w:t>
      </w:r>
    </w:p>
    <w:p>
      <w:r>
        <w:rPr>
          <w:b/>
        </w:rPr>
        <w:t xml:space="preserve">Tulos</w:t>
      </w:r>
    </w:p>
    <w:p>
      <w:r>
        <w:t xml:space="preserve">Loistava puhelin. Mutta mikrofoni lakkasi toimimasta kaksi viikkoa ....</w:t>
      </w:r>
    </w:p>
    <w:p>
      <w:r>
        <w:rPr>
          <w:b/>
        </w:rPr>
        <w:t xml:space="preserve">Esimerkki 8.5617</w:t>
      </w:r>
    </w:p>
    <w:p>
      <w:r>
        <w:t xml:space="preserve">Yksi soljista rikkoutui, kun se irrotettiin, ja sitä on käytetty vain kevyesti. On hieman hankalaa käyttää takapenkkiä ihmismatkustajille turvavöiden käyttöön ja tekee keskimmäisestä turvavyöstä käyttökelvottoman. Joten vaikka se suojaa verhoiluani, olisi parasta, jos sen voisi pitää vain paikallaan.</w:t>
      </w:r>
    </w:p>
    <w:p>
      <w:r>
        <w:rPr>
          <w:b/>
        </w:rPr>
        <w:t xml:space="preserve">Tulos</w:t>
      </w:r>
    </w:p>
    <w:p>
      <w:r>
        <w:t xml:space="preserve">Vaikka se suojaa verhoiluani, olisi parasta, jos se voitaisiin pitää paikallaan.</w:t>
      </w:r>
    </w:p>
    <w:p>
      <w:r>
        <w:rPr>
          <w:b/>
        </w:rPr>
        <w:t xml:space="preserve">Esimerkki 8.5618</w:t>
      </w:r>
    </w:p>
    <w:p>
      <w:r>
        <w:t xml:space="preserve">Mukava konsepti, monipuoliset ominaisuudet ja mikä tärkeintä, Displaylink-ominaisuus toimii hyvin mainostettuihin resoluutioihin asti HDMI:n kautta. On kuitenkin yksi merkittävä ongelma, joka tekee tästä laitteesta minulle melko käyttökelvottoman: Hiiren seuranta on erittäin epävakaa. Minulle ei ole vielä kovin selvää, mikä tämän ongelman aiheuttaa, mutta ainakin huomasin, että hiiren seuranta alkaa katkonaisesti suurissa ikkunoissa (vaikka staattinen sisältö, kuten verkkoselain, näyttää tyhjän tai hyvin tavallisen sivun). Se käynnistyy myös silloin, kun ruudulla on vain vähän toimintaa. Tämän lisäksi isännän valinnan ilmaisimen puuttuminen on huomattava haitta. Oikealla puolella on vaihtopainike, mutta ei ole näkyvää tapaa kertoa, mikä isäntä on tällä hetkellä valittuna. Nykyisellään</w:t>
      </w:r>
    </w:p>
    <w:p>
      <w:r>
        <w:rPr>
          <w:b/>
        </w:rPr>
        <w:t xml:space="preserve">Tulos</w:t>
      </w:r>
    </w:p>
    <w:p>
      <w:r>
        <w:t xml:space="preserve">Erittäin huono hiiren seuranta tekee siitä käyttökelvottoman hyvästä näytön laadusta huolimatta.</w:t>
      </w:r>
    </w:p>
    <w:p>
      <w:r>
        <w:rPr>
          <w:b/>
        </w:rPr>
        <w:t xml:space="preserve">Esimerkki 8.5619</w:t>
      </w:r>
    </w:p>
    <w:p>
      <w:r>
        <w:t xml:space="preserve">Aika huonot parran pituusvalinnat. Siinä sanotaan, että niitä on paljon, mutta voit itse asiassa käyttää vain parillisia pituuksia.</w:t>
      </w:r>
    </w:p>
    <w:p>
      <w:r>
        <w:rPr>
          <w:b/>
        </w:rPr>
        <w:t xml:space="preserve">Tulos</w:t>
      </w:r>
    </w:p>
    <w:p>
      <w:r>
        <w:t xml:space="preserve">Aika huonot parranpituusvalinnat. parilliset pituudet.</w:t>
      </w:r>
    </w:p>
    <w:p>
      <w:r>
        <w:rPr>
          <w:b/>
        </w:rPr>
        <w:t xml:space="preserve">Esimerkki 8.5620</w:t>
      </w:r>
    </w:p>
    <w:p>
      <w:r>
        <w:t xml:space="preserve">Väri on hieno, sopii hyvin kiekkoon, kun poistin linssin. Lyhyt käyttöikä, kaksi on kuollut noin 2 kuukauden käytön jälkeen.</w:t>
      </w:r>
    </w:p>
    <w:p>
      <w:r>
        <w:rPr>
          <w:b/>
        </w:rPr>
        <w:t xml:space="preserve">Tulos</w:t>
      </w:r>
    </w:p>
    <w:p>
      <w:r>
        <w:t xml:space="preserve">Väri on hieno, sopii hyvin kiekkoon, kun poistin ...</w:t>
      </w:r>
    </w:p>
    <w:p>
      <w:r>
        <w:rPr>
          <w:b/>
        </w:rPr>
        <w:t xml:space="preserve">Esimerkki 8.5621</w:t>
      </w:r>
    </w:p>
    <w:p>
      <w:r>
        <w:t xml:space="preserve">tämä pannu sai asuntoni täyttymään savusta ja silmäni paloivat. Avasin oven, laitoin tuulettimeni kovalle ja sammutin hellan lämmön. Silti silmiäni kirveli. Luin sen mukana toimitetut ohjeet - niissä ei mainittu, että tämä pannu tarvitsee kaupallisen poistojärjestelmän tai että sitä saa käyttää vain ulkona.</w:t>
      </w:r>
    </w:p>
    <w:p>
      <w:r>
        <w:rPr>
          <w:b/>
        </w:rPr>
        <w:t xml:space="preserve">Tulos</w:t>
      </w:r>
    </w:p>
    <w:p>
      <w:r>
        <w:t xml:space="preserve">Savu täyttää keittiönne - silmiänne kirvelee.</w:t>
      </w:r>
    </w:p>
    <w:p>
      <w:r>
        <w:rPr>
          <w:b/>
        </w:rPr>
        <w:t xml:space="preserve">Esimerkki 8.5622</w:t>
      </w:r>
    </w:p>
    <w:p>
      <w:r>
        <w:t xml:space="preserve">Huono laatu. Ihon sisällä oleva kumiputki puhkesi noin 7 kuukauden kuluttua. Käytetty vain useita kertoja. Olisin paljon paremmin pärjännyt pelkällä perinteisellä puutarhaletkulla.</w:t>
      </w:r>
    </w:p>
    <w:p>
      <w:r>
        <w:rPr>
          <w:b/>
        </w:rPr>
        <w:t xml:space="preserve">Tulos</w:t>
      </w:r>
    </w:p>
    <w:p>
      <w:r>
        <w:t xml:space="preserve">Huono laatu. Ihon sisällä oleva kumiputki puhalsi ...</w:t>
      </w:r>
    </w:p>
    <w:p>
      <w:r>
        <w:rPr>
          <w:b/>
        </w:rPr>
        <w:t xml:space="preserve">Esimerkki 8.5623</w:t>
      </w:r>
    </w:p>
    <w:p>
      <w:r>
        <w:t xml:space="preserve">Jos siitä poistetaan arvottomat yksityiskohdat, se on noin sata sivua. Kokeilin yhtä kirjailijan Quinn Colon -kirjoista ja pidin siitä. Tämä on toinen yritykseni välttää Parkerin tarinoita muiden kirjoittajien toimesta. Ne eivät vain ole mitattavissa! Itse asiassa se oli niin huono, että se oli tavallaan hauska; yrittää löytää vanha maalaus ja kaikki turha vaiva!</w:t>
      </w:r>
    </w:p>
    <w:p>
      <w:r>
        <w:rPr>
          <w:b/>
        </w:rPr>
        <w:t xml:space="preserve">Tulos</w:t>
      </w:r>
    </w:p>
    <w:p>
      <w:r>
        <w:t xml:space="preserve">Liikaa yksityiskohtia; ketä kiinnostaa, mitä hän (ja muut) syö, juo tai missä, ja aina kävelee Helmi!</w:t>
      </w:r>
    </w:p>
    <w:p>
      <w:r>
        <w:rPr>
          <w:b/>
        </w:rPr>
        <w:t xml:space="preserve">Esimerkki 8.5624</w:t>
      </w:r>
    </w:p>
    <w:p>
      <w:r>
        <w:t xml:space="preserve">Olemme asentaneet useita tällaisia töissä POE:n avulla, eivätkä ne pysy luotettavasti yhteydessä. Otimme yhteyttä valmistajaan ja he ehdottivat virtalähteen käyttöä. Virtalähde korjaa ongelman, mutta ostimme nämä POE-ominaisuuden vuoksi.</w:t>
      </w:r>
    </w:p>
    <w:p>
      <w:r>
        <w:rPr>
          <w:b/>
        </w:rPr>
        <w:t xml:space="preserve">Tulos</w:t>
      </w:r>
    </w:p>
    <w:p>
      <w:r>
        <w:t xml:space="preserve">Kunnollinen kamera, mutta ei pysy kytkettynä POE:n kautta</w:t>
      </w:r>
    </w:p>
    <w:p>
      <w:r>
        <w:rPr>
          <w:b/>
        </w:rPr>
        <w:t xml:space="preserve">Esimerkki 8.5625</w:t>
      </w:r>
    </w:p>
    <w:p>
      <w:r>
        <w:t xml:space="preserve">Todella kaunis kello. Sain siitä paljon kohteliaisuuksia. Valitettavasti ne eivät kestä lainkaan kauan. Olen käyttänyt jo kahta - ensimmäisestä kellosta toinen viisari irtosi ja kolisi kellotaulun sisällä. Palautin sen ja tilasin toisen, joka toimi hyvin kuukauden ajan, juuri palautuspäivän jälkeen. Sitten se ei vain toiminut eräänä aamuna, ja se oli siinä.</w:t>
      </w:r>
    </w:p>
    <w:p>
      <w:r>
        <w:rPr>
          <w:b/>
        </w:rPr>
        <w:t xml:space="preserve">Tulos</w:t>
      </w:r>
    </w:p>
    <w:p>
      <w:r>
        <w:t xml:space="preserve">Nätti, mutta olisi parempi investoida laadukkaampaan kelloon.</w:t>
      </w:r>
    </w:p>
    <w:p>
      <w:r>
        <w:rPr>
          <w:b/>
        </w:rPr>
        <w:t xml:space="preserve">Esimerkki 8.5626</w:t>
      </w:r>
    </w:p>
    <w:p>
      <w:r>
        <w:t xml:space="preserve">Kotelo on kovaa muovia, eikä se näytä suojaavan puhelinta hyvin, käytin koteloa muutaman viikon ajan ja päädyin päivittämään uuteen koteloon, jossa on paremmat puskurit, koska puhelimeni putoaa säännöllisesti.</w:t>
      </w:r>
    </w:p>
    <w:p>
      <w:r>
        <w:rPr>
          <w:b/>
        </w:rPr>
        <w:t xml:space="preserve">Tulos</w:t>
      </w:r>
    </w:p>
    <w:p>
      <w:r>
        <w:t xml:space="preserve">Käytin koteloa muutaman viikon ajan ja päädyin päivittämään uuteen koteloon, jossa on paremmat puskurit, koska puhelimeni putoaminen ....</w:t>
      </w:r>
    </w:p>
    <w:p>
      <w:r>
        <w:rPr>
          <w:b/>
        </w:rPr>
        <w:t xml:space="preserve">Esimerkki 8.5627</w:t>
      </w:r>
    </w:p>
    <w:p>
      <w:r>
        <w:t xml:space="preserve">Toin kaksi koteloa, toinen on kunnossa. Mustassa kotelossa on halkeamia kaikkialla sisäpinnalla. Kotelo on siis kestävyydeltään osuma tai huti. Ei suositeltava ostos!</w:t>
      </w:r>
    </w:p>
    <w:p>
      <w:r>
        <w:rPr>
          <w:b/>
        </w:rPr>
        <w:t xml:space="preserve">Tulos</w:t>
      </w:r>
    </w:p>
    <w:p>
      <w:r>
        <w:t xml:space="preserve">Muutaman kuukauden kevyen käytön jälkeen kotelossa on halkeamia.</w:t>
      </w:r>
    </w:p>
    <w:p>
      <w:r>
        <w:rPr>
          <w:b/>
        </w:rPr>
        <w:t xml:space="preserve">Esimerkki 8.5628</w:t>
      </w:r>
    </w:p>
    <w:p>
      <w:r>
        <w:t xml:space="preserve">ei ole hintansa arvoinen. näyttö ei saa liian kirkasta, vaikka muiden amazon-ostajien ehdottaman uudelleenkalibroinnin jälkeen. ei liian nopea. tämä kannettava tietokone olisi hieno satunnaisemmille kannettavan käyttäjille, mutta palautan sen saadakseni paremman tietokoneen.</w:t>
      </w:r>
    </w:p>
    <w:p>
      <w:r>
        <w:rPr>
          <w:b/>
        </w:rPr>
        <w:t xml:space="preserve">Tulos</w:t>
      </w:r>
    </w:p>
    <w:p>
      <w:r>
        <w:t xml:space="preserve">tämä kannettava tietokone olisi hieno enemmän rento kannettavan tietokoneen käyttäjille, mutta olen palaamassa ....</w:t>
      </w:r>
    </w:p>
    <w:p>
      <w:r>
        <w:rPr>
          <w:b/>
        </w:rPr>
        <w:t xml:space="preserve">Esimerkki 8.5629</w:t>
      </w:r>
    </w:p>
    <w:p>
      <w:r>
        <w:t xml:space="preserve">Ostin tämän huhtikuussa 2017. Ostin sen, koska edellinen musta patruuna ei tulostanut, vaikka tulostin ilmoitti, että mustetta oli runsaasti. Ajattelin vain, että se oli vanha, joten ostin uuden. Nyt, kuusi kuukautta myöhemmin se ei enää tulosta - taas. Tämä on toinen kerta, kun näin tapahtuu, joten ilmeisesti muste kuivuu. En voi suositella tätä mustekasettia. En tulosta niin paljon, mutta minun ei pitäisi joutua ostamaan uutta mustekasettia puolen vuoden välein, koska muste kuivuu. Ne ovat liian kalliita siihen.</w:t>
      </w:r>
    </w:p>
    <w:p>
      <w:r>
        <w:rPr>
          <w:b/>
        </w:rPr>
        <w:t xml:space="preserve">Tulos</w:t>
      </w:r>
    </w:p>
    <w:p>
      <w:r>
        <w:t xml:space="preserve">Muste kuivuu ja kasetti lakkaa toimimasta, vaikka mustetta on jäljellä.</w:t>
      </w:r>
    </w:p>
    <w:p>
      <w:r>
        <w:rPr>
          <w:b/>
        </w:rPr>
        <w:t xml:space="preserve">Esimerkki 8.5630</w:t>
      </w:r>
    </w:p>
    <w:p>
      <w:r>
        <w:t xml:space="preserve">Kehys murtui sillan kohdalta täysin spontaanisti, kun laitoin lasit varovasti (normaalisti) silmälasien päälle - olin omistanut ne vain 10 kuukautta. Yleensä olin pitänyt niitä mukana toimitetussa kotelossa (itse asiassa hieno kotelo) ja olin käyttänyt niitä vain yhtenä yönä neljästä tai viidestä ilman kovaa käsittelyä. Minusta se on erittäin huono kestävyys. Ne toimivat hyvin, ja sanoisin, että ne sopivat hyvin tavallisten lukulasieni päälle.</w:t>
      </w:r>
    </w:p>
    <w:p>
      <w:r>
        <w:rPr>
          <w:b/>
        </w:rPr>
        <w:t xml:space="preserve">Tulos</w:t>
      </w:r>
    </w:p>
    <w:p>
      <w:r>
        <w:t xml:space="preserve">Runko murtui 10 kuukauden kuluttua kevyellä käytöllä ja ilman pudotuksia/iskuja.</w:t>
      </w:r>
    </w:p>
    <w:p>
      <w:r>
        <w:rPr>
          <w:b/>
        </w:rPr>
        <w:t xml:space="preserve">Esimerkki 8.5631</w:t>
      </w:r>
    </w:p>
    <w:p>
      <w:r>
        <w:t xml:space="preserve">oikea ovi tuli smash soitan popcorn paikka he sanoivat, että he saavat yhden sen ollut lähes 2 kuukautta voit tehdä jotain siitä te myyt siellä tuotteita pidän tästä hyvin paljon</w:t>
      </w:r>
    </w:p>
    <w:p>
      <w:r>
        <w:rPr>
          <w:b/>
        </w:rPr>
        <w:t xml:space="preserve">Tulos</w:t>
      </w:r>
    </w:p>
    <w:p>
      <w:r>
        <w:t xml:space="preserve">... siitä te myytte siellä tuotteita pidän tästä hyvin</w:t>
      </w:r>
    </w:p>
    <w:p>
      <w:r>
        <w:rPr>
          <w:b/>
        </w:rPr>
        <w:t xml:space="preserve">Esimerkki 8.5632</w:t>
      </w:r>
    </w:p>
    <w:p>
      <w:r>
        <w:t xml:space="preserve">Ostin tämän pumpun korvatakseni pienen pumpun, joka tuli 10ft easy set -altaan mukana. Alkuperäinen oli meluisa ja tuskin liikutti vettä. Se ei pitänyt allasta puhtaana, ja suodatin oli vaihdettava vähintään 3 kertaa viikossa. Allas on terassilla, joten siihen ei pääse likaa. Uusi pumppu liikuttaa huomattavasti enemmän vettä ja se kytkeytyi suoraan vanhoihin liitäntöihin. Suodatin voi käydä 1-2 viikkoa ilman ongelmia ja allas pysyy puhtaana. Tämäkin pumppu on hieman meluisa. Se on makuuhuoneemme liukuoven ulkopuolella, muuten tuskin todella kuulisin sitä. Päivitys: Pumppu kävi äänekkääksi keskellä yötä ja lakkasi toimimasta kokonaan. Katkaisija laukesi ja se sammui. Kävin tarkistamassa sen tänä aamuna, ja moottori on jumissa. Moottorin alaosasta vuotaa vettä. Soitan Intexille huomenna, koska he ovat viikonloppuna kiinni. Takuu on kuulemma 1 vuosi, ja siitä on nyt noin viikko jäljellä. Päivitän jälleen takuuprosessin osalta.</w:t>
      </w:r>
    </w:p>
    <w:p>
      <w:r>
        <w:rPr>
          <w:b/>
        </w:rPr>
        <w:t xml:space="preserve">Tulos</w:t>
      </w:r>
    </w:p>
    <w:p>
      <w:r>
        <w:t xml:space="preserve">Toimii paljon paremmin kuin alkuperäinen easy set allaspumppu.</w:t>
      </w:r>
    </w:p>
    <w:p>
      <w:r>
        <w:rPr>
          <w:b/>
        </w:rPr>
        <w:t xml:space="preserve">Esimerkki 8.5633</w:t>
      </w:r>
    </w:p>
    <w:p>
      <w:r>
        <w:t xml:space="preserve">Se toimi ongelmitta ensimmäiset 2 kuukautta. Sen jälkeen järjestelmä sammuu tai jäätyy satunnaisesti. Liian paljon rahaa liian vähän laatua vastaan. Todellinen pettymys</w:t>
      </w:r>
    </w:p>
    <w:p>
      <w:r>
        <w:rPr>
          <w:b/>
        </w:rPr>
        <w:t xml:space="preserve">Tulos</w:t>
      </w:r>
    </w:p>
    <w:p>
      <w:r>
        <w:t xml:space="preserve">Se toimi ongelmitta ensimmäiset 2 kuukautta ...</w:t>
      </w:r>
    </w:p>
    <w:p>
      <w:r>
        <w:rPr>
          <w:b/>
        </w:rPr>
        <w:t xml:space="preserve">Esimerkki 8.5634</w:t>
      </w:r>
    </w:p>
    <w:p>
      <w:r>
        <w:t xml:space="preserve">Ostin tämän tyttäreni tutustumista varten wiccaan, mutta en koskaan antanut sitä hänelle. En pitänyt kirjan ulkoasusta yhdellä silmäyksellä, oudosta hinnoittelujärjestelmästä yrttien osalta (mutta ei jostain syystä kivien), ja se näytti siltä, että kaikki oli tulostettu mustesuihkutulostimella, luonnoslaadulla. Kansi on erittäin kaunis, mutta siinä kaikki. Päätin sen sijaan lahjoittaa kirjan.</w:t>
      </w:r>
    </w:p>
    <w:p>
      <w:r>
        <w:rPr>
          <w:b/>
        </w:rPr>
        <w:t xml:space="preserve">Tulos</w:t>
      </w:r>
    </w:p>
    <w:p>
      <w:r>
        <w:t xml:space="preserve">Lyhyt sisältö, outo mustesuihkutulostusmenetelmä.</w:t>
      </w:r>
    </w:p>
    <w:p>
      <w:r>
        <w:rPr>
          <w:b/>
        </w:rPr>
        <w:t xml:space="preserve">Esimerkki 8.5635</w:t>
      </w:r>
    </w:p>
    <w:p>
      <w:r>
        <w:t xml:space="preserve">Kuoren laatu vaikuttaa hyvältä. Syy kahteen tähteen: - Painikkeet ovat liian jäykkiä, minkä tahansa painikkeen painaminen vaatii paljon voimaa ja saa minut kyseenalaistamaan sen kestävyyden. - Tavaratilan ja etäkäynnistyksen painikkeet eivät toimineet lainkaan. - Palautin sen, käytän edelleen alkuperäistä.</w:t>
      </w:r>
    </w:p>
    <w:p>
      <w:r>
        <w:rPr>
          <w:b/>
        </w:rPr>
        <w:t xml:space="preserve">Tulos</w:t>
      </w:r>
    </w:p>
    <w:p>
      <w:r>
        <w:t xml:space="preserve">Tavaratilan ja kauko-ohjaimen käynnistyspainikkeet eivät toimineet lainkaan!</w:t>
      </w:r>
    </w:p>
    <w:p>
      <w:r>
        <w:rPr>
          <w:b/>
        </w:rPr>
        <w:t xml:space="preserve">Esimerkki 8.5636</w:t>
      </w:r>
    </w:p>
    <w:p>
      <w:r>
        <w:t xml:space="preserve">Näppäimet ovat mössöiset, kirjaimellisesti kuin kirjoittaisit sienellä, eikä tämä koske vain näppäimistöä, vaan myös hiirtä. Ehkä olen vain vanhanaikainen, mutta en ole näiden "hiljaisten" näppäimistöjen ystävä. Yhteys on myös toinen ongelma, käytän näppäimistöä noin kahden metrin päässä tietokoneesta, ja joskus se ei vain tunnista näppäinten painalluksia, mikä on kätevää, kun yrität kirjoittaa salasanoja. Jos olet todella tiukassa paikassa, pienellä budjetilla tai ostat lahjan pahimmalle vihollisellesi, tämä on juuri sinulle sopiva asennus! Suosittelen kuitenkin säästämään hieman ja ostamaan paremman näppäimistön/hiiren Logitechiltä.</w:t>
      </w:r>
    </w:p>
    <w:p>
      <w:r>
        <w:rPr>
          <w:b/>
        </w:rPr>
        <w:t xml:space="preserve">Tulos</w:t>
      </w:r>
    </w:p>
    <w:p>
      <w:r>
        <w:t xml:space="preserve">Jos haluat kirjoittaa sienellä, tämä on sinun laitteesi!</w:t>
      </w:r>
    </w:p>
    <w:p>
      <w:r>
        <w:rPr>
          <w:b/>
        </w:rPr>
        <w:t xml:space="preserve">Esimerkki 8.5637</w:t>
      </w:r>
    </w:p>
    <w:p>
      <w:r>
        <w:t xml:space="preserve">Kirjoittamisen on oltava tummempaa.. En ostaisi uudelleen</w:t>
      </w:r>
    </w:p>
    <w:p>
      <w:r>
        <w:rPr>
          <w:b/>
        </w:rPr>
        <w:t xml:space="preserve">Tulos</w:t>
      </w:r>
    </w:p>
    <w:p>
      <w:r>
        <w:t xml:space="preserve">Valkoisten ilmapallojen kirjoituksen on oltava tummempi/julkisempi.</w:t>
      </w:r>
    </w:p>
    <w:p>
      <w:r>
        <w:rPr>
          <w:b/>
        </w:rPr>
        <w:t xml:space="preserve">Esimerkki 8.5638</w:t>
      </w:r>
    </w:p>
    <w:p>
      <w:r>
        <w:t xml:space="preserve">Vaikka ne ovatkin pojalleni, kirjoitan arvostelun! Sain juuri eilen ja hän kokeili niitä eikä ole varma istuvuudesta. Hänen on käytettävä kotona nähdäksemme, pitääkö hän niistä, mutta ei ole vielä varma.</w:t>
      </w:r>
    </w:p>
    <w:p>
      <w:r>
        <w:rPr>
          <w:b/>
        </w:rPr>
        <w:t xml:space="preserve">Tulos</w:t>
      </w:r>
    </w:p>
    <w:p>
      <w:r>
        <w:t xml:space="preserve">Vaikka ne ovat pojalleni, kirjoitan arvostelun ...</w:t>
      </w:r>
    </w:p>
    <w:p>
      <w:r>
        <w:rPr>
          <w:b/>
        </w:rPr>
        <w:t xml:space="preserve">Esimerkki 8.5639</w:t>
      </w:r>
    </w:p>
    <w:p>
      <w:r>
        <w:t xml:space="preserve">Mieheni on innokas pierupommien ostaja, joka ostaa niitä useita kertoja vuodessa. Nämä eivät ole tavallisia pusseja, joita hän hankkisi, vaikka ne näyttävätkin samankaltaisilta. Ne ovat paljon pienempiä, eivätkä ne haise kovinkaan pitkään. En suosittele.</w:t>
      </w:r>
    </w:p>
    <w:p>
      <w:r>
        <w:rPr>
          <w:b/>
        </w:rPr>
        <w:t xml:space="preserve">Tulos</w:t>
      </w:r>
    </w:p>
    <w:p>
      <w:r>
        <w:t xml:space="preserve">Pieni pussi - haju ei ole paha - ei kestä kovin kauan!</w:t>
      </w:r>
    </w:p>
    <w:p>
      <w:r>
        <w:rPr>
          <w:b/>
        </w:rPr>
        <w:t xml:space="preserve">Esimerkki 8.5640</w:t>
      </w:r>
    </w:p>
    <w:p>
      <w:r>
        <w:t xml:space="preserve">Vaikutti toimivan kohtuullisen hyvin, mutta ei ole mahdollisuutta testata. POIKKEUKSET: Tämä oli nestemäinen. EI GEELI!!! Valuu aivan liian nopeasti &amp; Miten minun pitäisi pitää amme autossani tai vilkkaasti liikennöidyssä huoneessa ilman pelkoa, että se kaatuu / törmää?? Tilaan yhden lisää - vain siksi, että haluan jotain luonnollista, joka auttaa pitämään ilman puhtaana - jos se on edelleen soppamaista, palautan sen ja en todennäköisesti tilaa sitä enää koskaan. Tämä aine on aivan liian ylihinnoiteltua, jotta sillä olisi näitä ongelmia ja se haihtuisi niin nopeasti. Korjatkaa johdonmukaisuusongelmat!</w:t>
      </w:r>
    </w:p>
    <w:p>
      <w:r>
        <w:rPr>
          <w:b/>
        </w:rPr>
        <w:t xml:space="preserve">Tulos</w:t>
      </w:r>
    </w:p>
    <w:p>
      <w:r>
        <w:t xml:space="preserve">Vaikutti toimivan kohtuullisen hyvin, mutta ei ole mitään keinoa testata ...</w:t>
      </w:r>
    </w:p>
    <w:p>
      <w:r>
        <w:rPr>
          <w:b/>
        </w:rPr>
        <w:t xml:space="preserve">Esimerkki 8.5641</w:t>
      </w:r>
    </w:p>
    <w:p>
      <w:r>
        <w:t xml:space="preserve">Itse en pidä niistä. Ne istuvat noin neljänneksen tuuman päässä peileistäsi, jolloin roskat (kuten lehdet) voivat jäädä niihin kiinni. Kun sitten poistat roskat, joudut säätämään niitä uudelleen. Pidän sellaisista, jotka liimataan suoraan peileihin.</w:t>
      </w:r>
    </w:p>
    <w:p>
      <w:r>
        <w:rPr>
          <w:b/>
        </w:rPr>
        <w:t xml:space="preserve">Tulos</w:t>
      </w:r>
    </w:p>
    <w:p>
      <w:r>
        <w:t xml:space="preserve">En pidä niistä. Ne istuvat noin neljännes tuuman päässä ...</w:t>
      </w:r>
    </w:p>
    <w:p>
      <w:r>
        <w:rPr>
          <w:b/>
        </w:rPr>
        <w:t xml:space="preserve">Esimerkki 8.5642</w:t>
      </w:r>
    </w:p>
    <w:p>
      <w:r>
        <w:t xml:space="preserve">Ne ovat söpöjä, mutta eivät ole sen arvoisia, mitä maksoin 3:sta. Yhdessä oli molemmat napit kylvetty kiinni, kahdessa muussa toinen oli kuumaliimattu kiinni ja toinen kylvetty kiinni, kolmannessa molemmat napit oli kuumaliimattu kiinni. Molempien sukkien lumiukkojen päälle oli jäänyt kuumaliimaa. Näen varmasti, että monet piirteet irtoavat, jos laitan ne takan viereen ja lämpö lämmittää liiman.</w:t>
      </w:r>
    </w:p>
    <w:p>
      <w:r>
        <w:rPr>
          <w:b/>
        </w:rPr>
        <w:t xml:space="preserve">Tulos</w:t>
      </w:r>
    </w:p>
    <w:p>
      <w:r>
        <w:t xml:space="preserve">Söpöjä, mutta niiden tekijä kiirehti viimeistelemään ne kuumaliimalla, vaikka ne olisi pitänyt kylvää kiinni.</w:t>
      </w:r>
    </w:p>
    <w:p>
      <w:r>
        <w:rPr>
          <w:b/>
        </w:rPr>
        <w:t xml:space="preserve">Esimerkki 8.5643</w:t>
      </w:r>
    </w:p>
    <w:p>
      <w:r>
        <w:t xml:space="preserve">Tämä ei toiminut minulle, ehkä sain sitruunan, koska ostin samanlaisen tuotteen Amazonista ja se toimi hyvin!</w:t>
      </w:r>
    </w:p>
    <w:p>
      <w:r>
        <w:rPr>
          <w:b/>
        </w:rPr>
        <w:t xml:space="preserve">Tulos</w:t>
      </w:r>
    </w:p>
    <w:p>
      <w:r>
        <w:t xml:space="preserve">Ehkä sain sitruunan, koska ostin samanlaisen tuotteen Amazonista ja se toimii hyvin!</w:t>
      </w:r>
    </w:p>
    <w:p>
      <w:r>
        <w:rPr>
          <w:b/>
        </w:rPr>
        <w:t xml:space="preserve">Esimerkki 8.5644</w:t>
      </w:r>
    </w:p>
    <w:p>
      <w:r>
        <w:t xml:space="preserve">Sain juuri tämän ilmanpuhdistimen ja huomasin, että jokin oli vialla. Kun siirsin laatikkoa, kuulin jonkin löysän kolinan. Onnistuin saamaan kaksi mutteria ja ruuvin ravistettua ulos puhdistimesta ennen sen käynnistämistä. Sitten kun käynnistin sen, tuuletin ei toiminut ja se haisi hassulle. Irrotin sen pistorasiasta ja ravistin sitä ylösalaisin, jolloin toinen ruuvi putosi ulos. Kun olin kytkenyt sen takaisin ja käynnistänyt sen, tuuletin toimi. Onneksi löysin sen ennen kuin se syttyi tuleen! Toivottavasti se toimii, mutta en ole varma, mihin nämä ruuvit menevät!</w:t>
      </w:r>
    </w:p>
    <w:p>
      <w:r>
        <w:rPr>
          <w:b/>
        </w:rPr>
        <w:t xml:space="preserve">Tulos</w:t>
      </w:r>
    </w:p>
    <w:p>
      <w:r>
        <w:t xml:space="preserve">Tuulettimen moottori ei käynnistynyt... Sitten ruuvit putosivat ulos!</w:t>
      </w:r>
    </w:p>
    <w:p>
      <w:r>
        <w:rPr>
          <w:b/>
        </w:rPr>
        <w:t xml:space="preserve">Esimerkki 8.5645</w:t>
      </w:r>
    </w:p>
    <w:p>
      <w:r>
        <w:t xml:space="preserve">Se ei ole intuitiivinen siinä, miten se lukittuu ja vapautuu. Lisäksi otimme hihnan rannalle, ja kun siihen joutui vain vähän hiekkaa, se meni rikki.</w:t>
      </w:r>
    </w:p>
    <w:p>
      <w:r>
        <w:rPr>
          <w:b/>
        </w:rPr>
        <w:t xml:space="preserve">Tulos</w:t>
      </w:r>
    </w:p>
    <w:p>
      <w:r>
        <w:t xml:space="preserve">Vaikea lukita ja vapauttaa / rikkoutuu 3 kuukauden kuluttua</w:t>
      </w:r>
    </w:p>
    <w:p>
      <w:r>
        <w:rPr>
          <w:b/>
        </w:rPr>
        <w:t xml:space="preserve">Esimerkki 8.5646</w:t>
      </w:r>
    </w:p>
    <w:p>
      <w:r>
        <w:t xml:space="preserve">Kirjoittaja näyttää pitävän ihmisiä ilkeinä ja pahoina. Nuo kirjan kohdat eivät paranna tarinaa, vaan näyttävät siltä, että kirjailija purkaa mieltään jostain menneestä elämästään. En pidä sellaisesta kirjoissa</w:t>
      </w:r>
    </w:p>
    <w:p>
      <w:r>
        <w:rPr>
          <w:b/>
        </w:rPr>
        <w:t xml:space="preserve">Tulos</w:t>
      </w:r>
    </w:p>
    <w:p>
      <w:r>
        <w:t xml:space="preserve">Jos et voi sanoa jotain mukavaa, pidä se poissa kirjoistasi.</w:t>
      </w:r>
    </w:p>
    <w:p>
      <w:r>
        <w:rPr>
          <w:b/>
        </w:rPr>
        <w:t xml:space="preserve">Esimerkki 8.5647</w:t>
      </w:r>
    </w:p>
    <w:p>
      <w:r>
        <w:t xml:space="preserve">Teline on liian heiveröinen pitämään maalausta pystyssä ja pitelemään sitä. On vaikea selvittää, miten se pystytetään ilman ohjeita. Palautan tämän.</w:t>
      </w:r>
    </w:p>
    <w:p>
      <w:r>
        <w:rPr>
          <w:b/>
        </w:rPr>
        <w:t xml:space="preserve">Tulos</w:t>
      </w:r>
    </w:p>
    <w:p>
      <w:r>
        <w:t xml:space="preserve">Teline on liian heiveröinen seisomaan ja pitämään kangasta ...</w:t>
      </w:r>
    </w:p>
    <w:p>
      <w:r>
        <w:rPr>
          <w:b/>
        </w:rPr>
        <w:t xml:space="preserve">Esimerkki 8.5648</w:t>
      </w:r>
    </w:p>
    <w:p>
      <w:r>
        <w:t xml:space="preserve">Useat koirista nauttivat siitä, mutta yksi niistä pelkää sitä, koska se on hieman meluisa.</w:t>
      </w:r>
    </w:p>
    <w:p>
      <w:r>
        <w:rPr>
          <w:b/>
        </w:rPr>
        <w:t xml:space="preserve">Tulos</w:t>
      </w:r>
    </w:p>
    <w:p>
      <w:r>
        <w:t xml:space="preserve">Jos koirasi pelkää pelottavan meluisia koneita, kuten imuria, se pelkää tätä lelua.</w:t>
      </w:r>
    </w:p>
    <w:p>
      <w:r>
        <w:rPr>
          <w:b/>
        </w:rPr>
        <w:t xml:space="preserve">Esimerkki 8.5649</w:t>
      </w:r>
    </w:p>
    <w:p>
      <w:r>
        <w:t xml:space="preserve">Ei kuten mainostetaan. Ostin kaksi tällaista, yhden vuoden 2005 Silveradooni, joka toimi hyvin, ja yhden vuoden 2005 Yukon Denaliin. Sen piti sopia Denaliin, mutta Denalissa on takaikkunanpesulaite ja se tarvitsee 2 liitäntäpistettä. Nyt palautuspäivä on tietysti mennyt umpeen, joten minun on kai ostettava toinen oikea säiliö.</w:t>
      </w:r>
    </w:p>
    <w:p>
      <w:r>
        <w:rPr>
          <w:b/>
        </w:rPr>
        <w:t xml:space="preserve">Tulos</w:t>
      </w:r>
    </w:p>
    <w:p>
      <w:r>
        <w:t xml:space="preserve">Ei kuten mainostetaan. Sopii vain ajoneuvoihin, joissa ei ole takaikkunanpesulaitteita</w:t>
      </w:r>
    </w:p>
    <w:p>
      <w:r>
        <w:rPr>
          <w:b/>
        </w:rPr>
        <w:t xml:space="preserve">Esimerkki 8.5650</w:t>
      </w:r>
    </w:p>
    <w:p>
      <w:r>
        <w:t xml:space="preserve">Tämä tuote tuli yksittäisenä pullona, noin neljännes täynnä, koko kenkälaatikon kokoisessa laatikossa, joka oli täynnä paperitäytettä. Tilasin 2 pulloa (tuli kahdessa samankokoisessa ja pakkaukseltaan samanlaisessa erillisessä laatikossa ja mahdutin molempien sisällön 1 pullon sisään, jolloin yli puolet pullosta oli vielä tyhjä. Pelkästään naurettava pakkausmäärä saa minut olemaan ostamatta uudelleen. Ainesosat ovat hyviä, mutta varsinaisten vitamiinien määrä kussakin annoksessa on liian pieni. Esimerkiksi 33 % C-vitamiinin RDA-arvosta. Se ei myöskään ole pureskeltavaa. Se ei väitä olevansa, mutta oletin, että koska kyseessä on lasten vitamiini, se olisi jollain tavalla helppo antaa lapsille.</w:t>
      </w:r>
    </w:p>
    <w:p>
      <w:r>
        <w:rPr>
          <w:b/>
        </w:rPr>
        <w:t xml:space="preserve">Tulos</w:t>
      </w:r>
    </w:p>
    <w:p>
      <w:r>
        <w:t xml:space="preserve">Ainesosat ovat hyviä, mutta varsinaisten vitamiinien määrä kussakin ...</w:t>
      </w:r>
    </w:p>
    <w:p>
      <w:r>
        <w:rPr>
          <w:b/>
        </w:rPr>
        <w:t xml:space="preserve">Esimerkki 8.5651</w:t>
      </w:r>
    </w:p>
    <w:p>
      <w:r>
        <w:t xml:space="preserve">Hyvin ohut. Nämä eivät oikeastaan ole flanellilakanoita. Ei kylmiin öihin.</w:t>
      </w:r>
    </w:p>
    <w:p>
      <w:r>
        <w:rPr>
          <w:b/>
        </w:rPr>
        <w:t xml:space="preserve">Tulos</w:t>
      </w:r>
    </w:p>
    <w:p>
      <w:r>
        <w:t xml:space="preserve">Hyvin ohut. Nämä eivät oikeastaan ole flanellilevyjä. ...</w:t>
      </w:r>
    </w:p>
    <w:p>
      <w:r>
        <w:rPr>
          <w:b/>
        </w:rPr>
        <w:t xml:space="preserve">Esimerkki 8.5652</w:t>
      </w:r>
    </w:p>
    <w:p>
      <w:r>
        <w:t xml:space="preserve">Minusta se oli isolla puolella. En myöskään ollut suuri fani eri tiloista. Vain yksi niistä tuntui hyvältä, mutta se oli tila, joka vaihtoi rytmiä muutaman sekunnin välein, joten siitä ei ollut apua. Olen kuitenkin vaikea tapaus, mutta miksi nähdä vaivaa ja rahaa, kun jokin yksinkertaisempi voisi tehdä parempaa työtä?</w:t>
      </w:r>
    </w:p>
    <w:p>
      <w:r>
        <w:rPr>
          <w:b/>
        </w:rPr>
        <w:t xml:space="preserve">Tulos</w:t>
      </w:r>
    </w:p>
    <w:p>
      <w:r>
        <w:t xml:space="preserve">Vain yksi niistä tuntui hyvältä, mutta se oli tila, joka vaihtoi rytmiä joka ...</w:t>
      </w:r>
    </w:p>
    <w:p>
      <w:r>
        <w:rPr>
          <w:b/>
        </w:rPr>
        <w:t xml:space="preserve">Esimerkki 8.5653</w:t>
      </w:r>
    </w:p>
    <w:p>
      <w:r>
        <w:t xml:space="preserve">Ostin tämän kellon pojalleni ja ajattelin, että se olisi mukava lahja, ja sen lisäksi, että osa rannekkeesta, joka ei pysy yhdessä, se toimii hienosti. Se tekee kaiken mitä myyjä sanoo, mutta heidän on vaihdettava ranneke.</w:t>
      </w:r>
    </w:p>
    <w:p>
      <w:r>
        <w:rPr>
          <w:b/>
        </w:rPr>
        <w:t xml:space="preserve">Tulos</w:t>
      </w:r>
    </w:p>
    <w:p>
      <w:r>
        <w:t xml:space="preserve">... poikani ja minä ajattelimme, että se olisi mukava lahja, ja ranneketta koskevan osan lisäksi -</w:t>
      </w:r>
    </w:p>
    <w:p>
      <w:r>
        <w:rPr>
          <w:b/>
        </w:rPr>
        <w:t xml:space="preserve">Esimerkki 8.5654</w:t>
      </w:r>
    </w:p>
    <w:p>
      <w:r>
        <w:t xml:space="preserve">Näyttää hyvältä, mutta kosketusherkkyys on erittäin puutteellinen. Se ei ole läheskään yhtä herkkä kuin se oli ilman tätä.</w:t>
      </w:r>
    </w:p>
    <w:p>
      <w:r>
        <w:rPr>
          <w:b/>
        </w:rPr>
        <w:t xml:space="preserve">Tulos</w:t>
      </w:r>
    </w:p>
    <w:p>
      <w:r>
        <w:t xml:space="preserve">Näyttää hyvältä, mutta kosketusherkkyys puuttuu huomattavasti</w:t>
      </w:r>
    </w:p>
    <w:p>
      <w:r>
        <w:rPr>
          <w:b/>
        </w:rPr>
        <w:t xml:space="preserve">Esimerkki 8.5655</w:t>
      </w:r>
    </w:p>
    <w:p>
      <w:r>
        <w:t xml:space="preserve">Mitoitus ei ole tarkka. Tilasin Large-koon kokosuositusten perusteella, eikä se silti ollut tarkka. Tämä tuote käy hyvin pieneksi ja röyhelö ei ole niin täysi kuin kuvassa.</w:t>
      </w:r>
    </w:p>
    <w:p>
      <w:r>
        <w:rPr>
          <w:b/>
        </w:rPr>
        <w:t xml:space="preserve">Tulos</w:t>
      </w:r>
    </w:p>
    <w:p>
      <w:r>
        <w:t xml:space="preserve">Mitoitus ei ole tarkka. Tilasin Large perustuu ...</w:t>
      </w:r>
    </w:p>
    <w:p>
      <w:r>
        <w:rPr>
          <w:b/>
        </w:rPr>
        <w:t xml:space="preserve">Esimerkki 8.5656</w:t>
      </w:r>
    </w:p>
    <w:p>
      <w:r>
        <w:t xml:space="preserve">Lennokki saapui, akku ladattiin laturilla, akku ei latautunut lennokissa. Se lensi jonkin verran paremmin. Dronessa on paljon ajelehtimista, kun haluat sen leijuvan, sinun täytyy jatkuvasti työskennellä ajelehtimisen hallitsemiseksi. moo</w:t>
      </w:r>
    </w:p>
    <w:p>
      <w:r>
        <w:rPr>
          <w:b/>
        </w:rPr>
        <w:t xml:space="preserve">Tulos</w:t>
      </w:r>
    </w:p>
    <w:p>
      <w:r>
        <w:t xml:space="preserve">Se lensi jonkin verran paremmin. Dronella on paljon ajelehtimista, kun ...</w:t>
      </w:r>
    </w:p>
    <w:p>
      <w:r>
        <w:rPr>
          <w:b/>
        </w:rPr>
        <w:t xml:space="preserve">Esimerkki 8.5657</w:t>
      </w:r>
    </w:p>
    <w:p>
      <w:r>
        <w:t xml:space="preserve">Olin pettynyt ja aion palauttaa sen hyvitystä varten. Niin monet naiset ovat todella kroonisessa kivussa joka päivä. Sattuu niin yksityisellä alueella, eikä kukaan voi puhua siitä.Minulla oli niin suuria toiveita, mutta se poltti ja pahensi oireitani. Etsin edelleen apua.........</w:t>
      </w:r>
    </w:p>
    <w:p>
      <w:r>
        <w:rPr>
          <w:b/>
        </w:rPr>
        <w:t xml:space="preserve">Tulos</w:t>
      </w:r>
    </w:p>
    <w:p>
      <w:r>
        <w:t xml:space="preserve">Olin pettynyt ja aion palauttaa sen hyvitystä varten.</w:t>
      </w:r>
    </w:p>
    <w:p>
      <w:r>
        <w:rPr>
          <w:b/>
        </w:rPr>
        <w:t xml:space="preserve">Esimerkki 8.5658</w:t>
      </w:r>
    </w:p>
    <w:p>
      <w:r>
        <w:t xml:space="preserve">Olen vuosien varrella käyttänyt monia vinyylisovelluksia seinillä. Tämä näyttää jotenkin halvalta, ja näen selkeät ääriviivat seinässä. Minusta tuntuu, ettemme jätä sitä kovin pitkäksi aikaa. En ole varma...</w:t>
      </w:r>
    </w:p>
    <w:p>
      <w:r>
        <w:rPr>
          <w:b/>
        </w:rPr>
        <w:t xml:space="preserve">Tulos</w:t>
      </w:r>
    </w:p>
    <w:p>
      <w:r>
        <w:t xml:space="preserve">Olen käyttänyt monia vinyylisovelluksia seinillä vuosien varrella ...</w:t>
      </w:r>
    </w:p>
    <w:p>
      <w:r>
        <w:rPr>
          <w:b/>
        </w:rPr>
        <w:t xml:space="preserve">Esimerkki 8.5659</w:t>
      </w:r>
    </w:p>
    <w:p>
      <w:r>
        <w:t xml:space="preserve">Ostettu heinäkuussa 2017 Hieno tuote, tarvitsee melko pienen tilan tehokkaaseen jäähdytykseen. Tuuletin pitää huomattavaa meteliä vain vuosi sen ostamisen jälkeen. Otan yhteyttä asiakaspalveluun, päivitän vastauksen perusteella... EDIT: Ei vastausta tuelta useiden yhteydenottoyritysten jälkeen. Alennetaan 3 tähdestä 2 tähteen.</w:t>
      </w:r>
    </w:p>
    <w:p>
      <w:r>
        <w:rPr>
          <w:b/>
        </w:rPr>
        <w:t xml:space="preserve">Tulos</w:t>
      </w:r>
    </w:p>
    <w:p>
      <w:r>
        <w:t xml:space="preserve">Huono kestävyys, hyvä tuote, mahdollisesti vielä takuun piirissä....</w:t>
      </w:r>
    </w:p>
    <w:p>
      <w:r>
        <w:rPr>
          <w:b/>
        </w:rPr>
        <w:t xml:space="preserve">Esimerkki 8.5660</w:t>
      </w:r>
    </w:p>
    <w:p>
      <w:r>
        <w:t xml:space="preserve">Naamarin keskellä oli halkeama. Yritin ottaa yhteyttä myyjään ilman vastausta &amp; juhlamme oli pian. So..... Mieheni teki jotain, jotta se pysyi kasassa &amp; ettei halkeamaa näkynyt. Kiva naamio, mutta jouduimme virittämään sen kuminauhalla, jotta se pysyi kiinni.</w:t>
      </w:r>
    </w:p>
    <w:p>
      <w:r>
        <w:rPr>
          <w:b/>
        </w:rPr>
        <w:t xml:space="preserve">Tulos</w:t>
      </w:r>
    </w:p>
    <w:p>
      <w:r>
        <w:t xml:space="preserve">Myyjä ei vastannut, joten korjasimme maskin itse.</w:t>
      </w:r>
    </w:p>
    <w:p>
      <w:r>
        <w:rPr>
          <w:b/>
        </w:rPr>
        <w:t xml:space="preserve">Esimerkki 8.5661</w:t>
      </w:r>
    </w:p>
    <w:p>
      <w:r>
        <w:t xml:space="preserve">Pidin siitä, että tämä nosti peppuani, mutta se ei pysynyt ylhäällä ilman pyörimistä. Se sopii pienemmälle ja tilasin jopa isomman koon.</w:t>
      </w:r>
    </w:p>
    <w:p>
      <w:r>
        <w:rPr>
          <w:b/>
        </w:rPr>
        <w:t xml:space="preserve">Tulos</w:t>
      </w:r>
    </w:p>
    <w:p>
      <w:r>
        <w:t xml:space="preserve">Pidin siitä, että tämä nosti takamustani, mutta se ei pysynyt ...</w:t>
      </w:r>
    </w:p>
    <w:p>
      <w:r>
        <w:rPr>
          <w:b/>
        </w:rPr>
        <w:t xml:space="preserve">Esimerkki 8.5662</w:t>
      </w:r>
    </w:p>
    <w:p>
      <w:r>
        <w:t xml:space="preserve">Lämmittimen tuuletusaukkoihin kiinnittyvän alueen yläpuolella olevat reunat ovat terävät ja leikkaavat kojelaudan muoviin. Lisäksi, jos sinulla on asennettu kaksois-DIN-radio, on mahdollista, että tukikannatin, johon tämä ruuvit on kiinnitetty, puuttuu ja tekee tästä sellaisen, jossa se ei kiinnity kunnolla.</w:t>
      </w:r>
    </w:p>
    <w:p>
      <w:r>
        <w:rPr>
          <w:b/>
        </w:rPr>
        <w:t xml:space="preserve">Tulos</w:t>
      </w:r>
    </w:p>
    <w:p>
      <w:r>
        <w:t xml:space="preserve">Kunnollista laatua, mutta kiinnitysjärjestelmä leikkaa kojelautaan jättäen jälkiä.</w:t>
      </w:r>
    </w:p>
    <w:p>
      <w:r>
        <w:rPr>
          <w:b/>
        </w:rPr>
        <w:t xml:space="preserve">Esimerkki 8.5663</w:t>
      </w:r>
    </w:p>
    <w:p>
      <w:r>
        <w:t xml:space="preserve">Ostin viime jouluna lahjaksi, ja heillä on jatkuvasti ongelmia sen kanssa. En ostaisi sitä uudelleen.</w:t>
      </w:r>
    </w:p>
    <w:p>
      <w:r>
        <w:rPr>
          <w:b/>
        </w:rPr>
        <w:t xml:space="preserve">Tulos</w:t>
      </w:r>
    </w:p>
    <w:p>
      <w:r>
        <w:t xml:space="preserve">Ostin viime jouluna lahjaksi ja ne pitävät ....</w:t>
      </w:r>
    </w:p>
    <w:p>
      <w:r>
        <w:rPr>
          <w:b/>
        </w:rPr>
        <w:t xml:space="preserve">Esimerkki 8.5664</w:t>
      </w:r>
    </w:p>
    <w:p>
      <w:r>
        <w:t xml:space="preserve">Tilaa hame, jossa on 12 tuuman pudotus - saapunut hame ei todellakaan ole 12 tuuman pudotus, se on lähempänä 15 tuumaa. Materiaali on hienoa ja kevyttä, mutta se ei laskeudu oikein, koska pituus on väärä.</w:t>
      </w:r>
    </w:p>
    <w:p>
      <w:r>
        <w:rPr>
          <w:b/>
        </w:rPr>
        <w:t xml:space="preserve">Tulos</w:t>
      </w:r>
    </w:p>
    <w:p>
      <w:r>
        <w:t xml:space="preserve">Helman pituus on väärä - mittaa ennen asennusta.</w:t>
      </w:r>
    </w:p>
    <w:p>
      <w:r>
        <w:rPr>
          <w:b/>
        </w:rPr>
        <w:t xml:space="preserve">Esimerkki 8.5665</w:t>
      </w:r>
    </w:p>
    <w:p>
      <w:r>
        <w:t xml:space="preserve">Minulla oli niitä ruukkukasveissani noin kuukauden ajan, ja kirjoitus häipyi kokonaan. Kirjoitin niihin tussilla. Kunpa voisin palauttaa ne. Ruukut olivat osittaisessa auringossa.</w:t>
      </w:r>
    </w:p>
    <w:p>
      <w:r>
        <w:rPr>
          <w:b/>
        </w:rPr>
        <w:t xml:space="preserve">Tulos</w:t>
      </w:r>
    </w:p>
    <w:p>
      <w:r>
        <w:t xml:space="preserve">Älä käytä auringonvalossa. Kirjoitus haalistuu kuukaudessa.</w:t>
      </w:r>
    </w:p>
    <w:p>
      <w:r>
        <w:rPr>
          <w:b/>
        </w:rPr>
        <w:t xml:space="preserve">Esimerkki 8.5666</w:t>
      </w:r>
    </w:p>
    <w:p>
      <w:r>
        <w:t xml:space="preserve">Kun tämä saapui ensimmäisen kerran, olin todella tyytyväinen siihen, koska se on erittäin pehmeä ja hyvän kokoinen. Yhden pesukerran jälkeen se kuitenkin irtoaa nukkaa kaikkialle. Olen pessyt sen nyt useita kertoja, mutta nukka ei anna periksi ja sitä on kaikkialla vaatteissani. Ei todellakaan päänsäryn arvoista.</w:t>
      </w:r>
    </w:p>
    <w:p>
      <w:r>
        <w:rPr>
          <w:b/>
        </w:rPr>
        <w:t xml:space="preserve">Tulos</w:t>
      </w:r>
    </w:p>
    <w:p>
      <w:r>
        <w:t xml:space="preserve">Olin todella tyytyväinen siihen, koska se on erittäin pehmeä ja ....</w:t>
      </w:r>
    </w:p>
    <w:p>
      <w:r>
        <w:rPr>
          <w:b/>
        </w:rPr>
        <w:t xml:space="preserve">Esimerkki 8.5667</w:t>
      </w:r>
    </w:p>
    <w:p>
      <w:r>
        <w:t xml:space="preserve">Kerrokset eivät pysy yhdessä kuten muut musliinipeittoni, joten kun taittelet sen, kerrokset jäävät yli - se näyttää huolimattomalta. Tämä ei myöskään ole yhtä pehmeä kuin muut eri merkkiset peittoni. Pidän enemmän Addison Belle -peitteistä - se on säilyttänyt muotonsa ja on pehmeämpi.</w:t>
      </w:r>
    </w:p>
    <w:p>
      <w:r>
        <w:rPr>
          <w:b/>
        </w:rPr>
        <w:t xml:space="preserve">Tulos</w:t>
      </w:r>
    </w:p>
    <w:p>
      <w:r>
        <w:t xml:space="preserve">Kerrokset eivät pysy yhdessä kuten muut musliinipeittoni, joten kun sen taittaa....</w:t>
      </w:r>
    </w:p>
    <w:p>
      <w:r>
        <w:rPr>
          <w:b/>
        </w:rPr>
        <w:t xml:space="preserve">Esimerkki 8.5668</w:t>
      </w:r>
    </w:p>
    <w:p>
      <w:r>
        <w:t xml:space="preserve">Ne näyttävät hyvältä, mutta sitten parin viikon kuluessa ne naarmuuntuivat vain vähän ja pidin niitä vain autossani, kun ne naarmuuntuivat, oli paha katsoa niitä, kun valo tuli heittää, joten se oli niiden loppu. Minusta se on vain halpa hinta halvalle pinnoitteelle. Maksat siitä mitä saat.</w:t>
      </w:r>
    </w:p>
    <w:p>
      <w:r>
        <w:rPr>
          <w:b/>
        </w:rPr>
        <w:t xml:space="preserve">Tulos</w:t>
      </w:r>
    </w:p>
    <w:p>
      <w:r>
        <w:t xml:space="preserve">Ne näyttävät hyviltä, mutta sitten parin viikon sisällä ne saivat ....</w:t>
      </w:r>
    </w:p>
    <w:p>
      <w:r>
        <w:rPr>
          <w:b/>
        </w:rPr>
        <w:t xml:space="preserve">Esimerkki 8.5669</w:t>
      </w:r>
    </w:p>
    <w:p>
      <w:r>
        <w:t xml:space="preserve">Ajattelin, että tämä olisi hyvä korvaaja automaattisen altaan täyttöventtiilin Fluidmasterin täyttöventtiilille. Viikon kuluessa täyttöventtiili petti ja allas täyttyi liikaa. Palasin takaisin luotettavaan Fluidmaster-venttiiliin.</w:t>
      </w:r>
    </w:p>
    <w:p>
      <w:r>
        <w:rPr>
          <w:b/>
        </w:rPr>
        <w:t xml:space="preserve">Tulos</w:t>
      </w:r>
    </w:p>
    <w:p>
      <w:r>
        <w:t xml:space="preserve">Yritetty käyttää uima-altaan automaattisessa täyttöpiirissä.</w:t>
      </w:r>
    </w:p>
    <w:p>
      <w:r>
        <w:rPr>
          <w:b/>
        </w:rPr>
        <w:t xml:space="preserve">Esimerkki 8.5670</w:t>
      </w:r>
    </w:p>
    <w:p>
      <w:r>
        <w:t xml:space="preserve">Tuote ei ole täysi 12 tuumaa leveä... mutta se on hyvälaatuinen vain hieman imee voit leikata 11 ja puolet</w:t>
      </w:r>
    </w:p>
    <w:p>
      <w:r>
        <w:rPr>
          <w:b/>
        </w:rPr>
        <w:t xml:space="preserve">Tulos</w:t>
      </w:r>
    </w:p>
    <w:p>
      <w:r>
        <w:t xml:space="preserve">mutta se on hyvä laatu vain tavallaan imee voit leikata 11 ...</w:t>
      </w:r>
    </w:p>
    <w:p>
      <w:r>
        <w:rPr>
          <w:b/>
        </w:rPr>
        <w:t xml:space="preserve">Esimerkki 8.5671</w:t>
      </w:r>
    </w:p>
    <w:p>
      <w:r>
        <w:t xml:space="preserve">Se ei näytä kovin hyvältä. Ymmärrän, että se on keinotekoinen muratti, mutta edes kaukaa katsottuna aita ei näyttänyt hyvältä.</w:t>
      </w:r>
    </w:p>
    <w:p>
      <w:r>
        <w:rPr>
          <w:b/>
        </w:rPr>
        <w:t xml:space="preserve">Tulos</w:t>
      </w:r>
    </w:p>
    <w:p>
      <w:r>
        <w:t xml:space="preserve">Se ei näytä kovin hyvältä. Ymmärtääkseni se on keinotekoinen muratti.</w:t>
      </w:r>
    </w:p>
    <w:p>
      <w:r>
        <w:rPr>
          <w:b/>
        </w:rPr>
        <w:t xml:space="preserve">Esimerkki 8.5672</w:t>
      </w:r>
    </w:p>
    <w:p>
      <w:r>
        <w:t xml:space="preserve">Olin soooo onnellinen, kun sain kenkäni kahden päivän kuluessa. Mutta kun kokeilin sitä aivan liian suuri minulle ja pohja kenkä on myös pehmeä ei ole tukea minun kaari.</w:t>
      </w:r>
    </w:p>
    <w:p>
      <w:r>
        <w:rPr>
          <w:b/>
        </w:rPr>
        <w:t xml:space="preserve">Tulos</w:t>
      </w:r>
    </w:p>
    <w:p>
      <w:r>
        <w:t xml:space="preserve">Kunpa voisin lähettää sen takaisin, mutta käytin sitä kahdesti.</w:t>
      </w:r>
    </w:p>
    <w:p>
      <w:r>
        <w:rPr>
          <w:b/>
        </w:rPr>
        <w:t xml:space="preserve">Esimerkki 8.5673</w:t>
      </w:r>
    </w:p>
    <w:p>
      <w:r>
        <w:t xml:space="preserve">Nämä eivät ole samanlaisia kuin Streak Free -sivustolta ostetut. Paljon halvempia ja ohuempia.</w:t>
      </w:r>
    </w:p>
    <w:p>
      <w:r>
        <w:rPr>
          <w:b/>
        </w:rPr>
        <w:t xml:space="preserve">Tulos</w:t>
      </w:r>
    </w:p>
    <w:p>
      <w:r>
        <w:t xml:space="preserve">Ne eivät ole yhtä laadukkaita kuin streak free -verkkosivuston tuotteet.</w:t>
      </w:r>
    </w:p>
    <w:p>
      <w:r>
        <w:rPr>
          <w:b/>
        </w:rPr>
        <w:t xml:space="preserve">Esimerkki 8.5674</w:t>
      </w:r>
    </w:p>
    <w:p>
      <w:r>
        <w:t xml:space="preserve">Plussaa: Täydellinen koko, paino ja tasapaino bushcraft-, retkeily- tai yleiskirveeksi. Se tuntuu todella hyvältä ja pidän kokonaan metallisesta rakenteesta. Miinukset: Terä näytti aika kamalalta. Terässä oli nystyröitä, epätasaisia pintoja ja ilmeisesti alueita, joissa se oli painettu hiontalaitetta vasten hankalasti, kun terää yritettiin muotoilla. Terän uudelleenmuotoiluun ja reunan palauttamiseen kuluu paljon aikaa. Kaiken kaikkiaan näyttää siltä, että sain laadunvarmistushylkäyksen, joka myytiin edelleen amazonin kautta.</w:t>
      </w:r>
    </w:p>
    <w:p>
      <w:r>
        <w:rPr>
          <w:b/>
        </w:rPr>
        <w:t xml:space="preserve">Tulos</w:t>
      </w:r>
    </w:p>
    <w:p>
      <w:r>
        <w:t xml:space="preserve">Loistava monikäyttöinen kirves - kunhan sinulla on aikaa tehdä koko terän pinta uudelleen.</w:t>
      </w:r>
    </w:p>
    <w:p>
      <w:r>
        <w:rPr>
          <w:b/>
        </w:rPr>
        <w:t xml:space="preserve">Esimerkki 8.5675</w:t>
      </w:r>
    </w:p>
    <w:p>
      <w:r>
        <w:t xml:space="preserve">Ei paras. Yhteys internetiin Ethernetin kautta. Ei anna riittävästi virtaa ulkoiselle kiintolevylle USB-porttien kautta.</w:t>
      </w:r>
    </w:p>
    <w:p>
      <w:r>
        <w:rPr>
          <w:b/>
        </w:rPr>
        <w:t xml:space="preserve">Tulos</w:t>
      </w:r>
    </w:p>
    <w:p>
      <w:r>
        <w:t xml:space="preserve">Ei paras. Yhteys internetiin Ethernetin kautta</w:t>
      </w:r>
    </w:p>
    <w:p>
      <w:r>
        <w:rPr>
          <w:b/>
        </w:rPr>
        <w:t xml:space="preserve">Esimerkki 8.5676</w:t>
      </w:r>
    </w:p>
    <w:p>
      <w:r>
        <w:t xml:space="preserve">Ostin tämän joululahjaksi ystävälleni, ja kun hän laittoi sen ensimmäisen kerran kiinni, lukko hajosi. Se on söpö, mutta hyvin halvalla tehty.</w:t>
      </w:r>
    </w:p>
    <w:p>
      <w:r>
        <w:rPr>
          <w:b/>
        </w:rPr>
        <w:t xml:space="preserve">Tulos</w:t>
      </w:r>
    </w:p>
    <w:p>
      <w:r>
        <w:t xml:space="preserve">Ostin tämän joululahjaksi ystävälle ...</w:t>
      </w:r>
    </w:p>
    <w:p>
      <w:r>
        <w:rPr>
          <w:b/>
        </w:rPr>
        <w:t xml:space="preserve">Esimerkki 8.5677</w:t>
      </w:r>
    </w:p>
    <w:p>
      <w:r>
        <w:t xml:space="preserve">Väärä tuote, mutta sen palauttaminen maksoi yli puolet siitä, mitä sen säilyttäminen maksoi.</w:t>
      </w:r>
    </w:p>
    <w:p>
      <w:r>
        <w:rPr>
          <w:b/>
        </w:rPr>
        <w:t xml:space="preserve">Tulos</w:t>
      </w:r>
    </w:p>
    <w:p>
      <w:r>
        <w:t xml:space="preserve">Tilaa oikea tai toimitus on yli puolet dollarin määrästä!!!</w:t>
      </w:r>
    </w:p>
    <w:p>
      <w:r>
        <w:rPr>
          <w:b/>
        </w:rPr>
        <w:t xml:space="preserve">Esimerkki 8.5678</w:t>
      </w:r>
    </w:p>
    <w:p>
      <w:r>
        <w:t xml:space="preserve">im ei luokitus tämä, koska itse peli, mutta sai ongelmia pelin aikana pelin aikana unelma pudota etäisyys sai viiveitä intro ja kun pystyin lopettaa se jäätyy ja ei vastaa sen jälkeen, olen myös testattu ystävien kanssa ps4 ja vahvistaa, että oli levy itsessään</w:t>
      </w:r>
    </w:p>
    <w:p>
      <w:r>
        <w:rPr>
          <w:b/>
        </w:rPr>
        <w:t xml:space="preserve">Tulos</w:t>
      </w:r>
    </w:p>
    <w:p>
      <w:r>
        <w:t xml:space="preserve">im ei arvioi tätä itse pelin takia, mutta ...</w:t>
      </w:r>
    </w:p>
    <w:p>
      <w:r>
        <w:rPr>
          <w:b/>
        </w:rPr>
        <w:t xml:space="preserve">Esimerkki 8.5679</w:t>
      </w:r>
    </w:p>
    <w:p>
      <w:r>
        <w:t xml:space="preserve">Ne ovat Tmobilen mukaan väärän kokoisia Note 8:lle.</w:t>
      </w:r>
    </w:p>
    <w:p>
      <w:r>
        <w:rPr>
          <w:b/>
        </w:rPr>
        <w:t xml:space="preserve">Tulos</w:t>
      </w:r>
    </w:p>
    <w:p>
      <w:r>
        <w:t xml:space="preserve">Näytön pitäisi sopia puhelinyhtiön mukaan.</w:t>
      </w:r>
    </w:p>
    <w:p>
      <w:r>
        <w:rPr>
          <w:b/>
        </w:rPr>
        <w:t xml:space="preserve">Esimerkki 8.5680</w:t>
      </w:r>
    </w:p>
    <w:p>
      <w:r>
        <w:t xml:space="preserve">Kaarevista näytöistä on vaikea tehdä kunnollista näytönsuojaa.</w:t>
      </w:r>
    </w:p>
    <w:p>
      <w:r>
        <w:rPr>
          <w:b/>
        </w:rPr>
        <w:t xml:space="preserve">Tulos</w:t>
      </w:r>
    </w:p>
    <w:p>
      <w:r>
        <w:t xml:space="preserve">Se vie herkkyyttä. Kaarevat näytöt ovat kovia ...</w:t>
      </w:r>
    </w:p>
    <w:p>
      <w:r>
        <w:rPr>
          <w:b/>
        </w:rPr>
        <w:t xml:space="preserve">Esimerkki 8.5681</w:t>
      </w:r>
    </w:p>
    <w:p>
      <w:r>
        <w:t xml:space="preserve">Pohja on jatkuvasti irtoamassa. Se tarvitsee hieman enemmän jotain, jotta se olisi tukevampi ja siirrettävissä ilman, että sitä tarvitsee koota uudelleen.</w:t>
      </w:r>
    </w:p>
    <w:p>
      <w:r>
        <w:rPr>
          <w:b/>
        </w:rPr>
        <w:t xml:space="preserve">Tulos</w:t>
      </w:r>
    </w:p>
    <w:p>
      <w:r>
        <w:t xml:space="preserve">Se tarvitsee hieman enemmän jotain, jotta se olisi tukevampi ja siirrettävissä ilman, että sitä tarvitsee koota uudelleen.</w:t>
      </w:r>
    </w:p>
    <w:p>
      <w:r>
        <w:rPr>
          <w:b/>
        </w:rPr>
        <w:t xml:space="preserve">Esimerkki 8.5682</w:t>
      </w:r>
    </w:p>
    <w:p>
      <w:r>
        <w:t xml:space="preserve">Kun laitoin tämän kotelon ensimmäistä kertaa päälle, olin rakastunut. Se oli juuri sitä, mitä etsin 13 tuuman MBP-kotelolle. Huomasin kuitenkin tänään, että yläkannessa on kupla tai vääntynyt alue, jossa se näyttää öljyläikältä tai sateenkaarelta. En ole varma, onko se vääntynyt lämmön takia, koska se oli kannettavan tietokoneen laukussa koko ajan, kun se ei ole auki pöydällä. Toivottavasti se on vain kosmeettinen ongelma ja sain vain vian, koska rakastan sitä todella ja haluaisin jatkaa sen käyttöä. Päivitän, jos se pahenee....</w:t>
      </w:r>
    </w:p>
    <w:p>
      <w:r>
        <w:rPr>
          <w:b/>
        </w:rPr>
        <w:t xml:space="preserve">Tulos</w:t>
      </w:r>
    </w:p>
    <w:p>
      <w:r>
        <w:t xml:space="preserve">Rakastin sitä aluksi, mutta sitten alkoi tapahtua jotain outoa.</w:t>
      </w:r>
    </w:p>
    <w:p>
      <w:r>
        <w:rPr>
          <w:b/>
        </w:rPr>
        <w:t xml:space="preserve">Esimerkki 8.5683</w:t>
      </w:r>
    </w:p>
    <w:p>
      <w:r>
        <w:t xml:space="preserve">Kaikki toimii paitsi BlueTooth, joka vaikuttaa niin moniin asioihin! ;c Puhelimessani oli ongelmia kolmannesta päivästä alkaen. Bluetooth kytkeytyi ja sitten katkaisi yhteyden ja kytkeytyi uudelleen 3 pariin eri kuulokkeisiini. Tekninen tuki kävi läpi vianmäärityspuhelut 3 eri kertaa korjaamatta ongelmaa. Sitten sain RMA:n ja maksoin sen lähettämisestä korjattavaksi. Se palautettiin noin 9 päivässä. Palautettu laite oli kuitenkin huonompi, eikä korjausta annettu. En tiedä, sainko huonon laitteen, mutta Amazonin kanssa oli ilo työskennellä, ja he tekivät kaikkensa tehdäkseen minut onnelliseksi ja antoivat minulle hyvityksen.</w:t>
      </w:r>
    </w:p>
    <w:p>
      <w:r>
        <w:rPr>
          <w:b/>
        </w:rPr>
        <w:t xml:space="preserve">Tulos</w:t>
      </w:r>
    </w:p>
    <w:p>
      <w:r>
        <w:t xml:space="preserve">Kaikki toimii paitsi bluetooth, joka vaikuttaa niin moniin asioihin! ;c</w:t>
      </w:r>
    </w:p>
    <w:p>
      <w:r>
        <w:rPr>
          <w:b/>
        </w:rPr>
        <w:t xml:space="preserve">Esimerkki 8.5684</w:t>
      </w:r>
    </w:p>
    <w:p>
      <w:r>
        <w:t xml:space="preserve">Auttakaa minua palauttamaan tämä. Pidän siitä. Se on hyvin lyhyt.</w:t>
      </w:r>
    </w:p>
    <w:p>
      <w:r>
        <w:rPr>
          <w:b/>
        </w:rPr>
        <w:t xml:space="preserve">Tulos</w:t>
      </w:r>
    </w:p>
    <w:p>
      <w:r>
        <w:t xml:space="preserve">Yritän palauttaa tämän tuotteen. Tarvitsen vanhanaikaisen postituspalautuksen FedEXille.</w:t>
      </w:r>
    </w:p>
    <w:p>
      <w:r>
        <w:rPr>
          <w:b/>
        </w:rPr>
        <w:t xml:space="preserve">Esimerkki 8.5685</w:t>
      </w:r>
    </w:p>
    <w:p>
      <w:r>
        <w:t xml:space="preserve">Löysin kirjailijan tarinat lievästi viihdyttäviksi, mutta odotin enemmän How To -opasta, joka olisi kertonut, miten varustaa vene ja muuttaa henkilökohtaisia tapoja, jotta olisi varaa elää "Off the Grid", mutta tämä oli vain löyhästi sidottu luettelo kapteenin henkilökohtaisista tarinoista. Pelkkä pettymys.</w:t>
      </w:r>
    </w:p>
    <w:p>
      <w:r>
        <w:rPr>
          <w:b/>
        </w:rPr>
        <w:t xml:space="preserve">Tulos</w:t>
      </w:r>
    </w:p>
    <w:p>
      <w:r>
        <w:t xml:space="preserve">Se ei ole lainkaan opas... vain luettelo lyhyistä tarinoista, jotka ovat täynnä uskontoa vahvistavia toimia.</w:t>
      </w:r>
    </w:p>
    <w:p>
      <w:r>
        <w:rPr>
          <w:b/>
        </w:rPr>
        <w:t xml:space="preserve">Esimerkki 8.5686</w:t>
      </w:r>
    </w:p>
    <w:p>
      <w:r>
        <w:t xml:space="preserve">ei toiminut virrattomassa matkapuhelimessa! ei ladannut mitään puhelinta! voinko saada korvaavan? sain sovittimen. muille kuin Qi-laitteille. Phone! J7. Luulin että se oli langaton ( uusi pad) ei ongelma! Turha!</w:t>
      </w:r>
    </w:p>
    <w:p>
      <w:r>
        <w:rPr>
          <w:b/>
        </w:rPr>
        <w:t xml:space="preserve">Tulos</w:t>
      </w:r>
    </w:p>
    <w:p>
      <w:r>
        <w:t xml:space="preserve">ei hyvä tuote! Ei voi ladata lataamatonta puhelintani ! menettää valokuvani! Ei voi ladata alas. mitään!!!</w:t>
      </w:r>
    </w:p>
    <w:p>
      <w:r>
        <w:rPr>
          <w:b/>
        </w:rPr>
        <w:t xml:space="preserve">Esimerkki 8.5687</w:t>
      </w:r>
    </w:p>
    <w:p>
      <w:r>
        <w:t xml:space="preserve">Muotoilu on kaunis, mutta magneettisuljenta ei ole tarpeeksi vahva.</w:t>
      </w:r>
    </w:p>
    <w:p>
      <w:r>
        <w:rPr>
          <w:b/>
        </w:rPr>
        <w:t xml:space="preserve">Tulos</w:t>
      </w:r>
    </w:p>
    <w:p>
      <w:r>
        <w:t xml:space="preserve">Muotoilu on kaunis, mutta magneettisuljenta ei ole tarpeeksi vahva.</w:t>
      </w:r>
    </w:p>
    <w:p>
      <w:r>
        <w:rPr>
          <w:b/>
        </w:rPr>
        <w:t xml:space="preserve">Esimerkki 8.5688</w:t>
      </w:r>
    </w:p>
    <w:p>
      <w:r>
        <w:t xml:space="preserve">Päivitys: Olen laskenut arvosanaa 3:sta 2 tähteen. 5 kuukauden käytön jälkeen laturit eivät enää pysy paikallaan puhelimen latausportissa. Niitä on nyt heilutettava juuri oikealla tavalla ja asetettava puhelin varovasti alas, jotta lataus jatkuu. Tämä tuote mainostaa itseään "mukautuvana pikalaturina" S7 edge -puhelimelle, mutta näin ei ole, kun minä lataan omani. Se toimii tavallisena laturina. Minulla on myös S6 edge+, tämä tuote pystyy pikalataamaan sitä mallia. Yksi pieni yksityiskohta, jonka mainitsen myös, on se, että mikro-USB-liittimessä on hieman ylimääräistä tilaa puhelimen ja laturin muovisen osan välissä. Ei mikään suuri ongelma, sillä liitäntä on turvallinen, mutta se on mainitsemisen arvoinen. Positiivista on se, että punottu kaapeli on mukava, ja se on 5 metriä pitkä, kuten mainostetaan. Se lataa edelleen hienosti, vaikkakin hitaammin kuin odotin.</w:t>
      </w:r>
    </w:p>
    <w:p>
      <w:r>
        <w:rPr>
          <w:b/>
        </w:rPr>
        <w:t xml:space="preserve">Tulos</w:t>
      </w:r>
    </w:p>
    <w:p>
      <w:r>
        <w:t xml:space="preserve">Ei pikalatausta S7 edge - Hankala 5 kuukauden käytön jälkeen</w:t>
      </w:r>
    </w:p>
    <w:p>
      <w:r>
        <w:rPr>
          <w:b/>
        </w:rPr>
        <w:t xml:space="preserve">Esimerkki 8.5689</w:t>
      </w:r>
    </w:p>
    <w:p>
      <w:r>
        <w:t xml:space="preserve">Se näyttää hyvältä, mutta ensimmäisenä päivänä liian pieni vyö tuli ulos, eikä sitä voi mitenkään laittaa takaisin.</w:t>
      </w:r>
    </w:p>
    <w:p>
      <w:r>
        <w:rPr>
          <w:b/>
        </w:rPr>
        <w:t xml:space="preserve">Tulos</w:t>
      </w:r>
    </w:p>
    <w:p>
      <w:r>
        <w:t xml:space="preserve">Se näyttää hyvältä, mutta ensimmäisenä päivänä tuli liian pieni vyö ....</w:t>
      </w:r>
    </w:p>
    <w:p>
      <w:r>
        <w:rPr>
          <w:b/>
        </w:rPr>
        <w:t xml:space="preserve">Esimerkki 8.5690</w:t>
      </w:r>
    </w:p>
    <w:p>
      <w:r>
        <w:t xml:space="preserve">Ruukut ovat paljon pienempiä, mikä vaikeuttaa kasvien pitämistä suorassa. Kasvien kasvaessa ei ole tukea, jotta kasvit pysyisivät vakaana.</w:t>
      </w:r>
    </w:p>
    <w:p>
      <w:r>
        <w:rPr>
          <w:b/>
        </w:rPr>
        <w:t xml:space="preserve">Tulos</w:t>
      </w:r>
    </w:p>
    <w:p>
      <w:r>
        <w:t xml:space="preserve">Ruukut ovat hyvin pieniä, eivät sovellu minkään kasvin kasvattamiseen.</w:t>
      </w:r>
    </w:p>
    <w:p>
      <w:r>
        <w:rPr>
          <w:b/>
        </w:rPr>
        <w:t xml:space="preserve">Esimerkki 8.5691</w:t>
      </w:r>
    </w:p>
    <w:p>
      <w:r>
        <w:t xml:space="preserve">liian suolaista.... välipalaksi, en pystynyt syömään pussia loppuun. se saattaa toimia, jos haluat tehdä siitä voileivän, silloin se saattaa olla liian kuivaa.</w:t>
      </w:r>
    </w:p>
    <w:p>
      <w:r>
        <w:rPr>
          <w:b/>
        </w:rPr>
        <w:t xml:space="preserve">Tulos</w:t>
      </w:r>
    </w:p>
    <w:p>
      <w:r>
        <w:t xml:space="preserve">se saattaa toimia, jos haluat tehdä voileivän, niin se saattaa vain ....</w:t>
      </w:r>
    </w:p>
    <w:p>
      <w:r>
        <w:rPr>
          <w:b/>
        </w:rPr>
        <w:t xml:space="preserve">Esimerkki 8.5692</w:t>
      </w:r>
    </w:p>
    <w:p>
      <w:r>
        <w:t xml:space="preserve">Pidän tuotteesta, mutta myyjä lähetti minulle kaksi samanlaista, jotka tilasin vihreänä ja sinisenä. MUTTA SAIN KAKSI VIHREÄÄ. ERITTÄIN PETTYNYT TÄHÄN, SIITÄ HUOLIMATTA MINÄ KUITENKIN PIDÄN SIITÄ. TUKEVA HYVÄ SUOJA</w:t>
      </w:r>
    </w:p>
    <w:p>
      <w:r>
        <w:rPr>
          <w:b/>
        </w:rPr>
        <w:t xml:space="preserve">Tulos</w:t>
      </w:r>
    </w:p>
    <w:p>
      <w:r>
        <w:t xml:space="preserve">Tilasin kaksi eri väriä ja sain 2 täsmälleen samanlaista.</w:t>
      </w:r>
    </w:p>
    <w:p>
      <w:r>
        <w:rPr>
          <w:b/>
        </w:rPr>
        <w:t xml:space="preserve">Esimerkki 8.5693</w:t>
      </w:r>
    </w:p>
    <w:p>
      <w:r>
        <w:t xml:space="preserve">Tämä kaulakoru on erittäin söpö, mutta se tuli rikki. Mikä on harmillista, koska se oli lahja hyvälle ystävälle.</w:t>
      </w:r>
    </w:p>
    <w:p>
      <w:r>
        <w:rPr>
          <w:b/>
        </w:rPr>
        <w:t xml:space="preserve">Tulos</w:t>
      </w:r>
    </w:p>
    <w:p>
      <w:r>
        <w:t xml:space="preserve">Tämä kaulakoru on super söpö kuitenkin se tuli rikki</w:t>
      </w:r>
    </w:p>
    <w:p>
      <w:r>
        <w:rPr>
          <w:b/>
        </w:rPr>
        <w:t xml:space="preserve">Esimerkki 8.5694</w:t>
      </w:r>
    </w:p>
    <w:p>
      <w:r>
        <w:t xml:space="preserve">Olkaamme rehellisiä, nämä vaipat ovat roskaa, mutta niiden tehtävä on pitää lasten kakkaa, joten mikäs siinä, ne ovat halpoja. Parempi vauvalleni kuin taaperolleni. Kun se kastuu vähänkin, se alkaa roikkua polviin asti.</w:t>
      </w:r>
    </w:p>
    <w:p>
      <w:r>
        <w:rPr>
          <w:b/>
        </w:rPr>
        <w:t xml:space="preserve">Tulos</w:t>
      </w:r>
    </w:p>
    <w:p>
      <w:r>
        <w:t xml:space="preserve">nämä vaipat ovat roskaa, mutta niiden tehtävänä on pitää lasten kakka ...</w:t>
      </w:r>
    </w:p>
    <w:p>
      <w:r>
        <w:rPr>
          <w:b/>
        </w:rPr>
        <w:t xml:space="preserve">Esimerkki 8.5695</w:t>
      </w:r>
    </w:p>
    <w:p>
      <w:r>
        <w:t xml:space="preserve">Kun sain säilytysastiat, 5:ssä niistä oli halkeamia kansissa, jotka vaikuttivat niiden kykyyn sulkeutua oikein, ja minun oli heitettävä ne pois.</w:t>
      </w:r>
    </w:p>
    <w:p>
      <w:r>
        <w:rPr>
          <w:b/>
        </w:rPr>
        <w:t xml:space="preserve">Tulos</w:t>
      </w:r>
    </w:p>
    <w:p>
      <w:r>
        <w:t xml:space="preserve">Kun sain säilytysastiat, 5 niistä oli ....</w:t>
      </w:r>
    </w:p>
    <w:p>
      <w:r>
        <w:rPr>
          <w:b/>
        </w:rPr>
        <w:t xml:space="preserve">Esimerkki 8.5696</w:t>
      </w:r>
    </w:p>
    <w:p>
      <w:r>
        <w:t xml:space="preserve">Sukat eivät pysy kovin hyvin jalassa, muuten sopivat jalkaani hyvin. Suurin pettymykseni oli se, että odotin niiden olevan hieman paksummat, koska ne ovat 70 % puuvillaa. Ne olivat kuitenkin hyvin ohuet, mistä en pidä. Materiaali ei tunnu kestävän pitkään, sillä kun se venyy jalkaan, sen läpi näkee.</w:t>
      </w:r>
    </w:p>
    <w:p>
      <w:r>
        <w:rPr>
          <w:b/>
        </w:rPr>
        <w:t xml:space="preserve">Tulos</w:t>
      </w:r>
    </w:p>
    <w:p>
      <w:r>
        <w:t xml:space="preserve">Suurin pettymykseni oli se, että odotin niiden olevan ...</w:t>
      </w:r>
    </w:p>
    <w:p>
      <w:r>
        <w:rPr>
          <w:b/>
        </w:rPr>
        <w:t xml:space="preserve">Esimerkki 8.5697</w:t>
      </w:r>
    </w:p>
    <w:p>
      <w:r>
        <w:t xml:space="preserve">Nämä eivät tehneet mitään polvikipuuni Ne sopivat huonosti. En suosittele tätä tuotetta</w:t>
      </w:r>
    </w:p>
    <w:p>
      <w:r>
        <w:rPr>
          <w:b/>
        </w:rPr>
        <w:t xml:space="preserve">Tulos</w:t>
      </w:r>
    </w:p>
    <w:p>
      <w:r>
        <w:t xml:space="preserve">Ne sopivat huonosti. En suosittele tätä tuotetta</w:t>
      </w:r>
    </w:p>
    <w:p>
      <w:r>
        <w:rPr>
          <w:b/>
        </w:rPr>
        <w:t xml:space="preserve">Esimerkki 8.5698</w:t>
      </w:r>
    </w:p>
    <w:p>
      <w:r>
        <w:t xml:space="preserve">Tilasin tämän tuotteen ajatellen, että se sopisi Chrysler 200 limited 2015. lisäsin kaikki välilehdellä olevat tiedot, jotta saisin ajoneuvoni osat. Kun tilasin osan ja saapui yritin vaihtaa ajovalot ja ne olivat väärät. jouduin lähettämään ne takaisin.</w:t>
      </w:r>
    </w:p>
    <w:p>
      <w:r>
        <w:rPr>
          <w:b/>
        </w:rPr>
        <w:t xml:space="preserve">Tulos</w:t>
      </w:r>
    </w:p>
    <w:p>
      <w:r>
        <w:t xml:space="preserve">Tilasin tämän tuotteen ajatellen, että se sopisi ....</w:t>
      </w:r>
    </w:p>
    <w:p>
      <w:r>
        <w:rPr>
          <w:b/>
        </w:rPr>
        <w:t xml:space="preserve">Esimerkki 8.5699</w:t>
      </w:r>
    </w:p>
    <w:p>
      <w:r>
        <w:t xml:space="preserve">Toimii hienosti, mutta ääni on tinny ja tasainen, ei todellakaan ole hyödyllinen musiikille, vailla bassoa tai syvyyttä, minkä tahansa kokoinen Bluetooth-kaiutin, jota olen käyttänyt puhelimessa tai mobiililaitteessa, on parempi, olisi pitänyt tarttua siihen. Maksoin liikaa, odotin liikaa, odotan innolla päivitystä pian.</w:t>
      </w:r>
    </w:p>
    <w:p>
      <w:r>
        <w:rPr>
          <w:b/>
        </w:rPr>
        <w:t xml:space="preserve">Tulos</w:t>
      </w:r>
    </w:p>
    <w:p>
      <w:r>
        <w:t xml:space="preserve">Tinomainen ääni, käytä bluetooth-kaiutinta tai jotain laadukkaampaa.</w:t>
      </w:r>
    </w:p>
    <w:p>
      <w:r>
        <w:rPr>
          <w:b/>
        </w:rPr>
        <w:t xml:space="preserve">Esimerkki 8.5700</w:t>
      </w:r>
    </w:p>
    <w:p>
      <w:r>
        <w:t xml:space="preserve">2 tähteä huonosta pakkauksesta. Voiteen lasipullo pirstoutui kuplamuovin sisällä. Muovinen vartalopesupullo on ehjä. Lähetettiin takaisin vaihdettavaksi.</w:t>
      </w:r>
    </w:p>
    <w:p>
      <w:r>
        <w:rPr>
          <w:b/>
        </w:rPr>
        <w:t xml:space="preserve">Tulos</w:t>
      </w:r>
    </w:p>
    <w:p>
      <w:r>
        <w:t xml:space="preserve">Tuote tuoksuu ihanalta, mutta pullo saapui rikki huonosta pakkauksesta johtuen</w:t>
      </w:r>
    </w:p>
    <w:p>
      <w:r>
        <w:rPr>
          <w:b/>
        </w:rPr>
        <w:t xml:space="preserve">Esimerkki 8.5701</w:t>
      </w:r>
    </w:p>
    <w:p>
      <w:r>
        <w:t xml:space="preserve">Olen ostanut tämän tuotteen tyttäreni syntymäpäiväjuhlia varten ja osa pussissa olleista karkkeista oli jo avattu. Kävin kaikki avoimet karkit läpi ja tarkastin jokaisen palan yksitellen ennen kuin laitoin ne herkkupussiin. En halunnut, että yksikään lapsikaverini ei sairastuisi minun vahtivuorollani. Neuvon heitä tarkistamaan tuotteensa kahdesti ennen pakkaamista.</w:t>
      </w:r>
    </w:p>
    <w:p>
      <w:r>
        <w:rPr>
          <w:b/>
        </w:rPr>
        <w:t xml:space="preserve">Tulos</w:t>
      </w:r>
    </w:p>
    <w:p>
      <w:r>
        <w:t xml:space="preserve">Olen ostanut tämän tuotteen tyttäreni syntymäpäiväjuhliin ja ....</w:t>
      </w:r>
    </w:p>
    <w:p>
      <w:r>
        <w:rPr>
          <w:b/>
        </w:rPr>
        <w:t xml:space="preserve">Esimerkki 8.5702</w:t>
      </w:r>
    </w:p>
    <w:p>
      <w:r>
        <w:t xml:space="preserve">Nämä eivät vapauta jääkuutioita, ellet työskentele niiden kanssa 2-3 minuuttia jokaista lokeroa kohden. Valtava riesa. Mutta kuutiot ovat siistejä, kun ne tulevat ulos.</w:t>
      </w:r>
    </w:p>
    <w:p>
      <w:r>
        <w:rPr>
          <w:b/>
        </w:rPr>
        <w:t xml:space="preserve">Tulos</w:t>
      </w:r>
    </w:p>
    <w:p>
      <w:r>
        <w:t xml:space="preserve">Ei ole hyvä jääkuutioille, ellei etsi kyynärvarsiharjoittelua.</w:t>
      </w:r>
    </w:p>
    <w:p>
      <w:r>
        <w:rPr>
          <w:b/>
        </w:rPr>
        <w:t xml:space="preserve">Esimerkki 8.5703</w:t>
      </w:r>
    </w:p>
    <w:p>
      <w:r>
        <w:t xml:space="preserve">Tuote ei toiminut minulle. Käytin sitä saunan jälkeen, kokeilin sitä yönaamiona, mutta se ei vain tunnu ravitsevan ihoa.</w:t>
      </w:r>
    </w:p>
    <w:p>
      <w:r>
        <w:rPr>
          <w:b/>
        </w:rPr>
        <w:t xml:space="preserve">Tulos</w:t>
      </w:r>
    </w:p>
    <w:p>
      <w:r>
        <w:t xml:space="preserve">kokeilin sitä yönaamiona, mutta se ei tunnu ravitsevan ihoa.</w:t>
      </w:r>
    </w:p>
    <w:p>
      <w:r>
        <w:rPr>
          <w:b/>
        </w:rPr>
        <w:t xml:space="preserve">Esimerkki 8.5704</w:t>
      </w:r>
    </w:p>
    <w:p>
      <w:r>
        <w:t xml:space="preserve">Kauhean laadukas kieli, huono ääni, rikkoutuu helposti. Kannattaa maksaa ylimääräistä rahaa ja hankkia laadukkaampi kieli. Älkää menkö lankaan.</w:t>
      </w:r>
    </w:p>
    <w:p>
      <w:r>
        <w:rPr>
          <w:b/>
        </w:rPr>
        <w:t xml:space="preserve">Tulos</w:t>
      </w:r>
    </w:p>
    <w:p>
      <w:r>
        <w:t xml:space="preserve">Kauhea Reed! Maksa lisämaksu ja vältä tätä merkkiä.</w:t>
      </w:r>
    </w:p>
    <w:p>
      <w:r>
        <w:rPr>
          <w:b/>
        </w:rPr>
        <w:t xml:space="preserve">Esimerkki 8.5705</w:t>
      </w:r>
    </w:p>
    <w:p>
      <w:r>
        <w:t xml:space="preserve">Ainoa syy, miksi nämä saavat enemmän kuin yhden tähden, on se, että ne suojaavat näyttöä kohtuullisesti, kunnes hankin paremman suojan. Liimaa on kaikkialla lasissa, ja suurin osa näytöstä kiinnittyy hyvin. Koko ulkoreunan ympärillä on kuitenkin noin 1/8 tuumaa, jossa ei ole minkäänlaista tartuntaa, ja se näyttää aivan kamalalta. Näitä ei voi käyttää ilman koteloa, jonka pitäisi nousta hieman ylöspäin suojaamaan itse näytönsuojaa. Ne lohkeilevat reunasta melkein heti ja pyrkivät nousemaan ylös todella helposti. Yksinkertaisesti käyttökelvottomia.</w:t>
      </w:r>
    </w:p>
    <w:p>
      <w:r>
        <w:rPr>
          <w:b/>
        </w:rPr>
        <w:t xml:space="preserve">Tulos</w:t>
      </w:r>
    </w:p>
    <w:p>
      <w:r>
        <w:t xml:space="preserve">... suojaa näyttöä, kunnes hankin paremman suojan. Lasi on täynnä liimaa.</w:t>
      </w:r>
    </w:p>
    <w:p>
      <w:r>
        <w:rPr>
          <w:b/>
        </w:rPr>
        <w:t xml:space="preserve">Esimerkki 8.5706</w:t>
      </w:r>
    </w:p>
    <w:p>
      <w:r>
        <w:t xml:space="preserve">Pidän sen suunnittelun ideasta, mutta hihat ovat lyhyet ja mielestäni se on hieman liian tiukka rinta-alueella ja hihoissa. En käytä sitä juuri koskaan.</w:t>
      </w:r>
    </w:p>
    <w:p>
      <w:r>
        <w:rPr>
          <w:b/>
        </w:rPr>
        <w:t xml:space="preserve">Tulos</w:t>
      </w:r>
    </w:p>
    <w:p>
      <w:r>
        <w:t xml:space="preserve">Pidän sen suunnittelun ideasta, mutta hihat ovat ....</w:t>
      </w:r>
    </w:p>
    <w:p>
      <w:r>
        <w:rPr>
          <w:b/>
        </w:rPr>
        <w:t xml:space="preserve">Esimerkki 8.5707</w:t>
      </w:r>
    </w:p>
    <w:p>
      <w:r>
        <w:t xml:space="preserve">En ole edes käyttänyt tuotetta, koska pelkään sitä. Saamani tuote on aiemmin avattu.</w:t>
      </w:r>
    </w:p>
    <w:p>
      <w:r>
        <w:rPr>
          <w:b/>
        </w:rPr>
        <w:t xml:space="preserve">Tulos</w:t>
      </w:r>
    </w:p>
    <w:p>
      <w:r>
        <w:t xml:space="preserve">En ole edes käyttänyt tuotetta, koska pelkään ....</w:t>
      </w:r>
    </w:p>
    <w:p>
      <w:r>
        <w:rPr>
          <w:b/>
        </w:rPr>
        <w:t xml:space="preserve">Esimerkki 8.5708</w:t>
      </w:r>
    </w:p>
    <w:p>
      <w:r>
        <w:t xml:space="preserve">Tämä oli ensimmäinen melontalautani ja rakastin sitä! Päivänä, jona sain sen, vein sen järvelle ja minulla ei ollut mitään vaikeuksia ratsastaa sillä. Se oli helppo puhaltaa, erittäin vakaa ja melko helppo ohjata. Toisena päivänä kahva venäytti, mikä ei tietenkään vaikuttanut laudan kelluvuuteen, mutta teki laudan kantamisen lähes mahdottomaksi. Kun kahva irtosi, minun oli saatava mieheni apu kantamaan lautaa, mikä tarkoitti, että pystyin käyttämään sitä vain silloin, kun hän halusi ja pystyi tulemaan mukaani auttamaan kantamisessa. Kun otin yhteyttä myyjään kertoen ongelmasta ja pyysin heitä joko korjaamaan tai vaihtamaan laudan, he palasivat ja tarjosivat minulle 50 dollarin hyvitystä. Hyvitys ei korjannut ongelmaa, joten palautin levyn.</w:t>
      </w:r>
    </w:p>
    <w:p>
      <w:r>
        <w:rPr>
          <w:b/>
        </w:rPr>
        <w:t xml:space="preserve">Tulos</w:t>
      </w:r>
    </w:p>
    <w:p>
      <w:r>
        <w:t xml:space="preserve">Tämä oli ensimmäinen melontalautani ja rakastin sitä! Päivänä, jona sain sen, otin ...</w:t>
      </w:r>
    </w:p>
    <w:p>
      <w:r>
        <w:rPr>
          <w:b/>
        </w:rPr>
        <w:t xml:space="preserve">Esimerkki 8.5709</w:t>
      </w:r>
    </w:p>
    <w:p>
      <w:r>
        <w:t xml:space="preserve">Ainoa syy, miksi annoin sille 2 tähteä, on se, että asiakaspalvelija oli mukava. Tosin hän ei pystynyt ratkaisemaan ongelmaa, että kone ei toiminut lainkaan. Pyörä ja puristuslevy olivat liian lähellä toisiaan, pallot eivät päässeet läpi ja juuttuivat ja pysäyttivät pyörän. Ei toiminut ollenkaan...ei yhtään syöttöä. Toivottavasti se oli vain kertaluonteinen juttu. Harmi.</w:t>
      </w:r>
    </w:p>
    <w:p>
      <w:r>
        <w:rPr>
          <w:b/>
        </w:rPr>
        <w:t xml:space="preserve">Tulos</w:t>
      </w:r>
    </w:p>
    <w:p>
      <w:r>
        <w:t xml:space="preserve">... 2 tähteä, koska asiakaspalvelija oli mukava. Vaikka hän ei pystynyt ratkaisemaan ongelmaa, jota ...</w:t>
      </w:r>
    </w:p>
    <w:p>
      <w:r>
        <w:rPr>
          <w:b/>
        </w:rPr>
        <w:t xml:space="preserve">Esimerkki 8.5710</w:t>
      </w:r>
    </w:p>
    <w:p>
      <w:r>
        <w:t xml:space="preserve">Minulla on painehaavoja, ja tämä donitsi ei ollut tarpeeksi suuri eikä tarpeeksi pyöreä, jos se olisi ollut oikean donitsin muotoinen, se olisi voinut olla hyvä minulle. Mutta se sattui helvetisti.</w:t>
      </w:r>
    </w:p>
    <w:p>
      <w:r>
        <w:rPr>
          <w:b/>
        </w:rPr>
        <w:t xml:space="preserve">Tulos</w:t>
      </w:r>
    </w:p>
    <w:p>
      <w:r>
        <w:t xml:space="preserve">Saattaa olla hyvä joillekin, mutta ei minulle. Se riippuu kivusta.</w:t>
      </w:r>
    </w:p>
    <w:p>
      <w:r>
        <w:rPr>
          <w:b/>
        </w:rPr>
        <w:t xml:space="preserve">Esimerkki 8.5711</w:t>
      </w:r>
    </w:p>
    <w:p>
      <w:r>
        <w:t xml:space="preserve">Se sopii minun iphone8 mutta se on hyvin vaikea soveltaa ja helppo pilata se 1. kerran. Valmistaudu hankkimaan toinen. Se on hieman tyyris ja voit saada 1/3 kustannuksista Ebaysta, mutta kestää kuukauden lähettää.</w:t>
      </w:r>
    </w:p>
    <w:p>
      <w:r>
        <w:rPr>
          <w:b/>
        </w:rPr>
        <w:t xml:space="preserve">Tulos</w:t>
      </w:r>
    </w:p>
    <w:p>
      <w:r>
        <w:t xml:space="preserve">Tarvitsen yhden harjoittelua varten ja toisen todellista käyttöä varten. Kallis.</w:t>
      </w:r>
    </w:p>
    <w:p>
      <w:r>
        <w:rPr>
          <w:b/>
        </w:rPr>
        <w:t xml:space="preserve">Esimerkki 8.5712</w:t>
      </w:r>
    </w:p>
    <w:p>
      <w:r>
        <w:t xml:space="preserve">Pakkauksessa osat olivat laatikossa irrallaan, joten on ymmärrettävää, että pieni ruuvi, joka on erittäin tarpeellinen, puuttui. Kaiken kaikkiaan laatu ei ole kovin hyvä hintaansa nähden.</w:t>
      </w:r>
    </w:p>
    <w:p>
      <w:r>
        <w:rPr>
          <w:b/>
        </w:rPr>
        <w:t xml:space="preserve">Tulos</w:t>
      </w:r>
    </w:p>
    <w:p>
      <w:r>
        <w:t xml:space="preserve">Kaiken kaikkiaan laatu ei ole hyvä hintaansa nähden.</w:t>
      </w:r>
    </w:p>
    <w:p>
      <w:r>
        <w:rPr>
          <w:b/>
        </w:rPr>
        <w:t xml:space="preserve">Esimerkki 8.5713</w:t>
      </w:r>
    </w:p>
    <w:p>
      <w:r>
        <w:t xml:space="preserve">Pidän todella paljon tämän lelun muotoilusta ja toiminnallisuudesta. Mutta tammikuussa, alle vuosi sen ostamisen jälkeen, se ei enää toimi. Valo vilkkuu eikä se kytkeydy päälle tai pois päältä. Kyseessä ei näytä olevan paristo-ongelma. Lapseni eivät ole kovia sille ja minusta tuntuu, että sen pitäisi olla kestävämpi.</w:t>
      </w:r>
    </w:p>
    <w:p>
      <w:r>
        <w:rPr>
          <w:b/>
        </w:rPr>
        <w:t xml:space="preserve">Tulos</w:t>
      </w:r>
    </w:p>
    <w:p>
      <w:r>
        <w:t xml:space="preserve">Pidän todella paljon tämän lelun muotoilusta ja toiminnallisuudesta.</w:t>
      </w:r>
    </w:p>
    <w:p>
      <w:r>
        <w:rPr>
          <w:b/>
        </w:rPr>
        <w:t xml:space="preserve">Esimerkki 8.5714</w:t>
      </w:r>
    </w:p>
    <w:p>
      <w:r>
        <w:t xml:space="preserve">Toimitus oli nopea. Kasvi oli PALJON pienempi kuin nettikuvassa: kolme PIENIÄ lehtiä. Toistaiseksi se elää, ja minä hoidan sitä.</w:t>
      </w:r>
    </w:p>
    <w:p>
      <w:r>
        <w:rPr>
          <w:b/>
        </w:rPr>
        <w:t xml:space="preserve">Tulos</w:t>
      </w:r>
    </w:p>
    <w:p>
      <w:r>
        <w:t xml:space="preserve">Toimitus oli nopea. Kasvi oli PALJON pienempi ...</w:t>
      </w:r>
    </w:p>
    <w:p>
      <w:r>
        <w:rPr>
          <w:b/>
        </w:rPr>
        <w:t xml:space="preserve">Esimerkki 8.5715</w:t>
      </w:r>
    </w:p>
    <w:p>
      <w:r>
        <w:t xml:space="preserve">En vieläkään pysty asentamaan näitä. Niiden mukana tulleet panokset (kuvassa) on suunniteltu siten, että ne katkeavat sivussa olevista pyöreistä kohdista. Ei ole väliä työkalulla, voimalla tai kulmalla.... ne katkeavat puolivälissä. En löydä vaihtoehtoja paikallisista kaupoista, eikä Amazonin myyjä ole vastannut 7 päivää sitten lähettämääni viestiin siitä, voisinko ostaa paaluja tai ruuveja, jotka eivät romahda minuun.</w:t>
      </w:r>
    </w:p>
    <w:p>
      <w:r>
        <w:rPr>
          <w:b/>
        </w:rPr>
        <w:t xml:space="preserve">Tulos</w:t>
      </w:r>
    </w:p>
    <w:p>
      <w:r>
        <w:t xml:space="preserve">Sinun on löydettävä oma asennusmenetelmäsi. Valmistusohjeet eivät toimi toimitetuilla tarvikkeilla.</w:t>
      </w:r>
    </w:p>
    <w:p>
      <w:r>
        <w:rPr>
          <w:b/>
        </w:rPr>
        <w:t xml:space="preserve">Esimerkki 8.5716</w:t>
      </w:r>
    </w:p>
    <w:p>
      <w:r>
        <w:t xml:space="preserve">Ostin tämän siinä toivossa, että se vähentäisi jalkojeni hajua kesäaikaan sandaaleja käyttäessäni. Se jättää valkoisen jäänteen jalkoihin ja haju on edelleen olemassa.</w:t>
      </w:r>
    </w:p>
    <w:p>
      <w:r>
        <w:rPr>
          <w:b/>
        </w:rPr>
        <w:t xml:space="preserve">Tulos</w:t>
      </w:r>
    </w:p>
    <w:p>
      <w:r>
        <w:t xml:space="preserve">Ostin tämän siinä toivossa, että se vähentäisi hajua ....</w:t>
      </w:r>
    </w:p>
    <w:p>
      <w:r>
        <w:rPr>
          <w:b/>
        </w:rPr>
        <w:t xml:space="preserve">Esimerkki 8.5717</w:t>
      </w:r>
    </w:p>
    <w:p>
      <w:r>
        <w:t xml:space="preserve">Tarvitsin suojan, mutta tämä on leikattu liian lyhyeksi Huawei Mate 9 -puhelimelle. Kotelolla ei olisi väliä se sopii, mutta yritysten pitää varmistaa, että ne leikkaavat oikean kokoisen näytönsuojan tietyille puhelimille. Suojus ehkä tehty Huawei Mate 9 Lite sijaan. Täytyy nyt hankkia toinen.</w:t>
      </w:r>
    </w:p>
    <w:p>
      <w:r>
        <w:rPr>
          <w:b/>
        </w:rPr>
        <w:t xml:space="preserve">Tulos</w:t>
      </w:r>
    </w:p>
    <w:p>
      <w:r>
        <w:t xml:space="preserve">Kotelo on täydellinen, mutta näytönsuoja on liian lyhyt Huawei Mate 9:lle.</w:t>
      </w:r>
    </w:p>
    <w:p>
      <w:r>
        <w:rPr>
          <w:b/>
        </w:rPr>
        <w:t xml:space="preserve">Esimerkki 8.5718</w:t>
      </w:r>
    </w:p>
    <w:p>
      <w:r>
        <w:t xml:space="preserve">Tämä on mukava, kevyt pieni lämmitin, jossa on hyvät turvaominaisuudet. Se toimi hyvin noin 2 viikkoa, sitten se toimi vain ajoittain muutaman päivän ajan, kunnes se lopetti toimintansa kokonaan. Otin yhteyttä myyjään ja annoin yksityiskohtaista tietoa asiasta, ja sain "purkitetun" vastauksen, jossa minulle kerrottiin, että minun on tehtävä juuri niin kuin käyttöohjeissa luki. Vastasin vielä kerran ja kuvailin ongelman, enkä saanut enää koskaan uutta vastausta. Palautin tuotteen.</w:t>
      </w:r>
    </w:p>
    <w:p>
      <w:r>
        <w:rPr>
          <w:b/>
        </w:rPr>
        <w:t xml:space="preserve">Tulos</w:t>
      </w:r>
    </w:p>
    <w:p>
      <w:r>
        <w:t xml:space="preserve">Mukava pieni lämmitin, harmi että se lopetti toimintansa 2 viikon jälkeen.</w:t>
      </w:r>
    </w:p>
    <w:p>
      <w:r>
        <w:rPr>
          <w:b/>
        </w:rPr>
        <w:t xml:space="preserve">Esimerkki 8.5719</w:t>
      </w:r>
    </w:p>
    <w:p>
      <w:r>
        <w:t xml:space="preserve">2 polttimoa 5:stä kesti hieman yli vuoden ennen vikaantumista. Välkkyi 7 kuukauden jälkeen, ei jatkuvassa käytössä.</w:t>
      </w:r>
    </w:p>
    <w:p>
      <w:r>
        <w:rPr>
          <w:b/>
        </w:rPr>
        <w:t xml:space="preserve">Tulos</w:t>
      </w:r>
    </w:p>
    <w:p>
      <w:r>
        <w:t xml:space="preserve">Ei kestänyt kauan ennen kuin yksi lamppu oli ongelmia ja oli erittäin hämärä</w:t>
      </w:r>
    </w:p>
    <w:p>
      <w:r>
        <w:rPr>
          <w:b/>
        </w:rPr>
        <w:t xml:space="preserve">Esimerkki 8.5720</w:t>
      </w:r>
    </w:p>
    <w:p>
      <w:r>
        <w:t xml:space="preserve">Kotelo oli loistava, kunnes viime viikolla, kun minulla alkoi olla ongelmia äänenvoimakkuuden lisäyspainikkeen kanssa. Ostin maaliskuussa 2018 ja olen melko pettynyt. Toivottavasti saan tämän korvattua.</w:t>
      </w:r>
    </w:p>
    <w:p>
      <w:r>
        <w:rPr>
          <w:b/>
        </w:rPr>
        <w:t xml:space="preserve">Tulos</w:t>
      </w:r>
    </w:p>
    <w:p>
      <w:r>
        <w:t xml:space="preserve">Kotelo oli loistava, kunnes viime viikolla, kun minulla alkoi olla ongelmia ....</w:t>
      </w:r>
    </w:p>
    <w:p>
      <w:r>
        <w:rPr>
          <w:b/>
        </w:rPr>
        <w:t xml:space="preserve">Esimerkki 8.5721</w:t>
      </w:r>
    </w:p>
    <w:p>
      <w:r>
        <w:t xml:space="preserve">Ei muodosta suoraa yhteyttä Google Homeen. Sinun on käskettävä sitä muodostamaan yhteys tuya smart -sovellukseen ja sitten kerrottava, että se antaa pistorasiakomentoja.</w:t>
      </w:r>
    </w:p>
    <w:p>
      <w:r>
        <w:rPr>
          <w:b/>
        </w:rPr>
        <w:t xml:space="preserve">Tulos</w:t>
      </w:r>
    </w:p>
    <w:p>
      <w:r>
        <w:t xml:space="preserve">Sinun on käskettävä sitä muodostamaan yhteys tuya smart -sovellukseen ja sitten kerrottava, että se antaa pistorasiakomentoja.</w:t>
      </w:r>
    </w:p>
    <w:p>
      <w:r>
        <w:rPr>
          <w:b/>
        </w:rPr>
        <w:t xml:space="preserve">Esimerkki 8.5722</w:t>
      </w:r>
    </w:p>
    <w:p>
      <w:r>
        <w:t xml:space="preserve">Huonot wlan-läpimenonopeudet, ei sovellu kuitujen nopeaan yhteyteen. Peittoalue on loistava, mutta älä osta, jos haluat hyödyntää nopean kuituyhteyden koko potentiaalin.</w:t>
      </w:r>
    </w:p>
    <w:p>
      <w:r>
        <w:rPr>
          <w:b/>
        </w:rPr>
        <w:t xml:space="preserve">Tulos</w:t>
      </w:r>
    </w:p>
    <w:p>
      <w:r>
        <w:t xml:space="preserve">Huonot wlan-läpimenonopeudet, ei sovellu kuituyhteyksille.</w:t>
      </w:r>
    </w:p>
    <w:p>
      <w:r>
        <w:rPr>
          <w:b/>
        </w:rPr>
        <w:t xml:space="preserve">Esimerkki 8.5723</w:t>
      </w:r>
    </w:p>
    <w:p>
      <w:r>
        <w:t xml:space="preserve">säästä itsellesi vähän rahaa ja osta vain Mop n Glow antaa sinulle samat tulokset suurella amout vähemmän</w:t>
      </w:r>
    </w:p>
    <w:p>
      <w:r>
        <w:rPr>
          <w:b/>
        </w:rPr>
        <w:t xml:space="preserve">Tulos</w:t>
      </w:r>
    </w:p>
    <w:p>
      <w:r>
        <w:t xml:space="preserve">säästät hieman rahaa ja ostat vain ...</w:t>
      </w:r>
    </w:p>
    <w:p>
      <w:r>
        <w:rPr>
          <w:b/>
        </w:rPr>
        <w:t xml:space="preserve">Esimerkki 8.5724</w:t>
      </w:r>
    </w:p>
    <w:p>
      <w:r>
        <w:t xml:space="preserve">Erittäin hyvin pettynyt ne eivät ole lainkaan kuten kuvassa En ole varma, mitä aion tehdä näillä pienillä pikkuruisilla asioilla erittäin kallista mitä saat ei osta uudelleen</w:t>
      </w:r>
    </w:p>
    <w:p>
      <w:r>
        <w:rPr>
          <w:b/>
        </w:rPr>
        <w:t xml:space="preserve">Tulos</w:t>
      </w:r>
    </w:p>
    <w:p>
      <w:r>
        <w:t xml:space="preserve">Kallis mitä saat ei osta uudelleen</w:t>
      </w:r>
    </w:p>
    <w:p>
      <w:r>
        <w:rPr>
          <w:b/>
        </w:rPr>
        <w:t xml:space="preserve">Esimerkki 8.5725</w:t>
      </w:r>
    </w:p>
    <w:p>
      <w:r>
        <w:t xml:space="preserve">Ehkä immuunijärjestelmäni on aivan kunnossa, mutta en huomannut mitään eroa, kun otin 2 tällaista päivässä. Ruoan kanssa, ilman ruokaa, aamulla, iltapäivällä, illalla... mitään ei tapahtunut. Minäkin join pullon loppuun.</w:t>
      </w:r>
    </w:p>
    <w:p>
      <w:r>
        <w:rPr>
          <w:b/>
        </w:rPr>
        <w:t xml:space="preserve">Tulos</w:t>
      </w:r>
    </w:p>
    <w:p>
      <w:r>
        <w:t xml:space="preserve">Kävin läpi koko pullon eikä mitään tapahtunut</w:t>
      </w:r>
    </w:p>
    <w:p>
      <w:r>
        <w:rPr>
          <w:b/>
        </w:rPr>
        <w:t xml:space="preserve">Esimerkki 8.5726</w:t>
      </w:r>
    </w:p>
    <w:p>
      <w:r>
        <w:t xml:space="preserve">Tuntuu kuin kuolisin kemialliseen myrkytykseen tämän tuotteen kamalan hajun takia. Minulla ei ole aavistustakaan, mitä he käyttävät näiden siveltimien valmistukseen, mutta silikonin ei pitäisi haista tuolta.....</w:t>
      </w:r>
    </w:p>
    <w:p>
      <w:r>
        <w:rPr>
          <w:b/>
        </w:rPr>
        <w:t xml:space="preserve">Tulos</w:t>
      </w:r>
    </w:p>
    <w:p>
      <w:r>
        <w:t xml:space="preserve">Tuntuu kuin kuolisin kemialliseen myrkytykseen, joka johtuu siitä kauheasta ...</w:t>
      </w:r>
    </w:p>
    <w:p>
      <w:r>
        <w:rPr>
          <w:b/>
        </w:rPr>
        <w:t xml:space="preserve">Esimerkki 8.5727</w:t>
      </w:r>
    </w:p>
    <w:p>
      <w:r>
        <w:t xml:space="preserve">Luin koiruohon eduista, eivätkä makua koskevat negatiiviset arvostelut lannistaneet minua. Olen suuri teenjuoja - en vaadi makeutusainetta tai kermaa teeheni, ja juon paljon teetä, joka ei muiden mielestä maistu. Minulla on tapana juoda teeni vahvana - jätän teepussin paljon pidemmäksi aikaa kuin ohjeissa vaaditaan. Tästä huolimatta noudatin tämän teen valmistuksessa pakkauksen ohjeita. Siitä huolimatta yksi kulaus tätä teetä oli kaikki, mitä pystyin käsittelemään. Maku on kitkerä ja jotain muuta, jota en osaa kuvailla. Mieheni ei myöskään pystynyt juomaan sitä. Jos pystyt pääsemään maun ohi, toivon, että tämä tee tarjoaa sinulle kaikki ne lääketieteelliset hyödyt, joista olen lukenut. Makuun en kuitenkaan voinut tottua.</w:t>
      </w:r>
    </w:p>
    <w:p>
      <w:r>
        <w:rPr>
          <w:b/>
        </w:rPr>
        <w:t xml:space="preserve">Tulos</w:t>
      </w:r>
    </w:p>
    <w:p>
      <w:r>
        <w:t xml:space="preserve">En päässyt maun ohi nauttimaan hyödyistä.</w:t>
      </w:r>
    </w:p>
    <w:p>
      <w:r>
        <w:rPr>
          <w:b/>
        </w:rPr>
        <w:t xml:space="preserve">Esimerkki 8.5728</w:t>
      </w:r>
    </w:p>
    <w:p>
      <w:r>
        <w:t xml:space="preserve">Kaiken kaikkiaan olen melko pettynyt laatuun. Pidin tästä takista paljon, kun sain sen ensimmäisen kerran, mutta kun olen käyttänyt sitä yhdellä reppureissulla, se alkaa hajota. Sitä käytettiin oikeastaan vain viimeisenä päivänä ja se oli pakattuna siististi laukkuun lopun aikaa. Takkiin ommellut tarranauhalaastarit ovat lähes kokonaan irtoamassa ja roikkuvat vain langan varassa. Minusta oli myös hyvin outoa, että vetoketju oli väärällä puolella. Otsikossa lukee, että kyseessä on miesten takki, mutta jokaisessa omistamassani takissa vetoketju on ollut oikealla puolella, paitsi tässä takissa. Ainoa syy, miksi se ei saa 1 tähteä, on se, että se suojasi minua kevyeltä sateelta viimeisenä päivänä. Housut olivat vielä käyttämättömät, mutta vaikuttavat ihan hyviltä.</w:t>
      </w:r>
    </w:p>
    <w:p>
      <w:r>
        <w:rPr>
          <w:b/>
        </w:rPr>
        <w:t xml:space="preserve">Tulos</w:t>
      </w:r>
    </w:p>
    <w:p>
      <w:r>
        <w:t xml:space="preserve">Pettymys Laatu Halusin todella pitää tästä takki</w:t>
      </w:r>
    </w:p>
    <w:p>
      <w:r>
        <w:rPr>
          <w:b/>
        </w:rPr>
        <w:t xml:space="preserve">Esimerkki 8.5729</w:t>
      </w:r>
    </w:p>
    <w:p>
      <w:r>
        <w:t xml:space="preserve">Halpa tuote, mutta tekee työnsä. Toistaiseksi. Tarvitsimme tätä, joten teimme sen, mutta laatikko saapui huonossa kunnossa ja näytti siltä, että se oli avattu. Ohjeissa oli merkintä (ihmisen tekemä tähti) ja yksi kappale (numero 2) oli lohjennut pahasti. Se voidaan hieman piilottaa, mutta en ole kuitenkaan innostunut siitä.</w:t>
      </w:r>
    </w:p>
    <w:p>
      <w:r>
        <w:rPr>
          <w:b/>
        </w:rPr>
        <w:t xml:space="preserve">Tulos</w:t>
      </w:r>
    </w:p>
    <w:p>
      <w:r>
        <w:t xml:space="preserve">Halpa mdf-levy. Tuote vaikuttaa avatulta.</w:t>
      </w:r>
    </w:p>
    <w:p>
      <w:r>
        <w:rPr>
          <w:b/>
        </w:rPr>
        <w:t xml:space="preserve">Esimerkki 8.5730</w:t>
      </w:r>
    </w:p>
    <w:p>
      <w:r>
        <w:t xml:space="preserve">Suurempi kerma oli loistava. Pienempi oli mädäntynyt, en ole varma miksi, on täytynyt olla huono erä.</w:t>
      </w:r>
    </w:p>
    <w:p>
      <w:r>
        <w:rPr>
          <w:b/>
        </w:rPr>
        <w:t xml:space="preserve">Tulos</w:t>
      </w:r>
    </w:p>
    <w:p>
      <w:r>
        <w:t xml:space="preserve">Suurempi kerma oli loistava. Pienempi oli mädäntynyt.</w:t>
      </w:r>
    </w:p>
    <w:p>
      <w:r>
        <w:rPr>
          <w:b/>
        </w:rPr>
        <w:t xml:space="preserve">Esimerkki 8.5731</w:t>
      </w:r>
    </w:p>
    <w:p>
      <w:r>
        <w:t xml:space="preserve">Ostin nämä lahjaksi Barbie-nukkejen kanssa, jotka lahjoitan lasten hyväntekeväisyysjärjestölle. Ostin 2 merkkiä nähdäkseni, mistä pidän enemmän. Ne maksavat saman verran, ja minulla on paljon enemmän nukkeja, joille minun on ostettava vaatteita. Jotkin näistä vaatteista oli tehty niin paksusta materiaalista, että epäilen niiden mahtuvan nuken vyötärön ympärille - ne mahtuvat hädin tuskin peukaloni ympärille. Lisäksi nämä paksut materiaalit haalistuivat ja narut roikkuivat kaikkialla. Ne olisi pitänyt saumata. Sain kaiken, mitä minulle luvattiin, mutta en ostaisi näitä uudelleen. Kuvittelen, että pieni tyttö, jolla ei ole nukkea, ei välitä, mutta olen surullinen antaessani nämä. Aion ostaa muut Barbie-vaatteeni eri myyjältä.</w:t>
      </w:r>
    </w:p>
    <w:p>
      <w:r>
        <w:rPr>
          <w:b/>
        </w:rPr>
        <w:t xml:space="preserve">Tulos</w:t>
      </w:r>
    </w:p>
    <w:p>
      <w:r>
        <w:t xml:space="preserve">Ostin 2 tuotemerkkiä nähdäkseni, mistä pidän eniten. Ne maksoivat saman verran</w:t>
      </w:r>
    </w:p>
    <w:p>
      <w:r>
        <w:rPr>
          <w:b/>
        </w:rPr>
        <w:t xml:space="preserve">Esimerkki 8.5732</w:t>
      </w:r>
    </w:p>
    <w:p>
      <w:r>
        <w:t xml:space="preserve">Ostettu meidän pieni kirkko toimi hyvin kuukauden ajan, käytetään yksi ylös sykli yksi alas sykli joka sunnuntai ja kerran keskiviikkona, sitten se kehitti mieli se on tulossa koko matkan alas ja moottori jatkuu käynnissä cant ohjaus kaukosäätimellä tai kautta ohjaustyyny oli irrottaa näytön estää sen käynnissä. Kytketty takaisin valittiin ylös, se meni ylös ja ei sammuta oli irrottaa. nyt olemme jääneet näytön alas koko palvelun, joka piilottaa osan näyttämöalueesta. Yritti sähköpostitse ja ottaa yhteyttä myyjään ilman vastausta tähän kohtaan.</w:t>
      </w:r>
    </w:p>
    <w:p>
      <w:r>
        <w:rPr>
          <w:b/>
        </w:rPr>
        <w:t xml:space="preserve">Tulos</w:t>
      </w:r>
    </w:p>
    <w:p>
      <w:r>
        <w:t xml:space="preserve">Ei saa vastausta kysymyksiin oli ottaa projektorin näytön kanssa</w:t>
      </w:r>
    </w:p>
    <w:p>
      <w:r>
        <w:rPr>
          <w:b/>
        </w:rPr>
        <w:t xml:space="preserve">Esimerkki 8.5733</w:t>
      </w:r>
    </w:p>
    <w:p>
      <w:r>
        <w:t xml:space="preserve">Älä osta tätä näytönsuojaa! Se ei pysy paikallaan. Se ei tartu näyttöön reunoilta. Siksi et voi juurikaan selata tai käyttää puhelimen reunoilla olevia kuvakkeita. Unohda puhelimen suojakotelon käyttö. Voit tuskin edes avata puhelinta, jos kotelo on päällä. Olen erittäin vaikuttunut. Minun on yksinkertaisesti heitettävä se pois ja hankittava uusi. Mitä rahan tuhlausta! Olisinpa lukenut arvostelut ennen ostamista.</w:t>
      </w:r>
    </w:p>
    <w:p>
      <w:r>
        <w:rPr>
          <w:b/>
        </w:rPr>
        <w:t xml:space="preserve">Tulos</w:t>
      </w:r>
    </w:p>
    <w:p>
      <w:r>
        <w:t xml:space="preserve">En ole kovin vaikuttunut. Minun täytyy yksinkertaisesti ...</w:t>
      </w:r>
    </w:p>
    <w:p>
      <w:r>
        <w:rPr>
          <w:b/>
        </w:rPr>
        <w:t xml:space="preserve">Esimerkki 8.5734</w:t>
      </w:r>
    </w:p>
    <w:p>
      <w:r>
        <w:t xml:space="preserve">Oikeastaan aivan liian paljon työtä tarvitsemiini töihin. Käyttää paljon virtaa akusta jatkoi virran menettämistä.</w:t>
      </w:r>
    </w:p>
    <w:p>
      <w:r>
        <w:rPr>
          <w:b/>
        </w:rPr>
        <w:t xml:space="preserve">Tulos</w:t>
      </w:r>
    </w:p>
    <w:p>
      <w:r>
        <w:t xml:space="preserve">Palaan takaisin, ei kannata tehdä töitä akun vaihtamiseksi 30 minuutin välein.</w:t>
      </w:r>
    </w:p>
    <w:p>
      <w:r>
        <w:rPr>
          <w:b/>
        </w:rPr>
        <w:t xml:space="preserve">Esimerkki 8.5735</w:t>
      </w:r>
    </w:p>
    <w:p>
      <w:r>
        <w:t xml:space="preserve">En välitä tästä tuotteesta ja toivon, että voisin vain palauttaa sen! Se on turhauttavaa minulle ja liian vaikea selvittää. En käytä sitä ollenkaan.</w:t>
      </w:r>
    </w:p>
    <w:p>
      <w:r>
        <w:rPr>
          <w:b/>
        </w:rPr>
        <w:t xml:space="preserve">Tulos</w:t>
      </w:r>
    </w:p>
    <w:p>
      <w:r>
        <w:t xml:space="preserve">En välitä tästä tuotteesta ja toivon, että voisin ....</w:t>
      </w:r>
    </w:p>
    <w:p>
      <w:r>
        <w:rPr>
          <w:b/>
        </w:rPr>
        <w:t xml:space="preserve">Esimerkki 8.5736</w:t>
      </w:r>
    </w:p>
    <w:p>
      <w:r>
        <w:t xml:space="preserve">jos jotain vuotaa sisällä se vuotaa, jos et puhdista sitä heti, ei niin karhea se sanoo</w:t>
      </w:r>
    </w:p>
    <w:p>
      <w:r>
        <w:rPr>
          <w:b/>
        </w:rPr>
        <w:t xml:space="preserve">Tulos</w:t>
      </w:r>
    </w:p>
    <w:p>
      <w:r>
        <w:t xml:space="preserve">jos jotain vuotaa sisälle, se vuotaa, jos et ...</w:t>
      </w:r>
    </w:p>
    <w:p>
      <w:r>
        <w:rPr>
          <w:b/>
        </w:rPr>
        <w:t xml:space="preserve">Esimerkki 8.5737</w:t>
      </w:r>
    </w:p>
    <w:p>
      <w:r>
        <w:t xml:space="preserve">Laventelin tuoksu ei säilynyt vain 2 latauksen jälkeen. Erittäin pettynyt. Ehkä se tuli vanhentuneesta erästä ? En löytänyt missään käyttöpäivämäärää.</w:t>
      </w:r>
    </w:p>
    <w:p>
      <w:r>
        <w:rPr>
          <w:b/>
        </w:rPr>
        <w:t xml:space="preserve">Tulos</w:t>
      </w:r>
    </w:p>
    <w:p>
      <w:r>
        <w:t xml:space="preserve">Erittäin pettynyt. Ehkä se tuli vanhentuneesta erästä.</w:t>
      </w:r>
    </w:p>
    <w:p>
      <w:r>
        <w:rPr>
          <w:b/>
        </w:rPr>
        <w:t xml:space="preserve">Esimerkki 8.5738</w:t>
      </w:r>
    </w:p>
    <w:p>
      <w:r>
        <w:t xml:space="preserve">Ehdottomasti ei ole laadukas tuote ja huppari on lämpimämpi.. huono istuvuus myös...</w:t>
      </w:r>
    </w:p>
    <w:p>
      <w:r>
        <w:rPr>
          <w:b/>
        </w:rPr>
        <w:t xml:space="preserve">Tulos</w:t>
      </w:r>
    </w:p>
    <w:p>
      <w:r>
        <w:t xml:space="preserve">Huono laatu ja opittu läksy. Saat sen, mistä maksat.</w:t>
      </w:r>
    </w:p>
    <w:p>
      <w:r>
        <w:rPr>
          <w:b/>
        </w:rPr>
        <w:t xml:space="preserve">Esimerkki 8.5739</w:t>
      </w:r>
    </w:p>
    <w:p>
      <w:r>
        <w:t xml:space="preserve">Se ei pidä vastatulppaa sisällä tarpeeksi pitkälle, jotta se saisi kontaktin. Toinen pistoke on työnnettävä sisään. Erittäin ärsyttävää.</w:t>
      </w:r>
    </w:p>
    <w:p>
      <w:r>
        <w:rPr>
          <w:b/>
        </w:rPr>
        <w:t xml:space="preserve">Tulos</w:t>
      </w:r>
    </w:p>
    <w:p>
      <w:r>
        <w:t xml:space="preserve">Se ei pidä vastatulppaa sisällä tarpeeksi pitkälle, jotta se saisi kontaktin.</w:t>
      </w:r>
    </w:p>
    <w:p>
      <w:r>
        <w:rPr>
          <w:b/>
        </w:rPr>
        <w:t xml:space="preserve">Esimerkki 8.5740</w:t>
      </w:r>
    </w:p>
    <w:p>
      <w:r>
        <w:t xml:space="preserve">Tyyny on hauras ja ihoa ärsyttävä. En ole onnistunut löytämään korvaavaa tyynyä, koska tyyny on epäsäännöllisen pituinen (yläosa pidempi kuin muut tyynyt).</w:t>
      </w:r>
    </w:p>
    <w:p>
      <w:r>
        <w:rPr>
          <w:b/>
        </w:rPr>
        <w:t xml:space="preserve">Tulos</w:t>
      </w:r>
    </w:p>
    <w:p>
      <w:r>
        <w:t xml:space="preserve">Tyyny on hauras ja ärsyttää ihoa. ...</w:t>
      </w:r>
    </w:p>
    <w:p>
      <w:r>
        <w:rPr>
          <w:b/>
        </w:rPr>
        <w:t xml:space="preserve">Esimerkki 8.5741</w:t>
      </w:r>
    </w:p>
    <w:p>
      <w:r>
        <w:t xml:space="preserve">Halvat shortsit ja se näkyy. Kirjaimellisesti repi reiän saumaan 3 päivän käytön jälkeen. Opin läksyni laadun ja hinnan suhteen.</w:t>
      </w:r>
    </w:p>
    <w:p>
      <w:r>
        <w:rPr>
          <w:b/>
        </w:rPr>
        <w:t xml:space="preserve">Tulos</w:t>
      </w:r>
    </w:p>
    <w:p>
      <w:r>
        <w:t xml:space="preserve">Halvat shortsit ja se näkyy. Kirjaimellisesti repi reiän ...</w:t>
      </w:r>
    </w:p>
    <w:p>
      <w:r>
        <w:rPr>
          <w:b/>
        </w:rPr>
        <w:t xml:space="preserve">Esimerkki 8.5742</w:t>
      </w:r>
    </w:p>
    <w:p>
      <w:r>
        <w:t xml:space="preserve">Tämä on hauska idea, ja robotti on söpö ja hänen tanssinsa on viihdyttävää, mutta se on aivan liian äänekäs ja soittaa samaa kappaletta. Päädyin ottamaan paristot pois.</w:t>
      </w:r>
    </w:p>
    <w:p>
      <w:r>
        <w:rPr>
          <w:b/>
        </w:rPr>
        <w:t xml:space="preserve">Tulos</w:t>
      </w:r>
    </w:p>
    <w:p>
      <w:r>
        <w:t xml:space="preserve">Tämä on hauska ajatus, ja robotti on söpö ja hänen tanssinsa ...</w:t>
      </w:r>
    </w:p>
    <w:p>
      <w:r>
        <w:rPr>
          <w:b/>
        </w:rPr>
        <w:t xml:space="preserve">Esimerkki 8.5743</w:t>
      </w:r>
    </w:p>
    <w:p>
      <w:r>
        <w:t xml:space="preserve">Vaikka painepesuri toimii kuten luvataan. 1. Toimitus oli 5 päivää myöhässä. 2. Ohjeet ovat vaikeat.oi a. Lue kirjanen huolellisesti. Laitteen mukana ei tule moottoriöljyä. b. Ohjeet vedensyöttösuodattimen ja o-renkaan tiivisteiden asentamiseen ovat hyvin hyvin huonosti kirjoitettuja. Jouduin kyselemään internetistä "o"-renkaita ja linjassa olevaa vedensyöttösiiviläsuodatinta koskevia selvennyksiä. c. Painesangan pidikkeen kiinnittämisestä ei ole ohjeita. d. Takuuohjeita tai rekisteröintiä ei ole. Amazonin mainoksessa sanotaan, että laitteella on 2 vuoden takuu, mutta vihkosessa tai lähetyslaatikossa ei ole mitään yksityiskohtia.</w:t>
      </w:r>
    </w:p>
    <w:p>
      <w:r>
        <w:rPr>
          <w:b/>
        </w:rPr>
        <w:t xml:space="preserve">Tulos</w:t>
      </w:r>
    </w:p>
    <w:p>
      <w:r>
        <w:t xml:space="preserve">HUONOSTI KIRJOITETUT OHJEET. 5 PÄIVÄÄ MYÖHÄSSÄ TOIMITUKSESTA</w:t>
      </w:r>
    </w:p>
    <w:p>
      <w:r>
        <w:rPr>
          <w:b/>
        </w:rPr>
        <w:t xml:space="preserve">Esimerkki 8.5744</w:t>
      </w:r>
    </w:p>
    <w:p>
      <w:r>
        <w:t xml:space="preserve">Näiden OSHA-vaatimusten noudattaminen on vitsi. Lisäksi äänenlaatu on pehmoinen.</w:t>
      </w:r>
    </w:p>
    <w:p>
      <w:r>
        <w:rPr>
          <w:b/>
        </w:rPr>
        <w:t xml:space="preserve">Tulos</w:t>
      </w:r>
    </w:p>
    <w:p>
      <w:r>
        <w:t xml:space="preserve">Ei istu tarpeeksi tiukasti äänen voimakkuuden vähentämiseksi.</w:t>
      </w:r>
    </w:p>
    <w:p>
      <w:r>
        <w:rPr>
          <w:b/>
        </w:rPr>
        <w:t xml:space="preserve">Esimerkki 8.5745</w:t>
      </w:r>
    </w:p>
    <w:p>
      <w:r>
        <w:t xml:space="preserve">Tutkin poikani reppuja lukiota varten laajasti ennen kuin päädyin tähän. USB-portti puhelimen lataamista varten oli minulle ensisijaisen tärkeää, koska hän matkustaa kaupungin ulkopuolelle lukion urheilun vuoksi, eikä hänen puhelimensa pidä latausta kovinkaan hyvin. Rakastan reppua teoriassa, mutta yhden taskun vetoketju on katkennut jo alle 2 kuukautta sen jälkeen, kun hän alkoi käyttää sitä. Tästä syystä annan repulle 3 tähteä 5 tähden sijasta. PÄIVITYS: yksi lokeroista on nyt hajoamassa. 2 tähteä. Kuvat liitteenä.</w:t>
      </w:r>
    </w:p>
    <w:p>
      <w:r>
        <w:rPr>
          <w:b/>
        </w:rPr>
        <w:t xml:space="preserve">Tulos</w:t>
      </w:r>
    </w:p>
    <w:p>
      <w:r>
        <w:t xml:space="preserve">Hyvä reppu puhelimen lataamiseen, mutta vetoketju meni jo rikki</w:t>
      </w:r>
    </w:p>
    <w:p>
      <w:r>
        <w:rPr>
          <w:b/>
        </w:rPr>
        <w:t xml:space="preserve">Esimerkki 8.5746</w:t>
      </w:r>
    </w:p>
    <w:p>
      <w:r>
        <w:t xml:space="preserve">Tuote itsessään on loistava, mutta varmista, että luet kuvauksen huolellisesti, koska tölkki on pieni. useimmat muut paikat myyvät sinulle 1 qt tölkin halvemmalla kuin tämä.</w:t>
      </w:r>
    </w:p>
    <w:p>
      <w:r>
        <w:rPr>
          <w:b/>
        </w:rPr>
        <w:t xml:space="preserve">Tulos</w:t>
      </w:r>
    </w:p>
    <w:p>
      <w:r>
        <w:t xml:space="preserve">loistava tuote, osta se muualta paljon edullisemmin</w:t>
      </w:r>
    </w:p>
    <w:p>
      <w:r>
        <w:rPr>
          <w:b/>
        </w:rPr>
        <w:t xml:space="preserve">Esimerkki 8.5747</w:t>
      </w:r>
    </w:p>
    <w:p>
      <w:r>
        <w:t xml:space="preserve">Oikein söpö. Mutta ei kestänyt kauan. Minulla oli se noin kuukauden, ennen kuin kahvat repesivät. Ehdottomasti en suosittele tai tuhlaa rahojani tähän.</w:t>
      </w:r>
    </w:p>
    <w:p>
      <w:r>
        <w:rPr>
          <w:b/>
        </w:rPr>
        <w:t xml:space="preserve">Tulos</w:t>
      </w:r>
    </w:p>
    <w:p>
      <w:r>
        <w:t xml:space="preserve">En todellakaan suosittele tai tuhlaa rahojani tähän.</w:t>
      </w:r>
    </w:p>
    <w:p>
      <w:r>
        <w:rPr>
          <w:b/>
        </w:rPr>
        <w:t xml:space="preserve">Esimerkki 8.5748</w:t>
      </w:r>
    </w:p>
    <w:p>
      <w:r>
        <w:t xml:space="preserve">Älä maksa lisämaksua väreistä. Jos olisin tiennyt, että lisämaksusta saisin pölyisen, haisevan, kermanvärisen (ei valkoisen), ohuen, räiskintäpurkki-maalauksen, olisin tilannut sen pelkkää puuta. Nyt minun on hiottava se ja maalattava uudelleen laadukkaalla valkoisella maalilla. Tällaisenaan siinä on pölyä ja hiuksia, ja se näyttää kamalalta valkoisen kuorrutuksen vieressä. Muuten puuleikkaus on hieno ja se pakattiin niin, että se saapui ehjänä.</w:t>
      </w:r>
    </w:p>
    <w:p>
      <w:r>
        <w:rPr>
          <w:b/>
        </w:rPr>
        <w:t xml:space="preserve">Tulos</w:t>
      </w:r>
    </w:p>
    <w:p>
      <w:r>
        <w:t xml:space="preserve">Älä tuhlaa rahojasi väreihin, maalaa se itse.</w:t>
      </w:r>
    </w:p>
    <w:p>
      <w:r>
        <w:rPr>
          <w:b/>
        </w:rPr>
        <w:t xml:space="preserve">Esimerkki 8.5749</w:t>
      </w:r>
    </w:p>
    <w:p>
      <w:r>
        <w:t xml:space="preserve">Kiinnike on riittävän tukeva, mutta SSD-levyn kiinnitysasennon vuoksi kiinnitysruuveja on vaikea saada käyntiin. Lisäksi kiinnike ulottuu liian pitkälle SSD-levyn reunan yli ja häiritsee suorakulmaisen SATA-kaapelin liitintä. Unohda tämä malli ja käytä toiset 5,00 dollaria malliin BK-PCBS, joka on huomattavasti parempi malli ja sisältää sisäänrakennetun SATA-liittimen jatkeen.</w:t>
      </w:r>
    </w:p>
    <w:p>
      <w:r>
        <w:rPr>
          <w:b/>
        </w:rPr>
        <w:t xml:space="preserve">Tulos</w:t>
      </w:r>
    </w:p>
    <w:p>
      <w:r>
        <w:t xml:space="preserve">Kiinnike on riittävän tukeva, mutta kiinnitysasennon vuoksi ....</w:t>
      </w:r>
    </w:p>
    <w:p>
      <w:r>
        <w:rPr>
          <w:b/>
        </w:rPr>
        <w:t xml:space="preserve">Esimerkki 8.5750</w:t>
      </w:r>
    </w:p>
    <w:p>
      <w:r>
        <w:t xml:space="preserve">Jakso on erittäin kutiava käsivarren alla ja epämiellyttävä. Päädyin palauttamaan sen.</w:t>
      </w:r>
    </w:p>
    <w:p>
      <w:r>
        <w:rPr>
          <w:b/>
        </w:rPr>
        <w:t xml:space="preserve">Tulos</w:t>
      </w:r>
    </w:p>
    <w:p>
      <w:r>
        <w:t xml:space="preserve">Sopii hyvin. Mutta epämiellyttävän kutiava/raapiva kainaloiden alla.</w:t>
      </w:r>
    </w:p>
    <w:p>
      <w:r>
        <w:rPr>
          <w:b/>
        </w:rPr>
        <w:t xml:space="preserve">Esimerkki 8.5751</w:t>
      </w:r>
    </w:p>
    <w:p>
      <w:r>
        <w:t xml:space="preserve">Mittasin navan ja tarkistin verkkoarvostelut, ja ajattelin, että se sopisi hyvin. Taisin olla väärässä. Se leveni, eikä sitä voinut koputtaa kiinni.</w:t>
      </w:r>
    </w:p>
    <w:p>
      <w:r>
        <w:rPr>
          <w:b/>
        </w:rPr>
        <w:t xml:space="preserve">Tulos</w:t>
      </w:r>
    </w:p>
    <w:p>
      <w:r>
        <w:t xml:space="preserve">Tarvitsin todella kumi- tai muovisuojuksen kadonneen tilalle.</w:t>
      </w:r>
    </w:p>
    <w:p>
      <w:r>
        <w:rPr>
          <w:b/>
        </w:rPr>
        <w:t xml:space="preserve">Esimerkki 8.5752</w:t>
      </w:r>
    </w:p>
    <w:p>
      <w:r>
        <w:t xml:space="preserve">Tämä ei pidä asioita. Suuressa taskussa olevat rahat tai kortit putoavat suoraan ulos. Kadun, että tilasin tämän.</w:t>
      </w:r>
    </w:p>
    <w:p>
      <w:r>
        <w:rPr>
          <w:b/>
        </w:rPr>
        <w:t xml:space="preserve">Tulos</w:t>
      </w:r>
    </w:p>
    <w:p>
      <w:r>
        <w:t xml:space="preserve">Tämä ei pidä asioita. Kaikki rahat tai kortit ...</w:t>
      </w:r>
    </w:p>
    <w:p>
      <w:r>
        <w:rPr>
          <w:b/>
        </w:rPr>
        <w:t xml:space="preserve">Esimerkki 8.5753</w:t>
      </w:r>
    </w:p>
    <w:p>
      <w:r>
        <w:t xml:space="preserve">vain kolme osaa . viimeksi kun tarkistin, Audi ei valmistanut kolmisylinteristä moottoria.</w:t>
      </w:r>
    </w:p>
    <w:p>
      <w:r>
        <w:rPr>
          <w:b/>
        </w:rPr>
        <w:t xml:space="preserve">Tulos</w:t>
      </w:r>
    </w:p>
    <w:p>
      <w:r>
        <w:t xml:space="preserve">vain kolme osaa. Viimeksi kun tarkistin Audin ...</w:t>
      </w:r>
    </w:p>
    <w:p>
      <w:r>
        <w:rPr>
          <w:b/>
        </w:rPr>
        <w:t xml:space="preserve">Esimerkki 8.5754</w:t>
      </w:r>
    </w:p>
    <w:p>
      <w:r>
        <w:t xml:space="preserve">Ostin tämän tuotteen tyttäreni syntymäpäivien allasjuhlia varten. Erittäin huono laatu. Kuin halpa ja yläosa hyvin iso tyttäreni vartalolle. En ole tyytyväinen tähän ostokseen</w:t>
      </w:r>
    </w:p>
    <w:p>
      <w:r>
        <w:rPr>
          <w:b/>
        </w:rPr>
        <w:t xml:space="preserve">Tulos</w:t>
      </w:r>
    </w:p>
    <w:p>
      <w:r>
        <w:t xml:space="preserve">Erittäin huono laatu. Kuin halpa ja yläosa hyvin iso ...</w:t>
      </w:r>
    </w:p>
    <w:p>
      <w:r>
        <w:rPr>
          <w:b/>
        </w:rPr>
        <w:t xml:space="preserve">Esimerkki 8.5755</w:t>
      </w:r>
    </w:p>
    <w:p>
      <w:r>
        <w:t xml:space="preserve">Minulla oli tämä puhelin lähes vuoden ajan. Päätin odottaa, miten puhelimen täysi toimintakyky oli. Toistaiseksi alussa akunkesto on todella hyvä. Ajattelin että se on hieno toiminnon takia. Ainoa syy miksi annan tälle 2 tähteä, on hyvin aluksi puhelin otti puhelut hyvin vastaan, mutta valitettavasti kaikki puhelut eivät menneet läpi. Perheeni valitti, etten koskaan vastannut puhelimeen, kun he soittivat. Heidän puhelinluettelossaan näkyi, että he soittivat minulle, mutta omassa päässäni ei näkynyt, että olisin koskaan saanut puhelun täydellä palvelulla btw. (Tapahtui lukemattomia kertoja). En suosittele tätä puhelinta kenellekään, jos puhelut ovat ehdoton välttämättömyys.</w:t>
      </w:r>
    </w:p>
    <w:p>
      <w:r>
        <w:rPr>
          <w:b/>
        </w:rPr>
        <w:t xml:space="preserve">Tulos</w:t>
      </w:r>
    </w:p>
    <w:p>
      <w:r>
        <w:t xml:space="preserve">akun kesto on todella hyvä. Ajattelin, että se oli suuri, koska toiminto</w:t>
      </w:r>
    </w:p>
    <w:p>
      <w:r>
        <w:rPr>
          <w:b/>
        </w:rPr>
        <w:t xml:space="preserve">Esimerkki 8.5756</w:t>
      </w:r>
    </w:p>
    <w:p>
      <w:r>
        <w:t xml:space="preserve">Älä osta mustaa, se on täysin erilainen kuin sininen.</w:t>
      </w:r>
    </w:p>
    <w:p>
      <w:r>
        <w:rPr>
          <w:b/>
        </w:rPr>
        <w:t xml:space="preserve">Tulos</w:t>
      </w:r>
    </w:p>
    <w:p>
      <w:r>
        <w:t xml:space="preserve">Älä osta mustaa, se on täysin erilainen kuin sininen.</w:t>
      </w:r>
    </w:p>
    <w:p>
      <w:r>
        <w:rPr>
          <w:b/>
        </w:rPr>
        <w:t xml:space="preserve">Esimerkki 8.5757</w:t>
      </w:r>
    </w:p>
    <w:p>
      <w:r>
        <w:t xml:space="preserve">Ei ole yhtä tehokas kuin Tylenol Arthritis -tabletit.</w:t>
      </w:r>
    </w:p>
    <w:p>
      <w:r>
        <w:rPr>
          <w:b/>
        </w:rPr>
        <w:t xml:space="preserve">Tulos</w:t>
      </w:r>
    </w:p>
    <w:p>
      <w:r>
        <w:t xml:space="preserve">Ei yhtä tehokas minulle kuin olivat Tylenol Arthritis ...</w:t>
      </w:r>
    </w:p>
    <w:p>
      <w:r>
        <w:rPr>
          <w:b/>
        </w:rPr>
        <w:t xml:space="preserve">Esimerkki 8.5758</w:t>
      </w:r>
    </w:p>
    <w:p>
      <w:r>
        <w:t xml:space="preserve">Pidin todella tästä rintaliivistä, se sopi hyvin, mitä monet eivät tee, mutta sen jälkeen, kun se on ollut minulla alle kaksi kuukautta, se on jo rikki. Hihnassa on koukku, joka kiinnittyy selkään ja se katkesi. Koukku mahdollistaa sen, että hihnat voidaan varoittaa ristikkäin, jos haluat - mitä en koskaan tehnyt - mutta huono puoli on se, että koukku taipuu helposti, koukistuu paitoihin, joita käytin, ja sitten hihna irtoaa. Monta kertaa minun täytyi taivuttaa koukku takaisin muotoon, jotta hihna pysyisi kiinni. Tänä aamuna koukku lopulta katkesi. On niin ikävää löytää vihdoin urheilurintaliivit, jotka sopivat ja tuntuvat tukevan tarpeeksi, jotta niissä voi juosta, mutta sitten ne rikkoutuvat alle kahdessa kuukaudessa.</w:t>
      </w:r>
    </w:p>
    <w:p>
      <w:r>
        <w:rPr>
          <w:b/>
        </w:rPr>
        <w:t xml:space="preserve">Tulos</w:t>
      </w:r>
    </w:p>
    <w:p>
      <w:r>
        <w:t xml:space="preserve">Varoitus: hihnan koukut irtoavat ja katkeavat helposti.</w:t>
      </w:r>
    </w:p>
    <w:p>
      <w:r>
        <w:rPr>
          <w:b/>
        </w:rPr>
        <w:t xml:space="preserve">Esimerkki 8.5759</w:t>
      </w:r>
    </w:p>
    <w:p>
      <w:r>
        <w:t xml:space="preserve">Ennen kuin ostin nämä, kysyin myyjältä, miten voin valita "poika"-sarjan, jossa on Pokemon-lelut sisällä, koska se ei ole vaihtoehto. Minulle vakuutettiin, että saan Pokemon-setin. Ostin setin ja säästin niitä jouluksi. Yllätimme poikamme aikaisin yhdellä, ja hän oli niin innoissaan saadessaan omansa ja odotti Pokemonia (minäkin odotin, koska minulle kerrottiin, että ostaisin sen). Hän ei saanut Pokemonia tai Littlest Pet Shopia, vaan jonkin superhalvan, oudon kissajutun. Hän oli pettynyt, minä olin vihainen. Otin jälleen yhteyttä myyjään, ja he pyysivät anteeksi ja lähettivät minulle korvaavan tuotteen, ja vakuuttivat jälleen, että saisin kylpypommeja, joissa oli Pokemon-leluja. Taas sama outo kissalelu, yhdessä oli Pokemon ja viimeisessä toinen outo kissalelu toisessa värissä. Otin heihin uudelleen yhteyttä ja selitin, että halusin saada mahdollisuuden korjata tilanteen ennen kuin jätän arvostelun. Muutaman päivän kuluttua sain vastauksen, että nyt he tarvitsevat osoitteeni ja puhelinnumeroni lähettääkseen minulle uuden. Tässä vaiheessa halusin vain, että he myöntäisivät virheensä ja korjaisivat viestinsä, koska se on harhaanjohtava. He lähettivät minulle laatikon, jossa oli kuusi pienempää, ja ne kaksi, joita olemme tähän mennessä käyttäneet, ovat molemmat olleet Pokemoneja. En ostaisi uudelleen. Vaikka sain vastauksen, minusta tuntui, että tämä yritys ei kuunnellut minua lainkaan tai ymmärtänyt, mikä varsinainen ongelma oli.</w:t>
      </w:r>
    </w:p>
    <w:p>
      <w:r>
        <w:rPr>
          <w:b/>
        </w:rPr>
        <w:t xml:space="preserve">Tulos</w:t>
      </w:r>
    </w:p>
    <w:p>
      <w:r>
        <w:t xml:space="preserve">Toiminut ok, lähettäminen on harhaanjohtavaa sen suhteen, mitä saatte.</w:t>
      </w:r>
    </w:p>
    <w:p>
      <w:r>
        <w:rPr>
          <w:b/>
        </w:rPr>
        <w:t xml:space="preserve">Esimerkki 8.5760</w:t>
      </w:r>
    </w:p>
    <w:p>
      <w:r>
        <w:t xml:space="preserve">kaiuttimen virtaliitäntä on viallinen rakenne - epäonnistui kuukauden sisällä - laite on nyt arvoton - älä osta sitä!</w:t>
      </w:r>
    </w:p>
    <w:p>
      <w:r>
        <w:rPr>
          <w:b/>
        </w:rPr>
        <w:t xml:space="preserve">Tulos</w:t>
      </w:r>
    </w:p>
    <w:p>
      <w:r>
        <w:t xml:space="preserve">huono virta-/latausliitännän suunnittelu - älä osta sitä!</w:t>
      </w:r>
    </w:p>
    <w:p>
      <w:r>
        <w:rPr>
          <w:b/>
        </w:rPr>
        <w:t xml:space="preserve">Esimerkki 8.5761</w:t>
      </w:r>
    </w:p>
    <w:p>
      <w:r>
        <w:t xml:space="preserve">Se muutti hiukseni sinisiksi :(</w:t>
      </w:r>
    </w:p>
    <w:p>
      <w:r>
        <w:rPr>
          <w:b/>
        </w:rPr>
        <w:t xml:space="preserve">Tulos</w:t>
      </w:r>
    </w:p>
    <w:p>
      <w:r>
        <w:t xml:space="preserve">Juuret ehkä vain, jos hiuksesi ovat jo valkoiset vaaleat.</w:t>
      </w:r>
    </w:p>
    <w:p>
      <w:r>
        <w:rPr>
          <w:b/>
        </w:rPr>
        <w:t xml:space="preserve">Esimerkki 8.5762</w:t>
      </w:r>
    </w:p>
    <w:p>
      <w:r>
        <w:t xml:space="preserve">Oli pakko palata. Kuva ei ollut aivan sitä mitä se oli. Hyvä laatu kuitenkin.</w:t>
      </w:r>
    </w:p>
    <w:p>
      <w:r>
        <w:rPr>
          <w:b/>
        </w:rPr>
        <w:t xml:space="preserve">Tulos</w:t>
      </w:r>
    </w:p>
    <w:p>
      <w:r>
        <w:t xml:space="preserve">Palautettu. Kuva ei ole aivan sitä, mitä se oli. Hyvä laatu kuitenkin</w:t>
      </w:r>
    </w:p>
    <w:p>
      <w:r>
        <w:rPr>
          <w:b/>
        </w:rPr>
        <w:t xml:space="preserve">Esimerkki 8.5763</w:t>
      </w:r>
    </w:p>
    <w:p>
      <w:r>
        <w:t xml:space="preserve">Sitä ei ollut rullattu kunnolla eikä se ole tasainen, mutta muuten se ei ole huono. Saat sen, mistä maksat.</w:t>
      </w:r>
    </w:p>
    <w:p>
      <w:r>
        <w:rPr>
          <w:b/>
        </w:rPr>
        <w:t xml:space="preserve">Tulos</w:t>
      </w:r>
    </w:p>
    <w:p>
      <w:r>
        <w:t xml:space="preserve">muuten se ei ole huono. Saat mitä maksat</w:t>
      </w:r>
    </w:p>
    <w:p>
      <w:r>
        <w:rPr>
          <w:b/>
        </w:rPr>
        <w:t xml:space="preserve">Esimerkki 8.5764</w:t>
      </w:r>
    </w:p>
    <w:p>
      <w:r>
        <w:t xml:space="preserve">Ei pysy koottuna. Tarvitsee jonkinlaista liimaa pitääkseen sen koottuna.</w:t>
      </w:r>
    </w:p>
    <w:p>
      <w:r>
        <w:rPr>
          <w:b/>
        </w:rPr>
        <w:t xml:space="preserve">Tulos</w:t>
      </w:r>
    </w:p>
    <w:p>
      <w:r>
        <w:t xml:space="preserve">On käytettävä jonkinlaista liimaa pitämään se koottuna.</w:t>
      </w:r>
    </w:p>
    <w:p>
      <w:r>
        <w:rPr>
          <w:b/>
        </w:rPr>
        <w:t xml:space="preserve">Esimerkki 8.5765</w:t>
      </w:r>
    </w:p>
    <w:p>
      <w:r>
        <w:t xml:space="preserve">Johto on hyvälaatuista, mutta pistokkeet eivät ole kovin hyviä - nastoilla on taipumus irrota. He tekevät myös 4-nastaista versiota, ja ne ovat erittäin hyvin tehtyjä ja toimivat hyvin, mutta 2-nastainen malli - sekä uros- että naaraspään nastat putoavat ulos eivätkä tee hyvää liitäntää.</w:t>
      </w:r>
    </w:p>
    <w:p>
      <w:r>
        <w:rPr>
          <w:b/>
        </w:rPr>
        <w:t xml:space="preserve">Tulos</w:t>
      </w:r>
    </w:p>
    <w:p>
      <w:r>
        <w:t xml:space="preserve">... on kunnollista laatua, mutta pistokkeet eivät ole kovin hyviä - nastoilla on taipumus irrota.</w:t>
      </w:r>
    </w:p>
    <w:p>
      <w:r>
        <w:rPr>
          <w:b/>
        </w:rPr>
        <w:t xml:space="preserve">Esimerkki 8.5766</w:t>
      </w:r>
    </w:p>
    <w:p>
      <w:r>
        <w:t xml:space="preserve">Ei toimi niin kuin toivoin!</w:t>
      </w:r>
    </w:p>
    <w:p>
      <w:r>
        <w:rPr>
          <w:b/>
        </w:rPr>
        <w:t xml:space="preserve">Tulos</w:t>
      </w:r>
    </w:p>
    <w:p>
      <w:r>
        <w:t xml:space="preserve">Ei paras koiran pilli! Paitsi jos haluat saada naapurin koiran ulvomaan koko yön!</w:t>
      </w:r>
    </w:p>
    <w:p>
      <w:r>
        <w:rPr>
          <w:b/>
        </w:rPr>
        <w:t xml:space="preserve">Esimerkki 8.5767</w:t>
      </w:r>
    </w:p>
    <w:p>
      <w:r>
        <w:t xml:space="preserve">Se pirun vehje ei koskaan edes toiminut nit edes nähdä, millainen se olisi ollut, jos se olisi koskaan toiminut.</w:t>
      </w:r>
    </w:p>
    <w:p>
      <w:r>
        <w:rPr>
          <w:b/>
        </w:rPr>
        <w:t xml:space="preserve">Tulos</w:t>
      </w:r>
    </w:p>
    <w:p>
      <w:r>
        <w:t xml:space="preserve">... nit edes nähdä, millainen se olisi ollut, jos se olisi koskaan ollut</w:t>
      </w:r>
    </w:p>
    <w:p>
      <w:r>
        <w:rPr>
          <w:b/>
        </w:rPr>
        <w:t xml:space="preserve">Esimerkki 8.5768</w:t>
      </w:r>
    </w:p>
    <w:p>
      <w:r>
        <w:t xml:space="preserve">Hiilisuodattimet ovat liian suuria, jotta ne mahtuisivat istumaan HEPA-suodattimen sisälle ilman, että ne käpristyvät tai pullistuvat. Itse HEPA-suodattimen yläosassa on aukko, mikä saa minut miettimään, kuinka paljon ilmaa kulkee suodattamattomana. En suosittele näitä vaihtoehtona normaalille suodattimelle. En ole huomannut mitään outoja hajuja, kuten jotkut arvostelijat ovat raportoineet.</w:t>
      </w:r>
    </w:p>
    <w:p>
      <w:r>
        <w:rPr>
          <w:b/>
        </w:rPr>
        <w:t xml:space="preserve">Tulos</w:t>
      </w:r>
    </w:p>
    <w:p>
      <w:r>
        <w:t xml:space="preserve">Hiilisuodattimet eivät sovi HEPA-suodattimeen.</w:t>
      </w:r>
    </w:p>
    <w:p>
      <w:r>
        <w:rPr>
          <w:b/>
        </w:rPr>
        <w:t xml:space="preserve">Esimerkki 8.5769</w:t>
      </w:r>
    </w:p>
    <w:p>
      <w:r>
        <w:t xml:space="preserve">Käytän Dickiesin 2xl pitkiä T-paitoja koko ajan, ja ne istuvat todella hyvin. Joten tilasin Henleyn samassa koossa. 2xl Tall oli pituudeltaan paljon lyhyempi kuin T-paidat ovat, joten olen pettynyt, etten voi käyttää tätä.</w:t>
      </w:r>
    </w:p>
    <w:p>
      <w:r>
        <w:rPr>
          <w:b/>
        </w:rPr>
        <w:t xml:space="preserve">Tulos</w:t>
      </w:r>
    </w:p>
    <w:p>
      <w:r>
        <w:t xml:space="preserve">Käytän Dickiesin 2xl pitkiä T-paitoja koko ajan ja ....</w:t>
      </w:r>
    </w:p>
    <w:p>
      <w:r>
        <w:rPr>
          <w:b/>
        </w:rPr>
        <w:t xml:space="preserve">Esimerkki 8.5770</w:t>
      </w:r>
    </w:p>
    <w:p>
      <w:r>
        <w:t xml:space="preserve">Objektiivi saapui ilman kiinnitettyä objektiivin jalkaa. Ymmärtääkseni objektiivin jalka tuli objektiivin mukana. Voidaanko tämä toimittaa meille?</w:t>
      </w:r>
    </w:p>
    <w:p>
      <w:r>
        <w:rPr>
          <w:b/>
        </w:rPr>
        <w:t xml:space="preserve">Tulos</w:t>
      </w:r>
    </w:p>
    <w:p>
      <w:r>
        <w:t xml:space="preserve">Objektiivi saapui ilman kiinnitettyä objektiivin jalkaa. Se ...</w:t>
      </w:r>
    </w:p>
    <w:p>
      <w:r>
        <w:rPr>
          <w:b/>
        </w:rPr>
        <w:t xml:space="preserve">Esimerkki 8.5771</w:t>
      </w:r>
    </w:p>
    <w:p>
      <w:r>
        <w:t xml:space="preserve">Ei hyvä hoitoaine. Aivan liian kuiva ja sitä oli vaikea kammata sen jälkeen. Osta päänahan hoito; se on sen arvoinen.</w:t>
      </w:r>
    </w:p>
    <w:p>
      <w:r>
        <w:rPr>
          <w:b/>
        </w:rPr>
        <w:t xml:space="preserve">Tulos</w:t>
      </w:r>
    </w:p>
    <w:p>
      <w:r>
        <w:t xml:space="preserve">Ei hyvä hoitoaine. Aivan liian kuiva ja se oli vaikea ...</w:t>
      </w:r>
    </w:p>
    <w:p>
      <w:r>
        <w:rPr>
          <w:b/>
        </w:rPr>
        <w:t xml:space="preserve">Esimerkki 8.5772</w:t>
      </w:r>
    </w:p>
    <w:p>
      <w:r>
        <w:t xml:space="preserve">Tilasin tämän kellon amazonista ja kellossa oli mekaaninen ongelma, kun se saapui. Kun yritin säätää analogista aikaa samaksi kuin digitaalista aikaa, se ei toiminut. Lue manuaali, soitin Casion tukeen he auttoivat, mutta vahvistivat, että oli ongelma. Vaikka he tarjosivat takuuta, en halunnut tuotetta kokemukseni vuoksi. Odotin sitä innolla, mutta sitten se, että se tuli ongelma oli turn off. Joten palautin tuotteen takaisin amazoniin.</w:t>
      </w:r>
    </w:p>
    <w:p>
      <w:r>
        <w:rPr>
          <w:b/>
        </w:rPr>
        <w:t xml:space="preserve">Tulos</w:t>
      </w:r>
    </w:p>
    <w:p>
      <w:r>
        <w:t xml:space="preserve">Tilasin tämän kellon amazonista ja kello oli ....</w:t>
      </w:r>
    </w:p>
    <w:p>
      <w:r>
        <w:rPr>
          <w:b/>
        </w:rPr>
        <w:t xml:space="preserve">Esimerkki 8.5773</w:t>
      </w:r>
    </w:p>
    <w:p>
      <w:r>
        <w:t xml:space="preserve">L' Amourin tarinat saavat kaikki arvosanan A+, lukuun ottamatta yhtä hänen aikaisemmista lyhytelokuvistaan. Mutta kokoelmat häiritsevät minua. Olen lukenut useita kokoelmia, joista olen löytänyt yhden tai useamman novellin, jonka olen lukenut toisesta kokoelmasta. Minusta tuntuu, että joku yrittää vain täyttää kirjaa saadakseen lisää rahaa. Tuskinpa I'Amour oli sellainen henkilö. A</w:t>
      </w:r>
    </w:p>
    <w:p>
      <w:r>
        <w:rPr>
          <w:b/>
        </w:rPr>
        <w:t xml:space="preserve">Tulos</w:t>
      </w:r>
    </w:p>
    <w:p>
      <w:r>
        <w:t xml:space="preserve">Jotkut hyviä... jotkut samoja, jotka sisältyvät muihin kokoelmiin.</w:t>
      </w:r>
    </w:p>
    <w:p>
      <w:r>
        <w:rPr>
          <w:b/>
        </w:rPr>
        <w:t xml:space="preserve">Esimerkki 8.5774</w:t>
      </w:r>
    </w:p>
    <w:p>
      <w:r>
        <w:t xml:space="preserve">Ostin tämän sarjan luonnosteluopetusta varten. Viivoittimet ovat loistavia. Suurin valitukseni on, että kompassi ei lukitu paikalleen, joten jos piirrät ympyrää, se ei pidä muotoa, koska kynäosa liikkuu.</w:t>
      </w:r>
    </w:p>
    <w:p>
      <w:r>
        <w:rPr>
          <w:b/>
        </w:rPr>
        <w:t xml:space="preserve">Tulos</w:t>
      </w:r>
    </w:p>
    <w:p>
      <w:r>
        <w:t xml:space="preserve">Hallitsijat ovat hienoja. Tärkein valitukseni on, että kompassi ei ...</w:t>
      </w:r>
    </w:p>
    <w:p>
      <w:r>
        <w:rPr>
          <w:b/>
        </w:rPr>
        <w:t xml:space="preserve">Esimerkki 8.5775</w:t>
      </w:r>
    </w:p>
    <w:p>
      <w:r>
        <w:t xml:space="preserve">Valitsin tämän näytönsuojan, koska se on täysin liimautuva sen sijaan, että siinä olisi vain teippiä reunoilla, jotka eivät pysy pitkään ja jättävät suojan ja näytön väliin aukon, joka lopulta kerää pölyä. Alkuperäisessä näytönsuojakalvossa oli jo liikaa naarmuja, joten valitsin tämän ratkaisun, koska se on todellista lasia. Kaikissa muovisissa suojakalvoissa, joita kokeilin aiemmissa puhelimissani, oli aina hyvin havaittavia puutteita. Kuvanlaatu säilyy hyvin eikä siinä ole merkittäviä eroja. Tämä näytönsuoja vaikuttaa kuitenkin sormenjälkilukijaan. Jouduin lisäämään sormeni uudelleen, ja minun on painettava paljon kovemmin, jolloin "ei löydy vastaavuutta" -ongelmia esiintyy useammin. Näyttää siltä, että olen saanut siitä kiinni, mutta yrityksen suojan vuoksi puhelimeni pyyhkii itsensä liian monen yrityksen jälkeen, mikä on syytä ottaa huomioon, jos luotat sormenjälkeen. Päivitys: Sormenjälkien tunnistaminen on päivä päivältä huonontunut, joten jouduin poistamaan sen. Alennettu 2:een 4 tähdestä, koska tekee puhelimen toiminnon yhtä hyödyttömäksi.</w:t>
      </w:r>
    </w:p>
    <w:p>
      <w:r>
        <w:rPr>
          <w:b/>
        </w:rPr>
        <w:t xml:space="preserve">Tulos</w:t>
      </w:r>
    </w:p>
    <w:p>
      <w:r>
        <w:t xml:space="preserve">Suuri koko näytön täydellinen liimautuva suoja sormenjälkien vaikutuksen kanssa</w:t>
      </w:r>
    </w:p>
    <w:p>
      <w:r>
        <w:rPr>
          <w:b/>
        </w:rPr>
        <w:t xml:space="preserve">Esimerkki 8.5776</w:t>
      </w:r>
    </w:p>
    <w:p>
      <w:r>
        <w:t xml:space="preserve">Kun ostin tämän, sitä mainostettiin mikroaaltotelineenä. Nyt sitä mainostetaan kylpyhuoneen kaapiksi. Ei lainkaan maksetun hinnan arvoinen. Halvat materiaalit. Turhauttava kokoonpano (jopa ohjeiden avulla) Minun oli poistettava hylly, jotta mikroaaltouuni mahtui telineeseen. Minimaalinen kaappitila ja laatikko on pieni eikä todellakaan ole kestävä jalusta. Älä suosittele.</w:t>
      </w:r>
    </w:p>
    <w:p>
      <w:r>
        <w:rPr>
          <w:b/>
        </w:rPr>
        <w:t xml:space="preserve">Tulos</w:t>
      </w:r>
    </w:p>
    <w:p>
      <w:r>
        <w:t xml:space="preserve">Kun se ostettiin, sitä mainostettiin mikroaaltouunin jalustana, ja nyt sitä mainostetaan kylpyhuoneen kaappina.</w:t>
      </w:r>
    </w:p>
    <w:p>
      <w:r>
        <w:rPr>
          <w:b/>
        </w:rPr>
        <w:t xml:space="preserve">Esimerkki 8.5777</w:t>
      </w:r>
    </w:p>
    <w:p>
      <w:r>
        <w:t xml:space="preserve">Kahva ei pysy ylhäällä, vaan se kaatuu joka kerta kuumaan pannuun. Minun on käytettävä haarukkaa vartaaseen ja pidettävä sitä pannun reunaa vasten. Rengas kuumenee hyvin, joten sen piteleminen keittämisen aikana ei ole myöskään vaihtoehto. Renkaan alta vuoti hieman vettä, kun kaadoin siihen tuoreen kananmunan, joten se ei todellakaan sulkeudu täysin kuumalla pannulla.</w:t>
      </w:r>
    </w:p>
    <w:p>
      <w:r>
        <w:rPr>
          <w:b/>
        </w:rPr>
        <w:t xml:space="preserve">Tulos</w:t>
      </w:r>
    </w:p>
    <w:p>
      <w:r>
        <w:t xml:space="preserve">Kahva ei pysy ylhäällä; jonkin verran vuotoa renkaan alla.</w:t>
      </w:r>
    </w:p>
    <w:p>
      <w:r>
        <w:rPr>
          <w:b/>
        </w:rPr>
        <w:t xml:space="preserve">Esimerkki 8.5778</w:t>
      </w:r>
    </w:p>
    <w:p>
      <w:r>
        <w:t xml:space="preserve">Nämä ovat loistavia, mutta omani tulivat vaurioituneina. Kirkas päällyste kuoriutui pois, joten kun tyttäreni leikki tarroilla, se pahensi tilannetta. Muuten rakastan näitä.</w:t>
      </w:r>
    </w:p>
    <w:p>
      <w:r>
        <w:rPr>
          <w:b/>
        </w:rPr>
        <w:t xml:space="preserve">Tulos</w:t>
      </w:r>
    </w:p>
    <w:p>
      <w:r>
        <w:t xml:space="preserve">Ei lapsille, jotka edelleen syövät kaiken, mitä käsiinsä saavat. Mukana pieniä tarroja.</w:t>
      </w:r>
    </w:p>
    <w:p>
      <w:r>
        <w:rPr>
          <w:b/>
        </w:rPr>
        <w:t xml:space="preserve">Esimerkki 8.5779</w:t>
      </w:r>
    </w:p>
    <w:p>
      <w:r>
        <w:t xml:space="preserve">Toimi loistavasti, kun saimme sen ensimmäisen kerran. Noin kuukauden kuluttua linssin taakse vuoti kuitenkin vettä, ja nyt se on aina huurussa ja heijastettu kuva on nyt epätarkka. Pettynyt, varsinkin kun en voi helposti purkaa sitä puhdistaakseni linssin. Olisinpa palauttanut sen. Valitettavasti palautusikkuna sulkeutui ennen kuin ehdin.</w:t>
      </w:r>
    </w:p>
    <w:p>
      <w:r>
        <w:rPr>
          <w:b/>
        </w:rPr>
        <w:t xml:space="preserve">Tulos</w:t>
      </w:r>
    </w:p>
    <w:p>
      <w:r>
        <w:t xml:space="preserve">Aluksi hyvä, kunnes vesi vuoti linssin taakse.</w:t>
      </w:r>
    </w:p>
    <w:p>
      <w:r>
        <w:rPr>
          <w:b/>
        </w:rPr>
        <w:t xml:space="preserve">Esimerkki 8.5780</w:t>
      </w:r>
    </w:p>
    <w:p>
      <w:r>
        <w:t xml:space="preserve">Rakastin tätä käsilaukkua, mutta se hajosi muutama kuukausi sen jälkeen, kun sain sen. Ainoa painava asia, jota kannoin siinä, oli puhelimeni. Ei edes avaimia.</w:t>
      </w:r>
    </w:p>
    <w:p>
      <w:r>
        <w:rPr>
          <w:b/>
        </w:rPr>
        <w:t xml:space="preserve">Tulos</w:t>
      </w:r>
    </w:p>
    <w:p>
      <w:r>
        <w:t xml:space="preserve">Rakastin tätä käsilaukkua, mutta se hajosi ei muutama ....</w:t>
      </w:r>
    </w:p>
    <w:p>
      <w:r>
        <w:rPr>
          <w:b/>
        </w:rPr>
        <w:t xml:space="preserve">Esimerkki 8.5781</w:t>
      </w:r>
    </w:p>
    <w:p>
      <w:r>
        <w:t xml:space="preserve">Nämä kuulokkeet aktivoivat jatkuvasti Sirin iPhone 6 -puhelimessani ilman mitään syytä. Ja ääni katkeaa ja katkeaa.</w:t>
      </w:r>
    </w:p>
    <w:p>
      <w:r>
        <w:rPr>
          <w:b/>
        </w:rPr>
        <w:t xml:space="preserve">Tulos</w:t>
      </w:r>
    </w:p>
    <w:p>
      <w:r>
        <w:t xml:space="preserve">SRS? 20 dollaria P.O.S.-korvanapeista, jotka eivät edes toimi???</w:t>
      </w:r>
    </w:p>
    <w:p>
      <w:r>
        <w:rPr>
          <w:b/>
        </w:rPr>
        <w:t xml:space="preserve">Esimerkki 8.5782</w:t>
      </w:r>
    </w:p>
    <w:p>
      <w:r>
        <w:t xml:space="preserve">Erinomainen, joka on ok</w:t>
      </w:r>
    </w:p>
    <w:p>
      <w:r>
        <w:rPr>
          <w:b/>
        </w:rPr>
        <w:t xml:space="preserve">Tulos</w:t>
      </w:r>
    </w:p>
    <w:p>
      <w:r>
        <w:t xml:space="preserve">Ok Haluan ostajat ostaa kunnostettu MacBook pro ongelmaton laite</w:t>
      </w:r>
    </w:p>
    <w:p>
      <w:r>
        <w:rPr>
          <w:b/>
        </w:rPr>
        <w:t xml:space="preserve">Esimerkki 8.5783</w:t>
      </w:r>
    </w:p>
    <w:p>
      <w:r>
        <w:t xml:space="preserve">Kun tietokoneen ja GPS:n ohjelmistot oli asennettu ja päivitetty 1,5 tuntia, se toimi. Valitettavasti käyttöliittymä ei ole sama kuin vanhemmissa VIA-laitteissa, jotka olivat samat kuin vanhemmat TomTom GO -laitteet. Se näyttää viivästyvän melkoisesti osoitteita syötettäessä, eikä kosketusnäyttö ole läheskään yhtä herkkä. Uusi tietokoneen päivityssovellus näyttää unohtavan kirjautumiset sekä olevan pseudo-verkkopohjainen (lue "epävakaa"). Kun laite käynnistettiin, uusi GPS-piirisarja havaitsi sijainnin talossa, mihin vanhat versiot eivät pystyneet. Kun olin vihdoin syöttänyt osoitteen kynällä, se löysi reitin nopeasti ja tarkasti asennuksen aikana. Ainakin tässä versiossa on SD-korttipaikka, joka tukee 32GB. Se ostettiin äidilleni, ja hän vaikuttaa tyytyväiseltä siihen (yllättävää, koska hän ei pidä käyttöliittymän muutoksista Windowsissa, televisiossa, tabletissa tai puhelimessa). Vihaan kuitenkin rehellisesti syöttöviivettä ja kosketusnäytön reagointikyvyn puutetta, puuttuvia ominaisuuksia ja uutta käyttöliittymää... joten annan kaksi tähteä, kun laskin hänen 4 tähteä ja minun yhden tähden keskiarvoksi. TomTomin pitäisi myös lisätä takaisin kaikki BlueTooth-puhelin- ja musiikkivaihtoehdot, joita siinä oli ennen, sillä monilla meistä ei ole autoja, joissa on Bluetooth, eikä edes stereotulovaihtoehtoja musiikkilaitteille. Testatessani sitä, vaikka sijainnin tunnistus ja määränpään reititys olivat kunnossa, huomasin, että oli vaikeaa vaihtaa reititintä tai määränpäätä nopeasti, kun pysähdyin tien sivuun, ja vihasin kynän käyttöä... Tämän ja ominaisuuksien menettämisen vuoksi seuraava laitteeni taitaa olla Garmin sen sijaan, että käyttäisin TomTom-perhettä, jota olen aina käyttänyt. Parhainta toivotusta teille muille nykyisille TomTom gps:n ystäville, jos pysytte mukana. Suosittelen todella vaihtamaan GPS-merkkiä - tai jopa käyttämään puhelinta Google Mapsin kanssa (jos et välitä yksityisyydestäsi)!</w:t>
      </w:r>
    </w:p>
    <w:p>
      <w:r>
        <w:rPr>
          <w:b/>
        </w:rPr>
        <w:t xml:space="preserve">Tulos</w:t>
      </w:r>
    </w:p>
    <w:p>
      <w:r>
        <w:t xml:space="preserve">Se toimii ja siinä on elinikäiset kartat ja liikenne - mutta se ei ole yhtä hyvä kuin vanhat TomTom-laitteet....</w:t>
      </w:r>
    </w:p>
    <w:p>
      <w:r>
        <w:rPr>
          <w:b/>
        </w:rPr>
        <w:t xml:space="preserve">Esimerkki 8.5784</w:t>
      </w:r>
    </w:p>
    <w:p>
      <w:r>
        <w:t xml:space="preserve">Nämä tuntuivat hyvältä vaihtoehdolta, jos et ole isorintainen nainen. Ne olivat hyvin tehdyt, mutta ne olivat niin pitkät, että ne sopivat kuin mekko, ja hyllyliivit olivat aivan liian pienet, jotta niillä olisi ollut mitään todellista merkitystä. Hyllyrintaliivit haittasivat oikeiden rintaliivien käyttöä, joten ne eivät olleet käytännölliset. Materiaali oli mukavaa, ja luulen, että jos olisin ollut eri kokoinen, ne olisivat toimineet hyvin. Kokeile, jos etsit pitkää tankkia, jossa on rajoitettu rintaliivituki imetystä varten.</w:t>
      </w:r>
    </w:p>
    <w:p>
      <w:r>
        <w:rPr>
          <w:b/>
        </w:rPr>
        <w:t xml:space="preserve">Tulos</w:t>
      </w:r>
    </w:p>
    <w:p>
      <w:r>
        <w:t xml:space="preserve">Nämä näyttivät hyvältä vaihtoehdolta, jos et ole suurempi ....</w:t>
      </w:r>
    </w:p>
    <w:p>
      <w:r>
        <w:rPr>
          <w:b/>
        </w:rPr>
        <w:t xml:space="preserve">Esimerkki 8.5785</w:t>
      </w:r>
    </w:p>
    <w:p>
      <w:r>
        <w:t xml:space="preserve">En ymmärrä miksi, mutta nämä astiat näyttävät haittaavan ruoan kypsymistä mikroaaltouunissa. Mikroaaltouunissa kypsentäminen on koko syy, miksi ostin ne. Minulla on Corningware-astioita, ja ruoka kypsyy niissä kaksi kertaa nopeammin.</w:t>
      </w:r>
    </w:p>
    <w:p>
      <w:r>
        <w:rPr>
          <w:b/>
        </w:rPr>
        <w:t xml:space="preserve">Tulos</w:t>
      </w:r>
    </w:p>
    <w:p>
      <w:r>
        <w:t xml:space="preserve">Ruoka kuumenee näissä astioissa hyvin hitaasti mikroaaltouunissa.</w:t>
      </w:r>
    </w:p>
    <w:p>
      <w:r>
        <w:rPr>
          <w:b/>
        </w:rPr>
        <w:t xml:space="preserve">Esimerkki 8.5786</w:t>
      </w:r>
    </w:p>
    <w:p>
      <w:r>
        <w:t xml:space="preserve">Toimii hyvin, mutta ei yhdistä WiFi:hen. Erittäin ärsyttävää, soitin asiakaspalveluun ja he eivät auttaneet lainkaan....</w:t>
      </w:r>
    </w:p>
    <w:p>
      <w:r>
        <w:rPr>
          <w:b/>
        </w:rPr>
        <w:t xml:space="preserve">Tulos</w:t>
      </w:r>
    </w:p>
    <w:p>
      <w:r>
        <w:t xml:space="preserve">Ei toimi kuten mainostetaan, ei WiFi-yhteyttä.</w:t>
      </w:r>
    </w:p>
    <w:p>
      <w:r>
        <w:rPr>
          <w:b/>
        </w:rPr>
        <w:t xml:space="preserve">Esimerkki 8.5787</w:t>
      </w:r>
    </w:p>
    <w:p>
      <w:r>
        <w:t xml:space="preserve">Ei ole kuluttamisen arvoinen. Toki se on halvempi kuin iPad, mutta viettää ylimääräisen summan. Säästä itsesi tämän laitteen aiheuttamilta päänvaivoilta. Erittäin hidas ladata. ei mitään out of the box tämän kanssa. Sääli...</w:t>
      </w:r>
    </w:p>
    <w:p>
      <w:r>
        <w:rPr>
          <w:b/>
        </w:rPr>
        <w:t xml:space="preserve">Tulos</w:t>
      </w:r>
    </w:p>
    <w:p>
      <w:r>
        <w:t xml:space="preserve">Tarvitsee Wifi koko ajan ja erittäin vaikea lapsille navigoida.</w:t>
      </w:r>
    </w:p>
    <w:p>
      <w:r>
        <w:rPr>
          <w:b/>
        </w:rPr>
        <w:t xml:space="preserve">Esimerkki 8.5788</w:t>
      </w:r>
    </w:p>
    <w:p>
      <w:r>
        <w:t xml:space="preserve">Tämä pölylasta ja harja on hyvä vain isompien roskien lakaisemiseen. Muovinen huuli ei ole hyvin tehty, joten se ei istu tasaisesti maahan. Näin ollen pienet lika-, pöly-, hius-, sokeri- jne. hiukkaset lakaistaan pölykauhan alle sen sijaan, että ne lakaistaisiin sen sisään. Minulla oli vuosia Rubbermaid-merkkinen ja aion ostaa sen uudelleen tämän tilalle.</w:t>
      </w:r>
    </w:p>
    <w:p>
      <w:r>
        <w:rPr>
          <w:b/>
        </w:rPr>
        <w:t xml:space="preserve">Tulos</w:t>
      </w:r>
    </w:p>
    <w:p>
      <w:r>
        <w:t xml:space="preserve">Ei lakaise pieniä pölyhiukkasia, likaa, hiuksia jne. ylös.</w:t>
      </w:r>
    </w:p>
    <w:p>
      <w:r>
        <w:rPr>
          <w:b/>
        </w:rPr>
        <w:t xml:space="preserve">Esimerkki 8.5789</w:t>
      </w:r>
    </w:p>
    <w:p>
      <w:r>
        <w:t xml:space="preserve">Tämän mittatikun kasvot ovat erittäin vaikeasti käännettävissä. Uskon, että ainakin yksi toinen arvostelu toteaa saman. Koska sitä on niin vaikea kääntää, mittakello on helppo lyödä pois kohdakkain, kun yrität nollata sen. Mittaritaulussa on asetusruuvi - suunnittelun mukaan sitä ei tarvita, koska mahdollisuudet, että mittaritaulu pyörii, kun se on päällä tai jos sitä kolhiintuu, eivät näytä mahdollisilta. Suosittelen käyttämään enemmän rahaa ja ostamaan paremman tai laadukkaamman mittatikun. Älä anna hinnan houkutella. Taisteltuani tämän työkalun kanssa palautin sen.</w:t>
      </w:r>
    </w:p>
    <w:p>
      <w:r>
        <w:rPr>
          <w:b/>
        </w:rPr>
        <w:t xml:space="preserve">Tulos</w:t>
      </w:r>
    </w:p>
    <w:p>
      <w:r>
        <w:t xml:space="preserve">Suunnittelu tai laadun puute vaikeuttaa säätämistä tai käyttöä.</w:t>
      </w:r>
    </w:p>
    <w:p>
      <w:r>
        <w:rPr>
          <w:b/>
        </w:rPr>
        <w:t xml:space="preserve">Esimerkki 8.5790</w:t>
      </w:r>
    </w:p>
    <w:p>
      <w:r>
        <w:t xml:space="preserve">Anteeksi! Tyttäreni rakastivat tätä koteloa, mutta se ei kestänyt :/ se poksahti kaikki vesi ulos :/ Luulen, että se johtui puhelimien lämmöstä :/ mutta he olivat surullisia!</w:t>
      </w:r>
    </w:p>
    <w:p>
      <w:r>
        <w:rPr>
          <w:b/>
        </w:rPr>
        <w:t xml:space="preserve">Tulos</w:t>
      </w:r>
    </w:p>
    <w:p>
      <w:r>
        <w:t xml:space="preserve">Se ei kestänyt, kaksoseni olivat surullisia. Luulen, että se johtui kotelon materiaalista.</w:t>
      </w:r>
    </w:p>
    <w:p>
      <w:r>
        <w:rPr>
          <w:b/>
        </w:rPr>
        <w:t xml:space="preserve">Esimerkki 8.5791</w:t>
      </w:r>
    </w:p>
    <w:p>
      <w:r>
        <w:t xml:space="preserve">Yläosa oli hieman tiukka, ja olen 36 B. Otin keskikokoisen. Todennäköisesti käyttäisin vielä toppia, mutta alatissit ovat väistämättömät, koska hihnat eivät ole säädettävissä. Muuten toppi oli söpö. Alushousut istuivat oudosti ja molemmilla puolilla olevien olkainten kohdalla sisävuori (ruskea/valkoinen materiaali) näkyi joka tapauksessa ja näytti erittäin oudolta. Ei ollenkaan söpö. Ehkä olen vain liian leveä niihin. Minulla on 26 tuuman vyötärö. Ne on tarkoitettu LYHYILLE PIENILLE ihmisille.</w:t>
      </w:r>
    </w:p>
    <w:p>
      <w:r>
        <w:rPr>
          <w:b/>
        </w:rPr>
        <w:t xml:space="preserve">Tulos</w:t>
      </w:r>
    </w:p>
    <w:p>
      <w:r>
        <w:t xml:space="preserve">Sopii hankalasti. Osta vain jos olet lyhyt ja siro.</w:t>
      </w:r>
    </w:p>
    <w:p>
      <w:r>
        <w:rPr>
          <w:b/>
        </w:rPr>
        <w:t xml:space="preserve">Esimerkki 8.5792</w:t>
      </w:r>
    </w:p>
    <w:p>
      <w:r>
        <w:t xml:space="preserve">Ei suojaa puhelimeni haljennut näytön ensimmäistä kertaa pudonnut ja ei ole hyvä vedenpitävä</w:t>
      </w:r>
    </w:p>
    <w:p>
      <w:r>
        <w:rPr>
          <w:b/>
        </w:rPr>
        <w:t xml:space="preserve">Tulos</w:t>
      </w:r>
    </w:p>
    <w:p>
      <w:r>
        <w:t xml:space="preserve">... haljennut näytöni ensimmäisellä kerralla ja se ei ole hyvä...</w:t>
      </w:r>
    </w:p>
    <w:p>
      <w:r>
        <w:rPr>
          <w:b/>
        </w:rPr>
        <w:t xml:space="preserve">Esimerkki 8.5793</w:t>
      </w:r>
    </w:p>
    <w:p>
      <w:r>
        <w:t xml:space="preserve">Laatu ei ole hyvä. Toin sen kaksi kuukautta sitten, ja se meni yhtäkkiä rikki, kun soitin pianoa tänään. Onneksi en loukkaantunut!</w:t>
      </w:r>
    </w:p>
    <w:p>
      <w:r>
        <w:rPr>
          <w:b/>
        </w:rPr>
        <w:t xml:space="preserve">Tulos</w:t>
      </w:r>
    </w:p>
    <w:p>
      <w:r>
        <w:t xml:space="preserve">Laatu ei ole hyvä. Toin sen kaksi kuukautta sitten</w:t>
      </w:r>
    </w:p>
    <w:p>
      <w:r>
        <w:rPr>
          <w:b/>
        </w:rPr>
        <w:t xml:space="preserve">Esimerkki 8.5794</w:t>
      </w:r>
    </w:p>
    <w:p>
      <w:r>
        <w:t xml:space="preserve">Kaunis väri , mutta materiaalissa ei ole pitoa. Pelkään, että pudotan puhelimeni.</w:t>
      </w:r>
    </w:p>
    <w:p>
      <w:r>
        <w:rPr>
          <w:b/>
        </w:rPr>
        <w:t xml:space="preserve">Tulos</w:t>
      </w:r>
    </w:p>
    <w:p>
      <w:r>
        <w:t xml:space="preserve">Kaunis väri, mutta materiaalissa ei ole pitoa ....</w:t>
      </w:r>
    </w:p>
    <w:p>
      <w:r>
        <w:rPr>
          <w:b/>
        </w:rPr>
        <w:t xml:space="preserve">Esimerkki 8.5795</w:t>
      </w:r>
    </w:p>
    <w:p>
      <w:r>
        <w:t xml:space="preserve">Se oli hieno, ja sitten yhtäkkiä se vain alkoi pätkiä pistorasiassa, mitä ei tapahdu kenellekään muulle.</w:t>
      </w:r>
    </w:p>
    <w:p>
      <w:r>
        <w:rPr>
          <w:b/>
        </w:rPr>
        <w:t xml:space="preserve">Tulos</w:t>
      </w:r>
    </w:p>
    <w:p>
      <w:r>
        <w:t xml:space="preserve">Se oli hienoa, ja sitten yhtäkkiä se vain alkoi ...</w:t>
      </w:r>
    </w:p>
    <w:p>
      <w:r>
        <w:rPr>
          <w:b/>
        </w:rPr>
        <w:t xml:space="preserve">Esimerkki 8.5796</w:t>
      </w:r>
    </w:p>
    <w:p>
      <w:r>
        <w:t xml:space="preserve">Annoin sille 2 tähteä, koska se on erittäin imukykyinen eikä minulla ollut vuotoja, mutta reunat, joissa muovi koskettaa ihoani, kutittavat kovasti.</w:t>
      </w:r>
    </w:p>
    <w:p>
      <w:r>
        <w:rPr>
          <w:b/>
        </w:rPr>
        <w:t xml:space="preserve">Tulos</w:t>
      </w:r>
    </w:p>
    <w:p>
      <w:r>
        <w:t xml:space="preserve">Annoin sille 2 tähteä, koska se on hyvin imukykyinen ja ....</w:t>
      </w:r>
    </w:p>
    <w:p>
      <w:r>
        <w:rPr>
          <w:b/>
        </w:rPr>
        <w:t xml:space="preserve">Esimerkki 8.5797</w:t>
      </w:r>
    </w:p>
    <w:p>
      <w:r>
        <w:t xml:space="preserve">tuote ei vastaa kuvausta. se on peitetty keltaisilla ja mustilla logoilla, ei vain päätuen valkoisella logolla.</w:t>
      </w:r>
    </w:p>
    <w:p>
      <w:r>
        <w:rPr>
          <w:b/>
        </w:rPr>
        <w:t xml:space="preserve">Tulos</w:t>
      </w:r>
    </w:p>
    <w:p>
      <w:r>
        <w:t xml:space="preserve">tuote ei vastaa kuvausta. se on keltaisen ...</w:t>
      </w:r>
    </w:p>
    <w:p>
      <w:r>
        <w:rPr>
          <w:b/>
        </w:rPr>
        <w:t xml:space="preserve">Esimerkki 8.5798</w:t>
      </w:r>
    </w:p>
    <w:p>
      <w:r>
        <w:t xml:space="preserve">Ei sitä, mitä toivoin sen olevan. Kynä osa on tuskaa takana käyttää ja ajoittain se ei toimi minun surface pro. Jos etsit loistavaa kynää tämä ei ole hyvä valinta. Muiden tuotteiden kanssa se saattaa toimia eri tavalla. Minun tuotteeni kanssa näin ei ollut.</w:t>
      </w:r>
    </w:p>
    <w:p>
      <w:r>
        <w:rPr>
          <w:b/>
        </w:rPr>
        <w:t xml:space="preserve">Tulos</w:t>
      </w:r>
    </w:p>
    <w:p>
      <w:r>
        <w:t xml:space="preserve">Jos etsit upeaa kynää, tämä ei sovi sinulle...</w:t>
      </w:r>
    </w:p>
    <w:p>
      <w:r>
        <w:rPr>
          <w:b/>
        </w:rPr>
        <w:t xml:space="preserve">Esimerkki 8.5799</w:t>
      </w:r>
    </w:p>
    <w:p>
      <w:r>
        <w:t xml:space="preserve">Vyötärönauhan kuminauha ei ollut riittävä, minkä vuoksi narun säätö oli liian vaikeaa käyttää oikein.</w:t>
      </w:r>
    </w:p>
    <w:p>
      <w:r>
        <w:rPr>
          <w:b/>
        </w:rPr>
        <w:t xml:space="preserve">Tulos</w:t>
      </w:r>
    </w:p>
    <w:p>
      <w:r>
        <w:t xml:space="preserve">Vyötärönauhan kuminauha ei ollut riittävä, mikä aiheutti ....</w:t>
      </w:r>
    </w:p>
    <w:p>
      <w:r>
        <w:rPr>
          <w:b/>
        </w:rPr>
        <w:t xml:space="preserve">Esimerkki 8.5800</w:t>
      </w:r>
    </w:p>
    <w:p>
      <w:r>
        <w:t xml:space="preserve">Ensimmäinen saapui ja ei syttynyt. Amazon korvasi sen, ja toinen syttyy vain punaisena, ei sinisenä, keltaisena tai vihreänä. Molemmat toimitettiin kirjekuoressa, ei laatikossa, joten en tiedä, onko se epäilemättä kokenut kuljetuksen aikana tapahtuneen punnerruksen vaikutuksen paristoihin. Paristoja ei voi vaihtaa, joten en saa koskaan tietää, kuolivatko paristot vai oliko se alun perin viallinen. Itse pallo vaikuttaa hyvin tehdyltä ja koira näyttää nauttivan siitä.</w:t>
      </w:r>
    </w:p>
    <w:p>
      <w:r>
        <w:rPr>
          <w:b/>
        </w:rPr>
        <w:t xml:space="preserve">Tulos</w:t>
      </w:r>
    </w:p>
    <w:p>
      <w:r>
        <w:t xml:space="preserve">Itse pallo vaikuttaa hyvin tehdyltä ja koira näyttää nauttivan siitä.</w:t>
      </w:r>
    </w:p>
    <w:p>
      <w:r>
        <w:rPr>
          <w:b/>
        </w:rPr>
        <w:t xml:space="preserve">Esimerkki 8.5801</w:t>
      </w:r>
    </w:p>
    <w:p>
      <w:r>
        <w:t xml:space="preserve">Saappaat tulivat paikalle ja näyttivät siltä kuin 2 muuta ihmistä olisi käyttänyt niitä, nauhoitettuna ja likaisena. Mutta heitin vanhat saappaani pois ja tarvitsin Timberlandit töihin seuraavana päivänä. Annoin asian olla, mutta maksoin yli 100 dollaria käytetyistä saappaista, ja sinä pyysit arvostelua.</w:t>
      </w:r>
    </w:p>
    <w:p>
      <w:r>
        <w:rPr>
          <w:b/>
        </w:rPr>
        <w:t xml:space="preserve">Tulos</w:t>
      </w:r>
    </w:p>
    <w:p>
      <w:r>
        <w:t xml:space="preserve">Tarkista "UUDET" saappaat, ennen kuin heität vanhat pois.</w:t>
      </w:r>
    </w:p>
    <w:p>
      <w:r>
        <w:rPr>
          <w:b/>
        </w:rPr>
        <w:t xml:space="preserve">Esimerkki 8.5802</w:t>
      </w:r>
    </w:p>
    <w:p>
      <w:r>
        <w:t xml:space="preserve">Poikani asensi hanan, ja se toimii hyvin. Se on kuitenkin hyvin vaikea asentaa, eikä sen mukana tullut työkalua, kuten muiden hanatuotteiden kanssa. Lisäksi hanan väri irtoaa ja kerää paljon valkoista kalkkia reunoille ja niiden ympärille.</w:t>
      </w:r>
    </w:p>
    <w:p>
      <w:r>
        <w:rPr>
          <w:b/>
        </w:rPr>
        <w:t xml:space="preserve">Tulos</w:t>
      </w:r>
    </w:p>
    <w:p>
      <w:r>
        <w:t xml:space="preserve">se on erittäin vaikea asentaa, eikä sen mukana tullut työkalua, kuten muiden hanatuotteiden kanssa.</w:t>
      </w:r>
    </w:p>
    <w:p>
      <w:r>
        <w:rPr>
          <w:b/>
        </w:rPr>
        <w:t xml:space="preserve">Esimerkki 8.5803</w:t>
      </w:r>
    </w:p>
    <w:p>
      <w:r>
        <w:t xml:space="preserve">Korvakorut olivat kauniit, mutta yhdestä niistä irtosi helmi alle kuukauden kuluttua. Amazon antoi minulle myyjän puhelinnumeron ja soitin ja jätin viestin, joten toivottavasti he korvaavat ne nopeasti. Toivon myös, että sain vain virheellisen parin ja että se ei ole virhe näiden korvakorujen käsityötaidossa. Pidin siitä, että korvakorujen takaosat eivät luiskahtaneet liian helposti irti, kuten jotkut muut omistamani helmikorvakorut - mikä tarkoittaa, että korvakorun menettäminen on epätodennäköisempää. Mietin, että ehkäpä takapuolet eivät ole tarpeeksi vahvat helmien kokoon nähden (tilasin 8 mm:n korvakorut).</w:t>
      </w:r>
    </w:p>
    <w:p>
      <w:r>
        <w:rPr>
          <w:b/>
        </w:rPr>
        <w:t xml:space="preserve">Tulos</w:t>
      </w:r>
    </w:p>
    <w:p>
      <w:r>
        <w:t xml:space="preserve">Korvakorut olivat kauniit, mutta yhdestä niistä irtosi helmi ...</w:t>
      </w:r>
    </w:p>
    <w:p>
      <w:r>
        <w:rPr>
          <w:b/>
        </w:rPr>
        <w:t xml:space="preserve">Esimerkki 8.5804</w:t>
      </w:r>
    </w:p>
    <w:p>
      <w:r>
        <w:t xml:space="preserve">Arvostelu 2 kohdetta varten: Ostimme joululahjaksi - ostimme kaikki 4 kappaletta, jotka ovat saatavilla tässä sarjassa - huoltoasemalla ja kuljetusautolla oli sama ongelma - emme rakentaneet kilpa-autoja vielä.</w:t>
      </w:r>
    </w:p>
    <w:p>
      <w:r>
        <w:rPr>
          <w:b/>
        </w:rPr>
        <w:t xml:space="preserve">Tulos</w:t>
      </w:r>
    </w:p>
    <w:p>
      <w:r>
        <w:t xml:space="preserve">puuttuvat osat - ohjeet epäselvät - F1 Maintenance Station &amp; F1 Racing Light Blue &amp; Transporter</w:t>
      </w:r>
    </w:p>
    <w:p>
      <w:r>
        <w:rPr>
          <w:b/>
        </w:rPr>
        <w:t xml:space="preserve">Esimerkki 8.5805</w:t>
      </w:r>
    </w:p>
    <w:p>
      <w:r>
        <w:t xml:space="preserve">Toimitus ja aika, jolloin sain sen, oli loistava. Materiaali tuntui erittäin vahvalta ja kestävältä, mutta koko oli aivan väärä. Luulin, että tilasin sen 2x, mutta se oli keskikokoinen. Olen palauttamassa sitä oikeaa kokoa varten.</w:t>
      </w:r>
    </w:p>
    <w:p>
      <w:r>
        <w:rPr>
          <w:b/>
        </w:rPr>
        <w:t xml:space="preserve">Tulos</w:t>
      </w:r>
    </w:p>
    <w:p>
      <w:r>
        <w:t xml:space="preserve">Toimitus ja aika, jolloin sain sen, oli loistava. Materiaali tuntui erittäin vahvalta ja kestävältä, mutta ...</w:t>
      </w:r>
    </w:p>
    <w:p>
      <w:r>
        <w:rPr>
          <w:b/>
        </w:rPr>
        <w:t xml:space="preserve">Esimerkki 8.5806</w:t>
      </w:r>
    </w:p>
    <w:p>
      <w:r>
        <w:t xml:space="preserve">Tilasin tämän äitini lääketieteellistä hyötyä varten. Olin niin pettynyt tähän tuotteeseen. En ole varma, mutta luulen, että popsimme 6 pakkausta ja jokainen niistä oli tunkkainen! Se ei johtunut popperista, koska käytimme 2 eri konetta. Toimitus oli nopea ja tuote oli odotettu... vain tunkkainen.</w:t>
      </w:r>
    </w:p>
    <w:p>
      <w:r>
        <w:rPr>
          <w:b/>
        </w:rPr>
        <w:t xml:space="preserve">Tulos</w:t>
      </w:r>
    </w:p>
    <w:p>
      <w:r>
        <w:t xml:space="preserve">Pussitettiin ainakin 6 eri pussia ja kaikki olivat vanhoja.</w:t>
      </w:r>
    </w:p>
    <w:p>
      <w:r>
        <w:rPr>
          <w:b/>
        </w:rPr>
        <w:t xml:space="preserve">Esimerkki 8.5807</w:t>
      </w:r>
    </w:p>
    <w:p>
      <w:r>
        <w:t xml:space="preserve">Se toimi hyvin niin kauan kuin se kesti, mutta eräänä päivänä se vain lakkasi toimimasta, 2 viikkoa takuun päättymisen jälkeen. Plussaa: Huonot puolet: Erittäin tehokas Miinukset: Kovaääninen ja sitä on painettava melko kovaa, jotta se toimisi.</w:t>
      </w:r>
    </w:p>
    <w:p>
      <w:r>
        <w:rPr>
          <w:b/>
        </w:rPr>
        <w:t xml:space="preserve">Tulos</w:t>
      </w:r>
    </w:p>
    <w:p>
      <w:r>
        <w:t xml:space="preserve">Lakkasi toimimasta vuoden kuluttua, juuri kun takuu päättyi.</w:t>
      </w:r>
    </w:p>
    <w:p>
      <w:r>
        <w:rPr>
          <w:b/>
        </w:rPr>
        <w:t xml:space="preserve">Esimerkki 8.5808</w:t>
      </w:r>
    </w:p>
    <w:p>
      <w:r>
        <w:t xml:space="preserve">Halvalla tehty , huonot ohjeet &amp; ei tarpeeksi ruuveja ? Pettynyt w / osto , SORRY</w:t>
      </w:r>
    </w:p>
    <w:p>
      <w:r>
        <w:rPr>
          <w:b/>
        </w:rPr>
        <w:t xml:space="preserve">Tulos</w:t>
      </w:r>
    </w:p>
    <w:p>
      <w:r>
        <w:t xml:space="preserve">Erittäin harhaanjohtavat ohjeet ja puuttuvat ruuvit. Hyvä, että meillä on ylimääräistä mieheni työkalupakissa.</w:t>
      </w:r>
    </w:p>
    <w:p>
      <w:r>
        <w:rPr>
          <w:b/>
        </w:rPr>
        <w:t xml:space="preserve">Esimerkki 8.5809</w:t>
      </w:r>
    </w:p>
    <w:p>
      <w:r>
        <w:t xml:space="preserve">Aika heppoinen.paluu tavalliseen Kleenexiin, mutta hinta oli hyvä.</w:t>
      </w:r>
    </w:p>
    <w:p>
      <w:r>
        <w:rPr>
          <w:b/>
        </w:rPr>
        <w:t xml:space="preserve">Tulos</w:t>
      </w:r>
    </w:p>
    <w:p>
      <w:r>
        <w:t xml:space="preserve">Aika heppoinen. palasin takaisin tavalliseen Kleenexiin, mutta ...</w:t>
      </w:r>
    </w:p>
    <w:p>
      <w:r>
        <w:rPr>
          <w:b/>
        </w:rPr>
        <w:t xml:space="preserve">Esimerkki 8.5810</w:t>
      </w:r>
    </w:p>
    <w:p>
      <w:r>
        <w:t xml:space="preserve">Patukat eivät tuoksu yhtä hyvältä kuin tavallinen Irish Spring, ja ne ovat niin isoja, että tarvitset linebacker-käsiä pitämään niistä kiinni.</w:t>
      </w:r>
    </w:p>
    <w:p>
      <w:r>
        <w:rPr>
          <w:b/>
        </w:rPr>
        <w:t xml:space="preserve">Tulos</w:t>
      </w:r>
    </w:p>
    <w:p>
      <w:r>
        <w:t xml:space="preserve">Baarit eivät tuoksu yhtä hyvältä kuin tavallinen Irish Spring.</w:t>
      </w:r>
    </w:p>
    <w:p>
      <w:r>
        <w:rPr>
          <w:b/>
        </w:rPr>
        <w:t xml:space="preserve">Esimerkki 8.5811</w:t>
      </w:r>
    </w:p>
    <w:p>
      <w:r>
        <w:t xml:space="preserve">Kunnollisen näköinen järjestelmä, mutta vanteen liitosten ympärillä oleva lasi on alkanut halkeilla molemmin puolin ja halkeamat kasvavat joka viikko. Se oli käyttämättömänä suuren osan talvesta, ja olemme leikkineet sillä ehkä kymmenkunta kertaa.</w:t>
      </w:r>
    </w:p>
    <w:p>
      <w:r>
        <w:rPr>
          <w:b/>
        </w:rPr>
        <w:t xml:space="preserve">Tulos</w:t>
      </w:r>
    </w:p>
    <w:p>
      <w:r>
        <w:t xml:space="preserve">Maksettu pro asennus, taustalauta halkeilua 3 kuukauden kuluessa</w:t>
      </w:r>
    </w:p>
    <w:p>
      <w:r>
        <w:rPr>
          <w:b/>
        </w:rPr>
        <w:t xml:space="preserve">Esimerkki 8.5812</w:t>
      </w:r>
    </w:p>
    <w:p>
      <w:r>
        <w:t xml:space="preserve">Hankin tämän reitittimen, koska sillä oli uskomattomia arvosteluja ja arvosanoja. Se ei vastannut hypeä. Ajattelin, että asennus oli suhteellisen helppoa, kunnes en saanut molempia wlan-kaistojani (2,4 ja 5 ghz) yhdistettyä internetiin. 5 GHZ-kaistalla oli jatkuvasti ongelmia vakaan yhteyden muodostamisessa. Tämä reititin ei toimi hyvin joidenkin verkkolaitteiden kanssa. En voinut luotettavasti käyttää mitään Chromecastia tai Google Home -kaiutinta, koska ne eivät voineet pysyä yhteydessä tähän. Arvosteluissa todettiin, että Synologylla oli hyvä asiakastuki , mikä ei pidä paikkaansa. Minulla oli hidas edestakainen keskustelu tukihenkilön kanssa sähköpostitse, eikä hän tehnyt mitään hyödyllistä edes sen jälkeen, kun toimitin debug-lokit. Dokumentaatiota tai online-apua on vähän, joten tämä reititin on selvästi tarkoitettu ihmisille, jotka eivät tarvitse apua. Minulla on ollut niin hyviä reitittimiä tähän asti, etten tajunnut, että minun piti olla vielä enemmän verkkoasiantuntija saadakseni tämän toimimaan.</w:t>
      </w:r>
    </w:p>
    <w:p>
      <w:r>
        <w:rPr>
          <w:b/>
        </w:rPr>
        <w:t xml:space="preserve">Tulos</w:t>
      </w:r>
    </w:p>
    <w:p>
      <w:r>
        <w:t xml:space="preserve">Hankin tämän reitittimen, koska sillä oli uskomattomia arvosteluja ja arvosanoja.</w:t>
      </w:r>
    </w:p>
    <w:p>
      <w:r>
        <w:rPr>
          <w:b/>
        </w:rPr>
        <w:t xml:space="preserve">Esimerkki 8.5813</w:t>
      </w:r>
    </w:p>
    <w:p>
      <w:r>
        <w:t xml:space="preserve">Ne sattuvat korviini noin tunnin kuluttua. Noin 6 kuukauden säännöllisen käytön jälkeen oikea kuuloke alkoi pettää. Minun on nyt heilutettava kuulokkeisiin kiinnitettyä johtoa, jotta kuulokkeet toimisivat.</w:t>
      </w:r>
    </w:p>
    <w:p>
      <w:r>
        <w:rPr>
          <w:b/>
        </w:rPr>
        <w:t xml:space="preserve">Tulos</w:t>
      </w:r>
    </w:p>
    <w:p>
      <w:r>
        <w:t xml:space="preserve">Liian tiukka/pieni ja johdot alkoivat antaa periksi 6 kuukauden käytön jälkeen.</w:t>
      </w:r>
    </w:p>
    <w:p>
      <w:r>
        <w:rPr>
          <w:b/>
        </w:rPr>
        <w:t xml:space="preserve">Esimerkki 8.5814</w:t>
      </w:r>
    </w:p>
    <w:p>
      <w:r>
        <w:t xml:space="preserve">Käytin sitä muutaman tunnin ajan (noin 1 baari akussa) ja jätin sen sitten akkuun viikoksi, eikä siihen ollut kytketty mitään (ei valoja päällä). Akku ei nyt suostu latautumaan. Haluat ottaa sen pois heti, koska laite purkaa akun niin, että se vaurioituu. Se on 80 dollarin virhe, jonka toivon, että tämä arvostelu auttaa sinua välttämään.</w:t>
      </w:r>
    </w:p>
    <w:p>
      <w:r>
        <w:rPr>
          <w:b/>
        </w:rPr>
        <w:t xml:space="preserve">Tulos</w:t>
      </w:r>
    </w:p>
    <w:p>
      <w:r>
        <w:t xml:space="preserve">Toimii, mutta ilmeisesti tappaa akun, jos se on päällä liian kauan.</w:t>
      </w:r>
    </w:p>
    <w:p>
      <w:r>
        <w:rPr>
          <w:b/>
        </w:rPr>
        <w:t xml:space="preserve">Esimerkki 8.5815</w:t>
      </w:r>
    </w:p>
    <w:p>
      <w:r>
        <w:t xml:space="preserve">Tämä on pikemminkin huono arvio UPS:lle, jonka seurantatiedot kertovat minulle, että kahden päivän toimitukseni voidaan odottaa kestävän 11 päivää. Luultavasti he halusivat testata sitä vähän aikaa.</w:t>
      </w:r>
    </w:p>
    <w:p>
      <w:r>
        <w:rPr>
          <w:b/>
        </w:rPr>
        <w:t xml:space="preserve">Tulos</w:t>
      </w:r>
    </w:p>
    <w:p>
      <w:r>
        <w:t xml:space="preserve">Tämä on enemmänkin huono luokitus UPS:lle, jonka seurantatiedot kertovat minulle, että ....</w:t>
      </w:r>
    </w:p>
    <w:p>
      <w:r>
        <w:rPr>
          <w:b/>
        </w:rPr>
        <w:t xml:space="preserve">Esimerkki 8.5816</w:t>
      </w:r>
    </w:p>
    <w:p>
      <w:r>
        <w:t xml:space="preserve">Siinä oli naarmu ja sama osa kahdesti. He haluavat, että lähetät sen takaisin. U ei osta tätä uudelleen.</w:t>
      </w:r>
    </w:p>
    <w:p>
      <w:r>
        <w:rPr>
          <w:b/>
        </w:rPr>
        <w:t xml:space="preserve">Tulos</w:t>
      </w:r>
    </w:p>
    <w:p>
      <w:r>
        <w:t xml:space="preserve">En ymmärrä, miksi sinun pitäisi lähettää se omilla rahoillasi, vaikka vika on heissä.</w:t>
      </w:r>
    </w:p>
    <w:p>
      <w:r>
        <w:rPr>
          <w:b/>
        </w:rPr>
        <w:t xml:space="preserve">Esimerkki 8.5817</w:t>
      </w:r>
    </w:p>
    <w:p>
      <w:r>
        <w:t xml:space="preserve">Tuote on mukava idea, mutta ongelma on, että säätöhihnat eivät pidä asetusta; ne löysäävät aina heti maksimikokoon, mikä tekee niistä löysät koiran päällä... Koiramme voivat itse asiassa astua ulos niistä niin, että vain toinen jalka on valjaissa ja toinen ulkona.</w:t>
      </w:r>
    </w:p>
    <w:p>
      <w:r>
        <w:rPr>
          <w:b/>
        </w:rPr>
        <w:t xml:space="preserve">Tulos</w:t>
      </w:r>
    </w:p>
    <w:p>
      <w:r>
        <w:t xml:space="preserve">Tuote on mukava idea, mutta ongelma on, että säätöhihnat eivät ....</w:t>
      </w:r>
    </w:p>
    <w:p>
      <w:r>
        <w:rPr>
          <w:b/>
        </w:rPr>
        <w:t xml:space="preserve">Esimerkki 8.5818</w:t>
      </w:r>
    </w:p>
    <w:p>
      <w:r>
        <w:t xml:space="preserve">Takki itsessään on erittäin mukava näyttää hyvin tehty, mutta ne ajaa pieni minulla on 42 " rinnassa, yleensä extra large sopii.</w:t>
      </w:r>
    </w:p>
    <w:p>
      <w:r>
        <w:rPr>
          <w:b/>
        </w:rPr>
        <w:t xml:space="preserve">Tulos</w:t>
      </w:r>
    </w:p>
    <w:p>
      <w:r>
        <w:t xml:space="preserve">Takki itsessään on erittäin mukava näyttää hyvin tehty, mutta ne toimivat pieninä minulla on ....</w:t>
      </w:r>
    </w:p>
    <w:p>
      <w:r>
        <w:rPr>
          <w:b/>
        </w:rPr>
        <w:t xml:space="preserve">Esimerkki 8.5819</w:t>
      </w:r>
    </w:p>
    <w:p>
      <w:r>
        <w:t xml:space="preserve">Ei kuoriudu kovin hyvin, mustaa jäämää jää suihkuverhoihin, ja vaikka pesen sen pois vartalostani, minun on käytettävä paljon vartalopesua saadakseni mustan jäämän pois iholtani. Se ikään kuin tahraa ihoa.</w:t>
      </w:r>
    </w:p>
    <w:p>
      <w:r>
        <w:rPr>
          <w:b/>
        </w:rPr>
        <w:t xml:space="preserve">Tulos</w:t>
      </w:r>
    </w:p>
    <w:p>
      <w:r>
        <w:t xml:space="preserve">Ei minua varten, sotkuinen, ei mitään erikoista. Vaikea pestä pois.</w:t>
      </w:r>
    </w:p>
    <w:p>
      <w:r>
        <w:rPr>
          <w:b/>
        </w:rPr>
        <w:t xml:space="preserve">Esimerkki 8.5820</w:t>
      </w:r>
    </w:p>
    <w:p>
      <w:r>
        <w:t xml:space="preserve">Tyynyt imevät harvoin. Ne jättävät vain suuria märkiä kohtia tyynyn kohdalle. Ne liukuvat pitkin lattiaa, kun pentu liikkuu huoneessa.</w:t>
      </w:r>
    </w:p>
    <w:p>
      <w:r>
        <w:rPr>
          <w:b/>
        </w:rPr>
        <w:t xml:space="preserve">Tulos</w:t>
      </w:r>
    </w:p>
    <w:p>
      <w:r>
        <w:t xml:space="preserve">Tyynyt imevät harvoin. Jättävät vain suuria märkiä kohtia ...</w:t>
      </w:r>
    </w:p>
    <w:p>
      <w:r>
        <w:rPr>
          <w:b/>
        </w:rPr>
        <w:t xml:space="preserve">Esimerkki 8.5821</w:t>
      </w:r>
    </w:p>
    <w:p>
      <w:r>
        <w:t xml:space="preserve">Erittäin pettynyt, siruja parissa tärkeässä osassa. Minulta puuttuu useita osia eikä teknistä tukea viikonloppuna uusien osien tilaamiseksi.</w:t>
      </w:r>
    </w:p>
    <w:p>
      <w:r>
        <w:rPr>
          <w:b/>
        </w:rPr>
        <w:t xml:space="preserve">Tulos</w:t>
      </w:r>
    </w:p>
    <w:p>
      <w:r>
        <w:t xml:space="preserve">Erittäin pettynyt, sirut pari suurta kappaletta</w:t>
      </w:r>
    </w:p>
    <w:p>
      <w:r>
        <w:rPr>
          <w:b/>
        </w:rPr>
        <w:t xml:space="preserve">Esimerkki 8.5822</w:t>
      </w:r>
    </w:p>
    <w:p>
      <w:r>
        <w:t xml:space="preserve">Mukava muotoilu, mutta ääni on kauhean alhainen ei ole 50 wattia minun pieni radio on tehokkaampi kuin tämä koti stereot erittäin surullinen</w:t>
      </w:r>
    </w:p>
    <w:p>
      <w:r>
        <w:rPr>
          <w:b/>
        </w:rPr>
        <w:t xml:space="preserve">Tulos</w:t>
      </w:r>
    </w:p>
    <w:p>
      <w:r>
        <w:t xml:space="preserve">Mukava muotoilu, mutta ääni on hirveän matala ei ...</w:t>
      </w:r>
    </w:p>
    <w:p>
      <w:r>
        <w:rPr>
          <w:b/>
        </w:rPr>
        <w:t xml:space="preserve">Esimerkki 8.5823</w:t>
      </w:r>
    </w:p>
    <w:p>
      <w:r>
        <w:t xml:space="preserve">Haju on kamala. Käytän sitä edelleen, koska vihaan rahojen tuhlaamista. Ei mitään erikoista.</w:t>
      </w:r>
    </w:p>
    <w:p>
      <w:r>
        <w:rPr>
          <w:b/>
        </w:rPr>
        <w:t xml:space="preserve">Tulos</w:t>
      </w:r>
    </w:p>
    <w:p>
      <w:r>
        <w:t xml:space="preserve">Käytän sitä edelleen, koska vihaan rahan tuhlaamista...</w:t>
      </w:r>
    </w:p>
    <w:p>
      <w:r>
        <w:rPr>
          <w:b/>
        </w:rPr>
        <w:t xml:space="preserve">Esimerkki 8.5824</w:t>
      </w:r>
    </w:p>
    <w:p>
      <w:r>
        <w:t xml:space="preserve">Tilasin näitä 8 kappaletta opettamaani luokkaa varten. Valitettavasti 8:sta 8:sta akvarellivärit olivat hajonneet pieniksi palasiksi kaikkialla sisäpuolella. Minusta tuote on hyvä ja sopii täydellisesti tarpeisiimme, mutta ehkä heidän pitäisi säätää pakkausta suojaamaan akvarelleja paremmin.</w:t>
      </w:r>
    </w:p>
    <w:p>
      <w:r>
        <w:rPr>
          <w:b/>
        </w:rPr>
        <w:t xml:space="preserve">Tulos</w:t>
      </w:r>
    </w:p>
    <w:p>
      <w:r>
        <w:t xml:space="preserve">Minusta se on hyvä tuote ja sopii täydellisesti tarpeisiimme.</w:t>
      </w:r>
    </w:p>
    <w:p>
      <w:r>
        <w:rPr>
          <w:b/>
        </w:rPr>
        <w:t xml:space="preserve">Esimerkki 8.5825</w:t>
      </w:r>
    </w:p>
    <w:p>
      <w:r>
        <w:t xml:space="preserve">Tämä 11 kupin vesikuva on kauhea muotoilu, kuten muiden arvosteluissa sanotaan, kansi ei tunnu sopivan oikein ja sinun on todella katsottava sitä, kun kaadat vettä, koska se valuu koko tiskin ja lattian yli. Toivon, että olisin kuunnellut arvosteluja, koska ne olivat hyvin oikeassa tämän suunnittelun kanssa. Se tapahtuu monta kertaa eikä vain kerran tai kahdesti. Minulla oli aiemmin suuri Pur-vedensuodatin ja pidimme siitä hyvin, mutta tämä ei ole lainkaan samanlainen. En ostaisi tätä uudelleen enkä suosittelisi sitä kenellekään. Valitsisin toisen merkin. Vesi maistuu kyllä hyvältä muutaman kerran suodattimen läpi käytyään.</w:t>
      </w:r>
    </w:p>
    <w:p>
      <w:r>
        <w:rPr>
          <w:b/>
        </w:rPr>
        <w:t xml:space="preserve">Tulos</w:t>
      </w:r>
    </w:p>
    <w:p>
      <w:r>
        <w:t xml:space="preserve">Ei hyvä kuvan suunnittelu, pettynyt Pur yritys</w:t>
      </w:r>
    </w:p>
    <w:p>
      <w:r>
        <w:rPr>
          <w:b/>
        </w:rPr>
        <w:t xml:space="preserve">Esimerkki 8.5826</w:t>
      </w:r>
    </w:p>
    <w:p>
      <w:r>
        <w:t xml:space="preserve">En tiedä, onko kyseessä vika, mutta kaikki on vääristynyttä ja epäselvää. Kyllä, otin muovikalvon pois maskista.</w:t>
      </w:r>
    </w:p>
    <w:p>
      <w:r>
        <w:rPr>
          <w:b/>
        </w:rPr>
        <w:t xml:space="preserve">Tulos</w:t>
      </w:r>
    </w:p>
    <w:p>
      <w:r>
        <w:t xml:space="preserve">En tiedä, onko vika, mutta kaikki ...</w:t>
      </w:r>
    </w:p>
    <w:p>
      <w:r>
        <w:rPr>
          <w:b/>
        </w:rPr>
        <w:t xml:space="preserve">Esimerkki 8.5827</w:t>
      </w:r>
    </w:p>
    <w:p>
      <w:r>
        <w:t xml:space="preserve">nämä eivät ole hyviä termostaatteja. Minulla on kolme tällaista termostaattia, ja kaikki ne näyttävät korkeampaa lämpötilaa kuin huoneen todellinen lämpötila. Ostin nämä korvatakseni joitakin halvempia termostaatteja. Ne näyttävät paremmilta kuin halvemmat nuppipohjaiset termostaatit, mutta ne eivät toimi yhtään paremmin. Yksiköt tuottavat tarpeeksi lämpöä, jotta termostaatti antaa vääriä lukemia, ja huoneen lämpötila vaihtelee noin 10 asteen välillä 30 minuutin aikana. Se on enemmän kuin tarpeeksi, jotta olo muuttuu todella kylmästä todella kuumaksi. 1) Etulevy tuottaa lämpöä, joten lämpötila siirtyy hieman. Jos tämä olisi ainoa ongelma, voisit vain asettaa termostaatin hieman korkeammalle, jotta muutos otetaan huomioon. 2) Kun lämmittimet kytkeytyvät päälle, sähkövirta aiheuttaa kuitenkin sen, että laite lämpenee arvaamattomasti vaihtelevan virtauksen vuoksi. Tämä saa lämpötilalukeman vaihtelemaan arvaamattomasti, ja saat aikaan hurjia lämpötilan vaihteluita. Olohuoneeni todellinen lämpötila vaihtelee 66 ja 75 asteen välillä 24 tunnin aikana, kun asetan termostaatin 72 asteeseen.</w:t>
      </w:r>
    </w:p>
    <w:p>
      <w:r>
        <w:rPr>
          <w:b/>
        </w:rPr>
        <w:t xml:space="preserve">Tulos</w:t>
      </w:r>
    </w:p>
    <w:p>
      <w:r>
        <w:t xml:space="preserve">Ei pysty ylläpitämään luotettavaa lämpötilaa. Huoneen todellinen lämpötila vaihtelee 66:sta 75:een.</w:t>
      </w:r>
    </w:p>
    <w:p>
      <w:r>
        <w:rPr>
          <w:b/>
        </w:rPr>
        <w:t xml:space="preserve">Esimerkki 8.5828</w:t>
      </w:r>
    </w:p>
    <w:p>
      <w:r>
        <w:t xml:space="preserve">Antaisin tälle laitteelle enemmän tähtiä, mutta sitä on vaikea avata ja ohjeet ovat hyvin epämääräiset. Ohjeissa ei edes kerrottu, miten laite käynnistetään. Laite pysyy päällä ehkä jopa viisi minuuttia ja sammuu sitten itsestään. Yritän edelleen selvittää tätä laitetta ja yritän edelleen avata sitä, mikä on minulle hyvin vaikeaa. Toivoisin, että suukappale olisi ruuvattu, se tekisi siitä yksinkertaisemman käyttää. Nopeus, jolla olen menossa, päädyn rikkomaan sen ennen kuin minulla on mahdollisuus käyttää sitä hyvin. Toivon, että olisin löytänyt paremman tuotteen, käytin liikaa rahaa johonkin, johon on vaikea päästä sisään....</w:t>
      </w:r>
    </w:p>
    <w:p>
      <w:r>
        <w:rPr>
          <w:b/>
        </w:rPr>
        <w:t xml:space="preserve">Tulos</w:t>
      </w:r>
    </w:p>
    <w:p>
      <w:r>
        <w:t xml:space="preserve">Suukappaletta on vaikea ottaa pois ja ohjeet ovat epämääräisiä siitä, miten laite kytketään päälle ja pois päältä.</w:t>
      </w:r>
    </w:p>
    <w:p>
      <w:r>
        <w:rPr>
          <w:b/>
        </w:rPr>
        <w:t xml:space="preserve">Esimerkki 8.5829</w:t>
      </w:r>
    </w:p>
    <w:p>
      <w:r>
        <w:t xml:space="preserve">Juotosrauta on merkitty 220 V:ksi, mutta se ei toimi kunnolla 110 V:n jännitteellä. Muuten kaikki muu toimii.</w:t>
      </w:r>
    </w:p>
    <w:p>
      <w:r>
        <w:rPr>
          <w:b/>
        </w:rPr>
        <w:t xml:space="preserve">Tulos</w:t>
      </w:r>
    </w:p>
    <w:p>
      <w:r>
        <w:t xml:space="preserve">Kaikki osat toimivat, paitsi juotosrauta, joka on tarkoitettu 220 V:lle.</w:t>
      </w:r>
    </w:p>
    <w:p>
      <w:r>
        <w:rPr>
          <w:b/>
        </w:rPr>
        <w:t xml:space="preserve">Esimerkki 8.5830</w:t>
      </w:r>
    </w:p>
    <w:p>
      <w:r>
        <w:t xml:space="preserve">Kun ensin sain kotelon Rakastin sitä, mutta sitten otin pop-pistorasia pois ja huomasin värinmuutoksen, en ole varma, mikä sai sen muuttamaan väriä, yritin hangata väriä pois, mutta ei tule pois tämä ei ole koskaan tapahtunut minulle tapauksessa ennen 😕</w:t>
      </w:r>
    </w:p>
    <w:p>
      <w:r>
        <w:rPr>
          <w:b/>
        </w:rPr>
        <w:t xml:space="preserve">Tulos</w:t>
      </w:r>
    </w:p>
    <w:p>
      <w:r>
        <w:t xml:space="preserve">Miksi väri muuttui, kun kannan sitä vain laukussani?</w:t>
      </w:r>
    </w:p>
    <w:p>
      <w:r>
        <w:rPr>
          <w:b/>
        </w:rPr>
        <w:t xml:space="preserve">Esimerkki 8.5831</w:t>
      </w:r>
    </w:p>
    <w:p>
      <w:r>
        <w:t xml:space="preserve">Sain tämän 2-kiloisen pussin maaliskuussa 2019, jonka viimeinen käyttöpäivä on kesäkuu 2019! Minulla on 3 kuukautta aikaa käyttää 2 kiloa! Minun 1 kilon pussini, jonka olen korvaamassa, vanhenee yli 1 vuoden kuluttua. Yritin vaihtaa sen, mutta palautuksia ei sallita. Jos en voi vaihtaa tätä tuotetta sellaiseen, joka antaa minulle enemmän aikaa käyttää sitä, minun on hävitettävä se, mitä en käytä 3 kuukauden kuluessa, enkä KOSKAAN osta tätä tuotemerkkiä uudelleen. ***UPDATE *** Yritys ei koskaan vastannut arvosteluuni, mutta he lähettivät minulle välittömästi toisen 2 lb:n pussin, joka myös vanhenee 3 kuukauden kuluttua. Nyt minulla on 4 lbs. En todellakaan käytä tätä tuotetta tuossa määrässä. Arvostan vaivannäköä, mutta olisin toivonut paljon pidempää säilyvyyttä.</w:t>
      </w:r>
    </w:p>
    <w:p>
      <w:r>
        <w:rPr>
          <w:b/>
        </w:rPr>
        <w:t xml:space="preserve">Tulos</w:t>
      </w:r>
    </w:p>
    <w:p>
      <w:r>
        <w:t xml:space="preserve">Sain tämän 2-kiloisen pussin, jonka viimeinen käyttöpäivä on 3 kuukautta!</w:t>
      </w:r>
    </w:p>
    <w:p>
      <w:r>
        <w:rPr>
          <w:b/>
        </w:rPr>
        <w:t xml:space="preserve">Esimerkki 8.5832</w:t>
      </w:r>
    </w:p>
    <w:p>
      <w:r>
        <w:t xml:space="preserve">Teki näytöstä erittäin epäkeskeisen. Minun piti itse asiassa painaa näyttöä valitakseni sovelluksia, jotta voisin siirtyä/pyyhkäistä näytön läpi. En kokeillut sitä tarpeeksi kauan selvittääkseni, suojasiko se todella näyttöä. Asensin sen oikein, ei likaa, en koskenut liimaan, noudatin ohjeita tarkasti ja minulla on paljon kokemusta näytönsuojien onnistuneesta asentamisesta.</w:t>
      </w:r>
    </w:p>
    <w:p>
      <w:r>
        <w:rPr>
          <w:b/>
        </w:rPr>
        <w:t xml:space="preserve">Tulos</w:t>
      </w:r>
    </w:p>
    <w:p>
      <w:r>
        <w:t xml:space="preserve">Näyttö on paljon vähemmän herkkä napautuksille ja pyyhkäisyille.</w:t>
      </w:r>
    </w:p>
    <w:p>
      <w:r>
        <w:rPr>
          <w:b/>
        </w:rPr>
        <w:t xml:space="preserve">Esimerkki 8.5833</w:t>
      </w:r>
    </w:p>
    <w:p>
      <w:r>
        <w:t xml:space="preserve">Valitettavasti tämä kohde epäonnistui. Ostettu 4. syyskuuta, kuoli 11/10. Mitä muuta on sanottavaa? No, kun yhtiö kuuli, että minulla oli tämä ongelma, he ottivat välittömästi yhteyttä minuun tarjotakseen apua. He tarjoutuivat vaihtamaan laitteen ilman keskustelua. Olin jo vaihtanut laitteen, joten pyysin hyvitystä, ja he suostuivat siihen epäröimättä. Tämä on tyylikäs yritys!</w:t>
      </w:r>
    </w:p>
    <w:p>
      <w:r>
        <w:rPr>
          <w:b/>
        </w:rPr>
        <w:t xml:space="preserve">Tulos</w:t>
      </w:r>
    </w:p>
    <w:p>
      <w:r>
        <w:t xml:space="preserve">Valitettavasti tämä kohde epäonnistui. Ostettu 4. syyskuuta ...</w:t>
      </w:r>
    </w:p>
    <w:p>
      <w:r>
        <w:rPr>
          <w:b/>
        </w:rPr>
        <w:t xml:space="preserve">Esimerkki 8.5834</w:t>
      </w:r>
    </w:p>
    <w:p>
      <w:r>
        <w:t xml:space="preserve">Rakennuslaatu on hyvä, mutta se ei kuitenkaan pidä lämpöä kovin hyvin, ja se on tärkein syy, miksi ostimme sen.</w:t>
      </w:r>
    </w:p>
    <w:p>
      <w:r>
        <w:rPr>
          <w:b/>
        </w:rPr>
        <w:t xml:space="preserve">Tulos</w:t>
      </w:r>
    </w:p>
    <w:p>
      <w:r>
        <w:t xml:space="preserve">Rakennuslaatu on hyvä, mutta se ei pidä lämpöä kovin hyvin ja ....</w:t>
      </w:r>
    </w:p>
    <w:p>
      <w:r>
        <w:rPr>
          <w:b/>
        </w:rPr>
        <w:t xml:space="preserve">Esimerkki 8.5835</w:t>
      </w:r>
    </w:p>
    <w:p>
      <w:r>
        <w:t xml:space="preserve">Tämä näytönsuoja on loistava, kun yksityisyys on kyseessä.... mutta siinä on jo halkeama alhaalta lähes yläreunaan asti. Minulla on ollut tämä näytönsuoja puhelimessani vasta maanantaista lähtien, ja olen super OCD puhelimeni suhteen, etten pudota sitä jne. Tilaan edelleen Amazonista näytönsuojia, mutta luultavasti eri merkkiä.</w:t>
      </w:r>
    </w:p>
    <w:p>
      <w:r>
        <w:rPr>
          <w:b/>
        </w:rPr>
        <w:t xml:space="preserve">Tulos</w:t>
      </w:r>
    </w:p>
    <w:p>
      <w:r>
        <w:t xml:space="preserve">Tämä näytönsuoja on loistava, kun kyse on yksityisyydestä</w:t>
      </w:r>
    </w:p>
    <w:p>
      <w:r>
        <w:rPr>
          <w:b/>
        </w:rPr>
        <w:t xml:space="preserve">Esimerkki 8.5836</w:t>
      </w:r>
    </w:p>
    <w:p>
      <w:r>
        <w:t xml:space="preserve">Pidin todella tästä bändistä. Se on mukava ja merkittävä parannus Fitbitin mukana tulevaan halpaan muoviseen. Maali kului kuitenkin heti pois, joten nyt se näyttää hyvin halvalta. Kuva on kuukauden käytön jälkeen.</w:t>
      </w:r>
    </w:p>
    <w:p>
      <w:r>
        <w:rPr>
          <w:b/>
        </w:rPr>
        <w:t xml:space="preserve">Tulos</w:t>
      </w:r>
    </w:p>
    <w:p>
      <w:r>
        <w:t xml:space="preserve">Näyttää mukavalta.... ensimmäisen viikon ajan, kunnes maali kuluu pois.</w:t>
      </w:r>
    </w:p>
    <w:p>
      <w:r>
        <w:rPr>
          <w:b/>
        </w:rPr>
        <w:t xml:space="preserve">Esimerkki 8.5837</w:t>
      </w:r>
    </w:p>
    <w:p>
      <w:r>
        <w:t xml:space="preserve">Sopii vuoden 1986 K5 Blazeriini. Odota paljon varovaista leikkaamista dremelillä. Mitä lähempänä mallia olet, sitä parempi. Annan tälle kaksi tähteä, koska tukikannatin *on* haurasta muovia. Kuten monet muutkin, toivon todella, että se olisi edelleen metallia... he jopa "kohokuvioivat" metallin ulkonäön muoviin, mikä herättää joitakin kulmakarvoja Metran rehellisyydestä. Ei ole paljon muita vaihtoehtoja, ainakin tämä opastaa sinua DIN-aukon leikkaamisessa ja ehkä metallisen tukikannattimen valmistamisessa. Muovi toimii digitaaliselle mediaradiolle... mutta en luottaisi siihen täydellisen CD-soittimen tai minkään pitkän/raskaan laitteen kanssa.</w:t>
      </w:r>
    </w:p>
    <w:p>
      <w:r>
        <w:rPr>
          <w:b/>
        </w:rPr>
        <w:t xml:space="preserve">Tulos</w:t>
      </w:r>
    </w:p>
    <w:p>
      <w:r>
        <w:t xml:space="preserve">Toimii, ainoa vaihtoehto, hento muovinen tukikannatin.</w:t>
      </w:r>
    </w:p>
    <w:p>
      <w:r>
        <w:rPr>
          <w:b/>
        </w:rPr>
        <w:t xml:space="preserve">Esimerkki 8.5838</w:t>
      </w:r>
    </w:p>
    <w:p>
      <w:r>
        <w:t xml:space="preserve">Se on suodatin. He lopettivat toisen suodattimen, jotta Amazon voisi myydä niitä.</w:t>
      </w:r>
    </w:p>
    <w:p>
      <w:r>
        <w:rPr>
          <w:b/>
        </w:rPr>
        <w:t xml:space="preserve">Tulos</w:t>
      </w:r>
    </w:p>
    <w:p>
      <w:r>
        <w:t xml:space="preserve">Kuka nero suunnitteli tämän pakkauksen. Suodatin vain rullaa alle.</w:t>
      </w:r>
    </w:p>
    <w:p>
      <w:r>
        <w:rPr>
          <w:b/>
        </w:rPr>
        <w:t xml:space="preserve">Esimerkki 8.5839</w:t>
      </w:r>
    </w:p>
    <w:p>
      <w:r>
        <w:t xml:space="preserve">Erittäin kestävä tuote... vain ei lataa hyvin... puhelimeni lukee heikko lataus</w:t>
      </w:r>
    </w:p>
    <w:p>
      <w:r>
        <w:rPr>
          <w:b/>
        </w:rPr>
        <w:t xml:space="preserve">Tulos</w:t>
      </w:r>
    </w:p>
    <w:p>
      <w:r>
        <w:t xml:space="preserve">Tuote imee latausta varten.... parempi käyttää köytenä.</w:t>
      </w:r>
    </w:p>
    <w:p>
      <w:r>
        <w:rPr>
          <w:b/>
        </w:rPr>
        <w:t xml:space="preserve">Esimerkki 8.5840</w:t>
      </w:r>
    </w:p>
    <w:p>
      <w:r>
        <w:t xml:space="preserve">Ostin tämän kupolin valkoisen näytönsuojan. Minulla ei ole ongelmia pysähtyminen lukea arvostelu katsella paljon videoita miten ohje. Mutta se jättää kuplia keskellä odotan 10-20 että se katoaa, mutta se ei tehnyt tein toisen vaiheen, mutta silti on tämä ympyrä puoli th painiketta näytön toisen kerran jätän sen puoli tuntia mitään ei tapahdu. Niin pettynyt.</w:t>
      </w:r>
    </w:p>
    <w:p>
      <w:r>
        <w:rPr>
          <w:b/>
        </w:rPr>
        <w:t xml:space="preserve">Tulos</w:t>
      </w:r>
    </w:p>
    <w:p>
      <w:r>
        <w:t xml:space="preserve">Pidän siitä. Valitettavasti omastani ei tullut sellaista kuin arvosteluissa sanotaan.</w:t>
      </w:r>
    </w:p>
    <w:p>
      <w:r>
        <w:rPr>
          <w:b/>
        </w:rPr>
        <w:t xml:space="preserve">Esimerkki 8.5841</w:t>
      </w:r>
    </w:p>
    <w:p>
      <w:r>
        <w:t xml:space="preserve">Tämän pillerikotelon ongelma on, että yksittäiset kapselit eivät pysy kotelossa. En voi edes avata kapselia ilman, että kapseli irtoaa kotelosta. Kapseleiden on oltava paljon tiukemmin kotelossa. Niiden EI pitäisi edes tulla ulos, kun kotelo käännetään ylösalaisin. Kotelot pitäisi työntää ulos kotelon pohjasta.</w:t>
      </w:r>
    </w:p>
    <w:p>
      <w:r>
        <w:rPr>
          <w:b/>
        </w:rPr>
        <w:t xml:space="preserve">Tulos</w:t>
      </w:r>
    </w:p>
    <w:p>
      <w:r>
        <w:t xml:space="preserve">Yksittäiset kapselit tulevat ulos kotelosta aivan liian helposti!!!!</w:t>
      </w:r>
    </w:p>
    <w:p>
      <w:r>
        <w:rPr>
          <w:b/>
        </w:rPr>
        <w:t xml:space="preserve">Esimerkki 8.5842</w:t>
      </w:r>
    </w:p>
    <w:p>
      <w:r>
        <w:t xml:space="preserve">Ostin koristeen joululahjaksi ystävälleni. Ennen kuin paketoin sen, avasin laatikon nähdäkseni, miltä se näytti henkilökohtaisesti. Se oli/on rikki!!! Keneen otan yhteyttä saadakseni korvaavan koristeen?</w:t>
      </w:r>
    </w:p>
    <w:p>
      <w:r>
        <w:rPr>
          <w:b/>
        </w:rPr>
        <w:t xml:space="preserve">Tulos</w:t>
      </w:r>
    </w:p>
    <w:p>
      <w:r>
        <w:t xml:space="preserve">Avasin laatikon nähdäkseni, miltä se näytti henkilökohtaisesti.</w:t>
      </w:r>
    </w:p>
    <w:p>
      <w:r>
        <w:rPr>
          <w:b/>
        </w:rPr>
        <w:t xml:space="preserve">Esimerkki 8.5843</w:t>
      </w:r>
    </w:p>
    <w:p>
      <w:r>
        <w:t xml:space="preserve">jos etsit tossua, jossa ei ole kantapäätä tai jossa on hyvin pieni kantapää, tämä on lippusi taivaaseen. Muuten tämä on roskaa. Hyvin tehty, juu, muistivaahto, entä sitten?</w:t>
      </w:r>
    </w:p>
    <w:p>
      <w:r>
        <w:rPr>
          <w:b/>
        </w:rPr>
        <w:t xml:space="preserve">Tulos</w:t>
      </w:r>
    </w:p>
    <w:p>
      <w:r>
        <w:t xml:space="preserve">Tässä tossussa ei ole kantapäätä, ei pysy jalassa. Laittakaa kantapää tähän ja tilaisin toisen parin.</w:t>
      </w:r>
    </w:p>
    <w:p>
      <w:r>
        <w:rPr>
          <w:b/>
        </w:rPr>
        <w:t xml:space="preserve">Esimerkki 8.5844</w:t>
      </w:r>
    </w:p>
    <w:p>
      <w:r>
        <w:t xml:space="preserve">Kukaan ei kuule minua, koska kotelo on niin paksu. Minun on laitettava kaiutin päälle ja puhuttava kovaa puhelimen pohjaan.</w:t>
      </w:r>
    </w:p>
    <w:p>
      <w:r>
        <w:rPr>
          <w:b/>
        </w:rPr>
        <w:t xml:space="preserve">Tulos</w:t>
      </w:r>
    </w:p>
    <w:p>
      <w:r>
        <w:t xml:space="preserve">Kukaan ei voi kuulla sinua, kaunis &amp; tukeva muuten.</w:t>
      </w:r>
    </w:p>
    <w:p>
      <w:r>
        <w:rPr>
          <w:b/>
        </w:rPr>
        <w:t xml:space="preserve">Esimerkki 8.5845</w:t>
      </w:r>
    </w:p>
    <w:p>
      <w:r>
        <w:t xml:space="preserve">Poikkeuksellisen pienet vetimet... mutta söpöt.</w:t>
      </w:r>
    </w:p>
    <w:p>
      <w:r>
        <w:rPr>
          <w:b/>
        </w:rPr>
        <w:t xml:space="preserve">Tulos</w:t>
      </w:r>
    </w:p>
    <w:p>
      <w:r>
        <w:t xml:space="preserve">Erittäin pienet soikeat vetimet, jotka sopivat hyvin pieneen pöytään tai rintaan. Älä vaivaudu, jos päivität keittiön/kylpyhuoneen kaappeja.</w:t>
      </w:r>
    </w:p>
    <w:p>
      <w:r>
        <w:rPr>
          <w:b/>
        </w:rPr>
        <w:t xml:space="preserve">Esimerkki 8.5846</w:t>
      </w:r>
    </w:p>
    <w:p>
      <w:r>
        <w:t xml:space="preserve">Kun ostin tämän tuotteen, olen melko varma, että arvosteluja oli yli 50 ja se oli 4,5 tähteä. Nyt suurin osa näistä "valeuutisten" arvosteluista on poistettu, ja kun kirjoitan tätä, se on 3*. HYVÄ: edullinen, ja niitä saa kaksi. Pidän korvakuulokkeiden muodosta (sama kuin Applen alkuperäinen). NEUTRAALI: äänenlaatu. Se on itse asiassa melko hyvä hiljaisessa huoneessa, mutta kun olin kuntosalilla, huomasin, että diskantteja ei ollut niin paljon ja niitä oli vaikeampi kuulla. Kaiken kaikkiaan parempi kuin odotin tässä hintaluokassa. Materiaalit tuntuvat hieman halvemmilta kuin alkuperäiset. BAD: Mikrofoni on OK puheluiden soittamiseen, mutta mielestäni minun on puhuttava kovempaa. Kun kytken sen apple-kannettavaani, se ei toimi. Myös äänenvoimakkuuden säätöpainikkeet näyttävät juuttuvan (jos painat sitä kerran, se pitää sen alhaalla muutaman sekunnin ajan). ERITTÄIN HUONO: Olen edelleen harmissani siitä, että joku maksoi 50 väärennetystä arvostelusta tälle tuotteelle. Otan tähden pois tämän takia. Kaiken kaikkiaan, jos kadotat kuulokkeesi säännöllisesti ja haluat halvan korvaavan kuulokkeen, nämä eivät ole huono valinta. Eivät kuitenkaan läheskään yhtä hyvät kuin alkuperäiset.</w:t>
      </w:r>
    </w:p>
    <w:p>
      <w:r>
        <w:rPr>
          <w:b/>
        </w:rPr>
        <w:t xml:space="preserve">Tulos</w:t>
      </w:r>
    </w:p>
    <w:p>
      <w:r>
        <w:t xml:space="preserve">Kunnolliset, edulliset korvaavat kuulokkeet, varoituksineen</w:t>
      </w:r>
    </w:p>
    <w:p>
      <w:r>
        <w:rPr>
          <w:b/>
        </w:rPr>
        <w:t xml:space="preserve">Esimerkki 8.5847</w:t>
      </w:r>
    </w:p>
    <w:p>
      <w:r>
        <w:t xml:space="preserve">Ostin kuulokkeet puolitoista kuukautta sitten. Alussa ääni oli hyvä, mutta nyt se keskeytyy jatkuvasti ja se on todella ärsyttävää. Se ei anna minun pelata peliä normaalisti.</w:t>
      </w:r>
    </w:p>
    <w:p>
      <w:r>
        <w:rPr>
          <w:b/>
        </w:rPr>
        <w:t xml:space="preserve">Tulos</w:t>
      </w:r>
    </w:p>
    <w:p>
      <w:r>
        <w:t xml:space="preserve">Alussa ääni oli hyvä, mutta nyt se keskeyttää jatkuvasti ja se on todella ärsyttävää.</w:t>
      </w:r>
    </w:p>
    <w:p>
      <w:r>
        <w:rPr>
          <w:b/>
        </w:rPr>
        <w:t xml:space="preserve">Esimerkki 8.5848</w:t>
      </w:r>
    </w:p>
    <w:p>
      <w:r>
        <w:t xml:space="preserve">On mukavaa, että mukana tulivat kaikki puupalat ja kynät, mutta on erittäin ärsyttävää, että lämpötilaa ei voi säätää. Kynä kuumenee liian kuumaksi käsiteltäväksi noin kymmenen minuutin kuluttua, joten tunnin mittainen projekti voi kestää pikemminkin kuusi tuntia, jos et halua saada kolmannen asteen palovammoja käsiisi.</w:t>
      </w:r>
    </w:p>
    <w:p>
      <w:r>
        <w:rPr>
          <w:b/>
        </w:rPr>
        <w:t xml:space="preserve">Tulos</w:t>
      </w:r>
    </w:p>
    <w:p>
      <w:r>
        <w:t xml:space="preserve">Halpaa. Käytä ylimääräiset 10 dollaria ja hanki sellainen, joka ei ole surkea.</w:t>
      </w:r>
    </w:p>
    <w:p>
      <w:r>
        <w:rPr>
          <w:b/>
        </w:rPr>
        <w:t xml:space="preserve">Esimerkki 8.5849</w:t>
      </w:r>
    </w:p>
    <w:p>
      <w:r>
        <w:t xml:space="preserve">He vaihtoivat tehtaita Haitilla, eikö niin? Nyt alusvaatteet ovat korkeammat haaroista vyötärölle, mutta kapeammat lantiolta lantiolle. Tiukemmat myös reisien ympärillä. Aina riskialtista, kun tilaa arvaamattomalta ulkomaiselta valmistajalta.....</w:t>
      </w:r>
    </w:p>
    <w:p>
      <w:r>
        <w:rPr>
          <w:b/>
        </w:rPr>
        <w:t xml:space="preserve">Tulos</w:t>
      </w:r>
    </w:p>
    <w:p>
      <w:r>
        <w:t xml:space="preserve">Täysin uusi muotoilu. Ei enää sovi samaan! Eri Haitin tehdas?</w:t>
      </w:r>
    </w:p>
    <w:p>
      <w:r>
        <w:rPr>
          <w:b/>
        </w:rPr>
        <w:t xml:space="preserve">Esimerkki 8.5850</w:t>
      </w:r>
    </w:p>
    <w:p>
      <w:r>
        <w:t xml:space="preserve">Laitoin tämän kannen viime kesän 2018 alussa uuteen Performeriin. Sovitus oli hyvä ja pidin ulkonäöstä ja soljista, jotka pitivät suojuksen kiinni tuulen aikana. Jätin suojuksen päälle grillin kanssa ulos lumeen talveksi. Viime kuussa kansi hajosi! Kangas lahosi ja reikiä muodostui useisiin kohtiin suojuksen ympärille. Minulla on ollut Weberin grillejä ja suojia yli 30 vuoden ajan, eikä minulla ole koskaan ollut tällaista ongelmaa. Weberin suojukset ovat kestäneet meillä 5-8 vuotta ilman ongelmia. Tämä ei ole hyvä hinta-laatusuhde.</w:t>
      </w:r>
    </w:p>
    <w:p>
      <w:r>
        <w:rPr>
          <w:b/>
        </w:rPr>
        <w:t xml:space="preserve">Tulos</w:t>
      </w:r>
    </w:p>
    <w:p>
      <w:r>
        <w:t xml:space="preserve">Vaikuttaa aluksi mukavalta, mutta kesti vain yhden kauden ja hajosi sitten.</w:t>
      </w:r>
    </w:p>
    <w:p>
      <w:r>
        <w:rPr>
          <w:b/>
        </w:rPr>
        <w:t xml:space="preserve">Esimerkki 8.5851</w:t>
      </w:r>
    </w:p>
    <w:p>
      <w:r>
        <w:t xml:space="preserve">Tämä ahdin oli aika hyvä, kun aloin käyttää sitä. Se mahdollisti hyvän liikelaajuuden eikä häirinnyt päivittäisiä tehtäviä, mutta vain muutaman kuukauden käytön jälkeen (3-4 päivää viikossa, irrottaminen 3-4 kertaa päivässä) tarranauha ei enää pysy kiinni.</w:t>
      </w:r>
    </w:p>
    <w:p>
      <w:r>
        <w:rPr>
          <w:b/>
        </w:rPr>
        <w:t xml:space="preserve">Tulos</w:t>
      </w:r>
    </w:p>
    <w:p>
      <w:r>
        <w:t xml:space="preserve">Aloitin pitämällä tästä ahdin, mutta nyt tarranauha ei toimi.</w:t>
      </w:r>
    </w:p>
    <w:p>
      <w:r>
        <w:rPr>
          <w:b/>
        </w:rPr>
        <w:t xml:space="preserve">Esimerkki 8.5852</w:t>
      </w:r>
    </w:p>
    <w:p>
      <w:r>
        <w:t xml:space="preserve">En ole varma tämän tuotteen tarkoituksesta, sillä pidin pitää terät tuskin paikallaan, ja jos painat kovaa, terät liukuvat ulos pidikkeestä, vaikka ne olisi kiristetty maksimiin. Tämän tuotteen avulla pitäisi pystyä raaputtamaan tavaraa jollakin voimalla, muuten voi yhtä hyvin käyttää kynttä. Kiristysnuppi on myös muovia ja vaikuttaa hauraalta.</w:t>
      </w:r>
    </w:p>
    <w:p>
      <w:r>
        <w:rPr>
          <w:b/>
        </w:rPr>
        <w:t xml:space="preserve">Tulos</w:t>
      </w:r>
    </w:p>
    <w:p>
      <w:r>
        <w:t xml:space="preserve">Ei ole tarkoitettu keskipaineelle tai sitä korkeammalle paineelle. Ei pidä teriä</w:t>
      </w:r>
    </w:p>
    <w:p>
      <w:r>
        <w:rPr>
          <w:b/>
        </w:rPr>
        <w:t xml:space="preserve">Esimerkki 8.5853</w:t>
      </w:r>
    </w:p>
    <w:p>
      <w:r>
        <w:t xml:space="preserve">Pienikin tuulahdus saa sen heilumaan ympäriinsä. Se leijuu vapaasti ylhäältä, jolloin se on jatkuvasti liikkeessä. Jouduin korvaamaan niitin pultilla yläosassa. En suosittele tätä sateenvarjoa, jos sinulla on minkäänlaista tuulta. Myös tarvittava sateenvarjon pohja on valtava. Ymmärrän, että sen on oltava. Tämä on ensimmäinen offsetini ja viimeinen. Hinta on kohtuullinen. Minulla on toinen tavallinen sateenvarjo, jonka ostin heiltä ja se on mahtava.</w:t>
      </w:r>
    </w:p>
    <w:p>
      <w:r>
        <w:rPr>
          <w:b/>
        </w:rPr>
        <w:t xml:space="preserve">Tulos</w:t>
      </w:r>
    </w:p>
    <w:p>
      <w:r>
        <w:t xml:space="preserve">En suosittele tätä sateenvarjoa, jos sinulla on minkäänlaista tuulta.</w:t>
      </w:r>
    </w:p>
    <w:p>
      <w:r>
        <w:rPr>
          <w:b/>
        </w:rPr>
        <w:t xml:space="preserve">Esimerkki 8.5854</w:t>
      </w:r>
    </w:p>
    <w:p>
      <w:r>
        <w:t xml:space="preserve">Tämä on mukava palapeli, ja se toimii odotetulla tavalla hintaansa nähden. Yksi tärkeimmistä syistä, miksi ostin tämän mallin, oli laserlinja ja työtilan valo, jotta näen leikkausalueen selvästi. No, vain KAHDEN käyttökerran jälkeen valo ja/tai laser ei enää syty. Otin yhteyttä Amazonin asiakaspalveluun kuten takuuosiossa on mainittu ja raportoin tuloksista.....</w:t>
      </w:r>
    </w:p>
    <w:p>
      <w:r>
        <w:rPr>
          <w:b/>
        </w:rPr>
        <w:t xml:space="preserve">Tulos</w:t>
      </w:r>
    </w:p>
    <w:p>
      <w:r>
        <w:t xml:space="preserve">Laser ja valo lakkasivat toimimasta jo kahden käyttökerran jälkeen!</w:t>
      </w:r>
    </w:p>
    <w:p>
      <w:r>
        <w:rPr>
          <w:b/>
        </w:rPr>
        <w:t xml:space="preserve">Esimerkki 8.5855</w:t>
      </w:r>
    </w:p>
    <w:p>
      <w:r>
        <w:t xml:space="preserve">Sohvapöytä on vakaa ja houkutteleva. Huonona puolena on se, että kun ensimmäinen pöytä saapui, käskin lähettien avata laatikon ennen lähtöä. Pöytä oli vaurioitunut siten, että joissakin puupaloissa oli halkeamia ja aukkoja muiden puupalojen välissä. Otin pöydän vastaan ja otin heti yhteyttä Amazoniin. He tilasivat minulle välittömästi korvaavan pöydän ja ajoittivat uuden toimituksen toimitetun pöydän noutoon. Kun uusi saapui, se oli täydellinen. Alle viikossa se alkoi kuitenkin pitää poksahtelevaa ääntä, ja ensimmäisen pöydän raot ja halkeamat ilmestyivät toiseen pöytään. Otin yhteyttä Amazoniin, ja he antoivat minulle 40 prosentin hyvityksen. Annoin sille 2 tähteä, koska pidän todella siitä, miltä se näyttää (ilman halkeamia ja aukkoja) ja asiakaspalvelu oli mahtavaa. Se ei kuitenkaan todellakaan ole 600 dollarin arvoinen. Se ei todellakaan ole 300 dollarin arvoinen.</w:t>
      </w:r>
    </w:p>
    <w:p>
      <w:r>
        <w:rPr>
          <w:b/>
        </w:rPr>
        <w:t xml:space="preserve">Tulos</w:t>
      </w:r>
    </w:p>
    <w:p>
      <w:r>
        <w:t xml:space="preserve">Et saa sitä, mitä maksat tästä sohvapöydästä.</w:t>
      </w:r>
    </w:p>
    <w:p>
      <w:r>
        <w:rPr>
          <w:b/>
        </w:rPr>
        <w:t xml:space="preserve">Esimerkki 8.5856</w:t>
      </w:r>
    </w:p>
    <w:p>
      <w:r>
        <w:t xml:space="preserve">Hieno kuva. Oli runsaasti lisäulostuloja kehyksen reunassa. Mukana tuli kuollut pikseli. Vaihdoin sen Asukseen.</w:t>
      </w:r>
    </w:p>
    <w:p>
      <w:r>
        <w:rPr>
          <w:b/>
        </w:rPr>
        <w:t xml:space="preserve">Tulos</w:t>
      </w:r>
    </w:p>
    <w:p>
      <w:r>
        <w:t xml:space="preserve">Hieno kuva. Oli paljon ylimääräisiä tuloja ...</w:t>
      </w:r>
    </w:p>
    <w:p>
      <w:r>
        <w:rPr>
          <w:b/>
        </w:rPr>
        <w:t xml:space="preserve">Esimerkki 8.5857</w:t>
      </w:r>
    </w:p>
    <w:p>
      <w:r>
        <w:t xml:space="preserve">Olen niin pettynyt tähän kirjaan, kun minulla oli niin suuret odotukset arvosteluja lukiessani. Kirjailija oli aivan sekaisin, ja taustatarinat ja psykologia olivat pelkkää höpötystä. En voi uskoa, että maksoin tästä rahaa. En suosittele</w:t>
      </w:r>
    </w:p>
    <w:p>
      <w:r>
        <w:rPr>
          <w:b/>
        </w:rPr>
        <w:t xml:space="preserve">Tulos</w:t>
      </w:r>
    </w:p>
    <w:p>
      <w:r>
        <w:t xml:space="preserve">Olen niin pettynyt tähän kirjaan, kun minulla oli niin suuret odotukset, kun ...</w:t>
      </w:r>
    </w:p>
    <w:p>
      <w:r>
        <w:rPr>
          <w:b/>
        </w:rPr>
        <w:t xml:space="preserve">Esimerkki 8.5858</w:t>
      </w:r>
    </w:p>
    <w:p>
      <w:r>
        <w:t xml:space="preserve">Tuote näyttää hyvältä ja on helppo asentaa, mutta se ei kestä yli 2 viikkoa pidempään korkealuokkaisilla uusilla paristoilla. Joko saimme viallisen laitteen tai ne kaikki ovat sellaisia.</w:t>
      </w:r>
    </w:p>
    <w:p>
      <w:r>
        <w:rPr>
          <w:b/>
        </w:rPr>
        <w:t xml:space="preserve">Tulos</w:t>
      </w:r>
    </w:p>
    <w:p>
      <w:r>
        <w:t xml:space="preserve">Tuote näyttää hyvältä ja helppo asentaa, mutta ei kestä pidempään ...</w:t>
      </w:r>
    </w:p>
    <w:p>
      <w:r>
        <w:rPr>
          <w:b/>
        </w:rPr>
        <w:t xml:space="preserve">Esimerkki 8.5859</w:t>
      </w:r>
    </w:p>
    <w:p>
      <w:r>
        <w:t xml:space="preserve">Hyvin staattinen. Olen kuunnellut muutaman tunnin äänikirjaa, mutta valitettavasti en päässyt pidemmälle. Myös kertojan ääni on hyvin jyrkkä ja teki siitä vielä vaikeammin siedettävän. Tämä on ainoa syy, miksi annan 2 tähteä yhden sijaan, sillä olisin ehkä nauttinut kirjasta hieman enemmän, jos ei olisi ollut huono äänitulkinta. Ei tule jatkamaan muiden kirjojen parissa, vaikka olen ne jo hankkinut, onneksi myynnissä!</w:t>
      </w:r>
    </w:p>
    <w:p>
      <w:r>
        <w:rPr>
          <w:b/>
        </w:rPr>
        <w:t xml:space="preserve">Tulos</w:t>
      </w:r>
    </w:p>
    <w:p>
      <w:r>
        <w:t xml:space="preserve">koska olisin ehkä nauttinut siitä hieman enemmän, ellei ääni olisi ollut huono ...</w:t>
      </w:r>
    </w:p>
    <w:p>
      <w:r>
        <w:rPr>
          <w:b/>
        </w:rPr>
        <w:t xml:space="preserve">Esimerkki 8.5860</w:t>
      </w:r>
    </w:p>
    <w:p>
      <w:r>
        <w:t xml:space="preserve">vähiten pidän siitä, että se ei soi soittimessani eikä sitä voi palauttaa.</w:t>
      </w:r>
    </w:p>
    <w:p>
      <w:r>
        <w:rPr>
          <w:b/>
        </w:rPr>
        <w:t xml:space="preserve">Tulos</w:t>
      </w:r>
    </w:p>
    <w:p>
      <w:r>
        <w:t xml:space="preserve">vähiten pidän siitä, että se ei ....</w:t>
      </w:r>
    </w:p>
    <w:p>
      <w:r>
        <w:rPr>
          <w:b/>
        </w:rPr>
        <w:t xml:space="preserve">Esimerkki 8.5861</w:t>
      </w:r>
    </w:p>
    <w:p>
      <w:r>
        <w:t xml:space="preserve">Tämän tuotteen kanssa oli erittäin vaikea työskennellä, kun yritti syöttää asiakirjan suojakotelon sisään. Liian paljon staattisuutta, en ole varma. Muuten se on kuten ilmoitettu.</w:t>
      </w:r>
    </w:p>
    <w:p>
      <w:r>
        <w:rPr>
          <w:b/>
        </w:rPr>
        <w:t xml:space="preserve">Tulos</w:t>
      </w:r>
    </w:p>
    <w:p>
      <w:r>
        <w:t xml:space="preserve">Tämän tuotteen kanssa oli erittäin vaikea työskennellä, kun yritin ...</w:t>
      </w:r>
    </w:p>
    <w:p>
      <w:r>
        <w:rPr>
          <w:b/>
        </w:rPr>
        <w:t xml:space="preserve">Esimerkki 8.5862</w:t>
      </w:r>
    </w:p>
    <w:p>
      <w:r>
        <w:t xml:space="preserve">Tykkäsin kovasti kotelosta, mutta se hajosi melko nopeasti. Nurkka alkoi halkeilla jo viikon kuluttua ja nyt kaikissa kulmissa on halkeamia ja se on hajoamassa. Kotelo on ollut minulla noin kolme kuukautta.</w:t>
      </w:r>
    </w:p>
    <w:p>
      <w:r>
        <w:rPr>
          <w:b/>
        </w:rPr>
        <w:t xml:space="preserve">Tulos</w:t>
      </w:r>
    </w:p>
    <w:p>
      <w:r>
        <w:t xml:space="preserve">Mukavan tuntuinen ja kevyt, mutta hajoaa nopeasti</w:t>
      </w:r>
    </w:p>
    <w:p>
      <w:r>
        <w:rPr>
          <w:b/>
        </w:rPr>
        <w:t xml:space="preserve">Esimerkki 8.5863</w:t>
      </w:r>
    </w:p>
    <w:p>
      <w:r>
        <w:t xml:space="preserve">Ei toimi minulla, ja kyllä, sinun on ehdottomasti käytettävä ohutta kerrosta, muuten se näkyy, kun se kuivuu. Älä myöskään liikuta kasvoja voiteen kuivumisen aikana.</w:t>
      </w:r>
    </w:p>
    <w:p>
      <w:r>
        <w:rPr>
          <w:b/>
        </w:rPr>
        <w:t xml:space="preserve">Tulos</w:t>
      </w:r>
    </w:p>
    <w:p>
      <w:r>
        <w:t xml:space="preserve">Ei toimi minulle, ja kyllä, sinun on ehdottomasti ...</w:t>
      </w:r>
    </w:p>
    <w:p>
      <w:r>
        <w:rPr>
          <w:b/>
        </w:rPr>
        <w:t xml:space="preserve">Esimerkki 8.5864</w:t>
      </w:r>
    </w:p>
    <w:p>
      <w:r>
        <w:t xml:space="preserve">Tuli nopeasti, mutta valo ei toimi, JOKAAN sen jälkeen, kun välilehti on otettu pois. Vaikea yrittää vaihtaa kolme pientä litteää paristoa, jotka tulivat sen mukana. Saattaa joutua palauttamaan,...</w:t>
      </w:r>
    </w:p>
    <w:p>
      <w:r>
        <w:rPr>
          <w:b/>
        </w:rPr>
        <w:t xml:space="preserve">Tulos</w:t>
      </w:r>
    </w:p>
    <w:p>
      <w:r>
        <w:t xml:space="preserve">Ongelmia itse tuotteen kanssa, ei ole voinut käyttää lemmikkieläimen kanssa.</w:t>
      </w:r>
    </w:p>
    <w:p>
      <w:r>
        <w:rPr>
          <w:b/>
        </w:rPr>
        <w:t xml:space="preserve">Esimerkki 8.5865</w:t>
      </w:r>
    </w:p>
    <w:p>
      <w:r>
        <w:t xml:space="preserve">Rakastin jäätelökonettani - kunnes se alkoi hajota jo muutaman käyttökerran jälkeen! Se meni pian rikki ja en ole vielä saanut sitä vaihdettua!</w:t>
      </w:r>
    </w:p>
    <w:p>
      <w:r>
        <w:rPr>
          <w:b/>
        </w:rPr>
        <w:t xml:space="preserve">Tulos</w:t>
      </w:r>
    </w:p>
    <w:p>
      <w:r>
        <w:t xml:space="preserve">Rakastin jäätelökonettani - kunnes se alkoi toimia huonosti sen jälkeen, kun...</w:t>
      </w:r>
    </w:p>
    <w:p>
      <w:r>
        <w:rPr>
          <w:b/>
        </w:rPr>
        <w:t xml:space="preserve">Esimerkki 8.5866</w:t>
      </w:r>
    </w:p>
    <w:p>
      <w:r>
        <w:t xml:space="preserve">Ostan tämän kohteen ja toivon niin käyttäen sitä minun kaukovalot. Ostin 2 polttimot noin 4 kuukautta sitten minun lähivalot ja ne toimivat täydellisesti, joten ajattelin tilata kaukovalot. Asensin kaukovalot eilen, mutta ne eivät toimi. Voiko joku kertoa minulle miksi?</w:t>
      </w:r>
    </w:p>
    <w:p>
      <w:r>
        <w:rPr>
          <w:b/>
        </w:rPr>
        <w:t xml:space="preserve">Tulos</w:t>
      </w:r>
    </w:p>
    <w:p>
      <w:r>
        <w:t xml:space="preserve">Ostin 2 polttimot noin 4 kuukautta sitten minun lähivalo ja ne toimivat täydellisesti, joten ajattelin tilata kaukovalo</w:t>
      </w:r>
    </w:p>
    <w:p>
      <w:r>
        <w:rPr>
          <w:b/>
        </w:rPr>
        <w:t xml:space="preserve">Esimerkki 8.5867</w:t>
      </w:r>
    </w:p>
    <w:p>
      <w:r>
        <w:t xml:space="preserve">Ostin kaksi tällaista. Toinen oli melko mukava, mutta toinen sai selkäni kipeäksi; en usko, että heidän laadunvalvontansa on kovin hyvä. Suosittelen, että valitset toisen tuotemerkin, joka on sinulle tutumpi.</w:t>
      </w:r>
    </w:p>
    <w:p>
      <w:r>
        <w:rPr>
          <w:b/>
        </w:rPr>
        <w:t xml:space="preserve">Tulos</w:t>
      </w:r>
    </w:p>
    <w:p>
      <w:r>
        <w:t xml:space="preserve">Huono laadunvalvonta. Ostin 2 tuolia: toinen oli hyvä, toinen sai selkäni kipeäksi.</w:t>
      </w:r>
    </w:p>
    <w:p>
      <w:r>
        <w:rPr>
          <w:b/>
        </w:rPr>
        <w:t xml:space="preserve">Esimerkki 8.5868</w:t>
      </w:r>
    </w:p>
    <w:p>
      <w:r>
        <w:t xml:space="preserve">Karkit saapuivat rykelminä; niitä ei voi käyttää julkisessa tapahtumassa, johon aioin käyttää niitä. Päädyn heittämään noin puolet pois :(.</w:t>
      </w:r>
    </w:p>
    <w:p>
      <w:r>
        <w:rPr>
          <w:b/>
        </w:rPr>
        <w:t xml:space="preserve">Tulos</w:t>
      </w:r>
    </w:p>
    <w:p>
      <w:r>
        <w:t xml:space="preserve">Karkit saapuivat rykelminä; niitä ei voi käyttää julkiseen ...</w:t>
      </w:r>
    </w:p>
    <w:p>
      <w:r>
        <w:rPr>
          <w:b/>
        </w:rPr>
        <w:t xml:space="preserve">Esimerkki 8.5869</w:t>
      </w:r>
    </w:p>
    <w:p>
      <w:r>
        <w:t xml:space="preserve">Ne on tehty halpaa materiaalia, joten palautimme ne. Myös pohja oli liukasta materiaalia, joka ei tartu hyvin lattiaan ja jonka vuoksi vauvamme liukastui helposti. Hinta on hyvä ja saat sen, mistä maksat.</w:t>
      </w:r>
    </w:p>
    <w:p>
      <w:r>
        <w:rPr>
          <w:b/>
        </w:rPr>
        <w:t xml:space="preserve">Tulos</w:t>
      </w:r>
    </w:p>
    <w:p>
      <w:r>
        <w:t xml:space="preserve">Myös pohja oli liukasta materiaalia, joka ei tartu hyvin lattiaan ja teki vauvamme liukastumisesta helppoa.</w:t>
      </w:r>
    </w:p>
    <w:p>
      <w:r>
        <w:rPr>
          <w:b/>
        </w:rPr>
        <w:t xml:space="preserve">Esimerkki 8.5870</w:t>
      </w:r>
    </w:p>
    <w:p>
      <w:r>
        <w:t xml:space="preserve">2 tähteä, koska itse lämmitin toimii hyvin. Sen mukana tuleva vaha on kuitenkin käytännössä hyödytöntä. Luultavasti poisti noin 70 % karvoista hyvällä nauhalla. Olen nainen ja minulla on vaaleat säärikarvat. Mitä hyötyä on käydä läpi vahausprosessi, jos sen jälkeen on vain ajettava parta? Käytin sitä kerran ja se on ollut sen jälkeen tiskialtaan alla. Älkää tuhlatko rahojanne.</w:t>
      </w:r>
    </w:p>
    <w:p>
      <w:r>
        <w:rPr>
          <w:b/>
        </w:rPr>
        <w:t xml:space="preserve">Tulos</w:t>
      </w:r>
    </w:p>
    <w:p>
      <w:r>
        <w:t xml:space="preserve">Sen mukana tuleva vaha on kuitenkin käytännössä hyödytön. Luultavasti poisti noin 70 % karvoista ...</w:t>
      </w:r>
    </w:p>
    <w:p>
      <w:r>
        <w:rPr>
          <w:b/>
        </w:rPr>
        <w:t xml:space="preserve">Esimerkki 8.5871</w:t>
      </w:r>
    </w:p>
    <w:p>
      <w:r>
        <w:t xml:space="preserve">Tilasin 2, yksi oli käytetty, voin kertoa, koska kaapeli on naarmuuntunut ja leikattu hieman ja nimi on kulunut. toinen viallinen, musiikkiasetus ei toimi. Valo on voimakas, mutta laatu on huonolla puolella. Hintaan, on mitä maksoit.</w:t>
      </w:r>
    </w:p>
    <w:p>
      <w:r>
        <w:rPr>
          <w:b/>
        </w:rPr>
        <w:t xml:space="preserve">Tulos</w:t>
      </w:r>
    </w:p>
    <w:p>
      <w:r>
        <w:t xml:space="preserve">Heikkolaatuinen, pieni, mutta valo tekee työnsä.</w:t>
      </w:r>
    </w:p>
    <w:p>
      <w:r>
        <w:rPr>
          <w:b/>
        </w:rPr>
        <w:t xml:space="preserve">Esimerkki 8.5872</w:t>
      </w:r>
    </w:p>
    <w:p>
      <w:r>
        <w:t xml:space="preserve">Varpaiden sisään työntyy sauma, joten aina kun se taipuu kävelyn aikana, se hankaa varpaita erittäin ärsyttävästi. Rakkuloita 4 tunnissa. Yritän murtaa ne yksi päivä kerrallaan, mutta en ole vaikuttunut, koska yksi viikko ware.</w:t>
      </w:r>
    </w:p>
    <w:p>
      <w:r>
        <w:rPr>
          <w:b/>
        </w:rPr>
        <w:t xml:space="preserve">Tulos</w:t>
      </w:r>
    </w:p>
    <w:p>
      <w:r>
        <w:t xml:space="preserve">Tarkasta kunnolla ennen käyttöä, jotta se voidaan palauttaa.</w:t>
      </w:r>
    </w:p>
    <w:p>
      <w:r>
        <w:rPr>
          <w:b/>
        </w:rPr>
        <w:t xml:space="preserve">Esimerkki 8.5873</w:t>
      </w:r>
    </w:p>
    <w:p>
      <w:r>
        <w:t xml:space="preserve">Uuden lasin mukana tuli neljä kaksipuoleista liimatyynyä, jotka olivat valitettavasti vain noin 1 mm paksuja. Olemassa olevassa peilissä, johon minun oli tarkoitus liimata uusi lasipala, oli kumireuna, joka työntyi hieman yli 1 mm:n, joten jouduin kaksinkertaistamaan tyynyt toisiinsa nähden, jolloin sain kaksi paksumpaa tyynyä neljän normaalin sijaan. Toivottavasti uusi lasi roikkuu tuossa vain kahdella liimapaikalla....its näyttää nyt ihan ok:lta.</w:t>
      </w:r>
    </w:p>
    <w:p>
      <w:r>
        <w:rPr>
          <w:b/>
        </w:rPr>
        <w:t xml:space="preserve">Tulos</w:t>
      </w:r>
    </w:p>
    <w:p>
      <w:r>
        <w:t xml:space="preserve">oli oikean muotoinen ja kokoinen, mutta ei sopinut nykyisen peilin kumireunuksen vuoksi.</w:t>
      </w:r>
    </w:p>
    <w:p>
      <w:r>
        <w:rPr>
          <w:b/>
        </w:rPr>
        <w:t xml:space="preserve">Esimerkki 8.5874</w:t>
      </w:r>
    </w:p>
    <w:p>
      <w:r>
        <w:t xml:space="preserve">Sain diffuusorin tänään. En odottanut aitoa puuta, joten en ole yllättynyt enkä pettynyt puun näköiseen paperiverhoiluun. Tuotteen sisältävässä Amazonin laatikossa ei näkynyt kulumista; sisällä oleva Zen Breeze -laatikko oli kuitenkin murskattu ja revitty. Itse laite (laatikon sisällä) oli naarmuuntunut kolmesta kohdasta. Aluksi ajattelin, että olin saanut käytetyn Zen Breezen (ehkä aiempana palautuksena), mutta naarmuja (ja yhtä kolmiomaista kohtaa, joka muistutti tilkkutäkkiä) lukuun ottamatta tuote vaikuttaa uudelta. Modulaarisen rakenteensa vuoksi siinä voi olla sekaisin uutta ja käytettyä. Mitä tulee suorituskykyyn, päivitän tämän arvostelun sen jälkeen, kun lahjaksi saatu henkilö todella käyttää tätä diffuusoria ja antaa minulle kommentteja.</w:t>
      </w:r>
    </w:p>
    <w:p>
      <w:r>
        <w:rPr>
          <w:b/>
        </w:rPr>
        <w:t xml:space="preserve">Tulos</w:t>
      </w:r>
    </w:p>
    <w:p>
      <w:r>
        <w:t xml:space="preserve">Selkeät käyttöohjeet, mutta yksikkö naarmuuntunut kuin olisi käytetty aiemmin.</w:t>
      </w:r>
    </w:p>
    <w:p>
      <w:r>
        <w:rPr>
          <w:b/>
        </w:rPr>
        <w:t xml:space="preserve">Esimerkki 8.5875</w:t>
      </w:r>
    </w:p>
    <w:p>
      <w:r>
        <w:t xml:space="preserve">Nämä eivät toimineet minulle. Valot vilkkuvat iltahämärästä aamunkoittoon, mikä ei simuloi minusta petoeläimen silmiä. Ilmeisesti ei myöskään pesukarhuille, koska ne kaatoivat niitä jatkuvasti matkalla roskatessaan nurmikkoani. Ei myöskään näytä hyvältä, että punaiset vilkkuvat valot palavat koko yön, ja minusta tuntui kuin olisin vankilan pihalla. Tiedoksi, että olen kokeillut: verkkoa, kaksoisverkkoa, koipalloja, saippuahiutaleita, pippurihiutaleita, ammoniakkia, liiketunnistinvaloja, näitä punaisia valoja ja koirankakkaa. Parhaat ratkaisut tuntuivat olevan lintuverkko, pippurihiutaleet, liiketunnistinvalot ja koirankakka. Mikään ei kuitenkaan toiminut täydellisesti, vaan meidän oli suljettava kaikki vieraanvaraiset piilopaikat. Palautin nämä. Laatu vaikuttaa hyvältä.</w:t>
      </w:r>
    </w:p>
    <w:p>
      <w:r>
        <w:rPr>
          <w:b/>
        </w:rPr>
        <w:t xml:space="preserve">Tulos</w:t>
      </w:r>
    </w:p>
    <w:p>
      <w:r>
        <w:t xml:space="preserve">ei tehoa pesukarhuihin ja vilkkuminen on todella ärsyttävää.</w:t>
      </w:r>
    </w:p>
    <w:p>
      <w:r>
        <w:rPr>
          <w:b/>
        </w:rPr>
        <w:t xml:space="preserve">Esimerkki 8.5876</w:t>
      </w:r>
    </w:p>
    <w:p>
      <w:r>
        <w:t xml:space="preserve">Loistavat kuulokkeet lukuun ottamatta satunnaista yhteyden katkeamista. Ongelma ilmenee riippumatta siitä, soitanko jollekulle iPhonen kautta vai Macbook Pron kautta VoIP:n kautta. Joskus yhteys katkeaa noin 20 minuutin kuluttua, joskus 5 minuutin kuluttua. Kun yhteys katkeaa, minun on kytkettävä kuulokkeet pois päältä ja sitten takaisin päälle, jotta ne kytkeytyvät uudelleen. Minulle on hyvin yleistä, että käyn tämän prosessin läpi noin 3-4 kertaa tunnin mittaisen kokouksen aikana. Jokainen kuulokkeiden sammuttaminen ja uudelleen kytkeminen kestää noin 30 sekuntia. Puhelu ei katkea, vaan kuulokkeet vain irrotetaan laitteesta, jossa olen, ja puhelu jatkuu. Joskus puhuessani en edes huomaa, että kuulokkeet irrotetaan, eikä siitä varoiteta, joten puhun hetken, ja sitten olen hiljaa kaikille muille. Olen ottanut yhteyttä asiakaspalveluun 3 kertaa, viimein sain vastauksen ja he sanoivat, että minun on lähetettävä kuulokkeet vaihtoon, mikä kestää 6-8 viikkoa. Sanottuani kaiken edellä mainitun, ota puheluongelmat pois yhtälöstä, nämä ovat parhaat kuulokkeet, jotka minulla on koskaan ollut. Jos lennät paljon ja nautit elokuvista, nämä pahat pojat kestävät ilman latausta pitkän matkan maailman toiselle puolelle. Olen ottanut nämä mukaani Japaniin, Australiaan, Uuteen-Seelantiin ja Kiinaan pitkille matkoille. Adaptiivinen melunvaimennus on mahtava, vaikka huomaankin aina maksimoivani melunvaimennuksen. Se, että kuulokkeet voi vetää pois päältä ja ne pysähtyvät automaattisesti, on mukava ominaisuus, joka toimii hienosti. Jos esimerkiksi istut lentokoneessa kesken elokuvan ja lentoemäntä tulee antamaan välipaloja ja juomia, tai jos istut poistumisrivillä ja heidän on vain kuultava, että sanot "kyllä", kuulokkeet keskeyttävät katsomasi ohjelman, kunnes laitat ne takaisin. Jos et halua soittaa puheluita näillä kuulokkeilla, ne ovat 5-start-kuulokkeet ja mielestäni markkinoiden parhaat. Jos sinun täytyy soittaa paljon puheluita, suosittelen Bose Noise Cancelling Headphones 700 -kuulokkeita.</w:t>
      </w:r>
    </w:p>
    <w:p>
      <w:r>
        <w:rPr>
          <w:b/>
        </w:rPr>
        <w:t xml:space="preserve">Tulos</w:t>
      </w:r>
    </w:p>
    <w:p>
      <w:r>
        <w:t xml:space="preserve">Yhteys katkeaa satunnaisesti puhelujen aikana, kaikki muu on hyvin.</w:t>
      </w:r>
    </w:p>
    <w:p>
      <w:r>
        <w:rPr>
          <w:b/>
        </w:rPr>
        <w:t xml:space="preserve">Esimerkki 8.5877</w:t>
      </w:r>
    </w:p>
    <w:p>
      <w:r>
        <w:t xml:space="preserve">Miksi ihmeessä lähettäisit vain yhden! Miten siinä on edes järkeä, meillä on kaksi rintaväkeä! Palautan tämän, koska ostan varovasti käytetyn pumpun (2) lisävarustepakkauksen hinnalla ! Mikä vitsi</w:t>
      </w:r>
    </w:p>
    <w:p>
      <w:r>
        <w:rPr>
          <w:b/>
        </w:rPr>
        <w:t xml:space="preserve">Tulos</w:t>
      </w:r>
    </w:p>
    <w:p>
      <w:r>
        <w:t xml:space="preserve">Sisältää vain 1 sarjan, koska meillä on vain 1 tissi.</w:t>
      </w:r>
    </w:p>
    <w:p>
      <w:r>
        <w:rPr>
          <w:b/>
        </w:rPr>
        <w:t xml:space="preserve">Esimerkki 8.5878</w:t>
      </w:r>
    </w:p>
    <w:p>
      <w:r>
        <w:t xml:space="preserve">Tämä on niinooooo pieni. Tiedän luetelluista mitoista, että se oli pieni. Mutta hintaan nähden se ei ole sen arvoinen. Olin lievästi sanottuna aliarvostettu. Jos se olisi halvempi, se olisi söpö uutuus rihkamaa. Mutta PIENI ei vastaa 8 dollaria.</w:t>
      </w:r>
    </w:p>
    <w:p>
      <w:r>
        <w:rPr>
          <w:b/>
        </w:rPr>
        <w:t xml:space="preserve">Tulos</w:t>
      </w:r>
    </w:p>
    <w:p>
      <w:r>
        <w:t xml:space="preserve">Tämä on niinooooo pieni. Tiedän mittauksista ...</w:t>
      </w:r>
    </w:p>
    <w:p>
      <w:r>
        <w:rPr>
          <w:b/>
        </w:rPr>
        <w:t xml:space="preserve">Esimerkki 8.5879</w:t>
      </w:r>
    </w:p>
    <w:p>
      <w:r>
        <w:t xml:space="preserve">Sormus oli erittäin mukava. Välillä minun piti tarkistaa, oliko se vielä sormessani. Sanon, että oli, koska se jotenkin repesi kahtia, kun treenasin aiemmin tänään. Se kesti melkein kaksi viikkoa. Minun on tilattava toinen. Olisi 5 tähden luokitus, jos se ei olisi repeytynyt minusta.</w:t>
      </w:r>
    </w:p>
    <w:p>
      <w:r>
        <w:rPr>
          <w:b/>
        </w:rPr>
        <w:t xml:space="preserve">Tulos</w:t>
      </w:r>
    </w:p>
    <w:p>
      <w:r>
        <w:t xml:space="preserve">Sormus oli erittäin mukava. Välillä minun piti tarkistaa, onko se ...</w:t>
      </w:r>
    </w:p>
    <w:p>
      <w:r>
        <w:rPr>
          <w:b/>
        </w:rPr>
        <w:t xml:space="preserve">Esimerkki 8.5880</w:t>
      </w:r>
    </w:p>
    <w:p>
      <w:r>
        <w:t xml:space="preserve">Pahvinen tausta ei ole tarpeeksi kova. Luulin, että se oli 3 pak ja se oli vain yksi. Päädyin maksamaan naurettavan 18 dollarin hinnan yhdestä tyynystä.</w:t>
      </w:r>
    </w:p>
    <w:p>
      <w:r>
        <w:rPr>
          <w:b/>
        </w:rPr>
        <w:t xml:space="preserve">Tulos</w:t>
      </w:r>
    </w:p>
    <w:p>
      <w:r>
        <w:t xml:space="preserve">Luulin, että tyynyjä oli kolme, ei yksi. En olisi koskaan maksanut 18 dollaria. Hinta on aivan liian korkea,</w:t>
      </w:r>
    </w:p>
    <w:p>
      <w:r>
        <w:rPr>
          <w:b/>
        </w:rPr>
        <w:t xml:space="preserve">Esimerkki 8.5881</w:t>
      </w:r>
    </w:p>
    <w:p>
      <w:r>
        <w:t xml:space="preserve">Chuckit lentää hienosti. En antanut koirani pureskella sitä tai juosta sen kanssa, mutta se hajosi silti kahdessa viikossa.</w:t>
      </w:r>
    </w:p>
    <w:p>
      <w:r>
        <w:rPr>
          <w:b/>
        </w:rPr>
        <w:t xml:space="preserve">Tulos</w:t>
      </w:r>
    </w:p>
    <w:p>
      <w:r>
        <w:t xml:space="preserve">Chuckit lentää hienosti. En antanut koirani pureskella ...</w:t>
      </w:r>
    </w:p>
    <w:p>
      <w:r>
        <w:rPr>
          <w:b/>
        </w:rPr>
        <w:t xml:space="preserve">Esimerkki 8.5882</w:t>
      </w:r>
    </w:p>
    <w:p>
      <w:r>
        <w:t xml:space="preserve">Huovat eivät ole niin suuria kuin luulin, kangas on huonolaatuista, ja se on paalautunut yhden pesun jälkeen, mikä saa sen näyttämään siltä, että se on ollut olemassa monta, monta vuotta.</w:t>
      </w:r>
    </w:p>
    <w:p>
      <w:r>
        <w:rPr>
          <w:b/>
        </w:rPr>
        <w:t xml:space="preserve">Tulos</w:t>
      </w:r>
    </w:p>
    <w:p>
      <w:r>
        <w:t xml:space="preserve">kangas on huonolaatuista ja se paalautui yhden pesun jälkeen, joten ....</w:t>
      </w:r>
    </w:p>
    <w:p>
      <w:r>
        <w:rPr>
          <w:b/>
        </w:rPr>
        <w:t xml:space="preserve">Esimerkki 8.5883</w:t>
      </w:r>
    </w:p>
    <w:p>
      <w:r>
        <w:t xml:space="preserve">En suosittele tämän hankkimista vain usb-laajentimen takia... tuuletin toimii hyvin, mutta usb-laajennin aiheuttaisi sen, että ohjaimeni menettää signaalin ja se viivästyy.</w:t>
      </w:r>
    </w:p>
    <w:p>
      <w:r>
        <w:rPr>
          <w:b/>
        </w:rPr>
        <w:t xml:space="preserve">Tulos</w:t>
      </w:r>
    </w:p>
    <w:p>
      <w:r>
        <w:t xml:space="preserve">En suosittele tämän hankkimista vain usb-laajentimen takia.</w:t>
      </w:r>
    </w:p>
    <w:p>
      <w:r>
        <w:rPr>
          <w:b/>
        </w:rPr>
        <w:t xml:space="preserve">Esimerkki 8.5884</w:t>
      </w:r>
    </w:p>
    <w:p>
      <w:r>
        <w:t xml:space="preserve">Hatun yläosa on liian pieni. Se sopisi kuitenkin hyvin nuppineulan päähän! Joten kaikki te sirkusfriikit... Tämä on hattu teille!!!</w:t>
      </w:r>
    </w:p>
    <w:p>
      <w:r>
        <w:rPr>
          <w:b/>
        </w:rPr>
        <w:t xml:space="preserve">Tulos</w:t>
      </w:r>
    </w:p>
    <w:p>
      <w:r>
        <w:t xml:space="preserve">Se sopisi kuitenkin todella hyvin nuppineulan päähän! Joten kaikki te sirkusfriikit siellä</w:t>
      </w:r>
    </w:p>
    <w:p>
      <w:r>
        <w:rPr>
          <w:b/>
        </w:rPr>
        <w:t xml:space="preserve">Esimerkki 8.5885</w:t>
      </w:r>
    </w:p>
    <w:p>
      <w:r>
        <w:t xml:space="preserve">Alussa se on erittäin hyvä, mutta viikkoa myöhemmin se ei ole hyvä. Jos haluat hyvän näytön niin osta se laatuun. Maksa hieman enemmän niin et pety.</w:t>
      </w:r>
    </w:p>
    <w:p>
      <w:r>
        <w:rPr>
          <w:b/>
        </w:rPr>
        <w:t xml:space="preserve">Tulos</w:t>
      </w:r>
    </w:p>
    <w:p>
      <w:r>
        <w:t xml:space="preserve">Alussa se on erittäin hyvä, mutta viikkoa myöhemmin se ei ole hyvä.</w:t>
      </w:r>
    </w:p>
    <w:p>
      <w:r>
        <w:rPr>
          <w:b/>
        </w:rPr>
        <w:t xml:space="preserve">Esimerkki 8.5886</w:t>
      </w:r>
    </w:p>
    <w:p>
      <w:r>
        <w:t xml:space="preserve">Valitettavasti se ei onnistunut suojaamaan puhelintani säröiltä sen jälkeen, kun se laskeutui puukannella suojattuun kulmaan. Hyvän näköinen kotelo, mutta pettynyt siihen, ettei se vähentänyt kulman iskuja.</w:t>
      </w:r>
    </w:p>
    <w:p>
      <w:r>
        <w:rPr>
          <w:b/>
        </w:rPr>
        <w:t xml:space="preserve">Tulos</w:t>
      </w:r>
    </w:p>
    <w:p>
      <w:r>
        <w:t xml:space="preserve">Hienon näköinen kotelo, mutta pettynyt siihen, ettei se vähentänyt kulmahyökkäyksiä.</w:t>
      </w:r>
    </w:p>
    <w:p>
      <w:r>
        <w:rPr>
          <w:b/>
        </w:rPr>
        <w:t xml:space="preserve">Esimerkki 8.5887</w:t>
      </w:r>
    </w:p>
    <w:p>
      <w:r>
        <w:t xml:space="preserve">Se asennetaan todella helposti, mutta tuo valo valaisee tuskin kaappia... se on kirkkaampi, kun se kytketään päälle aluksi, mutta se hiipuu. Silti, riippumatta siitä, onko se juuri päällä vai ei, se ei anna tarpeeksi valoa edes pieneen kaappiin.</w:t>
      </w:r>
    </w:p>
    <w:p>
      <w:r>
        <w:rPr>
          <w:b/>
        </w:rPr>
        <w:t xml:space="preserve">Tulos</w:t>
      </w:r>
    </w:p>
    <w:p>
      <w:r>
        <w:t xml:space="preserve">Se asennetaan todella helposti, mutta tuo valo valaisee tuskin kaappia.</w:t>
      </w:r>
    </w:p>
    <w:p>
      <w:r>
        <w:rPr>
          <w:b/>
        </w:rPr>
        <w:t xml:space="preserve">Esimerkki 8.5888</w:t>
      </w:r>
    </w:p>
    <w:p>
      <w:r>
        <w:t xml:space="preserve">Pehmeimmät metalliruuvit, joiden kanssa olen koskaan työskennellyt. Ruuvit irtoavat helposti ja päät repeävät melko helposti. Jalan sisällä oleva "pultti", joka kierteitetään kiinnikkeeseen, repesi irti yhdestä jalasta, kun sitä kiristettiin käsin. IKEAn vastaava on paljon paremmin tehty ja maksaa vähemmän.</w:t>
      </w:r>
    </w:p>
    <w:p>
      <w:r>
        <w:rPr>
          <w:b/>
        </w:rPr>
        <w:t xml:space="preserve">Tulos</w:t>
      </w:r>
    </w:p>
    <w:p>
      <w:r>
        <w:t xml:space="preserve">Kuvattu metalliseksi, mutta saattaa todellisuudessa olla valmistettu juustosta.</w:t>
      </w:r>
    </w:p>
    <w:p>
      <w:r>
        <w:rPr>
          <w:b/>
        </w:rPr>
        <w:t xml:space="preserve">Esimerkki 8.5889</w:t>
      </w:r>
    </w:p>
    <w:p>
      <w:r>
        <w:t xml:space="preserve">lakanat näyttävät mukavilta, mutta niissä oli tahroja, kuten pizzarasvaa? ja muovikääre oli silputtu. surullista.</w:t>
      </w:r>
    </w:p>
    <w:p>
      <w:r>
        <w:rPr>
          <w:b/>
        </w:rPr>
        <w:t xml:space="preserve">Tulos</w:t>
      </w:r>
    </w:p>
    <w:p>
      <w:r>
        <w:t xml:space="preserve">lakanat näyttävät mukavilta, mutta niissä oli tahroja kuin pizzassa ...</w:t>
      </w:r>
    </w:p>
    <w:p>
      <w:r>
        <w:rPr>
          <w:b/>
        </w:rPr>
        <w:t xml:space="preserve">Esimerkki 8.5890</w:t>
      </w:r>
    </w:p>
    <w:p>
      <w:r>
        <w:t xml:space="preserve">Liian pieni. Toivoisin, että ne olisivat vähän isommat.</w:t>
      </w:r>
    </w:p>
    <w:p>
      <w:r>
        <w:rPr>
          <w:b/>
        </w:rPr>
        <w:t xml:space="preserve">Tulos</w:t>
      </w:r>
    </w:p>
    <w:p>
      <w:r>
        <w:t xml:space="preserve">Pidän niitä kädessä nähdäkseni, miten minun on käytettävä näin pientä tilaa.</w:t>
      </w:r>
    </w:p>
    <w:p>
      <w:r>
        <w:rPr>
          <w:b/>
        </w:rPr>
        <w:t xml:space="preserve">Esimerkki 8.5891</w:t>
      </w:r>
    </w:p>
    <w:p>
      <w:r>
        <w:t xml:space="preserve">ne kaikki lakkasivat toimimasta 3 kuukaudessa. Ja käytän niitä sisällä talossa. Ne eivät ole edes alttiina auringolle ja kuumuudelle.</w:t>
      </w:r>
    </w:p>
    <w:p>
      <w:r>
        <w:rPr>
          <w:b/>
        </w:rPr>
        <w:t xml:space="preserve">Tulos</w:t>
      </w:r>
    </w:p>
    <w:p>
      <w:r>
        <w:t xml:space="preserve">ne kaikki lakkasivat toimimasta 3 kuukaudessa ...</w:t>
      </w:r>
    </w:p>
    <w:p>
      <w:r>
        <w:rPr>
          <w:b/>
        </w:rPr>
        <w:t xml:space="preserve">Esimerkki 8.5892</w:t>
      </w:r>
    </w:p>
    <w:p>
      <w:r>
        <w:t xml:space="preserve">Meni kelloon liian helposti eikä pysy paikallaan - se liukuu pois pienellä nykäisyllä. Lisäksi nauha tuntuu liukkaalta kumimaisesta ulkonäöstään huolimatta, eikä se tunnu turvalliselta, kun se on kiinnitetty ranteen ympärille.</w:t>
      </w:r>
    </w:p>
    <w:p>
      <w:r>
        <w:rPr>
          <w:b/>
        </w:rPr>
        <w:t xml:space="preserve">Tulos</w:t>
      </w:r>
    </w:p>
    <w:p>
      <w:r>
        <w:t xml:space="preserve">Meni kellon päälle liian helposti eikä pysy paikallaan - se liukuu ...</w:t>
      </w:r>
    </w:p>
    <w:p>
      <w:r>
        <w:rPr>
          <w:b/>
        </w:rPr>
        <w:t xml:space="preserve">Esimerkki 8.5893</w:t>
      </w:r>
    </w:p>
    <w:p>
      <w:r>
        <w:t xml:space="preserve">Palautin nämä, koska ne ovat R-säkkimateriaalia (tuo ruskehtava väri), joka saa punaisen näyttämään oranssilta. Ne ovat hyvä arvo, jos tämä värimaailma sopii joulusisustukseen, ja ne ovat helppokäyttöisiä...... vain peittävät tavalliset heittotyynyt. Eivät vain olleet sitä, mitä halusin &amp; eivät sopineet joulusisustukseeni.</w:t>
      </w:r>
    </w:p>
    <w:p>
      <w:r>
        <w:rPr>
          <w:b/>
        </w:rPr>
        <w:t xml:space="preserve">Tulos</w:t>
      </w:r>
    </w:p>
    <w:p>
      <w:r>
        <w:t xml:space="preserve">Ne R hyvä arvo, jos tämä värimaailma menee UR joulu ....</w:t>
      </w:r>
    </w:p>
    <w:p>
      <w:r>
        <w:rPr>
          <w:b/>
        </w:rPr>
        <w:t xml:space="preserve">Esimerkki 8.5894</w:t>
      </w:r>
    </w:p>
    <w:p>
      <w:r>
        <w:t xml:space="preserve">Ostin tämän arvostelujen takia...,avaan laatikon, mikä pettymys on hyvä muotoilu, mutta se on tehty halvalla materiaalilla, näyttää halvalta halvalta halvalta halvalta halvalta... Palautan</w:t>
      </w:r>
    </w:p>
    <w:p>
      <w:r>
        <w:rPr>
          <w:b/>
        </w:rPr>
        <w:t xml:space="preserve">Tulos</w:t>
      </w:r>
    </w:p>
    <w:p>
      <w:r>
        <w:t xml:space="preserve">Avaan laatikon, mikä pettymys on hyvä muotoilu, mutta se on tehty halvalla materiaalilla.</w:t>
      </w:r>
    </w:p>
    <w:p>
      <w:r>
        <w:rPr>
          <w:b/>
        </w:rPr>
        <w:t xml:space="preserve">Esimerkki 8.5895</w:t>
      </w:r>
    </w:p>
    <w:p>
      <w:r>
        <w:t xml:space="preserve">Sain ruukun ja käytin sitä. Se toimi hyvin, mutta he unohtivat lähettää lusikat sen mukana.</w:t>
      </w:r>
    </w:p>
    <w:p>
      <w:r>
        <w:rPr>
          <w:b/>
        </w:rPr>
        <w:t xml:space="preserve">Tulos</w:t>
      </w:r>
    </w:p>
    <w:p>
      <w:r>
        <w:t xml:space="preserve">Se toimi hyvin, mutta he unohtivat lähettää lusikat ....</w:t>
      </w:r>
    </w:p>
    <w:p>
      <w:r>
        <w:rPr>
          <w:b/>
        </w:rPr>
        <w:t xml:space="preserve">Esimerkki 8.5896</w:t>
      </w:r>
    </w:p>
    <w:p>
      <w:r>
        <w:t xml:space="preserve">Nämä lamput ovat olleet viikon ja yksi on jo muuttunut eri (kellertävän) väriseksi, mutta ne ovat kirkkaita, mistä pidän ja ainoa syy siihen, miksi ne saivat kaksi tähteä. Lisäksi ne alkavat sykkiä himmennettäessä, mikä saa minut uskomaan, etteivät ne ole himmennettävissä.</w:t>
      </w:r>
    </w:p>
    <w:p>
      <w:r>
        <w:rPr>
          <w:b/>
        </w:rPr>
        <w:t xml:space="preserve">Tulos</w:t>
      </w:r>
    </w:p>
    <w:p>
      <w:r>
        <w:t xml:space="preserve">Ehhhh, mutta harkitsisin ostamista uudelleen hinnan vuoksi.</w:t>
      </w:r>
    </w:p>
    <w:p>
      <w:r>
        <w:rPr>
          <w:b/>
        </w:rPr>
        <w:t xml:space="preserve">Esimerkki 8.5897</w:t>
      </w:r>
    </w:p>
    <w:p>
      <w:r>
        <w:t xml:space="preserve">Tämä tuote on hyvä, ei loistava. Viiden tähden arvostelut ovat harhaanjohtavia. Saamassamme paketissa oli käyntikortti, jossa tarjottiin 10 dollarin Amazon-lahjakorttia vastineeksi viiden tähden arvostelusta. Tuote toimii kohtuullisen hyvin, mutta sopii kojelaudan päälle hankalasti eikä jätä tarpeeksi korkeutta, jotta puhelin mahtuisi tukevasti kiinnittimeen. Muovi on halpaa, ja vaikka se tekee työnsä, se ei ole mitään ihmeellistä. Jos etsit laatua ja tyylikästä istuvuutta, katso muualta. Älä anna viiden tähden arvostelujen hämätä.</w:t>
      </w:r>
    </w:p>
    <w:p>
      <w:r>
        <w:rPr>
          <w:b/>
        </w:rPr>
        <w:t xml:space="preserve">Tulos</w:t>
      </w:r>
    </w:p>
    <w:p>
      <w:r>
        <w:t xml:space="preserve">Viiden tähden arvostelut tästä tuotteesta ovat PAID - keskinkertainen tuote, älä lankea paisutettuun luokitukseen.</w:t>
      </w:r>
    </w:p>
    <w:p>
      <w:r>
        <w:rPr>
          <w:b/>
        </w:rPr>
        <w:t xml:space="preserve">Esimerkki 8.5898</w:t>
      </w:r>
    </w:p>
    <w:p>
      <w:r>
        <w:t xml:space="preserve">Yritys lähetti minulle sähköpostia 3 kertaa arvostelua varten, joten tässä se on. Vanne on haurasta muovia. Pallot päästävät vettä sisään eivätkä tyhjene. Kuka tekee vesilelun, josta on lähes mahdotonta saada vettä pois! Pallot ovat myös todella kovia eivätkä pehmeitä. En suosittele tätä tuotetta.</w:t>
      </w:r>
    </w:p>
    <w:p>
      <w:r>
        <w:rPr>
          <w:b/>
        </w:rPr>
        <w:t xml:space="preserve">Tulos</w:t>
      </w:r>
    </w:p>
    <w:p>
      <w:r>
        <w:t xml:space="preserve">Koripalloissa on vettä, joten ne eivät ole sopiva vesilelu.</w:t>
      </w:r>
    </w:p>
    <w:p>
      <w:r>
        <w:rPr>
          <w:b/>
        </w:rPr>
        <w:t xml:space="preserve">Esimerkki 8.5899</w:t>
      </w:r>
    </w:p>
    <w:p>
      <w:r>
        <w:t xml:space="preserve">Kattokruunun mukana ei toimiteta ohjeita! Myös rikkinäisiä paloja! Mutta puuttuvat ohjeet olivat suurin miinus. Tarpeeksi varapaloja rikkoutuneiden tilalle, mutta en ollut varma, että asensin ne oikein, koska ohjeita ei ollut ja se oli arvailua.</w:t>
      </w:r>
    </w:p>
    <w:p>
      <w:r>
        <w:rPr>
          <w:b/>
        </w:rPr>
        <w:t xml:space="preserve">Tulos</w:t>
      </w:r>
    </w:p>
    <w:p>
      <w:r>
        <w:t xml:space="preserve">Kattokruunun mukana ei toimiteta ohjeita! Myös rikkinäisiä paloja! ...</w:t>
      </w:r>
    </w:p>
    <w:p>
      <w:r>
        <w:rPr>
          <w:b/>
        </w:rPr>
        <w:t xml:space="preserve">Esimerkki 8.5900</w:t>
      </w:r>
    </w:p>
    <w:p>
      <w:r>
        <w:t xml:space="preserve">Tätä uutta kaavaa on vaikeampi tuplahylsyttää, eikä väri ole tarkka. Hot Pink ei ole oikea kuvaus, se on pikemminkin magenta tai tumma vaaleanpunainen. Päivitän shuffle-tuntumaa, jos en turhaudu siitä, kuinka vaikeaa on tuplahylsyn tekeminen.</w:t>
      </w:r>
    </w:p>
    <w:p>
      <w:r>
        <w:rPr>
          <w:b/>
        </w:rPr>
        <w:t xml:space="preserve">Tulos</w:t>
      </w:r>
    </w:p>
    <w:p>
      <w:r>
        <w:t xml:space="preserve">Hot Pink ei ole oikea kuvaus, se on pikemminkin magenta tai tumma vaaleanpunainen.</w:t>
      </w:r>
    </w:p>
    <w:p>
      <w:r>
        <w:rPr>
          <w:b/>
        </w:rPr>
        <w:t xml:space="preserve">Esimerkki 8.5901</w:t>
      </w:r>
    </w:p>
    <w:p>
      <w:r>
        <w:t xml:space="preserve">Pidin korttien ulkoasusta ja tuntumasta, mutta muutamien korttien painatus oli virheellinen, joten en voi pelata useimpia pelejä niillä.</w:t>
      </w:r>
    </w:p>
    <w:p>
      <w:r>
        <w:rPr>
          <w:b/>
        </w:rPr>
        <w:t xml:space="preserve">Tulos</w:t>
      </w:r>
    </w:p>
    <w:p>
      <w:r>
        <w:t xml:space="preserve">Ei kauheaa, mutta laatu ei välttämättä ole tasaista. Riskin ottaminen</w:t>
      </w:r>
    </w:p>
    <w:p>
      <w:r>
        <w:rPr>
          <w:b/>
        </w:rPr>
        <w:t xml:space="preserve">Esimerkki 8.5902</w:t>
      </w:r>
    </w:p>
    <w:p>
      <w:r>
        <w:t xml:space="preserve">Tuote hajosi alle kuukauden käytön jälkeen. Onneksi se tapahtui, kun olin kotona, sillä muuten fitbitini olisi kadonnut, koska en edes tuntenut sen irtoavan lainkaan.</w:t>
      </w:r>
    </w:p>
    <w:p>
      <w:r>
        <w:rPr>
          <w:b/>
        </w:rPr>
        <w:t xml:space="preserve">Tulos</w:t>
      </w:r>
    </w:p>
    <w:p>
      <w:r>
        <w:t xml:space="preserve">Tuote rikkoutui alle kuukauden käytön jälkeen. ...</w:t>
      </w:r>
    </w:p>
    <w:p>
      <w:r>
        <w:rPr>
          <w:b/>
        </w:rPr>
        <w:t xml:space="preserve">Esimerkki 8.5903</w:t>
      </w:r>
    </w:p>
    <w:p>
      <w:r>
        <w:t xml:space="preserve">Minulla on ollut total gym 16yrs ilman ongelmia, mutta ajan myötä kaapelini lopulta kului loppuun. Löysin tämän korvaavan kaapelin, mutta kun se oli ollut vain 6 kuukautta, se ei ollut yhtä vahva kuin alkuperäinen.</w:t>
      </w:r>
    </w:p>
    <w:p>
      <w:r>
        <w:rPr>
          <w:b/>
        </w:rPr>
        <w:t xml:space="preserve">Tulos</w:t>
      </w:r>
    </w:p>
    <w:p>
      <w:r>
        <w:t xml:space="preserve">Minulla on ollut total gym 16yrs ilman ongelmia ....</w:t>
      </w:r>
    </w:p>
    <w:p>
      <w:r>
        <w:rPr>
          <w:b/>
        </w:rPr>
        <w:t xml:space="preserve">Esimerkki 8.5904</w:t>
      </w:r>
    </w:p>
    <w:p>
      <w:r>
        <w:t xml:space="preserve">Minulla oli todella korkeat odotukset tähän ostokseen ryhtyessäni. Halusin todella lisätä väriä kylpyhuoneeseeni, ja tämä sopi yhteen myös ostamieni verhojen ja mattojen kanssa. Tämä setti toimii hyvin, mutta olin toivonut parempaa laatua. Roskakori on erittäin pieni, hammasharjatelineeseen ei mahdu hammasharjat, joissa on leveät kahvat, ja saippua-annostelija vaikuttaa yleisluontoiselta, kun sitä painaa alas ja käyttää. Värillinen muoviosa tuntuu melko tukevalta ja hyvin tehdyltä, mutta hopeiset osat tuntuvat hatarilta eivätkä ole niin hienoja kuin olisin toivonut. Käytän sitä tällä hetkellä ja toivon, että se kasvaa ja toimii. Joitakin asioita on vain vaikea ostaa verkossa näkemättä ja pitämättä henkilökohtaisesti, mutta elä ja opi. Silti kunnollinen käyttökelpoinen setti, mutta mielestäni se sopii paremmin aloituskylpyhuonesetiksi.</w:t>
      </w:r>
    </w:p>
    <w:p>
      <w:r>
        <w:rPr>
          <w:b/>
        </w:rPr>
        <w:t xml:space="preserve">Tulos</w:t>
      </w:r>
    </w:p>
    <w:p>
      <w:r>
        <w:t xml:space="preserve">Tämä setti toimii hyvin, mutta olin toivonut parempaa laatua.</w:t>
      </w:r>
    </w:p>
    <w:p>
      <w:r>
        <w:rPr>
          <w:b/>
        </w:rPr>
        <w:t xml:space="preserve">Esimerkki 8.5905</w:t>
      </w:r>
    </w:p>
    <w:p>
      <w:r>
        <w:t xml:space="preserve">Vaikka se on säädettävä, se oli aivan liian suuri. Listauksessa ei ollut mitään mittauksia, joten oletin, että koska se on säädettävissä, se olisi hieno. Ei säädettävä osa on 8 "pitkä ja ranteeni on 6", joten se putoaa helposti. Pyysin hyvitystä, mutta he sanoivat, että he hyvittäisivät vain 20 prosenttia ostoksestani.</w:t>
      </w:r>
    </w:p>
    <w:p>
      <w:r>
        <w:rPr>
          <w:b/>
        </w:rPr>
        <w:t xml:space="preserve">Tulos</w:t>
      </w:r>
    </w:p>
    <w:p>
      <w:r>
        <w:t xml:space="preserve">Säädettävä osa on 8" pitkä. Liian suuri ja vain palautuksia 20%</w:t>
      </w:r>
    </w:p>
    <w:p>
      <w:r>
        <w:rPr>
          <w:b/>
        </w:rPr>
        <w:t xml:space="preserve">Esimerkki 8.5906</w:t>
      </w:r>
    </w:p>
    <w:p>
      <w:r>
        <w:t xml:space="preserve">rakastettu tuote housut olivat tarpeeksi pitkät käyttää pieni kantapää, kuten olin aikonut, mutta yleensä käytän koko 1 ja tämä tuote putosi suoraan pois lantioani pienessä koossa.</w:t>
      </w:r>
    </w:p>
    <w:p>
      <w:r>
        <w:rPr>
          <w:b/>
        </w:rPr>
        <w:t xml:space="preserve">Tulos</w:t>
      </w:r>
    </w:p>
    <w:p>
      <w:r>
        <w:t xml:space="preserve">rakasti kohde housut olivat tarpeeksi pitkiä käyttää pieniä ...</w:t>
      </w:r>
    </w:p>
    <w:p>
      <w:r>
        <w:rPr>
          <w:b/>
        </w:rPr>
        <w:t xml:space="preserve">Esimerkki 8.5907</w:t>
      </w:r>
    </w:p>
    <w:p>
      <w:r>
        <w:t xml:space="preserve">En saa näitä tulostettua jatkuvasti tulostimeni kautta. Tiedän, että minulla on ollut muuta korttipaperia, joka on toiminut hyvin. Mutta nämä jumiutuvat lähes joka kerta, tai kun ne eivät jumiudu, ne tulostuvat vinoon toiselta puolelta. Aion siis pyytää Averya lunastamaan tyytyväisyystakuunsa.</w:t>
      </w:r>
    </w:p>
    <w:p>
      <w:r>
        <w:rPr>
          <w:b/>
        </w:rPr>
        <w:t xml:space="preserve">Tulos</w:t>
      </w:r>
    </w:p>
    <w:p>
      <w:r>
        <w:t xml:space="preserve">Tiedän, että minulla on ollut muuta korttipaperia, joka on toiminut hyvin. Mutta nämä jumiutuvat lähes joka kerta</w:t>
      </w:r>
    </w:p>
    <w:p>
      <w:r>
        <w:rPr>
          <w:b/>
        </w:rPr>
        <w:t xml:space="preserve">Esimerkki 8.5908</w:t>
      </w:r>
    </w:p>
    <w:p>
      <w:r>
        <w:t xml:space="preserve">Vaikka istuvuus on hyvä, se ei tunnu tarttuvan kaareviin sivuihin kovin hyvin. Etenkin kotelon kanssa.</w:t>
      </w:r>
    </w:p>
    <w:p>
      <w:r>
        <w:rPr>
          <w:b/>
        </w:rPr>
        <w:t xml:space="preserve">Tulos</w:t>
      </w:r>
    </w:p>
    <w:p>
      <w:r>
        <w:t xml:space="preserve">Vaikka istuvuus on hyvä, se ei näytä pysyvän kiinni kaarevassa ....</w:t>
      </w:r>
    </w:p>
    <w:p>
      <w:r>
        <w:rPr>
          <w:b/>
        </w:rPr>
        <w:t xml:space="preserve">Esimerkki 8.5909</w:t>
      </w:r>
    </w:p>
    <w:p>
      <w:r>
        <w:t xml:space="preserve">Kun latasin sen amazonin sovelluksista sytyttimelleni, headspace sanoi, että se oli vanhassa muodossa ja että minun pitäisi siirtyä verkkosivustolle. sekään ei toiminut. Poistin sen.</w:t>
      </w:r>
    </w:p>
    <w:p>
      <w:r>
        <w:rPr>
          <w:b/>
        </w:rPr>
        <w:t xml:space="preserve">Tulos</w:t>
      </w:r>
    </w:p>
    <w:p>
      <w:r>
        <w:t xml:space="preserve">kun latasin sen Amazonin sovelluksista sytyttimelleni ...</w:t>
      </w:r>
    </w:p>
    <w:p>
      <w:r>
        <w:rPr>
          <w:b/>
        </w:rPr>
        <w:t xml:space="preserve">Esimerkki 8.5910</w:t>
      </w:r>
    </w:p>
    <w:p>
      <w:r>
        <w:t xml:space="preserve">Ostin nämä loman aikana ja ensimmäisen viikon ajan ne olivat loistavat. Sitten pehmuste alkoi irrota, kun käytin niitä. Sitten mikrofoni alkoi hajota paljon, ajattelin, että se johtui akusta, mutta valitettavasti sen lataaminen ei auttanut. Ei rahan arvoinen. Erittäin pettynyt siihen, kuinka paljon TB on pudonnut.</w:t>
      </w:r>
    </w:p>
    <w:p>
      <w:r>
        <w:rPr>
          <w:b/>
        </w:rPr>
        <w:t xml:space="preserve">Tulos</w:t>
      </w:r>
    </w:p>
    <w:p>
      <w:r>
        <w:t xml:space="preserve">Viallinen, hajoaa ensimmäisen käyttökuukauden aikana.</w:t>
      </w:r>
    </w:p>
    <w:p>
      <w:r>
        <w:rPr>
          <w:b/>
        </w:rPr>
        <w:t xml:space="preserve">Esimerkki 8.5911</w:t>
      </w:r>
    </w:p>
    <w:p>
      <w:r>
        <w:t xml:space="preserve">Nykyinen RMA Toimituslaatikon tila oli kyseenalainen (katso kuvat). En ole varma, oliko myyjä toimittanut riittämättömiä pakkausmateriaaleja vai oliko laatikkoa käsitelty huonosti kuljetuksen aikana. Olin myös hieman turhautunut mukana toimitettuun CPU-jäähdyttimen kiinnityskannattimeen, sillä reiät olivat hieman vinossa, mikä teki jäähdyttimen asentamisesta hankalaa. Siitä huolimatta jatkoin rakentamistani, kunnes kello 2 aamulla yritin ensimmäistä käynnistystä ja sain vain valoshow'n, ei viestiä, ei näyttöä. Vaikka kortti näytti todella hyvältä mukautetussa tietokoneessani ja tarjosi RGB:n ja kaksi m.2-paikkaa (joita todella halusin), valitettavasti se kieltäytyi havaitsemasta upouutta Ryzen 1700:aa eikä pystynyt lähettämään viestiä. Mielenkiintoista kyllä, kun järjestelmä oli päällä, kortti pystyi antamaan virtaa cpu-coolerille ja DIMM-muisteille, mutta ei sytyttänyt omia rgb-alueitaan. Lopulta käännyin käytetyn Gigabyte B350 -levyn puoleen, jonka ostin craigslistiltä varavaihtoehdoksi! Kaverini sanoi, että useimmat x370-levyt ovat ylihintaisia ja nyt tiedän miksi. Kävin edestakaisin useita kertoja levyjen välillä testatakseni eri kokoonpanoja (esim. vain 1 DIMM jne.) ja lopulta lopetin tämän levyn käytön. En ole varma, johtuiko toimintahäiriö käsittelystä, mutta epäilen, että se ei ollut laadunvarmistusongelma, koska tämä kortti oli kunnostettu iirc. Joka tapauksessa tämä aiheutti päänvaivaa ensimmäiselle tietokoneen rakentamiselle, mutta testasi myös kykyäni eristää laitteistovirheitä. Kuvia: 1 - Laatikko, avaamaton - saapui kuvan mukaisena, ilman pakkausmateriaalia ja noin 1-2 tuuman ylimääräinen tila laatikon yläosassa ja sivuilla (liian suuri?) 2 &amp; 3 - Laatikko, avattu - Näyttää pienen reiän mobo-laatikossa sekä murtuneen kulman (viittaa siihen, että laatikon sisällä on ollut paljon liikettä, mahdollisesti aiempaa kulumista) 4, 5 &amp; 6 - Laatikko, avaamaton - Näyttää kulumisen laajuuden ulommassa laatikossa, rikkinäinen teippi 7 - MSI-levy kytkettynä ja kaikki muu palaa.</w:t>
      </w:r>
    </w:p>
    <w:p>
      <w:r>
        <w:rPr>
          <w:b/>
        </w:rPr>
        <w:t xml:space="preserve">Tulos</w:t>
      </w:r>
    </w:p>
    <w:p>
      <w:r>
        <w:t xml:space="preserve">RMA: Vahingoittunut toimituslaatikko, ei tunnista prosessoria, ei lähetä - DOA (DOA)</w:t>
      </w:r>
    </w:p>
    <w:p>
      <w:r>
        <w:rPr>
          <w:b/>
        </w:rPr>
        <w:t xml:space="preserve">Esimerkki 8.5912</w:t>
      </w:r>
    </w:p>
    <w:p>
      <w:r>
        <w:t xml:space="preserve">Ostin tämän sen jälkeen, kun tyttäreni rikkoi sen, joka minulla oli alun perin puhelimessani. Se toimi pari päivää, sitten eräänä päivänä se lakkasi tarttumasta ja putosi pois. Kotelo, jossa se oli, oli halpa, joten en viitsinyt käyttää superliimaa pitääkseni sen kiinni, mutta sitten se ei sulkeutunut, joten nyt en voi laittaa sitä taskuun tai mitään. Se vain pysyy " pop" koko ajan. Olen ostanut paremman. En suosittele ostamaan tätä tuotetta</w:t>
      </w:r>
    </w:p>
    <w:p>
      <w:r>
        <w:rPr>
          <w:b/>
        </w:rPr>
        <w:t xml:space="preserve">Tulos</w:t>
      </w:r>
    </w:p>
    <w:p>
      <w:r>
        <w:t xml:space="preserve">Kotelo, jossa minulla oli se, oli halpa, joten en viitsinyt käyttää superliimaa pitääkseni sen kiinni.</w:t>
      </w:r>
    </w:p>
    <w:p>
      <w:r>
        <w:rPr>
          <w:b/>
        </w:rPr>
        <w:t xml:space="preserve">Esimerkki 8.5913</w:t>
      </w:r>
    </w:p>
    <w:p>
      <w:r>
        <w:t xml:space="preserve">Itse näppäimistö tuntuu hyvältä ja on muodoltaan mukava. Yksi merkittävä vika kuitenkin on. Langaton liitettävyys. Ongelma yksi, se käyttää USB-donglea. Tänä vuonna 2019 meillä on pieni protokolla nimeltä Bluetooth, ja lähes kaikki viimeisten 5 vuoden aikana tehdyt laitteet tukevat sitä. Lopettakaa typerät omat donglet (jotka ovat epäluotettavia ja jotka voivat kadota ja tehdä koko näppäimistöstä käyttökelvottoman) ja epätyypillinen liitettävyys. Toinen ongelma on se, että langaton yhteys voi olla myös hyvin epäsäännöllinen - satunnaisia, useita minuutteja kestäviä jaksoja, jolloin jotkin näppäinten painallukset eivät vain tule käsiteltyä. Uskomattoman ärsyttävää ja aiheuttaa odottamattomia virheitä. --- Päivitys: Luokituksen alentaminen kahteen tähteen. Jatkuva turhautuminen huonoon langattomaan yhteyteen ja nyt myös toimintonäppäinten jumittamiseen.</w:t>
      </w:r>
    </w:p>
    <w:p>
      <w:r>
        <w:rPr>
          <w:b/>
        </w:rPr>
        <w:t xml:space="preserve">Tulos</w:t>
      </w:r>
    </w:p>
    <w:p>
      <w:r>
        <w:t xml:space="preserve">Hyvä tuntuma, huono langaton (ja käyttää typerää sovitinta)</w:t>
      </w:r>
    </w:p>
    <w:p>
      <w:r>
        <w:rPr>
          <w:b/>
        </w:rPr>
        <w:t xml:space="preserve">Esimerkki 8.5914</w:t>
      </w:r>
    </w:p>
    <w:p>
      <w:r>
        <w:t xml:space="preserve">Halusin rakastaa tätä. Se oli melko helppo asentaa (USB-vastaanotin kytketään älytelevisioon). Se on helppo ladata. Olemme tyypillisiä tv-katsojia, ja olemme katkaisseet kaapelit. Toivoin, että voisin etsiä Netflixiä jne. pimeässä olohuoneessa. Se osa toimii itse asiassa hyvin. Mutta en keksinyt, miten pysäyttää, toistaa, kelata eteenpäin jne. Painikkeita on miljoona - olen varma, että kyky on siellä jossain. Mutta toivoin, että voisin tehdä vähemmän näpyttelyä pimeässä. Tilasin toisen, jossa on erilainen ulkoasu, ja videosäätimet ovat aivan äänenvoimakkuuden säätimien päällä. Tutustu huolellisesti ulkoasuun löytääksesi sellaisen, josta pidät.</w:t>
      </w:r>
    </w:p>
    <w:p>
      <w:r>
        <w:rPr>
          <w:b/>
        </w:rPr>
        <w:t xml:space="preserve">Tulos</w:t>
      </w:r>
    </w:p>
    <w:p>
      <w:r>
        <w:t xml:space="preserve">Halusin rakastaa tätä. Se oli melko helppo asentaa ...</w:t>
      </w:r>
    </w:p>
    <w:p>
      <w:r>
        <w:rPr>
          <w:b/>
        </w:rPr>
        <w:t xml:space="preserve">Esimerkki 8.5915</w:t>
      </w:r>
    </w:p>
    <w:p>
      <w:r>
        <w:t xml:space="preserve">Koska olen saanut puhelimen on esittänyt monia ongelmia akun ja laturin kanssa. Olen soittanut Applen tukipalveluun ja minulle on ilmoitettu, että puhelinta on säilytetty yli vuoden ajan, joten takuu ei ole aktiivinen, eivätkä he voi vahvistaa, onko puhelin kunnostettu vai ei.</w:t>
      </w:r>
    </w:p>
    <w:p>
      <w:r>
        <w:rPr>
          <w:b/>
        </w:rPr>
        <w:t xml:space="preserve">Tulos</w:t>
      </w:r>
    </w:p>
    <w:p>
      <w:r>
        <w:t xml:space="preserve">Tämä puhelin on vanha ja sitä on säästetty pitkään.</w:t>
      </w:r>
    </w:p>
    <w:p>
      <w:r>
        <w:rPr>
          <w:b/>
        </w:rPr>
        <w:t xml:space="preserve">Esimerkki 8.5916</w:t>
      </w:r>
    </w:p>
    <w:p>
      <w:r>
        <w:t xml:space="preserve">Ei sovi oikein eikä anna terien irrottautua kokonaan. Sitten se hajosi vain muutaman leikkauksen jälkeen. Ei onnellinen maksaa hieman enemmän parempi ja säästää itse vaivaa!!!</w:t>
      </w:r>
    </w:p>
    <w:p>
      <w:r>
        <w:rPr>
          <w:b/>
        </w:rPr>
        <w:t xml:space="preserve">Tulos</w:t>
      </w:r>
    </w:p>
    <w:p>
      <w:r>
        <w:t xml:space="preserve">Ei onnellinen maksaa hieman enemmän paremmasta ja ...</w:t>
      </w:r>
    </w:p>
    <w:p>
      <w:r>
        <w:rPr>
          <w:b/>
        </w:rPr>
        <w:t xml:space="preserve">Esimerkki 8.5917</w:t>
      </w:r>
    </w:p>
    <w:p>
      <w:r>
        <w:t xml:space="preserve">Pehmusteet eivät ole tarpeeksi tahmeat, vaikka niihin kiinnitettäisiin Iphone 6. Kerran se melkein putosi kasvoilleni.</w:t>
      </w:r>
    </w:p>
    <w:p>
      <w:r>
        <w:rPr>
          <w:b/>
        </w:rPr>
        <w:t xml:space="preserve">Tulos</w:t>
      </w:r>
    </w:p>
    <w:p>
      <w:r>
        <w:t xml:space="preserve">Tyynyt eivät ole tarpeeksi tahmeat, vaikka asennettaisiin ....</w:t>
      </w:r>
    </w:p>
    <w:p>
      <w:r>
        <w:rPr>
          <w:b/>
        </w:rPr>
        <w:t xml:space="preserve">Esimerkki 8.5918</w:t>
      </w:r>
    </w:p>
    <w:p>
      <w:r>
        <w:t xml:space="preserve">Tavalliset sukat, ei todellista laatua. Pölyyntyivät pesun jälkeen. En suosittele. Jalkasi ansaitsevat laadukkaat sukat. Suosittelen Stance performance-sukkia.</w:t>
      </w:r>
    </w:p>
    <w:p>
      <w:r>
        <w:rPr>
          <w:b/>
        </w:rPr>
        <w:t xml:space="preserve">Tulos</w:t>
      </w:r>
    </w:p>
    <w:p>
      <w:r>
        <w:t xml:space="preserve">En suosittele. Jalkasi ansaitsevat laadukkaat sukat</w:t>
      </w:r>
    </w:p>
    <w:p>
      <w:r>
        <w:rPr>
          <w:b/>
        </w:rPr>
        <w:t xml:space="preserve">Esimerkki 8.5919</w:t>
      </w:r>
    </w:p>
    <w:p>
      <w:r>
        <w:t xml:space="preserve">Otsikko kertoo kaiken. Odotin saavani Ryobin jousitrimmerilläni reilusti lisää työaikaa, koska tämän akun kapasiteetti on 50 prosenttia suurempi. Ei, joten se on periaatteessa sama kapasiteetti kuin Ryobin 4 Ah:n akku. Mainonta on ristiriidassa todellisuuden kanssa.</w:t>
      </w:r>
    </w:p>
    <w:p>
      <w:r>
        <w:rPr>
          <w:b/>
        </w:rPr>
        <w:t xml:space="preserve">Tulos</w:t>
      </w:r>
    </w:p>
    <w:p>
      <w:r>
        <w:t xml:space="preserve">Sen kapasiteetti on paljon suurempi kuin Ryobin akun, jonka se korvaa, mutta se on suunnilleen sama.</w:t>
      </w:r>
    </w:p>
    <w:p>
      <w:r>
        <w:rPr>
          <w:b/>
        </w:rPr>
        <w:t xml:space="preserve">Esimerkki 8.5920</w:t>
      </w:r>
    </w:p>
    <w:p>
      <w:r>
        <w:t xml:space="preserve">ei toiminut minulle. en saanut mitään maitoa tämän kanssa, päätin hankkia evenflo manuaalisen sen sijaan, joka toimi paljon paremmin minulle.</w:t>
      </w:r>
    </w:p>
    <w:p>
      <w:r>
        <w:rPr>
          <w:b/>
        </w:rPr>
        <w:t xml:space="preserve">Tulos</w:t>
      </w:r>
    </w:p>
    <w:p>
      <w:r>
        <w:t xml:space="preserve">päätimme hankkia Evenflon käsikäyttöisen, joka toimi paljon paremmin.</w:t>
      </w:r>
    </w:p>
    <w:p>
      <w:r>
        <w:rPr>
          <w:b/>
        </w:rPr>
        <w:t xml:space="preserve">Esimerkki 8.5921</w:t>
      </w:r>
    </w:p>
    <w:p>
      <w:r>
        <w:t xml:space="preserve">Ensivaikutelma on hyvä, kun tuotetta tarkastellaan ja käsitellään.Rakennuslaatu ja visuaalinen ilme ovat loistavia, mutta tuote on kauhea käyttötarkoituksessaan. Minulla on ollut hyvin samanlaisia ongelmia kuin muissa arvosteluissa, erittäin pettynyt hintaan ja ensivaikutelmaan ennen käyttöä. Toimitusaika oli kuitenkin erinomainen.</w:t>
      </w:r>
    </w:p>
    <w:p>
      <w:r>
        <w:rPr>
          <w:b/>
        </w:rPr>
        <w:t xml:space="preserve">Tulos</w:t>
      </w:r>
    </w:p>
    <w:p>
      <w:r>
        <w:t xml:space="preserve">Näyttää hyvältä heti alkuunsa, mutta odota parempaa.</w:t>
      </w:r>
    </w:p>
    <w:p>
      <w:r>
        <w:rPr>
          <w:b/>
        </w:rPr>
        <w:t xml:space="preserve">Esimerkki 8.5922</w:t>
      </w:r>
    </w:p>
    <w:p>
      <w:r>
        <w:t xml:space="preserve">Housut repesivät haaroista, kun käytin niitä toista kertaa, vain kävellessäni. Ne olivat joka tapauksessa noin koon verran pienemmät kuin ilmoitettu, mutta tarvitsin niitä kahteen tapahtumaan, joihin olin osallistumassa, eikä minulla ollut aikaa palauttaa niitä suurempaa kokoa varten.</w:t>
      </w:r>
    </w:p>
    <w:p>
      <w:r>
        <w:rPr>
          <w:b/>
        </w:rPr>
        <w:t xml:space="preserve">Tulos</w:t>
      </w:r>
    </w:p>
    <w:p>
      <w:r>
        <w:t xml:space="preserve">Pienempi kuin luettelossa. Repeää helposti, ilman näkyvää syytä.</w:t>
      </w:r>
    </w:p>
    <w:p>
      <w:r>
        <w:rPr>
          <w:b/>
        </w:rPr>
        <w:t xml:space="preserve">Esimerkki 8.5923</w:t>
      </w:r>
    </w:p>
    <w:p>
      <w:r>
        <w:t xml:space="preserve">Kokoaminen on kaikkea muuta kuin helppoa, ja vaikka kaikki olisi koottu yhteen, se heiluu. Mutta se tekee työnsä.</w:t>
      </w:r>
    </w:p>
    <w:p>
      <w:r>
        <w:rPr>
          <w:b/>
        </w:rPr>
        <w:t xml:space="preserve">Tulos</w:t>
      </w:r>
    </w:p>
    <w:p>
      <w:r>
        <w:t xml:space="preserve">Kokoaminen ei ole helppoa, ja vaikka kaikki on koossa, se on horjuva.</w:t>
      </w:r>
    </w:p>
    <w:p>
      <w:r>
        <w:rPr>
          <w:b/>
        </w:rPr>
        <w:t xml:space="preserve">Esimerkki 8.5924</w:t>
      </w:r>
    </w:p>
    <w:p>
      <w:r>
        <w:t xml:space="preserve">Laatikko murskaantui päältä - Useita muovisia napaliittimiä oli saapuessaan murtunut. En pitäisi niitä raskaina.</w:t>
      </w:r>
    </w:p>
    <w:p>
      <w:r>
        <w:rPr>
          <w:b/>
        </w:rPr>
        <w:t xml:space="preserve">Tulos</w:t>
      </w:r>
    </w:p>
    <w:p>
      <w:r>
        <w:t xml:space="preserve">Laatikko murskattu päähän - Useita muovisia napaliittimiä ...</w:t>
      </w:r>
    </w:p>
    <w:p>
      <w:r>
        <w:rPr>
          <w:b/>
        </w:rPr>
        <w:t xml:space="preserve">Esimerkki 8.5925</w:t>
      </w:r>
    </w:p>
    <w:p>
      <w:r>
        <w:t xml:space="preserve">Pituus oli todella hyvä, mutta kädentiet ovat aivan liian suuret. Ylimääräistä materiaalia työntyi ulos käsivarsistani. Sanoisin, että ainakin sentti tai enemmän molempien käsivarsien alta pussiin ulos. Jos kädentiet olisivat olleet pienemmät, olisin ehdottomasti pitänyt paidan. Se on vain liikaa materiaalia käsivarsien alla. Harmi. Palautin sen.</w:t>
      </w:r>
    </w:p>
    <w:p>
      <w:r>
        <w:rPr>
          <w:b/>
        </w:rPr>
        <w:t xml:space="preserve">Tulos</w:t>
      </w:r>
    </w:p>
    <w:p>
      <w:r>
        <w:t xml:space="preserve">Liikaa materiaalia kainaloiden alla. Tekee käsinojista löysät ja epämiellyttävät.</w:t>
      </w:r>
    </w:p>
    <w:p>
      <w:r>
        <w:rPr>
          <w:b/>
        </w:rPr>
        <w:t xml:space="preserve">Esimerkki 8.5926</w:t>
      </w:r>
    </w:p>
    <w:p>
      <w:r>
        <w:t xml:space="preserve">Selvä. Arvosteluni koskee siis sekä tuotetta että pakkausta..... Tuote, antaisin 4/5 tähteä. Se on todella siisti ja tukeva tuote. Rakastan sitä, kuinka ohueksi se tulee, kun sen taittaa kokoon. Laajennettuna se on melko tukeva. Kankaan laatu on todella hyvä. (vaikka se näyttääkin siltä, että se voi tahriintua helposti, mutta olen varovainen) Pakkaus viisas.... Antaisin sille 0/5 tähteä... kuka ikinä tämän tuotteen pakkasikaan, päätti, että oli hyvä idea olla pehmustamatta sitä.... Sain laatikon, jonka kyljessä oli reikä. Sitten huomasin, että ei ollut pehmustetta, joten kotelon levy vaurioitui aika pahasti. Onneksi itse säilytyskotelo oli kunnossa ja muut 3 sivua ja kannen yläosa oli ok. Täytyy korjata rikkinäiset puupalat ja korjata kangas.</w:t>
      </w:r>
    </w:p>
    <w:p>
      <w:r>
        <w:rPr>
          <w:b/>
        </w:rPr>
        <w:t xml:space="preserve">Tulos</w:t>
      </w:r>
    </w:p>
    <w:p>
      <w:r>
        <w:t xml:space="preserve">Hieno tuote... kamala pakkaus... sain rikkinäisen tuotteen :(</w:t>
      </w:r>
    </w:p>
    <w:p>
      <w:r>
        <w:rPr>
          <w:b/>
        </w:rPr>
        <w:t xml:space="preserve">Esimerkki 8.5927</w:t>
      </w:r>
    </w:p>
    <w:p>
      <w:r>
        <w:t xml:space="preserve">Olen käyttänyt Fitbit Alta HR -laitteeseeni metallisia nauhoja kuukausia ilman mitään ongelmia, kunnes sain tämän nauhan postissa. Tässä nauhassa on "salamaniskun" tyyppinen symboli näytön molemmin puolin; jostain syystä nauha irtosi Fitbitistä vähintään kerran päivässä. Se osa nauhasta, joka napsahtaa Fitbitiin, ei ole turvallinen. Nauha on kivan näköinen, mutta ei todellakaan kannata ostaa uudelleen.</w:t>
      </w:r>
    </w:p>
    <w:p>
      <w:r>
        <w:rPr>
          <w:b/>
        </w:rPr>
        <w:t xml:space="preserve">Tulos</w:t>
      </w:r>
    </w:p>
    <w:p>
      <w:r>
        <w:t xml:space="preserve">Nauha on mukavan näköinen, mutta ei todellakaan kannata ostaa uudelleen.</w:t>
      </w:r>
    </w:p>
    <w:p>
      <w:r>
        <w:rPr>
          <w:b/>
        </w:rPr>
        <w:t xml:space="preserve">Esimerkki 8.5928</w:t>
      </w:r>
    </w:p>
    <w:p>
      <w:r>
        <w:t xml:space="preserve">Muutaman käyttökerran jälkeen pullot vuotavat kannen kohdalta, jossa olki taipuu alaspäin. Käytämme niitä edelleen, mutta meidän on varmistettava, ettei poikamme kallista niitä.</w:t>
      </w:r>
    </w:p>
    <w:p>
      <w:r>
        <w:rPr>
          <w:b/>
        </w:rPr>
        <w:t xml:space="preserve">Tulos</w:t>
      </w:r>
    </w:p>
    <w:p>
      <w:r>
        <w:t xml:space="preserve">Muutaman käyttökerran jälkeen pullot vuotavat kannen kohdalta, jossa ...</w:t>
      </w:r>
    </w:p>
    <w:p>
      <w:r>
        <w:rPr>
          <w:b/>
        </w:rPr>
        <w:t xml:space="preserve">Esimerkki 8.5929</w:t>
      </w:r>
    </w:p>
    <w:p>
      <w:r>
        <w:t xml:space="preserve">päädyin olemaan käyttämättä näitä, koska ne ovat liian kirkkaita ja näyttivät räikeiltä ikkunoissani.</w:t>
      </w:r>
    </w:p>
    <w:p>
      <w:r>
        <w:rPr>
          <w:b/>
        </w:rPr>
        <w:t xml:space="preserve">Tulos</w:t>
      </w:r>
    </w:p>
    <w:p>
      <w:r>
        <w:t xml:space="preserve">Ne palvelevat tarkoitustaan, mutta en välittänyt niistä.</w:t>
      </w:r>
    </w:p>
    <w:p>
      <w:r>
        <w:rPr>
          <w:b/>
        </w:rPr>
        <w:t xml:space="preserve">Esimerkki 8.5930</w:t>
      </w:r>
    </w:p>
    <w:p>
      <w:r>
        <w:t xml:space="preserve">Joskus se näyttää toimivan, mutta on todella epävarmaa, onko akku todella ladattu, kun laturin merkkivalo ilmoittaa, että se on ladattu.</w:t>
      </w:r>
    </w:p>
    <w:p>
      <w:r>
        <w:rPr>
          <w:b/>
        </w:rPr>
        <w:t xml:space="preserve">Tulos</w:t>
      </w:r>
    </w:p>
    <w:p>
      <w:r>
        <w:t xml:space="preserve">Joskus tuntuu toimivan ihan hyvin, mutta se on todella ....</w:t>
      </w:r>
    </w:p>
    <w:p>
      <w:r>
        <w:rPr>
          <w:b/>
        </w:rPr>
        <w:t xml:space="preserve">Esimerkki 8.5931</w:t>
      </w:r>
    </w:p>
    <w:p>
      <w:r>
        <w:t xml:space="preserve">Käytän näitä koko ajan, mutta en ollut koskaan tilannut 180:aa kappaletta. Olin niin yllättynyt nähdessäni näin suuren pullon niin harvoille tableteille. Tabletit vievät vain kolmanneksen pullosta. Se tuntuu niin ylipakkaukselta ja resurssien tuhlaamiselta. Minulla ei ole mitään tuotetta vastaan, vain pakkausta vastaan.</w:t>
      </w:r>
    </w:p>
    <w:p>
      <w:r>
        <w:rPr>
          <w:b/>
        </w:rPr>
        <w:t xml:space="preserve">Tulos</w:t>
      </w:r>
    </w:p>
    <w:p>
      <w:r>
        <w:t xml:space="preserve">Se vaikuttaa niin ylipakkaamiselta ja resurssien tuhlaamiselta.</w:t>
      </w:r>
    </w:p>
    <w:p>
      <w:r>
        <w:rPr>
          <w:b/>
        </w:rPr>
        <w:t xml:space="preserve">Esimerkki 8.5932</w:t>
      </w:r>
    </w:p>
    <w:p>
      <w:r>
        <w:t xml:space="preserve">Ne näyttävät ihan hyvältä, mutta halvoilta, ja ne ovat jo menettäneet sivussa olevan pienen kultakappaleen yhden käyttökerran jälkeen.</w:t>
      </w:r>
    </w:p>
    <w:p>
      <w:r>
        <w:rPr>
          <w:b/>
        </w:rPr>
        <w:t xml:space="preserve">Tulos</w:t>
      </w:r>
    </w:p>
    <w:p>
      <w:r>
        <w:t xml:space="preserve">Ne näyttävät ihan hyviltä, mutta halvoilta, ja ne ovat jo menettäneet ...</w:t>
      </w:r>
    </w:p>
    <w:p>
      <w:r>
        <w:rPr>
          <w:b/>
        </w:rPr>
        <w:t xml:space="preserve">Esimerkki 8.5933</w:t>
      </w:r>
    </w:p>
    <w:p>
      <w:r>
        <w:t xml:space="preserve">Tämä olisi mahtavaa, jos sinulla ei tarvitsisi olla kaapeli-tv-tilausta, jotta se toimisi. Minulla ei ole kaapelikanavaa. Joten se ei toimi.</w:t>
      </w:r>
    </w:p>
    <w:p>
      <w:r>
        <w:rPr>
          <w:b/>
        </w:rPr>
        <w:t xml:space="preserve">Tulos</w:t>
      </w:r>
    </w:p>
    <w:p>
      <w:r>
        <w:t xml:space="preserve">Tämä olisi mahtavaa, jos sinulla ei tarvitsisi olla kaapeli-tv:tä ...</w:t>
      </w:r>
    </w:p>
    <w:p>
      <w:r>
        <w:rPr>
          <w:b/>
        </w:rPr>
        <w:t xml:space="preserve">Esimerkki 8.5934</w:t>
      </w:r>
    </w:p>
    <w:p>
      <w:r>
        <w:t xml:space="preserve">Ne olivat kunnossa. Minun olisi ollut parempi mennä paikalliseen kohteeseeni ja ostaa niiden polarisoidut lasit. Vasen linssi poksahti ulos noin kahden viikon kuluttua.</w:t>
      </w:r>
    </w:p>
    <w:p>
      <w:r>
        <w:rPr>
          <w:b/>
        </w:rPr>
        <w:t xml:space="preserve">Tulos</w:t>
      </w:r>
    </w:p>
    <w:p>
      <w:r>
        <w:t xml:space="preserve">Olisin ollut paljon parempi vain mennä paikalliseen kohteeseeni ja ostaa ....</w:t>
      </w:r>
    </w:p>
    <w:p>
      <w:r>
        <w:rPr>
          <w:b/>
        </w:rPr>
        <w:t xml:space="preserve">Esimerkki 8.5935</w:t>
      </w:r>
    </w:p>
    <w:p>
      <w:r>
        <w:t xml:space="preserve">Ei valikoitua!!! 😕 Saamani bokserit eivät ole samat kuin kuvassa, mutta se ei haittaa minua. Tosin olen hyvin pettynyt siihen, että 2 niistä on identtisiä kahden pakkauksessa olevan kanssa, mikä tekee siitä tuhlausta, kun on 6 kappaletta. Haluan palauttaa 2 identtistä ja saada eri värejä/kuvioita.</w:t>
      </w:r>
    </w:p>
    <w:p>
      <w:r>
        <w:rPr>
          <w:b/>
        </w:rPr>
        <w:t xml:space="preserve">Tulos</w:t>
      </w:r>
    </w:p>
    <w:p>
      <w:r>
        <w:t xml:space="preserve">Epäjohdonmukainen kuvien kanssa materiaali vaihtelee myös värin kanssa</w:t>
      </w:r>
    </w:p>
    <w:p>
      <w:r>
        <w:rPr>
          <w:b/>
        </w:rPr>
        <w:t xml:space="preserve">Esimerkki 8.5936</w:t>
      </w:r>
    </w:p>
    <w:p>
      <w:r>
        <w:t xml:space="preserve">Halusin valoja peilini kaunistamiseksi ja meikkaukseni helpottamiseksi, mutta nämä näyttivät vain hyvin halvoilta, eivätkä ne mielestäni antaneet tarpeeksi valoa. Nämä olisivat hienoja, jos ne olisi piilotettu jonkinlaisella reunuksella hehkuvan vaikutuksen aikaansaamiseksi. En ole varma, mitä odotin, koska tiesin, että ne olivat muovia, kun tilasin ne. Valot tulevat kytkettyinä (katso kuva) siististi ja siististi, mutta johto oli jäykkä ja ne näyttivät vain muovivaloilta, jotka olivat kiinni peilini ympärillä. Olen varma, että jäykkyys häviää lopulta. Anteeksi, olin pettynyt. Palautan omani.</w:t>
      </w:r>
    </w:p>
    <w:p>
      <w:r>
        <w:rPr>
          <w:b/>
        </w:rPr>
        <w:t xml:space="preserve">Tulos</w:t>
      </w:r>
    </w:p>
    <w:p>
      <w:r>
        <w:t xml:space="preserve">... nämä näyttivät vain hyvin halvoilta, eivätkä ne antaneet mielestäni tarpeeksi valoa.</w:t>
      </w:r>
    </w:p>
    <w:p>
      <w:r>
        <w:rPr>
          <w:b/>
        </w:rPr>
        <w:t xml:space="preserve">Esimerkki 8.5937</w:t>
      </w:r>
    </w:p>
    <w:p>
      <w:r>
        <w:t xml:space="preserve">Amazon Fire Hd -laitteeni ilmoitti aina, että se toimii alhaisesta virtalähteestä, eikä sen mukana tullut Ac-pistoketta, jonka voi kytkeä seinään ja muuttaa sitä.</w:t>
      </w:r>
    </w:p>
    <w:p>
      <w:r>
        <w:rPr>
          <w:b/>
        </w:rPr>
        <w:t xml:space="preserve">Tulos</w:t>
      </w:r>
    </w:p>
    <w:p>
      <w:r>
        <w:t xml:space="preserve">Ei sisällä verkkopistoketta, mutta siinä on portti sellaista varten.</w:t>
      </w:r>
    </w:p>
    <w:p>
      <w:r>
        <w:rPr>
          <w:b/>
        </w:rPr>
        <w:t xml:space="preserve">Esimerkki 8.5938</w:t>
      </w:r>
    </w:p>
    <w:p>
      <w:r>
        <w:t xml:space="preserve">Pesukone on erittäin helppokäyttöinen, ja linkousohjelma toimii erittäin hyvin, mutta käytin sitä vain kaksi kertaa, ja molemmilla kerroilla se vuoti vettä ja siitä tuli ulos mustaa materiaalia.</w:t>
      </w:r>
    </w:p>
    <w:p>
      <w:r>
        <w:rPr>
          <w:b/>
        </w:rPr>
        <w:t xml:space="preserve">Tulos</w:t>
      </w:r>
    </w:p>
    <w:p>
      <w:r>
        <w:t xml:space="preserve">Käytetty vain kaksi kertaa ja vesi alkoi vuotaa siitä ulos.</w:t>
      </w:r>
    </w:p>
    <w:p>
      <w:r>
        <w:rPr>
          <w:b/>
        </w:rPr>
        <w:t xml:space="preserve">Esimerkki 8.5939</w:t>
      </w:r>
    </w:p>
    <w:p>
      <w:r>
        <w:t xml:space="preserve">Se ei poistanut naarmuja tai vesijälkiä. Se ei vaikuttanut yhtään erilaiselta kuin Lexol.</w:t>
      </w:r>
    </w:p>
    <w:p>
      <w:r>
        <w:rPr>
          <w:b/>
        </w:rPr>
        <w:t xml:space="preserve">Tulos</w:t>
      </w:r>
    </w:p>
    <w:p>
      <w:r>
        <w:t xml:space="preserve">Noin sama kuin Lexol ja muut isot laatikossa olevat puhdistus- ja hoitoaineet.</w:t>
      </w:r>
    </w:p>
    <w:p>
      <w:r>
        <w:rPr>
          <w:b/>
        </w:rPr>
        <w:t xml:space="preserve">Esimerkki 8.5940</w:t>
      </w:r>
    </w:p>
    <w:p>
      <w:r>
        <w:t xml:space="preserve">tärkein syy tähän oli saada mainostettu automaattinen ajastin sammuttaa kahvinkeittimeni, mutta se ei vain toimi odotetulla tavalla, kun kahvinkeitin on lämmitetty ja lämpöelementti sammuu, pistoke tunnistaa sen valmiustilaksi ja sen seurauksena automaattinen sammutusajastin vain pysähtyy laskemaan ja kun lämpöelementti käynnistyy uudelleen, ajastin käynnistyy uudelleen, minkä seurauksena pistoke ei koskaan sammuta kahvinkeitintä sovellus ei voi tunnistaa kahvinkeittimen valmiustilaa, koska se ei voi laskea alle 2W, eikä ole sääntöä, jonka voi asettaa jättämään valmiustilan huomioimatta sammutusajastimelle, joten se on hyödytön laite käyttötapauksessani. kyllä, wemon tekninen tuki oli mukavaa, mutta se ei voi auttaa, koska se on sovelluksen ja/tai pistokkeen rajoitus.</w:t>
      </w:r>
    </w:p>
    <w:p>
      <w:r>
        <w:rPr>
          <w:b/>
        </w:rPr>
        <w:t xml:space="preserve">Tulos</w:t>
      </w:r>
    </w:p>
    <w:p>
      <w:r>
        <w:t xml:space="preserve">Automaattinen ajastin ei toimi kahvinkeittimen kanssa - wemo Insight</w:t>
      </w:r>
    </w:p>
    <w:p>
      <w:r>
        <w:rPr>
          <w:b/>
        </w:rPr>
        <w:t xml:space="preserve">Esimerkki 8.5941</w:t>
      </w:r>
    </w:p>
    <w:p>
      <w:r>
        <w:t xml:space="preserve">Lähetetty väärin. Tilasin tätä alemman leikkauksen, koska se sopisi lähes kaikkiin muihin omistamiini sukkiin. Ei kannata lähettää takaisin. En myöskään avannut tätä pakkausta, näin se toimitettiin, eikä mikään muu pakkauksessa ollut vahingoittunut.</w:t>
      </w:r>
    </w:p>
    <w:p>
      <w:r>
        <w:rPr>
          <w:b/>
        </w:rPr>
        <w:t xml:space="preserve">Tulos</w:t>
      </w:r>
    </w:p>
    <w:p>
      <w:r>
        <w:t xml:space="preserve">Lähetetty väärin. Tilasin leikkauksen tämän alapuolella ...</w:t>
      </w:r>
    </w:p>
    <w:p>
      <w:r>
        <w:rPr>
          <w:b/>
        </w:rPr>
        <w:t xml:space="preserve">Esimerkki 8.5942</w:t>
      </w:r>
    </w:p>
    <w:p>
      <w:r>
        <w:t xml:space="preserve">Vau, se on valitettavaa, kun sinulla on niin hyvälaatuinen tuote, mutta ihmiset, jotka hoitavat asiakaspalvelun niin huonosti. Ostin nämä käsineet syyskuussa 2017 ja pidin niitä loistavina! Tuote itsessään on erittäin mukava (vaikka peukalon alue olikin hiukan tiukka liikkumisen kannalta), erittäin kestävä ja erittäin hyvin valmistettu hyvään hintaan. Huonona puolena on se, että tuote voi hyvin helposti jäädä huomiotta, kun asiakaspalvelun edustajalta saa huonon kokemuksen. Soitin heidän puhelinnumeroonsa, joka on lueteltu täällä Amazonissa, koska olin menettänyt hanskan aiemmin tänä vuonna muuttaessani ja ajattelin vain kysyä, oliko mahdollista ostaa vain yksi. Odotin kieltävää vastausta, koska ymmärrän, että kustannukset ja mitat voivat vaihdella hanskojen välillä, kuten edustaja kertoi minulle, mutta en odottanut hänen olevan niin töykeä. Kun olin kysynyt, sain vastaani voimakkaan ja äänekkään "NOPE!". Ei!" enemmänkin alentuvalla tavalla, ikään kuin olisin pyytänyt toista käsinettä ilmaiseksi. Sitten hän yritti ilmoittaa minulle töykeällä tavalla, miksi he eivät voi tehdä niin. Olen surullinen tavasta, jolla tätä käsiteltiin, toivon, että markkinoilla olisi muita tämän laatuisia käsineitä noin samaan hintaan, koska ostaisin mieluummin niitä kuin yritykseltä, joka jätti niin huonon maun.</w:t>
      </w:r>
    </w:p>
    <w:p>
      <w:r>
        <w:rPr>
          <w:b/>
        </w:rPr>
        <w:t xml:space="preserve">Tulos</w:t>
      </w:r>
    </w:p>
    <w:p>
      <w:r>
        <w:t xml:space="preserve">Hienot käsineet, mutta sinun pitäisi oppia puhumaan asiakkaalle.</w:t>
      </w:r>
    </w:p>
    <w:p>
      <w:r>
        <w:rPr>
          <w:b/>
        </w:rPr>
        <w:t xml:space="preserve">Esimerkki 8.5943</w:t>
      </w:r>
    </w:p>
    <w:p>
      <w:r>
        <w:t xml:space="preserve">Tämä syöttötuoli ei sovi useimpiin korkeaselkäisiin tuoleihin..... tai edes keskiselkäisiin tuoleihin. Olemme kokeilleet sitä useita kertoja ja eri tuoleja matkoilla, ja se jättää lapsemme aina lähes riippumaan tuolin varsinaisen istuimen yläpuolelle. Ei mukavaa eikä turvallista. En suosittelisi tai ostaisi uudelleen.</w:t>
      </w:r>
    </w:p>
    <w:p>
      <w:r>
        <w:rPr>
          <w:b/>
        </w:rPr>
        <w:t xml:space="preserve">Tulos</w:t>
      </w:r>
    </w:p>
    <w:p>
      <w:r>
        <w:t xml:space="preserve">VERIFY CHAIR SIZE First. EI sovi useimpiin tuoleihin, joihin törmäsimme.....</w:t>
      </w:r>
    </w:p>
    <w:p>
      <w:r>
        <w:rPr>
          <w:b/>
        </w:rPr>
        <w:t xml:space="preserve">Esimerkki 8.5944</w:t>
      </w:r>
    </w:p>
    <w:p>
      <w:r>
        <w:t xml:space="preserve">Laitoin ne jalkaan ja jalallani oli aivan liikaa tilaa ja ne eivät vain tuntuneet mukavilta. tilasin kokoani ja leveyttäni, mutta nämä olivat liian suuret ympäriinsä.</w:t>
      </w:r>
    </w:p>
    <w:p>
      <w:r>
        <w:rPr>
          <w:b/>
        </w:rPr>
        <w:t xml:space="preserve">Tulos</w:t>
      </w:r>
    </w:p>
    <w:p>
      <w:r>
        <w:t xml:space="preserve">... aivan liikaa tilaa ja ne eivät vain tuntuneet mukavilta. tilasin kokoni ja leveyteni, mutta nämä olivat ....</w:t>
      </w:r>
    </w:p>
    <w:p>
      <w:r>
        <w:rPr>
          <w:b/>
        </w:rPr>
        <w:t xml:space="preserve">Esimerkki 8.5945</w:t>
      </w:r>
    </w:p>
    <w:p>
      <w:r>
        <w:t xml:space="preserve">Pidin näistä housuista 6 kuukautta, sitten ne alkoivat haalistua pahasti ja menettivät myös muotonsa. käytin niitä säännöllisesti uima-altaassa fysioterapiassa.</w:t>
      </w:r>
    </w:p>
    <w:p>
      <w:r>
        <w:rPr>
          <w:b/>
        </w:rPr>
        <w:t xml:space="preserve">Tulos</w:t>
      </w:r>
    </w:p>
    <w:p>
      <w:r>
        <w:t xml:space="preserve">Pidin näistä housuista 6 kuukautta, sitten ne alkoivat ....</w:t>
      </w:r>
    </w:p>
    <w:p>
      <w:r>
        <w:rPr>
          <w:b/>
        </w:rPr>
        <w:t xml:space="preserve">Esimerkki 8.5946</w:t>
      </w:r>
    </w:p>
    <w:p>
      <w:r>
        <w:t xml:space="preserve">Puhelimen päässä oleva liitin irtoaa useimmiten. Vasta jonkin ajan kuluttua huomaat, ettei latausta tapahtunut tämän takia. En osta sitä uudelleen.</w:t>
      </w:r>
    </w:p>
    <w:p>
      <w:r>
        <w:rPr>
          <w:b/>
        </w:rPr>
        <w:t xml:space="preserve">Tulos</w:t>
      </w:r>
    </w:p>
    <w:p>
      <w:r>
        <w:t xml:space="preserve">Puhelimen päässä oleva liitin irtoaa suurimman osan ....</w:t>
      </w:r>
    </w:p>
    <w:p>
      <w:r>
        <w:rPr>
          <w:b/>
        </w:rPr>
        <w:t xml:space="preserve">Esimerkki 8.5947</w:t>
      </w:r>
    </w:p>
    <w:p>
      <w:r>
        <w:t xml:space="preserve">Ei se mitään. Halusin jotain mukavaa ja söpöä, jota voin käyttää suihkun jälkeen ja meikatessani. Minulla on melko suuri rinta ja valitettavasti ei sallinut minun sitoa ja olla täysin peitetty :( Söpö, mutta ei minua varten.</w:t>
      </w:r>
    </w:p>
    <w:p>
      <w:r>
        <w:rPr>
          <w:b/>
        </w:rPr>
        <w:t xml:space="preserve">Tulos</w:t>
      </w:r>
    </w:p>
    <w:p>
      <w:r>
        <w:t xml:space="preserve">Minulla on melko suuri rintakehä ja valitettavasti en voinut sitoa ....</w:t>
      </w:r>
    </w:p>
    <w:p>
      <w:r>
        <w:rPr>
          <w:b/>
        </w:rPr>
        <w:t xml:space="preserve">Esimerkki 8.5948</w:t>
      </w:r>
    </w:p>
    <w:p>
      <w:r>
        <w:t xml:space="preserve">Minun on myönnettävä, että olin hieman pettynyt. Odotin useamman tuotteen tai näytekoon olevan enemmän kuin vain yhden käyttökerran. En aio ostaa uudelleen.</w:t>
      </w:r>
    </w:p>
    <w:p>
      <w:r>
        <w:rPr>
          <w:b/>
        </w:rPr>
        <w:t xml:space="preserve">Tulos</w:t>
      </w:r>
    </w:p>
    <w:p>
      <w:r>
        <w:t xml:space="preserve">Minun on myönnettävä, että olin hieman pettynyt. Odotin enemmän tuotteita tai näytekokoa olevan ...</w:t>
      </w:r>
    </w:p>
    <w:p>
      <w:r>
        <w:rPr>
          <w:b/>
        </w:rPr>
        <w:t xml:space="preserve">Esimerkki 8.5949</w:t>
      </w:r>
    </w:p>
    <w:p>
      <w:r>
        <w:t xml:space="preserve">Ne aiheuttavat ärsyttävää surinaa, kun jätät ne pistorasiaan kytkettynä. Kokeilin eri pistorasioita talossani ja ne jatkoivat edelleen tätä ärsyttävää pientä ääntä.</w:t>
      </w:r>
    </w:p>
    <w:p>
      <w:r>
        <w:rPr>
          <w:b/>
        </w:rPr>
        <w:t xml:space="preserve">Tulos</w:t>
      </w:r>
    </w:p>
    <w:p>
      <w:r>
        <w:t xml:space="preserve">Ne aiheuttavat ärsyttävää huminausta, kun jätät ne kytkettynä ....</w:t>
      </w:r>
    </w:p>
    <w:p>
      <w:r>
        <w:rPr>
          <w:b/>
        </w:rPr>
        <w:t xml:space="preserve">Esimerkki 8.5950</w:t>
      </w:r>
    </w:p>
    <w:p>
      <w:r>
        <w:t xml:space="preserve">Jos olisin kirjoittanut tämän arvostelun, kun ostin kuulokkeet ensimmäisen kerran, se olisi ollut viiden tähden arvostelu. Nämä kuulokkeet kuulostavat ja toimivat loistavasti. Nyt kun minulla on ollut ne jo jonkin aikaa, enkä ole käyttänyt niitä kovin paljon. Vain pääasiassa muutaman tunnin viikossa. Akun kesto on laskenut melko alhaiseksi, olen onnekas, jos saan niistä kaksi tuntia irti, ja kestää kauan ladata ne takaisin täyteen. Käytän usein yhtä kuuloketta töissä, ja kun akku loppuu, en voi käyttää sitä enää samana työpäivänä.</w:t>
      </w:r>
    </w:p>
    <w:p>
      <w:r>
        <w:rPr>
          <w:b/>
        </w:rPr>
        <w:t xml:space="preserve">Tulos</w:t>
      </w:r>
    </w:p>
    <w:p>
      <w:r>
        <w:t xml:space="preserve">Mahtavat kuulokkeet, mutta akku heikkeni ajan myötä.</w:t>
      </w:r>
    </w:p>
    <w:p>
      <w:r>
        <w:rPr>
          <w:b/>
        </w:rPr>
        <w:t xml:space="preserve">Esimerkki 8.5951</w:t>
      </w:r>
    </w:p>
    <w:p>
      <w:r>
        <w:t xml:space="preserve">Harjakset ovat hyvin jäykät, joten ne eivät pysty lakaisemaan hienojakoista pölyä, vaikka kulkisin kuinka monta kertaa alueen yli. Luudan keskelle on valmiiksi porattu kaksi reikää, mikä vain heikentää puuta keskeltä. En ole varma, miksi kukaan tarvitsisi sinne 2 reikää.</w:t>
      </w:r>
    </w:p>
    <w:p>
      <w:r>
        <w:rPr>
          <w:b/>
        </w:rPr>
        <w:t xml:space="preserve">Tulos</w:t>
      </w:r>
    </w:p>
    <w:p>
      <w:r>
        <w:t xml:space="preserve">Harjakset ovat hyvin jäykät, joten ne eivät pysty lakaisemaan hienoa pölyä, vaikka kuinka monta kertaa ohitan ...</w:t>
      </w:r>
    </w:p>
    <w:p>
      <w:r>
        <w:rPr>
          <w:b/>
        </w:rPr>
        <w:t xml:space="preserve">Esimerkki 8.5952</w:t>
      </w:r>
    </w:p>
    <w:p>
      <w:r>
        <w:t xml:space="preserve">Minulla on ollut nämä hanskat alle kuukauden. Olen kuorma-autonkuljettaja ja pidin todella näiden käsineiden ulkonäöstä ja pehmusteista, mutta muutaman viikon työn jälkeen. Ne ovat hajonneet sormet näkyvät ja pistemäiset kahvat putosivat ensimmäisinä päivinä.</w:t>
      </w:r>
    </w:p>
    <w:p>
      <w:r>
        <w:rPr>
          <w:b/>
        </w:rPr>
        <w:t xml:space="preserve">Tulos</w:t>
      </w:r>
    </w:p>
    <w:p>
      <w:r>
        <w:t xml:space="preserve">Aion kokeilla eri tyyppistä samaa merkkiä ja katsoa.</w:t>
      </w:r>
    </w:p>
    <w:p>
      <w:r>
        <w:rPr>
          <w:b/>
        </w:rPr>
        <w:t xml:space="preserve">Esimerkki 8.5953</w:t>
      </w:r>
    </w:p>
    <w:p>
      <w:r>
        <w:t xml:space="preserve">Väri on kaunis, mutta se muuttuu suoraan todella nopeasti. Se myös tarttuu kaikkeen. En todellakaan osta uudelleen.</w:t>
      </w:r>
    </w:p>
    <w:p>
      <w:r>
        <w:rPr>
          <w:b/>
        </w:rPr>
        <w:t xml:space="preserve">Tulos</w:t>
      </w:r>
    </w:p>
    <w:p>
      <w:r>
        <w:t xml:space="preserve">Väri on mukava, mutta se tulee suoraan todella nopeasti</w:t>
      </w:r>
    </w:p>
    <w:p>
      <w:r>
        <w:rPr>
          <w:b/>
        </w:rPr>
        <w:t xml:space="preserve">Esimerkki 8.5954</w:t>
      </w:r>
    </w:p>
    <w:p>
      <w:r>
        <w:t xml:space="preserve">Se saattaa olla loistava prebiootti, mutta en voi uskoa, että jokainen annos on omassa erillisessä pakkauksessaan. Lasipullo tippapullolla olisi ollut yhtä tehokas ja ympäristöystävällisempi.</w:t>
      </w:r>
    </w:p>
    <w:p>
      <w:r>
        <w:rPr>
          <w:b/>
        </w:rPr>
        <w:t xml:space="preserve">Tulos</w:t>
      </w:r>
    </w:p>
    <w:p>
      <w:r>
        <w:t xml:space="preserve">Se saattaa olla loistava prebiootti, mutta en voi uskoa, että jokainen annos on ....</w:t>
      </w:r>
    </w:p>
    <w:p>
      <w:r>
        <w:rPr>
          <w:b/>
        </w:rPr>
        <w:t xml:space="preserve">Esimerkki 8.5955</w:t>
      </w:r>
    </w:p>
    <w:p>
      <w:r>
        <w:t xml:space="preserve">Kasvi ei lähtenyt hyvin, kaikki lehdet ovat pudonneet, toivon, että sillä on hyvä juuristo ja se tulee takaisin.</w:t>
      </w:r>
    </w:p>
    <w:p>
      <w:r>
        <w:rPr>
          <w:b/>
        </w:rPr>
        <w:t xml:space="preserve">Tulos</w:t>
      </w:r>
    </w:p>
    <w:p>
      <w:r>
        <w:t xml:space="preserve">toivoen, että sillä on hyvä juuristo ja että se palaa takaisin.</w:t>
      </w:r>
    </w:p>
    <w:p>
      <w:r>
        <w:rPr>
          <w:b/>
        </w:rPr>
        <w:t xml:space="preserve">Esimerkki 8.5956</w:t>
      </w:r>
    </w:p>
    <w:p>
      <w:r>
        <w:t xml:space="preserve">Aluksi pidin siitä, koska se sai hiukseni näyttämään, mutta nyt en pidä siitä, kuinka paljon tuotetta jää päänahkaan.</w:t>
      </w:r>
    </w:p>
    <w:p>
      <w:r>
        <w:rPr>
          <w:b/>
        </w:rPr>
        <w:t xml:space="preserve">Tulos</w:t>
      </w:r>
    </w:p>
    <w:p>
      <w:r>
        <w:t xml:space="preserve">Aluksi pidin siitä, koska se sai hiukseni näyttämään -</w:t>
      </w:r>
    </w:p>
    <w:p>
      <w:r>
        <w:rPr>
          <w:b/>
        </w:rPr>
        <w:t xml:space="preserve">Esimerkki 8.5957</w:t>
      </w:r>
    </w:p>
    <w:p>
      <w:r>
        <w:t xml:space="preserve">Reppu on hyvin pieni. Sinne ei mahdu paljonkaan.</w:t>
      </w:r>
    </w:p>
    <w:p>
      <w:r>
        <w:rPr>
          <w:b/>
        </w:rPr>
        <w:t xml:space="preserve">Tulos</w:t>
      </w:r>
    </w:p>
    <w:p>
      <w:r>
        <w:t xml:space="preserve">Hyvin pieni. Ei tarpeeksi suuri keskikoululaiselle tai lukiolaiselle.</w:t>
      </w:r>
    </w:p>
    <w:p>
      <w:r>
        <w:rPr>
          <w:b/>
        </w:rPr>
        <w:t xml:space="preserve">Esimerkki 8.5958</w:t>
      </w:r>
    </w:p>
    <w:p>
      <w:r>
        <w:t xml:space="preserve">Ostin nämä LG Tone Pro Bluetooth-kuulokkeisiini ja ne eivät koskaan edes toimineet klipsien koon vuoksi. erittäin pettyneitä kaiken odottelun jälkeen.</w:t>
      </w:r>
    </w:p>
    <w:p>
      <w:r>
        <w:rPr>
          <w:b/>
        </w:rPr>
        <w:t xml:space="preserve">Tulos</w:t>
      </w:r>
    </w:p>
    <w:p>
      <w:r>
        <w:t xml:space="preserve">Ostin nämä LG Tone Pro Bluetooth -kuulokkeisiini ...</w:t>
      </w:r>
    </w:p>
    <w:p>
      <w:r>
        <w:rPr>
          <w:b/>
        </w:rPr>
        <w:t xml:space="preserve">Esimerkki 8.5959</w:t>
      </w:r>
    </w:p>
    <w:p>
      <w:r>
        <w:t xml:space="preserve">Valitettavasti ne näyttävät pyjamalta. Olin pettynyt ja palautin sen.</w:t>
      </w:r>
    </w:p>
    <w:p>
      <w:r>
        <w:rPr>
          <w:b/>
        </w:rPr>
        <w:t xml:space="preserve">Tulos</w:t>
      </w:r>
    </w:p>
    <w:p>
      <w:r>
        <w:t xml:space="preserve">ne näyttävät pyjamalta. Olin pettynyt ja palautin sen</w:t>
      </w:r>
    </w:p>
    <w:p>
      <w:r>
        <w:rPr>
          <w:b/>
        </w:rPr>
        <w:t xml:space="preserve">Esimerkki 8.5960</w:t>
      </w:r>
    </w:p>
    <w:p>
      <w:r>
        <w:t xml:space="preserve">8-vuotias lapseni luki tämän kirjan koulussa ja rakasti sitä jostain kumman syystä. Hän rukoili minua hankkimaan sen hänelle. Se on hyvin outo ja masentava kirja, jossa on aikuisten viittauksia.</w:t>
      </w:r>
    </w:p>
    <w:p>
      <w:r>
        <w:rPr>
          <w:b/>
        </w:rPr>
        <w:t xml:space="preserve">Tulos</w:t>
      </w:r>
    </w:p>
    <w:p>
      <w:r>
        <w:t xml:space="preserve">... 8-vuotias luki tämän kirjan koulussa ja rakasti sitä jostain kumman syystä...</w:t>
      </w:r>
    </w:p>
    <w:p>
      <w:r>
        <w:rPr>
          <w:b/>
        </w:rPr>
        <w:t xml:space="preserve">Esimerkki 8.5961</w:t>
      </w:r>
    </w:p>
    <w:p>
      <w:r>
        <w:t xml:space="preserve">Mukava ote, mutta terä on aivan liian ohut ja joustava ja tuppi on huonolaatuinen. Ostin tämän avuksi kenttätyöhöni, jossa työskentelen viidakossa Vietnamissa. Olen aiemmin käyttänyt kunnon kukria muualla maailmassa ja ne ovat olleet erinomaisia tiheässä kasvillisuudessa työskentelyyn. Tämä on liian heppoinen, terä taipuu ja heiluu, ja siitä puuttuu se massa, joka tekee kukrista tehokkaan. Tämä on lähinnä lyhyt, oudon muotoinen machete, joka ei ole yhtä tehokas kuin machete terän muodon vuoksi. Se on myös hieman liian pitkä tiheään kasvillisuuteen.</w:t>
      </w:r>
    </w:p>
    <w:p>
      <w:r>
        <w:rPr>
          <w:b/>
        </w:rPr>
        <w:t xml:space="preserve">Tulos</w:t>
      </w:r>
    </w:p>
    <w:p>
      <w:r>
        <w:t xml:space="preserve">Älä käytä aikaa, ellet aio ripustaa sitä autotalliin käyttämättä sitä.</w:t>
      </w:r>
    </w:p>
    <w:p>
      <w:r>
        <w:rPr>
          <w:b/>
        </w:rPr>
        <w:t xml:space="preserve">Esimerkki 8.5962</w:t>
      </w:r>
    </w:p>
    <w:p>
      <w:r>
        <w:t xml:space="preserve">Ulkopuoli on hieman kolhiintunut....., mitä ei odota, kun ostaa *uusen* kirjan. Postittamassani kuvassa näkyvät kuitenkin ainoat vauriot (sisäpuolella ei ole mitään) ja se näyttää hienolta kirjalta.... siinä on kuitenkin vain 5 sivua/dinoa</w:t>
      </w:r>
    </w:p>
    <w:p>
      <w:r>
        <w:rPr>
          <w:b/>
        </w:rPr>
        <w:t xml:space="preserve">Tulos</w:t>
      </w:r>
    </w:p>
    <w:p>
      <w:r>
        <w:t xml:space="preserve">Hieman repeytynyt, mutta se näyttää jokseenkin siistiltä kirjalta.</w:t>
      </w:r>
    </w:p>
    <w:p>
      <w:r>
        <w:rPr>
          <w:b/>
        </w:rPr>
        <w:t xml:space="preserve">Esimerkki 8.5963</w:t>
      </w:r>
    </w:p>
    <w:p>
      <w:r>
        <w:t xml:space="preserve">näiden pyjamien kangas on bla, enkä ostaisi niitä uudelleen. Mitä tapahtui 100 % puuvillalle?</w:t>
      </w:r>
    </w:p>
    <w:p>
      <w:r>
        <w:rPr>
          <w:b/>
        </w:rPr>
        <w:t xml:space="preserve">Tulos</w:t>
      </w:r>
    </w:p>
    <w:p>
      <w:r>
        <w:t xml:space="preserve">näiden pyjamien kangas on bla eikä jotain ...</w:t>
      </w:r>
    </w:p>
    <w:p>
      <w:r>
        <w:rPr>
          <w:b/>
        </w:rPr>
        <w:t xml:space="preserve">Esimerkki 8.5964</w:t>
      </w:r>
    </w:p>
    <w:p>
      <w:r>
        <w:t xml:space="preserve">Minulla on paksut hiukset, eikä se edes korkeimmalla lämpöasetuksella suorista hiuksiani eikä tunnu kuumalta. Se on kevyt ja täydellisen kokoinen, mutta se ei suorista paksuja hiuksiani.</w:t>
      </w:r>
    </w:p>
    <w:p>
      <w:r>
        <w:rPr>
          <w:b/>
        </w:rPr>
        <w:t xml:space="preserve">Tulos</w:t>
      </w:r>
    </w:p>
    <w:p>
      <w:r>
        <w:t xml:space="preserve">Se on kevyt ja täydellisen kokoinen, mutta se ei suorista paksuja hiuksiani.</w:t>
      </w:r>
    </w:p>
    <w:p>
      <w:r>
        <w:rPr>
          <w:b/>
        </w:rPr>
        <w:t xml:space="preserve">Esimerkki 8.5965</w:t>
      </w:r>
    </w:p>
    <w:p>
      <w:r>
        <w:t xml:space="preserve">Mukava muotoilu, mutta tapaus ei anna näppäimistöni toimia, vaikka se on jostain syystä kytketty. Toinen tapaus irtoaa näppäimistö toimii</w:t>
      </w:r>
    </w:p>
    <w:p>
      <w:r>
        <w:rPr>
          <w:b/>
        </w:rPr>
        <w:t xml:space="preserve">Tulos</w:t>
      </w:r>
    </w:p>
    <w:p>
      <w:r>
        <w:t xml:space="preserve">Mukava muotoilu, mutta tapaus ei anna näppäimistöni toimia ...</w:t>
      </w:r>
    </w:p>
    <w:p>
      <w:r>
        <w:rPr>
          <w:b/>
        </w:rPr>
        <w:t xml:space="preserve">Esimerkki 8.5966</w:t>
      </w:r>
    </w:p>
    <w:p>
      <w:r>
        <w:t xml:space="preserve">Ostettu leikkaamaan karvamattoja pitkäkarvaisesta kissastani ei toiminut. En tiedä, miten se toimisi ihmiskarvoihin, joten en laittanut sitä alemmas.</w:t>
      </w:r>
    </w:p>
    <w:p>
      <w:r>
        <w:rPr>
          <w:b/>
        </w:rPr>
        <w:t xml:space="preserve">Tulos</w:t>
      </w:r>
    </w:p>
    <w:p>
      <w:r>
        <w:t xml:space="preserve">Ostettu leikkaamaan karvamattoja pitkäkarvaisesta kissastani ei ....</w:t>
      </w:r>
    </w:p>
    <w:p>
      <w:r>
        <w:rPr>
          <w:b/>
        </w:rPr>
        <w:t xml:space="preserve">Esimerkki 8.5967</w:t>
      </w:r>
    </w:p>
    <w:p>
      <w:r>
        <w:t xml:space="preserve">Yksi tähti on siitä, että ilmestyt ovelle, ja toinen siitä, että seisot suorassa. Se tuli meille vaurioituneena ja ohjeet olivat epämääräiset. Materiaali on halpaa ja se halkeaa helposti. Käytimme puuliimaa vaurioiden korjaamiseen ja palojen kiinnittämiseen. Jos se ei olisi niin painava ja voisin käyttää laatikkoa, olisin lähettänyt sen takaisin. Olen hyvin tyytymätön, koska tämä oli juuri sitä, mitä tarvitsin.</w:t>
      </w:r>
    </w:p>
    <w:p>
      <w:r>
        <w:rPr>
          <w:b/>
        </w:rPr>
        <w:t xml:space="preserve">Tulos</w:t>
      </w:r>
    </w:p>
    <w:p>
      <w:r>
        <w:t xml:space="preserve">Materiaali on halpaa ja halkeaa helposti. Käytetty puuliimaa vaurioiden korjaamiseen ja ...</w:t>
      </w:r>
    </w:p>
    <w:p>
      <w:r>
        <w:rPr>
          <w:b/>
        </w:rPr>
        <w:t xml:space="preserve">Esimerkki 8.5968</w:t>
      </w:r>
    </w:p>
    <w:p>
      <w:r>
        <w:t xml:space="preserve">Ensinnäkin, nämä eivät ole sormenjälkien estäviä. Yritykseni matkapuhelimessa on sormenjälkiä estävä lasinen näytönsuoja, eikä tämä ole se. Toiseksi, se meni hienosti kiinni, mutta reunat eivät tunnu haluavan tiivistyä kunnolla. Päädyin lopulta poistamaan ensimmäisen ja kokeilemaan toista, mutta se teki saman asian. Jätin toisen päälle, mutta minulla on tunne, että se ei pysy pitkään, joten ne olivat molemmat tuhlausta imo.</w:t>
      </w:r>
    </w:p>
    <w:p>
      <w:r>
        <w:rPr>
          <w:b/>
        </w:rPr>
        <w:t xml:space="preserve">Tulos</w:t>
      </w:r>
    </w:p>
    <w:p>
      <w:r>
        <w:t xml:space="preserve">se meni hienosti, mutta reunat eivät tunnu haluavan ....</w:t>
      </w:r>
    </w:p>
    <w:p>
      <w:r>
        <w:rPr>
          <w:b/>
        </w:rPr>
        <w:t xml:space="preserve">Esimerkki 8.5969</w:t>
      </w:r>
    </w:p>
    <w:p>
      <w:r>
        <w:t xml:space="preserve">Olin yllättynyt kielestä ja F-sanan yleisestä käytöstä. Toivoin voivani näyttää tämän klassikon 10-vuotiaille lapsenlapsilleni, mutta en aio tehdä sitä. Nyt kun olen 65-vuotias, enkä ole koskaan nähnyt koko elokuvaa, pidin sitä vähemmän hauskana kuin niitä muutamia pätkiä, joita yleensä näytetään. Kuten useimmissa elokuvien esikatseluissa, 2 minuutissa he voivat näyttää kaikki elokuvan hauskat kohdat.</w:t>
      </w:r>
    </w:p>
    <w:p>
      <w:r>
        <w:rPr>
          <w:b/>
        </w:rPr>
        <w:t xml:space="preserve">Tulos</w:t>
      </w:r>
    </w:p>
    <w:p>
      <w:r>
        <w:t xml:space="preserve">Nyt kun olen 65-vuotias, enkä ole koskaan nähnyt koko elokuvaa, pidin sitä vähemmän hauskana kuin niitä muutamia pätkiä, joita yleensä näytetään.</w:t>
      </w:r>
    </w:p>
    <w:p>
      <w:r>
        <w:rPr>
          <w:b/>
        </w:rPr>
        <w:t xml:space="preserve">Esimerkki 8.5970</w:t>
      </w:r>
    </w:p>
    <w:p>
      <w:r>
        <w:t xml:space="preserve">Laturi ei sovi, se lentää ja voidaan sijoittaa lataamaan kunnolla, mutta erittäin hankalaa. Nautin kuitenkin sen lentämisestä, ja jos onnistut pitämään laturin sisällä 30-40 minuuttia, se on nautinnollista. Noin 7 minuuttia kuitenkin.</w:t>
      </w:r>
    </w:p>
    <w:p>
      <w:r>
        <w:rPr>
          <w:b/>
        </w:rPr>
        <w:t xml:space="preserve">Tulos</w:t>
      </w:r>
    </w:p>
    <w:p>
      <w:r>
        <w:t xml:space="preserve">On olemassa parempia minisotilaita. Mutta se on halpa ja hyvä ensimmäiseksi.</w:t>
      </w:r>
    </w:p>
    <w:p>
      <w:r>
        <w:rPr>
          <w:b/>
        </w:rPr>
        <w:t xml:space="preserve">Esimerkki 8.5971</w:t>
      </w:r>
    </w:p>
    <w:p>
      <w:r>
        <w:t xml:space="preserve">Yleensä toppahousut eivät sovi minulle, koska minulla on pitkä vartalo. Tämä ei sopinut. Päädyin antamaan sen ystävälleni, ja se sopi hänelle täydellisesti. Käytän normaalisti XL-kokoa ja hän normaalisti Medium-kokoa.</w:t>
      </w:r>
    </w:p>
    <w:p>
      <w:r>
        <w:rPr>
          <w:b/>
        </w:rPr>
        <w:t xml:space="preserve">Tulos</w:t>
      </w:r>
    </w:p>
    <w:p>
      <w:r>
        <w:t xml:space="preserve">Päädyin antamaan sen ystävälleni ja se oli täydellinen hänelle.</w:t>
      </w:r>
    </w:p>
    <w:p>
      <w:r>
        <w:rPr>
          <w:b/>
        </w:rPr>
        <w:t xml:space="preserve">Esimerkki 8.5972</w:t>
      </w:r>
    </w:p>
    <w:p>
      <w:r>
        <w:t xml:space="preserve">Itse asiassa palautin juuri tämän Fitbitin. Minulla oli Charge 2 ja aion palata siihen. En pitänyt siitä, kuinka iso ja tilaa vievä se tuntui ranteessani. Se on isompi kuin odotin.</w:t>
      </w:r>
    </w:p>
    <w:p>
      <w:r>
        <w:rPr>
          <w:b/>
        </w:rPr>
        <w:t xml:space="preserve">Tulos</w:t>
      </w:r>
    </w:p>
    <w:p>
      <w:r>
        <w:t xml:space="preserve">En pitänyt siitä, kuinka iso ja tilaa vievä se tuntui ranteessani.</w:t>
      </w:r>
    </w:p>
    <w:p>
      <w:r>
        <w:rPr>
          <w:b/>
        </w:rPr>
        <w:t xml:space="preserve">Esimerkki 8.5973</w:t>
      </w:r>
    </w:p>
    <w:p>
      <w:r>
        <w:t xml:space="preserve">Ostin neljä, ja kahdesta neljästä vuoti vettä pohjassa olevasta repeämästä. Niitä käytettiin ensimmäistä kertaa ja ne laitettiin kuorma-auton perään. Ne auttoivat suojaamaan tynnyreitä lämpimiltä elementeiltä, mutta en tiedä, kuinka paljon eristystä pussi tarjosi nopeuden perusteella, jossa jää suli. En ostaisi uudestaan rahan takia, koska käytän niitä edelleen yksinkertaisesti siksi, että minulla on ne, kunnes ne kuluvat loppuun.</w:t>
      </w:r>
    </w:p>
    <w:p>
      <w:r>
        <w:rPr>
          <w:b/>
        </w:rPr>
        <w:t xml:space="preserve">Tulos</w:t>
      </w:r>
    </w:p>
    <w:p>
      <w:r>
        <w:t xml:space="preserve">Hieno konsepti, mutta ei ihanteellinen tynnyreiden kuljettamiseen.</w:t>
      </w:r>
    </w:p>
    <w:p>
      <w:r>
        <w:rPr>
          <w:b/>
        </w:rPr>
        <w:t xml:space="preserve">Esimerkki 8.5974</w:t>
      </w:r>
    </w:p>
    <w:p>
      <w:r>
        <w:t xml:space="preserve">En ole vielä saanut "Mommy To Be" -valkoista pitsinauhaa ja "Dad To Be" -pinssipakkausta. Verkossa luki, että ne toimitettiin 8. huhtikuuta yhdessä 2 Isoäiti-pinssien kanssa asuinpaikan postilaatikkoon. Sain 2 Isoäiti-pinssiä, mutta en toista tilausta. Tarkistakaa asia mahdollisimman pian. Ehkä kyseessä on viivästys tai vahinko.</w:t>
      </w:r>
    </w:p>
    <w:p>
      <w:r>
        <w:rPr>
          <w:b/>
        </w:rPr>
        <w:t xml:space="preserve">Tulos</w:t>
      </w:r>
    </w:p>
    <w:p>
      <w:r>
        <w:t xml:space="preserve">"Tuleva äiti" Valkoinen pitsivyö ja "Tuleva isä" -neulapakkaus</w:t>
      </w:r>
    </w:p>
    <w:p>
      <w:r>
        <w:rPr>
          <w:b/>
        </w:rPr>
        <w:t xml:space="preserve">Esimerkki 8.5975</w:t>
      </w:r>
    </w:p>
    <w:p>
      <w:r>
        <w:t xml:space="preserve">Se kattaa vain kaksi rotua, örkit ja ihmiset, mikä on valtavaa tuhlausta. Kirjoitus ja toiminta ovat typeriä ja huonosti koreografioituja. Se yrittää liikaa olla tunteellinen, mutta ei ole sitä, se on vain huono. Juoni on kauhea, ärsyttävän vaikea seurata (ehkä siksi, että se on niin huono, ettei siitä välitä). Heidän olisi ollut paljon parempi vain tehdä elokuva joistain keskeisistä tehtävistä. Mitä täydellistä hyvän elokuvan tekemisen mahdollisuuden tuhlaamista.</w:t>
      </w:r>
    </w:p>
    <w:p>
      <w:r>
        <w:rPr>
          <w:b/>
        </w:rPr>
        <w:t xml:space="preserve">Tulos</w:t>
      </w:r>
    </w:p>
    <w:p>
      <w:r>
        <w:t xml:space="preserve">Kauhea, melkein annoin sille yhden tähden, ja pelasin WOW:ta ehkä 7 vuotta.</w:t>
      </w:r>
    </w:p>
    <w:p>
      <w:r>
        <w:rPr>
          <w:b/>
        </w:rPr>
        <w:t xml:space="preserve">Esimerkki 8.5976</w:t>
      </w:r>
    </w:p>
    <w:p>
      <w:r>
        <w:t xml:space="preserve">Ämpäri on hieman liian korkea, jotta siinä voisi istua mukavasti, jalat ovat tavallaan puristuksissa yhteen juuri polven alapuolella. Rullat rosoiset, kuten muovi ei ollut kunnolla viimeistelty / hiottu, ja pelkäsin, että jos annan sen mennä liian pitkään kerran ympäri, yksi jaloistani päätyisi leikatuksi. Kirjaimellisesti, yksi kupla tuli esiin aina silloin tällöin, hierontasuihkut tai poreallas-tyyli oli olematon. Vesi ei myöskään tullut kovin lämpimäksi. Paljon ylihinnoiteltu huonosti viimeisteltyyn ja ei niin toimivaan tuotteeseen.</w:t>
      </w:r>
    </w:p>
    <w:p>
      <w:r>
        <w:rPr>
          <w:b/>
        </w:rPr>
        <w:t xml:space="preserve">Tulos</w:t>
      </w:r>
    </w:p>
    <w:p>
      <w:r>
        <w:t xml:space="preserve">Parempi, kun on dollarikaupan amme ja lämmintä vettä!</w:t>
      </w:r>
    </w:p>
    <w:p>
      <w:r>
        <w:rPr>
          <w:b/>
        </w:rPr>
        <w:t xml:space="preserve">Esimerkki 8.5977</w:t>
      </w:r>
    </w:p>
    <w:p>
      <w:r>
        <w:t xml:space="preserve">Olen ollut Aircatin omistaja jo vuosia ja kaikki ilmatyökaluni ovat Aircatin valmistamia, mutta ostin tämän 1250 Aircatin, eikä se ollut lähelläkään väitettyä vääntömomenttia eteenpäin tai irrotusta. Saatoin vain saada huonon laitteen, ja todennäköisesti ostan toisen jossain vaiheessa, mutta toistaiseksi kymmenen vuotta vanha 1200 Aircat -laitteeni toimii edelleen hyvin.</w:t>
      </w:r>
    </w:p>
    <w:p>
      <w:r>
        <w:rPr>
          <w:b/>
        </w:rPr>
        <w:t xml:space="preserve">Tulos</w:t>
      </w:r>
    </w:p>
    <w:p>
      <w:r>
        <w:t xml:space="preserve">Saatoin saada huonon yksikön, Erittäin huono vääntömomentti ja yritän sitä uudelleen.</w:t>
      </w:r>
    </w:p>
    <w:p>
      <w:r>
        <w:rPr>
          <w:b/>
        </w:rPr>
        <w:t xml:space="preserve">Esimerkki 8.5978</w:t>
      </w:r>
    </w:p>
    <w:p>
      <w:r>
        <w:t xml:space="preserve">Perushoitoaine, ei tarpeeksi hoitava hiuksilleni.</w:t>
      </w:r>
    </w:p>
    <w:p>
      <w:r>
        <w:rPr>
          <w:b/>
        </w:rPr>
        <w:t xml:space="preserve">Tulos</w:t>
      </w:r>
    </w:p>
    <w:p>
      <w:r>
        <w:t xml:space="preserve">Perushoitoaine, ei tarpeeksi hoitava hiuksilleni.</w:t>
      </w:r>
    </w:p>
    <w:p>
      <w:r>
        <w:rPr>
          <w:b/>
        </w:rPr>
        <w:t xml:space="preserve">Esimerkki 8.5979</w:t>
      </w:r>
    </w:p>
    <w:p>
      <w:r>
        <w:t xml:space="preserve">Valitettavasti tämä ei ole nopea mukautuva laturi... ainakaan minun Galaxy S8:lle. Laitoin tämän VW Passat 2017 -malliini ja yhteys toimi normaalisti. Toivottavasti tämä auttaa jotakuta muuta.</w:t>
      </w:r>
    </w:p>
    <w:p>
      <w:r>
        <w:rPr>
          <w:b/>
        </w:rPr>
        <w:t xml:space="preserve">Tulos</w:t>
      </w:r>
    </w:p>
    <w:p>
      <w:r>
        <w:t xml:space="preserve">Valitettavasti tämä ei ole nopea mukautuva laturi... ...</w:t>
      </w:r>
    </w:p>
    <w:p>
      <w:r>
        <w:rPr>
          <w:b/>
        </w:rPr>
        <w:t xml:space="preserve">Esimerkki 8.5980</w:t>
      </w:r>
    </w:p>
    <w:p>
      <w:r>
        <w:t xml:space="preserve">Pitkä tarina, mutta olin ennen suuri fani. Olin innostunut lukemaan tämän kirjan, mutta kun luin sen, tajusin, että hän on kertonut suurimman osan tarinoista haastatteluissa tai HBO:n erikoisohjelmassaan. Olisi varmaan pitänyt vain skipata se Barnes and Noblessa.</w:t>
      </w:r>
    </w:p>
    <w:p>
      <w:r>
        <w:rPr>
          <w:b/>
        </w:rPr>
        <w:t xml:space="preserve">Tulos</w:t>
      </w:r>
    </w:p>
    <w:p>
      <w:r>
        <w:t xml:space="preserve">Jos katsot hänen haastattelujaan tai Stand-Upia, älä osta!</w:t>
      </w:r>
    </w:p>
    <w:p>
      <w:r>
        <w:rPr>
          <w:b/>
        </w:rPr>
        <w:t xml:space="preserve">Esimerkki 8.5981</w:t>
      </w:r>
    </w:p>
    <w:p>
      <w:r>
        <w:t xml:space="preserve">Ylä- ja alakahvat repeytyivät irti toisella matkalla. Onneksi sitä voi edelleen rullata yläreunan kiinnityshihnalla, mutta ei yhtä mukavasti. Keskimmäiset kantokahvat ovat edelleen kunnossa. Muuten mailani ovat selvinneet molemmista matkoista, ja pidän siitä, miten kevyt laukku on, ja ylimääräisistä säilytystaskuista.</w:t>
      </w:r>
    </w:p>
    <w:p>
      <w:r>
        <w:rPr>
          <w:b/>
        </w:rPr>
        <w:t xml:space="preserve">Tulos</w:t>
      </w:r>
    </w:p>
    <w:p>
      <w:r>
        <w:t xml:space="preserve">Ylä- ja pohjakahvat repäistiin irti sen toisella matkalla.</w:t>
      </w:r>
    </w:p>
    <w:p>
      <w:r>
        <w:rPr>
          <w:b/>
        </w:rPr>
        <w:t xml:space="preserve">Esimerkki 8.5982</w:t>
      </w:r>
    </w:p>
    <w:p>
      <w:r>
        <w:t xml:space="preserve">Rakenne on hauras ja halpaa muovia. Tilasin Red Colorin, se ei ollut lähelläkään sitä väriä, miltä se näyttää, ja lokero vaati liikaa vaivaa mennä sisään. Senkin jälkeen on niin paljon rakoa ja ei sovi sisään niin kuin odottaisi. Tämä on hyvän kokoinen, mutta keittoteho ei ole suuri. Palautin laitteen, koska se oli viallinen, mutta myyjä tuli takaisin sanomalla, että laitteessa ei ole vikaa ja jouduin tyytymään suureen palautusmaksuun.</w:t>
      </w:r>
    </w:p>
    <w:p>
      <w:r>
        <w:rPr>
          <w:b/>
        </w:rPr>
        <w:t xml:space="preserve">Tulos</w:t>
      </w:r>
    </w:p>
    <w:p>
      <w:r>
        <w:t xml:space="preserve">Halpa rakentaa ja palautukset maksavat sinulle suuren palautusmaksun.</w:t>
      </w:r>
    </w:p>
    <w:p>
      <w:r>
        <w:rPr>
          <w:b/>
        </w:rPr>
        <w:t xml:space="preserve">Esimerkki 8.5983</w:t>
      </w:r>
    </w:p>
    <w:p>
      <w:r>
        <w:t xml:space="preserve">Jouduin valmistamaan jatkokappaleet, jotta sain tarvittavan pystysuoran nosteen korin kiinnittämiseksi Club Car -autoni konepeltiin. Olen myös suunnittelemassa pidempiä kiinnikkeitä, joiden avulla taittuva tuulilasin tuulilasi mahtuu korin takaosaan.</w:t>
      </w:r>
    </w:p>
    <w:p>
      <w:r>
        <w:rPr>
          <w:b/>
        </w:rPr>
        <w:t xml:space="preserve">Tulos</w:t>
      </w:r>
    </w:p>
    <w:p>
      <w:r>
        <w:t xml:space="preserve">Kiinnitystuet olivat liian lyhyet Korin ja kiinnikkeiden laatu oli erittäin hyvä.</w:t>
      </w:r>
    </w:p>
    <w:p>
      <w:r>
        <w:rPr>
          <w:b/>
        </w:rPr>
        <w:t xml:space="preserve">Esimerkki 8.5984</w:t>
      </w:r>
    </w:p>
    <w:p>
      <w:r>
        <w:t xml:space="preserve">Tyttöystäväni tilasi Happy Tiffinin muutama vuosi sitten, ja viimeistely ja istuvuus ovat erinomaiset. Olen melkein utelias, onko täällä myytävä tuote kopio. Kuten jotkut muutkin arvostelijat ovat todenneet, istuvuus on melko huono (ei todellakaan ole ilmatiivis) ja yläkannen sisäpuoli näyttää siltä, että se ei ehkä ole edes elintarvikekelpoista. Toisin kuin hänen pohjassaan ei ole leimattua logoa, ja yleisesti ottaen se vain näyttää paljon huonolaatuisemmalta tuotteelta. Huomasin myös, että Happy Tiffin -tuotteet täällä Amazonissa eivät ole myynnissä Happy Tiffinin verkkosivustolla. Pakkaus saapui myös vain pahvilaatikossa, jossa oli vain muutama puhallettava pakkaustyyny, joten se on saattanut vaikuttaa siihen, että kansi on hieman vääntynyt. Aion palauttaa tämän, koska se ei täyttänyt odotuksiani laadun suhteen.</w:t>
      </w:r>
    </w:p>
    <w:p>
      <w:r>
        <w:rPr>
          <w:b/>
        </w:rPr>
        <w:t xml:space="preserve">Tulos</w:t>
      </w:r>
    </w:p>
    <w:p>
      <w:r>
        <w:t xml:space="preserve">Saattaa olla kopio tai laatu on laskenut viime vuosina.</w:t>
      </w:r>
    </w:p>
    <w:p>
      <w:r>
        <w:rPr>
          <w:b/>
        </w:rPr>
        <w:t xml:space="preserve">Esimerkki 8.5985</w:t>
      </w:r>
    </w:p>
    <w:p>
      <w:r>
        <w:t xml:space="preserve">Rikkaruoho jää jatkuvasti jumiin! Mutta jos saat sen irti, se jauhaa sen todella hyvin...</w:t>
      </w:r>
    </w:p>
    <w:p>
      <w:r>
        <w:rPr>
          <w:b/>
        </w:rPr>
        <w:t xml:space="preserve">Tulos</w:t>
      </w:r>
    </w:p>
    <w:p>
      <w:r>
        <w:t xml:space="preserve">Mutta jos saat sen ulos, se jauhaa sen todella hyvin...</w:t>
      </w:r>
    </w:p>
    <w:p>
      <w:r>
        <w:rPr>
          <w:b/>
        </w:rPr>
        <w:t xml:space="preserve">Esimerkki 8.5986</w:t>
      </w:r>
    </w:p>
    <w:p>
      <w:r>
        <w:t xml:space="preserve">Suuri matkalaukku on suuri! Keskikokoinen on hieman liian suuri käsimatkatavaraksi ja pieni on liian pieni minulle.</w:t>
      </w:r>
    </w:p>
    <w:p>
      <w:r>
        <w:rPr>
          <w:b/>
        </w:rPr>
        <w:t xml:space="preserve">Tulos</w:t>
      </w:r>
    </w:p>
    <w:p>
      <w:r>
        <w:t xml:space="preserve">Suuri matkalaukku on suuri! Keskikokoinen on vain hieman liian suuri ...</w:t>
      </w:r>
    </w:p>
    <w:p>
      <w:r>
        <w:rPr>
          <w:b/>
        </w:rPr>
        <w:t xml:space="preserve">Esimerkki 8.5987</w:t>
      </w:r>
    </w:p>
    <w:p>
      <w:r>
        <w:t xml:space="preserve">Tuote on mukava, mutta toimitus oli erittäin huonosti hoidettu. Tämä oli uudenvuoden toimistolahja, jonka maksoin yhden päivän toimituksesta ja sain jos yli viikon kuluttua. Otin yhteyttä Amazoniin ja siellä palvelu oli yhtä huonoa. Opin läksyni. ÄLÄ KOSKAAN luota mihinkään Amazonista, etenkään lahjoihin.</w:t>
      </w:r>
    </w:p>
    <w:p>
      <w:r>
        <w:rPr>
          <w:b/>
        </w:rPr>
        <w:t xml:space="preserve">Tulos</w:t>
      </w:r>
    </w:p>
    <w:p>
      <w:r>
        <w:t xml:space="preserve">Tuote on mukava, mutta toimitus oli erittäin huonosti hoidettu.</w:t>
      </w:r>
    </w:p>
    <w:p>
      <w:r>
        <w:rPr>
          <w:b/>
        </w:rPr>
        <w:t xml:space="preserve">Esimerkki 8.5988</w:t>
      </w:r>
    </w:p>
    <w:p>
      <w:r>
        <w:t xml:space="preserve">Köysi katkesi pyörän nostamisessa 2 kuukauden käytön jälkeen. Kysyin tavarantoimittajalta, voisivatko he lähettää minulle uuden köyden, ja he mainitsivat, että takuuaika on päättynyt, joten minua ohjataan nyt ottamaan yhteyttä valmistajaan.</w:t>
      </w:r>
    </w:p>
    <w:p>
      <w:r>
        <w:rPr>
          <w:b/>
        </w:rPr>
        <w:t xml:space="preserve">Tulos</w:t>
      </w:r>
    </w:p>
    <w:p>
      <w:r>
        <w:t xml:space="preserve">Köysi katkesi pyörän nostamisessa 2 kuukauden käytön jälkeen ...</w:t>
      </w:r>
    </w:p>
    <w:p>
      <w:r>
        <w:rPr>
          <w:b/>
        </w:rPr>
        <w:t xml:space="preserve">Esimerkki 8.5989</w:t>
      </w:r>
    </w:p>
    <w:p>
      <w:r>
        <w:t xml:space="preserve">Ok Olen poliisi ja suoritan paljon liikenteenvalvontaa, joten halusin valon, joka on kirkas, jonka kuljettajat näkevät. Sain tämän sauvan ja se ei ole niin suuri kuin kuvissa näytetään. Kuvassa se näyttää siltä, että sen pitäisi olla erittäin kirkas, mutta se ei ole. Olen kevyt ja pystyin käyttämään sitä päivällä, koska voit nähdä sen melko hyvin ilman valoa. Vain sauvan väri on kirkas, mutta valot ovat kamalat. En suosittele tätä valoa, ellei sinulla ole niin paljon rahaa. Jos sinulla on, niin suosittelen hankkimaan stream-valon keltaisella kartiolla, joka on kirkkain, joka minulla on ollut. Toivoo tämä auttaa</w:t>
      </w:r>
    </w:p>
    <w:p>
      <w:r>
        <w:rPr>
          <w:b/>
        </w:rPr>
        <w:t xml:space="preserve">Tulos</w:t>
      </w:r>
    </w:p>
    <w:p>
      <w:r>
        <w:t xml:space="preserve">Sain tämän sauvan ja se ei ole niin hieno kuin kuvissa näytetään.</w:t>
      </w:r>
    </w:p>
    <w:p>
      <w:r>
        <w:rPr>
          <w:b/>
        </w:rPr>
        <w:t xml:space="preserve">Esimerkki 8.5990</w:t>
      </w:r>
    </w:p>
    <w:p>
      <w:r>
        <w:t xml:space="preserve">Avustajattaremme veti pakastimen ovea unohtaen, että siinä on jo lukko, ja hän rikkoi teräksen ja tarran liitoksen.</w:t>
      </w:r>
    </w:p>
    <w:p>
      <w:r>
        <w:rPr>
          <w:b/>
        </w:rPr>
        <w:t xml:space="preserve">Tulos</w:t>
      </w:r>
    </w:p>
    <w:p>
      <w:r>
        <w:t xml:space="preserve">Avustajattaremme veti pakastimen ovea unohtaen ...</w:t>
      </w:r>
    </w:p>
    <w:p>
      <w:r>
        <w:rPr>
          <w:b/>
        </w:rPr>
        <w:t xml:space="preserve">Esimerkki 8.5991</w:t>
      </w:r>
    </w:p>
    <w:p>
      <w:r>
        <w:t xml:space="preserve">Hiirellä ei ole painoa. Tuntuu hyvin halvalta. Hintaan nähden saat paljon paremman hiiren muutamalla dollarilla enemmän, jos et samaa.</w:t>
      </w:r>
    </w:p>
    <w:p>
      <w:r>
        <w:rPr>
          <w:b/>
        </w:rPr>
        <w:t xml:space="preserve">Tulos</w:t>
      </w:r>
    </w:p>
    <w:p>
      <w:r>
        <w:t xml:space="preserve">voit saada paljon paremman hiiren muutamalla dollarilla enemmän, jos ei ....</w:t>
      </w:r>
    </w:p>
    <w:p>
      <w:r>
        <w:rPr>
          <w:b/>
        </w:rPr>
        <w:t xml:space="preserve">Esimerkki 8.5992</w:t>
      </w:r>
    </w:p>
    <w:p>
      <w:r>
        <w:t xml:space="preserve">nämä olisivat söpöjä, mutta kankaan muotoilu venyy vartalosi mukana, joten jos reidet eivät ole erittäin pienet, aseista tulee valtavat.</w:t>
      </w:r>
    </w:p>
    <w:p>
      <w:r>
        <w:rPr>
          <w:b/>
        </w:rPr>
        <w:t xml:space="preserve">Tulos</w:t>
      </w:r>
    </w:p>
    <w:p>
      <w:r>
        <w:t xml:space="preserve">... venyy vartalosi mukana, joten jos reidet eivät ole superpienet, aseista tulee valtavat.</w:t>
      </w:r>
    </w:p>
    <w:p>
      <w:r>
        <w:rPr>
          <w:b/>
        </w:rPr>
        <w:t xml:space="preserve">Esimerkki 8.5993</w:t>
      </w:r>
    </w:p>
    <w:p>
      <w:r>
        <w:t xml:space="preserve">Tuote on kuvatunlainen. Odotin kuitenkin näiden olevan puhtaita ja steriilejä. Sen sijaan ne olivat halvassa, ohuessa muovikääreessä, jossa oli reikiä, joissa kärjet olivat ulkonevat.</w:t>
      </w:r>
    </w:p>
    <w:p>
      <w:r>
        <w:rPr>
          <w:b/>
        </w:rPr>
        <w:t xml:space="preserve">Tulos</w:t>
      </w:r>
    </w:p>
    <w:p>
      <w:r>
        <w:t xml:space="preserve">Ei tule steriilinä. Kärjet työntyivät ulos muovipakkauksen rei'istä.</w:t>
      </w:r>
    </w:p>
    <w:p>
      <w:r>
        <w:rPr>
          <w:b/>
        </w:rPr>
        <w:t xml:space="preserve">Esimerkki 8.5994</w:t>
      </w:r>
    </w:p>
    <w:p>
      <w:r>
        <w:t xml:space="preserve">Tämän tuotteen konsepti on mahtava, mutta toteutus on kamala. Akut eivät istu lataustelineeseen kovin hyvin, ne ponnahtelevat ylös eivätkä lataudu, ja niiden kanssa on leikittävä muutaman minuutin ajan, jotta ne asettuvat kunnolla paikalleen ja latautuvat. Sitten minulla on upouusi xbox one S ja nämä akut ovat vain hieman pidempiä kuin niiden pitäisi olla, ne ovat niin tiukasti ohjaimessa, että minusta tuntui, että aioin rikkoa sen vain laittamalla akun sisään. Sain ensimmäisen täyteen ladattua, akun kesto oli melko hyvä, kesti muutaman päivän säännöllisen pelaamisen ennen kuin minun piti vaihtaa.....ja jos luulin, että akun saaminen ohjaimeen oli vaikeaa, poika oli minulle herkkua.......vietin helposti 5 minuuttituntia vetämällä, lopulta piti saada pieni ruuvimeisseli akun taakse, jotta se voitiin PRY sitä ulos ohjaimesta. Ei hauskaa. Ainoa syy, miksi annoin sille 2 tähteä 1 tähden sijaan, on se, että akun kesto näyttää hyvältä....perusyksikkö näyttää hyvältä laitteeni vieressä ja vihreät valot sopivat xboxiin......muuta muuta.....Luulempa, että sain sen, mistä maksoin.</w:t>
      </w:r>
    </w:p>
    <w:p>
      <w:r>
        <w:rPr>
          <w:b/>
        </w:rPr>
        <w:t xml:space="preserve">Tulos</w:t>
      </w:r>
    </w:p>
    <w:p>
      <w:r>
        <w:t xml:space="preserve">Akut ovat niin tiukassa ohjaimessa, että luulin sen rikkoutuvan, kun laitoin sen sisään.</w:t>
      </w:r>
    </w:p>
    <w:p>
      <w:r>
        <w:rPr>
          <w:b/>
        </w:rPr>
        <w:t xml:space="preserve">Esimerkki 8.5995</w:t>
      </w:r>
    </w:p>
    <w:p>
      <w:r>
        <w:t xml:space="preserve">Pakettini oli auki ja kirjekuori oli täynnä 😕 posti joutui käärimään sen toiseen pussiin.</w:t>
      </w:r>
    </w:p>
    <w:p>
      <w:r>
        <w:rPr>
          <w:b/>
        </w:rPr>
        <w:t xml:space="preserve">Tulos</w:t>
      </w:r>
    </w:p>
    <w:p>
      <w:r>
        <w:t xml:space="preserve">Pakettini oli auki ja kaikki kirjekuoressa 😕 ...</w:t>
      </w:r>
    </w:p>
    <w:p>
      <w:r>
        <w:rPr>
          <w:b/>
        </w:rPr>
        <w:t xml:space="preserve">Esimerkki 8.5996</w:t>
      </w:r>
    </w:p>
    <w:p>
      <w:r>
        <w:t xml:space="preserve">Tuote on juuri sellainen kuin kuvattu. Kun sain sen, laitoin sen heti päähäni, ja se näyttää aluksi ehdottomasti klovniperuukilta, koska suurin osa hiuksista on hyvin lyhyitä sivuilla. Vedin sitä ja kehitin tyylin. Valitettavasti en vain pystynyt vetämään sitä pois. Jos minun pitäisi tehdä kaikki uudelleen, en ostaisi tätä tuotetta lyhyyden ja tyylin vuoksi. Se näyttää kuitenkin aivan samalta kuin kuvassa.</w:t>
      </w:r>
    </w:p>
    <w:p>
      <w:r>
        <w:rPr>
          <w:b/>
        </w:rPr>
        <w:t xml:space="preserve">Tulos</w:t>
      </w:r>
    </w:p>
    <w:p>
      <w:r>
        <w:t xml:space="preserve">Peruukki on lyhyt, kuvaus aivan kuten kuvassa, mitä näet on mitä saatte</w:t>
      </w:r>
    </w:p>
    <w:p>
      <w:r>
        <w:rPr>
          <w:b/>
        </w:rPr>
        <w:t xml:space="preserve">Esimerkki 8.5997</w:t>
      </w:r>
    </w:p>
    <w:p>
      <w:r>
        <w:t xml:space="preserve">Tämä myyjä tulisi poistaa Amazonista, koska hän myy harhaanjohtavaa tuotetta. Tämän tuotteen mainos Amazonin verkkosivustolla ja laatikko, jossa tuote saapuu, eivät edusta sitä, mitä laatikon sisällä on. Alligaattorin peräpäässä on useita varoitustarroja. Amazonin verkkosivuston tuotekuvauksessa ei mainita, että tuotteessa on varoitustarroja, eikä se näy kuvassa. Ellei kaivaa kaikkia arvosteluja läpi, ostaja ei voi mitenkään olla tietoinen siitä, että tuote on väärin kuvattu. Olen pettynyt tuotteeseen ja Amazoniin, koska se ei ole korjannut tätä ongelmaa. Ostaja varo!</w:t>
      </w:r>
    </w:p>
    <w:p>
      <w:r>
        <w:rPr>
          <w:b/>
        </w:rPr>
        <w:t xml:space="preserve">Tulos</w:t>
      </w:r>
    </w:p>
    <w:p>
      <w:r>
        <w:t xml:space="preserve">Olen pettynyt tuotteeseen ja Amazoniin, koska se ei ole korjannut ....</w:t>
      </w:r>
    </w:p>
    <w:p>
      <w:r>
        <w:rPr>
          <w:b/>
        </w:rPr>
        <w:t xml:space="preserve">Esimerkki 8.5998</w:t>
      </w:r>
    </w:p>
    <w:p>
      <w:r>
        <w:t xml:space="preserve">Tapaus tulee hyvin nopeasti. On myös erittäin söpö latauskotelo, se on ohut ja lataa puhelimen melko nopeasti. Ainoa ongelma tässä tapauksessa on, että se ei sulkeudu kokonaan, joten kun minulla on se päällä, minun on pidettävä koteloani koko ajan.</w:t>
      </w:r>
    </w:p>
    <w:p>
      <w:r>
        <w:rPr>
          <w:b/>
        </w:rPr>
        <w:t xml:space="preserve">Tulos</w:t>
      </w:r>
    </w:p>
    <w:p>
      <w:r>
        <w:t xml:space="preserve">se on ohut ja lataa puhelimen melko nopeasti. Ainoa ongelma tässä tapauksessa on se ...</w:t>
      </w:r>
    </w:p>
    <w:p>
      <w:r>
        <w:rPr>
          <w:b/>
        </w:rPr>
        <w:t xml:space="preserve">Esimerkki 8.5999</w:t>
      </w:r>
    </w:p>
    <w:p>
      <w:r>
        <w:t xml:space="preserve">Liian pieni ja ei kovin hyvin rakennettu / kesti jonkin aikaa koota ja olin hyvin pettynyt. Raapimispylväs ei ollut alueella , jossa kissa voisi todella käyttää sitä . Yritän olla varovaisempi ennen ostamista.</w:t>
      </w:r>
    </w:p>
    <w:p>
      <w:r>
        <w:rPr>
          <w:b/>
        </w:rPr>
        <w:t xml:space="preserve">Tulos</w:t>
      </w:r>
    </w:p>
    <w:p>
      <w:r>
        <w:t xml:space="preserve">Tätä pitäisi kutsua kissanpennun puuksi, kissa on aivan liian iso käyttääkseen sitä.</w:t>
      </w:r>
    </w:p>
    <w:p>
      <w:r>
        <w:rPr>
          <w:b/>
        </w:rPr>
        <w:t xml:space="preserve">Esimerkki 8.6000</w:t>
      </w:r>
    </w:p>
    <w:p>
      <w:r>
        <w:t xml:space="preserve">LG:n bluetooth-setti ostettiin marraskuussa 2017, ja sitä käytettiin joulukuusta 2017 alkaen. Valitettavasti yksi kaiutin lakkasi toimimasta helmikuussa 2018. Tämä on toinen LG bluetooth-setti, jolle on käynyt näin!</w:t>
      </w:r>
    </w:p>
    <w:p>
      <w:r>
        <w:rPr>
          <w:b/>
        </w:rPr>
        <w:t xml:space="preserve">Tulos</w:t>
      </w:r>
    </w:p>
    <w:p>
      <w:r>
        <w:t xml:space="preserve">LG:n bluetooth-setti ostettiin marraskuussa 2017 ja ....</w:t>
      </w:r>
    </w:p>
    <w:p>
      <w:r>
        <w:rPr>
          <w:b/>
        </w:rPr>
        <w:t xml:space="preserve">Esimerkki 8.6001</w:t>
      </w:r>
    </w:p>
    <w:p>
      <w:r>
        <w:t xml:space="preserve">En ole sellainen, joka kirjoittaa negatiivisia arvosteluja yrittämättä tehdä yhteistyötä yrityksen kanssa huonon kokemuksen korjaamiseksi. Minulla on kuitenkin tietyt odotukset, kun on kyse kohtuullisen korkeahintaisten premium-merkkien tarjoamasta tuesta. Tämä yritys ei täytä tätä vaatimusta. Tuote on hyvä tuote, mutta löydän sille vaihtoehdon, kunhan ehdin kerätä suosituksia. Ensimmäisen tilaukseni jälkeen tilasin kaksi tällaista (yhden matkalaukkuuni ja yhden ylimääräisen kaappiini), jotka eivät koskaan saapuneet kotiini. Yrityksen vastaus oli periaatteessa "annamme sinulle alennusta, jos ostat lisää tätä tuotetta ja toivomme, että se todella saapuu tällä kertaa". Vuorovaikutuksen sävy ja erittäin räikeä yritys olla ratkaisematta tai edes tapaamatta minua ratkaisun suhteen oli sellainen, että tunsin pakotetuksi jakamaan kokemukseni muiden kanssa. Minusta tuntui rehellisesti siltä, että yritys syytti minua valehtelusta vuorovaikutuksessamme. Jos todella etsit ensiluokkaista ihonhoitotuotetta, epäilen, että sinulla on myös jonkinlainen kynnysarvovaatimus palvelusta, jos tuotetta ei toimiteta kotiin.</w:t>
      </w:r>
    </w:p>
    <w:p>
      <w:r>
        <w:rPr>
          <w:b/>
        </w:rPr>
        <w:t xml:space="preserve">Tulos</w:t>
      </w:r>
    </w:p>
    <w:p>
      <w:r>
        <w:t xml:space="preserve">Erittäin huono palvelu - ei voi suositella tämän ostamista verkossa</w:t>
      </w:r>
    </w:p>
    <w:p>
      <w:r>
        <w:rPr>
          <w:b/>
        </w:rPr>
        <w:t xml:space="preserve">Esimerkki 8.6002</w:t>
      </w:r>
    </w:p>
    <w:p>
      <w:r>
        <w:t xml:space="preserve">Yksi C-tyypin päistä oli täynnä kovaa muovia, ja sen vuoksi jouduin heittämään sen pois. Ei oikeastaan harmittanut, koska hinta oli edelleen niin alhainen, että kaksi toimivaa C-tyypin johtoa oli perusteltua.</w:t>
      </w:r>
    </w:p>
    <w:p>
      <w:r>
        <w:rPr>
          <w:b/>
        </w:rPr>
        <w:t xml:space="preserve">Tulos</w:t>
      </w:r>
    </w:p>
    <w:p>
      <w:r>
        <w:t xml:space="preserve">Yksi C-tyypin pääty oli täynnä kovaa muovia ...</w:t>
      </w:r>
    </w:p>
    <w:p>
      <w:r>
        <w:rPr>
          <w:b/>
        </w:rPr>
        <w:t xml:space="preserve">Esimerkki 8.6003</w:t>
      </w:r>
    </w:p>
    <w:p>
      <w:r>
        <w:t xml:space="preserve">Vaikea sanoa kokoa kuvien perusteella - aivan liian pieni.</w:t>
      </w:r>
    </w:p>
    <w:p>
      <w:r>
        <w:rPr>
          <w:b/>
        </w:rPr>
        <w:t xml:space="preserve">Tulos</w:t>
      </w:r>
    </w:p>
    <w:p>
      <w:r>
        <w:t xml:space="preserve">Vaikea sanoa kokoa kuvien perusteella - aivan liian pieni ...</w:t>
      </w:r>
    </w:p>
    <w:p>
      <w:r>
        <w:rPr>
          <w:b/>
        </w:rPr>
        <w:t xml:space="preserve">Esimerkki 8.6004</w:t>
      </w:r>
    </w:p>
    <w:p>
      <w:r>
        <w:t xml:space="preserve">Suodattaa veden hienosti, mutta veden virtaus on hyvin vähäistä. Vesi tihkuu pikemminkin ulos kuin virtaa tasaisesti hanasta, ja näin tapahtuu, vaikka alempi astia olisi täysin täynnä. Olen yrittänyt koota ja puhdistaa uudelleen, mutta se ei auta. Kanisterin yläosa ei pysty pitämään vettä, kun alaosa on täynnä. Tämä on suurin valitukseni. Vesi vuotaa kaikkialle, jos säiliö on täynnä. Suunnittelun vuoksi kanisteri on täytettävä useammin, mikä on hankalaa. He olisivat voineet tehdä muotoilusta tiiviimmän niin, että voit hyödyntää täysin yläosan täyttöosastoa ja alaosan vedensäilytysosastoa. Myöskään ei ole osoitinta siitä, milloin suodatusjärjestelmä pitäisi vaihtaa. Sinun on oltava hyvä seuraamaan aikajanaa, mikä kiireiselle ihmiselle voi olla tuskaa.</w:t>
      </w:r>
    </w:p>
    <w:p>
      <w:r>
        <w:rPr>
          <w:b/>
        </w:rPr>
        <w:t xml:space="preserve">Tulos</w:t>
      </w:r>
    </w:p>
    <w:p>
      <w:r>
        <w:t xml:space="preserve">Rakastan veden makua, mutta se ei ole kovin tehokasta.</w:t>
      </w:r>
    </w:p>
    <w:p>
      <w:r>
        <w:rPr>
          <w:b/>
        </w:rPr>
        <w:t xml:space="preserve">Esimerkki 8.6005</w:t>
      </w:r>
    </w:p>
    <w:p>
      <w:r>
        <w:t xml:space="preserve">Tämän kellon kaiutinjärjestelmä on erittäin huono, se kuulostaa tinnyltä. Tämän kellon hinnan ja Bulova-nimen perusteella voisi odottaa parempaa.</w:t>
      </w:r>
    </w:p>
    <w:p>
      <w:r>
        <w:rPr>
          <w:b/>
        </w:rPr>
        <w:t xml:space="preserve">Tulos</w:t>
      </w:r>
    </w:p>
    <w:p>
      <w:r>
        <w:t xml:space="preserve">Tämän kellon kaiutinjärjestelmä on erittäin huono, kuulostaa tinnyltä.</w:t>
      </w:r>
    </w:p>
    <w:p>
      <w:r>
        <w:rPr>
          <w:b/>
        </w:rPr>
        <w:t xml:space="preserve">Esimerkki 8.6006</w:t>
      </w:r>
    </w:p>
    <w:p>
      <w:r>
        <w:t xml:space="preserve">Kori ja munateline näyttävät olevan kunnossa. Kuvauksessa sanottiin, että mukana oli silikonikäsineet (monikossa), joten oletin, että niitä olisi kaksi, mutta sain vain yhden käsineen. En tiedä, oliko se tarkoituksellista vai oliko joku poistanut toisen käsineen; laatikko oli selvästi avattu ja uudelleen teipattu, ja siinä oli suuri rasvatahra. Tarvitsen todella kaksi käsinettä poimiakseni kuumat korin kahvat, joten minun on kai hankittava toinen jostain muualta.</w:t>
      </w:r>
    </w:p>
    <w:p>
      <w:r>
        <w:rPr>
          <w:b/>
        </w:rPr>
        <w:t xml:space="preserve">Tulos</w:t>
      </w:r>
    </w:p>
    <w:p>
      <w:r>
        <w:t xml:space="preserve">Kori ja teline OK; saimme vain yhden silikonikäsineen.</w:t>
      </w:r>
    </w:p>
    <w:p>
      <w:r>
        <w:rPr>
          <w:b/>
        </w:rPr>
        <w:t xml:space="preserve">Esimerkki 8.6007</w:t>
      </w:r>
    </w:p>
    <w:p>
      <w:r>
        <w:t xml:space="preserve">Olen L'Orealin kasvotuotteiden fani. Olen käyttänyt niitä jo vuosia, ja tulokset ovat aina olleet loistavia. Minusta heidän tuotteensa ovat erittäin edullisia, mitä arvostan. Saan koko ajan kehuja ihostani. Tämä tuote ei tehnyt minulle mitään. Itse asiassa minusta tuntui, että se sai silmänympärysihoni näyttämään KUIVEMMALTA ja rypemäisemmältä. Kyllä, luin ohjeet, joiden mukaan tuotetta ei saa käyttää silmänympärysiholla, ja noudatin niitä huolellisesti. En nähnyt kasvoillani minkäänlaisia tuloksia tämän tuotteen käytön jälkeen. Heitin tämän tuotteen roskiin käytettyäni sitä 10 päivää. Luin aluksi Amazonin arvostelut ja tein ostokseni toiveikkaana, mutta ei, tämä tuote ei tuottanut minulle minkäänlaista parannusta. En aio ostaa uudelleen.</w:t>
      </w:r>
    </w:p>
    <w:p>
      <w:r>
        <w:rPr>
          <w:b/>
        </w:rPr>
        <w:t xml:space="preserve">Tulos</w:t>
      </w:r>
    </w:p>
    <w:p>
      <w:r>
        <w:t xml:space="preserve">Minulla ei ole tuloksia sen jälkeen, kun olen käyttänyt tätä tuotetta 10 päivän ajan. Niin pettynyt!</w:t>
      </w:r>
    </w:p>
    <w:p>
      <w:r>
        <w:rPr>
          <w:b/>
        </w:rPr>
        <w:t xml:space="preserve">Esimerkki 8.6008</w:t>
      </w:r>
    </w:p>
    <w:p>
      <w:r>
        <w:t xml:space="preserve">Hieno idea, ja olen niin iloinen, että näitä on tarjolla, mutta ne eivät toimi 4-vuotiaan lapseni kohdalla. Tilasin kaksi, mutta pidän vain yhden siltä varalta, että se toimii, kun hän nousee istuintuesta.</w:t>
      </w:r>
    </w:p>
    <w:p>
      <w:r>
        <w:rPr>
          <w:b/>
        </w:rPr>
        <w:t xml:space="preserve">Tulos</w:t>
      </w:r>
    </w:p>
    <w:p>
      <w:r>
        <w:t xml:space="preserve">Hieno idea ja niin onnellinen, että he tarjoavat näitä, mutta ei ...</w:t>
      </w:r>
    </w:p>
    <w:p>
      <w:r>
        <w:rPr>
          <w:b/>
        </w:rPr>
        <w:t xml:space="preserve">Esimerkki 8.6009</w:t>
      </w:r>
    </w:p>
    <w:p>
      <w:r>
        <w:t xml:space="preserve">Tuoksuu vain vahalle, mutta siinä on PIENI ripaus keksejä? Super pettynyt, tarvitsin hieman "kotia" täällä NY:ssä. Annoin 2 tähteä, koska pakkaus on mukava</w:t>
      </w:r>
    </w:p>
    <w:p>
      <w:r>
        <w:rPr>
          <w:b/>
        </w:rPr>
        <w:t xml:space="preserve">Tulos</w:t>
      </w:r>
    </w:p>
    <w:p>
      <w:r>
        <w:t xml:space="preserve">Ei tuoksu miltään muulta kuin vahalta, mutta siinä on PIENI ripaus ....</w:t>
      </w:r>
    </w:p>
    <w:p>
      <w:r>
        <w:rPr>
          <w:b/>
        </w:rPr>
        <w:t xml:space="preserve">Esimerkki 8.6010</w:t>
      </w:r>
    </w:p>
    <w:p>
      <w:r>
        <w:t xml:space="preserve">Asennusohjeet ovat kamalat. Pakkauksessa on osia, joita ei selitetä ohjeissa, mutta joita tarvitaan asennuksessa, eikä kuvista käy selvästi ilmi, mihin eri välikappaleet on sijoitettava. Asennuksen jälkeen pyöränkannatin osuu pulttien päihin, jotka pitävät 2. kiskon kannattimia, ja vaikka kannattimien reiät ovat uritettuja, ohjeissa ei mainita, että kannattimet on ulotettava kokonaan ennen pulttien kiristämistä. Oven pysäyttimien asentamisesta ei ole mitään selitystä, joten jos asennat pysäyttimet vain kiskon päähän, molemmat ovet liukuvat koko kiskon pituudelta sen sijaan, että yksi ovi pysäytettäisiin ehkä osittain, jotta toinen ovi voi ohittaa sen ja sulkea aukon. Säädön tekeminen jälkikäteen vaatii huomattavaa purkamista. Lisäksi mukana toimitettujen aluslevyjen määrä ei riitä estämään sitä, että sisäpuolisen kiskon pultin pää ulottuisi kannattimen läpi niin pitkälle, että se vaikuttaisi sisäpuolisen oven liukusäätimeen. Tämä vaati aluslevyjen lisäämistä ja sen jälkeen sopivan maalin etsimistä niiden sovittamiseksi muuhun laitteistoon. AINOA syy siihen, että annoin tälle 2 tähteä 1 tähden sijasta, on se, että varsinainen laitteisto on vankka ja hyvin viimeistelty.</w:t>
      </w:r>
    </w:p>
    <w:p>
      <w:r>
        <w:rPr>
          <w:b/>
        </w:rPr>
        <w:t xml:space="preserve">Tulos</w:t>
      </w:r>
    </w:p>
    <w:p>
      <w:r>
        <w:t xml:space="preserve">Erittäin huonot asennusohjeet, joissa on epätarkat mitat.</w:t>
      </w:r>
    </w:p>
    <w:p>
      <w:r>
        <w:rPr>
          <w:b/>
        </w:rPr>
        <w:t xml:space="preserve">Esimerkki 8.6011</w:t>
      </w:r>
    </w:p>
    <w:p>
      <w:r>
        <w:t xml:space="preserve">Tämä oli liian ilmiselvä, ja siinä oli liikaa keksimäisiä tapahtumia. Ex-tyttöystävä, jolle hän soittaa myöhään illalla ja he palaavat heti toistensa syliin - liian täydellistä. Tämä ei ole herttainen romanssi ennen kuin näin tapahtuu. Hän haluaa tulla mukaan, koska hän ei ollut enää turvassa... hyi. Suutuin äänikirjalle ja huomasin huutavani äänikirjalle, koska se oli niin ilmiselvää. Huomaan vihaavani hänen kumppaniaan- hänessä ei ole mitään. Vain iso raakile, jonka halusin katoavan toisessa luvussa. Mutta ei... vedetään hänet mukaan. Päähenkilö ei ole minulle muuta kuin siisti nimi. Voin nähdä nuorten miesten pitävän tästä, mutta minulle ei ollut mitään erikoista. kaikki mitä tapahtui tuntui niin ilmeiseltä ja se todella tympäsi minua. Tietenkin mies, joka tulee antamaan heille tietoja, tapetaan täydellisellä tarkka-ampujan luodilla päähän juuri oikealla hetkellä - juuri ennen kuin hän kertoo heille heidän tarvitsemansa tiedot! Tiesin sen tapahtuvan. Ilmeistä. Tehty ennenkin, lähinnä 80-luvun juustoisissa elokuvissa. UGH! Siitä tuli niin kliseistä. Ja klisee on kamalaa minulle. En voi jatkaa tätä sarjaa. Ei ole minun juttuni.</w:t>
      </w:r>
    </w:p>
    <w:p>
      <w:r>
        <w:rPr>
          <w:b/>
        </w:rPr>
        <w:t xml:space="preserve">Tulos</w:t>
      </w:r>
    </w:p>
    <w:p>
      <w:r>
        <w:t xml:space="preserve">Ei minun juttuni, liian ilmeinen, a+b+c = ilmeinen eikä uusi.</w:t>
      </w:r>
    </w:p>
    <w:p>
      <w:r>
        <w:rPr>
          <w:b/>
        </w:rPr>
        <w:t xml:space="preserve">Esimerkki 8.6012</w:t>
      </w:r>
    </w:p>
    <w:p>
      <w:r>
        <w:t xml:space="preserve">Varpaiden erotin ei ollut mukava, enkä löytänyt mitään tapaa pitää jalkatyynyjä paikoillaan kengissäni, vaan ne liikkuivat jatkuvasti.</w:t>
      </w:r>
    </w:p>
    <w:p>
      <w:r>
        <w:rPr>
          <w:b/>
        </w:rPr>
        <w:t xml:space="preserve">Tulos</w:t>
      </w:r>
    </w:p>
    <w:p>
      <w:r>
        <w:t xml:space="preserve">Varpaiden erotin ei ollut mukava, enkä löytänyt mitään keinoa pitää ....</w:t>
      </w:r>
    </w:p>
    <w:p>
      <w:r>
        <w:rPr>
          <w:b/>
        </w:rPr>
        <w:t xml:space="preserve">Esimerkki 8.6013</w:t>
      </w:r>
    </w:p>
    <w:p>
      <w:r>
        <w:t xml:space="preserve">Todella helppo asentaa ei sateenkaarevaikutusta asennettu se upouusi puhelin tahrattoman puhdas näyttö se on täällä kolme päivää ja putosi pois.</w:t>
      </w:r>
    </w:p>
    <w:p>
      <w:r>
        <w:rPr>
          <w:b/>
        </w:rPr>
        <w:t xml:space="preserve">Tulos</w:t>
      </w:r>
    </w:p>
    <w:p>
      <w:r>
        <w:t xml:space="preserve">Liima on syvältä. Kesti 3 päivää puhelimessani näyttö putosi irti ei kiinnity uudelleen.</w:t>
      </w:r>
    </w:p>
    <w:p>
      <w:r>
        <w:rPr>
          <w:b/>
        </w:rPr>
        <w:t xml:space="preserve">Esimerkki 8.6014</w:t>
      </w:r>
    </w:p>
    <w:p>
      <w:r>
        <w:t xml:space="preserve">Toivoisin, että se ei olisi purkautunut ensimmäisen käyttökerran aikana. Erittäin mukava. Tilaisin lisää, jos se olisi tehty paremmin ja kestäisi pidempään ennen purkautumista.</w:t>
      </w:r>
    </w:p>
    <w:p>
      <w:r>
        <w:rPr>
          <w:b/>
        </w:rPr>
        <w:t xml:space="preserve">Tulos</w:t>
      </w:r>
    </w:p>
    <w:p>
      <w:r>
        <w:t xml:space="preserve">Söpö ja mukava, mutta purkautui ensimmäisellä käyttökerralla.</w:t>
      </w:r>
    </w:p>
    <w:p>
      <w:r>
        <w:rPr>
          <w:b/>
        </w:rPr>
        <w:t xml:space="preserve">Esimerkki 8.6015</w:t>
      </w:r>
    </w:p>
    <w:p>
      <w:r>
        <w:t xml:space="preserve">hyvin tehty, mutta toivoisin, että valikoima olisi paljon parempi.</w:t>
      </w:r>
    </w:p>
    <w:p>
      <w:r>
        <w:rPr>
          <w:b/>
        </w:rPr>
        <w:t xml:space="preserve">Tulos</w:t>
      </w:r>
    </w:p>
    <w:p>
      <w:r>
        <w:t xml:space="preserve">Tämän lähettimen kantama on noin 50 jaardia maksimissaan parhaissa olosuhteissa.</w:t>
      </w:r>
    </w:p>
    <w:p>
      <w:r>
        <w:rPr>
          <w:b/>
        </w:rPr>
        <w:t xml:space="preserve">Esimerkki 8.6016</w:t>
      </w:r>
    </w:p>
    <w:p>
      <w:r>
        <w:t xml:space="preserve">Pyykkipussit ovat suuria, mutta kuvassa näkyvät värit eivät ole lähetettyjä värejä. Kun tilaat näitä pyykkipusseja, et voi valita haluamiasi värejä. Myyjä vain lähettää sinulle ostamasi pyykkipussit. Se on syvältä, koska luulin saavani kuvissa näkyvät värit, koska en voinut valita haluamiani värejä...Värit, jotka he lähettivät minulle, ovat hyvin vaaleita värejä...Pidän tummista väreistä pyykkipusseissa, koska ne likaantuvat...He lähettivät minulle vaaleanpunaisen ja vaaleanharmaan ~ TODELLA!!!! SMH. Luulin, että he aikoivat lähettää minulle laivastonsinisen &amp; luumun värin kuvien perusteella.... En ostaisi tältä myyjältä uudelleen....</w:t>
      </w:r>
    </w:p>
    <w:p>
      <w:r>
        <w:rPr>
          <w:b/>
        </w:rPr>
        <w:t xml:space="preserve">Tulos</w:t>
      </w:r>
    </w:p>
    <w:p>
      <w:r>
        <w:t xml:space="preserve">Se on ikävää, koska luulin saavani ....</w:t>
      </w:r>
    </w:p>
    <w:p>
      <w:r>
        <w:rPr>
          <w:b/>
        </w:rPr>
        <w:t xml:space="preserve">Esimerkki 8.6017</w:t>
      </w:r>
    </w:p>
    <w:p>
      <w:r>
        <w:t xml:space="preserve">Istuvuus oli hyvä, mutta joustava vyötärö tulee alas erittäin pitkälle, ja ne todella näyttävät raskaana olevan henkilön housuilta, ja mielestäni niitä pitäisi markkinoida vain sellaisina. Pikkuruiset takataskut saavat myös peppusi näyttämään isolta.</w:t>
      </w:r>
    </w:p>
    <w:p>
      <w:r>
        <w:rPr>
          <w:b/>
        </w:rPr>
        <w:t xml:space="preserve">Tulos</w:t>
      </w:r>
    </w:p>
    <w:p>
      <w:r>
        <w:t xml:space="preserve">Istuvuus oli hyvä, mutta joustava vyötärö tulee alas erittäin pitkälle ja ....</w:t>
      </w:r>
    </w:p>
    <w:p>
      <w:r>
        <w:rPr>
          <w:b/>
        </w:rPr>
        <w:t xml:space="preserve">Esimerkki 8.6018</w:t>
      </w:r>
    </w:p>
    <w:p>
      <w:r>
        <w:t xml:space="preserve">Kun tilasin tämän tuotteen, käytetty tarkka sanamuoto ei ollut oikea! Siinä sanotaan 1 pakkaus, ja se tarkoittaa yhtä polttimoa. Kuvassa lamppu on laatikon vieressä, johon mahtuu enemmän kuin 1 lamppu. Tämä on muutettava, koska se on harhaanjohtava. En ostaisi tätä tuotetta uudelleen tähän hintaan ja saisin vain 1 tuotteen. Minua voi huijata vain kerran.</w:t>
      </w:r>
    </w:p>
    <w:p>
      <w:r>
        <w:rPr>
          <w:b/>
        </w:rPr>
        <w:t xml:space="preserve">Tulos</w:t>
      </w:r>
    </w:p>
    <w:p>
      <w:r>
        <w:t xml:space="preserve">Kun tilasin tämän tuotteen, tarkka sanamuoto oli ...</w:t>
      </w:r>
    </w:p>
    <w:p>
      <w:r>
        <w:rPr>
          <w:b/>
        </w:rPr>
        <w:t xml:space="preserve">Esimerkki 8.6019</w:t>
      </w:r>
    </w:p>
    <w:p>
      <w:r>
        <w:t xml:space="preserve">Tämä tuote tuli minulle ja oli rikki useista kohdista. Piti virittää se, jotta se toimisi kunnolla ... Laitoin sen kuitenkin kanalaan, mutta olen aika pettynyt. En suosittele tätä tuotetta enkä ostaisi sitä uudelleen.</w:t>
      </w:r>
    </w:p>
    <w:p>
      <w:r>
        <w:rPr>
          <w:b/>
        </w:rPr>
        <w:t xml:space="preserve">Tulos</w:t>
      </w:r>
    </w:p>
    <w:p>
      <w:r>
        <w:t xml:space="preserve">mutta olen aika pettynyt. En suosittele tätä tuotetta enkä ...</w:t>
      </w:r>
    </w:p>
    <w:p>
      <w:r>
        <w:rPr>
          <w:b/>
        </w:rPr>
        <w:t xml:space="preserve">Esimerkki 8.6020</w:t>
      </w:r>
    </w:p>
    <w:p>
      <w:r>
        <w:t xml:space="preserve">Kotelo sopii täydellisesti iPhone 8 Plus -puhelimeen Otterboxin puolustimessa. Ainoa valitukseni, ja se on merkittävä, on se, että vyöklipsi on liian heikko. Se toimi hyvin muutaman viikon ajan ja löystyi sitten niin paljon, että kotelon saattoi vain varovasti kolauttaa pois vyöltäni. Mielestäni jousikiinnike on vain liian hauras. Muuten olisin ollut varsin tyytyväinen, mutta tämä ongelma tekee siitä arvottoman minun tarkoituksiini.</w:t>
      </w:r>
    </w:p>
    <w:p>
      <w:r>
        <w:rPr>
          <w:b/>
        </w:rPr>
        <w:t xml:space="preserve">Tulos</w:t>
      </w:r>
    </w:p>
    <w:p>
      <w:r>
        <w:t xml:space="preserve">Muuten olisin ollut melko tyytyväinen, mutta tämä ongelma tekee siitä arvottoman minun ....</w:t>
      </w:r>
    </w:p>
    <w:p>
      <w:r>
        <w:rPr>
          <w:b/>
        </w:rPr>
        <w:t xml:space="preserve">Esimerkki 8.6021</w:t>
      </w:r>
    </w:p>
    <w:p>
      <w:r>
        <w:t xml:space="preserve">Söpö toppi, mutta liian pieni lapsenlapselleni. Et tarjoa vaihtoa isompaan kokoon, joten ei paljon muuta tekemistä. Jos käärin sen takaisin palautusta varten, menetän enemmän aikaa ja rahaa.</w:t>
      </w:r>
    </w:p>
    <w:p>
      <w:r>
        <w:rPr>
          <w:b/>
        </w:rPr>
        <w:t xml:space="preserve">Tulos</w:t>
      </w:r>
    </w:p>
    <w:p>
      <w:r>
        <w:t xml:space="preserve">Söpö toppi, mutta liian pieni lapsenlapselleni. Sinä ...</w:t>
      </w:r>
    </w:p>
    <w:p>
      <w:r>
        <w:rPr>
          <w:b/>
        </w:rPr>
        <w:t xml:space="preserve">Esimerkki 8.6022</w:t>
      </w:r>
    </w:p>
    <w:p>
      <w:r>
        <w:t xml:space="preserve">Unohda halpoja rautatavaroita ja hanki rakenteellisia kiinnikkeitä, jotka on mitoitettu tähän työhön... näin vältät pilottireiät ja sotkemisen. Suunnittelu on aivan roskaa verrattuna yritysten aikaisempiin kiinnikkeisiin. Ostin tämän kiinnikkeiden perusteella, jotka ostin "mount it" -yhtiöltä pari vuotta sitten... Minun virheeni tämä on huonosti suunniteltu ja huonosti valmistettu. Ensisijaisissa jännityskohdissa on leikkiä, vain huonoa ammattitaitoa, joka ei ole TV:n arvoinen.... Ohita tämä ihmiset, se on tyhjä, varmasti se pitää TV:n pystyssä, mutta vain jos et aio siirtyä pois seinästä tai siirtää sitä ollenkaan. Se toimii minulle vain siksi, että halusin vain mahdollisuuden siirtää sitä, kun kiinnitän tavaroita tai päivitän tavaroita. muuten 65" TV:ni pysyy koko ajan litteänä seinässä. Jos sinun täytyy "kulma" TV älä osta tätä kiinnitystä se ei kestä koska se on roskasuunnittelu joka on huonosti toteutettu.</w:t>
      </w:r>
    </w:p>
    <w:p>
      <w:r>
        <w:rPr>
          <w:b/>
        </w:rPr>
        <w:t xml:space="preserve">Tulos</w:t>
      </w:r>
    </w:p>
    <w:p>
      <w:r>
        <w:t xml:space="preserve">Suunnitteluvirheitä ja vie aikuiset aikuiset "käsiksi" tämän seinään.</w:t>
      </w:r>
    </w:p>
    <w:p>
      <w:r>
        <w:rPr>
          <w:b/>
        </w:rPr>
        <w:t xml:space="preserve">Esimerkki 8.6023</w:t>
      </w:r>
    </w:p>
    <w:p>
      <w:r>
        <w:t xml:space="preserve">Laatikoihin mahtuu paljon tavaraa, ja on mukavaa, että voit katsoa ja tarkastella tavaroitasi. Alas lasku oli lukot, hyvin hauras ja irtoaa säiliöistä, tuhlausta.</w:t>
      </w:r>
    </w:p>
    <w:p>
      <w:r>
        <w:rPr>
          <w:b/>
        </w:rPr>
        <w:t xml:space="preserve">Tulos</w:t>
      </w:r>
    </w:p>
    <w:p>
      <w:r>
        <w:t xml:space="preserve">Mahtuu paljon lokeroihin, ja on mukavaa, että voi katsoa ja tarkastella ...</w:t>
      </w:r>
    </w:p>
    <w:p>
      <w:r>
        <w:rPr>
          <w:b/>
        </w:rPr>
        <w:t xml:space="preserve">Esimerkki 8.6024</w:t>
      </w:r>
    </w:p>
    <w:p>
      <w:r>
        <w:t xml:space="preserve">Nokkien kiristimet toimivat hienosti - melko vaikuttunut istuvuudesta ja napakasta - ei lipsunut. Ainoa pettymys oli, että 4 käytetystä - 2 oli epäonnistunut lämpökäsittelyssä hihnojen päissä, joissa ne on leikattu kokoon tehtaalla - se on 50% johti hihnojen hapsuuntuneisiin päihin, joita käytettiin ensimmäisellä kerralla - valmistajan on sovellettava parempaa lämpökäsittelyä hihnojen päihin tämän ongelman korjaamiseksi - hyvä ostos - mutta ennen kuin käytät hihnoja - lyö kummankin pään ylös sytyttimellä tai kuumailmapuhaltimella päiden sulkemiseksi ensin!</w:t>
      </w:r>
    </w:p>
    <w:p>
      <w:r>
        <w:rPr>
          <w:b/>
        </w:rPr>
        <w:t xml:space="preserve">Tulos</w:t>
      </w:r>
    </w:p>
    <w:p>
      <w:r>
        <w:t xml:space="preserve">Tiivistä hihnan päät ennen käyttöä - tai ne haalistuvat.</w:t>
      </w:r>
    </w:p>
    <w:p>
      <w:r>
        <w:rPr>
          <w:b/>
        </w:rPr>
        <w:t xml:space="preserve">Esimerkki 8.6025</w:t>
      </w:r>
    </w:p>
    <w:p>
      <w:r>
        <w:t xml:space="preserve">Se lohjennut ja haljennut koko näytön läpi viikon kuluessa siitä, kun se oli puhelimessani, en ostaisi sitä uudelleen.</w:t>
      </w:r>
    </w:p>
    <w:p>
      <w:r>
        <w:rPr>
          <w:b/>
        </w:rPr>
        <w:t xml:space="preserve">Tulos</w:t>
      </w:r>
    </w:p>
    <w:p>
      <w:r>
        <w:t xml:space="preserve">Se lohkeili ja halkeili koko näytön matkalla ....</w:t>
      </w:r>
    </w:p>
    <w:p>
      <w:r>
        <w:rPr>
          <w:b/>
        </w:rPr>
        <w:t xml:space="preserve">Esimerkki 8.6026</w:t>
      </w:r>
    </w:p>
    <w:p>
      <w:r>
        <w:t xml:space="preserve">Tämä saattaa johtua siitä, miten nämä kaiuttimet toimivat tietokoneeni kanssa, mutta en löytänyt keinoa saada kaiuttimia tarpeeksi hiljaisiksi tai tarpeeksi koviksi siihen, mitä olin tekemässä. 20 % on yhtä kovaa kuin 100 %, ja jopa 1 % on liian kovaa muihin kaiuttimiin verrattuna, vaikka voisin tehdä ohjelmistosäätöjä.</w:t>
      </w:r>
    </w:p>
    <w:p>
      <w:r>
        <w:rPr>
          <w:b/>
        </w:rPr>
        <w:t xml:space="preserve">Tulos</w:t>
      </w:r>
    </w:p>
    <w:p>
      <w:r>
        <w:t xml:space="preserve">Hyvä, jos haluat enemmän kannettavia kaiuttimia, huono äänenlaatu</w:t>
      </w:r>
    </w:p>
    <w:p>
      <w:r>
        <w:rPr>
          <w:b/>
        </w:rPr>
        <w:t xml:space="preserve">Esimerkki 8.6027</w:t>
      </w:r>
    </w:p>
    <w:p>
      <w:r>
        <w:t xml:space="preserve">En pidä siitä, että minulle lähetetään rikkinäisiä lamppuja ja minun on pakattava ne laatikkoon ja palautettava ne! Uudelleen tilattu setti saapui nopeasti, ja asensimme ne seinälle sängyn molemmin puolin lukuvaloiksi. Olin hyvin pettynyt. Valoteho on liian alhainen ja niistä lähtee ikävä haju. Palautamme tämänkin sarjan!😡</w:t>
      </w:r>
    </w:p>
    <w:p>
      <w:r>
        <w:rPr>
          <w:b/>
        </w:rPr>
        <w:t xml:space="preserve">Tulos</w:t>
      </w:r>
    </w:p>
    <w:p>
      <w:r>
        <w:t xml:space="preserve">Piti tilata nämä lamput uudelleen, koska ensimmäinen pari oli rikki!</w:t>
      </w:r>
    </w:p>
    <w:p>
      <w:r>
        <w:rPr>
          <w:b/>
        </w:rPr>
        <w:t xml:space="preserve">Esimerkki 8.6028</w:t>
      </w:r>
    </w:p>
    <w:p>
      <w:r>
        <w:t xml:space="preserve">Kokeilimme kahdella eri puhelimella ja noudatimme ohjeita. Saimme äänimerkit, mutta mikään valo ei koskaan vilkuttanut. Lopulta vain palautamme sen.</w:t>
      </w:r>
    </w:p>
    <w:p>
      <w:r>
        <w:rPr>
          <w:b/>
        </w:rPr>
        <w:t xml:space="preserve">Tulos</w:t>
      </w:r>
    </w:p>
    <w:p>
      <w:r>
        <w:t xml:space="preserve">Kokeilimme kahdella eri puhelimella ja noudatimme ohjeita. ...</w:t>
      </w:r>
    </w:p>
    <w:p>
      <w:r>
        <w:rPr>
          <w:b/>
        </w:rPr>
        <w:t xml:space="preserve">Esimerkki 8.6029</w:t>
      </w:r>
    </w:p>
    <w:p>
      <w:r>
        <w:t xml:space="preserve">Ei toimi minulle yhtä hyvin kuin muut merkit. Ei myöskään kestä läheskään niin kauan kuin purkissa mainostetaan. Haluaisin palauttaa sen, mutta se on jo mennyt, koska odotin ensin nykyisen deodoranttini loppumista. En suosittele enkä osta tätä merkkiä uudelleen.</w:t>
      </w:r>
    </w:p>
    <w:p>
      <w:r>
        <w:rPr>
          <w:b/>
        </w:rPr>
        <w:t xml:space="preserve">Tulos</w:t>
      </w:r>
    </w:p>
    <w:p>
      <w:r>
        <w:t xml:space="preserve">En suosittele enkä osta tätä merkkiä enää koskaan.</w:t>
      </w:r>
    </w:p>
    <w:p>
      <w:r>
        <w:rPr>
          <w:b/>
        </w:rPr>
        <w:t xml:space="preserve">Esimerkki 8.6030</w:t>
      </w:r>
    </w:p>
    <w:p>
      <w:r>
        <w:t xml:space="preserve">Sain tämän puhelinkotelon vasta viime viikolla, ja sen yhdessä kulmassa on jo repeämä. Pidän kuitenkin todella paljon kotelon yleisilmeestä ja väri (keltainen) on juuri sellainen kuin kuvassa. Kotelon tuntuma on myös erittäin mukava.</w:t>
      </w:r>
    </w:p>
    <w:p>
      <w:r>
        <w:rPr>
          <w:b/>
        </w:rPr>
        <w:t xml:space="preserve">Tulos</w:t>
      </w:r>
    </w:p>
    <w:p>
      <w:r>
        <w:t xml:space="preserve">Pidän todella tapauksen yleisilmeestä ja väristä ...</w:t>
      </w:r>
    </w:p>
    <w:p>
      <w:r>
        <w:rPr>
          <w:b/>
        </w:rPr>
        <w:t xml:space="preserve">Esimerkki 8.6031</w:t>
      </w:r>
    </w:p>
    <w:p>
      <w:r>
        <w:t xml:space="preserve">Matkustan usein kansainvälisillä matkoilla, ja olen omistanut kuulokkeet tammikuusta 2017 lähtien melunvaimennusta varten toimistolla ja matkoilla sekä musiikkia/puhelimia/podcasteja varten. Ne tarjoavat loistavan melunvaimennuksen lentokoneissa ja muutoin vaimentavat riittävästi ympäristön huminaa ja toimistokeskustelua, jotta voit keskittyä (mutta ne eivät luo "hiljaisuutta" tai mitään lähellekään sitä). Melunvaimennus on riittävän hyvä, jotta voin kuunnella podcasteja ja musiikkia imuroinnin aikana. Tuotteessa on kuitenkin useita tärkeitä ongelmia: 1) Busseissa ja junissa käytettäessä ja joskus kävellessä kuuluu hienovarainen poksahdus (tai ainakin minun tuotteessani näin on). Luulen, että se liittyy jotenkin melunvaimennusominaisuuteen, kun tuotetta tärisytetään tai se altistuu pienille paineenvaihteluille. Olin huomannut tämän kerran tai kaksi ensimmäisen käyttövuoden aikana, mutta se ei haitannut minua, koska en käyttänyt sitä näissä asetuksissa. Mutta kun käyttö lisääntyi näissä asetuksissa, siitä tuli sietämätöntä. Nyt kuljen viikoittain bussilla ja tuote on käytännössä käyttökelvoton. Takuu umpeutui ennen kuin tajusin, että tämä saattaa kuulua takuun piiriin, ja paheksun sitä, että Bose tarjoaa oletuksena 2 vuoden takuun Euroopassa, mutta ei Yhdysvalloissa. 2) Korvakuulokkeiden materiaali on huonontunut (halkeilua, hilseilyä) huolellisesta käytöstäni huolimatta. Pyrin pitämään materiaalin puhtaana ja poissa kemikaaleilta (säilytän sitä aina kotelossa, kun en käytä sitä), ja olen pettynyt siihen, että näyttää siltä, että tämä tuote ei sittenkään kestä pitkään. 3) Ohjaimet ja ohjelmisto ovat kömpelöitä ja häiritseviä. Sovelluksen tulo on antanut minulle mahdollisuuden kytkeä pois päältä erittäin ärsyttävän robotin, joka toistuvasti luettelee laitteet, joihin olen liitetty (tai en). Äänimerkkejä ei kuitenkaan voi kytkeä pois päältä eikä niiden äänenvoimakkuutta voi säätää, mikä johtaa koviin ääniin, jotka ovat epätoivottuja ja turhauttavia. 4) Mikrofonin muotoilu poimii ympäristön melua ja vahvistaa sitä puhelujen toisessa päässä olevalle henkilölle. Näin ollen kaukana olevat haukut ja ambulanssit voivat olla kuulijalle kovempia kuin sinä. Tämä on ongelma erityisesti rypistysäänien kanssa, jotka ovat kuulemma erittäin eläviä linjan toisessa päässä oleville. En ole kokeillut Bosen kilpailijoita, mutta kunnes nämä ongelmat on ratkaistu, aion tehdä niin seuraavassa ostoksessani.</w:t>
      </w:r>
    </w:p>
    <w:p>
      <w:r>
        <w:rPr>
          <w:b/>
        </w:rPr>
        <w:t xml:space="preserve">Tulos</w:t>
      </w:r>
    </w:p>
    <w:p>
      <w:r>
        <w:t xml:space="preserve">Paine "poksahtaa" joissakin asetuksissa, materiaaliongelmat, kömpelöt säätimet.</w:t>
      </w:r>
    </w:p>
    <w:p>
      <w:r>
        <w:rPr>
          <w:b/>
        </w:rPr>
        <w:t xml:space="preserve">Esimerkki 8.6032</w:t>
      </w:r>
    </w:p>
    <w:p>
      <w:r>
        <w:t xml:space="preserve">Tämä toimii periaatteessa kuten mainostetaan, mutta olin hyvin pettynyt laatuun. Taitettavat sivut ja levytukea varten nousevat korokkeet ovat todella heppoisia ja tuntuvat halvalla tehdyiltä; ne eivät ole edes lähellekään tasaisia. Päälukitusmekanismi, joka pitää pyörivän työtason paikallaan, on valmistettu muovista. Pyörät ovat muovisia levyjä, jotka ovat heiluvia. Sen työntökahvan saaminen ylös ja alas on työlästä. Olisin mieluummin maksanut 500 dollaria hyvin tehdystä versiosta.</w:t>
      </w:r>
    </w:p>
    <w:p>
      <w:r>
        <w:rPr>
          <w:b/>
        </w:rPr>
        <w:t xml:space="preserve">Tulos</w:t>
      </w:r>
    </w:p>
    <w:p>
      <w:r>
        <w:t xml:space="preserve">Hyvä idea, joka on toteutettu todella halvoilla osilla.</w:t>
      </w:r>
    </w:p>
    <w:p>
      <w:r>
        <w:rPr>
          <w:b/>
        </w:rPr>
        <w:t xml:space="preserve">Esimerkki 8.6033</w:t>
      </w:r>
    </w:p>
    <w:p>
      <w:r>
        <w:t xml:space="preserve">Ostin tämän patjan 10-vuotiaalle tyttärelleni,ja aluksi hän rakasti sitä! Meillä oli se vain vuoden. viimeiset pari yötä hän on valittanut selkäkipuja, vaimoni nukkui hänen sängyssään nähdäkseen mistä hän puhuu. vaimoni heräsi kipeä selkä.. patja on nyt todella jäykkä ja kova. Soitin lucidiin ja minua kehotettiin lähettämään sähköpostia, jossa on kuvia ja maininta ongelmasta. katsotaan, kunnioittavatko he 10 vuoden takuuta.</w:t>
      </w:r>
    </w:p>
    <w:p>
      <w:r>
        <w:rPr>
          <w:b/>
        </w:rPr>
        <w:t xml:space="preserve">Tulos</w:t>
      </w:r>
    </w:p>
    <w:p>
      <w:r>
        <w:t xml:space="preserve">ja aluksi hän rakasti sitä! Se oli meillä vain vuoden</w:t>
      </w:r>
    </w:p>
    <w:p>
      <w:r>
        <w:rPr>
          <w:b/>
        </w:rPr>
        <w:t xml:space="preserve">Esimerkki 8.6034</w:t>
      </w:r>
    </w:p>
    <w:p>
      <w:r>
        <w:t xml:space="preserve">Avain ei toiminut ohjeiden mukaisesti. Autoni on Nissan Rogue 2011. Sain avaimet leikattua lukkosepältä. Se piti ohjelmoida erikseen ja tuotteen mukana annetut ohjelmointiohjeet eivät toimineet. Jouduin käyttämään 100 dollaria lisää siihen, että sain leikattua ja ohjelmoitua kaksi avainta. Hyvä uutinen on se, että tämä on silti halvempi kuin avainten teettäminen jälleenmyyjällä.</w:t>
      </w:r>
    </w:p>
    <w:p>
      <w:r>
        <w:rPr>
          <w:b/>
        </w:rPr>
        <w:t xml:space="preserve">Tulos</w:t>
      </w:r>
    </w:p>
    <w:p>
      <w:r>
        <w:t xml:space="preserve">Hyvä uutinen on, että tämä on silti halvempaa kuin tämän tekeminen ...</w:t>
      </w:r>
    </w:p>
    <w:p>
      <w:r>
        <w:rPr>
          <w:b/>
        </w:rPr>
        <w:t xml:space="preserve">Esimerkki 8.6035</w:t>
      </w:r>
    </w:p>
    <w:p>
      <w:r>
        <w:t xml:space="preserve">Saapui vahingoittuneena (viiksikappale lohjennut, viikset kallistuneet pois keskeltä). Toimii edelleen, mutta näyttää siltä, että se on vaurioitunut ennen kuljetusta, koska se oli kääritty tiukasti laatikkoon. Myös hieman likainen, ja siitä roikkuu jonkinlaista ohutta karvaa tai liimassa olevia jänteitä.</w:t>
      </w:r>
    </w:p>
    <w:p>
      <w:r>
        <w:rPr>
          <w:b/>
        </w:rPr>
        <w:t xml:space="preserve">Tulos</w:t>
      </w:r>
    </w:p>
    <w:p>
      <w:r>
        <w:t xml:space="preserve">Myös jonkin verran likainen, jossa on jonkinlaista ohutta karvaa tai liimaa ...</w:t>
      </w:r>
    </w:p>
    <w:p>
      <w:r>
        <w:rPr>
          <w:b/>
        </w:rPr>
        <w:t xml:space="preserve">Esimerkki 8.6036</w:t>
      </w:r>
    </w:p>
    <w:p>
      <w:r>
        <w:t xml:space="preserve">Haluan ensin sanoa, että rakastan tätä shampoota todella paljon. Ongelma on se, että juuri tilaamani 2 pulloa olivat molemmat viallisia, pullon pohja aukesi (katso kuva). Tätä ei voi hyväksyä.</w:t>
      </w:r>
    </w:p>
    <w:p>
      <w:r>
        <w:rPr>
          <w:b/>
        </w:rPr>
        <w:t xml:space="preserve">Tulos</w:t>
      </w:r>
    </w:p>
    <w:p>
      <w:r>
        <w:t xml:space="preserve">Loistava tuote - pakkauksessa jotain vikaa</w:t>
      </w:r>
    </w:p>
    <w:p>
      <w:r>
        <w:rPr>
          <w:b/>
        </w:rPr>
        <w:t xml:space="preserve">Esimerkki 8.6037</w:t>
      </w:r>
    </w:p>
    <w:p>
      <w:r>
        <w:t xml:space="preserve">Golden Girls on suosikkisarjani, joten olin hyvin innoissani, kun pakettini saapui. Se tuli koskemattomassa kunnossa. Ensimmäinen DVD soi hienosti... toinen DVD soi hienosti. Ja tänään aloin aloittaa kolmatta DVD:tä, eikä se pelaa. DVD-soittimeni ei tunnista sitä. Äitini DVD-soitin ei tunnista sitä. Olen kokeillut tähän mennessä 4 DVD-soittoa (kaikki eri merkkejä), eikä mitään. Tämä on niin harmillista. Olin suunnitellut ostavani koko sarjan muutaman kuukauden aikana (yksi kausi kuukaudessa), mutta en aio ostaa niitä enää uudestaan tältä myyjältä. Miksi ostaa jotain, joka on viallinen?</w:t>
      </w:r>
    </w:p>
    <w:p>
      <w:r>
        <w:rPr>
          <w:b/>
        </w:rPr>
        <w:t xml:space="preserve">Tulos</w:t>
      </w:r>
    </w:p>
    <w:p>
      <w:r>
        <w:t xml:space="preserve">Golden Girls on suosikkisarjani, joten olin hyvin innoissani, kun ....</w:t>
      </w:r>
    </w:p>
    <w:p>
      <w:r>
        <w:rPr>
          <w:b/>
        </w:rPr>
        <w:t xml:space="preserve">Esimerkki 8.6038</w:t>
      </w:r>
    </w:p>
    <w:p>
      <w:r>
        <w:t xml:space="preserve">Materiaali on hyvin ohutta ja läpinäkyvää. Kuva ei tee oikeutta muodolle ja materiaalille.</w:t>
      </w:r>
    </w:p>
    <w:p>
      <w:r>
        <w:rPr>
          <w:b/>
        </w:rPr>
        <w:t xml:space="preserve">Tulos</w:t>
      </w:r>
    </w:p>
    <w:p>
      <w:r>
        <w:t xml:space="preserve">Materiaali on hyvin ohutta ja läpinäkyvää. ...</w:t>
      </w:r>
    </w:p>
    <w:p>
      <w:r>
        <w:rPr>
          <w:b/>
        </w:rPr>
        <w:t xml:space="preserve">Esimerkki 8.6039</w:t>
      </w:r>
    </w:p>
    <w:p>
      <w:r>
        <w:t xml:space="preserve">Tämä muki on aivan ihastuttava, mutta muki halkeili, kun kaadoin siihen kuumaa vettä. Tämä tapahtui ensimmäisellä käyttökerralla, joten nyt minulla on vain Hello Kitty -lusikka.</w:t>
      </w:r>
    </w:p>
    <w:p>
      <w:r>
        <w:rPr>
          <w:b/>
        </w:rPr>
        <w:t xml:space="preserve">Tulos</w:t>
      </w:r>
    </w:p>
    <w:p>
      <w:r>
        <w:t xml:space="preserve">Tämä muki on aivan ihastuttava, mutta muki murtui, kun kaadoin kuumaa vettä....</w:t>
      </w:r>
    </w:p>
    <w:p>
      <w:r>
        <w:rPr>
          <w:b/>
        </w:rPr>
        <w:t xml:space="preserve">Esimerkki 8.6040</w:t>
      </w:r>
    </w:p>
    <w:p>
      <w:r>
        <w:t xml:space="preserve">Kaukosäätimen tikku hajosi ensimmäisenä päivänä. Muutamaa viikkoa myöhemmin auton pohja erosi yläosasta, ja se päätyi roskiin. Ottaa tämän jyvällä suolaista, koska se oli 4-vuotias leikki sen kanssa.</w:t>
      </w:r>
    </w:p>
    <w:p>
      <w:r>
        <w:rPr>
          <w:b/>
        </w:rPr>
        <w:t xml:space="preserve">Tulos</w:t>
      </w:r>
    </w:p>
    <w:p>
      <w:r>
        <w:t xml:space="preserve">ja se meni roskiin. Ottaa tämän kanssa jyvän suolaa, koska ...</w:t>
      </w:r>
    </w:p>
    <w:p>
      <w:r>
        <w:rPr>
          <w:b/>
        </w:rPr>
        <w:t xml:space="preserve">Esimerkki 8.6041</w:t>
      </w:r>
    </w:p>
    <w:p>
      <w:r>
        <w:t xml:space="preserve">Olen hieman pettynyt siihen, että geelipakkaukset eivät pidä ruokaa kylmänä kovin pitkään, kun se on toimistoympäristössä.</w:t>
      </w:r>
    </w:p>
    <w:p>
      <w:r>
        <w:rPr>
          <w:b/>
        </w:rPr>
        <w:t xml:space="preserve">Tulos</w:t>
      </w:r>
    </w:p>
    <w:p>
      <w:r>
        <w:t xml:space="preserve">Hieman pettynyt siihen, että geelipakkaukset eivät pidä ruokaa kylmänä ...</w:t>
      </w:r>
    </w:p>
    <w:p>
      <w:r>
        <w:rPr>
          <w:b/>
        </w:rPr>
        <w:t xml:space="preserve">Esimerkki 8.6042</w:t>
      </w:r>
    </w:p>
    <w:p>
      <w:r>
        <w:t xml:space="preserve">Tämä ei ollut lainkaan vahva. Naurettavan kermainen ja pehmeä, ei mikään oikea viiksivaha. Käytän muita vahoja, jotka ovat kiinteitä, hieman tahmaisia ja pystyvät pitämään muodon hiuksissa. Ei tämä tuote. Ehkä sain huonon erän, mutta tämä on koostumukseltaan partavoidetta, ei vahaa. Tuoksu on hieman voimakas - ja hieman naisellinen, jos pidät siitä. En tilaa tuotetta uudelleen.</w:t>
      </w:r>
    </w:p>
    <w:p>
      <w:r>
        <w:rPr>
          <w:b/>
        </w:rPr>
        <w:t xml:space="preserve">Tulos</w:t>
      </w:r>
    </w:p>
    <w:p>
      <w:r>
        <w:t xml:space="preserve">Enemmänkin voita. Ei lainkaan vahva. Ei pysty pitämään mitään muotoa. Enemmän kuin kerma.</w:t>
      </w:r>
    </w:p>
    <w:p>
      <w:r>
        <w:rPr>
          <w:b/>
        </w:rPr>
        <w:t xml:space="preserve">Esimerkki 8.6043</w:t>
      </w:r>
    </w:p>
    <w:p>
      <w:r>
        <w:t xml:space="preserve">Työskentelin jonkun yrityksen työntekijän kanssa, mutta en saanut sitä toimimaan. He olivat valmiita jatkamaan yrittämistä. Minä en ollut. Ostin toisen ja olen ollut siihen tyytyväinen.</w:t>
      </w:r>
    </w:p>
    <w:p>
      <w:r>
        <w:rPr>
          <w:b/>
        </w:rPr>
        <w:t xml:space="preserve">Tulos</w:t>
      </w:r>
    </w:p>
    <w:p>
      <w:r>
        <w:t xml:space="preserve">Se kesti vain muutaman päivän ja lakkasi sitten toimimasta.</w:t>
      </w:r>
    </w:p>
    <w:p>
      <w:r>
        <w:rPr>
          <w:b/>
        </w:rPr>
        <w:t xml:space="preserve">Esimerkki 8.6044</w:t>
      </w:r>
    </w:p>
    <w:p>
      <w:r>
        <w:t xml:space="preserve">En voi yhtyä kaikkiin myönteisiin arvosteluihin. Voin kirjaimellisesti laittaa ne jalkaan ja joko toinen tai molemmat sukat irtoavat kantapäästä ennen kuin voin kävellä huoneen poikki laittamaan kenkäni jalkaan. Jos käytät tiukkoja kenkiä, ne pysyvät jalassa, jos olet varovainen, mutta jos liikut aggressiivisesti, vedät ne irti kengänpohjasta.</w:t>
      </w:r>
    </w:p>
    <w:p>
      <w:r>
        <w:rPr>
          <w:b/>
        </w:rPr>
        <w:t xml:space="preserve">Tulos</w:t>
      </w:r>
    </w:p>
    <w:p>
      <w:r>
        <w:t xml:space="preserve">Ne eivät pysy jalassa niin kauan, että voit laittaa kengät jalkaasi.</w:t>
      </w:r>
    </w:p>
    <w:p>
      <w:r>
        <w:rPr>
          <w:b/>
        </w:rPr>
        <w:t xml:space="preserve">Esimerkki 8.6045</w:t>
      </w:r>
    </w:p>
    <w:p>
      <w:r>
        <w:t xml:space="preserve">Kynnet itsessään ovat upeat!! Täysin hitti! Mutta kynsiliima ei ollut mahtava. Kynsiliima oli kuivunut ja en pystynyt laittamaan kynsiä, koska minulla ei ollut liimaa. Olin niin järkyttynyt ja yritin niin kovasti tehdä asian paremmaksi, mutta liima oli ROCK HARD!!!!</w:t>
      </w:r>
    </w:p>
    <w:p>
      <w:r>
        <w:rPr>
          <w:b/>
        </w:rPr>
        <w:t xml:space="preserve">Tulos</w:t>
      </w:r>
    </w:p>
    <w:p>
      <w:r>
        <w:t xml:space="preserve">Älä osta näitä. Kynsiliima kuivui ja oli hyvin kovaa.</w:t>
      </w:r>
    </w:p>
    <w:p>
      <w:r>
        <w:rPr>
          <w:b/>
        </w:rPr>
        <w:t xml:space="preserve">Esimerkki 8.6046</w:t>
      </w:r>
    </w:p>
    <w:p>
      <w:r>
        <w:t xml:space="preserve">Ei suurennosta kiikarista. Vain kaksi lasinpalaa. Voi perhoverkko on niin pieni, että et saisi mitään kiinni. Valo on ok ja kompassi.</w:t>
      </w:r>
    </w:p>
    <w:p>
      <w:r>
        <w:rPr>
          <w:b/>
        </w:rPr>
        <w:t xml:space="preserve">Tulos</w:t>
      </w:r>
    </w:p>
    <w:p>
      <w:r>
        <w:t xml:space="preserve">Ei suurennosta kiikarista. Vain kaksi lasinpalaa.</w:t>
      </w:r>
    </w:p>
    <w:p>
      <w:r>
        <w:rPr>
          <w:b/>
        </w:rPr>
        <w:t xml:space="preserve">Esimerkki 8.6047</w:t>
      </w:r>
    </w:p>
    <w:p>
      <w:r>
        <w:t xml:space="preserve">Tämä kytkeytyi helposti puhelimeeni, ja pidin siitä yleisesti ottaen. Palautin sen, koska useat ihmiset kertoivat, etteivät he kuulleet minua selvästi, ja koska se ei irrottautunut puhelimesta automaattisesti, kun sammutin auton useiden minuuttien jälkeenkään. Istuin toimistossani yrittäessäni vastata puheluun vain huomatakseni, että se oli kytketty ulos autossani. Se ei ole hyvä vaikutelma asiakkaille. En suosittele sitä.</w:t>
      </w:r>
    </w:p>
    <w:p>
      <w:r>
        <w:rPr>
          <w:b/>
        </w:rPr>
        <w:t xml:space="preserve">Tulos</w:t>
      </w:r>
    </w:p>
    <w:p>
      <w:r>
        <w:t xml:space="preserve">Huono äänenlaatu eikä katkaise yhteyttä puhelimeen automaattisesti.</w:t>
      </w:r>
    </w:p>
    <w:p>
      <w:r>
        <w:rPr>
          <w:b/>
        </w:rPr>
        <w:t xml:space="preserve">Esimerkki 8.6048</w:t>
      </w:r>
    </w:p>
    <w:p>
      <w:r>
        <w:t xml:space="preserve">Glitteriä kaikkialla, luulin glitterin kuuluvan maaliin..... Ei ole pystynyt käyttämään glitterin takia...</w:t>
      </w:r>
    </w:p>
    <w:p>
      <w:r>
        <w:rPr>
          <w:b/>
        </w:rPr>
        <w:t xml:space="preserve">Tulos</w:t>
      </w:r>
    </w:p>
    <w:p>
      <w:r>
        <w:t xml:space="preserve">Ei sitä mitä kuvasta odotettiin---glitteriä kaikkialla</w:t>
      </w:r>
    </w:p>
    <w:p>
      <w:r>
        <w:rPr>
          <w:b/>
        </w:rPr>
        <w:t xml:space="preserve">Esimerkki 8.6049</w:t>
      </w:r>
    </w:p>
    <w:p>
      <w:r>
        <w:t xml:space="preserve">pussien välinen rei'itys ei ole hyvä. tuhlaat pari pussia yrittäessäsi vetää ne erilleen.</w:t>
      </w:r>
    </w:p>
    <w:p>
      <w:r>
        <w:rPr>
          <w:b/>
        </w:rPr>
        <w:t xml:space="preserve">Tulos</w:t>
      </w:r>
    </w:p>
    <w:p>
      <w:r>
        <w:t xml:space="preserve">rei'itys pussien välissä ei ole hyvä. tuhlaat pari pussia vain ...</w:t>
      </w:r>
    </w:p>
    <w:p>
      <w:r>
        <w:rPr>
          <w:b/>
        </w:rPr>
        <w:t xml:space="preserve">Esimerkki 8.6050</w:t>
      </w:r>
    </w:p>
    <w:p>
      <w:r>
        <w:t xml:space="preserve">Se on jo hidastunut; viikko oston jälkeen.</w:t>
      </w:r>
    </w:p>
    <w:p>
      <w:r>
        <w:rPr>
          <w:b/>
        </w:rPr>
        <w:t xml:space="preserve">Tulos</w:t>
      </w:r>
    </w:p>
    <w:p>
      <w:r>
        <w:t xml:space="preserve">Se oli jo hidastunut; viikko oston jälkeen.</w:t>
      </w:r>
    </w:p>
    <w:p>
      <w:r>
        <w:rPr>
          <w:b/>
        </w:rPr>
        <w:t xml:space="preserve">Esimerkki 8.6051</w:t>
      </w:r>
    </w:p>
    <w:p>
      <w:r>
        <w:t xml:space="preserve">Vaikka pidän kellosta - sen ilmoitusominaisuudet eivät toimi täysin. Vain tekstiviestit. Eikä sähköposti- tai Instagram-ilmoituksia, jotka ovat heidän sovelluksessaan, mutta eivät toimi. Sovelluksessa lukee twitter, Facebook ja muut kiinalaiset sosiaalisen median ilmoitukset, mutta en tarvitse niitä kaikkia. Yritin lähettää sähköpostia asiakaspalveluun, mutta en saanut vastausta. Verkkosivusto on kiinaksi. Myöskään puhelinnumeroa ei ole. Jos he korjaavat tämän, muokkaan mielelläni arvosanojani, mutta jos ei, tämä palautetaan. Toivottavasti he lukevat nämä arvostelut, vaikka se saattaa olla toiveajattelua.</w:t>
      </w:r>
    </w:p>
    <w:p>
      <w:r>
        <w:rPr>
          <w:b/>
        </w:rPr>
        <w:t xml:space="preserve">Tulos</w:t>
      </w:r>
    </w:p>
    <w:p>
      <w:r>
        <w:t xml:space="preserve">Mukava katsella, mutta ei tukea, koska kaikki ilmoitukset eivät toimi</w:t>
      </w:r>
    </w:p>
    <w:p>
      <w:r>
        <w:rPr>
          <w:b/>
        </w:rPr>
        <w:t xml:space="preserve">Esimerkki 8.6052</w:t>
      </w:r>
    </w:p>
    <w:p>
      <w:r>
        <w:t xml:space="preserve">Ensimmäisessä yksikössä kaksi porttia hajosi noin kahdessa viikossa. Palautin sen ja tilasin uuden. Toisessa yksikössä yksi osa hajosi noin 2 viikossa. Pidän muotoilusta, mutta näyttää siltä, että heillä ei ole hyvää laadunvalvontaa. Yritän vielä kerran, koska näyttää siltä, että jotkut ihmiset ovat saaneet yksiköitä, jotka todella toimivat.</w:t>
      </w:r>
    </w:p>
    <w:p>
      <w:r>
        <w:rPr>
          <w:b/>
        </w:rPr>
        <w:t xml:space="preserve">Tulos</w:t>
      </w:r>
    </w:p>
    <w:p>
      <w:r>
        <w:t xml:space="preserve">Pidän muotoilusta, mutta 2 ensimmäistä yhdistystä ovat molemmat epäonnistuneet.</w:t>
      </w:r>
    </w:p>
    <w:p>
      <w:r>
        <w:rPr>
          <w:b/>
        </w:rPr>
        <w:t xml:space="preserve">Esimerkki 8.6053</w:t>
      </w:r>
    </w:p>
    <w:p>
      <w:r>
        <w:t xml:space="preserve">Tämä tuote näyttää hyvältä, mutta ensimmäistä kertaa käytettäessä magneettiosaa ja ajaessani ja puhelimeni lentää ajon aikana magneetti hajosi. EI liimattu hyvin kiinni. En ole käyttänyt rengasosaa mutta vaikuttaa jäykältä joten en yrittänyt siirtää sitä.</w:t>
      </w:r>
    </w:p>
    <w:p>
      <w:r>
        <w:rPr>
          <w:b/>
        </w:rPr>
        <w:t xml:space="preserve">Tulos</w:t>
      </w:r>
    </w:p>
    <w:p>
      <w:r>
        <w:t xml:space="preserve">Tämä tuote näyttää hyvältä, mutta ensimmäistä kertaa käyttämällä magneetti osaa ja ajo ....</w:t>
      </w:r>
    </w:p>
    <w:p>
      <w:r>
        <w:rPr>
          <w:b/>
        </w:rPr>
        <w:t xml:space="preserve">Esimerkki 8.6054</w:t>
      </w:r>
    </w:p>
    <w:p>
      <w:r>
        <w:t xml:space="preserve">Tätä tuotetta mainostetaan upouudessa pakkauksessa, mutta he lähettivät käytetyn puhelimen pahoin vaurioituneessa laatikossa. Puhelimessa on kevyitä kulumisjälkiä joka puolella, tarvikkeet eivät olleet muovikääreessä, eikä puhelin käynnistynyt ensikäynnistysikkunassa. Lähetyslaatikko oli vahingoittumaton, joten he lähettivät tuotteen tietoisesti vahingoittuneessa laatikossa, jossa oli reikä.</w:t>
      </w:r>
    </w:p>
    <w:p>
      <w:r>
        <w:rPr>
          <w:b/>
        </w:rPr>
        <w:t xml:space="preserve">Tulos</w:t>
      </w:r>
    </w:p>
    <w:p>
      <w:r>
        <w:t xml:space="preserve">Tämä tuote mainostetaan upouusi, mutta ne ....</w:t>
      </w:r>
    </w:p>
    <w:p>
      <w:r>
        <w:rPr>
          <w:b/>
        </w:rPr>
        <w:t xml:space="preserve">Esimerkki 8.6055</w:t>
      </w:r>
    </w:p>
    <w:p>
      <w:r>
        <w:t xml:space="preserve">Ostin sen varmaan vahingossa. Joukko naisia tosi-tv-ohjelmassa. En katso tosi-tv-ohjelmia.</w:t>
      </w:r>
    </w:p>
    <w:p>
      <w:r>
        <w:rPr>
          <w:b/>
        </w:rPr>
        <w:t xml:space="preserve">Tulos</w:t>
      </w:r>
    </w:p>
    <w:p>
      <w:r>
        <w:t xml:space="preserve">Se voi olla hyvä. En selvästikään kuulu aiottuun yleisöön.</w:t>
      </w:r>
    </w:p>
    <w:p>
      <w:r>
        <w:rPr>
          <w:b/>
        </w:rPr>
        <w:t xml:space="preserve">Esimerkki 8.6056</w:t>
      </w:r>
    </w:p>
    <w:p>
      <w:r>
        <w:t xml:space="preserve">Tulee Wish.....</w:t>
      </w:r>
    </w:p>
    <w:p>
      <w:r>
        <w:rPr>
          <w:b/>
        </w:rPr>
        <w:t xml:space="preserve">Tulos</w:t>
      </w:r>
    </w:p>
    <w:p>
      <w:r>
        <w:t xml:space="preserve">Huomaa, että tämä tulee Wish-sovelluksesta ja sen saapuminen kestää jonkin aikaa.</w:t>
      </w:r>
    </w:p>
    <w:p>
      <w:r>
        <w:rPr>
          <w:b/>
        </w:rPr>
        <w:t xml:space="preserve">Esimerkki 8.6057</w:t>
      </w:r>
    </w:p>
    <w:p>
      <w:r>
        <w:t xml:space="preserve">Tilasin sen ja se oli liian pieni se ei ole suuri enemmän kuin erittäin pieni hyvin järkyttynyt.</w:t>
      </w:r>
    </w:p>
    <w:p>
      <w:r>
        <w:rPr>
          <w:b/>
        </w:rPr>
        <w:t xml:space="preserve">Tulos</w:t>
      </w:r>
    </w:p>
    <w:p>
      <w:r>
        <w:t xml:space="preserve">... ja se oli liian pieni se ei ole suuri enemmän kuin erittäin pieni hyvin järkyttynyt</w:t>
      </w:r>
    </w:p>
    <w:p>
      <w:r>
        <w:rPr>
          <w:b/>
        </w:rPr>
        <w:t xml:space="preserve">Esimerkki 8.6058</w:t>
      </w:r>
    </w:p>
    <w:p>
      <w:r>
        <w:t xml:space="preserve">Tämä aine haisee. Tämä on ehkä haisevin kissanpentu, jonka olen koskaan ostanut. Silmäni kostuvat jo pelkästä oleskelusta samassa huoneessa, jossa on avoin laatikko tätä kamaa. Puhun ennen kuin kissa astuu siihen jalallaan. Heti laatikosta ulos otettuna se haisee kamalalta. Jos voit sietää hajua, se kai jotenkin toimii. Useimmat tidy cat -lajikkeet ovat aika hyviä. Tämä ei ole. Valitse Instant Action tai jokin muu. Jos pystyt</w:t>
      </w:r>
    </w:p>
    <w:p>
      <w:r>
        <w:rPr>
          <w:b/>
        </w:rPr>
        <w:t xml:space="preserve">Tulos</w:t>
      </w:r>
    </w:p>
    <w:p>
      <w:r>
        <w:t xml:space="preserve">Haisee kamalalta heti laatikosta ulos. Vältä ehdottomasti</w:t>
      </w:r>
    </w:p>
    <w:p>
      <w:r>
        <w:rPr>
          <w:b/>
        </w:rPr>
        <w:t xml:space="preserve">Esimerkki 8.6059</w:t>
      </w:r>
    </w:p>
    <w:p>
      <w:r>
        <w:t xml:space="preserve">Hieno idea ja muoto, mutta vastaukset harjoituksiin puuttuvat. Kirja koostuu 40 harjoituksesta (kädet), jotka lukija/opiskelija voi käydä läpi ja joissa määritellään käsien vaihteluväli toimia ja omaa strategiaa varten. Ongelmana on, että vastauksia ei ole annettu. Tietenkään ei ole olemassa yhtä ainoaa vastausta mihinkään tehtävään, mutta tässä tarvitaan todella perusjoukko vastauksia, jos ei muuta, niin vertailun vuoksi, imho. Uskon, että tarkoituksena on, että lukija liittyisi kirjoittajan verkkofoorumille vertailemaan ja keskustelemaan ratkaisuista siellä (toivon, että kirjoittaja selventää, jos olen väärässä tässä asiassa).</w:t>
      </w:r>
    </w:p>
    <w:p>
      <w:r>
        <w:rPr>
          <w:b/>
        </w:rPr>
        <w:t xml:space="preserve">Tulos</w:t>
      </w:r>
    </w:p>
    <w:p>
      <w:r>
        <w:t xml:space="preserve">Hieno idea ja muoto, mutta vastaukset harjoituksiin puuttuvat.</w:t>
      </w:r>
    </w:p>
    <w:p>
      <w:r>
        <w:rPr>
          <w:b/>
        </w:rPr>
        <w:t xml:space="preserve">Esimerkki 8.6060</w:t>
      </w:r>
    </w:p>
    <w:p>
      <w:r>
        <w:t xml:space="preserve">Ei mitä odotin hinnasta, Mikrofoni ei ole niin hyvä ja kuvanlaatu voisi olla parempi, Periaatteessa sen halpa 40$ kamera, jossa on mikrofoni. Yökuvaus kuitenkin pidän, Se on melko viileä. Mitä minulla on sanottavaa tästä tuotteesta on, Kunnollinen, jos haluat, sanoisin Keski-laatuinen huono äänenlaatu jotain tallentaa, jos se olisi halvempi sanoisin suuri aloittelijoille. Antaa sille laatuluokitus, jonka jotkut tai useimmat ihmiset ymmärtäisivät, Se ei ole mielestäni Youtuben arvoinen, jota etsin.</w:t>
      </w:r>
    </w:p>
    <w:p>
      <w:r>
        <w:rPr>
          <w:b/>
        </w:rPr>
        <w:t xml:space="preserve">Tulos</w:t>
      </w:r>
    </w:p>
    <w:p>
      <w:r>
        <w:t xml:space="preserve">Mikrofoni ei ole niin hyvä ja kuvanlaatu voisi olla parempi.</w:t>
      </w:r>
    </w:p>
    <w:p>
      <w:r>
        <w:rPr>
          <w:b/>
        </w:rPr>
        <w:t xml:space="preserve">Esimerkki 8.6061</w:t>
      </w:r>
    </w:p>
    <w:p>
      <w:r>
        <w:t xml:space="preserve">En odottanut paljon, mutta tämä kamera on suuri pettymys. Erittäin heikkolaatuiset kuvat, halpa muotoilu, hidas reaktioaika. Joillakin työtovereillani on muita merkkejä ja malleja, jotka toimivat paljon paremmin vastaavaan hintaan. Olisin palauttanut sen, jos en olisi ollut takamaastossa Alaskan majapaikassa.</w:t>
      </w:r>
    </w:p>
    <w:p>
      <w:r>
        <w:rPr>
          <w:b/>
        </w:rPr>
        <w:t xml:space="preserve">Tulos</w:t>
      </w:r>
    </w:p>
    <w:p>
      <w:r>
        <w:t xml:space="preserve">Erittäin heikkolaatuiset kuvat, halpa muotoilu, hidas reaktioaika</w:t>
      </w:r>
    </w:p>
    <w:p>
      <w:r>
        <w:rPr>
          <w:b/>
        </w:rPr>
        <w:t xml:space="preserve">Esimerkki 8.6062</w:t>
      </w:r>
    </w:p>
    <w:p>
      <w:r>
        <w:t xml:space="preserve">Yritystä on ollut todella vaikea tavoittaa. Kukaan ei koskaan vastaa heidän 1-800-numeroonsa. Pumppu toimii hyvin, jos ei haittaa pumpata vain yhtä puolta kerrallaan. Sovellukseen yhdistettävä älypumpun ominaisuus ei todellakaan ole sen arvoinen. Minun täytyy manuaalisesti korjata mitä se synkronoi jatkuvasti. Erittäin pettynyt!</w:t>
      </w:r>
    </w:p>
    <w:p>
      <w:r>
        <w:rPr>
          <w:b/>
        </w:rPr>
        <w:t xml:space="preserve">Tulos</w:t>
      </w:r>
    </w:p>
    <w:p>
      <w:r>
        <w:t xml:space="preserve">Kaksoispumppu ei toimi molempien rintojen ilmaisemiseen.</w:t>
      </w:r>
    </w:p>
    <w:p>
      <w:r>
        <w:rPr>
          <w:b/>
        </w:rPr>
        <w:t xml:space="preserve">Esimerkki 8.6063</w:t>
      </w:r>
    </w:p>
    <w:p>
      <w:r>
        <w:t xml:space="preserve">Päälle/pois-anturi ei toimi parin viikon jälkeen, ja LED-valo hehkuu aina hieman riippumatta siitä, onko se päällä/pois päältä. 2 tähteä, koska valo syttyy, kun kytken sen laturiin.</w:t>
      </w:r>
    </w:p>
    <w:p>
      <w:r>
        <w:rPr>
          <w:b/>
        </w:rPr>
        <w:t xml:space="preserve">Tulos</w:t>
      </w:r>
    </w:p>
    <w:p>
      <w:r>
        <w:t xml:space="preserve">Päälle/pois-anturi ei oikein toimi parin ....</w:t>
      </w:r>
    </w:p>
    <w:p>
      <w:r>
        <w:rPr>
          <w:b/>
        </w:rPr>
        <w:t xml:space="preserve">Esimerkki 8.6064</w:t>
      </w:r>
    </w:p>
    <w:p>
      <w:r>
        <w:t xml:space="preserve">Pussi on hieno, mutta sen mukana ei tullut vyötä. Soitin Amazonin asiakaspalveluun, ja onneksi he pystyivät palauttamaan minulle rahani, mutta he eivät voi lähettää minulle vyötärövyötä. Minun on tilattava toinen pussi, jossa on vyötärövyö, tai tehtävä sellainen.</w:t>
      </w:r>
    </w:p>
    <w:p>
      <w:r>
        <w:rPr>
          <w:b/>
        </w:rPr>
        <w:t xml:space="preserve">Tulos</w:t>
      </w:r>
    </w:p>
    <w:p>
      <w:r>
        <w:t xml:space="preserve">Pussi on hieno, mutta sen mukana ei tullut vyötä.</w:t>
      </w:r>
    </w:p>
    <w:p>
      <w:r>
        <w:rPr>
          <w:b/>
        </w:rPr>
        <w:t xml:space="preserve">Esimerkki 8.6065</w:t>
      </w:r>
    </w:p>
    <w:p>
      <w:r>
        <w:t xml:space="preserve">Ne palvelevat tarkoitustaan, mutta niistä on vaikea nähdä luodin syöttökohtia. Pitäytyisin joko räiskintäkohteissa tai jossakin kontrastikkaammassa, kuten sinisissä eikä mustissa kohteissa.</w:t>
      </w:r>
    </w:p>
    <w:p>
      <w:r>
        <w:rPr>
          <w:b/>
        </w:rPr>
        <w:t xml:space="preserve">Tulos</w:t>
      </w:r>
    </w:p>
    <w:p>
      <w:r>
        <w:t xml:space="preserve">Ne palvelevat tarkoitustaan, mutta niitä on vaikea nähdä ...</w:t>
      </w:r>
    </w:p>
    <w:p>
      <w:r>
        <w:rPr>
          <w:b/>
        </w:rPr>
        <w:t xml:space="preserve">Esimerkki 8.6066</w:t>
      </w:r>
    </w:p>
    <w:p>
      <w:r>
        <w:t xml:space="preserve">Kuvauksessa sanottiin Big and Tall. Tilasin sen, ja se on pieni, tiukka istuvuus ja sitä ei ole kuvattu oikein, odotan, että minulle lähetetään sähköpostitse palautuskustannuksia koskeva etiketti palautusta varten. Harkitsen sitten uudelleen korvaavaa ostoa. Buzz.</w:t>
      </w:r>
    </w:p>
    <w:p>
      <w:r>
        <w:rPr>
          <w:b/>
        </w:rPr>
        <w:t xml:space="preserve">Tulos</w:t>
      </w:r>
    </w:p>
    <w:p>
      <w:r>
        <w:t xml:space="preserve">Kuvauksessa sanottiin Big and Tall. Tilasin sen ...</w:t>
      </w:r>
    </w:p>
    <w:p>
      <w:r>
        <w:rPr>
          <w:b/>
        </w:rPr>
        <w:t xml:space="preserve">Esimerkki 8.6067</w:t>
      </w:r>
    </w:p>
    <w:p>
      <w:r>
        <w:t xml:space="preserve">Ostin tämän toukokuussa 2016 käyttää nauhat, että minulla on, että pelkkä sekoittaa joitakin parhaita klubin DJ: n menneisyyden. Olen rehellisesti käyttänyt tätä kasettidekkiä ehkä 10x sen jälkeen, kun ostin sen. Käytin sitä 2 päivää sitten ja tänään menin käyttämään sitä uudelleen, koska kaapelini oli alhaalla ja kaapeli co. yritti korjata ongelman ja kasettidekki ei edes käynnistyisi. Olen erittäin pettynyt tähän kasettisoittimeen, ja minulla ei ole koskaan ollut elektroniikan rikkoutumista vain 2 vuoden aikana, kun olen käyttänyt sitä hyvin rajoitetusti. En suosittele kenellekään ostaa tätä kasettisoitinta, koska se ei vain kestä. Viimeisin kasettipakkaukseni oli Technicsin ja se kesti hieman yli 15 vuotta runsaalla käytöllä.</w:t>
      </w:r>
    </w:p>
    <w:p>
      <w:r>
        <w:rPr>
          <w:b/>
        </w:rPr>
        <w:t xml:space="preserve">Tulos</w:t>
      </w:r>
    </w:p>
    <w:p>
      <w:r>
        <w:t xml:space="preserve">... Minulla on tämä pelkkä sekoitettu joitakin parhaita klubi DJ: n menneisyyden</w:t>
      </w:r>
    </w:p>
    <w:p>
      <w:r>
        <w:rPr>
          <w:b/>
        </w:rPr>
        <w:t xml:space="preserve">Esimerkki 8.6068</w:t>
      </w:r>
    </w:p>
    <w:p>
      <w:r>
        <w:t xml:space="preserve">Heikko vaahdotusteho ja pieni suulake tukkeutuu jatkuvasti, ja ainoa tapa poistaa tukkeutuminen on pieni tappi. Liian hankalaa, kun olet suihkussa.</w:t>
      </w:r>
    </w:p>
    <w:p>
      <w:r>
        <w:rPr>
          <w:b/>
        </w:rPr>
        <w:t xml:space="preserve">Tulos</w:t>
      </w:r>
    </w:p>
    <w:p>
      <w:r>
        <w:t xml:space="preserve">Heikko vaahdotusteho ja pieni suulake tukkeutuu jatkuvasti, ...</w:t>
      </w:r>
    </w:p>
    <w:p>
      <w:r>
        <w:rPr>
          <w:b/>
        </w:rPr>
        <w:t xml:space="preserve">Esimerkki 8.6069</w:t>
      </w:r>
    </w:p>
    <w:p>
      <w:r>
        <w:t xml:space="preserve">Toimitus oli nopea, mutta itse pakkaus ei ollut lainkaan hyvä. Karkkikääreet olivat kaikki irtonaisia ja pölyisiä/sotkuisia ja monet niistä olivat rikki. Oli pakko heittää pois.</w:t>
      </w:r>
    </w:p>
    <w:p>
      <w:r>
        <w:rPr>
          <w:b/>
        </w:rPr>
        <w:t xml:space="preserve">Tulos</w:t>
      </w:r>
    </w:p>
    <w:p>
      <w:r>
        <w:t xml:space="preserve">Toimitus oli nopea, mutta itse pakkaus ei ollut lainkaan hyvä.</w:t>
      </w:r>
    </w:p>
    <w:p>
      <w:r>
        <w:rPr>
          <w:b/>
        </w:rPr>
        <w:t xml:space="preserve">Esimerkki 8.6070</w:t>
      </w:r>
    </w:p>
    <w:p>
      <w:r>
        <w:t xml:space="preserve">Ajattelin kokeilla sitä, koska rakastan Axe-tuotteita. Laatu vaikutti hyvältä, mutta en vain pitänyt sen tunteesta ihollani, mikä on luultavasti henkilökohtainen mieltymys. Olen heittänyt omani pois. Arvosteluni perustuu enemmänkin henkilökohtaiseen mieltymykseeni, ei tuotteen laatuun.</w:t>
      </w:r>
    </w:p>
    <w:p>
      <w:r>
        <w:rPr>
          <w:b/>
        </w:rPr>
        <w:t xml:space="preserve">Tulos</w:t>
      </w:r>
    </w:p>
    <w:p>
      <w:r>
        <w:t xml:space="preserve">Ajattelin kokeilla sitä, koska rakastan Axe-tuotteita.</w:t>
      </w:r>
    </w:p>
    <w:p>
      <w:r>
        <w:rPr>
          <w:b/>
        </w:rPr>
        <w:t xml:space="preserve">Esimerkki 8.6071</w:t>
      </w:r>
    </w:p>
    <w:p>
      <w:r>
        <w:t xml:space="preserve">Tuote itsessään oli hieno - ei kovin erikoinen (varsinkin kun otetaan huomioon kaikki muut Leonardo da Vinci -rakennussarjat). Yksinkertainen sarja. Olin erittäin pettynyt siihen, että se tuli laatikossa, jonka molemmissa päissä oleva teippi oli selvästi leikattu auki aiemmin. Se oli myös pakattu kuplapostilaatikkoon laatikon sijasta, joten se litistyi toistuvasti, ja kun sain sen, palaset leijuivat kuplapostilaatikossa.</w:t>
      </w:r>
    </w:p>
    <w:p>
      <w:r>
        <w:rPr>
          <w:b/>
        </w:rPr>
        <w:t xml:space="preserve">Tulos</w:t>
      </w:r>
    </w:p>
    <w:p>
      <w:r>
        <w:t xml:space="preserve">Huono pakkaus -- pettynyt myyjään, vaikka tuote itsessään on hyvä.</w:t>
      </w:r>
    </w:p>
    <w:p>
      <w:r>
        <w:rPr>
          <w:b/>
        </w:rPr>
        <w:t xml:space="preserve">Esimerkki 8.6072</w:t>
      </w:r>
    </w:p>
    <w:p>
      <w:r>
        <w:t xml:space="preserve">Vaikka sateenvarjon materiaali on hieman parempi kuin korvaamani sateenvarjo, muovi- ja alumiiniosat ovat täsmälleen samat. Itse asiassa mekanismi, joka mahdollistaa sateenvarjon kallistamisen, ei toimi kunnolla. Aion palauttaa sen.</w:t>
      </w:r>
    </w:p>
    <w:p>
      <w:r>
        <w:rPr>
          <w:b/>
        </w:rPr>
        <w:t xml:space="preserve">Tulos</w:t>
      </w:r>
    </w:p>
    <w:p>
      <w:r>
        <w:t xml:space="preserve">Ei paljon eroa paikallisissa alennusmyymälöissä myytävistä sateenvarjoista.</w:t>
      </w:r>
    </w:p>
    <w:p>
      <w:r>
        <w:rPr>
          <w:b/>
        </w:rPr>
        <w:t xml:space="preserve">Esimerkki 8.6073</w:t>
      </w:r>
    </w:p>
    <w:p>
      <w:r>
        <w:t xml:space="preserve">Kaikki toimi hyvin, mutta myyjä avasi nestepurkin pohjassa olevan muovin (kuvat) ja hän otti puolet nesteestä, jolloin lopputuloksena oli 2 unssia 4:n sijasta. Olen viileä, koska se ei ollut kallista, mutta se on varastamista. En ostaisi uudelleen.</w:t>
      </w:r>
    </w:p>
    <w:p>
      <w:r>
        <w:rPr>
          <w:b/>
        </w:rPr>
        <w:t xml:space="preserve">Tulos</w:t>
      </w:r>
    </w:p>
    <w:p>
      <w:r>
        <w:t xml:space="preserve">Olen viileä, koska se ei ollut kallista, mutta se on varastamista...</w:t>
      </w:r>
    </w:p>
    <w:p>
      <w:r>
        <w:rPr>
          <w:b/>
        </w:rPr>
        <w:t xml:space="preserve">Esimerkki 8.6074</w:t>
      </w:r>
    </w:p>
    <w:p>
      <w:r>
        <w:t xml:space="preserve">Pentumme rakastaa enkeliä todella paljon, ja siitä tuli heti sen lempilelu. Ja rakastan sitä, että sen ääni on paljon vähemmän ärsyttävä kuin minkään muun lelun, jota hänellä on ollut. Valitettavasti tilaamamme 2. siili ei murise. Aion harkita sen palauttamista, mutta se vaikuttaa hirveän työläältä 10 dollarin koiralelusta.</w:t>
      </w:r>
    </w:p>
    <w:p>
      <w:r>
        <w:rPr>
          <w:b/>
        </w:rPr>
        <w:t xml:space="preserve">Tulos</w:t>
      </w:r>
    </w:p>
    <w:p>
      <w:r>
        <w:t xml:space="preserve">Pentu rakastaa sitä, mutta toinen tilaamamme ei murise.</w:t>
      </w:r>
    </w:p>
    <w:p>
      <w:r>
        <w:rPr>
          <w:b/>
        </w:rPr>
        <w:t xml:space="preserve">Esimerkki 8.6075</w:t>
      </w:r>
    </w:p>
    <w:p>
      <w:r>
        <w:t xml:space="preserve">Se sopi loistavasti, mutta pumppu sammui jo muutaman tunnin kuluttua. Vaihtoi kerran paristot ja sitten pian sen jälkeen lakkasi kokonaan toimimasta. Tämä tapahtui Halloween-iltana!</w:t>
      </w:r>
    </w:p>
    <w:p>
      <w:r>
        <w:rPr>
          <w:b/>
        </w:rPr>
        <w:t xml:space="preserve">Tulos</w:t>
      </w:r>
    </w:p>
    <w:p>
      <w:r>
        <w:t xml:space="preserve">Se sopi hyvin, mutta pumppu kuoli vasta ....</w:t>
      </w:r>
    </w:p>
    <w:p>
      <w:r>
        <w:rPr>
          <w:b/>
        </w:rPr>
        <w:t xml:space="preserve">Esimerkki 8.6076</w:t>
      </w:r>
    </w:p>
    <w:p>
      <w:r>
        <w:t xml:space="preserve">OSTIN TÄMÄN HITAAN KEITTIMEN, MUTTA OLEN PETTYNYT. KUN OTAT KIVITAVARAPADAN POIS POHJASTA JA LAITAT SEN JÄÄKAAPPIIN, YLÄOSA EI SOVI KUNNOLLA PAIKALLEEN.</w:t>
      </w:r>
    </w:p>
    <w:p>
      <w:r>
        <w:rPr>
          <w:b/>
        </w:rPr>
        <w:t xml:space="preserve">Tulos</w:t>
      </w:r>
    </w:p>
    <w:p>
      <w:r>
        <w:t xml:space="preserve">OSTIN TÄMÄN HITAAN KEITTIMEN, MUTTA OLEN PETTYNYT. KUN OTAT KIVITAVARAPADAN POIS ....</w:t>
      </w:r>
    </w:p>
    <w:p>
      <w:r>
        <w:rPr>
          <w:b/>
        </w:rPr>
        <w:t xml:space="preserve">Esimerkki 8.6077</w:t>
      </w:r>
    </w:p>
    <w:p>
      <w:r>
        <w:t xml:space="preserve">Se murtui muutamassa käyttökerralla. Ei suosikkini. Kävin Wal-Martissa ja sain vastaavan tuotteen, joka toimii hyvin.</w:t>
      </w:r>
    </w:p>
    <w:p>
      <w:r>
        <w:rPr>
          <w:b/>
        </w:rPr>
        <w:t xml:space="preserve">Tulos</w:t>
      </w:r>
    </w:p>
    <w:p>
      <w:r>
        <w:t xml:space="preserve">Ei suosikkini. Kävin Wal-Martissa ja sain vastaavan tuotteen ...</w:t>
      </w:r>
    </w:p>
    <w:p>
      <w:r>
        <w:rPr>
          <w:b/>
        </w:rPr>
        <w:t xml:space="preserve">Esimerkki 8.6078</w:t>
      </w:r>
    </w:p>
    <w:p>
      <w:r>
        <w:t xml:space="preserve">Rakastan evästeiden makua, mutta tapa, jolla ne toimitettiin, oli kauhea, sillä niissä oli paljon rikkinäisiä evästeitä.</w:t>
      </w:r>
    </w:p>
    <w:p>
      <w:r>
        <w:rPr>
          <w:b/>
        </w:rPr>
        <w:t xml:space="preserve">Tulos</w:t>
      </w:r>
    </w:p>
    <w:p>
      <w:r>
        <w:t xml:space="preserve">Rakastan keksien makua, mutta tapa, jolla ne ...</w:t>
      </w:r>
    </w:p>
    <w:p>
      <w:r>
        <w:rPr>
          <w:b/>
        </w:rPr>
        <w:t xml:space="preserve">Esimerkki 8.6079</w:t>
      </w:r>
    </w:p>
    <w:p>
      <w:r>
        <w:t xml:space="preserve">Lelu on todella hyvä, paitsi että koira ja minä emme voi sietää sen hajua. Siinä on hyvin voimakas muovinen haju. Laitoin sen pussiin ruokasoodan kanssa, koska ajattelin, että se auttaisi, mutta se ei toiminut. Vein sen ulos ja ripustin sen ulos tuulettumaan viikoksi, eikä sekään auttanut. Koira ei pidä siitä, koska se haisee kamalalta, enkä voi sitä yhtään syyttää.</w:t>
      </w:r>
    </w:p>
    <w:p>
      <w:r>
        <w:rPr>
          <w:b/>
        </w:rPr>
        <w:t xml:space="preserve">Tulos</w:t>
      </w:r>
    </w:p>
    <w:p>
      <w:r>
        <w:t xml:space="preserve">Se on hieno lelu, mutta se haisee niin pahalle, että koira ei leiki sillä.</w:t>
      </w:r>
    </w:p>
    <w:p>
      <w:r>
        <w:rPr>
          <w:b/>
        </w:rPr>
        <w:t xml:space="preserve">Esimerkki 8.6080</w:t>
      </w:r>
    </w:p>
    <w:p>
      <w:r>
        <w:t xml:space="preserve">Kun avasin lähetyskuoren, huomasin, että tuote oli jo avattu, siitä puuttui paloja ja näyttö oli jo rikki, aivan kuin joku olisi palauttanut sen ja he lähettivät sen minulle. Ohjeet olivat hyvät ja mukana tuli asennusholkki, jotta se olisi täydellisesti kohdistettu, mutta ei;t että mahdollisuus.</w:t>
      </w:r>
    </w:p>
    <w:p>
      <w:r>
        <w:rPr>
          <w:b/>
        </w:rPr>
        <w:t xml:space="preserve">Tulos</w:t>
      </w:r>
    </w:p>
    <w:p>
      <w:r>
        <w:t xml:space="preserve">Ohjeet olivat hyvät ja mukana tuli asennushylsy, joten se ....</w:t>
      </w:r>
    </w:p>
    <w:p>
      <w:r>
        <w:rPr>
          <w:b/>
        </w:rPr>
        <w:t xml:space="preserve">Esimerkki 8.6081</w:t>
      </w:r>
    </w:p>
    <w:p>
      <w:r>
        <w:t xml:space="preserve">Jos pidät kirjoistasi, jotka ovat 85% seksiä ja loput 15% ei kovin omaperäistä tarinaa, joka olisi voinut olla parempi, jos hahmoissa olisi ollut enemmän mielikuvitusta sen sijaan, että ne olisivat paneskelleet toisiaan kuin jänikset sivu sivulta. Vakavasti puhuen pääsin siihen pisteeseen, että selailin sivuja vain päästäkseni tarinan sisältöön. Olisi kai pitänyt varoittaa otsikosta, että se olisi ollut tuollainen; no voi hyvä.</w:t>
      </w:r>
    </w:p>
    <w:p>
      <w:r>
        <w:rPr>
          <w:b/>
        </w:rPr>
        <w:t xml:space="preserve">Tulos</w:t>
      </w:r>
    </w:p>
    <w:p>
      <w:r>
        <w:t xml:space="preserve">Ei kovin hyvä, ellet halua lukea muuta kuin seksiä.</w:t>
      </w:r>
    </w:p>
    <w:p>
      <w:r>
        <w:rPr>
          <w:b/>
        </w:rPr>
        <w:t xml:space="preserve">Esimerkki 8.6082</w:t>
      </w:r>
    </w:p>
    <w:p>
      <w:r>
        <w:t xml:space="preserve">Nämä oli lueteltu ei ole uusi, mutta hyvässä kunnossa Olen yleensä mennä uuden tuotteen vain, mutta ajattelu hei se on Amazon olen varma, että he saivat laadunvalvonta tuote saapui nopeasti se on tuote, kuten kuvattu ja tuote, jota tarvitsin minun McCulloch höyrylaite ainoa ongelma oli, että he saapuivat peitetty eläinten hiukset</w:t>
      </w:r>
    </w:p>
    <w:p>
      <w:r>
        <w:rPr>
          <w:b/>
        </w:rPr>
        <w:t xml:space="preserve">Tulos</w:t>
      </w:r>
    </w:p>
    <w:p>
      <w:r>
        <w:t xml:space="preserve">Ulkopuolella paketti Amazon, että ne tulivat sanoi valmis toimitettavaksi</w:t>
      </w:r>
    </w:p>
    <w:p>
      <w:r>
        <w:rPr>
          <w:b/>
        </w:rPr>
        <w:t xml:space="preserve">Esimerkki 8.6083</w:t>
      </w:r>
    </w:p>
    <w:p>
      <w:r>
        <w:t xml:space="preserve">Ei kestänyt kauan, ostin samalta valmistajalta samanlaisen mallin, jossa on joustavampi liitäntäletku, jota on helpompi käyttää.</w:t>
      </w:r>
    </w:p>
    <w:p>
      <w:r>
        <w:rPr>
          <w:b/>
        </w:rPr>
        <w:t xml:space="preserve">Tulos</w:t>
      </w:r>
    </w:p>
    <w:p>
      <w:r>
        <w:t xml:space="preserve">Ei kestänyt kauan, ostin samanlaisen mallin samasta ....</w:t>
      </w:r>
    </w:p>
    <w:p>
      <w:r>
        <w:rPr>
          <w:b/>
        </w:rPr>
        <w:t xml:space="preserve">Esimerkki 8.6084</w:t>
      </w:r>
    </w:p>
    <w:p>
      <w:r>
        <w:t xml:space="preserve">Pohjat eivät ole tarpeeksi tukevia korkokengille, ja rivien välinen korkeus ei riitä useimmille korkokengille. Parempi käyttää tasakorkojen säilytykseen.</w:t>
      </w:r>
    </w:p>
    <w:p>
      <w:r>
        <w:rPr>
          <w:b/>
        </w:rPr>
        <w:t xml:space="preserve">Tulos</w:t>
      </w:r>
    </w:p>
    <w:p>
      <w:r>
        <w:t xml:space="preserve">Pohjat eivät ole tarpeeksi tukevia korkokengille, ja kunkin rivin välinen korkeus on ....</w:t>
      </w:r>
    </w:p>
    <w:p>
      <w:r>
        <w:rPr>
          <w:b/>
        </w:rPr>
        <w:t xml:space="preserve">Esimerkki 8.6085</w:t>
      </w:r>
    </w:p>
    <w:p>
      <w:r>
        <w:t xml:space="preserve">Halusin pitää tämän... se näyttää hyvin tehdyltä matkalaukulta. Mutta se on vain liian suuri lentokoneen käsimatkatavaraksi ja mikä tärkeintä, minulla on huono selkä... Toki se rullautuu, mutta entä silloin, kun et aio rullata sitä ja sinun on matkustettava?</w:t>
      </w:r>
    </w:p>
    <w:p>
      <w:r>
        <w:rPr>
          <w:b/>
        </w:rPr>
        <w:t xml:space="preserve">Tulos</w:t>
      </w:r>
    </w:p>
    <w:p>
      <w:r>
        <w:t xml:space="preserve">Tilasin pienemmän kovan kotelon ja sain suuren pehmeän kotelon.</w:t>
      </w:r>
    </w:p>
    <w:p>
      <w:r>
        <w:rPr>
          <w:b/>
        </w:rPr>
        <w:t xml:space="preserve">Esimerkki 8.6086</w:t>
      </w:r>
    </w:p>
    <w:p>
      <w:r>
        <w:t xml:space="preserve">Ajattelin, että tein todella kaiken tutkimuksen ja päätin, että tämä olisi hienoa kaikkien myönteisten kommenttien perusteella. En usko niiden olevan totta, sillä jopa yksinkertaisen kuvan ottaminen on työlästä ja olen erittäin pettynyt ostokseeni 😥 Tarvitsen paljon yksinkertaisemman kameran, jota VOIN käyttää !!! Haluaisin vaihtaa sen !!! Ei puhelinnumeroita joihin soittaa</w:t>
      </w:r>
    </w:p>
    <w:p>
      <w:r>
        <w:rPr>
          <w:b/>
        </w:rPr>
        <w:t xml:space="preserve">Tulos</w:t>
      </w:r>
    </w:p>
    <w:p>
      <w:r>
        <w:t xml:space="preserve">Ei helppokäyttöinen. Ei lainkaan vakautta. Zoomin tarkentaminen kestää ikuisuuden. Opps! Missasin tuon linnun lol</w:t>
      </w:r>
    </w:p>
    <w:p>
      <w:r>
        <w:rPr>
          <w:b/>
        </w:rPr>
        <w:t xml:space="preserve">Esimerkki 8.6087</w:t>
      </w:r>
    </w:p>
    <w:p>
      <w:r>
        <w:t xml:space="preserve">Ostin tämän, koska se ei ollut liian kallis ja koska se sai yleisesti ottaen hyvät arvostelut. Valitettavasti en pitänyt siitä kovin paljon. Tuoksu on liian nuorekas minulle ja se ei kestä.</w:t>
      </w:r>
    </w:p>
    <w:p>
      <w:r>
        <w:rPr>
          <w:b/>
        </w:rPr>
        <w:t xml:space="preserve">Tulos</w:t>
      </w:r>
    </w:p>
    <w:p>
      <w:r>
        <w:t xml:space="preserve">... tämä, koska se ei ollut liian kallis ja koska se sai yleisesti ottaen hyviä arvosteluja. Valitettavasti en pitänyt siitä ...</w:t>
      </w:r>
    </w:p>
    <w:p>
      <w:r>
        <w:rPr>
          <w:b/>
        </w:rPr>
        <w:t xml:space="preserve">Esimerkki 8.6088</w:t>
      </w:r>
    </w:p>
    <w:p>
      <w:r>
        <w:t xml:space="preserve">Minulla on kaksi koiraa, ja ostin tämän kaulapannan labralleni, koska hänellä on suuri haukkumisongelma. Joten ajattelin, että tämä auttaisi. No jos hän olisi ainoa koirani, se olisi hyvä... Mutta kun pienempi koirani alkaa haukkua, se laukaisee pannan ja shokkaa labraani, kun hän ei hauku ja hän saa säikähdyksen..mikä johti siihen, että olen pettynyt tähän, koska siinä sanotaan, että toinen lähellä haukkuva koira ei laukaise sitä..valhe :( joten siksi 2 tähteä.</w:t>
      </w:r>
    </w:p>
    <w:p>
      <w:r>
        <w:rPr>
          <w:b/>
        </w:rPr>
        <w:t xml:space="preserve">Tulos</w:t>
      </w:r>
    </w:p>
    <w:p>
      <w:r>
        <w:t xml:space="preserve">Jos se olisi ainoa koirani, se olisi hyvä... Mutta kun pienempi koirani alkaa haukkua...</w:t>
      </w:r>
    </w:p>
    <w:p>
      <w:r>
        <w:rPr>
          <w:b/>
        </w:rPr>
        <w:t xml:space="preserve">Esimerkki 8.6089</w:t>
      </w:r>
    </w:p>
    <w:p>
      <w:r>
        <w:t xml:space="preserve">Jaloa tarkoitusta vailla. Verrattuna GAR:n 5 suurimpaan voittajaan kalpenee. Liikaa seksiä, liian vähän merkitystä. Kaipasin enemmän syvyyttä.</w:t>
      </w:r>
    </w:p>
    <w:p>
      <w:r>
        <w:rPr>
          <w:b/>
        </w:rPr>
        <w:t xml:space="preserve">Tulos</w:t>
      </w:r>
    </w:p>
    <w:p>
      <w:r>
        <w:t xml:space="preserve">Luettu PBS:n Great American Read -ohjelman vuoksi, pettymys.</w:t>
      </w:r>
    </w:p>
    <w:p>
      <w:r>
        <w:rPr>
          <w:b/>
        </w:rPr>
        <w:t xml:space="preserve">Esimerkki 8.6090</w:t>
      </w:r>
    </w:p>
    <w:p>
      <w:r>
        <w:t xml:space="preserve">Kellon paristo oli tyhjä, enkä voi mitenkään pienentää ranneketta. Vein sen kelloliikkeeseen, eivätkä he pystyneet tekemään säätöä. Niin pettynyt. Aion palauttaa tämän.</w:t>
      </w:r>
    </w:p>
    <w:p>
      <w:r>
        <w:rPr>
          <w:b/>
        </w:rPr>
        <w:t xml:space="preserve">Tulos</w:t>
      </w:r>
    </w:p>
    <w:p>
      <w:r>
        <w:t xml:space="preserve">Kello saapui tyhjällä paristolla, ja ....</w:t>
      </w:r>
    </w:p>
    <w:p>
      <w:r>
        <w:rPr>
          <w:b/>
        </w:rPr>
        <w:t xml:space="preserve">Esimerkki 8.6091</w:t>
      </w:r>
    </w:p>
    <w:p>
      <w:r>
        <w:t xml:space="preserve">tyyli on hyvä, mutta kangas ei todellakaan ole sellainen kuin odotin, se on enemmän kuin nylon tunne. Jouduimme valitettavasti heittämään tämän pois.</w:t>
      </w:r>
    </w:p>
    <w:p>
      <w:r>
        <w:rPr>
          <w:b/>
        </w:rPr>
        <w:t xml:space="preserve">Tulos</w:t>
      </w:r>
    </w:p>
    <w:p>
      <w:r>
        <w:t xml:space="preserve">tyyli on hyvä, mutta kangas ei todellakaan ole kuin minä ....</w:t>
      </w:r>
    </w:p>
    <w:p>
      <w:r>
        <w:rPr>
          <w:b/>
        </w:rPr>
        <w:t xml:space="preserve">Esimerkki 8.6092</w:t>
      </w:r>
    </w:p>
    <w:p>
      <w:r>
        <w:t xml:space="preserve">Aluksi olin erittäin tyytyväinen tämän kotelon ulkonäköön ja laatuun. Minulla on ollut vain kuukausi ja se on alkanut halkeilla reunoilta, joten en usko, että laatu on hyvä. Pettynyt tähän ostokseen.</w:t>
      </w:r>
    </w:p>
    <w:p>
      <w:r>
        <w:rPr>
          <w:b/>
        </w:rPr>
        <w:t xml:space="preserve">Tulos</w:t>
      </w:r>
    </w:p>
    <w:p>
      <w:r>
        <w:t xml:space="preserve">Aluksi olin erittäin tyytyväinen tämän kotelon ulkonäköön ja laatuun.</w:t>
      </w:r>
    </w:p>
    <w:p>
      <w:r>
        <w:rPr>
          <w:b/>
        </w:rPr>
        <w:t xml:space="preserve">Esimerkki 8.6093</w:t>
      </w:r>
    </w:p>
    <w:p>
      <w:r>
        <w:t xml:space="preserve">Saamme yleensä yhden XL-sarvikuonon kuukaudessa toiselta myyjältä, ja se riittää seuraavaan asti. En ole varma miten, mutta ne söivät nämä molemmat erittäin nopeasti.</w:t>
      </w:r>
    </w:p>
    <w:p>
      <w:r>
        <w:rPr>
          <w:b/>
        </w:rPr>
        <w:t xml:space="preserve">Tulos</w:t>
      </w:r>
    </w:p>
    <w:p>
      <w:r>
        <w:t xml:space="preserve">En ole varma, johtuiko se koosta/muodosta vai jostain muusta, mutta koirani tuhosivat nämä.</w:t>
      </w:r>
    </w:p>
    <w:p>
      <w:r>
        <w:rPr>
          <w:b/>
        </w:rPr>
        <w:t xml:space="preserve">Esimerkki 8.6094</w:t>
      </w:r>
    </w:p>
    <w:p>
      <w:r>
        <w:t xml:space="preserve">Kova kuin kivi. Etsin lisätyynyä vanhaan toimistotuoliini. Tyypillisesti muistivaahto yhdistetään mukavuuteen, mutta tämä oli kaikkea muuta kuin mukava. Palautin ja ostin paikallisesta liikkeestä jotain vastaavaa, joka ei ole rakenteeltaan kuin häkäpönttö.</w:t>
      </w:r>
    </w:p>
    <w:p>
      <w:r>
        <w:rPr>
          <w:b/>
        </w:rPr>
        <w:t xml:space="preserve">Tulos</w:t>
      </w:r>
    </w:p>
    <w:p>
      <w:r>
        <w:t xml:space="preserve">Tyypillisesti muistivaahto yhdistetään mukavuuteen, mutta tämä oli kaikkea muuta kuin mukava. Palautin ja ostin jotain vastaavaa</w:t>
      </w:r>
    </w:p>
    <w:p>
      <w:r>
        <w:rPr>
          <w:b/>
        </w:rPr>
        <w:t xml:space="preserve">Esimerkki 8.6095</w:t>
      </w:r>
    </w:p>
    <w:p>
      <w:r>
        <w:t xml:space="preserve">Nämä hiukset irtoavat hullun lailla, enemmän kuin yksikään ihmiskarvanippu, jonka olen ostanut elämäni aikana. Et voi edes ajaa sormillasi sen läpi ilman, että siitä irtoaa säikeitä. Se on hankalaa, varsinkin kun hiukset pitää kammata ja muotoilla. Hiukset myös sotkeutuvat helposti, ja niiden harjaaminen ja irrottaminen on työlästä. Hiusväri on ainoa lunastettavissa oleva ominaisuus, joka estää sitä saamasta 1 tähden arvosanaa, mutta jopa SINÄ on puutteellinen. Väri on vaaleampi ja vaaleanpunaisempi kuin mitä mallikuvissa näkyy (joissa näkyy enemmän violetti väri). Väri on kuitenkin edelleen kaunis ja sain siitä kohteliaisuuksia. Kaiken kaikkiaan en ostaisi tätä tuotetta uudelleen. Jos hiukset irtoaisivat vain vähän tai ei ollenkaan, antaisin sille 3 tähteä. Ne sotkeutuvat ja kihartuvat silti hyvin helposti, eikä väri vastaa mainostettuja kuvia.</w:t>
      </w:r>
    </w:p>
    <w:p>
      <w:r>
        <w:rPr>
          <w:b/>
        </w:rPr>
        <w:t xml:space="preserve">Tulos</w:t>
      </w:r>
    </w:p>
    <w:p>
      <w:r>
        <w:t xml:space="preserve">Hiukset olisivat olleet täydelliset......jos ne eivät irtoa.</w:t>
      </w:r>
    </w:p>
    <w:p>
      <w:r>
        <w:rPr>
          <w:b/>
        </w:rPr>
        <w:t xml:space="preserve">Esimerkki 8.6096</w:t>
      </w:r>
    </w:p>
    <w:p>
      <w:r>
        <w:t xml:space="preserve">Olisinpa palauttanut tämän heti. Hyvin valaistussa makuuhuoneessa tämä peili on liian hämärä meikin levittämiseen jopa suurimmalla asetuksella.</w:t>
      </w:r>
    </w:p>
    <w:p>
      <w:r>
        <w:rPr>
          <w:b/>
        </w:rPr>
        <w:t xml:space="preserve">Tulos</w:t>
      </w:r>
    </w:p>
    <w:p>
      <w:r>
        <w:t xml:space="preserve">Olisinpa palauttanut tämän heti. Hyvin ...</w:t>
      </w:r>
    </w:p>
    <w:p>
      <w:r>
        <w:rPr>
          <w:b/>
        </w:rPr>
        <w:t xml:space="preserve">Esimerkki 8.6097</w:t>
      </w:r>
    </w:p>
    <w:p>
      <w:r>
        <w:t xml:space="preserve">Saapui ruiskutettuna koko laatikossa ja rikkinäinen korkki. Hyvä tuote, suosittelen vain ostamaan fyysisestä kaupasta sen sijaan.</w:t>
      </w:r>
    </w:p>
    <w:p>
      <w:r>
        <w:rPr>
          <w:b/>
        </w:rPr>
        <w:t xml:space="preserve">Tulos</w:t>
      </w:r>
    </w:p>
    <w:p>
      <w:r>
        <w:t xml:space="preserve">Hyvä tuote, suosittelen vain ostamaan fyysisestä ...</w:t>
      </w:r>
    </w:p>
    <w:p>
      <w:r>
        <w:rPr>
          <w:b/>
        </w:rPr>
        <w:t xml:space="preserve">Esimerkki 8.6098</w:t>
      </w:r>
    </w:p>
    <w:p>
      <w:r>
        <w:t xml:space="preserve">Oli tyytyväinen materiaalin laatuun ja tuotteiden työn laatuun, mutta koko ei ollut lähelläkään sitä, mitä pakkauksessa oli..Toooo Small.... vain rahan tuhlausta ja en halunnut mennä palauttamisen muutoksiin....🙁.</w:t>
      </w:r>
    </w:p>
    <w:p>
      <w:r>
        <w:rPr>
          <w:b/>
        </w:rPr>
        <w:t xml:space="preserve">Tulos</w:t>
      </w:r>
    </w:p>
    <w:p>
      <w:r>
        <w:t xml:space="preserve">Olin tyytyväinen materiaalin laatuun ja työn laatuun ...</w:t>
      </w:r>
    </w:p>
    <w:p>
      <w:r>
        <w:rPr>
          <w:b/>
        </w:rPr>
        <w:t xml:space="preserve">Esimerkki 8.6099</w:t>
      </w:r>
    </w:p>
    <w:p>
      <w:r>
        <w:t xml:space="preserve">Käytin niitä päivittäin noin kaksi viikkoa ennen kuin käsivarsi putosi. Näyttää siltä, että metalliosa oli vain liimattu puuhun. Ne ovat siis korjattavissa, mutta se, että minun on ylipäätään korjattava ne, on pettymys.</w:t>
      </w:r>
    </w:p>
    <w:p>
      <w:r>
        <w:rPr>
          <w:b/>
        </w:rPr>
        <w:t xml:space="preserve">Tulos</w:t>
      </w:r>
    </w:p>
    <w:p>
      <w:r>
        <w:t xml:space="preserve">Ne näyttivät hyvältä, mutta rikkoutuivat kahden viikon käytön jälkeen.</w:t>
      </w:r>
    </w:p>
    <w:p>
      <w:r>
        <w:rPr>
          <w:b/>
        </w:rPr>
        <w:t xml:space="preserve">Esimerkki 8.6100</w:t>
      </w:r>
    </w:p>
    <w:p>
      <w:r>
        <w:t xml:space="preserve">En päässyt kovin pitkälle tähän elokuvaan, se oli liian ärsyttävä ja minun oli sammutettava se. Eniten se johtui jatkuvasta kamalasta musiikista, joka oli häiritsevää ja tarpeetonta; se todella kävi hermoilleni. Pidän kaikista tämän elokuvan näyttelijöistä, mutta en pitänyt kenestäkään heistä näissä rooleissa, paitsi Jodie Fosterista (tosin hänen valtava Hermes-laukkunsa, joka hänen kantamistavastaan päätellen näytti olevan mitä todennäköisimmin tyhjä, häiritsi minuakin).</w:t>
      </w:r>
    </w:p>
    <w:p>
      <w:r>
        <w:rPr>
          <w:b/>
        </w:rPr>
        <w:t xml:space="preserve">Tulos</w:t>
      </w:r>
    </w:p>
    <w:p>
      <w:r>
        <w:t xml:space="preserve">Lähinnä se oli taukoamaton kauhea musiikki, joka oli häiritsevää ja tarpeetonta...</w:t>
      </w:r>
    </w:p>
    <w:p>
      <w:r>
        <w:rPr>
          <w:b/>
        </w:rPr>
        <w:t xml:space="preserve">Esimerkki 8.6101</w:t>
      </w:r>
    </w:p>
    <w:p>
      <w:r>
        <w:t xml:space="preserve">Tämä on neljäs probioottikokeiluni, eikä poikani pidä mausta. Yritän vaihtaa hänen probioottejaan jokaisen pullon jälkeen, mutta en ole ollut kovin onnekas, ja nyt käyttämämme probiootit menettävät pian vaikutuksensa. Annan niille kaksi tähteä mausta.</w:t>
      </w:r>
    </w:p>
    <w:p>
      <w:r>
        <w:rPr>
          <w:b/>
        </w:rPr>
        <w:t xml:space="preserve">Tulos</w:t>
      </w:r>
    </w:p>
    <w:p>
      <w:r>
        <w:t xml:space="preserve">... 4. kokeilu probiootit ja poikani ei pidä maku</w:t>
      </w:r>
    </w:p>
    <w:p>
      <w:r>
        <w:rPr>
          <w:b/>
        </w:rPr>
        <w:t xml:space="preserve">Esimerkki 8.6102</w:t>
      </w:r>
    </w:p>
    <w:p>
      <w:r>
        <w:t xml:space="preserve">Tämä oli mielestäni kallista verrattuna muihin tuotteisiin. Olisin voinut saada isomman talon vähemmällä rahalla.</w:t>
      </w:r>
    </w:p>
    <w:p>
      <w:r>
        <w:rPr>
          <w:b/>
        </w:rPr>
        <w:t xml:space="preserve">Tulos</w:t>
      </w:r>
    </w:p>
    <w:p>
      <w:r>
        <w:t xml:space="preserve">Tämä on mielestäni kallista verrattuna muihin tuotteisiin ...</w:t>
      </w:r>
    </w:p>
    <w:p>
      <w:r>
        <w:rPr>
          <w:b/>
        </w:rPr>
        <w:t xml:space="preserve">Esimerkki 8.6103</w:t>
      </w:r>
    </w:p>
    <w:p>
      <w:r>
        <w:t xml:space="preserve">Hento materiaali toivoi parempaa laatua. Saumat ommeltu kauttaaltaan niin ei näytä arvovaltainen ylimenevä 3 tuuman helma. Tilaa 2 tapahtumiin &amp; ei ole aikaa palauttaa 😣 &amp; ostaa uudelleen. Ei näytä yhtään samalta kuin kuvassa. Paitsiot putoaa pois jatkuvasti. Luultavasti käyttää backdrop &amp; ei pöytiä.</w:t>
      </w:r>
    </w:p>
    <w:p>
      <w:r>
        <w:rPr>
          <w:b/>
        </w:rPr>
        <w:t xml:space="preserve">Tulos</w:t>
      </w:r>
    </w:p>
    <w:p>
      <w:r>
        <w:t xml:space="preserve">Hento materiaali toivoi parempaa laatua. Saumat ommeltu kauttaaltaan, joten ei näytä arvokkaalta ...</w:t>
      </w:r>
    </w:p>
    <w:p>
      <w:r>
        <w:rPr>
          <w:b/>
        </w:rPr>
        <w:t xml:space="preserve">Esimerkki 8.6104</w:t>
      </w:r>
    </w:p>
    <w:p>
      <w:r>
        <w:t xml:space="preserve">Sovitus ei ole hyvä, kaksi päivää ja se oli hajonnut kaarevaan reunaan. Odotin enemmän, minulla on yksi heidän näytönsuojuksistaan kytkimessäni ja se on kestänyt hienosti.</w:t>
      </w:r>
    </w:p>
    <w:p>
      <w:r>
        <w:rPr>
          <w:b/>
        </w:rPr>
        <w:t xml:space="preserve">Tulos</w:t>
      </w:r>
    </w:p>
    <w:p>
      <w:r>
        <w:t xml:space="preserve">Fit ei ole suuri, kaksi päivää ja se oli hajonnut ....</w:t>
      </w:r>
    </w:p>
    <w:p>
      <w:r>
        <w:rPr>
          <w:b/>
        </w:rPr>
        <w:t xml:space="preserve">Esimerkki 8.6105</w:t>
      </w:r>
    </w:p>
    <w:p>
      <w:r>
        <w:t xml:space="preserve">Ei auttanut minua, enkä välittänyt siitä.</w:t>
      </w:r>
    </w:p>
    <w:p>
      <w:r>
        <w:rPr>
          <w:b/>
        </w:rPr>
        <w:t xml:space="preserve">Tulos</w:t>
      </w:r>
    </w:p>
    <w:p>
      <w:r>
        <w:t xml:space="preserve">Jotkut asiat toimivat toisilla ja toiset eivät toisilla...</w:t>
      </w:r>
    </w:p>
    <w:p>
      <w:r>
        <w:rPr>
          <w:b/>
        </w:rPr>
        <w:t xml:space="preserve">Esimerkki 8.6106</w:t>
      </w:r>
    </w:p>
    <w:p>
      <w:r>
        <w:t xml:space="preserve">Ostin keskikokoisen, koska ajattelin, että se olisi hyvä afrikanharmaalle papukaijalleni. Jaavapuu oli hyvin erilainen kuin kuvassa, mitä odotinkin. Osa oksista ulottui tyven ulkopuolelle, mikä on sotkuista, ja useimmat oksat olivat hyvin ohuita. Ei voi käyttää sitä.....</w:t>
      </w:r>
    </w:p>
    <w:p>
      <w:r>
        <w:rPr>
          <w:b/>
        </w:rPr>
        <w:t xml:space="preserve">Tulos</w:t>
      </w:r>
    </w:p>
    <w:p>
      <w:r>
        <w:t xml:space="preserve">ajattelin, että se olisi hyväksi afrikanharmaalle papukaijalleni...</w:t>
      </w:r>
    </w:p>
    <w:p>
      <w:r>
        <w:rPr>
          <w:b/>
        </w:rPr>
        <w:t xml:space="preserve">Esimerkki 8.6107</w:t>
      </w:r>
    </w:p>
    <w:p>
      <w:r>
        <w:t xml:space="preserve">Liian suuri ja keskiosa on hyödytön! Siinä on tarranauhat molemmilla puolilla, joilla se kiinnitetään ulkokuoreen, mutta se ei kiinnity pohjaan. elleivät esineet ole suuria / korkeita, ne putoavat keskimmäisen insertin alle.... Ostin tämän minun Frye Melissa Shoulder laukku</w:t>
      </w:r>
    </w:p>
    <w:p>
      <w:r>
        <w:rPr>
          <w:b/>
        </w:rPr>
        <w:t xml:space="preserve">Tulos</w:t>
      </w:r>
    </w:p>
    <w:p>
      <w:r>
        <w:t xml:space="preserve">Liian suuri ja keskiosa on hyödytön! Siinä on tarranauhat molemmilla puolilla kiinnittämistä varten ...</w:t>
      </w:r>
    </w:p>
    <w:p>
      <w:r>
        <w:rPr>
          <w:b/>
        </w:rPr>
        <w:t xml:space="preserve">Esimerkki 8.6108</w:t>
      </w:r>
    </w:p>
    <w:p>
      <w:r>
        <w:t xml:space="preserve">En ole vielä edes kokeillut tätä tuotetta, koska olen niin ärsyyntynyt siitä, että sen saaminen minulle kesti niin kauan. Yli kuukausi!</w:t>
      </w:r>
    </w:p>
    <w:p>
      <w:r>
        <w:rPr>
          <w:b/>
        </w:rPr>
        <w:t xml:space="preserve">Tulos</w:t>
      </w:r>
    </w:p>
    <w:p>
      <w:r>
        <w:t xml:space="preserve">... en ole vielä edes kokeillut tätä tuotetta, koska olen niin harmissani siitä, että sen toimittaminen minulle kesti niin kauan.</w:t>
      </w:r>
    </w:p>
    <w:p>
      <w:r>
        <w:rPr>
          <w:b/>
        </w:rPr>
        <w:t xml:space="preserve">Esimerkki 8.6109</w:t>
      </w:r>
    </w:p>
    <w:p>
      <w:r>
        <w:t xml:space="preserve">Tuntuu ihan hyvältä maata sen päällä, mutta pelottavalta nousta siitä pois. Minusta tuntuu, että mitätöin kaikki hyödyt, kun tulen pois. Tätä tuotetta ei myöskään voi palauttaa! Se oli erittäin pettynyt huomata sen ostamisen jälkeen.</w:t>
      </w:r>
    </w:p>
    <w:p>
      <w:r>
        <w:rPr>
          <w:b/>
        </w:rPr>
        <w:t xml:space="preserve">Tulos</w:t>
      </w:r>
    </w:p>
    <w:p>
      <w:r>
        <w:t xml:space="preserve">Minusta tuntuu, että mitätöin kaikki hyödyt, kun pääsen pois.</w:t>
      </w:r>
    </w:p>
    <w:p>
      <w:r>
        <w:rPr>
          <w:b/>
        </w:rPr>
        <w:t xml:space="preserve">Esimerkki 8.6110</w:t>
      </w:r>
    </w:p>
    <w:p>
      <w:r>
        <w:t xml:space="preserve">Ostin kaksi tällaista cupcake-tasoa ja olen käyttänyt molempia kaksi kertaa sen jälkeen, kun ne ovat olleet minulla, ja toinen niistä oli jo hajonnut. Yksi jalustan ruuviosista oli jo menettänyt kierteensä. Molemmat tierit itsessään eivät seiso suorassa sellaisenaan eikä ole tukeva.</w:t>
      </w:r>
    </w:p>
    <w:p>
      <w:r>
        <w:rPr>
          <w:b/>
        </w:rPr>
        <w:t xml:space="preserve">Tulos</w:t>
      </w:r>
    </w:p>
    <w:p>
      <w:r>
        <w:t xml:space="preserve">Molemmat tasot eivät seiso suorassa sellaisenaan, eivätkä ne ole tukevia.</w:t>
      </w:r>
    </w:p>
    <w:p>
      <w:r>
        <w:rPr>
          <w:b/>
        </w:rPr>
        <w:t xml:space="preserve">Esimerkki 8.6111</w:t>
      </w:r>
    </w:p>
    <w:p>
      <w:r>
        <w:t xml:space="preserve">Öljy vuoti kaikkialle laatikossa, kun sain sen. Nyt minun on pakattava tämä vuotava pullo takaisin vaihdettavaksi?</w:t>
      </w:r>
    </w:p>
    <w:p>
      <w:r>
        <w:rPr>
          <w:b/>
        </w:rPr>
        <w:t xml:space="preserve">Tulos</w:t>
      </w:r>
    </w:p>
    <w:p>
      <w:r>
        <w:t xml:space="preserve">Öljy vuoti kaikkialle laatikossa, kun sain ....</w:t>
      </w:r>
    </w:p>
    <w:p>
      <w:r>
        <w:rPr>
          <w:b/>
        </w:rPr>
        <w:t xml:space="preserve">Esimerkki 8.6112</w:t>
      </w:r>
    </w:p>
    <w:p>
      <w:r>
        <w:t xml:space="preserve">Palaa valitettavasti takaisin. Lukko on juuri sitä, mitä etsin, mutta magneetit ovat vinossa, eivätkä ne salli medaljonin sulkeutumista kunnolla. Myös jalokivien väri on täysin erilainen kuin kuvassa. Elokuun syntymäkivi, joka tuli sen mukana, on enemmänkin hieman keltainen, vihreä, kirkas väri.</w:t>
      </w:r>
    </w:p>
    <w:p>
      <w:r>
        <w:rPr>
          <w:b/>
        </w:rPr>
        <w:t xml:space="preserve">Tulos</w:t>
      </w:r>
    </w:p>
    <w:p>
      <w:r>
        <w:t xml:space="preserve">Palaa valitettavasti takaisin. Lukko on juuri sitä, mitä ...</w:t>
      </w:r>
    </w:p>
    <w:p>
      <w:r>
        <w:rPr>
          <w:b/>
        </w:rPr>
        <w:t xml:space="preserve">Esimerkki 8.6113</w:t>
      </w:r>
    </w:p>
    <w:p>
      <w:r>
        <w:t xml:space="preserve">Kokonaisuutena tarina oli ajatuksia herättävä ja ikkuna toiseen kulttuuriin, mutta mielestäni kaikki masturbaatiosta puhuminen ei ollut tarpeellista, varsinkaan lastenkirjassa.</w:t>
      </w:r>
    </w:p>
    <w:p>
      <w:r>
        <w:rPr>
          <w:b/>
        </w:rPr>
        <w:t xml:space="preserve">Tulos</w:t>
      </w:r>
    </w:p>
    <w:p>
      <w:r>
        <w:t xml:space="preserve">Koko tarina oli ajatuksia herättävä ja ikkuna ...</w:t>
      </w:r>
    </w:p>
    <w:p>
      <w:r>
        <w:rPr>
          <w:b/>
        </w:rPr>
        <w:t xml:space="preserve">Esimerkki 8.6114</w:t>
      </w:r>
    </w:p>
    <w:p>
      <w:r>
        <w:t xml:space="preserve">Ne tuntuvat niin löysiltä, eivätkä ne pidä kovin hyvin. Minun on silti tehtävä kaksinkertainen silmukka, joten ehkä käytän sitä väärin? Ne toimivat ok pitää sotkuinen pulla yhdessä, mutta ei tunne rakkautta poninhäntä (ja minulla on melko kunnollinen määrä hiukset).</w:t>
      </w:r>
    </w:p>
    <w:p>
      <w:r>
        <w:rPr>
          <w:b/>
        </w:rPr>
        <w:t xml:space="preserve">Tulos</w:t>
      </w:r>
    </w:p>
    <w:p>
      <w:r>
        <w:t xml:space="preserve">Ne toimivat ok pitämään sotkuinen pulla yhdessä, mutta ei tunne rakkautta poninhäntä (ja minulla on melko kunnollinen ...</w:t>
      </w:r>
    </w:p>
    <w:p>
      <w:r>
        <w:rPr>
          <w:b/>
        </w:rPr>
        <w:t xml:space="preserve">Esimerkki 8.6115</w:t>
      </w:r>
    </w:p>
    <w:p>
      <w:r>
        <w:t xml:space="preserve">Höyrytyshylly ja jopa pääkansi eivät sovi kovin hyvin. Suositeltu käyttökuppi ei keitä kananmunia halutulle keittotasolle (kaksinkertainen määrä vettä). Käytän sen sijaan mittaamiseen shottilasia.</w:t>
      </w:r>
    </w:p>
    <w:p>
      <w:r>
        <w:rPr>
          <w:b/>
        </w:rPr>
        <w:t xml:space="preserve">Tulos</w:t>
      </w:r>
    </w:p>
    <w:p>
      <w:r>
        <w:t xml:space="preserve">Suositeltu käyttö kuppi ei keitä munia haluttuun kypsennystasoon ...</w:t>
      </w:r>
    </w:p>
    <w:p>
      <w:r>
        <w:rPr>
          <w:b/>
        </w:rPr>
        <w:t xml:space="preserve">Esimerkki 8.6116</w:t>
      </w:r>
    </w:p>
    <w:p>
      <w:r>
        <w:t xml:space="preserve">Nämä kengät olivat ok, hirveän laadukasta materiaalia (mitä olisi pitänyt odottaa hinnan perusteella), mutta ne ovat söpöt. Ne ovat hieman tiukat, jos sinulla on leveät jalat, joten osta puoli kokoa isompi.</w:t>
      </w:r>
    </w:p>
    <w:p>
      <w:r>
        <w:rPr>
          <w:b/>
        </w:rPr>
        <w:t xml:space="preserve">Tulos</w:t>
      </w:r>
    </w:p>
    <w:p>
      <w:r>
        <w:t xml:space="preserve">kauhean laadukas materiaali (mitä olisi pitänyt odottaa hinnan perusteella).</w:t>
      </w:r>
    </w:p>
    <w:p>
      <w:r>
        <w:rPr>
          <w:b/>
        </w:rPr>
        <w:t xml:space="preserve">Esimerkki 8.6117</w:t>
      </w:r>
    </w:p>
    <w:p>
      <w:r>
        <w:t xml:space="preserve">Kotelo oli juuri sitä, mitä ajattelin, ja taustavalo oli kirkas, mutta se leikkasi itsestään eri aikoina, mikä olisi ärsyttävää.</w:t>
      </w:r>
    </w:p>
    <w:p>
      <w:r>
        <w:rPr>
          <w:b/>
        </w:rPr>
        <w:t xml:space="preserve">Tulos</w:t>
      </w:r>
    </w:p>
    <w:p>
      <w:r>
        <w:t xml:space="preserve">Kotelo oli juuri sitä, mitä ajattelin, ja takana ...</w:t>
      </w:r>
    </w:p>
    <w:p>
      <w:r>
        <w:rPr>
          <w:b/>
        </w:rPr>
        <w:t xml:space="preserve">Esimerkki 8.6118</w:t>
      </w:r>
    </w:p>
    <w:p>
      <w:r>
        <w:t xml:space="preserve">Kevyillä painoharjoituksilla ja jokapäiväisellä käytöllä ne ovat loistavia. Mukavat, hyvä äänenlaatu, akku on hyvä. Kaikenlainen maltillinen liikkuminen, kuten juoksu ja hyppynaru, nämä putoavat pois. Hikiset ihmiset pysyvät myös poissa, koska kun nämä pennut kastuvat, se on liukuva liuku Aina kun laitat nämä korvaan. Kun yritin palauttaa ne asiakaspalvelu ei ollut avulias. Lisäksi joskus kun laitat ne päälle, vasen korvanappi ei kytkeydy ja se on turhauttavin asia ikinä.</w:t>
      </w:r>
    </w:p>
    <w:p>
      <w:r>
        <w:rPr>
          <w:b/>
        </w:rPr>
        <w:t xml:space="preserve">Tulos</w:t>
      </w:r>
    </w:p>
    <w:p>
      <w:r>
        <w:t xml:space="preserve">Suuri yksinkertainen käyttö, kohtalainen tai voimakas urheilija pysyä poissa</w:t>
      </w:r>
    </w:p>
    <w:p>
      <w:r>
        <w:rPr>
          <w:b/>
        </w:rPr>
        <w:t xml:space="preserve">Esimerkki 8.6119</w:t>
      </w:r>
    </w:p>
    <w:p>
      <w:r>
        <w:t xml:space="preserve">Nämä olivat ensimmäiset alusvaatteet, joihin en muistaakseni ole ollut tyytyväinen. Odotukseni alusvaatteille ovat yksinkertaiset - istuvuus ja kestävä mukavuus. Nämä eivät tarjonneet kumpaakaan. Ne ovat liian tiukat siellä, missä niiden pitäisi olla löysät, ja löysät siellä, missä niiden pitäisi olla tiukat. Ei hyvä valinta minulle.</w:t>
      </w:r>
    </w:p>
    <w:p>
      <w:r>
        <w:rPr>
          <w:b/>
        </w:rPr>
        <w:t xml:space="preserve">Tulos</w:t>
      </w:r>
    </w:p>
    <w:p>
      <w:r>
        <w:t xml:space="preserve">Tiukka siellä, missä pitäisi olla löysä, löysä siellä, missä pitäisi olla tiukka.</w:t>
      </w:r>
    </w:p>
    <w:p>
      <w:r>
        <w:rPr>
          <w:b/>
        </w:rPr>
        <w:t xml:space="preserve">Esimerkki 8.6120</w:t>
      </w:r>
    </w:p>
    <w:p>
      <w:r>
        <w:t xml:space="preserve">No se maksoi soluni, se oli kunnossa siihen asti, mutta itse kotelon latausprosessi on monimutkainen. Kuvauksessa sanotaan, että kotelo on irrotettava kännykän lataamiseksi, jotta vältetään ylikuumeneminen, ja kännykkä ei välttämättä lataudu, kun kotelo on joskus yhdessä. Kuvaus kaikesta oli epämääräinen, joten palautin sen takaisin myyjälle. Palautusprosessi oli yksinkertainen ja sain sen hetkessä. Kiitos</w:t>
      </w:r>
    </w:p>
    <w:p>
      <w:r>
        <w:rPr>
          <w:b/>
        </w:rPr>
        <w:t xml:space="preserve">Tulos</w:t>
      </w:r>
    </w:p>
    <w:p>
      <w:r>
        <w:t xml:space="preserve">se oli hieno siihen asti, mutta latausprosessi tapauksessa ....</w:t>
      </w:r>
    </w:p>
    <w:p>
      <w:r>
        <w:rPr>
          <w:b/>
        </w:rPr>
        <w:t xml:space="preserve">Esimerkki 8.6121</w:t>
      </w:r>
    </w:p>
    <w:p>
      <w:r>
        <w:t xml:space="preserve">Joulupukin hyvin varovaiselle tyttärelleni antama pukki ei kestänyt kauan. Otin yhteyttä ja sanoin, että he ovat velvollisia lähettämään korvaavan tuotteen, mutta he eivät koskaan lähettäneet. He eivät myöskään koskaan vastanneet muuhun kuin ensimmäiseen vastaukseen.</w:t>
      </w:r>
    </w:p>
    <w:p>
      <w:r>
        <w:rPr>
          <w:b/>
        </w:rPr>
        <w:t xml:space="preserve">Tulos</w:t>
      </w:r>
    </w:p>
    <w:p>
      <w:r>
        <w:t xml:space="preserve">rikkoutui heti ja luvattua korvaavaa laitetta ei koskaan tullut</w:t>
      </w:r>
    </w:p>
    <w:p>
      <w:r>
        <w:rPr>
          <w:b/>
        </w:rPr>
        <w:t xml:space="preserve">Esimerkki 8.6122</w:t>
      </w:r>
    </w:p>
    <w:p>
      <w:r>
        <w:t xml:space="preserve">Ostin tämän vuoden 2019 Yukon XL:ään. Käytin sitä ensimmäistä kertaa tänään viedäkseni koirani eläinlääkäriin. Koko on säädettävissä tarpeeksi, joten istuvuus oli riittävä. Säätökiinnikkeet, jotka pitävät sen kasassa, toimivat ok ja ovat melko helppokäyttöiset. Pienet hihnat, joiden on tarkoitus pitää se paikallaan kiinnittämällä se pääntukeen, eivät kuitenkaan toimineet. Kun se on kiinnitetty paikalleen Yukonissa, esteen alaosa on lähellä kohtaa, jossa se on kiinnitettävä pääntukeen. Kun se kiinnitettiin lähelle pohjaa, hihnat eivät pitäneet sitä paikallaan, koska se oli ylhäältäpäin raskas ja putosi jatkuvasti takaisin. Jouduin käyttämään benjinaruja pääntuen tyynyn yläosan ympärillä pitääkseni sen paikallaan. Paljonko maksaisi, jos yritys ottaisi mukaan jotain, joka pitää tämän esteen kunnolla paikallaan? Hihnat ovat hyvin lyhyet ja todella hyödyttömät. Saatan pakata sen ja palauttaa sen saadakseni jotain muuta.</w:t>
      </w:r>
    </w:p>
    <w:p>
      <w:r>
        <w:rPr>
          <w:b/>
        </w:rPr>
        <w:t xml:space="preserve">Tulos</w:t>
      </w:r>
    </w:p>
    <w:p>
      <w:r>
        <w:t xml:space="preserve">Hihnat, joiden on tarkoitus pitää se paikallaan, eivät toimi.</w:t>
      </w:r>
    </w:p>
    <w:p>
      <w:r>
        <w:rPr>
          <w:b/>
        </w:rPr>
        <w:t xml:space="preserve">Esimerkki 8.6123</w:t>
      </w:r>
    </w:p>
    <w:p>
      <w:r>
        <w:t xml:space="preserve">Luulisi, että Nintendon kaltainen yritys, joka on tunnettu siitä, että se valmistaa ohjaimia, joissa on upeat D-padit, osaisi tehdä sen uudelleen ohjaimelle, joka maksaa 75 f****** dollaria. En voi kertoa, kuinka monta f****** kertaa olen painanut D-padilla oikealle tai vasemmalle, vain siksi, että tämä varsinainen paska painaa ylös. Vielä loukkaavampaa on se, että vaikka niin monet ihmiset ovat valittaneet D-Padista, kun tämä ohjain julkaistiin, he julkaisevat sen silti täsmälleen samassa kunnossa. Jokaisen aivokuolleen fanipojan, joka yhä väittää, että Nintendo todella välittää kuluttajistaan eikä ole ahne roskafirma kuten muutkin, on heittäydyttävä jyrkänteeltä alas. Älkää edes harkitko tämän paskakasan ostamista, ellei Nintendo saa päätään irti perseestään ja korjaa s***** ohjainta.</w:t>
      </w:r>
    </w:p>
    <w:p>
      <w:r>
        <w:rPr>
          <w:b/>
        </w:rPr>
        <w:t xml:space="preserve">Tulos</w:t>
      </w:r>
    </w:p>
    <w:p>
      <w:r>
        <w:t xml:space="preserve">Miksi toivon liikoja Nintendon suhteen?</w:t>
      </w:r>
    </w:p>
    <w:p>
      <w:r>
        <w:rPr>
          <w:b/>
        </w:rPr>
        <w:t xml:space="preserve">Esimerkki 8.6124</w:t>
      </w:r>
    </w:p>
    <w:p>
      <w:r>
        <w:t xml:space="preserve">Ajattelin, että se toimisi, mutta neljä päivää suihkun seinällä ja putosi pois. Kiinnitin sen uudelleen ja taas nokkasi irti parin päivän kuluttua. Ainoa ratkaisu on pysyvät tartuntakiskot tai sellaiset jotka kiinnitetään suoraan seinään.</w:t>
      </w:r>
    </w:p>
    <w:p>
      <w:r>
        <w:rPr>
          <w:b/>
        </w:rPr>
        <w:t xml:space="preserve">Tulos</w:t>
      </w:r>
    </w:p>
    <w:p>
      <w:r>
        <w:t xml:space="preserve">Luulin, että se toimisi, mutta neljä päivää suihkun seinällä ...</w:t>
      </w:r>
    </w:p>
    <w:p>
      <w:r>
        <w:rPr>
          <w:b/>
        </w:rPr>
        <w:t xml:space="preserve">Esimerkki 8.6125</w:t>
      </w:r>
    </w:p>
    <w:p>
      <w:r>
        <w:t xml:space="preserve">Olen käyttänyt tätä osaa pari kertaa, koska ne "sammuvat" Vaikka haluat säästää rahaa ostamalla halvemmalla, sen vaihtaminen 3-6 kuukauden välein on hyvin aikaa vievää ja hankalaa. Meillä on toinen samanlainen ajoneuvo, jossa käytimme nimimerkin osaa autovaraosaliikkeestä, ja se on edelleen hyvässä kunnossa. Minusta on siis parempi sijoittaa rahat ensin ja hankkia laadukas osa kuin vaihtaa tämä yleinen osa useammin.</w:t>
      </w:r>
    </w:p>
    <w:p>
      <w:r>
        <w:rPr>
          <w:b/>
        </w:rPr>
        <w:t xml:space="preserve">Tulos</w:t>
      </w:r>
    </w:p>
    <w:p>
      <w:r>
        <w:t xml:space="preserve">Joten minusta tuntuu, että rahan sijoittaminen ensin ja laadukkaan osan hankkiminen on parempi kuin tämän yleisen osan vaihtaminen useammin.</w:t>
      </w:r>
    </w:p>
    <w:p>
      <w:r>
        <w:rPr>
          <w:b/>
        </w:rPr>
        <w:t xml:space="preserve">Esimerkki 8.6126</w:t>
      </w:r>
    </w:p>
    <w:p>
      <w:r>
        <w:t xml:space="preserve">Näitä on vaikea arvioida - äänenlaatu on erinomainen, ja fyysinen muotoilu on hämmästyttävä - nämä pysyvät jalassa jopa kovimmissa juoksuissani ja ovat erittäin mukavat. Minulle ratkaiseva tekijä: vaikka puhelimeni olisi pariliitettynä käsivarsinauhassani alle metrin päässä, yhteys katkeaa jatkuvasti, mikä johtaa huonoon kokemukseen. Se näyttää korreloivan 1. ulkona juoksemisen kanssa kaupunkiympäristössä ja 2. äkillisten päänkäännöshetkien kanssa (välttämättömyys, kun juostaan vilkkailla kaduilla). Voin käyttää niitä helposti kuntosalilla, mutta en ulkona juoksulenkillä. Nämä voisivat olla loistavat, mutta äänen epäjohdonmukaisuus ei ole hyväksyttävää.</w:t>
      </w:r>
    </w:p>
    <w:p>
      <w:r>
        <w:rPr>
          <w:b/>
        </w:rPr>
        <w:t xml:space="preserve">Tulos</w:t>
      </w:r>
    </w:p>
    <w:p>
      <w:r>
        <w:t xml:space="preserve">... on vaikea arvostella - äänenlaatu on erinomainen, ja fyysinen muotoilu on hämmästyttävä - nämä ...</w:t>
      </w:r>
    </w:p>
    <w:p>
      <w:r>
        <w:rPr>
          <w:b/>
        </w:rPr>
        <w:t xml:space="preserve">Esimerkki 8.6127</w:t>
      </w:r>
    </w:p>
    <w:p>
      <w:r>
        <w:t xml:space="preserve">Tarkoitan, että se suojaa puhelinta naarmuilta, mutta tekee myös kosketusnäytöstä lähes käyttökelvottoman. Sinun on painettava kovaa alaspäin, jotta se toimisi.</w:t>
      </w:r>
    </w:p>
    <w:p>
      <w:r>
        <w:rPr>
          <w:b/>
        </w:rPr>
        <w:t xml:space="preserve">Tulos</w:t>
      </w:r>
    </w:p>
    <w:p>
      <w:r>
        <w:t xml:space="preserve">Tarkoitan, että se suojaa puhelinta naarmuilta, mutta ....</w:t>
      </w:r>
    </w:p>
    <w:p>
      <w:r>
        <w:rPr>
          <w:b/>
        </w:rPr>
        <w:t xml:space="preserve">Esimerkki 8.6128</w:t>
      </w:r>
    </w:p>
    <w:p>
      <w:r>
        <w:t xml:space="preserve">Suojat kiinnittyivät helposti, opas oli hyödyllinen, mutta suoja ei kosketa näyttöä kokonaan ympäriinsä. Näyttö ei reagoi kosketukseen tällä alueella.</w:t>
      </w:r>
    </w:p>
    <w:p>
      <w:r>
        <w:rPr>
          <w:b/>
        </w:rPr>
        <w:t xml:space="preserve">Tulos</w:t>
      </w:r>
    </w:p>
    <w:p>
      <w:r>
        <w:t xml:space="preserve">Jos haluat suojakalvon, joka ei anna sinun käyttää koko näyttöä</w:t>
      </w:r>
    </w:p>
    <w:p>
      <w:r>
        <w:rPr>
          <w:b/>
        </w:rPr>
        <w:t xml:space="preserve">Esimerkki 8.6129</w:t>
      </w:r>
    </w:p>
    <w:p>
      <w:r>
        <w:t xml:space="preserve">Yhden käyttökerran jälkeen pumppu lakkasi toimimasta - mäntä (liitetty liipaisimen sormityynyyn) on jumissa. VIKAINEN pumppu.</w:t>
      </w:r>
    </w:p>
    <w:p>
      <w:r>
        <w:rPr>
          <w:b/>
        </w:rPr>
        <w:t xml:space="preserve">Tulos</w:t>
      </w:r>
    </w:p>
    <w:p>
      <w:r>
        <w:t xml:space="preserve">Yhden käyttökerran jälkeen pumppu lakkasi toimimasta - mäntä ...</w:t>
      </w:r>
    </w:p>
    <w:p>
      <w:r>
        <w:rPr>
          <w:b/>
        </w:rPr>
        <w:t xml:space="preserve">Esimerkki 8.6130</w:t>
      </w:r>
    </w:p>
    <w:p>
      <w:r>
        <w:t xml:space="preserve">Minulla on PS4 ja VR-kuulokkeet sekä ulkoinen kiintolevy, joten USB-portit ovat loppu. Tämä tuote vaikutti täydelliseltä - ei johtoja, ei sotkua - muuttaa 2 porttia 4:ksi. Kun kytket sen, se ei istu tasan PS4:n päällä, vaan keinuu edestakaisin kääntyen Y-akselilla. Ensimmäisellä käynnistyskerralla HD oli kuollut. Sammutin, työnsin laitteen vasenta puolta niin, että oikea puoli "työntyi ulos" (näyttää todella oudolta) ja HD käynnistyi, mutta sitä ei luettu. Muut arvostelijat ovat oikeassa. Tämä ei ole hyvä tuote. Annoin sille 2 tähteä, koska muotoilu (teoriassa) on TÄYDELLINEN.</w:t>
      </w:r>
    </w:p>
    <w:p>
      <w:r>
        <w:rPr>
          <w:b/>
        </w:rPr>
        <w:t xml:space="preserve">Tulos</w:t>
      </w:r>
    </w:p>
    <w:p>
      <w:r>
        <w:t xml:space="preserve">Ei istu "puhtaana" PS4:llä, aiheuttaa yhteysongelmia.</w:t>
      </w:r>
    </w:p>
    <w:p>
      <w:r>
        <w:rPr>
          <w:b/>
        </w:rPr>
        <w:t xml:space="preserve">Esimerkki 8.6131</w:t>
      </w:r>
    </w:p>
    <w:p>
      <w:r>
        <w:t xml:space="preserve">Hyvin paljon ongelmia, saattaa saada jotain muuta</w:t>
      </w:r>
    </w:p>
    <w:p>
      <w:r>
        <w:rPr>
          <w:b/>
        </w:rPr>
        <w:t xml:space="preserve">Tulos</w:t>
      </w:r>
    </w:p>
    <w:p>
      <w:r>
        <w:t xml:space="preserve">Katso jotain muuta tämä ei ehkä ole paras ase</w:t>
      </w:r>
    </w:p>
    <w:p>
      <w:r>
        <w:rPr>
          <w:b/>
        </w:rPr>
        <w:t xml:space="preserve">Esimerkki 8.6132</w:t>
      </w:r>
    </w:p>
    <w:p>
      <w:r>
        <w:t xml:space="preserve">Saapui ajoissa, mutta sain pahan "munan". Prod-avain oli jo käytetty =/ harmi</w:t>
      </w:r>
    </w:p>
    <w:p>
      <w:r>
        <w:rPr>
          <w:b/>
        </w:rPr>
        <w:t xml:space="preserve">Tulos</w:t>
      </w:r>
    </w:p>
    <w:p>
      <w:r>
        <w:t xml:space="preserve">mutta sain pahan 'munan'. Prod-avain oli jo käytetty =/</w:t>
      </w:r>
    </w:p>
    <w:p>
      <w:r>
        <w:rPr>
          <w:b/>
        </w:rPr>
        <w:t xml:space="preserve">Esimerkki 8.6133</w:t>
      </w:r>
    </w:p>
    <w:p>
      <w:r>
        <w:t xml:space="preserve">Kesti muutaman hypyn, yleensä hyppäsin köyttä kahdesti viikossa. Köysi alkoi hitaasti huonontua siitä kohdasta, jossa se osui maahan, kunnes se lopulta katkesi. Ei löytänyt yritysten yhteystietosähköpostia, koska heillä on elinikäinen takuu. Toivoisin, että se olisi kestänyt pidempään.</w:t>
      </w:r>
    </w:p>
    <w:p>
      <w:r>
        <w:rPr>
          <w:b/>
        </w:rPr>
        <w:t xml:space="preserve">Tulos</w:t>
      </w:r>
    </w:p>
    <w:p>
      <w:r>
        <w:t xml:space="preserve">Ole varovainen, kun muovi alkaa repeillä ja metallilangat irtoavat.</w:t>
      </w:r>
    </w:p>
    <w:p>
      <w:r>
        <w:rPr>
          <w:b/>
        </w:rPr>
        <w:t xml:space="preserve">Esimerkki 8.6134</w:t>
      </w:r>
    </w:p>
    <w:p>
      <w:r>
        <w:t xml:space="preserve">Puristustaso on loistava, mutta ne ovat jo repeytyneet kolmesta kohdasta, eikä minulla ole kovin suuret kädet. Erittäin pettymys ja huono laatu.</w:t>
      </w:r>
    </w:p>
    <w:p>
      <w:r>
        <w:rPr>
          <w:b/>
        </w:rPr>
        <w:t xml:space="preserve">Tulos</w:t>
      </w:r>
    </w:p>
    <w:p>
      <w:r>
        <w:t xml:space="preserve">Puristustaso on hyvä, mutta ne ovat jo repeytyneet kolmesta kohdasta ...</w:t>
      </w:r>
    </w:p>
    <w:p>
      <w:r>
        <w:rPr>
          <w:b/>
        </w:rPr>
        <w:t xml:space="preserve">Esimerkki 8.6135</w:t>
      </w:r>
    </w:p>
    <w:p>
      <w:r>
        <w:t xml:space="preserve">Ensimmäinen vaikutelma on, että se on valtava, toinen on, että se on tehty muovista, tai tuntuu siltä. Suihkuväli ja -toiminto ovat loistavia, voit siirtyä suihkusta suihkuun ja takaisin äärettömällä kiertosäädöllä, joka sisältää kaikki asennot siltä väliltä. Helppo asentaa vain putkimiesten teipillä (sisältyy) ja puoliavain.</w:t>
      </w:r>
    </w:p>
    <w:p>
      <w:r>
        <w:rPr>
          <w:b/>
        </w:rPr>
        <w:t xml:space="preserve">Tulos</w:t>
      </w:r>
    </w:p>
    <w:p>
      <w:r>
        <w:t xml:space="preserve">Hyvä hinta isosta muovisesta suihkupäästä, joka toimii hyvin lyhyen aikaa.</w:t>
      </w:r>
    </w:p>
    <w:p>
      <w:r>
        <w:rPr>
          <w:b/>
        </w:rPr>
        <w:t xml:space="preserve">Esimerkki 8.6136</w:t>
      </w:r>
    </w:p>
    <w:p>
      <w:r>
        <w:t xml:space="preserve">Sivukiskot piti leikata oikean pituisiksi. Se toimii ja näyttää hyvältä, mutta istuvuus ei todellakaan ollut oikea. En ostaisi tätä tuotetta uudelleen tai suosittelisi sen ostamista.</w:t>
      </w:r>
    </w:p>
    <w:p>
      <w:r>
        <w:rPr>
          <w:b/>
        </w:rPr>
        <w:t xml:space="preserve">Tulos</w:t>
      </w:r>
    </w:p>
    <w:p>
      <w:r>
        <w:t xml:space="preserve">En ostaisi tätä tuotetta uudelleen tai suosittelisi sen ostamista.</w:t>
      </w:r>
    </w:p>
    <w:p>
      <w:r>
        <w:rPr>
          <w:b/>
        </w:rPr>
        <w:t xml:space="preserve">Esimerkki 8.6137</w:t>
      </w:r>
    </w:p>
    <w:p>
      <w:r>
        <w:t xml:space="preserve">Minulla on SRX Cadillac ja tämän piti sopia, mutta se ei sovi! Minulla on kauhea aika saada se tuulilasiin.</w:t>
      </w:r>
    </w:p>
    <w:p>
      <w:r>
        <w:rPr>
          <w:b/>
        </w:rPr>
        <w:t xml:space="preserve">Tulos</w:t>
      </w:r>
    </w:p>
    <w:p>
      <w:r>
        <w:t xml:space="preserve">Ok, varjostin, mutta ei sopinut tuulilasiini kuvatulla tavalla.</w:t>
      </w:r>
    </w:p>
    <w:p>
      <w:r>
        <w:rPr>
          <w:b/>
        </w:rPr>
        <w:t xml:space="preserve">Esimerkki 8.6138</w:t>
      </w:r>
    </w:p>
    <w:p>
      <w:r>
        <w:t xml:space="preserve">Olin kohtalaisen tyytyväinen siihen, kunnes se tarttui kannettavan tietokoneeni näyttöön ja jätti öljyisen jäännöksen. Onneksi sain puhdistettua sen pois ilman pysyviä vaurioita, mutta jo ennen kuin kansi jäi kiinni, se ei pitänyt hikeä poissa näppäimistöltä. Se saattaa sopia, mutta se ei tee työtään.</w:t>
      </w:r>
    </w:p>
    <w:p>
      <w:r>
        <w:rPr>
          <w:b/>
        </w:rPr>
        <w:t xml:space="preserve">Tulos</w:t>
      </w:r>
    </w:p>
    <w:p>
      <w:r>
        <w:t xml:space="preserve">Heikko ja mahdollisesti vahingollinen, kun se tarttuu näyttöön.</w:t>
      </w:r>
    </w:p>
    <w:p>
      <w:r>
        <w:rPr>
          <w:b/>
        </w:rPr>
        <w:t xml:space="preserve">Esimerkki 8.6139</w:t>
      </w:r>
    </w:p>
    <w:p>
      <w:r>
        <w:t xml:space="preserve">Ostin tämän kuulokkeen ensisijaisesti puheluiden soittamista varten työn ja ajon aikana. Puhelun toisessa päässä olevat ihmiset valittivat, että he eivät kuulleet minua hyvin. Kokeilin sitä useita kertoja, joissakin se toimi paremmin, mutta joissakin ei. Koska käytän tätä puhelinta pääasiassa työhöni, ei ole kovin ammattimaista, jos asiakkaani pyytävät minua aina toistamaan sanomani. Päädyin lopulta palauttamaan sen huonon mikrofonin laadun vuoksi. Lisään vielä, että mielestäni äänenlaatu oli omalta osaltani riittävä (kuuntelin musiikkia).</w:t>
      </w:r>
    </w:p>
    <w:p>
      <w:r>
        <w:rPr>
          <w:b/>
        </w:rPr>
        <w:t xml:space="preserve">Tulos</w:t>
      </w:r>
    </w:p>
    <w:p>
      <w:r>
        <w:t xml:space="preserve">Hyvä musiikin kuunteluun, huono puheluiden laatu.</w:t>
      </w:r>
    </w:p>
    <w:p>
      <w:r>
        <w:rPr>
          <w:b/>
        </w:rPr>
        <w:t xml:space="preserve">Esimerkki 8.6140</w:t>
      </w:r>
    </w:p>
    <w:p>
      <w:r>
        <w:t xml:space="preserve">En pitänyt hammaspyörän tiivisteestä. Se oli väärän kokoinen. Se oli syvältä. Sain asentaa keltanokan kahdesti!!! Ensimmäinen puristusrengas, kertakäyttöisiä ne ovat. Ei saanut tukea myyjältä tai valmistajalta. Joten ei, osta korkeamman luokan sarja... tai tee se kahdesti ja maksa enemmän joka tapauksessa. Sinun päätöksesi.</w:t>
      </w:r>
    </w:p>
    <w:p>
      <w:r>
        <w:rPr>
          <w:b/>
        </w:rPr>
        <w:t xml:space="preserve">Tulos</w:t>
      </w:r>
    </w:p>
    <w:p>
      <w:r>
        <w:t xml:space="preserve">Älä osta, ei tukea väärille osille. Ja voi olla vääriä osia...Minä tein.</w:t>
      </w:r>
    </w:p>
    <w:p>
      <w:r>
        <w:rPr>
          <w:b/>
        </w:rPr>
        <w:t xml:space="preserve">Esimerkki 8.6141</w:t>
      </w:r>
    </w:p>
    <w:p>
      <w:r>
        <w:t xml:space="preserve">Tähän päivään asti pystyin tulostamaan kerran, ja sen jälkeen minun piti käynnistää laite uudelleen tulostaakseni toisen kopion, eikä se muodostanut yhteyttä WiFi-verkkoon. Olisin palannut, jos olisin ehtinyt 30 päivän ikkunaan. Uusi ajurijulkaisu saa sen toimimaan, joten annan sille arvosanan 2/5.</w:t>
      </w:r>
    </w:p>
    <w:p>
      <w:r>
        <w:rPr>
          <w:b/>
        </w:rPr>
        <w:t xml:space="preserve">Tulos</w:t>
      </w:r>
    </w:p>
    <w:p>
      <w:r>
        <w:t xml:space="preserve">Kaksi vuotta oston jälkeen, vihdoin sain ohjaimen toimimaan.</w:t>
      </w:r>
    </w:p>
    <w:p>
      <w:r>
        <w:rPr>
          <w:b/>
        </w:rPr>
        <w:t xml:space="preserve">Esimerkki 8.6142</w:t>
      </w:r>
    </w:p>
    <w:p>
      <w:r>
        <w:t xml:space="preserve">Täysin väärin otsikoitu kirja.....it ei opeta sinua rukoilemaan. Tämän kirjan voi sanoa olevan VANHA! Analogiat eivät ole enää relevantteja, mikä vaikeuttaa tämän kirjan asettamista nykyaikaiseen "syntiseen" kontekstiin. Ei todellakaan ole sellainen kirja kuin toivoin sen olevan.</w:t>
      </w:r>
    </w:p>
    <w:p>
      <w:r>
        <w:rPr>
          <w:b/>
        </w:rPr>
        <w:t xml:space="preserve">Tulos</w:t>
      </w:r>
    </w:p>
    <w:p>
      <w:r>
        <w:t xml:space="preserve">Vanhentunut kirja, joka ei todellakaan opeta sinua rukoilemaan.</w:t>
      </w:r>
    </w:p>
    <w:p>
      <w:r>
        <w:rPr>
          <w:b/>
        </w:rPr>
        <w:t xml:space="preserve">Esimerkki 8.6143</w:t>
      </w:r>
    </w:p>
    <w:p>
      <w:r>
        <w:t xml:space="preserve">Ensinnäkin nämä aseet eivät kierrä hyvin lippaista pistooleissa tai kivääreissä. Ne saattavat jopa vahingoittaa lippaan syöttöhuulia. Siksi nämä ovat hyödyttömiä harjoitusapuvälineitä. Toiseksi ne ovat hauraita ja niiden käyttöikä on rajallinen. Ainoa käyttötarkoitus näille olisi toiminnan testaus, sillä laukaisun jälkeen lippaaseen on leikattu lovi, josta näkee, toimiiko laukaisutappi.</w:t>
      </w:r>
    </w:p>
    <w:p>
      <w:r>
        <w:rPr>
          <w:b/>
        </w:rPr>
        <w:t xml:space="preserve">Tulos</w:t>
      </w:r>
    </w:p>
    <w:p>
      <w:r>
        <w:t xml:space="preserve">Eivät kierrä hyvin lehdistä, halpa-rajallinen käyttöikä.</w:t>
      </w:r>
    </w:p>
    <w:p>
      <w:r>
        <w:rPr>
          <w:b/>
        </w:rPr>
        <w:t xml:space="preserve">Esimerkki 8.6144</w:t>
      </w:r>
    </w:p>
    <w:p>
      <w:r>
        <w:t xml:space="preserve">Näyttö näyttää mukavalta, mutta kahdesta yksi tuli halkeillut toivottavasti lukea tämän ja lähettää ei halkeillut näyttöä</w:t>
      </w:r>
    </w:p>
    <w:p>
      <w:r>
        <w:rPr>
          <w:b/>
        </w:rPr>
        <w:t xml:space="preserve">Tulos</w:t>
      </w:r>
    </w:p>
    <w:p>
      <w:r>
        <w:t xml:space="preserve">Näyttö näyttää mukavalta, mutta kahdesta yksi tuli halkeillut toivoa ....</w:t>
      </w:r>
    </w:p>
    <w:p>
      <w:r>
        <w:rPr>
          <w:b/>
        </w:rPr>
        <w:t xml:space="preserve">Esimerkki 8.6145</w:t>
      </w:r>
    </w:p>
    <w:p>
      <w:r>
        <w:t xml:space="preserve">Se ei tartu vain pyyhkiä</w:t>
      </w:r>
    </w:p>
    <w:p>
      <w:r>
        <w:rPr>
          <w:b/>
        </w:rPr>
        <w:t xml:space="preserve">Tulos</w:t>
      </w:r>
    </w:p>
    <w:p>
      <w:r>
        <w:t xml:space="preserve">Can' say good or bad, told prob not to use by patch co</w:t>
      </w:r>
    </w:p>
    <w:p>
      <w:r>
        <w:rPr>
          <w:b/>
        </w:rPr>
        <w:t xml:space="preserve">Esimerkki 8.6146</w:t>
      </w:r>
    </w:p>
    <w:p>
      <w:r>
        <w:t xml:space="preserve">Tämä tausta on ohut ja huonolaatuinen. Se on ok yksinkertaisiin juhliin, mutta ei suureen tapahtumaan.</w:t>
      </w:r>
    </w:p>
    <w:p>
      <w:r>
        <w:rPr>
          <w:b/>
        </w:rPr>
        <w:t xml:space="preserve">Tulos</w:t>
      </w:r>
    </w:p>
    <w:p>
      <w:r>
        <w:t xml:space="preserve">Tämä tausta on ohut ja huonolaatuinen. Se on ok yksinkertaisiin juhliin</w:t>
      </w:r>
    </w:p>
    <w:p>
      <w:r>
        <w:rPr>
          <w:b/>
        </w:rPr>
        <w:t xml:space="preserve">Esimerkki 8.6147</w:t>
      </w:r>
    </w:p>
    <w:p>
      <w:r>
        <w:t xml:space="preserve">Minulla on maanpäällinen uima-allas, joka on noin 35' leveä ja 5 jalkaa syvä. Altaan pohjaan kertyy paljon pölyä ja lehtiä, ja tämä poimi ne kaikki todella hyvin ensimmäiset 6 viikkoa. Sitten yhtäkkiä 6 viikon jälkeen se ei enää vaihda suuren altaan asetukseen, vaan pysyy vain pienen altaan asetuksessa. Käytin siihen paljon rahaa. Todellinen pettymys.</w:t>
      </w:r>
    </w:p>
    <w:p>
      <w:r>
        <w:rPr>
          <w:b/>
        </w:rPr>
        <w:t xml:space="preserve">Tulos</w:t>
      </w:r>
    </w:p>
    <w:p>
      <w:r>
        <w:t xml:space="preserve">Alkoi hienosti, mutta lakkasi toimimasta 6 viikon kuluttua.</w:t>
      </w:r>
    </w:p>
    <w:p>
      <w:r>
        <w:rPr>
          <w:b/>
        </w:rPr>
        <w:t xml:space="preserve">Esimerkki 8.6148</w:t>
      </w:r>
    </w:p>
    <w:p>
      <w:r>
        <w:t xml:space="preserve">se saapui muutama päivä ennen aikojaan, joten se on hyvä, mutta se ei ollut sitä, mitä odotin. se oli pieni, noin kahden neljänneksen kokoinen, ja se oli aina murenemassa. en aio ostaa tältä yritykseltä enää koskaan, mutta ainoa syy, miksi en lähetä sitä takaisin, on se, että jalokivi näkyy, mutta kuten sanoin, se on hyvin pieni odotin jotain noin kaksi kertaa sen kokoa, ja olin pitkälti pettynyt. Myös vinkki tälle yritykselle, ollaksesi luotettavampi, sinun on sekä näytettävä enemmän kuvia, että sinulla on oltava esine, kuten nuppineula tai neljännesvuosikortti, johon voit verrata tuotetta. niille teistä, jotka ihmettelevät, mistä yrityksestä aion tilata nyt, käytän rock paradisea. ja niille teistä, jotka ihmettelevät, en ole mainostaja. olen 11-vuotias viidennellä luokalla ja lempivärini on sininen. joten siinä.</w:t>
      </w:r>
    </w:p>
    <w:p>
      <w:r>
        <w:rPr>
          <w:b/>
        </w:rPr>
        <w:t xml:space="preserve">Tulos</w:t>
      </w:r>
    </w:p>
    <w:p>
      <w:r>
        <w:t xml:space="preserve">se on noin nuppineulan kokoinen, ja väri on hyvin himmeä.</w:t>
      </w:r>
    </w:p>
    <w:p>
      <w:r>
        <w:rPr>
          <w:b/>
        </w:rPr>
        <w:t xml:space="preserve">Esimerkki 8.6149</w:t>
      </w:r>
    </w:p>
    <w:p>
      <w:r>
        <w:t xml:space="preserve">Suojalasit olivat hyvin rakennetut, mutta niissä oli kauhea häikäisy linssin sisäpuolella, mikä teki vedenalaisesta näkemisestä erittäin vaikeaa.</w:t>
      </w:r>
    </w:p>
    <w:p>
      <w:r>
        <w:rPr>
          <w:b/>
        </w:rPr>
        <w:t xml:space="preserve">Tulos</w:t>
      </w:r>
    </w:p>
    <w:p>
      <w:r>
        <w:t xml:space="preserve">Suojalasit olivat hyvin rakennetut, mutta niissä oli kauhea häikäisy linssin sisäpuolella, mikä teki siitä ....</w:t>
      </w:r>
    </w:p>
    <w:p>
      <w:r>
        <w:rPr>
          <w:b/>
        </w:rPr>
        <w:t xml:space="preserve">Esimerkki 8.6150</w:t>
      </w:r>
    </w:p>
    <w:p>
      <w:r>
        <w:t xml:space="preserve">Plussaa: -Miinukset: -Liukas -Oplen logon leikkaus on leikattu liian alas, mikä leikkaa pois osan logon yläosasta -altis naarmuille.</w:t>
      </w:r>
    </w:p>
    <w:p>
      <w:r>
        <w:rPr>
          <w:b/>
        </w:rPr>
        <w:t xml:space="preserve">Tulos</w:t>
      </w:r>
    </w:p>
    <w:p>
      <w:r>
        <w:t xml:space="preserve">Luulen, että saat sen, mistä maksat, kun käytät 9 dollaria.</w:t>
      </w:r>
    </w:p>
    <w:p>
      <w:r>
        <w:rPr>
          <w:b/>
        </w:rPr>
        <w:t xml:space="preserve">Esimerkki 8.6151</w:t>
      </w:r>
    </w:p>
    <w:p>
      <w:r>
        <w:t xml:space="preserve">Toin tämän uuden ohjaimen, koska vanha ohjaimeni ei enää toiminut joka tapauksessa pelasin pelejä melkein joka ilta kahden viikon ajan ja painikkeet alkavat tarttua kiinni siellä ei toimi oikein kaiken kaikkiaan väri on mahtava, mutta ohjaimen laatu ei ole todella hyvä. Ajattelin palauttaa sen ja hankkia uuden jostain muualta.</w:t>
      </w:r>
    </w:p>
    <w:p>
      <w:r>
        <w:rPr>
          <w:b/>
        </w:rPr>
        <w:t xml:space="preserve">Tulos</w:t>
      </w:r>
    </w:p>
    <w:p>
      <w:r>
        <w:t xml:space="preserve">... siellä ei toimi oikein yleisesti ottaen väri on mahtava, mutta ohjaimen laatu ei ole todella ....</w:t>
      </w:r>
    </w:p>
    <w:p>
      <w:r>
        <w:rPr>
          <w:b/>
        </w:rPr>
        <w:t xml:space="preserve">Esimerkki 8.6152</w:t>
      </w:r>
    </w:p>
    <w:p>
      <w:r>
        <w:t xml:space="preserve">Jos sekoitat vanilja mantelimaito - saat vaniljan maku - muuten maku on erittäin kevyt - Can on 1/2 täynnä, kun avaat sen, Jos käytät joka päivä kestää noin viikon, jos käytät ohjeiden mukaan -must käyttää 2 scoop maistaa sitä täysin - I DO kuten se - ja tulokset puuttuu aterian ja lisäenergiaa - Älä pidä kustannukset tuotteen määrästä voi. minulle kustannukset eivät ole sen arvoisia.</w:t>
      </w:r>
    </w:p>
    <w:p>
      <w:r>
        <w:rPr>
          <w:b/>
        </w:rPr>
        <w:t xml:space="preserve">Tulos</w:t>
      </w:r>
    </w:p>
    <w:p>
      <w:r>
        <w:t xml:space="preserve">Maku on kevyt - Pidän siitä- top $$ tuotteen määrästä.</w:t>
      </w:r>
    </w:p>
    <w:p>
      <w:r>
        <w:rPr>
          <w:b/>
        </w:rPr>
        <w:t xml:space="preserve">Esimerkki 8.6153</w:t>
      </w:r>
    </w:p>
    <w:p>
      <w:r>
        <w:t xml:space="preserve">Tätä on lähes mahdotonta käyttää millään tavallisella otteella ilman, että painat vaihtotilapainiketta. Tämän painikkeen siirtäminen järkevään paikkaan olisi tehnyt tästä viiden tähden tuotteen. Kuulostaa ehkä triviaalilta, mutta se on jatkuva ärsytys joka kerta, kun käytän sitä. Luulisi, että kuuden viikon jälkeen löytyisi rutiini, joka kiertää tämän ongelman, mutta se on niin huonosti sijoitettu, että sitä on mahdotonta välttää. Minun vahva neuvoni on valita jotain muuta.</w:t>
      </w:r>
    </w:p>
    <w:p>
      <w:r>
        <w:rPr>
          <w:b/>
        </w:rPr>
        <w:t xml:space="preserve">Tulos</w:t>
      </w:r>
    </w:p>
    <w:p>
      <w:r>
        <w:t xml:space="preserve">Tekee työnsä, mutta huono muotoilu vaikeuttaa käyttöä.</w:t>
      </w:r>
    </w:p>
    <w:p>
      <w:r>
        <w:rPr>
          <w:b/>
        </w:rPr>
        <w:t xml:space="preserve">Esimerkki 8.6154</w:t>
      </w:r>
    </w:p>
    <w:p>
      <w:r>
        <w:t xml:space="preserve">Kyllä, se on mukava apuväline, ja siinä on englanninkielinen vihkonen, mutta mukana EI ole ohjeita laitteen ohjelmointiin. Olen yrittänyt ottaa heihin yhteyttä useita kertoja, mutta yhtä hyvin voisin puhua seinälle!!! He eivät vastaa esitettyihin kysymyksiin eivätkä anna ohjeita tuotteeseensa. Olen käyttänyt kuulolaitteita yli 60 vuotta ja tiedän niistä paljon. Asiat muuttuvat niin nopeasti, että olisi mukavaa olla varma, että menettelyjä noudatetaan.</w:t>
      </w:r>
    </w:p>
    <w:p>
      <w:r>
        <w:rPr>
          <w:b/>
        </w:rPr>
        <w:t xml:space="preserve">Tulos</w:t>
      </w:r>
    </w:p>
    <w:p>
      <w:r>
        <w:t xml:space="preserve">Myyjä EI toimita kuulokojeen ohjelmointi- ja asetusohjeita.</w:t>
      </w:r>
    </w:p>
    <w:p>
      <w:r>
        <w:rPr>
          <w:b/>
        </w:rPr>
        <w:t xml:space="preserve">Esimerkki 8.6155</w:t>
      </w:r>
    </w:p>
    <w:p>
      <w:r>
        <w:t xml:space="preserve">En koskaan saa tätä pakettia</w:t>
      </w:r>
    </w:p>
    <w:p>
      <w:r>
        <w:rPr>
          <w:b/>
        </w:rPr>
        <w:t xml:space="preserve">Tulos</w:t>
      </w:r>
    </w:p>
    <w:p>
      <w:r>
        <w:t xml:space="preserve">Toimita.... kuva paketti on toisen paketin seme päivä toimitus</w:t>
      </w:r>
    </w:p>
    <w:p>
      <w:r>
        <w:rPr>
          <w:b/>
        </w:rPr>
        <w:t xml:space="preserve">Esimerkki 8.6156</w:t>
      </w:r>
    </w:p>
    <w:p>
      <w:r>
        <w:t xml:space="preserve">Nilkkojen ympärillä oleva kuminauha on liian tiukka ja tilaa vievä. Lapsi ei pidä niistä.</w:t>
      </w:r>
    </w:p>
    <w:p>
      <w:r>
        <w:rPr>
          <w:b/>
        </w:rPr>
        <w:t xml:space="preserve">Tulos</w:t>
      </w:r>
    </w:p>
    <w:p>
      <w:r>
        <w:t xml:space="preserve">Nilkkojen ympärillä oleva kuminauha on liian tiukka ja tilaa vievä. Lapsi ei pidä niistä.</w:t>
      </w:r>
    </w:p>
    <w:p>
      <w:r>
        <w:rPr>
          <w:b/>
        </w:rPr>
        <w:t xml:space="preserve">Esimerkki 8.6157</w:t>
      </w:r>
    </w:p>
    <w:p>
      <w:r>
        <w:t xml:space="preserve">Loistava palvelu. Lasi ei pysyisi s7 edge ja reunat olivat vaikea vastata kosketukseen. Piti painaa todella kovaa, jotta se rekisteröityisi. Lasi pysyi hiukan irti puhelimesta.</w:t>
      </w:r>
    </w:p>
    <w:p>
      <w:r>
        <w:rPr>
          <w:b/>
        </w:rPr>
        <w:t xml:space="preserve">Tulos</w:t>
      </w:r>
    </w:p>
    <w:p>
      <w:r>
        <w:t xml:space="preserve">Loistava palvelu. Lasi ei pysyisi ...</w:t>
      </w:r>
    </w:p>
    <w:p>
      <w:r>
        <w:rPr>
          <w:b/>
        </w:rPr>
        <w:t xml:space="preserve">Esimerkki 8.6158</w:t>
      </w:r>
    </w:p>
    <w:p>
      <w:r>
        <w:t xml:space="preserve">Minusta tämä imuri oli loistava ratkaisu makuuhuoneeni alueen puhdistamiseen. Se on ohuin halvin letku, jonka olen koskaan nähnyt, joka ei ollut lasten lelussa. keskustelin asiakaspalvelun kanssa ja sain nopean vastauksen ja tarjouksen lähettää minulle korvaavan letkun. jos uusi letku on parempaa laatua, raportoin takaisin ja toivottavasti minulla on hyvä arvostelu.</w:t>
      </w:r>
    </w:p>
    <w:p>
      <w:r>
        <w:rPr>
          <w:b/>
        </w:rPr>
        <w:t xml:space="preserve">Tulos</w:t>
      </w:r>
    </w:p>
    <w:p>
      <w:r>
        <w:t xml:space="preserve">Ajattelin, että tämä tyhjiö oli loistava ratkaisu puhdistaa makuuhuoneeni aluetta.</w:t>
      </w:r>
    </w:p>
    <w:p>
      <w:r>
        <w:rPr>
          <w:b/>
        </w:rPr>
        <w:t xml:space="preserve">Esimerkki 8.6159</w:t>
      </w:r>
    </w:p>
    <w:p>
      <w:r>
        <w:t xml:space="preserve">Ei oikeastaan vahva kuorintanaamio. Tulee helposti, etsin jotain, joka todella kuorii, vetää ja puhdistaa kaadot.</w:t>
      </w:r>
    </w:p>
    <w:p>
      <w:r>
        <w:rPr>
          <w:b/>
        </w:rPr>
        <w:t xml:space="preserve">Tulos</w:t>
      </w:r>
    </w:p>
    <w:p>
      <w:r>
        <w:t xml:space="preserve">Tulee helposti, etsin jotain todella kuoria</w:t>
      </w:r>
    </w:p>
    <w:p>
      <w:r>
        <w:rPr>
          <w:b/>
        </w:rPr>
        <w:t xml:space="preserve">Esimerkki 8.6160</w:t>
      </w:r>
    </w:p>
    <w:p>
      <w:r>
        <w:t xml:space="preserve">hieno tuuletin, rakastan sen ulkonäköä ja hiljaisuutta. valitettavasti jonkin ajan kuluttua se alkaa kolisemaan ja se on vaihdettava (muutaman kuukauden välein).</w:t>
      </w:r>
    </w:p>
    <w:p>
      <w:r>
        <w:rPr>
          <w:b/>
        </w:rPr>
        <w:t xml:space="preserve">Tulos</w:t>
      </w:r>
    </w:p>
    <w:p>
      <w:r>
        <w:t xml:space="preserve">suuri tuuletin, jonkin ajan kuluttua alkaa kolisemaan ja on vaihdettava</w:t>
      </w:r>
    </w:p>
    <w:p>
      <w:r>
        <w:rPr>
          <w:b/>
        </w:rPr>
        <w:t xml:space="preserve">Esimerkki 8.6161</w:t>
      </w:r>
    </w:p>
    <w:p>
      <w:r>
        <w:t xml:space="preserve">Olen lääkintämies ja olen käyttänyt tällaisia tuotteita lukemattomia kertoja. Tämä tuote ei kuitenkaan toimi pienillä sormilla.</w:t>
      </w:r>
    </w:p>
    <w:p>
      <w:r>
        <w:rPr>
          <w:b/>
        </w:rPr>
        <w:t xml:space="preserve">Tulos</w:t>
      </w:r>
    </w:p>
    <w:p>
      <w:r>
        <w:t xml:space="preserve">Olen lääkintämies ja olen käyttänyt tällaisia tuotteita lukemattomia kertoja.</w:t>
      </w:r>
    </w:p>
    <w:p>
      <w:r>
        <w:rPr>
          <w:b/>
        </w:rPr>
        <w:t xml:space="preserve">Esimerkki 8.6162</w:t>
      </w:r>
    </w:p>
    <w:p>
      <w:r>
        <w:t xml:space="preserve">Pidän formaatista, mutta nyt toivon, että olisin ostanut paksumman paperin. Laitoin vain nimeni ensimmäiselle sivulle, ja se näkyy heinäkuun kalenterissa seuraavalla sivulla. Kuvauksessa sanotaan, että paperi on hyvälaatuista ja kestää läpilyöntiä, mutta siinä ei sanota mitään siitä, että käytän tavallista kuulakärkikynää ja kynän jäljet näkyvät ääriviivoina seuraavalla sivulla. Ehkä jos kirjoitan hyvin kevyesti lyijykynällä, se ei näy läpi, mutta elän plannerissani vuoden kerrallaan ja tämä tuntuu hyvin "halvalta".</w:t>
      </w:r>
    </w:p>
    <w:p>
      <w:r>
        <w:rPr>
          <w:b/>
        </w:rPr>
        <w:t xml:space="preserve">Tulos</w:t>
      </w:r>
    </w:p>
    <w:p>
      <w:r>
        <w:t xml:space="preserve">Paperi on niin ohutta, että kuulakärkikynän ääriviivat näkyvät seuraavalla sivulla - jos käytät suunnittelijaa paljon, sinun kannattaa jättää tämä väliin.</w:t>
      </w:r>
    </w:p>
    <w:p>
      <w:r>
        <w:rPr>
          <w:b/>
        </w:rPr>
        <w:t xml:space="preserve">Esimerkki 8.6163</w:t>
      </w:r>
    </w:p>
    <w:p>
      <w:r>
        <w:t xml:space="preserve">Tämä tuote tuli kuten mainostettiin, neljässä osassa. Kaksi näistä osista oli virheellisiä. Niiden vetoketjut eivät menneet kiinni. Kaksi muuta toimivat hyvin. Voisin lähettää kaiken takaisin, mutta en halunnut vaivaa. Olen pahoillani, että valitan, koska nämä hihat ovat niin hyvä idea.</w:t>
      </w:r>
    </w:p>
    <w:p>
      <w:r>
        <w:rPr>
          <w:b/>
        </w:rPr>
        <w:t xml:space="preserve">Tulos</w:t>
      </w:r>
    </w:p>
    <w:p>
      <w:r>
        <w:t xml:space="preserve">Kaksi muuta toimivat hyvin. Voisin lähettää kaiken takaisin, mutta tein ...</w:t>
      </w:r>
    </w:p>
    <w:p>
      <w:r>
        <w:rPr>
          <w:b/>
        </w:rPr>
        <w:t xml:space="preserve">Esimerkki 8.6164</w:t>
      </w:r>
    </w:p>
    <w:p>
      <w:r>
        <w:t xml:space="preserve">Nämä torvet näyttävät hyvin rakennetuilta, ja toivon, että ne toimivat mainostetulla tavalla, mutta sen selvittäminen saattaa kestää jonkin aikaa, koska näiden torvien mukana ei ole minkäänlaisia ohjeita. Saat korkean ja matalan äänitorven sekä releen. Kytkentäohjeet on lueteltu toimitettavaksi, mutta niitä ei löydy mistään. Lisäksi Hellan verkkosivut ovat tässä suhteessa hyödyttömät: niillä on kymmeniä sivuja markkinointihypeä heidän tuotteistaan, mutta ei kytkentäkaavioita - eikä yhteydenottolinkkiä, jonka kautta voisi kysyä, onko mahdollista saada sellainen lähetettyä. Vaikka keksisin, miten ne asennetaan, tämä on viimeinen tuote, jonka ostan Hellalta. Elämä on liian lyhyt ollakseen tekemisissä sellaisten yritysten tuotteiden kanssa, jotka eivät tue asiakkaitaan.</w:t>
      </w:r>
    </w:p>
    <w:p>
      <w:r>
        <w:rPr>
          <w:b/>
        </w:rPr>
        <w:t xml:space="preserve">Tulos</w:t>
      </w:r>
    </w:p>
    <w:p>
      <w:r>
        <w:t xml:space="preserve">Ei ohjeita tai kytkentäkaavioita; olet omillasi näiden kanssa, ihmiset.</w:t>
      </w:r>
    </w:p>
    <w:p>
      <w:r>
        <w:rPr>
          <w:b/>
        </w:rPr>
        <w:t xml:space="preserve">Esimerkki 8.6165</w:t>
      </w:r>
    </w:p>
    <w:p>
      <w:r>
        <w:t xml:space="preserve">Kun sain paketin, ensimmäiset tyynyt oli johdotettu puuttui yksi. En koskaan palauttanut. Yritin nyt 3. pakettia ja taas puuttui johdot.</w:t>
      </w:r>
    </w:p>
    <w:p>
      <w:r>
        <w:rPr>
          <w:b/>
        </w:rPr>
        <w:t xml:space="preserve">Tulos</w:t>
      </w:r>
    </w:p>
    <w:p>
      <w:r>
        <w:t xml:space="preserve">Kun sain paketin, ensimmäiset tyynyt oli johdotettu puuttui...</w:t>
      </w:r>
    </w:p>
    <w:p>
      <w:r>
        <w:rPr>
          <w:b/>
        </w:rPr>
        <w:t xml:space="preserve">Esimerkki 8.6166</w:t>
      </w:r>
    </w:p>
    <w:p>
      <w:r>
        <w:t xml:space="preserve">Olen kokeillut niin monia flip floppeja ja sandaaleita yrittäessäni löytää söpöä ja mukavaa paria leveille jaloilleni. Plussaa: -Koristeet ovat hopeisia nastoja, eivät strasseja Miinukset: -Yksi varvasranneke on hieman lyhyempi kuin toinen, mikä aiheuttaa kauheaa hankausta. Huomasin tämän vasta, kun olin käyttänyt niitä muutaman tunnin :( En tiedä, onko tämä tyypillistä vai vain sattumaa, joka meni laadunvalvonnan ohi. Jos ei olisi tuota yhtä Con, nämä olisivat täydelliset flip flopit. Jos jalkasi on leveämpi, nämä sopivat sinulle hyvin. MUOKATTU lisäämään: Otin nämä lomalle ainoana kenkäparinani ja ne tappoivat minut! Lyhyt varvasremmi kaivautui jalkaani ja vaati sidetarpeen joka päivä. Lisäksi hihnan reuna jalkaterän yläosassa hankautti jalkaterääni raa'asti. Jalassani on nyt arpeutunut/parantunut ihoalue, joka on hankautunut pois. Yikes! Harmi, koska jalkapohja on uskomattoman mukava ja tyyli on söpö. Minun on muutettava neljän tähden arvosteluni kahdeksi tähdeksi, koska en voi käyttää niitä ja ne aiheuttivat minulle rikkinäisen ihon ja arvet. (Miksi 2 tähteä? 1 tähti jalkapohjan mukavuudelle ja 1 tähti tyylille).</w:t>
      </w:r>
    </w:p>
    <w:p>
      <w:r>
        <w:rPr>
          <w:b/>
        </w:rPr>
        <w:t xml:space="preserve">Tulos</w:t>
      </w:r>
    </w:p>
    <w:p>
      <w:r>
        <w:t xml:space="preserve">Almost Perfect Flip Flops - Katso Edit lopussa</w:t>
      </w:r>
    </w:p>
    <w:p>
      <w:r>
        <w:rPr>
          <w:b/>
        </w:rPr>
        <w:t xml:space="preserve">Esimerkki 8.6167</w:t>
      </w:r>
    </w:p>
    <w:p>
      <w:r>
        <w:t xml:space="preserve">Joten sain emolevyn ja gpu-kappale ei tullut ylös, joten ajattelin, että minun täytyi käyttää hieman enemmän painetta vipuun ja se rikkoutui....</w:t>
      </w:r>
    </w:p>
    <w:p>
      <w:r>
        <w:rPr>
          <w:b/>
        </w:rPr>
        <w:t xml:space="preserve">Tulos</w:t>
      </w:r>
    </w:p>
    <w:p>
      <w:r>
        <w:t xml:space="preserve">Joten sain emolevyn ja gpu-kappale ei ....</w:t>
      </w:r>
    </w:p>
    <w:p>
      <w:r>
        <w:rPr>
          <w:b/>
        </w:rPr>
        <w:t xml:space="preserve">Esimerkki 8.6168</w:t>
      </w:r>
    </w:p>
    <w:p>
      <w:r>
        <w:t xml:space="preserve">Rikkoutui kuukauden käytön jälkeen.....se oli hyvälaatuinen ja todella kaunis, mutta avainrengas vain katkesi eräänä päivänä satunnaisesti.</w:t>
      </w:r>
    </w:p>
    <w:p>
      <w:r>
        <w:rPr>
          <w:b/>
        </w:rPr>
        <w:t xml:space="preserve">Tulos</w:t>
      </w:r>
    </w:p>
    <w:p>
      <w:r>
        <w:t xml:space="preserve">se oli hyvä laatu ja todella kaunis, mutta avainrengas vain ....</w:t>
      </w:r>
    </w:p>
    <w:p>
      <w:r>
        <w:rPr>
          <w:b/>
        </w:rPr>
        <w:t xml:space="preserve">Esimerkki 8.6169</w:t>
      </w:r>
    </w:p>
    <w:p>
      <w:r>
        <w:t xml:space="preserve">Nämä kestivät vain 60 päivää, ja kun ne eivät toimi, ne vuotavat valkoista tahnamaista ainetta, joka tarttuu kaikkeen. Emme suosittele tätä tuotetta.</w:t>
      </w:r>
    </w:p>
    <w:p>
      <w:r>
        <w:rPr>
          <w:b/>
        </w:rPr>
        <w:t xml:space="preserve">Tulos</w:t>
      </w:r>
    </w:p>
    <w:p>
      <w:r>
        <w:t xml:space="preserve">... ja kun ne eivät toimi, ne vuotavat valkoista tahnamaista ainetta, joka tarttuu kaikkeen...</w:t>
      </w:r>
    </w:p>
    <w:p>
      <w:r>
        <w:rPr>
          <w:b/>
        </w:rPr>
        <w:t xml:space="preserve">Esimerkki 8.6170</w:t>
      </w:r>
    </w:p>
    <w:p>
      <w:r>
        <w:t xml:space="preserve">Tämä on söpö idea, mutta se hajosi muutamassa minuutissa, kun sekä tyttäreni että hänen isänsä käyttivät niitä. hyvin halvalla tehty, mutta se johtuu siitä, että se on niin halpa.</w:t>
      </w:r>
    </w:p>
    <w:p>
      <w:r>
        <w:rPr>
          <w:b/>
        </w:rPr>
        <w:t xml:space="preserve">Tulos</w:t>
      </w:r>
    </w:p>
    <w:p>
      <w:r>
        <w:t xml:space="preserve">Tämä on söpö idea, mutta se hajosi muutamassa minuutissa ...</w:t>
      </w:r>
    </w:p>
    <w:p>
      <w:r>
        <w:rPr>
          <w:b/>
        </w:rPr>
        <w:t xml:space="preserve">Esimerkki 8.6171</w:t>
      </w:r>
    </w:p>
    <w:p>
      <w:r>
        <w:t xml:space="preserve">On söpö, mutta materiaali on niin huono, että se on kuin rikkoutuisi itsestään.</w:t>
      </w:r>
    </w:p>
    <w:p>
      <w:r>
        <w:rPr>
          <w:b/>
        </w:rPr>
        <w:t xml:space="preserve">Tulos</w:t>
      </w:r>
    </w:p>
    <w:p>
      <w:r>
        <w:t xml:space="preserve">Ei sovi suuriin tapahtumiin, ehkä mihin tahansa tavalliseen retkeen.</w:t>
      </w:r>
    </w:p>
    <w:p>
      <w:r>
        <w:rPr>
          <w:b/>
        </w:rPr>
        <w:t xml:space="preserve">Esimerkki 8.6172</w:t>
      </w:r>
    </w:p>
    <w:p>
      <w:r>
        <w:t xml:space="preserve">Valitettavasti en tiennyt kääntää varsi alaspäin ennen veteen menoa! Luulen, että hieman vettä pääsi sisään, ja nyt tunnin viisari on aina tunnin edellä. Yritin palauttaa sen Amazonille, mutta 30 päivän palautusajani päättyi, kun olin sairaalassa.</w:t>
      </w:r>
    </w:p>
    <w:p>
      <w:r>
        <w:rPr>
          <w:b/>
        </w:rPr>
        <w:t xml:space="preserve">Tulos</w:t>
      </w:r>
    </w:p>
    <w:p>
      <w:r>
        <w:t xml:space="preserve">Kiristä varsi ennen veteen menoa tämän kellon kanssa!!!</w:t>
      </w:r>
    </w:p>
    <w:p>
      <w:r>
        <w:rPr>
          <w:b/>
        </w:rPr>
        <w:t xml:space="preserve">Esimerkki 8.6173</w:t>
      </w:r>
    </w:p>
    <w:p>
      <w:r>
        <w:t xml:space="preserve">Vaikka tilaus ja maksu oli hyvin järjestetty tämän ostoksen yhteydessä, tuote ei toiminut hyvin. Annoin sille tosissani 30 minuuttia aikaa, enkä vieläkään saanut niitä jalkaan : (</w:t>
      </w:r>
    </w:p>
    <w:p>
      <w:r>
        <w:rPr>
          <w:b/>
        </w:rPr>
        <w:t xml:space="preserve">Tulos</w:t>
      </w:r>
    </w:p>
    <w:p>
      <w:r>
        <w:t xml:space="preserve">Vaikka tilaus ja maksu oli hyvin järjestetty tämän ostoksen kanssa ...</w:t>
      </w:r>
    </w:p>
    <w:p>
      <w:r>
        <w:rPr>
          <w:b/>
        </w:rPr>
        <w:t xml:space="preserve">Esimerkki 8.6174</w:t>
      </w:r>
    </w:p>
    <w:p>
      <w:r>
        <w:t xml:space="preserve">En ole vielä nähnyt hyötyjä. Voide levittyy paksusti ja tuntuu raskaalta ihollani, vaikka käytän sitä vähän. Se säilyttää kosteuden koko yön ja aamun ajan. Tuoksu on myös turhankin teennäinen ja kukkainen, enkä halua käyttää sitä.</w:t>
      </w:r>
    </w:p>
    <w:p>
      <w:r>
        <w:rPr>
          <w:b/>
        </w:rPr>
        <w:t xml:space="preserve">Tulos</w:t>
      </w:r>
    </w:p>
    <w:p>
      <w:r>
        <w:t xml:space="preserve">En ole vielä nähnyt hyötyjä. Voidetta levitetään ...</w:t>
      </w:r>
    </w:p>
    <w:p>
      <w:r>
        <w:rPr>
          <w:b/>
        </w:rPr>
        <w:t xml:space="preserve">Esimerkki 8.6175</w:t>
      </w:r>
    </w:p>
    <w:p>
      <w:r>
        <w:t xml:space="preserve">Sauvan mukana lähetettiin väärät klipsit. Tilasin tappitukiklipsit ja sain ruuvikiinnitteiset tappiklipsit. Piti tilata oikeat klipsit uudelleen, työ viivästyi viikolla.</w:t>
      </w:r>
    </w:p>
    <w:p>
      <w:r>
        <w:rPr>
          <w:b/>
        </w:rPr>
        <w:t xml:space="preserve">Tulos</w:t>
      </w:r>
    </w:p>
    <w:p>
      <w:r>
        <w:t xml:space="preserve">Sauvan mukana lähetettiin väärät klipsit. Tilattu tappi ...</w:t>
      </w:r>
    </w:p>
    <w:p>
      <w:r>
        <w:rPr>
          <w:b/>
        </w:rPr>
        <w:t xml:space="preserve">Esimerkki 8.6176</w:t>
      </w:r>
    </w:p>
    <w:p>
      <w:r>
        <w:t xml:space="preserve">Henkilökohtainen kokemukseni ei ollut kovin hyvä. Ajoin stanssiaiseni läpi pahvipaperia käyttäen. Die ei tuntunut olevan tarpeeksi terävä menemään paperin läpi.</w:t>
      </w:r>
    </w:p>
    <w:p>
      <w:r>
        <w:rPr>
          <w:b/>
        </w:rPr>
        <w:t xml:space="preserve">Tulos</w:t>
      </w:r>
    </w:p>
    <w:p>
      <w:r>
        <w:t xml:space="preserve">Puhdas leikkaus, jossa on vähän ongelmia mallin irrottamisessa leikkauksen jälkeen.</w:t>
      </w:r>
    </w:p>
    <w:p>
      <w:r>
        <w:rPr>
          <w:b/>
        </w:rPr>
        <w:t xml:space="preserve">Esimerkki 8.6177</w:t>
      </w:r>
    </w:p>
    <w:p>
      <w:r>
        <w:t xml:space="preserve">Se on kaunis, mutta olemme kokeilleet sitä parissa paikassa pihalla, eikä se pyöri. Ja meillä tuulee hyvin siellä missä se on.</w:t>
      </w:r>
    </w:p>
    <w:p>
      <w:r>
        <w:rPr>
          <w:b/>
        </w:rPr>
        <w:t xml:space="preserve">Tulos</w:t>
      </w:r>
    </w:p>
    <w:p>
      <w:r>
        <w:t xml:space="preserve">Se on kaunis, mutta olemme kokeilleet sitä parissa paikassa ...</w:t>
      </w:r>
    </w:p>
    <w:p>
      <w:r>
        <w:rPr>
          <w:b/>
        </w:rPr>
        <w:t xml:space="preserve">Esimerkki 8.6178</w:t>
      </w:r>
    </w:p>
    <w:p>
      <w:r>
        <w:t xml:space="preserve">Jalat olivat odotettua lyhyemmät - olisi pitänyt lukea tiedot tarkemmin - ei pitänyt pöytien reunasta. Liian terävät käsien lepäämiseen.</w:t>
      </w:r>
    </w:p>
    <w:p>
      <w:r>
        <w:rPr>
          <w:b/>
        </w:rPr>
        <w:t xml:space="preserve">Tulos</w:t>
      </w:r>
    </w:p>
    <w:p>
      <w:r>
        <w:t xml:space="preserve">... - Olisi pitänyt lukea yksityiskohdat tarkemmin - en pitänyt pöytien reunasta.</w:t>
      </w:r>
    </w:p>
    <w:p>
      <w:r>
        <w:rPr>
          <w:b/>
        </w:rPr>
        <w:t xml:space="preserve">Esimerkki 8.6179</w:t>
      </w:r>
    </w:p>
    <w:p>
      <w:r>
        <w:t xml:space="preserve">Se on loistava valinta, mutta tie on liian pitkä eikä sitä voi tehdä, ja jos koira pääsee siihen hetkeksi, se voi tuhota sen.</w:t>
      </w:r>
    </w:p>
    <w:p>
      <w:r>
        <w:rPr>
          <w:b/>
        </w:rPr>
        <w:t xml:space="preserve">Tulos</w:t>
      </w:r>
    </w:p>
    <w:p>
      <w:r>
        <w:t xml:space="preserve">Köysi on liian heikko, eikä se kestä kauan, jos koira pääsee siihen käsiksi.</w:t>
      </w:r>
    </w:p>
    <w:p>
      <w:r>
        <w:rPr>
          <w:b/>
        </w:rPr>
        <w:t xml:space="preserve">Esimerkki 8.6180</w:t>
      </w:r>
    </w:p>
    <w:p>
      <w:r>
        <w:t xml:space="preserve">Ostin tämän uutena tuotteena, kun tämä saapui, olin yllättynyt nähdessäni, että se toimitettiin ja toimitettiin valmistajan laatikossa, jossa oli vain lähetystarra. Laatikko oli hirvittävässä kunnossa ja olin huolissani siitä, että tuote voi olla vaurioitunut. Reikiä ja kaikkialla laatikossa. Katso kuvat. Laatikon avaamisen ja jalkakylvyn tutkimisen jälkeen näyttää siltä, että se on saattanut olla palautettu tuote. Pussi se oli vain kääritty kylpyammeen ympärille ja oli rypistynyt, kuin se olisi avattu aiemmin, johto oli purettu aiemmin ja kääritty huolimattomasti kierresiteellä. Tahmea paneelin kansi oli vain kiinni koneen päällä. Tämä ei näytä olevan aivan uusi. Se on suuri pettymys, koska maksoin uuden tuotteen hinnan!!!! Pesin kylpyammeen todella hyvin pois ennen käyttöä kokeillakseni. Se näyttää toimivan hyvin. Se pitää ja lämmittää vettä erittäin hyvin. Jos sinulla on keskivertoa suuremmat jalat ei ole paljon tilaa hyödyntää rullia täysimääräisesti. Mieheni käyttää sitä ja voi vain laittaa jalkansa kylpyyn käyttämättä rullia. Hän käyttää kokoa 13. Ainoa ero tämän kylpyammeen ja sellaisen, josta maksoin paljon vähemmän, välillä on koko ja kyky pitää vesi lämmitettynä. Olen pettynyt kokemukseeni tästä. Yritän ottaa yhteyttä myyjään.</w:t>
      </w:r>
    </w:p>
    <w:p>
      <w:r>
        <w:rPr>
          <w:b/>
        </w:rPr>
        <w:t xml:space="preserve">Tulos</w:t>
      </w:r>
    </w:p>
    <w:p>
      <w:r>
        <w:t xml:space="preserve">Laatikko oli kauheassa kunnossa Olin huolissani kohde voi olla vaurioitunut</w:t>
      </w:r>
    </w:p>
    <w:p>
      <w:r>
        <w:rPr>
          <w:b/>
        </w:rPr>
        <w:t xml:space="preserve">Esimerkki 8.6181</w:t>
      </w:r>
    </w:p>
    <w:p>
      <w:r>
        <w:t xml:space="preserve">Se ei sopinut minun 16lbs terrier mix, liian löysä kaulan alueella, ja hän pureskeli suukappaleen kuin ratsastava hevonen, minun oli palautettava se takaisin.</w:t>
      </w:r>
    </w:p>
    <w:p>
      <w:r>
        <w:rPr>
          <w:b/>
        </w:rPr>
        <w:t xml:space="preserve">Tulos</w:t>
      </w:r>
    </w:p>
    <w:p>
      <w:r>
        <w:t xml:space="preserve">ja pureskeli suukappaletta kuin ratsuhevonen.</w:t>
      </w:r>
    </w:p>
    <w:p>
      <w:r>
        <w:rPr>
          <w:b/>
        </w:rPr>
        <w:t xml:space="preserve">Esimerkki 8.6182</w:t>
      </w:r>
    </w:p>
    <w:p>
      <w:r>
        <w:t xml:space="preserve">Lähetetty DHL: llä, pakettia ei allekirjoitettu, jätettiin vain irtotavarana toimiston postilaatikoiden päälle, varastettiin, yritettiin saada korvausta tai hyvitystä yritykseltä, ei kovin avulias tarvittavien paperitöiden jne. kanssa, onneksi Amazon antoi luottoa menetyksen vuoksi ja osto tehtiin toisen yrityksen kautta. Kaikki muut USPS:n lähettämät ostokset olivat kunnossa. Tämä oli DHL-ongelma, ei pitäisi käyttää merenkulkuun.</w:t>
      </w:r>
    </w:p>
    <w:p>
      <w:r>
        <w:rPr>
          <w:b/>
        </w:rPr>
        <w:t xml:space="preserve">Tulos</w:t>
      </w:r>
    </w:p>
    <w:p>
      <w:r>
        <w:t xml:space="preserve">Kaikki muut USPS:n lähettämät ostokset olivat kunnossa. Tämä oli DHL:n ongelma</w:t>
      </w:r>
    </w:p>
    <w:p>
      <w:r>
        <w:rPr>
          <w:b/>
        </w:rPr>
        <w:t xml:space="preserve">Esimerkki 8.6183</w:t>
      </w:r>
    </w:p>
    <w:p>
      <w:r>
        <w:t xml:space="preserve">Kaikki näyttää olevan kunnossa (leikkauslaatu, rakentamisen laatu jne.), mutta akun kesto on surkea erittäin terveelle ja paksulle ruohonleikkurillemme. Leikatessamme suurimmalla pituudella 4ah:n akku kesti vain noin 15 minuuttia. Ostin 4ah- ja 2ah-akun trimmerin kanssa perustuen ilmoitettuihin käyttöaikoihin, joissa tunti on kaikki mitä tarvitsisin. Nykyisellään akut kuluvat loppuun nopeammin kuin ne saavat kunnon latauksen (5 minuuttia ei riitä mihinkään), ja minun on lopetettava leikkuu, jotta akut voivat latautua. Tarvitsisin vähintään kolme akkua ja kaksi laturia, ja vaihtaisin niitä 10 minuutin välein työskennelläkseni jatkuvasti. Ehdotukseni on pysyä kaasussa, jos sinulla on sellaista ruohoa, jota ihmiset kehuvat. Olen hyvin pettynyt kustannuksiin nähden. Edit: Leikkuukauden 2019 päättyessä käytämme edelleen ruohonleikkuria, koska olen liian halpa ostamaan toisen ruohonleikkurin. Se on kestänyt hyvin ja voimme suorittaa niiton kahdella 4ah- ja yhdellä 2ah-akulla (normaalisti ilman latausta). Paksuudesta johtuen se kestää lähes kaksi kertaa kauemmin kuin kaasunleikkuri yksinkertaisesti siksi, että se ei ole yhtä tehokas ja jumiutuu eikä leikkaa (huomaa, että tulin kaasun koosta, jonka he sanovat olevan vastaava - ei lainkaan totta). Se toimii paljon paremmin säkityksessä - mutta multauksessa se on surkea. Toivon edelleen, etten olisi koskaan ostanut ruohonleikkuria, mutta muut sarjan työkalut ovat hyviä. Ainakin se on hiljainen eikä haise ja vaatii lisäksi vain terien huoltoa. Meillä olleen elämän ja huollon vuoksi lisäsin tähden takaisin.</w:t>
      </w:r>
    </w:p>
    <w:p>
      <w:r>
        <w:rPr>
          <w:b/>
        </w:rPr>
        <w:t xml:space="preserve">Tulos</w:t>
      </w:r>
    </w:p>
    <w:p>
      <w:r>
        <w:t xml:space="preserve">Erittäin pettynyt akun kestoon terveen nurmikon kanssa</w:t>
      </w:r>
    </w:p>
    <w:p>
      <w:r>
        <w:rPr>
          <w:b/>
        </w:rPr>
        <w:t xml:space="preserve">Esimerkki 8.6184</w:t>
      </w:r>
    </w:p>
    <w:p>
      <w:r>
        <w:t xml:space="preserve">Olin innoissani, kun löysin kohtuuhintaisia kolikkorullia, sillä olkaamme rehellisiä, kuka haluaa maksaa näistä kuitenkaan? Mutta kun laitoin pennit tällaiseen kääreeseen, huomasin, että kääreessä on hädin tuskin tarpeeksi ylimääräistä, jotta päädyt voisi taittaa yli. Joten taidan teipata molemmat päät, kunnes käytän nämä loppuun. Älkää tuhlatko rahojanne näihin!</w:t>
      </w:r>
    </w:p>
    <w:p>
      <w:r>
        <w:rPr>
          <w:b/>
        </w:rPr>
        <w:t xml:space="preserve">Tulos</w:t>
      </w:r>
    </w:p>
    <w:p>
      <w:r>
        <w:t xml:space="preserve">Niiden on oltava 1 cm pidempiä...liian lyhyitä, jotta päät saadaan suljettua kunnolla.</w:t>
      </w:r>
    </w:p>
    <w:p>
      <w:r>
        <w:rPr>
          <w:b/>
        </w:rPr>
        <w:t xml:space="preserve">Esimerkki 8.6185</w:t>
      </w:r>
    </w:p>
    <w:p>
      <w:r>
        <w:t xml:space="preserve">Näin hyviä arvosteluja tästä ja näin erään youtube-asiakkaan suosittelevan tätä, joten ajattelin kokeilla sitä. En käyttänyt itseruskettavaa käsivarjostinta, käytin vain käsiäni, mutta kun avaat sen ensimmäisen kerran, neste on niin vetistä, että sitä on vaikea edes levittää, koska se on niin juoksevaa. Tein sen pyörivin liikkein - sen kovettuminen kestää noin 12 tuntia. Se tuoksuu itseruskettavan voiteen hajulle, se haisee 2 päivää, sitten haju häviää. Kuitenkin, kun levitin sitä, sen jälkeen kun se oli kovettunut, minulla oli niin paljon täpliä ja jalkani näyttivät kamalilta. Rusketusvoide on niin juoksevaa, että se itse asiassa jätti juoksevan tahran jalkani pohjaan. Hieroin sitä yrittäessäni saada sen pois, mutta se ei lähde pois ollenkaan, sen täytyy vain kulua pois. Ainakin käytin sitä talvella. Jos käyttäisin tätä kesällä, en lähtisi ulos talosta viikkoon, ennen kuin se olisi lähtenyt pois. Aion yrittää levittää uudelleen mitillä ja katsoa, mitä tapahtuu. Se antaa mukavan rusketuksen, ei lainkaan oranssia. Ja oikein levitettynä se näyttäisi hyvältä, mutta se on niin juoksevaa, ettei ole varma, voiko sitä levittää oikein. Pesin käteni muutaman kerran rusketusvoiteen levittämisen jälkeen, eikä käsiin jäänyt mitään oranssia.</w:t>
      </w:r>
    </w:p>
    <w:p>
      <w:r>
        <w:rPr>
          <w:b/>
        </w:rPr>
        <w:t xml:space="preserve">Tulos</w:t>
      </w:r>
    </w:p>
    <w:p>
      <w:r>
        <w:t xml:space="preserve">Näin hyviä arvosteluja tästä ja näin youtube-henkilön ...</w:t>
      </w:r>
    </w:p>
    <w:p>
      <w:r>
        <w:rPr>
          <w:b/>
        </w:rPr>
        <w:t xml:space="preserve">Esimerkki 8.6186</w:t>
      </w:r>
    </w:p>
    <w:p>
      <w:r>
        <w:t xml:space="preserve">Olisiko minun pitänyt saada ajastin/kaukosäädin?</w:t>
      </w:r>
    </w:p>
    <w:p>
      <w:r>
        <w:rPr>
          <w:b/>
        </w:rPr>
        <w:t xml:space="preserve">Tulos</w:t>
      </w:r>
    </w:p>
    <w:p>
      <w:r>
        <w:t xml:space="preserve">Saatu tilaus. Oliko minun oletettavasti saada kaukosäädin uskoa ohjeet hAve kaukosäädin ohjeet?</w:t>
      </w:r>
    </w:p>
    <w:p>
      <w:r>
        <w:rPr>
          <w:b/>
        </w:rPr>
        <w:t xml:space="preserve">Esimerkki 8.6187</w:t>
      </w:r>
    </w:p>
    <w:p>
      <w:r>
        <w:t xml:space="preserve">Vuokrasin sen vain, koska katsoimme poikaystäväni kanssa ensimmäisen elokuvan ja hän oli utelias. Rehellisesti sanottuna en pitänyt kakkosesta yhtä paljon kuin ykkösestä, enkä tiedä miten tämä leffa tienasi enemmän kuin ykkönen. Se on tyypillinen tarina, jossa yksi ystävä uskoo alkuperäisen elokuvan olleen "totta", mutta hänen ystävänsä, jotka yrittävät kertoa hänelle, että hän on väärässä, sitten kun he tekevät oman tutkimuksensa, joka johtaa siihen, että kaikki tapetaan yksi kerrallaan. Ja myös, kliseinen pyrkivä elokuvasuuntaus teki ensimmäisten 30 minuutin katsomisesta paljon tuskallisempaa, koska joudut istumaan läpi heidän paskan kauhuelokuvayrityksensä ennen kuin ryhmä lähtee mielisairaalaan, jossa ensimmäinen elokuva tapahtui. CGI oli parempaa, mutta vain suuremman budjetin ansiosta.</w:t>
      </w:r>
    </w:p>
    <w:p>
      <w:r>
        <w:rPr>
          <w:b/>
        </w:rPr>
        <w:t xml:space="preserve">Tulos</w:t>
      </w:r>
    </w:p>
    <w:p>
      <w:r>
        <w:t xml:space="preserve">En pitänyt toisesta yhtä paljon kuin ensimmäisestä ...</w:t>
      </w:r>
    </w:p>
    <w:p>
      <w:r>
        <w:rPr>
          <w:b/>
        </w:rPr>
        <w:t xml:space="preserve">Esimerkki 8.6188</w:t>
      </w:r>
    </w:p>
    <w:p>
      <w:r>
        <w:t xml:space="preserve">Kun sain kaikki sarjan osat, se asennettiin melko helposti. Voidaan tehdä jeepin alla varmasti. Minulle lähetettiin paketti, joka oli melko kolhiintunut, ja kun se avattiin, tajusin pian, että minulta puuttui ratkaiseva paketti sulkurenkaita ja pieniä osia. Osien saaminen kesti ainakin viikon, ja se aiheutti valtavan viivästyksen Jeepin saamisessa valmiiksi asiakkaalle. Jos olisin saanut osat ensimmäisellä kerralla, antaisin 5 tähteä, mutta asiakaspalvelun tavoittaminen sähköpostitse kesti päiviä. En aio ostaa täältä enää uudelleen.</w:t>
      </w:r>
    </w:p>
    <w:p>
      <w:r>
        <w:rPr>
          <w:b/>
        </w:rPr>
        <w:t xml:space="preserve">Tulos</w:t>
      </w:r>
    </w:p>
    <w:p>
      <w:r>
        <w:t xml:space="preserve">Saat sen, mistä maksat. Parempi tilata Rough Countrysta muutamalla dollarilla enemmän.</w:t>
      </w:r>
    </w:p>
    <w:p>
      <w:r>
        <w:rPr>
          <w:b/>
        </w:rPr>
        <w:t xml:space="preserve">Esimerkki 8.6189</w:t>
      </w:r>
    </w:p>
    <w:p>
      <w:r>
        <w:t xml:space="preserve">Tämä on melko halvalla tehty ja erittäin huonolaatuista nahkaa. Ostin sen vuonna 2014 ja minun olisi pitänyt vain palauttaa se, koska nahka haisi niin pahasti. Sen sijaan laitoin t autotalliini tuulettumaan kolmeksi kuukaudeksi, ja haju on edelleen olemassa. Neljän vuoden jälkeen se haisee edelleen mädälle eläimelle. Halpaa...</w:t>
      </w:r>
    </w:p>
    <w:p>
      <w:r>
        <w:rPr>
          <w:b/>
        </w:rPr>
        <w:t xml:space="preserve">Tulos</w:t>
      </w:r>
    </w:p>
    <w:p>
      <w:r>
        <w:t xml:space="preserve">Huono laatu ja kamala haju, joka ei häviä vuosienkaan jälkeen.</w:t>
      </w:r>
    </w:p>
    <w:p>
      <w:r>
        <w:rPr>
          <w:b/>
        </w:rPr>
        <w:t xml:space="preserve">Esimerkki 8.6190</w:t>
      </w:r>
    </w:p>
    <w:p>
      <w:r>
        <w:t xml:space="preserve">Pylväässä ei ole oikeastaan mitään vikaa, pallo yläosassa oli rikki, kun avasin laatikon Jos pallo voitaisiin korvata, kaikki olisi kunnossa En todellakaan halua palauttaa pylvästä, haluaisin vain, että pallo yläosassa korvataan kiitos.</w:t>
      </w:r>
    </w:p>
    <w:p>
      <w:r>
        <w:rPr>
          <w:b/>
        </w:rPr>
        <w:t xml:space="preserve">Tulos</w:t>
      </w:r>
    </w:p>
    <w:p>
      <w:r>
        <w:t xml:space="preserve">kuljetuspakkaus ei ollut riittävän tukeva TAI tavaran pakkaus ei ollut riittävä vahinkojen estämiseksi.</w:t>
      </w:r>
    </w:p>
    <w:p>
      <w:r>
        <w:rPr>
          <w:b/>
        </w:rPr>
        <w:t xml:space="preserve">Esimerkki 8.6191</w:t>
      </w:r>
    </w:p>
    <w:p>
      <w:r>
        <w:t xml:space="preserve">Tyttärentyttäreni otti tämän niin hyvin vastaan ja nautti siitä! Hän oli innoissaan siitä ensimmäisestä päivästä lähtien, mutta noin 4 kuukauden kuluttua se alkoi aiheuttaa ongelmia ja on nyt toimintakyvytön. Olemme molemmat hyvin pettyneitä! Palautan sen.</w:t>
      </w:r>
    </w:p>
    <w:p>
      <w:r>
        <w:rPr>
          <w:b/>
        </w:rPr>
        <w:t xml:space="preserve">Tulos</w:t>
      </w:r>
    </w:p>
    <w:p>
      <w:r>
        <w:t xml:space="preserve">Käyttäkää hieman enemmän rahaa etukäteen ja hankkikaa oikea kone, ei toinen lelu!</w:t>
      </w:r>
    </w:p>
    <w:p>
      <w:r>
        <w:rPr>
          <w:b/>
        </w:rPr>
        <w:t xml:space="preserve">Esimerkki 8.6192</w:t>
      </w:r>
    </w:p>
    <w:p>
      <w:r>
        <w:t xml:space="preserve">Ostin tämän nimenomaan Galaxy S7 Edgen pikalatausta varten, mitä se ei tee. Dual Ports on mukava ladata muita laitteita ehkä?</w:t>
      </w:r>
    </w:p>
    <w:p>
      <w:r>
        <w:rPr>
          <w:b/>
        </w:rPr>
        <w:t xml:space="preserve">Tulos</w:t>
      </w:r>
    </w:p>
    <w:p>
      <w:r>
        <w:t xml:space="preserve">Kaksoisportit ovat mukavia muiden laitteiden lataamiseen ehkäpä</w:t>
      </w:r>
    </w:p>
    <w:p>
      <w:r>
        <w:rPr>
          <w:b/>
        </w:rPr>
        <w:t xml:space="preserve">Esimerkki 8.6193</w:t>
      </w:r>
    </w:p>
    <w:p>
      <w:r>
        <w:t xml:space="preserve">En odottanut, että se olisi kova, mutta se oli hyvin hyvin hauras sovitus oli hieman pois se on kirjaimellisesti suunniteltu vain näyttämään, ei mitään todellista tuotantoa.</w:t>
      </w:r>
    </w:p>
    <w:p>
      <w:r>
        <w:rPr>
          <w:b/>
        </w:rPr>
        <w:t xml:space="preserve">Tulos</w:t>
      </w:r>
    </w:p>
    <w:p>
      <w:r>
        <w:t xml:space="preserve">En odottanut sen olevan kova, mutta se oli ...</w:t>
      </w:r>
    </w:p>
    <w:p>
      <w:r>
        <w:rPr>
          <w:b/>
        </w:rPr>
        <w:t xml:space="preserve">Esimerkki 8.6194</w:t>
      </w:r>
    </w:p>
    <w:p>
      <w:r>
        <w:t xml:space="preserve">En ole varma, miksi tämä on saanut niin korkean arvosanan. Kyllä, se on hyvin näytelty, ja kun ihmiset kutsuvat sitä "elämänviipaleeksi", se on osuva kuvaus, mutta nämä "elämänviipale-elokuvat" voivat olla aika masentavia. Se oli hyvin näytelty ja se ei menettänyt huomiotani, mutta kuten sanoin, se on vain masentava elämänviipale. Se oli samaistuttavaa, totta, mutta hieman liian realistista minun makuuni. Jos katsotte tämän, toivottavasti pidätte F-sanasta, koska kuulette sen noin 300 kertaa. Se oli naurettavaan pisteeseen asti.</w:t>
      </w:r>
    </w:p>
    <w:p>
      <w:r>
        <w:rPr>
          <w:b/>
        </w:rPr>
        <w:t xml:space="preserve">Tulos</w:t>
      </w:r>
    </w:p>
    <w:p>
      <w:r>
        <w:t xml:space="preserve">Hyvin näytelty, mutta realistinen masentavalla tavalla.</w:t>
      </w:r>
    </w:p>
    <w:p>
      <w:r>
        <w:rPr>
          <w:b/>
        </w:rPr>
        <w:t xml:space="preserve">Esimerkki 8.6195</w:t>
      </w:r>
    </w:p>
    <w:p>
      <w:r>
        <w:t xml:space="preserve">Vesipussi kesti vain muutaman viikon, ennen kuin sisääntulo irtosi pussista. Otin yhteyttä yritykseen, joka sanoi vaihtavansa vesipussin. Yli 3 viikkoa on kulunut, eikä vesipussia ole vieläkään vaihdettu.</w:t>
      </w:r>
    </w:p>
    <w:p>
      <w:r>
        <w:rPr>
          <w:b/>
        </w:rPr>
        <w:t xml:space="preserve">Tulos</w:t>
      </w:r>
    </w:p>
    <w:p>
      <w:r>
        <w:t xml:space="preserve">Vesipussi kesti vain muutaman viikon, ennen kuin tulo ...</w:t>
      </w:r>
    </w:p>
    <w:p>
      <w:r>
        <w:rPr>
          <w:b/>
        </w:rPr>
        <w:t xml:space="preserve">Esimerkki 8.6196</w:t>
      </w:r>
    </w:p>
    <w:p>
      <w:r>
        <w:t xml:space="preserve">Latautui melko nopeasti ja kesti koko päivän kannettavassa Beats-kaiuttimessa! . Ajoitin ne kestävät 6 tuntia nimellisellä äänenvoimakkuudella samassa kaiuttimessa/laitteessa, joten ne kestivät kilpailua kauemmin kuin 6 kuukautta myöhemmin ja ne lakkasivat lataamasta.</w:t>
      </w:r>
    </w:p>
    <w:p>
      <w:r>
        <w:rPr>
          <w:b/>
        </w:rPr>
        <w:t xml:space="preserve">Tulos</w:t>
      </w:r>
    </w:p>
    <w:p>
      <w:r>
        <w:t xml:space="preserve">Pitkäkestoinen ja nopea lataus, mutta vain 6 kuukauden ajan.</w:t>
      </w:r>
    </w:p>
    <w:p>
      <w:r>
        <w:rPr>
          <w:b/>
        </w:rPr>
        <w:t xml:space="preserve">Esimerkki 8.6197</w:t>
      </w:r>
    </w:p>
    <w:p>
      <w:r>
        <w:t xml:space="preserve">Antop TV-antenni joskus saa TV-kanavat todella selkeä muita aikoja minun täytyy leikkiä sen kanssa saada kanavia, että haluan todella katsella aion saada ulkopuolella TV-antenni saada paremmin parempi signaali</w:t>
      </w:r>
    </w:p>
    <w:p>
      <w:r>
        <w:rPr>
          <w:b/>
        </w:rPr>
        <w:t xml:space="preserve">Tulos</w:t>
      </w:r>
    </w:p>
    <w:p>
      <w:r>
        <w:t xml:space="preserve">... hankkimaan ulkoantennin saadakseni paremman ja paremman</w:t>
      </w:r>
    </w:p>
    <w:p>
      <w:r>
        <w:rPr>
          <w:b/>
        </w:rPr>
        <w:t xml:space="preserve">Esimerkki 8.6198</w:t>
      </w:r>
    </w:p>
    <w:p>
      <w:r>
        <w:t xml:space="preserve">Se on paha haju se ei mene tapa</w:t>
      </w:r>
    </w:p>
    <w:p>
      <w:r>
        <w:rPr>
          <w:b/>
        </w:rPr>
        <w:t xml:space="preserve">Tulos</w:t>
      </w:r>
    </w:p>
    <w:p>
      <w:r>
        <w:t xml:space="preserve">Varmista, että repussa ei ole pahaa hajua.</w:t>
      </w:r>
    </w:p>
    <w:p>
      <w:r>
        <w:rPr>
          <w:b/>
        </w:rPr>
        <w:t xml:space="preserve">Esimerkki 8.6199</w:t>
      </w:r>
    </w:p>
    <w:p>
      <w:r>
        <w:t xml:space="preserve">Maksoi 17 dollaria romusta! Ostin 2 pakkausta lapsilleni leikkiä varten ammeessa ja molemmat ottavat vettä. Toinen niistä sammuu, kun painat päälle/pois-painiketta, mutta 2 sekuntia myöhemmin se palaa itsestään. Ainoa tapa sammuttaa se niin, että se pysyy pois päältä, on purkaa se ja poistaa paristot. Meillä on nyt vain yksi, koska heitin toisen roskiin.</w:t>
      </w:r>
    </w:p>
    <w:p>
      <w:r>
        <w:rPr>
          <w:b/>
        </w:rPr>
        <w:t xml:space="preserve">Tulos</w:t>
      </w:r>
    </w:p>
    <w:p>
      <w:r>
        <w:t xml:space="preserve">Aivan liian ylihinnoiteltu. Pidin yhden ja heitin toisen pois.</w:t>
      </w:r>
    </w:p>
    <w:p>
      <w:r>
        <w:rPr>
          <w:b/>
        </w:rPr>
        <w:t xml:space="preserve">Esimerkki 8.6200</w:t>
      </w:r>
    </w:p>
    <w:p>
      <w:r>
        <w:t xml:space="preserve">Kaikista tekemistäni timanttimaalauksista tämä on ollut ehdottomasti turhauttavin...... Uskon, että tämän kankaan valmistajan pitäisi tehdä oikein KAIKILLE niille, jotka ovat ostaneet tämän tuotteen..... Esimerkiksi hyvitys olisi hyvä aloitus. Jos en olisi ostanut valolaatikkoa ja saanut sitä tänään, olisin heittänyt sen pois..... Tummat värit/numerot ovat naurettavia selvittää mikä on mitä..... PLEASE tee jotain tälle jatkotuotannoissa tummien värien, symbolien yms. suhteen!!!! EI onnellinen asiakas!!!</w:t>
      </w:r>
    </w:p>
    <w:p>
      <w:r>
        <w:rPr>
          <w:b/>
        </w:rPr>
        <w:t xml:space="preserve">Tulos</w:t>
      </w:r>
    </w:p>
    <w:p>
      <w:r>
        <w:t xml:space="preserve">hyvitys olisi hyvä aloitus. Jos en olisi ostanut valolaatikkoa ...</w:t>
      </w:r>
    </w:p>
    <w:p>
      <w:r>
        <w:rPr>
          <w:b/>
        </w:rPr>
        <w:t xml:space="preserve">Esimerkki 8.6201</w:t>
      </w:r>
    </w:p>
    <w:p>
      <w:r>
        <w:t xml:space="preserve">Halusin innokkaasti hankkia tämän, jotta voisin alkaa järjestellä satoja valokuviani. Kun näin kuitenkin suuren suunnitteluvirheen, päätin palauttaa sen. Siinä on 2 kahvaa, joiden välissä on aukko. Yhtä näistä kahvoista käytetään sen sulkemiseen. Kantamiseen käytetään vain toista kahvaa. Kahva on kiinnitetty koteloon vain 2 pienellä muoviklipsillä. Laatikko on täynnä painava. En voi kuvitella, että nuo kaksi pientä klipsua kestäisivät ajan mittaan, jos sitä on kuljetettava minne tahansa. Olen liittänyt mukaan kuvan, joka selittää paremmin.</w:t>
      </w:r>
    </w:p>
    <w:p>
      <w:r>
        <w:rPr>
          <w:b/>
        </w:rPr>
        <w:t xml:space="preserve">Tulos</w:t>
      </w:r>
    </w:p>
    <w:p>
      <w:r>
        <w:t xml:space="preserve">Kahvat on suunniteltu erittäin huonosti. Jos sitä kuljetetaan paljon, se ei kestä ajan mittaan.</w:t>
      </w:r>
    </w:p>
    <w:p>
      <w:r>
        <w:rPr>
          <w:b/>
        </w:rPr>
        <w:t xml:space="preserve">Esimerkki 8.6202</w:t>
      </w:r>
    </w:p>
    <w:p>
      <w:r>
        <w:t xml:space="preserve">Palautin tämän, koska se ei toiminut niin kuin halusimme sen toimivan. Pidän kameroista, joita voi siirtää. Käytimme hieman enemmän rahaa parempaan kameraan.</w:t>
      </w:r>
    </w:p>
    <w:p>
      <w:r>
        <w:rPr>
          <w:b/>
        </w:rPr>
        <w:t xml:space="preserve">Tulos</w:t>
      </w:r>
    </w:p>
    <w:p>
      <w:r>
        <w:t xml:space="preserve">Palautin tämän, koska se ei toiminut niin kuin tarvitsimme sen toimivan.</w:t>
      </w:r>
    </w:p>
    <w:p>
      <w:r>
        <w:rPr>
          <w:b/>
        </w:rPr>
        <w:t xml:space="preserve">Esimerkki 8.6203</w:t>
      </w:r>
    </w:p>
    <w:p>
      <w:r>
        <w:t xml:space="preserve">Liivi on OK, mutta mitoitus on huono. Tilasin 3XL:n, koska käytän yleensä 2X-paitaa ja joskus 3X-paitaa. 3XL oli liian pieni, joten tilasin 4XL:n, ja se sopi hyvin vartaloon, mutta oli aivan liian pitkä. Se roikkui ainakin 5-6 tuumaa vyötärölinjani alapuolella. Aivan liian pitkä minulle.</w:t>
      </w:r>
    </w:p>
    <w:p>
      <w:r>
        <w:rPr>
          <w:b/>
        </w:rPr>
        <w:t xml:space="preserve">Tulos</w:t>
      </w:r>
    </w:p>
    <w:p>
      <w:r>
        <w:t xml:space="preserve">Liivi on OK, mutta mitoitus on huono. Tilasin 3XL:n, koska normaalisti käytän ...</w:t>
      </w:r>
    </w:p>
    <w:p>
      <w:r>
        <w:rPr>
          <w:b/>
        </w:rPr>
        <w:t xml:space="preserve">Esimerkki 8.6204</w:t>
      </w:r>
    </w:p>
    <w:p>
      <w:r>
        <w:t xml:space="preserve">hattu oli aivan liian pieni vauvani päähän. housut olivat jotenkin hassut - melkein kuin samuraihousut. Pusero oli ihan ok. En ostaisi sitä uudelleen.</w:t>
      </w:r>
    </w:p>
    <w:p>
      <w:r>
        <w:rPr>
          <w:b/>
        </w:rPr>
        <w:t xml:space="preserve">Tulos</w:t>
      </w:r>
    </w:p>
    <w:p>
      <w:r>
        <w:t xml:space="preserve">housut olivat jotenkin hassut - melkein kuin samuraihousut...</w:t>
      </w:r>
    </w:p>
    <w:p>
      <w:r>
        <w:rPr>
          <w:b/>
        </w:rPr>
        <w:t xml:space="preserve">Esimerkki 8.6205</w:t>
      </w:r>
    </w:p>
    <w:p>
      <w:r>
        <w:t xml:space="preserve">Puhelin toimii hyvin, ensimmäisessä ostamassani puhelimessa oli mikki rikki. Toinen: jos menee Straight Talkin kautta, suosittelen lämpimästi menemään Wal-Martiin ja ostamaan todellisen Straight Talk -puhelimen. Puhelin toimii hyvin, mutta koska se on kunnostettu lukitsematon puhelin, siinä ei ole samaa palvelua kuin mainostetussa straight talk -puhelimessa. Vaimollani ja minulla on sama puhelin, mutta hänen puhelimensa oli Wal-Martista ja minun puhelimeni on Amazonista. Hänellä on lähes aina täydellinen palvelu, ja minun on melkein aina käynnistettävä puhelimeni uudelleen aina, kun haluan soittaa tai lähettää tekstiviestin, koska se sanoo, että olen verkkovierailija. Hänen puhelimessaan ei ole verkkovierailua, ja hän on vain muutaman metrin päässä minusta.</w:t>
      </w:r>
    </w:p>
    <w:p>
      <w:r>
        <w:rPr>
          <w:b/>
        </w:rPr>
        <w:t xml:space="preserve">Tulos</w:t>
      </w:r>
    </w:p>
    <w:p>
      <w:r>
        <w:t xml:space="preserve">Vaikka puhelin toimii loistavasti, mene sen yrityksen kautta, jonka kanssa haluat saada palvelua. Kannattaa käyttää ylimääräistä rahaa.</w:t>
      </w:r>
    </w:p>
    <w:p>
      <w:r>
        <w:rPr>
          <w:b/>
        </w:rPr>
        <w:t xml:space="preserve">Esimerkki 8.6206</w:t>
      </w:r>
    </w:p>
    <w:p>
      <w:r>
        <w:t xml:space="preserve">Levyt monona. Tätä ei mainittu mainoksessa.</w:t>
      </w:r>
    </w:p>
    <w:p>
      <w:r>
        <w:rPr>
          <w:b/>
        </w:rPr>
        <w:t xml:space="preserve">Tulos</w:t>
      </w:r>
    </w:p>
    <w:p>
      <w:r>
        <w:t xml:space="preserve">Levyt monona. Tätä ei mainittu ...</w:t>
      </w:r>
    </w:p>
    <w:p>
      <w:r>
        <w:rPr>
          <w:b/>
        </w:rPr>
        <w:t xml:space="preserve">Esimerkki 8.6207</w:t>
      </w:r>
    </w:p>
    <w:p>
      <w:r>
        <w:t xml:space="preserve">Rakastan ehdottomasti sitä, miltä tämä kappale näyttää, mutta olin hyvin pettynyt siihen, että se tuli vahingoittuneena. Pakkaus, johon se saapui, oli vahingoittumaton, mikä saa minut ajattelemaan, että se oli pakattu tällä tavalla. Kulma oli murskattu ja yksi ovista oli revitty irti. Pystyin superliimaamaan puun lähellä ovea, jotta sain sen takaisin kasaan.</w:t>
      </w:r>
    </w:p>
    <w:p>
      <w:r>
        <w:rPr>
          <w:b/>
        </w:rPr>
        <w:t xml:space="preserve">Tulos</w:t>
      </w:r>
    </w:p>
    <w:p>
      <w:r>
        <w:t xml:space="preserve">Rakastan ehdottomasti sitä, miltä tämä kappale näyttää, mutta olin hyvin pettynyt ....</w:t>
      </w:r>
    </w:p>
    <w:p>
      <w:r>
        <w:rPr>
          <w:b/>
        </w:rPr>
        <w:t xml:space="preserve">Esimerkki 8.6208</w:t>
      </w:r>
    </w:p>
    <w:p>
      <w:r>
        <w:t xml:space="preserve">Käytän kokoa 16, ja nämä XL-housut ovat liian pienet - ne ovat hyvin, hyvin tiukat. Se on pettymys, koska tämän amazon-kirjoituksen kokotaulukko ja laatikossa oleva kokotaulukko eivät vastaa toisiaan. Olen liittänyt laatikon kokotaulukon tähän arvosteluun.</w:t>
      </w:r>
    </w:p>
    <w:p>
      <w:r>
        <w:rPr>
          <w:b/>
        </w:rPr>
        <w:t xml:space="preserve">Tulos</w:t>
      </w:r>
    </w:p>
    <w:p>
      <w:r>
        <w:t xml:space="preserve">Juoksee pieni - todellinen kokotaulukko ei vastaa tuoteselosteessa olevaa kokotaulukkoa.</w:t>
      </w:r>
    </w:p>
    <w:p>
      <w:r>
        <w:rPr>
          <w:b/>
        </w:rPr>
        <w:t xml:space="preserve">Esimerkki 8.6209</w:t>
      </w:r>
    </w:p>
    <w:p>
      <w:r>
        <w:t xml:space="preserve">Verrattuna Amazonista samaan hintaan saatavaan muuhun tuotemerkkiin nämä eivät ole rahan arvoisia. Jokainen väri, mukaan lukien klassinen vihreä, oli himmeä ja menetti luminesenssinsa melko nopeasti. Jos toivot kirkkaita nämä eivät riitä. Pelaan yöllä discgolfia ja käytämme valoja kiekkojen havaitsemiseen. Olin ryhmän ainoa, jolla oli vaikeuksia löytää kiekkojaan lähes pilkkopimeässä.</w:t>
      </w:r>
    </w:p>
    <w:p>
      <w:r>
        <w:rPr>
          <w:b/>
        </w:rPr>
        <w:t xml:space="preserve">Tulos</w:t>
      </w:r>
    </w:p>
    <w:p>
      <w:r>
        <w:t xml:space="preserve">Verrattuna muuhun tuotemerkkiin, jonka saat Amazonista ...</w:t>
      </w:r>
    </w:p>
    <w:p>
      <w:r>
        <w:rPr>
          <w:b/>
        </w:rPr>
        <w:t xml:space="preserve">Esimerkki 8.6210</w:t>
      </w:r>
    </w:p>
    <w:p>
      <w:r>
        <w:t xml:space="preserve">Ostin nämä, koska niissä sanottiin olevan säädettävät sivut. Yritin pukea niitä jalkaan, mutta en saanut niitä juuri ja juuri vasikan ympärille.</w:t>
      </w:r>
    </w:p>
    <w:p>
      <w:r>
        <w:rPr>
          <w:b/>
        </w:rPr>
        <w:t xml:space="preserve">Tulos</w:t>
      </w:r>
    </w:p>
    <w:p>
      <w:r>
        <w:t xml:space="preserve">Ostin nämä, koska niissä sanottiin olevan säädettävät sivut ...</w:t>
      </w:r>
    </w:p>
    <w:p>
      <w:r>
        <w:rPr>
          <w:b/>
        </w:rPr>
        <w:t xml:space="preserve">Esimerkki 8.6211</w:t>
      </w:r>
    </w:p>
    <w:p>
      <w:r>
        <w:t xml:space="preserve">Laatu ei ole kovin hyvä (kankaassa on paljon puutteita, eikä se ole kovin pehmeä), mutta hintaansa nähden se on riittävä king size -lakana.</w:t>
      </w:r>
    </w:p>
    <w:p>
      <w:r>
        <w:rPr>
          <w:b/>
        </w:rPr>
        <w:t xml:space="preserve">Tulos</w:t>
      </w:r>
    </w:p>
    <w:p>
      <w:r>
        <w:t xml:space="preserve">Laatu ei ole kovin hyvä (kankaassa on paljon puutteita, ...</w:t>
      </w:r>
    </w:p>
    <w:p>
      <w:r>
        <w:rPr>
          <w:b/>
        </w:rPr>
        <w:t xml:space="preserve">Esimerkki 8.6212</w:t>
      </w:r>
    </w:p>
    <w:p>
      <w:r>
        <w:t xml:space="preserve">En ole vaikuttunut. YouTuben videolla näytettiin, että se leikkaa kovan veden tahroja kuin voita, mutta se ei todellakaan tehnyt sitä. Käytän sitä puhdistukseen, kunnes ne ovat poissa, mutta en osta sitä uudelleen. Liian kallis, jotta se ei tee sitä, mitä sen mainostetaan tekevän.</w:t>
      </w:r>
    </w:p>
    <w:p>
      <w:r>
        <w:rPr>
          <w:b/>
        </w:rPr>
        <w:t xml:space="preserve">Tulos</w:t>
      </w:r>
    </w:p>
    <w:p>
      <w:r>
        <w:t xml:space="preserve">YouTuben videolla näytettiin, että se leikkaa kovan veden läiskät kuin voi, mutta se ei todellakaan tehnyt sitä.</w:t>
      </w:r>
    </w:p>
    <w:p>
      <w:r>
        <w:rPr>
          <w:b/>
        </w:rPr>
        <w:t xml:space="preserve">Esimerkki 8.6213</w:t>
      </w:r>
    </w:p>
    <w:p>
      <w:r>
        <w:t xml:space="preserve">Se latautuu, mutta hitaasti, ja se käy hyvin kuumana. Se syttyy, kun asetat puhelimen sen päälle, mutta toisin kuin oikea Samsungin langaton laturi, se ei välttämättä osoita, että se latautuu. Se on asetettava tarkasti yhteen paikkaan, jotta se todella latautuu. Ja puhelimeni kuumenee erittäin kuumaksi, kun jätän sen lataamaan. Usein se lopettaa lataamisen jonkin ajan kuluttua ja akku alkaa kulua. En suosittele tätä tuotetta ollenkaan. Aion ostaa sen sijaan toisen Samsungin laturin.</w:t>
      </w:r>
    </w:p>
    <w:p>
      <w:r>
        <w:rPr>
          <w:b/>
        </w:rPr>
        <w:t xml:space="preserve">Tulos</w:t>
      </w:r>
    </w:p>
    <w:p>
      <w:r>
        <w:t xml:space="preserve">Ei suositella - hidas, käy kuumana eikä vastaa odotuksia.</w:t>
      </w:r>
    </w:p>
    <w:p>
      <w:r>
        <w:rPr>
          <w:b/>
        </w:rPr>
        <w:t xml:space="preserve">Esimerkki 8.6214</w:t>
      </w:r>
    </w:p>
    <w:p>
      <w:r>
        <w:t xml:space="preserve">Se kutistui tonnin verran kuivauksen jälkeen, ja se tuskin peittää paitaa, saati sitten imetystä varten vauvan alla.</w:t>
      </w:r>
    </w:p>
    <w:p>
      <w:r>
        <w:rPr>
          <w:b/>
        </w:rPr>
        <w:t xml:space="preserve">Tulos</w:t>
      </w:r>
    </w:p>
    <w:p>
      <w:r>
        <w:t xml:space="preserve">Se kutistui tonnin kuivumisen jälkeen ja tuskin peittää ....</w:t>
      </w:r>
    </w:p>
    <w:p>
      <w:r>
        <w:rPr>
          <w:b/>
        </w:rPr>
        <w:t xml:space="preserve">Esimerkki 8.6215</w:t>
      </w:r>
    </w:p>
    <w:p>
      <w:r>
        <w:t xml:space="preserve">En ole tyytyväinen yleisilmeeseen. Huonosti tehty.</w:t>
      </w:r>
    </w:p>
    <w:p>
      <w:r>
        <w:rPr>
          <w:b/>
        </w:rPr>
        <w:t xml:space="preserve">Tulos</w:t>
      </w:r>
    </w:p>
    <w:p>
      <w:r>
        <w:t xml:space="preserve">Toivon, että se olisi tehty yhtä hyvin kuin ne, joita olen ostanut viime vuosina.</w:t>
      </w:r>
    </w:p>
    <w:p>
      <w:r>
        <w:rPr>
          <w:b/>
        </w:rPr>
        <w:t xml:space="preserve">Esimerkki 8.6216</w:t>
      </w:r>
    </w:p>
    <w:p>
      <w:r>
        <w:t xml:space="preserve">Mieheni ja minä olimme niin innoissamme saadessamme äidin ja isän paidat, mutta huomasimme pian, että siniset värit eivät sovi yhteen. Äidin paita on enemmänkin kuninkaansininen ja isän paita on enemmänkin perussininen.</w:t>
      </w:r>
    </w:p>
    <w:p>
      <w:r>
        <w:rPr>
          <w:b/>
        </w:rPr>
        <w:t xml:space="preserve">Tulos</w:t>
      </w:r>
    </w:p>
    <w:p>
      <w:r>
        <w:t xml:space="preserve">Äidin ja isän paidat eivät ole samanvärisiä, jos yrität sovittaa yhteen.</w:t>
      </w:r>
    </w:p>
    <w:p>
      <w:r>
        <w:rPr>
          <w:b/>
        </w:rPr>
        <w:t xml:space="preserve">Esimerkki 8.6217</w:t>
      </w:r>
    </w:p>
    <w:p>
      <w:r>
        <w:t xml:space="preserve">Ei pariliitosta minun Android ja oli merkitty ei-palautettavissa Amazon, joten sain pitää kellon, ja joitakin palautusta, mutta loppujen lopuksi tämä on vain kaunis katsella minulle, sitten.</w:t>
      </w:r>
    </w:p>
    <w:p>
      <w:r>
        <w:rPr>
          <w:b/>
        </w:rPr>
        <w:t xml:space="preserve">Tulos</w:t>
      </w:r>
    </w:p>
    <w:p>
      <w:r>
        <w:t xml:space="preserve">mutta loppujen lopuksi tämä on vain kaunis katsella minulle</w:t>
      </w:r>
    </w:p>
    <w:p>
      <w:r>
        <w:rPr>
          <w:b/>
        </w:rPr>
        <w:t xml:space="preserve">Esimerkki 8.6218</w:t>
      </w:r>
    </w:p>
    <w:p>
      <w:r>
        <w:t xml:space="preserve">Rakastin tätä tuotetta ensimmäiset kaksi viikkoa, sitten vasen korvanappi lakkasi toimimasta. Sen täytyy olla tekninen ongelma, koska käytin niitä vain toimistossani koko päivän ja niitä säilytettiin kuivassa varastossa.</w:t>
      </w:r>
    </w:p>
    <w:p>
      <w:r>
        <w:rPr>
          <w:b/>
        </w:rPr>
        <w:t xml:space="preserve">Tulos</w:t>
      </w:r>
    </w:p>
    <w:p>
      <w:r>
        <w:t xml:space="preserve">Rakastin tätä tuotetta ensimmäiset kaksi viikkoa, kun minulla oli ne...</w:t>
      </w:r>
    </w:p>
    <w:p>
      <w:r>
        <w:rPr>
          <w:b/>
        </w:rPr>
        <w:t xml:space="preserve">Esimerkki 8.6219</w:t>
      </w:r>
    </w:p>
    <w:p>
      <w:r>
        <w:t xml:space="preserve">Nämä näyttävät hyvältä! Jos sinulla on kuitenkin kissa, se tarttuu niihin, ja nyt on paljon vetoja ja juoksuja, ja on kulunut vasta kolme viikkoa. Jos kyseessä olisivat vain koirat, nämä olisivat loistavia. Ne kiinnittyvät hyvin ja pidän irrotus- ja pesuideasta, mutta luulen, että minun ei kestä puoli vuotta kissan takia.</w:t>
      </w:r>
    </w:p>
    <w:p>
      <w:r>
        <w:rPr>
          <w:b/>
        </w:rPr>
        <w:t xml:space="preserve">Tulos</w:t>
      </w:r>
    </w:p>
    <w:p>
      <w:r>
        <w:t xml:space="preserve">Kyllä, jos sinulla on vain koiria, ei, ei, älä osta, jos sinulla on kissa!</w:t>
      </w:r>
    </w:p>
    <w:p>
      <w:r>
        <w:rPr>
          <w:b/>
        </w:rPr>
        <w:t xml:space="preserve">Esimerkki 8.6220</w:t>
      </w:r>
    </w:p>
    <w:p>
      <w:r>
        <w:t xml:space="preserve">Minun oli vain vaikea kiinnostua tästä kirjasta. Luin neljä lukua ja lopetin.</w:t>
      </w:r>
    </w:p>
    <w:p>
      <w:r>
        <w:rPr>
          <w:b/>
        </w:rPr>
        <w:t xml:space="preserve">Tulos</w:t>
      </w:r>
    </w:p>
    <w:p>
      <w:r>
        <w:t xml:space="preserve">Kiinnostus heräsi heti kirjan alusta alkaen eikä sitä halunnut laskea alas!</w:t>
      </w:r>
    </w:p>
    <w:p>
      <w:r>
        <w:rPr>
          <w:b/>
        </w:rPr>
        <w:t xml:space="preserve">Esimerkki 8.6221</w:t>
      </w:r>
    </w:p>
    <w:p>
      <w:r>
        <w:t xml:space="preserve">Helppo asentaa, eikä jätä tahroja tai ärsyttäviä pieniä kuplia. Olin erittäin innoissani siitä, kunnes yritin todella käyttää puhelintani suojan kanssa. Sinun täytyy painaa niin kovaa, että se edes rekisteröi, että kosketat näyttöä. Otin suojan pois tunnin kuluttua, koska kyllästyin siihen, että minun piti painaa niin kovaa vain lähettääkseni tekstiviestin.</w:t>
      </w:r>
    </w:p>
    <w:p>
      <w:r>
        <w:rPr>
          <w:b/>
        </w:rPr>
        <w:t xml:space="preserve">Tulos</w:t>
      </w:r>
    </w:p>
    <w:p>
      <w:r>
        <w:t xml:space="preserve">Helppo asentaa eikä jätä laikkuja tai ärsyttäviä pieniä ...</w:t>
      </w:r>
    </w:p>
    <w:p>
      <w:r>
        <w:rPr>
          <w:b/>
        </w:rPr>
        <w:t xml:space="preserve">Esimerkki 8.6222</w:t>
      </w:r>
    </w:p>
    <w:p>
      <w:r>
        <w:t xml:space="preserve">Meillä on ollut tämä kaksi vuotta. Aluksi se vaikutti hyvältä, mutta se ei aina noudata aikataulua. Ensimmäisillä kerroilla luulimme, että se oli meidän virheemme. Nyt se tapahtuu niin usein, että etsimme uutta termostaattia. Lämpötilalukema on myös pielessä.</w:t>
      </w:r>
    </w:p>
    <w:p>
      <w:r>
        <w:rPr>
          <w:b/>
        </w:rPr>
        <w:t xml:space="preserve">Tulos</w:t>
      </w:r>
    </w:p>
    <w:p>
      <w:r>
        <w:t xml:space="preserve">Ei kovin tarkka eikä aina aikataulun mukainen annos.</w:t>
      </w:r>
    </w:p>
    <w:p>
      <w:r>
        <w:rPr>
          <w:b/>
        </w:rPr>
        <w:t xml:space="preserve">Esimerkki 8.6223</w:t>
      </w:r>
    </w:p>
    <w:p>
      <w:r>
        <w:t xml:space="preserve">Ne olisivat olleet loistavia, mutta ostin ne "käytettynä" ja ne olivat hyvin likaisia!!!!!. Ne olivat häävastaanottoa varten ja valitettavasti avasin ne vasta kun olin valmis laittamaan ne vastaanottopöydille, koska pelkäsin, että ne rikkoutuisivat kuljetuksen aikana, jos avaisin laatikon. Huono ajatus en voinut käyttää niitä koska ne olivat likaisia ja minulla ei ollut aikaa pestä niitä ja kuivata niitä ja saada ne valmiiksi hyvin surullisina!!!!!.</w:t>
      </w:r>
    </w:p>
    <w:p>
      <w:r>
        <w:rPr>
          <w:b/>
        </w:rPr>
        <w:t xml:space="preserve">Tulos</w:t>
      </w:r>
    </w:p>
    <w:p>
      <w:r>
        <w:t xml:space="preserve">Ne olivat likaisia ja ne piti laittaa astianpesukoneeseen tai jotain.</w:t>
      </w:r>
    </w:p>
    <w:p>
      <w:r>
        <w:rPr>
          <w:b/>
        </w:rPr>
        <w:t xml:space="preserve">Esimerkki 8.6224</w:t>
      </w:r>
    </w:p>
    <w:p>
      <w:r>
        <w:t xml:space="preserve">Olisi pitänyt lukea kuvaus paremmin. Minin kuvauksessa sanottiin 8 led-valoa, oletin, että tämä tarkoitti, että saisin 8 valoa. Tämä on kaksi pakettia 30 dollarilla, se sanoo tämän täydellisessä kuvauksessa, mutta lisäsin nämä ostoskoriini minikuvauksen perusteella. Myös nämä ovat todella suuria, halusin lisätä ne ruohojen ruukuttamiseen, mutta ne vievät aivan liian paljon tilaa, ei niin, että pitäisin niitä tuohon hintaan joka tapauksessa.</w:t>
      </w:r>
    </w:p>
    <w:p>
      <w:r>
        <w:rPr>
          <w:b/>
        </w:rPr>
        <w:t xml:space="preserve">Tulos</w:t>
      </w:r>
    </w:p>
    <w:p>
      <w:r>
        <w:t xml:space="preserve">En lukenut kokonaan. Minikuvauksessa sanottiin 8 LED-valoa, mikä on hieman harhaanjohtavaa.</w:t>
      </w:r>
    </w:p>
    <w:p>
      <w:r>
        <w:rPr>
          <w:b/>
        </w:rPr>
        <w:t xml:space="preserve">Esimerkki 8.6225</w:t>
      </w:r>
    </w:p>
    <w:p>
      <w:r>
        <w:t xml:space="preserve">Valkosipulipuristin toimii hyvin. Se saapui nopeasti. Kuitenkin mainostettiin kahta lisätarviketta, mutta ne eivät sisältyneet toimitukseen. Otin yhteyttä myyjään, mutta en saanut vastausta.</w:t>
      </w:r>
    </w:p>
    <w:p>
      <w:r>
        <w:rPr>
          <w:b/>
        </w:rPr>
        <w:t xml:space="preserve">Tulos</w:t>
      </w:r>
    </w:p>
    <w:p>
      <w:r>
        <w:t xml:space="preserve">Kunnollinen tuote. Epätarkka kuvaus. Huono asiakaspalvelu.</w:t>
      </w:r>
    </w:p>
    <w:p>
      <w:r>
        <w:rPr>
          <w:b/>
        </w:rPr>
        <w:t xml:space="preserve">Esimerkki 8.6226</w:t>
      </w:r>
    </w:p>
    <w:p>
      <w:r>
        <w:t xml:space="preserve">Se saapui epätäydellisenä, siitä on kulunut 3 kuukautta, eikä myyjä ole kuullut minulle puuttuvien osien lähettämisestä.</w:t>
      </w:r>
    </w:p>
    <w:p>
      <w:r>
        <w:rPr>
          <w:b/>
        </w:rPr>
        <w:t xml:space="preserve">Tulos</w:t>
      </w:r>
    </w:p>
    <w:p>
      <w:r>
        <w:t xml:space="preserve">Se saapui epätäydellisenä, se on ollut 3 kuukautta ja on ....</w:t>
      </w:r>
    </w:p>
    <w:p>
      <w:r>
        <w:rPr>
          <w:b/>
        </w:rPr>
        <w:t xml:space="preserve">Esimerkki 8.6227</w:t>
      </w:r>
    </w:p>
    <w:p>
      <w:r>
        <w:t xml:space="preserve">Se oli epätäydellinen. Se ei tullut tiskimonitorin kanssa, ja kun kysyin kappaleesta, en koskaan saanut edes kohteliaisuutta, että minua olisi kuitattu.</w:t>
      </w:r>
    </w:p>
    <w:p>
      <w:r>
        <w:rPr>
          <w:b/>
        </w:rPr>
        <w:t xml:space="preserve">Tulos</w:t>
      </w:r>
    </w:p>
    <w:p>
      <w:r>
        <w:t xml:space="preserve">Se oli epätäydellinen. Mukana ei ollut laskurin näyttöä ...</w:t>
      </w:r>
    </w:p>
    <w:p>
      <w:r>
        <w:rPr>
          <w:b/>
        </w:rPr>
        <w:t xml:space="preserve">Esimerkki 8.6228</w:t>
      </w:r>
    </w:p>
    <w:p>
      <w:r>
        <w:t xml:space="preserve">Jos etsit reseptiä korealaisella chilillä haudutetulle rintafileelle ja kimchi-kaalisalaatille, jonka valmistusaika on 2 tuntia ja 30 minuuttia sekä vähintään tunti marinointia varten, tämä on oikea keittokirja sinulle. Hieman vaikea kuitenkin korreloida sitä kirjan otsikon kanssa. Monissa resepteissä on selvä aasialainen "maku" - intialainen voikatkarapu, thaimaalaiset kookossimpukat, vietnamilainen karamellilohi, japanilainen naudanliha-curry. Ymmärrätte kyllä. Japanilaiseen naudanliha-curryyn tarvitaan muuten 24 ainesosaa, intialaiseen voikatkarapuun 20 ainesosaa. Etsin reseptikirjaa, jonka avulla voisin valmistaa nopeita päivällisiä Instant Potilla - eikö juuri sen takia pikaruukkuja osteta? Pitkät kypsennys- ja esivalmisteluajat ja pitkät ainesosaluettelot eivät ole sitä, mitä etsin. Kirjan nimi - Illallinen hetkessä - on täysin väärä kuva annetuista resepteistä.</w:t>
      </w:r>
    </w:p>
    <w:p>
      <w:r>
        <w:rPr>
          <w:b/>
        </w:rPr>
        <w:t xml:space="preserve">Tulos</w:t>
      </w:r>
    </w:p>
    <w:p>
      <w:r>
        <w:t xml:space="preserve">Jos etsit reseptiä korealaiselle chilillä haudutetulle ....</w:t>
      </w:r>
    </w:p>
    <w:p>
      <w:r>
        <w:rPr>
          <w:b/>
        </w:rPr>
        <w:t xml:space="preserve">Esimerkki 8.6229</w:t>
      </w:r>
    </w:p>
    <w:p>
      <w:r>
        <w:t xml:space="preserve">Pidin lipuista hyvin, mutta en vain olkikepistä.</w:t>
      </w:r>
    </w:p>
    <w:p>
      <w:r>
        <w:rPr>
          <w:b/>
        </w:rPr>
        <w:t xml:space="preserve">Tulos</w:t>
      </w:r>
    </w:p>
    <w:p>
      <w:r>
        <w:t xml:space="preserve">Lippua kannattava keppi on tehty oljesta.</w:t>
      </w:r>
    </w:p>
    <w:p>
      <w:r>
        <w:rPr>
          <w:b/>
        </w:rPr>
        <w:t xml:space="preserve">Esimerkki 8.6230</w:t>
      </w:r>
    </w:p>
    <w:p>
      <w:r>
        <w:t xml:space="preserve">Putoaa seinästä helposti. Seinä on pidettävä kosteana, jotta se toimii. Ei vaadi paljon painetta, jotta se irtoaa.</w:t>
      </w:r>
    </w:p>
    <w:p>
      <w:r>
        <w:rPr>
          <w:b/>
        </w:rPr>
        <w:t xml:space="preserve">Tulos</w:t>
      </w:r>
    </w:p>
    <w:p>
      <w:r>
        <w:t xml:space="preserve">Putoaa seinästä helposti. Seinä on pidettävä kosteana, jotta se ...</w:t>
      </w:r>
    </w:p>
    <w:p>
      <w:r>
        <w:rPr>
          <w:b/>
        </w:rPr>
        <w:t xml:space="preserve">Esimerkki 8.6231</w:t>
      </w:r>
    </w:p>
    <w:p>
      <w:r>
        <w:t xml:space="preserve">laskokset ovat olemattomat. näyttää melko paljon vain rypistyneeltä valkoiselta pussilakanalta. sen mukana tulleet tyynyt ja sängynhame ovat kuitenkin mukavia.</w:t>
      </w:r>
    </w:p>
    <w:p>
      <w:r>
        <w:rPr>
          <w:b/>
        </w:rPr>
        <w:t xml:space="preserve">Tulos</w:t>
      </w:r>
    </w:p>
    <w:p>
      <w:r>
        <w:t xml:space="preserve">Näyttää lähinnä vain rypistyneeltä valkoiselta pussilakanalta...</w:t>
      </w:r>
    </w:p>
    <w:p>
      <w:r>
        <w:rPr>
          <w:b/>
        </w:rPr>
        <w:t xml:space="preserve">Esimerkki 8.6232</w:t>
      </w:r>
    </w:p>
    <w:p>
      <w:r>
        <w:t xml:space="preserve">Olen asentanut monia korvaavia suodattimia, tämä suodatin vaati minua kiristämään suodattimen pidikettäni paljon kovemmin kuin aiemmat suodattimen korvaukset, luulin, että se oli liian pitkä, koska se vuoti samalla kiristyspaineella kuin aiemmat suodattimet, mutta 3 kertaa ja jakoavaimen käytön jälkeen se ei vuotanut.</w:t>
      </w:r>
    </w:p>
    <w:p>
      <w:r>
        <w:rPr>
          <w:b/>
        </w:rPr>
        <w:t xml:space="preserve">Tulos</w:t>
      </w:r>
    </w:p>
    <w:p>
      <w:r>
        <w:t xml:space="preserve">Olen asentanut monia tämän suodattimen vaatimia korvaavia osia ...</w:t>
      </w:r>
    </w:p>
    <w:p>
      <w:r>
        <w:rPr>
          <w:b/>
        </w:rPr>
        <w:t xml:space="preserve">Esimerkki 8.6233</w:t>
      </w:r>
    </w:p>
    <w:p>
      <w:r>
        <w:t xml:space="preserve">Pidän tämän tuotteen organisointiosasta, mutta imut eivät ime ja ne sisältävät tahmean taustalevyn, mutta se ei riitä kaikille kappaleille. Menisin eri reittiä ensi kerralla .</w:t>
      </w:r>
    </w:p>
    <w:p>
      <w:r>
        <w:rPr>
          <w:b/>
        </w:rPr>
        <w:t xml:space="preserve">Tulos</w:t>
      </w:r>
    </w:p>
    <w:p>
      <w:r>
        <w:t xml:space="preserve">Pidän tämän tuotteen organisointiosasta, mutta imut ....</w:t>
      </w:r>
    </w:p>
    <w:p>
      <w:r>
        <w:rPr>
          <w:b/>
        </w:rPr>
        <w:t xml:space="preserve">Esimerkki 8.6234</w:t>
      </w:r>
    </w:p>
    <w:p>
      <w:r>
        <w:t xml:space="preserve">Tämä laite on PIENI. Mikä on hienoa, jos sinulla on rajallinen tila, kuten minulla. Muovi on tukevaa ja se toimii täydellisesti niiden podien kanssa, joita minulla on, sekä Chulux-korin / suodattimen kanssa, jonka olen myös ostanut käytettäväksi tuoreiden jauhojen kanssa. Antaisin sille 5 tähteä, paitsi että toivoisin sen olevan hieman korkeampi, jotta lager-kokoinen matkamuki sopisi. Minun oli ostettava pienempi, 14 unssin matkamuki, eikä se sovi, ellen poista vuodonsuojaa, ja sittenkin vain vaivoin! Muuten laatu vaikuttaa erinomaiselta! Lisäksi... oranssi väri ei ole kuten kuvissa. Se on kirkkaan kurpitsan oranssi. PÄIVITYS: lakkasi toimimasta 20. huhtikuuta. Ei enää pumppaa vettä. Olen hyvin surullinen. Se toimi hienosti niin kauan kuin se toimi.</w:t>
      </w:r>
    </w:p>
    <w:p>
      <w:r>
        <w:rPr>
          <w:b/>
        </w:rPr>
        <w:t xml:space="preserve">Tulos</w:t>
      </w:r>
    </w:p>
    <w:p>
      <w:r>
        <w:t xml:space="preserve">Pieni mutta laadukas. Päivitys: lakkasi toimimasta 4 kuukauden jälkeen :-(</w:t>
      </w:r>
    </w:p>
    <w:p>
      <w:r>
        <w:rPr>
          <w:b/>
        </w:rPr>
        <w:t xml:space="preserve">Esimerkki 8.6235</w:t>
      </w:r>
    </w:p>
    <w:p>
      <w:r>
        <w:t xml:space="preserve">Ostin tämän akun huhtikuussa ja se toimi hyvin, kunnes nyt. 8 kuukautta myöhemmin ja se on jo täysin lakannut toimimasta. Tee itsellesi palvelus ja käytä ylimääräistä rahaa ostaaksesi Dysonin korvaavan akun.</w:t>
      </w:r>
    </w:p>
    <w:p>
      <w:r>
        <w:rPr>
          <w:b/>
        </w:rPr>
        <w:t xml:space="preserve">Tulos</w:t>
      </w:r>
    </w:p>
    <w:p>
      <w:r>
        <w:t xml:space="preserve">Ostin tämän akun huhtikuussa ja se toimi hyvin, kunnes nyt...</w:t>
      </w:r>
    </w:p>
    <w:p>
      <w:r>
        <w:rPr>
          <w:b/>
        </w:rPr>
        <w:t xml:space="preserve">Esimerkki 8.6236</w:t>
      </w:r>
    </w:p>
    <w:p>
      <w:r>
        <w:t xml:space="preserve">Ne haisevat haisevilta jopa toistuvien pesujen jälkeen. Ne näyttävät ihan hyvältä, mutta eivät hyvältä. Toivon todella, että joku kehittäisi farkut, jotka näyttävät hyvältä sekä miehillä että naisilla! Mieheni sai aivohalvauksen, eikä hän saa helposti kiinni. Olen myös työskennellyt erityislasten kanssa, jotka voisivat hyötyä. Ja vanhempana naisena pidän vetoketjujen mukavuudesta. Tälle on markkinat, joten toivon, että joku vaatesuunnittelija kiinnittää asiaan huomiota!</w:t>
      </w:r>
    </w:p>
    <w:p>
      <w:r>
        <w:rPr>
          <w:b/>
        </w:rPr>
        <w:t xml:space="preserve">Tulos</w:t>
      </w:r>
    </w:p>
    <w:p>
      <w:r>
        <w:t xml:space="preserve">Ne näyttävät ihan hyviltä, mutta eivät loistavilta. Toivon todella, että joku kehittäisi vetää ...</w:t>
      </w:r>
    </w:p>
    <w:p>
      <w:r>
        <w:rPr>
          <w:b/>
        </w:rPr>
        <w:t xml:space="preserve">Esimerkki 8.6237</w:t>
      </w:r>
    </w:p>
    <w:p>
      <w:r>
        <w:t xml:space="preserve">Hajuvesi ei tuoksu oikealta</w:t>
      </w:r>
    </w:p>
    <w:p>
      <w:r>
        <w:rPr>
          <w:b/>
        </w:rPr>
        <w:t xml:space="preserve">Tulos</w:t>
      </w:r>
    </w:p>
    <w:p>
      <w:r>
        <w:t xml:space="preserve">Tämä ei ole se Halston, jota olen ostanut aiemmin. Heikko tuoksu (</w:t>
      </w:r>
    </w:p>
    <w:p>
      <w:r>
        <w:rPr>
          <w:b/>
        </w:rPr>
        <w:t xml:space="preserve">Esimerkki 8.6238</w:t>
      </w:r>
    </w:p>
    <w:p>
      <w:r>
        <w:t xml:space="preserve">Ostin tämän luettuani kaikki hyvät arvostelut. Valitettavasti en usko, että se ansaitsee niin korkean arvosanan. Konsepti on hyvä. Mutta käytännössä tämä laskuvarjo on niin pieni, että se tuskin ottaa tuulta kiinni. Tuskin tunnet mitään vastusta. Se saa sinut vain yrittämään juosta nopeasti, jotta se saisi tuulen kiinni. Tämä on hauskaa 20 sekunnin ajan, sitten olet väsynyt juoksemisesta. Tämä ei ole vain minun mielipiteeni, vaan myös lasteni. He pelaavat jalkapalloa ja ovat hyvässä kunnossa, eivätkä kokeneet, että tämä tuote lisäisi mitään harjoitteluun. Mielestäni on rahan tuhlausta ostaa tämä, jos ajattelee saavansa siitä hyvää hyötyä harjoittelussa. Laitan harvoin tuotteen alas, mutta tämä ei yksinkertaisesti vastaa väitteitään. Säästä rahasi ja hanki sen sijaan jotain muuta. Jos olet jo ostanut sellaisen, yritä palauttaa se. Muussa tapauksessa sidokaa siihen GI-Joe-nukke (tai Barbie) ja heittäkää se korkealta paikalta laskuvarjohyppyyn. Se ei ole sen parempi kuin lelu.</w:t>
      </w:r>
    </w:p>
    <w:p>
      <w:r>
        <w:rPr>
          <w:b/>
        </w:rPr>
        <w:t xml:space="preserve">Tulos</w:t>
      </w:r>
    </w:p>
    <w:p>
      <w:r>
        <w:t xml:space="preserve">Hyödytön siihen, mitä se väittää. Pysy kaukana. Juokse, älä kävele.</w:t>
      </w:r>
    </w:p>
    <w:p>
      <w:r>
        <w:rPr>
          <w:b/>
        </w:rPr>
        <w:t xml:space="preserve">Esimerkki 8.6239</w:t>
      </w:r>
    </w:p>
    <w:p>
      <w:r>
        <w:t xml:space="preserve">Annoin 3 syvää liotusta (kuivattu liotuksen välillä) tätä suojellakseni turkoosia mokkanahkaisia slip ons-jalkojani. Ei suojannut niitä satunnaisilta nesteen roiskeilta tai pisaroilta.</w:t>
      </w:r>
    </w:p>
    <w:p>
      <w:r>
        <w:rPr>
          <w:b/>
        </w:rPr>
        <w:t xml:space="preserve">Tulos</w:t>
      </w:r>
    </w:p>
    <w:p>
      <w:r>
        <w:t xml:space="preserve">Annoin 3 syvää liotusta (kuivattiin liotuksen välillä) tätä ....</w:t>
      </w:r>
    </w:p>
    <w:p>
      <w:r>
        <w:rPr>
          <w:b/>
        </w:rPr>
        <w:t xml:space="preserve">Esimerkki 8.6240</w:t>
      </w:r>
    </w:p>
    <w:p>
      <w:r>
        <w:t xml:space="preserve">En ole kovin tyytyväinen tähän ostokseen, koska monet paketin kirjekuoret olivat kiinni toisissaan, joten menetin jo noin 8 pussia. En voinut palauttaa, koska tilaukseni oli myöhässä eikä minulla ollut aikaa tilata uudelleen, joten tein näistä mitä pystyin. Kuva on myös harhaanjohtava, koska ne ovat kaikki samankokoisia, eivät erikokoisia, lukekaa kuvaus huolellisesti ennen ostamista. Sisällä oleva kuplatäyteaine ei ollut lainkaan tukeva, se oli hyvin ohut eikä suojannut monia asioita, joten jouduin käärimään sen omaan kuplamuoviin ja laittamaan sen sitten tähän kirjekuoreen.</w:t>
      </w:r>
    </w:p>
    <w:p>
      <w:r>
        <w:rPr>
          <w:b/>
        </w:rPr>
        <w:t xml:space="preserve">Tulos</w:t>
      </w:r>
    </w:p>
    <w:p>
      <w:r>
        <w:t xml:space="preserve">Kuplamuovi sisällä on hyvin ohut ei kovin suojaava</w:t>
      </w:r>
    </w:p>
    <w:p>
      <w:r>
        <w:rPr>
          <w:b/>
        </w:rPr>
        <w:t xml:space="preserve">Esimerkki 8.6241</w:t>
      </w:r>
    </w:p>
    <w:p>
      <w:r>
        <w:t xml:space="preserve">Ei voi synkronoida langattoman Bluetooth-kaukosäätimen kanssa. Laitoin Bluetooth-yhteyden päälle, laite löytyi, mutta synkronointi ei onnistunut.</w:t>
      </w:r>
    </w:p>
    <w:p>
      <w:r>
        <w:rPr>
          <w:b/>
        </w:rPr>
        <w:t xml:space="preserve">Tulos</w:t>
      </w:r>
    </w:p>
    <w:p>
      <w:r>
        <w:t xml:space="preserve">Ei voi synkronoida langattoman Bluetooth-kaukosäätimen kanssa. Käänsin Bluetooth ...</w:t>
      </w:r>
    </w:p>
    <w:p>
      <w:r>
        <w:rPr>
          <w:b/>
        </w:rPr>
        <w:t xml:space="preserve">Esimerkki 8.6242</w:t>
      </w:r>
    </w:p>
    <w:p>
      <w:r>
        <w:t xml:space="preserve">Huono laatu. Ne eivät näytä läheskään yhtä hyvältä kuin kuvassa.</w:t>
      </w:r>
    </w:p>
    <w:p>
      <w:r>
        <w:rPr>
          <w:b/>
        </w:rPr>
        <w:t xml:space="preserve">Tulos</w:t>
      </w:r>
    </w:p>
    <w:p>
      <w:r>
        <w:t xml:space="preserve">Huono laatu. Ne eivät näytä läheskään yhtä hyvältä kuin ...</w:t>
      </w:r>
    </w:p>
    <w:p>
      <w:r>
        <w:rPr>
          <w:b/>
        </w:rPr>
        <w:t xml:space="preserve">Esimerkki 8.6243</w:t>
      </w:r>
    </w:p>
    <w:p>
      <w:r>
        <w:t xml:space="preserve">Olisi pitänyt pysyä kristallikivessä. Nämä ovat pikkuruisia pieniä pellettejä, jotka eivät näytä tekevän juuri mitään.</w:t>
      </w:r>
    </w:p>
    <w:p>
      <w:r>
        <w:rPr>
          <w:b/>
        </w:rPr>
        <w:t xml:space="preserve">Tulos</w:t>
      </w:r>
    </w:p>
    <w:p>
      <w:r>
        <w:t xml:space="preserve">Olisi pitänyt pysyä kristallikivessä. Nämä ovat ...</w:t>
      </w:r>
    </w:p>
    <w:p>
      <w:r>
        <w:rPr>
          <w:b/>
        </w:rPr>
        <w:t xml:space="preserve">Esimerkki 8.6244</w:t>
      </w:r>
    </w:p>
    <w:p>
      <w:r>
        <w:t xml:space="preserve">jos et osta myös MASSIVE MOPia, tämä on periaatteessa hyödytön. Tämä EI toimi tavallisen kotitalousmopin kanssa.</w:t>
      </w:r>
    </w:p>
    <w:p>
      <w:r>
        <w:rPr>
          <w:b/>
        </w:rPr>
        <w:t xml:space="preserve">Tulos</w:t>
      </w:r>
    </w:p>
    <w:p>
      <w:r>
        <w:t xml:space="preserve">tämä on periaatteessa hyödytöntä. Tämä EI toimi jokapäiväisen yhteisen ...</w:t>
      </w:r>
    </w:p>
    <w:p>
      <w:r>
        <w:rPr>
          <w:b/>
        </w:rPr>
        <w:t xml:space="preserve">Esimerkki 8.6245</w:t>
      </w:r>
    </w:p>
    <w:p>
      <w:r>
        <w:t xml:space="preserve">Rakastan sitä, miltä se näyttää. Mutta se ei toimi autossani ylhäältä ei mene sisään on liian iso pohja liitin on väärä en edes käynnistynyt</w:t>
      </w:r>
    </w:p>
    <w:p>
      <w:r>
        <w:rPr>
          <w:b/>
        </w:rPr>
        <w:t xml:space="preserve">Tulos</w:t>
      </w:r>
    </w:p>
    <w:p>
      <w:r>
        <w:t xml:space="preserve">Täytyy tehdä enemmän tutkimusta autosta myyt ajovalot</w:t>
      </w:r>
    </w:p>
    <w:p>
      <w:r>
        <w:rPr>
          <w:b/>
        </w:rPr>
        <w:t xml:space="preserve">Esimerkki 8.6246</w:t>
      </w:r>
    </w:p>
    <w:p>
      <w:r>
        <w:t xml:space="preserve">Suoja toimii sikäli, että se suojaa sormilta, pölyltä ja lialta, mutta siihen se loppuu. Koska se on lasia, se on vahvempi kuin kalvot, mutta se ei sovi Tacoma-näytön pinnan hyvin pieniin ääriviivoihin. Kulmat EIVÄT SAUMAUTU TÄYSIN Näytön reunus EI SAUMAUTU TÄYSIN Näytöllä on ehdottomasti värisävy.</w:t>
      </w:r>
    </w:p>
    <w:p>
      <w:r>
        <w:rPr>
          <w:b/>
        </w:rPr>
        <w:t xml:space="preserve">Tulos</w:t>
      </w:r>
    </w:p>
    <w:p>
      <w:r>
        <w:t xml:space="preserve">2 aloitus, koska se suojaa näyttöä....sovitus on kauhea.</w:t>
      </w:r>
    </w:p>
    <w:p>
      <w:r>
        <w:rPr>
          <w:b/>
        </w:rPr>
        <w:t xml:space="preserve">Esimerkki 8.6247</w:t>
      </w:r>
    </w:p>
    <w:p>
      <w:r>
        <w:t xml:space="preserve">Laatu hyvä, mutta noin 2 kokoa pienemmät kuin toinen tilaamani Lee's-pari, joka oli samaa kokoa. Turhauttavaa!</w:t>
      </w:r>
    </w:p>
    <w:p>
      <w:r>
        <w:rPr>
          <w:b/>
        </w:rPr>
        <w:t xml:space="preserve">Tulos</w:t>
      </w:r>
    </w:p>
    <w:p>
      <w:r>
        <w:t xml:space="preserve">Laatu hyvä, mutta noin 2 kokoa pienempi kuin toinen pari ...</w:t>
      </w:r>
    </w:p>
    <w:p>
      <w:r>
        <w:rPr>
          <w:b/>
        </w:rPr>
        <w:t xml:space="preserve">Esimerkki 8.6248</w:t>
      </w:r>
    </w:p>
    <w:p>
      <w:r>
        <w:t xml:space="preserve">pullo saapui niin, että kansi oli haljennut yläreunasta, enkä ajatellut, että se vaikuttaisi tuotteeseen, enkä sanonut mitään, koska se alkaa nyt kuivua hieman. Hankin tämän, koska hiukseni valkaistiin ammattimaisesti ja ne tuntuivat vain kuivilta, toivoin, että tämä olisi pelastava armo, se on ok, päädyin hankkimaan muutaman muun tuotteen, jotka toimivat yhdessä sen kanssa, koska en ole tuoksun fani.</w:t>
      </w:r>
    </w:p>
    <w:p>
      <w:r>
        <w:rPr>
          <w:b/>
        </w:rPr>
        <w:t xml:space="preserve">Tulos</w:t>
      </w:r>
    </w:p>
    <w:p>
      <w:r>
        <w:t xml:space="preserve">pullo saapui niin, että sen kansi oli haljennut yläosastaan ...</w:t>
      </w:r>
    </w:p>
    <w:p>
      <w:r>
        <w:rPr>
          <w:b/>
        </w:rPr>
        <w:t xml:space="preserve">Esimerkki 8.6249</w:t>
      </w:r>
    </w:p>
    <w:p>
      <w:r>
        <w:t xml:space="preserve">hyvin ohut ja tarvitsee suojuksen, jonka ostin erikseen - mutta suurin pettymys oli se, että vuosi sen ostamisen jälkeen - jotain meni pieleen sen alla olevan lukon kanssa, ja nyt se kallistuu vaarallisesti toiselle puolelle, mikä vaikeuttaa silitystä, enkä voi asettaa kuumaa silitysrautaa sen päälle, jos minun on tehtävä jotain muuta, koska pelkään, että se putoaa ja rikkoutuu. maksoin 34 dollaria made in USA -merkistä - ja olen erittäin pettynyt siihen, että pöytä ei ole kestänyt yli vuoden. ja käytämme sitä vain kerran viikossa - mutta meidän on avattava se ja laitettava se pois, kun olemme valmiita. luulen, että lukko ei ollut tehtäviensä tasalla. en enää koskaan.</w:t>
      </w:r>
    </w:p>
    <w:p>
      <w:r>
        <w:rPr>
          <w:b/>
        </w:rPr>
        <w:t xml:space="preserve">Tulos</w:t>
      </w:r>
    </w:p>
    <w:p>
      <w:r>
        <w:t xml:space="preserve">maksoin 34 dollaria USA:ssa valmistetusta etiketistä - ja olen erittäin pettynyt siihen, miten pöytä ei ole kestänyt kauemmin kuin ....</w:t>
      </w:r>
    </w:p>
    <w:p>
      <w:r>
        <w:rPr>
          <w:b/>
        </w:rPr>
        <w:t xml:space="preserve">Esimerkki 8.6250</w:t>
      </w:r>
    </w:p>
    <w:p>
      <w:r>
        <w:t xml:space="preserve">Liian kova kunnolleni</w:t>
      </w:r>
    </w:p>
    <w:p>
      <w:r>
        <w:rPr>
          <w:b/>
        </w:rPr>
        <w:t xml:space="preserve">Tulos</w:t>
      </w:r>
    </w:p>
    <w:p>
      <w:r>
        <w:t xml:space="preserve">Haluan palauttaa tämän tuotteen, mutta en löydä palautusosoitetta.</w:t>
      </w:r>
    </w:p>
    <w:p>
      <w:r>
        <w:rPr>
          <w:b/>
        </w:rPr>
        <w:t xml:space="preserve">Esimerkki 8.6251</w:t>
      </w:r>
    </w:p>
    <w:p>
      <w:r>
        <w:t xml:space="preserve">Halvalla tehty. Tiedän, että saat sen, mistä maksat, mutta silti olin pettynyt tämän tuotteen laatuun. Tyttäreni rakastaa sitä, koska se näyttää olevan Wonder Womanin "puku", joten pidän sen, koska hän on tyytyväinen siihen. Se ei tunnu yöpaidalta, jota luulin ostavani. Hän käyttää sitä pukemisessa ja siinä kaikki. Jos palautus ei olisi ollut niin vaivalloista, olisin lähettänyt sen takaisin ja löytänyt jotain muuta.</w:t>
      </w:r>
    </w:p>
    <w:p>
      <w:r>
        <w:rPr>
          <w:b/>
        </w:rPr>
        <w:t xml:space="preserve">Tulos</w:t>
      </w:r>
    </w:p>
    <w:p>
      <w:r>
        <w:t xml:space="preserve">Olin pettynyt tämän tuotteen laatuun.</w:t>
      </w:r>
    </w:p>
    <w:p>
      <w:r>
        <w:rPr>
          <w:b/>
        </w:rPr>
        <w:t xml:space="preserve">Esimerkki 8.6252</w:t>
      </w:r>
    </w:p>
    <w:p>
      <w:r>
        <w:t xml:space="preserve">Vaikka urakoitsijani oli kertonut minulle, että tarvitsen MR 16 -lamput kattovalaisimiin kylpyhuoneessani, kun sähköasentaja tuli asentamaan lamput, hän kertoi minulle, että tarvitsen lamput, joissa on hyvin pienet piikit, ja että minun on palautettava nämä lamput, koska ne eivät sovi pistorasioihin. En ollut tietoinen MR 16 -lamppujen erikokoisista piikeistä, ennen kuin sähköasentajani tuli lopulta vaihtamaan loppuun palaneet lamput.</w:t>
      </w:r>
    </w:p>
    <w:p>
      <w:r>
        <w:rPr>
          <w:b/>
        </w:rPr>
        <w:t xml:space="preserve">Tulos</w:t>
      </w:r>
    </w:p>
    <w:p>
      <w:r>
        <w:t xml:space="preserve">pistokkeet ovat väärän kokoisia pistorasioihin kylpyhuoneessani</w:t>
      </w:r>
    </w:p>
    <w:p>
      <w:r>
        <w:rPr>
          <w:b/>
        </w:rPr>
        <w:t xml:space="preserve">Esimerkki 8.6253</w:t>
      </w:r>
    </w:p>
    <w:p>
      <w:r>
        <w:t xml:space="preserve">En ole täysin varma, onko tämä aito MK. Siinä ei ole minkäänlaista MK-pakkausta. Se tuli läpinäkyvässä muovikotelossa, joka näytti halvalta. Itse laukku oli hyvässä kunnossa.</w:t>
      </w:r>
    </w:p>
    <w:p>
      <w:r>
        <w:rPr>
          <w:b/>
        </w:rPr>
        <w:t xml:space="preserve">Tulos</w:t>
      </w:r>
    </w:p>
    <w:p>
      <w:r>
        <w:t xml:space="preserve">Tarkista paikallisesta myymälästäsi, onko tämä aito.</w:t>
      </w:r>
    </w:p>
    <w:p>
      <w:r>
        <w:rPr>
          <w:b/>
        </w:rPr>
        <w:t xml:space="preserve">Esimerkki 8.6254</w:t>
      </w:r>
    </w:p>
    <w:p>
      <w:r>
        <w:t xml:space="preserve">Tilasin 2 kuppia, yhden itselleni ja yhden lahjaksi siskolleni. Hänen kuppi ei tiivisty kunnolla ja vuotaa ja mieli tiivistyy hienosti. Taitaa olla 50/50 mahdollisuus, että tämä kuppi kelpaa hyvin matkakäyttöön.</w:t>
      </w:r>
    </w:p>
    <w:p>
      <w:r>
        <w:rPr>
          <w:b/>
        </w:rPr>
        <w:t xml:space="preserve">Tulos</w:t>
      </w:r>
    </w:p>
    <w:p>
      <w:r>
        <w:t xml:space="preserve">Tilasin 2 tällaista - toinen vuotaa, toinen ei. 50/50 mahdollisuus käyttää oletan.</w:t>
      </w:r>
    </w:p>
    <w:p>
      <w:r>
        <w:rPr>
          <w:b/>
        </w:rPr>
        <w:t xml:space="preserve">Esimerkki 8.6255</w:t>
      </w:r>
    </w:p>
    <w:p>
      <w:r>
        <w:t xml:space="preserve">Sen antaman muovisen oppaan avulla se voidaan kiinnittää täydellisesti ja ilman kuplia, jos se tehdään oikein. Henkilökohtaisesti minulla ei ollut ongelmia S9:n herkkyyden kanssa, mutta liima on heikko. Putosi taskusta ja näytönsuoja putosi heti pois ilman naarmuakaan. Onneksi koteloni oli päällä, joten puhelin oli kunnossa. Tämä suoja on hyvä suojaamaan naarmuilta, mutta ei putoamisilta.</w:t>
      </w:r>
    </w:p>
    <w:p>
      <w:r>
        <w:rPr>
          <w:b/>
        </w:rPr>
        <w:t xml:space="preserve">Tulos</w:t>
      </w:r>
    </w:p>
    <w:p>
      <w:r>
        <w:t xml:space="preserve">Onneksi koteloni oli päällä, joten puhelin oli kunnossa. Tämä näyttö on hyvä suojaamaan naarmuilta ...</w:t>
      </w:r>
    </w:p>
    <w:p>
      <w:r>
        <w:rPr>
          <w:b/>
        </w:rPr>
        <w:t xml:space="preserve">Esimerkki 8.6256</w:t>
      </w:r>
    </w:p>
    <w:p>
      <w:r>
        <w:t xml:space="preserve">Lentokoneet ovat kauniita. Jimmy Stewartia on hauska katsella. Pääosanäyttelijä ei ole hyvä. Rakenne on yksinkertainen: Stewartin hahmo joutuu jättämään pesäpallon palatakseen ilmavoimiin -Hän yrittää päästä pois -lentokone valmistautuu lähtemään tukikohdasta -leikkaus vaimoon kotona surullisena -lentokone saapuu takaisin tukikohtaan -he ovat molemmat surullisia, että hän on palannut ilmavoimiin (Toistuu) ...kunnes lopulta Stewartin hahmo pitää lentokoneista enemmän kuin pesäpallosta Vaimo surullisemmaksi, mutta...sitten he elävät onnellisina elämänsä loppuun asti.</w:t>
      </w:r>
    </w:p>
    <w:p>
      <w:r>
        <w:rPr>
          <w:b/>
        </w:rPr>
        <w:t xml:space="preserve">Tulos</w:t>
      </w:r>
    </w:p>
    <w:p>
      <w:r>
        <w:t xml:space="preserve">Ei ole vanhentunut hyvin ja tempo on hitaampi kuin etana...</w:t>
      </w:r>
    </w:p>
    <w:p>
      <w:r>
        <w:rPr>
          <w:b/>
        </w:rPr>
        <w:t xml:space="preserve">Esimerkki 8.6257</w:t>
      </w:r>
    </w:p>
    <w:p>
      <w:r>
        <w:t xml:space="preserve">Nämä kansiot ovat hauraita. Koska ne laajenevat kahteen tuumaan, luulisi, että ne olisi tehty tukevammasta materiaalista. Ne sopivat (ehkä) 25 sivuun asti, mutta niihin ei mahdu helposti sellainen määrä paperia, jonka voisit odottaa. Huomaa kuvasta, että kansioiden on vaikea nousta pystyyn. En odota, että ne nousevat itsestään pystyyn, mutta niiden pitäisi istua hyllyssä helpommin kuin ne tekevät. Oikealla oleva sininen kansio on paljon paremmin tehty - kunpa muistaisin, mistä sain sen!</w:t>
      </w:r>
    </w:p>
    <w:p>
      <w:r>
        <w:rPr>
          <w:b/>
        </w:rPr>
        <w:t xml:space="preserve">Tulos</w:t>
      </w:r>
    </w:p>
    <w:p>
      <w:r>
        <w:t xml:space="preserve">Hento - sivuille leikatut aukot (ja ohut materiaali) vaikeuttavat paperin pitävyyttä.</w:t>
      </w:r>
    </w:p>
    <w:p>
      <w:r>
        <w:rPr>
          <w:b/>
        </w:rPr>
        <w:t xml:space="preserve">Esimerkki 8.6258</w:t>
      </w:r>
    </w:p>
    <w:p>
      <w:r>
        <w:t xml:space="preserve">Söpö ja 7-vuotias lapseni rakasti sitä, mutta kannen sarana katkesi alle kahdessa viikossa.</w:t>
      </w:r>
    </w:p>
    <w:p>
      <w:r>
        <w:rPr>
          <w:b/>
        </w:rPr>
        <w:t xml:space="preserve">Tulos</w:t>
      </w:r>
    </w:p>
    <w:p>
      <w:r>
        <w:t xml:space="preserve">Söpö ja 7-vuotias lapseni rakasti sitä, mutta kannen sarana hajosi....</w:t>
      </w:r>
    </w:p>
    <w:p>
      <w:r>
        <w:rPr>
          <w:b/>
        </w:rPr>
        <w:t xml:space="preserve">Esimerkki 8.6259</w:t>
      </w:r>
    </w:p>
    <w:p>
      <w:r>
        <w:t xml:space="preserve">Olen koulutukseltani diplomi-insinööri, enkä ymmärtänyt asetusohjeita puolen tunnin lukemisen jälkeen. Kun vihdoin sain asetukset selville, lämpömittari oli 5-7 astetta pielessä (yleensä liian korkealla) ammattimaisen elohopealämpömittarin kanssa mitattuna. Ostin tämän tarkistukseksi termostaattia vastaan, ja se oli täyttä tuhlausta. Se muutti lämpötilaa viisi tai useampia asteita vain siirtämällä sitä kymmenen metriä toiseen huoneeseen tai käytävään. Palautan molemmat.</w:t>
      </w:r>
    </w:p>
    <w:p>
      <w:r>
        <w:rPr>
          <w:b/>
        </w:rPr>
        <w:t xml:space="preserve">Tulos</w:t>
      </w:r>
    </w:p>
    <w:p>
      <w:r>
        <w:t xml:space="preserve">OHJEET MAHDOTTOMIA. LÄMPÖMITTARI ON EPÄTARKKA +/- 5 ASTETTA.</w:t>
      </w:r>
    </w:p>
    <w:p>
      <w:r>
        <w:rPr>
          <w:b/>
        </w:rPr>
        <w:t xml:space="preserve">Esimerkki 8.6260</w:t>
      </w:r>
    </w:p>
    <w:p>
      <w:r>
        <w:t xml:space="preserve">Paita on hyvälaatuinen, mutta housut näyttävät ja tuntuvat niin halvoilta! En voinut antaa tätä lahjaksi niin kuin olin ajatellut.</w:t>
      </w:r>
    </w:p>
    <w:p>
      <w:r>
        <w:rPr>
          <w:b/>
        </w:rPr>
        <w:t xml:space="preserve">Tulos</w:t>
      </w:r>
    </w:p>
    <w:p>
      <w:r>
        <w:t xml:space="preserve">Paita on hyvälaatuinen, mutta housut näyttävät ja tuntuvat niin halvoilta.</w:t>
      </w:r>
    </w:p>
    <w:p>
      <w:r>
        <w:rPr>
          <w:b/>
        </w:rPr>
        <w:t xml:space="preserve">Esimerkki 8.6261</w:t>
      </w:r>
    </w:p>
    <w:p>
      <w:r>
        <w:t xml:space="preserve">Tarvittiin todella takapyörät . Erittäin vaikea kävellä .</w:t>
      </w:r>
    </w:p>
    <w:p>
      <w:r>
        <w:rPr>
          <w:b/>
        </w:rPr>
        <w:t xml:space="preserve">Tulos</w:t>
      </w:r>
    </w:p>
    <w:p>
      <w:r>
        <w:t xml:space="preserve">Tarvittiin todella takapyörät. Erittäin vaikea kävellä ...</w:t>
      </w:r>
    </w:p>
    <w:p>
      <w:r>
        <w:rPr>
          <w:b/>
        </w:rPr>
        <w:t xml:space="preserve">Esimerkki 8.6262</w:t>
      </w:r>
    </w:p>
    <w:p>
      <w:r>
        <w:t xml:space="preserve">Se suojaa hyvin, mutta etuvärinäyttö liian sininen. Lisäksi se vaikeuttaa pelien pelaamista, koska sinun on painettava eri tavalla ja liian kovaa painamalla menetät kierroksia.</w:t>
      </w:r>
    </w:p>
    <w:p>
      <w:r>
        <w:rPr>
          <w:b/>
        </w:rPr>
        <w:t xml:space="preserve">Tulos</w:t>
      </w:r>
    </w:p>
    <w:p>
      <w:r>
        <w:t xml:space="preserve">Jos haluat pelata pelejä puhelimella, tämä ei ole sinua varten.</w:t>
      </w:r>
    </w:p>
    <w:p>
      <w:r>
        <w:rPr>
          <w:b/>
        </w:rPr>
        <w:t xml:space="preserve">Esimerkki 8.6263</w:t>
      </w:r>
    </w:p>
    <w:p>
      <w:r>
        <w:t xml:space="preserve">Vaikka ne pitävät latauksen, ne eivät itse asiassa lataa puhelintani sen käytön aikana. Voin sanoa, että se ei mene alle sen prosenttiluvun, joka sillä jo on, kun kytken sen verkkoon.....</w:t>
      </w:r>
    </w:p>
    <w:p>
      <w:r>
        <w:rPr>
          <w:b/>
        </w:rPr>
        <w:t xml:space="preserve">Tulos</w:t>
      </w:r>
    </w:p>
    <w:p>
      <w:r>
        <w:t xml:space="preserve">Ei lataa kovin hyvin, mutta se ei anna puhelimeni kuolla.</w:t>
      </w:r>
    </w:p>
    <w:p>
      <w:r>
        <w:rPr>
          <w:b/>
        </w:rPr>
        <w:t xml:space="preserve">Esimerkki 8.6264</w:t>
      </w:r>
    </w:p>
    <w:p>
      <w:r>
        <w:t xml:space="preserve">Se on supersöpö ja olisi täydellinen puhtaiden vaatteiden ottamiseen kuivausrummusta, jos se ei haisisi niin kamalalta. Toivon, että kun se tuulettuu, voimakas kemiallinen haju häviää.</w:t>
      </w:r>
    </w:p>
    <w:p>
      <w:r>
        <w:rPr>
          <w:b/>
        </w:rPr>
        <w:t xml:space="preserve">Tulos</w:t>
      </w:r>
    </w:p>
    <w:p>
      <w:r>
        <w:t xml:space="preserve">Se on super söpö ja olisi täydellinen puhtaiden vaatteiden ottamiseen ....</w:t>
      </w:r>
    </w:p>
    <w:p>
      <w:r>
        <w:rPr>
          <w:b/>
        </w:rPr>
        <w:t xml:space="preserve">Esimerkki 8.6265</w:t>
      </w:r>
    </w:p>
    <w:p>
      <w:r>
        <w:t xml:space="preserve">En tiedä, miksi tämä on saanut niin hyviä arvosteluja. Se irtoaa helposti, mutta jättää mustan silmien alle pesun jälkeen.</w:t>
      </w:r>
    </w:p>
    <w:p>
      <w:r>
        <w:rPr>
          <w:b/>
        </w:rPr>
        <w:t xml:space="preserve">Tulos</w:t>
      </w:r>
    </w:p>
    <w:p>
      <w:r>
        <w:t xml:space="preserve">En tiedä, miksi tämä on saanut niin hyviä arvosteluja. Se irtoaa helposti</w:t>
      </w:r>
    </w:p>
    <w:p>
      <w:r>
        <w:rPr>
          <w:b/>
        </w:rPr>
        <w:t xml:space="preserve">Esimerkki 8.6266</w:t>
      </w:r>
    </w:p>
    <w:p>
      <w:r>
        <w:t xml:space="preserve">Vain toinen näistä kahdesta toimi. Se, joka toimii, ei tunnu toimivan pitkään.</w:t>
      </w:r>
    </w:p>
    <w:p>
      <w:r>
        <w:rPr>
          <w:b/>
        </w:rPr>
        <w:t xml:space="preserve">Tulos</w:t>
      </w:r>
    </w:p>
    <w:p>
      <w:r>
        <w:t xml:space="preserve">Se, joka ei toimi, ei tunnu siltä, että se toimii pitkään.</w:t>
      </w:r>
    </w:p>
    <w:p>
      <w:r>
        <w:rPr>
          <w:b/>
        </w:rPr>
        <w:t xml:space="preserve">Esimerkki 8.6267</w:t>
      </w:r>
    </w:p>
    <w:p>
      <w:r>
        <w:t xml:space="preserve">Nämä ovat ihan hyvän näköisiä, mutta eivät lainkaan imukykyisiä, mikä vaikeuttaa käsien ja astioiden kuivaamista keittiössä.</w:t>
      </w:r>
    </w:p>
    <w:p>
      <w:r>
        <w:rPr>
          <w:b/>
        </w:rPr>
        <w:t xml:space="preserve">Tulos</w:t>
      </w:r>
    </w:p>
    <w:p>
      <w:r>
        <w:t xml:space="preserve">Nämä ovat ihan ok näköisiä, mutta eivät lainkaan imukykyisiä, ...</w:t>
      </w:r>
    </w:p>
    <w:p>
      <w:r>
        <w:rPr>
          <w:b/>
        </w:rPr>
        <w:t xml:space="preserve">Esimerkki 8.6268</w:t>
      </w:r>
    </w:p>
    <w:p>
      <w:r>
        <w:t xml:space="preserve">Hahmo on siisti, mutta Amazon ei ole oikea paikka ostaa sitä, tämä on jo kolmas hahmo, jonka olen ostanut heiltä, ja hahmojen laatikot ovat murskattuja. Postipaketti oli täydellinen. Amazonin työntekijät ovat kauheita poimimalla esineitä tämä olisi pitänyt palauttaa valmistajalle eikä myydä asiakkaalle. Keräilyesine ei lasten lelu!</w:t>
      </w:r>
    </w:p>
    <w:p>
      <w:r>
        <w:rPr>
          <w:b/>
        </w:rPr>
        <w:t xml:space="preserve">Tulos</w:t>
      </w:r>
    </w:p>
    <w:p>
      <w:r>
        <w:t xml:space="preserve">Älä osta Amazonista! He eivät voi lähettää murskaamattomia laatikoita</w:t>
      </w:r>
    </w:p>
    <w:p>
      <w:r>
        <w:rPr>
          <w:b/>
        </w:rPr>
        <w:t xml:space="preserve">Esimerkki 8.6269</w:t>
      </w:r>
    </w:p>
    <w:p>
      <w:r>
        <w:t xml:space="preserve">Plussaa: Plussat: Toimitettiin nopeasti Plussat: Pois tieltä. Plussaa: Panee seinälle: Hyvät ominaisuudet: Mukava, pitkä letku: Suodatin voidaan puhdistaa ja käyttää uudelleen - säästää $$$. Miinukset: Kamala imu upouudeksi imuriksi! Se imi pölyä ja muuta sellaista, mutta vain jos imuroit todella hitaasti ja pidit lattian kiinnitystyökalun mahdollisimman tasaisessa kulmassa imuroitavaan pintaan nähden. Jos sitä kallistetaan ylöspäin, kun sitä siirretään edestakaisin, imu ei riitä imemään mitään - jolloin samaa aluetta täytyy imuroida useita kertoja. Silloin joudut vielä poimimaan pienet esineet, jotka ovat jääneet taakse, käsin. Tämä upouusi pölynimuri ei poimi pieniä lasinsiruja, eikä edes pieniä puulastuja, saati sitten pieniä metallilastuja, jotka painavat yhtä paljon kuin paperiliitin. Huomautus: Imu oli heikko, vaikka tyhjensin ja puhdistin suodattimen. (Menin hakemaan Hoover-talopölynimurini, ja huomasin, että sillä ei ollut mitään ongelmaa poimia näitä lasin, puun ja metallin roskia, joita tämä pölynimuri ei pystynyt imemään). En ole vaikuttunut imusta, ja aion ottaa yhteyttä Craftsmaniin tässä asiassa. Huonot puolet: Se vaati toistuvasti tyhjiön irrottamista seinäkiinnikkeestä, jotta roskat saatiin heitettyä roskiin (ja suodatin puhdistettua), joka kerta kun imu hävisi. (Mikä näytti tapahtuvan heti, kun imuroitiin hienojakoisia roskia.) Joten sinun on joko vain otettava imuri seinästä ja vedettävä se perässäsi - tai kiinnitettävä imuri takaisin seinäkannattimeen (ja kytkettävä johto takaisin) vain käyttääksesi sitä uudelleen. (Tarkoitukseni oli jättää imuri seinälle ja käyttää sitä. Minulla oli aiempi seinään kiinnitetty imuri, jonka avulla voit vain irrottaa vain tyhjennettävän pölysäiliön - eikä sinun tarvitse irrottaa koko raskasta moottorikokoonpanoa). Jos ostat tämän pölynimurin raahataksesi sitä perässäsi... ja laittaaksesi sen sitten takaisin seinäsäilytystelineeseen käytön välillä, tämä muotoilu saattaa olla riittävä. Mutta jos tarkoituksenasi on jättää imuri roikkumaan seinälle ja käyttää pitkää letkua päästäksesi imuroimaan koko myymälän ympäri - harkitse tätä tuotetta kahdesti.</w:t>
      </w:r>
    </w:p>
    <w:p>
      <w:r>
        <w:rPr>
          <w:b/>
        </w:rPr>
        <w:t xml:space="preserve">Tulos</w:t>
      </w:r>
    </w:p>
    <w:p>
      <w:r>
        <w:t xml:space="preserve">Huono imu - Ei erityisen helppo irrottaa seinästä ja tyhjentää.</w:t>
      </w:r>
    </w:p>
    <w:p>
      <w:r>
        <w:rPr>
          <w:b/>
        </w:rPr>
        <w:t xml:space="preserve">Esimerkki 8.6270</w:t>
      </w:r>
    </w:p>
    <w:p>
      <w:r>
        <w:t xml:space="preserve">He mainostavat prime 2 - päivän toimitus, mutta kun olen tilannut heiltä, jos kestää lähes viikon saada tuotteeni?</w:t>
      </w:r>
    </w:p>
    <w:p>
      <w:r>
        <w:rPr>
          <w:b/>
        </w:rPr>
        <w:t xml:space="preserve">Tulos</w:t>
      </w:r>
    </w:p>
    <w:p>
      <w:r>
        <w:t xml:space="preserve">Mainostetaan 2 päivää Prime toimitus ja toimitus kestää 5 päivää viikossa</w:t>
      </w:r>
    </w:p>
    <w:p>
      <w:r>
        <w:rPr>
          <w:b/>
        </w:rPr>
        <w:t xml:space="preserve">Esimerkki 8.6271</w:t>
      </w:r>
    </w:p>
    <w:p>
      <w:r>
        <w:t xml:space="preserve">Mukavaa, että LD yhdistää väriaineen ja rummun, mutta se ei riitä. Olen käyttänyt monia kunnostettuja viimeisten 15 vuoden aikana ja ymmärrän, että kunnostetuilla rummuilla ei ole samaa tulostuslaatua kuin uusilla Brotherin rummuilla, mutta tämä rumpu ei edes täyttänyt näitä standardeja. Tämä rumpuyksikkö tulosti haamuja oikealle puolelle ja tulostus oli kauttaaltaan kevyttä, mutta oikealla puolella se oli hyvin kevyttä. Tulostin varmuuden vuoksi pari sataa kopiota. Kokeilin useita värikasetteja tähän rumpuyksikköön tuloksetta. En voi kommentoida värikasetteja, koska rumpu ei toiminut odotetulla tavalla.</w:t>
      </w:r>
    </w:p>
    <w:p>
      <w:r>
        <w:rPr>
          <w:b/>
        </w:rPr>
        <w:t xml:space="preserve">Tulos</w:t>
      </w:r>
    </w:p>
    <w:p>
      <w:r>
        <w:t xml:space="preserve">Kiva, että LD niputtaa väriaineen ja rummun, mutta se putoaa ...</w:t>
      </w:r>
    </w:p>
    <w:p>
      <w:r>
        <w:rPr>
          <w:b/>
        </w:rPr>
        <w:t xml:space="preserve">Esimerkki 8.6272</w:t>
      </w:r>
    </w:p>
    <w:p>
      <w:r>
        <w:t xml:space="preserve">Dysonin mukana tullut patjatyökalu oli joustava, mutta tämä korvaava työkalu ei ole. En olisi tilannut sitä, jos olisin tiennyt sen.</w:t>
      </w:r>
    </w:p>
    <w:p>
      <w:r>
        <w:rPr>
          <w:b/>
        </w:rPr>
        <w:t xml:space="preserve">Tulos</w:t>
      </w:r>
    </w:p>
    <w:p>
      <w:r>
        <w:t xml:space="preserve">Dysonin mukana tullut patjatyökalu oli joustava ...</w:t>
      </w:r>
    </w:p>
    <w:p>
      <w:r>
        <w:rPr>
          <w:b/>
        </w:rPr>
        <w:t xml:space="preserve">Esimerkki 8.6273</w:t>
      </w:r>
    </w:p>
    <w:p>
      <w:r>
        <w:t xml:space="preserve">Kehys on kaunis, mutta kun avasin paketin, alareunan palat olivat irronneet, joten jouduin liimaamaan ne takaisin.</w:t>
      </w:r>
    </w:p>
    <w:p>
      <w:r>
        <w:rPr>
          <w:b/>
        </w:rPr>
        <w:t xml:space="preserve">Tulos</w:t>
      </w:r>
    </w:p>
    <w:p>
      <w:r>
        <w:t xml:space="preserve">Kehys on kaunis, mutta kun avasin paketin, palat ....</w:t>
      </w:r>
    </w:p>
    <w:p>
      <w:r>
        <w:rPr>
          <w:b/>
        </w:rPr>
        <w:t xml:space="preserve">Esimerkki 8.6274</w:t>
      </w:r>
    </w:p>
    <w:p>
      <w:r>
        <w:t xml:space="preserve">Minulla on kaksi tällaista. Kaiuttimet ovat hiljaiset. Näytöt vilkkuvat pois päältä 'DisplayPort' 5-10 sekunnin ajan ja vilkkuvat takaisin päälle. kaikkialla on valkoisia pilkkuja, kuten pikseleitä, jotka vilkkuvat päälle ja pois.</w:t>
      </w:r>
    </w:p>
    <w:p>
      <w:r>
        <w:rPr>
          <w:b/>
        </w:rPr>
        <w:t xml:space="preserve">Tulos</w:t>
      </w:r>
    </w:p>
    <w:p>
      <w:r>
        <w:t xml:space="preserve">kaikkialla on valkoisia pilkkuja, jotka näyttävät pikseleitä, jotka vilkkuvat ja sammuvat.</w:t>
      </w:r>
    </w:p>
    <w:p>
      <w:r>
        <w:rPr>
          <w:b/>
        </w:rPr>
        <w:t xml:space="preserve">Esimerkki 8.6275</w:t>
      </w:r>
    </w:p>
    <w:p>
      <w:r>
        <w:t xml:space="preserve">Nämä ovat minun 3. parini viimeisen vuoden aikana. Ne rikkoutuvat aina saranasta, enkä ole ollut karkea niille. Valitettavasti pidän ulkonäöstä, joten vaihdan ne aina, kun ne rikkoutuvat. Surullista on, että he myyvät kolmea (kilpikonna, musta ja sininen) ja sininen on ainoa, josta pidän. Ostaisin mielelläni 3 sinistä samaan hintaan! Omistan nyt yhden sinisen parin ja 6 paria muita värejä, joita en tarvitse.</w:t>
      </w:r>
    </w:p>
    <w:p>
      <w:r>
        <w:rPr>
          <w:b/>
        </w:rPr>
        <w:t xml:space="preserve">Tulos</w:t>
      </w:r>
    </w:p>
    <w:p>
      <w:r>
        <w:t xml:space="preserve">Jos ostat, koska pidät sinisestä väristä, ole erittäin varovainen, miten käsittelet niitä.</w:t>
      </w:r>
    </w:p>
    <w:p>
      <w:r>
        <w:rPr>
          <w:b/>
        </w:rPr>
        <w:t xml:space="preserve">Esimerkki 8.6276</w:t>
      </w:r>
    </w:p>
    <w:p>
      <w:r>
        <w:t xml:space="preserve">Ruokimme kissaamme ohjeiden mukaan sekoittamalla pieniä määriä kerrallaan alkuperäiseen Naturals-ruokaan, mutta ruoka häiritsi sitä ja se sai ripulin! Ei hyvä. Lopetettiin, joten se on nyt palannut takaisin alkuperäiseen sisä- ja ulkokissoille tarkoitettuun ruokaan, joka voi hyvin.</w:t>
      </w:r>
    </w:p>
    <w:p>
      <w:r>
        <w:rPr>
          <w:b/>
        </w:rPr>
        <w:t xml:space="preserve">Tulos</w:t>
      </w:r>
    </w:p>
    <w:p>
      <w:r>
        <w:t xml:space="preserve">Ei hyvä. Lopetettu, joten hän on nyt palannut alkuperäiseen ...</w:t>
      </w:r>
    </w:p>
    <w:p>
      <w:r>
        <w:rPr>
          <w:b/>
        </w:rPr>
        <w:t xml:space="preserve">Esimerkki 8.6277</w:t>
      </w:r>
    </w:p>
    <w:p>
      <w:r>
        <w:t xml:space="preserve">Tämä ei ole aito Cadillac-tuote, vaan myyjä kopioi, liittää ja tulostaa logot ja kiinnittää ne kehykseen. 2 tähteä niiden siisteydestä.</w:t>
      </w:r>
    </w:p>
    <w:p>
      <w:r>
        <w:rPr>
          <w:b/>
        </w:rPr>
        <w:t xml:space="preserve">Tulos</w:t>
      </w:r>
    </w:p>
    <w:p>
      <w:r>
        <w:t xml:space="preserve">Tämä ei ole aito Cadillac-tuote, myyjä ...</w:t>
      </w:r>
    </w:p>
    <w:p>
      <w:r>
        <w:rPr>
          <w:b/>
        </w:rPr>
        <w:t xml:space="preserve">Esimerkki 8.6278</w:t>
      </w:r>
    </w:p>
    <w:p>
      <w:r>
        <w:t xml:space="preserve">En ole varma varsinaisesta tuotteesta, olen käyttänyt sitä vain viime viikolla, yksi asia, josta en pidä tai josta olisi pitänyt kertoa, se ylikuumenee hyvin helposti. Joten haluan käyttää sitä päivän aikana, mutta yritän myös lämmittää sitä yöllä, mutta tapa, jolla se on rakennettu, se ei anna sinun pitää peittoja päälläsi, koska se ylikuumenee!!!!</w:t>
      </w:r>
    </w:p>
    <w:p>
      <w:r>
        <w:rPr>
          <w:b/>
        </w:rPr>
        <w:t xml:space="preserve">Tulos</w:t>
      </w:r>
    </w:p>
    <w:p>
      <w:r>
        <w:t xml:space="preserve">Mielestäni konsepti on hyvä, mutta en ole varma, toimiiko se vielä, lähetän arvostelun muutaman viikon kuluttua!!!</w:t>
      </w:r>
    </w:p>
    <w:p>
      <w:r>
        <w:rPr>
          <w:b/>
        </w:rPr>
        <w:t xml:space="preserve">Esimerkki 8.6279</w:t>
      </w:r>
    </w:p>
    <w:p>
      <w:r>
        <w:t xml:space="preserve">Olin ostanut tämän, siitä oli veloitettu, ja sitten minulle kerrottiin, että se oli loppunut varastosta. Sain kyllä hyvityksen, mutta näin ei olisi pitänyt käydä, jos olisi ollut parempi tieto siitä, kuinka paljon niitä oli varastossa.</w:t>
      </w:r>
    </w:p>
    <w:p>
      <w:r>
        <w:rPr>
          <w:b/>
        </w:rPr>
        <w:t xml:space="preserve">Tulos</w:t>
      </w:r>
    </w:p>
    <w:p>
      <w:r>
        <w:t xml:space="preserve">mutta sitä ei olisi pitänyt tapahtua, jos olisi ollut parempi tieto siitä, kuinka paljon niitä oli varastossa.</w:t>
      </w:r>
    </w:p>
    <w:p>
      <w:r>
        <w:rPr>
          <w:b/>
        </w:rPr>
        <w:t xml:space="preserve">Esimerkki 8.6280</w:t>
      </w:r>
    </w:p>
    <w:p>
      <w:r>
        <w:t xml:space="preserve">Tämä kirja oli ihan ok, mutta toivoisin, että kirjailija olisi tehnyt enemmän tehdäkseen siitä mielenkiintoisemman.Odotan innolla, että saan lukea lisää tämän kirjailijan töitä.</w:t>
      </w:r>
    </w:p>
    <w:p>
      <w:r>
        <w:rPr>
          <w:b/>
        </w:rPr>
        <w:t xml:space="preserve">Tulos</w:t>
      </w:r>
    </w:p>
    <w:p>
      <w:r>
        <w:t xml:space="preserve">Sain tämän kirjan lahjaksi reilua ja rehellistä arvostelua varten.</w:t>
      </w:r>
    </w:p>
    <w:p>
      <w:r>
        <w:rPr>
          <w:b/>
        </w:rPr>
        <w:t xml:space="preserve">Esimerkki 8.6281</w:t>
      </w:r>
    </w:p>
    <w:p>
      <w:r>
        <w:t xml:space="preserve">Sivut eivät ole oikeassa linjassa. Pöytä ei ole tasainen. Se heiluu. Jos olisin maksanut siitä vain 100 dollaria, olisin odottanut joitakin näistä ongelmista. Mutta en maksamastani hinnasta.</w:t>
      </w:r>
    </w:p>
    <w:p>
      <w:r>
        <w:rPr>
          <w:b/>
        </w:rPr>
        <w:t xml:space="preserve">Tulos</w:t>
      </w:r>
    </w:p>
    <w:p>
      <w:r>
        <w:t xml:space="preserve">Sivut eivät ole oikeassa linjassa. Pöytä ei ole ...</w:t>
      </w:r>
    </w:p>
    <w:p>
      <w:r>
        <w:rPr>
          <w:b/>
        </w:rPr>
        <w:t xml:space="preserve">Esimerkki 8.6282</w:t>
      </w:r>
    </w:p>
    <w:p>
      <w:r>
        <w:t xml:space="preserve">Vyötärön kuminauha on liian löysä. Jouduin lopulta lisäämään narun, jotta niitä olisi mukava käyttää. Materiaali on lämmintä ja kestää toistuvaa pesua.</w:t>
      </w:r>
    </w:p>
    <w:p>
      <w:r>
        <w:rPr>
          <w:b/>
        </w:rPr>
        <w:t xml:space="preserve">Tulos</w:t>
      </w:r>
    </w:p>
    <w:p>
      <w:r>
        <w:t xml:space="preserve">Lopulta jouduin lisäämään narun, jotta voin käyttää niitä mukavasti. Materiaali on lämmin ja kestää toistuvia ...</w:t>
      </w:r>
    </w:p>
    <w:p>
      <w:r>
        <w:rPr>
          <w:b/>
        </w:rPr>
        <w:t xml:space="preserve">Esimerkki 8.6283</w:t>
      </w:r>
    </w:p>
    <w:p>
      <w:r>
        <w:t xml:space="preserve">Odotan vastausta, jos tämä on normaalia uudelle köydelle laatikosta????</w:t>
      </w:r>
    </w:p>
    <w:p>
      <w:r>
        <w:rPr>
          <w:b/>
        </w:rPr>
        <w:t xml:space="preserve">Tulos</w:t>
      </w:r>
    </w:p>
    <w:p>
      <w:r>
        <w:t xml:space="preserve">En ole varma, pidetäänkö laatikosta lähtevää haurastumista normaalina?</w:t>
      </w:r>
    </w:p>
    <w:p>
      <w:r>
        <w:rPr>
          <w:b/>
        </w:rPr>
        <w:t xml:space="preserve">Esimerkki 8.6284</w:t>
      </w:r>
    </w:p>
    <w:p>
      <w:r>
        <w:t xml:space="preserve">Sovellus on luultavasti tärkein syy tähän luokitukseen. Sovelluksen kehittäjien on parannettava. Ostin sen sijaan TiVo-ratkaisun, Vaikka se on kalliimpi, se on vankempi.</w:t>
      </w:r>
    </w:p>
    <w:p>
      <w:r>
        <w:rPr>
          <w:b/>
        </w:rPr>
        <w:t xml:space="preserve">Tulos</w:t>
      </w:r>
    </w:p>
    <w:p>
      <w:r>
        <w:t xml:space="preserve">Sovellus on luultavasti tärkein syy ...</w:t>
      </w:r>
    </w:p>
    <w:p>
      <w:r>
        <w:rPr>
          <w:b/>
        </w:rPr>
        <w:t xml:space="preserve">Esimerkki 8.6285</w:t>
      </w:r>
    </w:p>
    <w:p>
      <w:r>
        <w:t xml:space="preserve">Hento tuote. Tämä toimii vain ohuille kannettaville tietokoneille ja tableteille. En tuntenut oloani mukavaksi käyttää tätä lihavalla pelikannettavallani.</w:t>
      </w:r>
    </w:p>
    <w:p>
      <w:r>
        <w:rPr>
          <w:b/>
        </w:rPr>
        <w:t xml:space="preserve">Tulos</w:t>
      </w:r>
    </w:p>
    <w:p>
      <w:r>
        <w:t xml:space="preserve">En tuntenut oloani mukavaksi käyttää tätä lihavalla pelikannettavallani.</w:t>
      </w:r>
    </w:p>
    <w:p>
      <w:r>
        <w:rPr>
          <w:b/>
        </w:rPr>
        <w:t xml:space="preserve">Esimerkki 8.6286</w:t>
      </w:r>
    </w:p>
    <w:p>
      <w:r>
        <w:t xml:space="preserve">Tässä hintaluokassa en odota parasta laatua laukusta, joka kestää vuosia. Mutta olin hyvin pettynyt, että laukku repesi auki heti ensimmäisellä kerralla, kun pakkasin sen! Täytin makuupussin sisälle - se mahtui hyvin, mutta erittäin suuri osa aukesi saumasta. Äitini ompeli sen takaisin kiinni kestävällä verhoilulangalla - ja toivon, että saan käyttää tätä laukkua ainakin muutaman reissun ennen kuin se menee roskiin. Saa nähdä.</w:t>
      </w:r>
    </w:p>
    <w:p>
      <w:r>
        <w:rPr>
          <w:b/>
        </w:rPr>
        <w:t xml:space="preserve">Tulos</w:t>
      </w:r>
    </w:p>
    <w:p>
      <w:r>
        <w:t xml:space="preserve">Tässä hintaluokassa - en odota parasta laatua laukku, joka kestää vuosia</w:t>
      </w:r>
    </w:p>
    <w:p>
      <w:r>
        <w:rPr>
          <w:b/>
        </w:rPr>
        <w:t xml:space="preserve">Esimerkki 8.6287</w:t>
      </w:r>
    </w:p>
    <w:p>
      <w:r>
        <w:t xml:space="preserve">Lanka on hyödytön. En pitänyt herkkyysvaihtoehtojen puutteesta.</w:t>
      </w:r>
    </w:p>
    <w:p>
      <w:r>
        <w:rPr>
          <w:b/>
        </w:rPr>
        <w:t xml:space="preserve">Tulos</w:t>
      </w:r>
    </w:p>
    <w:p>
      <w:r>
        <w:t xml:space="preserve">Lanka on hyödytön. Ei pitänyt herkkyysvaihtoehtojen puutteesta</w:t>
      </w:r>
    </w:p>
    <w:p>
      <w:r>
        <w:rPr>
          <w:b/>
        </w:rPr>
        <w:t xml:space="preserve">Esimerkki 8.6288</w:t>
      </w:r>
    </w:p>
    <w:p>
      <w:r>
        <w:t xml:space="preserve">Toivoisin, että tuotekuvauksessa selitettäisiin, että päät ovat muhkeita kuin kylpysuihkut ja että ne irtoavat helposti. Hankin nämä, jotta minulla olisi korvaavia leluja tyttäreni nykyiseen sarjaan, jonka ostin Targetista. Luulin ostavani samat, mutta päät ovat pehmeät eivätkä kovat, ja ne irtoavat todella helposti.</w:t>
      </w:r>
    </w:p>
    <w:p>
      <w:r>
        <w:rPr>
          <w:b/>
        </w:rPr>
        <w:t xml:space="preserve">Tulos</w:t>
      </w:r>
    </w:p>
    <w:p>
      <w:r>
        <w:t xml:space="preserve">... tuoteselosteessa selitettiin, että päät olivat muhkeita kuin kylpyammeen suihkupullot ja että ne irtoavat helposti toisistaan.</w:t>
      </w:r>
    </w:p>
    <w:p>
      <w:r>
        <w:rPr>
          <w:b/>
        </w:rPr>
        <w:t xml:space="preserve">Esimerkki 8.6289</w:t>
      </w:r>
    </w:p>
    <w:p>
      <w:r>
        <w:t xml:space="preserve">En ostaisi sitä uudelleen, koska jokaisessa parissa on mieletön teippi. Poimin/vetäisin sen pois, mutta vaikka liotus/pesu on tehty useita kertoja, liima ei irtoa ja se näyttää siltä, että se on tahriintunut ja ällöttävä kaikkialla. SMH at this.</w:t>
      </w:r>
    </w:p>
    <w:p>
      <w:r>
        <w:rPr>
          <w:b/>
        </w:rPr>
        <w:t xml:space="preserve">Tulos</w:t>
      </w:r>
    </w:p>
    <w:p>
      <w:r>
        <w:t xml:space="preserve">Teippi jättää jäämiä kaikkialle ja ei irtoa pesussa.</w:t>
      </w:r>
    </w:p>
    <w:p>
      <w:r>
        <w:rPr>
          <w:b/>
        </w:rPr>
        <w:t xml:space="preserve">Esimerkki 8.6290</w:t>
      </w:r>
    </w:p>
    <w:p>
      <w:r>
        <w:t xml:space="preserve">Kapselit vaikeuttavat koiran syöttämistä, jos se ei pidä ruoan päälle ripotelluista aineista. Koirani ei suostunut syömään, kun tätä oli sen ruoassa.</w:t>
      </w:r>
    </w:p>
    <w:p>
      <w:r>
        <w:rPr>
          <w:b/>
        </w:rPr>
        <w:t xml:space="preserve">Tulos</w:t>
      </w:r>
    </w:p>
    <w:p>
      <w:r>
        <w:t xml:space="preserve">... vaikea syöttää koiralle, jos se ei pidä ruoan päälle ripotelluista aineista.</w:t>
      </w:r>
    </w:p>
    <w:p>
      <w:r>
        <w:rPr>
          <w:b/>
        </w:rPr>
        <w:t xml:space="preserve">Esimerkki 8.6291</w:t>
      </w:r>
    </w:p>
    <w:p>
      <w:r>
        <w:t xml:space="preserve">En ostaisi uudelleen. Ei sovi corolla 2016:een ollenkaan. Nyt se on jumissa siellä mielestäni pysyvästi, piti leikata kokoon, mikä saa sen menettämään osan vetovoimastaan.</w:t>
      </w:r>
    </w:p>
    <w:p>
      <w:r>
        <w:rPr>
          <w:b/>
        </w:rPr>
        <w:t xml:space="preserve">Tulos</w:t>
      </w:r>
    </w:p>
    <w:p>
      <w:r>
        <w:t xml:space="preserve">En ostaisi uudelleen. Ei sovi corolla 2016 klo ...</w:t>
      </w:r>
    </w:p>
    <w:p>
      <w:r>
        <w:rPr>
          <w:b/>
        </w:rPr>
        <w:t xml:space="preserve">Esimerkki 8.6292</w:t>
      </w:r>
    </w:p>
    <w:p>
      <w:r>
        <w:t xml:space="preserve">Materiaali on niin naarmuuntuvaa ja läpinäkyvää. Ei sitä, mitä odotin ollenkaan. Kuva saa sen näyttämään puuvillasekoitteelta, jota se ei ole. Mutta se on minun vikani, koska en lukenut tuoteselostetta hyvin. Rakastan kuitenkin muotoilua.</w:t>
      </w:r>
    </w:p>
    <w:p>
      <w:r>
        <w:rPr>
          <w:b/>
        </w:rPr>
        <w:t xml:space="preserve">Tulos</w:t>
      </w:r>
    </w:p>
    <w:p>
      <w:r>
        <w:t xml:space="preserve">Kuva saa sen näyttämään puuvillasekoitteelta, jota se ei ole.</w:t>
      </w:r>
    </w:p>
    <w:p>
      <w:r>
        <w:rPr>
          <w:b/>
        </w:rPr>
        <w:t xml:space="preserve">Esimerkki 8.6293</w:t>
      </w:r>
    </w:p>
    <w:p>
      <w:r>
        <w:t xml:space="preserve">Kirja selitti ruokavalion melko hyvin, mutta kirjan mukana ei ollut verkkolaskimia, joiden avulla olisi voinut selvittää, kuinka paljon kaloreita, rasvoja, hiilihydraatteja, proteiineja ja proteiineja tarvitaan. Siinä oli vain kaavoja. Tämä ei myöskään ole kirja, jonka avulla voi aloittaa ruokavalion, vaan se on enemmänkin taustatietoa.... Kirjan reseptejä on vähän, eikä 28 päivän ateriasuunnitelmaan ole liitetty reseptejä!</w:t>
      </w:r>
    </w:p>
    <w:p>
      <w:r>
        <w:rPr>
          <w:b/>
        </w:rPr>
        <w:t xml:space="preserve">Tulos</w:t>
      </w:r>
    </w:p>
    <w:p>
      <w:r>
        <w:t xml:space="preserve">Pettymys: Ei laskureita, ei reseptejä ruokavaliosuunnitelman mukana!</w:t>
      </w:r>
    </w:p>
    <w:p>
      <w:r>
        <w:rPr>
          <w:b/>
        </w:rPr>
        <w:t xml:space="preserve">Esimerkki 8.6294</w:t>
      </w:r>
    </w:p>
    <w:p>
      <w:r>
        <w:t xml:space="preserve">Olisin antanut tälle 4 tähteä, jos olisit sisällyttänyt pienen ikkunaoven lähetykseeni. Valitin siitä, mutta en saanut mitään toimenpiteitä.</w:t>
      </w:r>
    </w:p>
    <w:p>
      <w:r>
        <w:rPr>
          <w:b/>
        </w:rPr>
        <w:t xml:space="preserve">Tulos</w:t>
      </w:r>
    </w:p>
    <w:p>
      <w:r>
        <w:t xml:space="preserve">Olisin antanut tälle 4 tähteä, jos olisit sisällyttänyt siihen pienen ...</w:t>
      </w:r>
    </w:p>
    <w:p>
      <w:r>
        <w:rPr>
          <w:b/>
        </w:rPr>
        <w:t xml:space="preserve">Esimerkki 8.6295</w:t>
      </w:r>
    </w:p>
    <w:p>
      <w:r>
        <w:t xml:space="preserve">Laatikko oli vaurioitunut (siinä on hienoja viivoja kuin leikkurilla tehtyjä) ja muovi on kauttaaltaan naarmuuntunut!</w:t>
      </w:r>
    </w:p>
    <w:p>
      <w:r>
        <w:rPr>
          <w:b/>
        </w:rPr>
        <w:t xml:space="preserve">Tulos</w:t>
      </w:r>
    </w:p>
    <w:p>
      <w:r>
        <w:t xml:space="preserve">Laatikko tuli vaurioitunut ja muovi naarmuuntunut ei keräilykelpoinen</w:t>
      </w:r>
    </w:p>
    <w:p>
      <w:r>
        <w:rPr>
          <w:b/>
        </w:rPr>
        <w:t xml:space="preserve">Esimerkki 8.6296</w:t>
      </w:r>
    </w:p>
    <w:p>
      <w:r>
        <w:t xml:space="preserve">Kuvauksessasi sanotaan, että tuote voidaan ripustaa tai ripustaa, mutta ohjeissa sanotaan, että vain ripustaa, ja mainoksessasi sanotaan, että takuu on 7 vuotta, mutta se on vain 5 vuotta.</w:t>
      </w:r>
    </w:p>
    <w:p>
      <w:r>
        <w:rPr>
          <w:b/>
        </w:rPr>
        <w:t xml:space="preserve">Tulos</w:t>
      </w:r>
    </w:p>
    <w:p>
      <w:r>
        <w:t xml:space="preserve">Tuote ei vastaa kuvausta, mutta olen kuitenkin tyytyväinen tuotteeseen.</w:t>
      </w:r>
    </w:p>
    <w:p>
      <w:r>
        <w:rPr>
          <w:b/>
        </w:rPr>
        <w:t xml:space="preserve">Esimerkki 8.6297</w:t>
      </w:r>
    </w:p>
    <w:p>
      <w:r>
        <w:t xml:space="preserve">Hieman harmittaa, että olen maksanut 15 dollaria tästä tuotteesta vain saadakseni sen, eikä se ole edes puoliksi täynnä. Toivottavasti se ainakin tekee sen, mitä tarvitsen.</w:t>
      </w:r>
    </w:p>
    <w:p>
      <w:r>
        <w:rPr>
          <w:b/>
        </w:rPr>
        <w:t xml:space="preserve">Tulos</w:t>
      </w:r>
    </w:p>
    <w:p>
      <w:r>
        <w:t xml:space="preserve">Hieman harmittaa, että olen maksanut 15 dollaria tästä tuotteesta ...</w:t>
      </w:r>
    </w:p>
    <w:p>
      <w:r>
        <w:rPr>
          <w:b/>
        </w:rPr>
        <w:t xml:space="preserve">Esimerkki 8.6298</w:t>
      </w:r>
    </w:p>
    <w:p>
      <w:r>
        <w:t xml:space="preserve">Se on erittäin edullinen ja mukava sohva. Ongelmana on, että alareunan kulmassa on repeämä, jota en aluksi huomannut.</w:t>
      </w:r>
    </w:p>
    <w:p>
      <w:r>
        <w:rPr>
          <w:b/>
        </w:rPr>
        <w:t xml:space="preserve">Tulos</w:t>
      </w:r>
    </w:p>
    <w:p>
      <w:r>
        <w:t xml:space="preserve">Se on erittäin edullinen ja mukava sohva. Ongelmana on, että sohvan kohdalla on ...</w:t>
      </w:r>
    </w:p>
    <w:p>
      <w:r>
        <w:rPr>
          <w:b/>
        </w:rPr>
        <w:t xml:space="preserve">Esimerkki 8.6299</w:t>
      </w:r>
    </w:p>
    <w:p>
      <w:r>
        <w:t xml:space="preserve">Rakastin sitä ehdottomasti, mutta käytin sitä 2 päivää, ja se putosi pois ja kadotin sen. Täytyy keksiä keino saada ne pysymään paremmin!</w:t>
      </w:r>
    </w:p>
    <w:p>
      <w:r>
        <w:rPr>
          <w:b/>
        </w:rPr>
        <w:t xml:space="preserve">Tulos</w:t>
      </w:r>
    </w:p>
    <w:p>
      <w:r>
        <w:t xml:space="preserve">Rakastin sitä, mutta se putosi ja kadotin sen 2 päivän kuluttua!</w:t>
      </w:r>
    </w:p>
    <w:p>
      <w:r>
        <w:rPr>
          <w:b/>
        </w:rPr>
        <w:t xml:space="preserve">Esimerkki 8.6300</w:t>
      </w:r>
    </w:p>
    <w:p>
      <w:r>
        <w:t xml:space="preserve">Pidän siitä, että se on lyhyt, mutta se on joko viallinen tai se ei sovi oikein, piti säätää se sopivaksi... ja signaali on niin heikko!</w:t>
      </w:r>
    </w:p>
    <w:p>
      <w:r>
        <w:rPr>
          <w:b/>
        </w:rPr>
        <w:t xml:space="preserve">Tulos</w:t>
      </w:r>
    </w:p>
    <w:p>
      <w:r>
        <w:t xml:space="preserve">Pidän siitä, että se on lyhyt, mutta se on joko viallinen tai ei ....</w:t>
      </w:r>
    </w:p>
    <w:p>
      <w:r>
        <w:rPr>
          <w:b/>
        </w:rPr>
        <w:t xml:space="preserve">Esimerkki 8.6301</w:t>
      </w:r>
    </w:p>
    <w:p>
      <w:r>
        <w:t xml:space="preserve">Ensimmäisissä kuvissa oli reikäinen säilytyspussi: ei lemmikkieläimiä säilytyspussien lähellä! Yksi asia: älä anna lemmikkieläinten olla säilytyspussin lähellä, kissani pelästyi, kun käytin tyhjiötä säilytyspussissa, kissa hyppäsi ja teki reiän pussiin, se on hyödytön. Säilytyspussi sopii täydellisesti pieneen tilaan ja matkustamiseen. Tilasin JUMBO-pussit, koska minulla on monia takkeja, takkeja ja huopia. Helppo käyttää: puolet kyllä ja puolet ei. Puoli ei tarkoittaa käsipumppua, sitä on vaikea painaa, ei hyvä ihmisille, joilla on niveltulehdus kädet. Puoliksi kyllä tarkoittaa, että lapseni tekevät sen puolestani, koska he ovat vahvoja ja nuoria. Suosittelen käyttämään imuria! Se on helppoa ja nopeampaa kuin käsipumppu. Käsipumppu on hyvä matkoilla ja matkalaukussa. EDIT: Lisäsin 2 uutta kuvaa. Näyttää siltä, että tyhjiö säilytyspussit eivät ole hyviä, eivät pysy pidempään. Imuroin 6 pussia 3 päivää sitten. Olin yllättynyt nähdessäni, että pussit kasvavat, vaikka niiden pitäisi olla kutistepusseja. En päästä kissojani niiden pussien lähelle. Suljin makuuhuoneeni, jotta kissat eivät ole makuuhuoneessa ja imuroin pussit ja laitoin kutistepussit pieneen kaappiini. Sitä on vaikea vetää ulos, koska se ei ole hyväksi nivelrikkokäsille. Lapseni tekevät tuon työn uudestaan ja varmistavat, että pussit vielä kutistuvat.</w:t>
      </w:r>
    </w:p>
    <w:p>
      <w:r>
        <w:rPr>
          <w:b/>
        </w:rPr>
        <w:t xml:space="preserve">Tulos</w:t>
      </w:r>
    </w:p>
    <w:p>
      <w:r>
        <w:t xml:space="preserve">Säästä tilaa pienessä kaapissa/pienessä asunnossa (EDIT ja lisää kuvia).</w:t>
      </w:r>
    </w:p>
    <w:p>
      <w:r>
        <w:rPr>
          <w:b/>
        </w:rPr>
        <w:t xml:space="preserve">Esimerkki 8.6302</w:t>
      </w:r>
    </w:p>
    <w:p>
      <w:r>
        <w:t xml:space="preserve">Sain väärän koon - en tiedä, tilasinko väärän koon. Minun ei ole plus 7, vaan iPhone 7.</w:t>
      </w:r>
    </w:p>
    <w:p>
      <w:r>
        <w:rPr>
          <w:b/>
        </w:rPr>
        <w:t xml:space="preserve">Tulos</w:t>
      </w:r>
    </w:p>
    <w:p>
      <w:r>
        <w:t xml:space="preserve">Ehkä minun vikani, että tilasin väärän kokoisen iPhonen.</w:t>
      </w:r>
    </w:p>
    <w:p>
      <w:r>
        <w:rPr>
          <w:b/>
        </w:rPr>
        <w:t xml:space="preserve">Esimerkki 8.6303</w:t>
      </w:r>
    </w:p>
    <w:p>
      <w:r>
        <w:t xml:space="preserve">Tämä tuote on ilmiömäinen. Olen etsinyt vuosia jokaisessa kaupassa Las Vegasin laaksossa vuosia , enkä koskaan löytänyt mitään lähellekään . Todellinen pula hyödyke .</w:t>
      </w:r>
    </w:p>
    <w:p>
      <w:r>
        <w:rPr>
          <w:b/>
        </w:rPr>
        <w:t xml:space="preserve">Tulos</w:t>
      </w:r>
    </w:p>
    <w:p>
      <w:r>
        <w:t xml:space="preserve">Minun on tilattava lisää . Yksi laatikko ei riitä perheelle tai juhliin . Ja nyt on maissikausi !</w:t>
      </w:r>
    </w:p>
    <w:p>
      <w:r>
        <w:rPr>
          <w:b/>
        </w:rPr>
        <w:t xml:space="preserve">Esimerkki 8.6304</w:t>
      </w:r>
    </w:p>
    <w:p>
      <w:r>
        <w:t xml:space="preserve">Olen käyttänyt Hydro Flaskia vuosia. Ensimmäinen ostettu on toiminut hyvin ja toimii edelleen hyvin, 40oz leveä suu vanhan tyylin kannella. Tämä on kolmas ostokseni, joka korvaa 20oz vakiosuisen, uudella kannella varustetun pullon, jonka pohja oli kolhiintunut vuoden kovan käytön jälkeen, eikä se voinut istua tasaisesti. Pudotin tämän pullon kerran. Yksittäinen pudotus (johon oli kiinnitetty Hydro Flaskin suojaava silikonipohja) taivutti ja halkaisi alareunan, rikkoi tyhjiön ja tuhosi toiminnallisuuden. Olen hyvin pettynyt kestävyyteen ottaen huomioon, että yksi kolmen metrin pudotus täydellä pullolla riitti vaurioittamaan pulloa pysyvästi.</w:t>
      </w:r>
    </w:p>
    <w:p>
      <w:r>
        <w:rPr>
          <w:b/>
        </w:rPr>
        <w:t xml:space="preserve">Tulos</w:t>
      </w:r>
    </w:p>
    <w:p>
      <w:r>
        <w:t xml:space="preserve">Kauhea kestävyys. Rikkoutui pudotettuaan kerran alle 2 viikkoa oston jälkeen.</w:t>
      </w:r>
    </w:p>
    <w:p>
      <w:r>
        <w:rPr>
          <w:b/>
        </w:rPr>
        <w:t xml:space="preserve">Esimerkki 8.6305</w:t>
      </w:r>
    </w:p>
    <w:p>
      <w:r>
        <w:t xml:space="preserve">Pakettini katosi postissa, enkä voinut lähettää tuotetta uudelleen, koska sitä ei ollut saatavilla.</w:t>
      </w:r>
    </w:p>
    <w:p>
      <w:r>
        <w:rPr>
          <w:b/>
        </w:rPr>
        <w:t xml:space="preserve">Tulos</w:t>
      </w:r>
    </w:p>
    <w:p>
      <w:r>
        <w:t xml:space="preserve">En voi tietää, koska en ole koskaan saanut pakettia....</w:t>
      </w:r>
    </w:p>
    <w:p>
      <w:r>
        <w:rPr>
          <w:b/>
        </w:rPr>
        <w:t xml:space="preserve">Esimerkki 8.6306</w:t>
      </w:r>
    </w:p>
    <w:p>
      <w:r>
        <w:t xml:space="preserve">Rahaliitin itsessään on ok. Hopea on hieno, mutta nimikirjaimet olivat väärät. He pyysivät etukirjainta, sukunimen alkukirjainta ja sitten keskimmäistä alkukirjainta, ja heidän olisi ilmeisesti pitänyt laittaa keskimmäinen alkukirjain keskelle, mutta me saimme meidän alkukirjaimemme viimeisenä kirjaimena. Toinen ongelma on se, että ei oikein huomaa, että kyseessä on kirjaimet. Se näyttää vain graafiselta suunnittelulta, joten nimikirjainten haluaminen tähän rahaklipsiin on ajan ja rahan tuhlausta.</w:t>
      </w:r>
    </w:p>
    <w:p>
      <w:r>
        <w:rPr>
          <w:b/>
        </w:rPr>
        <w:t xml:space="preserve">Tulos</w:t>
      </w:r>
    </w:p>
    <w:p>
      <w:r>
        <w:t xml:space="preserve">Nimikirjaimet ovat väärin eivätkä näytä kirjaimilta.</w:t>
      </w:r>
    </w:p>
    <w:p>
      <w:r>
        <w:rPr>
          <w:b/>
        </w:rPr>
        <w:t xml:space="preserve">Esimerkki 8.6307</w:t>
      </w:r>
    </w:p>
    <w:p>
      <w:r>
        <w:t xml:space="preserve">Sisältää vain yhden 3ds-virtajohdon. Mukana oli toinen virtajohto, mutta se oli erilainen.</w:t>
      </w:r>
    </w:p>
    <w:p>
      <w:r>
        <w:rPr>
          <w:b/>
        </w:rPr>
        <w:t xml:space="preserve">Tulos</w:t>
      </w:r>
    </w:p>
    <w:p>
      <w:r>
        <w:t xml:space="preserve">Sisältää vain yhden 3ds-virtajohdon. Siinä oli ...</w:t>
      </w:r>
    </w:p>
    <w:p>
      <w:r>
        <w:rPr>
          <w:b/>
        </w:rPr>
        <w:t xml:space="preserve">Esimerkki 8.6308</w:t>
      </w:r>
    </w:p>
    <w:p>
      <w:r>
        <w:t xml:space="preserve">Minulla on Luxury Hotel and Spa -pyyhepaketti samassa karpalovärissä, ja ne ovat täydellisiä ja niin pehmeitä. Halusin isomman kylpypyyhkeen, joka sopisi niihin, mutta tämä kaveri irtoaa todella pahasti. Nyt käytän sitä autossa koirani istumiseen, joten se on aika paljon, mitä mieltä olen siitä. Womp womp.</w:t>
      </w:r>
    </w:p>
    <w:p>
      <w:r>
        <w:rPr>
          <w:b/>
        </w:rPr>
        <w:t xml:space="preserve">Tulos</w:t>
      </w:r>
    </w:p>
    <w:p>
      <w:r>
        <w:t xml:space="preserve">... nipun samassa karpalovärissä, ja ne ovat täydellisiä ja niin pehmeitä.</w:t>
      </w:r>
    </w:p>
    <w:p>
      <w:r>
        <w:rPr>
          <w:b/>
        </w:rPr>
        <w:t xml:space="preserve">Esimerkki 8.6309</w:t>
      </w:r>
    </w:p>
    <w:p>
      <w:r>
        <w:t xml:space="preserve">Tuote toimii melko hyvin, mutta näyttö on irtoamassa, ja se alkoi melkein heti sen jälkeen, kun se tuli. Ohjeet ovat myös erittäin huonot, eivätkä automaattiset ohjelmat näytä olevan minkäänlaisessa järjestyksessä helpoimmasta vaikeimpaan. Kone tekee sen, mitä sen pitäisi tehdä, mutta se ei ole kovin hyvin tehty ja ohjeet ovat todella huonot. Toivon, että olisin hankkinut eri merkin.</w:t>
      </w:r>
    </w:p>
    <w:p>
      <w:r>
        <w:rPr>
          <w:b/>
        </w:rPr>
        <w:t xml:space="preserve">Tulos</w:t>
      </w:r>
    </w:p>
    <w:p>
      <w:r>
        <w:t xml:space="preserve">Huonot ohjeet, esiasetuksissa ei ole järkeä ja näytön kasvot irtoavat käytöstä.</w:t>
      </w:r>
    </w:p>
    <w:p>
      <w:r>
        <w:rPr>
          <w:b/>
        </w:rPr>
        <w:t xml:space="preserve">Esimerkki 8.6310</w:t>
      </w:r>
    </w:p>
    <w:p>
      <w:r>
        <w:t xml:space="preserve">Tämä on mukavaa tavaraa, joten olen ostanut 8 pakettia, ja he eivät kerro, että koukkujen avulla näitä ei voi kääntää kyljelleen. Koukkujen aukot toimivat vain yhteen suuntaan. Miksi he eivät tehneet ristiä eivätkä vain aukkoa, jotta se olisi suunnattu asennusta varten.</w:t>
      </w:r>
    </w:p>
    <w:p>
      <w:r>
        <w:rPr>
          <w:b/>
        </w:rPr>
        <w:t xml:space="preserve">Tulos</w:t>
      </w:r>
    </w:p>
    <w:p>
      <w:r>
        <w:t xml:space="preserve">Tämä tuote on mukava ja hieman tyyris siihen nähden, mitä saat.</w:t>
      </w:r>
    </w:p>
    <w:p>
      <w:r>
        <w:rPr>
          <w:b/>
        </w:rPr>
        <w:t xml:space="preserve">Esimerkki 8.6311</w:t>
      </w:r>
    </w:p>
    <w:p>
      <w:r>
        <w:t xml:space="preserve">Avasimme altaan toukokuussa ja huomasimme, että kanisterit ovat edelleen puoliksi täynnä kemikaalia ja reiät oli tukittu.</w:t>
      </w:r>
    </w:p>
    <w:p>
      <w:r>
        <w:rPr>
          <w:b/>
        </w:rPr>
        <w:t xml:space="preserve">Tulos</w:t>
      </w:r>
    </w:p>
    <w:p>
      <w:r>
        <w:t xml:space="preserve">kemikaalikanisterit eivät vapauta kaikkea sisältöä.</w:t>
      </w:r>
    </w:p>
    <w:p>
      <w:r>
        <w:rPr>
          <w:b/>
        </w:rPr>
        <w:t xml:space="preserve">Esimerkki 8.6312</w:t>
      </w:r>
    </w:p>
    <w:p>
      <w:r>
        <w:t xml:space="preserve">Mieheni ja minä todella nautimme tästä tuulettimesta, mutta yhtäkkiä se alkoi piipittää kuin vesi olisi vähissä. Se kesti vain pari viikkoa. Otin yhteyttä asiakaspalveluun, ja he sanoivat, että vesipumppu piti vaihtaa. Se on sääli, koska se on erittäin hieno muotoilu.</w:t>
      </w:r>
    </w:p>
    <w:p>
      <w:r>
        <w:rPr>
          <w:b/>
        </w:rPr>
        <w:t xml:space="preserve">Tulos</w:t>
      </w:r>
    </w:p>
    <w:p>
      <w:r>
        <w:t xml:space="preserve">Hienoa, paitsi että vesipumppu alkoi sammua jo 2 viikon jälkeen.</w:t>
      </w:r>
    </w:p>
    <w:p>
      <w:r>
        <w:rPr>
          <w:b/>
        </w:rPr>
        <w:t xml:space="preserve">Esimerkki 8.6313</w:t>
      </w:r>
    </w:p>
    <w:p>
      <w:r>
        <w:t xml:space="preserve">Tämä venyi, mutta ei oikeastaan pysynyt käärittynä mihinkään! se vain tavallaan roikkui siinä, minkä ympärille käärin sen.</w:t>
      </w:r>
    </w:p>
    <w:p>
      <w:r>
        <w:rPr>
          <w:b/>
        </w:rPr>
        <w:t xml:space="preserve">Tulos</w:t>
      </w:r>
    </w:p>
    <w:p>
      <w:r>
        <w:t xml:space="preserve">Tämä venyi, mutta ei itse asiassa pysynyt käärittynä ....</w:t>
      </w:r>
    </w:p>
    <w:p>
      <w:r>
        <w:rPr>
          <w:b/>
        </w:rPr>
        <w:t xml:space="preserve">Esimerkki 8.6314</w:t>
      </w:r>
    </w:p>
    <w:p>
      <w:r>
        <w:t xml:space="preserve">Pidin ajatuksesta saada suojaa apple watch 3-sarjani ympärille, mutta vain parin tunnin käytön jälkeen se irtosi jostain enkä ole nähnyt sitä enää koskaan. se irtoaa liian helposti.</w:t>
      </w:r>
    </w:p>
    <w:p>
      <w:r>
        <w:rPr>
          <w:b/>
        </w:rPr>
        <w:t xml:space="preserve">Tulos</w:t>
      </w:r>
    </w:p>
    <w:p>
      <w:r>
        <w:t xml:space="preserve">Pidin ajatuksesta, että minulla olisi suojaa omenakelloni ympärillä ...</w:t>
      </w:r>
    </w:p>
    <w:p>
      <w:r>
        <w:rPr>
          <w:b/>
        </w:rPr>
        <w:t xml:space="preserve">Esimerkki 8.6315</w:t>
      </w:r>
    </w:p>
    <w:p>
      <w:r>
        <w:t xml:space="preserve">Hieno konsepti, mutta huono toteutus: metalliset insertit ovat liian lyhyitä ja ympäröivä muovi liian paksua, jotta ne eivät kosketa, jos käytät mitä tahansa puhelinkoteloa. Jouduin leikkaamaan luovasti ylimääräistä muovia tai harmikseni poistamaan puhelimen kotelosta aina, kun piti ladata.</w:t>
      </w:r>
    </w:p>
    <w:p>
      <w:r>
        <w:rPr>
          <w:b/>
        </w:rPr>
        <w:t xml:space="preserve">Tulos</w:t>
      </w:r>
    </w:p>
    <w:p>
      <w:r>
        <w:t xml:space="preserve">Ei toimi puhelinkoteloiden kanssa: liian lyhyet kosketuspäätteet!</w:t>
      </w:r>
    </w:p>
    <w:p>
      <w:r>
        <w:rPr>
          <w:b/>
        </w:rPr>
        <w:t xml:space="preserve">Esimerkki 8.6316</w:t>
      </w:r>
    </w:p>
    <w:p>
      <w:r>
        <w:t xml:space="preserve">Se pitää reunat hyvin, mutta se aiheuttaa hiusten muuttumisen valkoisiksi toistuvalla käytöllä. Sinun on pyyhittävä tuote pois hiuksistasi ennen kuin käytät sitä uudelleen. Mutta vaikka joskus tein niin, hiukseni muuttuivat silti valkoisiksi.</w:t>
      </w:r>
    </w:p>
    <w:p>
      <w:r>
        <w:rPr>
          <w:b/>
        </w:rPr>
        <w:t xml:space="preserve">Tulos</w:t>
      </w:r>
    </w:p>
    <w:p>
      <w:r>
        <w:t xml:space="preserve">Varo! Hyvä pito, mutta se voi muuttua valkoiseksi toistuvalla käytöllä.</w:t>
      </w:r>
    </w:p>
    <w:p>
      <w:r>
        <w:rPr>
          <w:b/>
        </w:rPr>
        <w:t xml:space="preserve">Esimerkki 8.6317</w:t>
      </w:r>
    </w:p>
    <w:p>
      <w:r>
        <w:t xml:space="preserve">kuten kaikki arvosteluosassa kirjoittivat, lasin sivut eivät pysy kunnolla kiinni puhelimessa. tavallaan pettymys. ei palauta, mutta ei myöskään osta uudelleen.</w:t>
      </w:r>
    </w:p>
    <w:p>
      <w:r>
        <w:rPr>
          <w:b/>
        </w:rPr>
        <w:t xml:space="preserve">Tulos</w:t>
      </w:r>
    </w:p>
    <w:p>
      <w:r>
        <w:t xml:space="preserve">kuten kaikki arvosteluosastossa kirjoittivat, sivut ...</w:t>
      </w:r>
    </w:p>
    <w:p>
      <w:r>
        <w:rPr>
          <w:b/>
        </w:rPr>
        <w:t xml:space="preserve">Esimerkki 8.6318</w:t>
      </w:r>
    </w:p>
    <w:p>
      <w:r>
        <w:t xml:space="preserve">Rakastan huulipunaa, mutta en arvostanut sitä, että se lähetettiin pehmustetussa kirjekuoressa ja jätettiin metalliseen postilaatikkooni useiksi tunneiksi, jossa se suli yli 100 asteen lämmössä! Tämä on Phoenix kesällä! Huulipuna ei pärjää kuumuudessa! Se on litistynyt toiselta puolelta, ja kun käytän sitä, tuntuu kuin se katkeaisi pohjasta.</w:t>
      </w:r>
    </w:p>
    <w:p>
      <w:r>
        <w:rPr>
          <w:b/>
        </w:rPr>
        <w:t xml:space="preserve">Tulos</w:t>
      </w:r>
    </w:p>
    <w:p>
      <w:r>
        <w:t xml:space="preserve">Pakkauksen on oltava sopiva kuumille lämpötiloille, joissa se lähetetään.</w:t>
      </w:r>
    </w:p>
    <w:p>
      <w:r>
        <w:rPr>
          <w:b/>
        </w:rPr>
        <w:t xml:space="preserve">Esimerkki 8.6319</w:t>
      </w:r>
    </w:p>
    <w:p>
      <w:r>
        <w:t xml:space="preserve">Nämä kirjekuoret olivat paljon pienempiä kuin luetellut. Pystyin hädin tuskin survomaan 6 x 9-kokoisen kirjan kirjekuoreen, jonka piti olla 6,5 x 10-kokoinen, mutta jonka mitat olivat paljon pienemmät. Kraftin on oltava tarkempi mittauksissaan.</w:t>
      </w:r>
    </w:p>
    <w:p>
      <w:r>
        <w:rPr>
          <w:b/>
        </w:rPr>
        <w:t xml:space="preserve">Tulos</w:t>
      </w:r>
    </w:p>
    <w:p>
      <w:r>
        <w:t xml:space="preserve">Nämä kirjekuoret olivat paljon pienempiä kuin luetellut. Voisin ...</w:t>
      </w:r>
    </w:p>
    <w:p>
      <w:r>
        <w:rPr>
          <w:b/>
        </w:rPr>
        <w:t xml:space="preserve">Esimerkki 8.6320</w:t>
      </w:r>
    </w:p>
    <w:p>
      <w:r>
        <w:t xml:space="preserve">Tuotteessa ei määritellä ohjaussuojan kokoa. Tämä tuote ei sovi suuriin kuorma-autoihin.</w:t>
      </w:r>
    </w:p>
    <w:p>
      <w:r>
        <w:rPr>
          <w:b/>
        </w:rPr>
        <w:t xml:space="preserve">Tulos</w:t>
      </w:r>
    </w:p>
    <w:p>
      <w:r>
        <w:t xml:space="preserve">Tuotteen kokoa ei ilmoiteta verkkosivuilla. Pakkauksessa se ilmoitetaan sen jälkeen, kun olet saanut sen.</w:t>
      </w:r>
    </w:p>
    <w:p>
      <w:r>
        <w:rPr>
          <w:b/>
        </w:rPr>
        <w:t xml:space="preserve">Esimerkki 8.6321</w:t>
      </w:r>
    </w:p>
    <w:p>
      <w:r>
        <w:t xml:space="preserve">kamera itse on rakennettu erittäin hyvin, asetukset eivät ole, käyttäjäystävällinen. Pysyn Arlo-turvajärjestelmässä</w:t>
      </w:r>
    </w:p>
    <w:p>
      <w:r>
        <w:rPr>
          <w:b/>
        </w:rPr>
        <w:t xml:space="preserve">Tulos</w:t>
      </w:r>
    </w:p>
    <w:p>
      <w:r>
        <w:t xml:space="preserve">kamera itse on rakennettu erittäin hyvin, ...</w:t>
      </w:r>
    </w:p>
    <w:p>
      <w:r>
        <w:rPr>
          <w:b/>
        </w:rPr>
        <w:t xml:space="preserve">Esimerkki 8.6322</w:t>
      </w:r>
    </w:p>
    <w:p>
      <w:r>
        <w:t xml:space="preserve">Odotin innolla tätä luettuani toisen amazon-arvostelun, jossa todettiin, että se oli todellinen juttu. Maku oli olemassa, mutta se oli aivan liian kuiva ollakseen nautittavaa. En ole varma, johtuuko tämä todellisesta tyylistä vai onko kyseessä laadunvalvontaongelma.</w:t>
      </w:r>
    </w:p>
    <w:p>
      <w:r>
        <w:rPr>
          <w:b/>
        </w:rPr>
        <w:t xml:space="preserve">Tulos</w:t>
      </w:r>
    </w:p>
    <w:p>
      <w:r>
        <w:t xml:space="preserve">Odotin innolla tätä luettuani toisen amazonin ...</w:t>
      </w:r>
    </w:p>
    <w:p>
      <w:r>
        <w:rPr>
          <w:b/>
        </w:rPr>
        <w:t xml:space="preserve">Esimerkki 8.6323</w:t>
      </w:r>
    </w:p>
    <w:p>
      <w:r>
        <w:t xml:space="preserve">Oli paljon pienempi kuin odotin, mutta onnistuimme saamaan sen toimimaan, kun menimme pesemään sitä, ja se hajosi, mutta se olisi söpö pienelle koiralle.</w:t>
      </w:r>
    </w:p>
    <w:p>
      <w:r>
        <w:rPr>
          <w:b/>
        </w:rPr>
        <w:t xml:space="preserve">Tulos</w:t>
      </w:r>
    </w:p>
    <w:p>
      <w:r>
        <w:t xml:space="preserve">Oli paljon pienempi kuin odotin, mutta onnistuimme ...</w:t>
      </w:r>
    </w:p>
    <w:p>
      <w:r>
        <w:rPr>
          <w:b/>
        </w:rPr>
        <w:t xml:space="preserve">Esimerkki 8.6324</w:t>
      </w:r>
    </w:p>
    <w:p>
      <w:r>
        <w:t xml:space="preserve">Suunnittelussa ei ole otettu huomioon pyörätuolin tai siirtotuolin kahvojen kaatumista kuljetuksen aikana. Vanhemmassa laukussa, joka minulla on, käytetään muovisia neppareita, joilla laukun kummallakin puolella olevat kaksi hihnaa kiinnitetään tuolin käsinojiin - voit kiinnittää sen aukkoon, jossa selkänoja kiertyy ylärungon ympärille, tai käsijarrujen avulla voit kiinnittää sen niin, että jarruvaijerit estävät sitä putoamasta.</w:t>
      </w:r>
    </w:p>
    <w:p>
      <w:r>
        <w:rPr>
          <w:b/>
        </w:rPr>
        <w:t xml:space="preserve">Tulos</w:t>
      </w:r>
    </w:p>
    <w:p>
      <w:r>
        <w:t xml:space="preserve">Putoaa pyörätuolin kahvoista, kun kahvat ovat romahtaneet!!!</w:t>
      </w:r>
    </w:p>
    <w:p>
      <w:r>
        <w:rPr>
          <w:b/>
        </w:rPr>
        <w:t xml:space="preserve">Esimerkki 8.6325</w:t>
      </w:r>
    </w:p>
    <w:p>
      <w:r>
        <w:t xml:space="preserve">Kirja oli hyvä, mutta en tiennyt, että luin minisarjaa En pitänyt siitä, miten se oli ostettava sarjan</w:t>
      </w:r>
    </w:p>
    <w:p>
      <w:r>
        <w:rPr>
          <w:b/>
        </w:rPr>
        <w:t xml:space="preserve">Tulos</w:t>
      </w:r>
    </w:p>
    <w:p>
      <w:r>
        <w:t xml:space="preserve">Kirja oli hyvä, mutta en tiennyt lukevani ...</w:t>
      </w:r>
    </w:p>
    <w:p>
      <w:r>
        <w:rPr>
          <w:b/>
        </w:rPr>
        <w:t xml:space="preserve">Esimerkki 8.6326</w:t>
      </w:r>
    </w:p>
    <w:p>
      <w:r>
        <w:t xml:space="preserve">Otin tähtiä pois, koska tämä tuote tuli taivutettuna. Pystyin silti käyttämään sitä, joten en palauttanut sitä, mutta sen ei olisi pitänyt olla vahingoittunut. Olisi saanut paljon alennusta, jos olisin ostanut sen kaupasta.</w:t>
      </w:r>
    </w:p>
    <w:p>
      <w:r>
        <w:rPr>
          <w:b/>
        </w:rPr>
        <w:t xml:space="preserve">Tulos</w:t>
      </w:r>
    </w:p>
    <w:p>
      <w:r>
        <w:t xml:space="preserve">Otin tähtiä pois, koska tämä tuote tuli taivutettuna. ...</w:t>
      </w:r>
    </w:p>
    <w:p>
      <w:r>
        <w:rPr>
          <w:b/>
        </w:rPr>
        <w:t xml:space="preserve">Esimerkki 8.6327</w:t>
      </w:r>
    </w:p>
    <w:p>
      <w:r>
        <w:t xml:space="preserve">Sovellukset, joita ei ole ladattu Google Playsta, eivät päivity kunnolla. Suorat syötteet eivät ole saatavilla asennetusta YouTube-sovelluksesta.</w:t>
      </w:r>
    </w:p>
    <w:p>
      <w:r>
        <w:rPr>
          <w:b/>
        </w:rPr>
        <w:t xml:space="preserve">Tulos</w:t>
      </w:r>
    </w:p>
    <w:p>
      <w:r>
        <w:t xml:space="preserve">Sovellukset, joita ei ole ladattu Google Playsta, eivät päivity ...</w:t>
      </w:r>
    </w:p>
    <w:p>
      <w:r>
        <w:rPr>
          <w:b/>
        </w:rPr>
        <w:t xml:space="preserve">Esimerkki 8.6328</w:t>
      </w:r>
    </w:p>
    <w:p>
      <w:r>
        <w:t xml:space="preserve">Ostin tämän repun, koska se oli mukava ja kompakti ja muodikas. Saatuani sen yksi sivuvetoketjuista oli rikki ja jäi jumiin. Päätin pitää sen ja 2 viikon käytön jälkeen kaikki muut vetoketjut hajosivat ja hajosivat. Jos etsit laatua tämä ei ole laukku jota haluat.</w:t>
      </w:r>
    </w:p>
    <w:p>
      <w:r>
        <w:rPr>
          <w:b/>
        </w:rPr>
        <w:t xml:space="preserve">Tulos</w:t>
      </w:r>
    </w:p>
    <w:p>
      <w:r>
        <w:t xml:space="preserve">Ostin tämän repun, koska se oli mukava ja kompakti ja muodikas.</w:t>
      </w:r>
    </w:p>
    <w:p>
      <w:r>
        <w:rPr>
          <w:b/>
        </w:rPr>
        <w:t xml:space="preserve">Esimerkki 8.6329</w:t>
      </w:r>
    </w:p>
    <w:p>
      <w:r>
        <w:t xml:space="preserve">Näyttää olevan kunnollisesta materiaalista, mutta aina kun otan kuvan salama päällä, se pilaa kuvan laadun. En ollut varma, oliko se minun tapauksessa (otterbox defender), joka aiheutti ongelman vai linssin suojus, joten otin minun karbidikärki partaterä ja leikata pois osa, joka menee noin salama ja ongelma meni pois. Minulla on paljon kokemusta tempured lasin asennuksesta ja vakuutan, että asensin sen oikein.</w:t>
      </w:r>
    </w:p>
    <w:p>
      <w:r>
        <w:rPr>
          <w:b/>
        </w:rPr>
        <w:t xml:space="preserve">Tulos</w:t>
      </w:r>
    </w:p>
    <w:p>
      <w:r>
        <w:t xml:space="preserve">Näyttää olevan tehty kunnollisesta materiaalista, mutta joka kerta ....</w:t>
      </w:r>
    </w:p>
    <w:p>
      <w:r>
        <w:rPr>
          <w:b/>
        </w:rPr>
        <w:t xml:space="preserve">Esimerkki 8.6330</w:t>
      </w:r>
    </w:p>
    <w:p>
      <w:r>
        <w:t xml:space="preserve">Toiveet olivat korkealla, mutta aivan kuten toinen arvostelija sanoi, keskellä oleva tukiosuus litistyi parin viikon kuluttua (eikä se hilseile uudelleen). Lisäksi jos jaat sängyn, joka on pienempi kuin king size, tämä tyyny vie kumppanisi pään tilan. Tee molemmille palvelus ja etsi toinen.</w:t>
      </w:r>
    </w:p>
    <w:p>
      <w:r>
        <w:rPr>
          <w:b/>
        </w:rPr>
        <w:t xml:space="preserve">Tulos</w:t>
      </w:r>
    </w:p>
    <w:p>
      <w:r>
        <w:t xml:space="preserve">Oli suuria toiveita, mutta aivan kuten toinen arvostelija sanoi ...</w:t>
      </w:r>
    </w:p>
    <w:p>
      <w:r>
        <w:rPr>
          <w:b/>
        </w:rPr>
        <w:t xml:space="preserve">Esimerkki 8.6331</w:t>
      </w:r>
    </w:p>
    <w:p>
      <w:r>
        <w:t xml:space="preserve">Käytä sitä vain pari kertaa 2 kuukauden aikana. Asia ei toimi jo halpaa tavaraa</w:t>
      </w:r>
    </w:p>
    <w:p>
      <w:r>
        <w:rPr>
          <w:b/>
        </w:rPr>
        <w:t xml:space="preserve">Tulos</w:t>
      </w:r>
    </w:p>
    <w:p>
      <w:r>
        <w:t xml:space="preserve">Käytä sitä vain pari kertaa 2 kuukauden aikana. Asia ei toimi jo halpaa tavaraa</w:t>
      </w:r>
    </w:p>
    <w:p>
      <w:r>
        <w:rPr>
          <w:b/>
        </w:rPr>
        <w:t xml:space="preserve">Esimerkki 8.6332</w:t>
      </w:r>
    </w:p>
    <w:p>
      <w:r>
        <w:t xml:space="preserve">liian suuri, ei voi kuljettaa minnekään. päätyi vain istumaan autotalliini.</w:t>
      </w:r>
    </w:p>
    <w:p>
      <w:r>
        <w:rPr>
          <w:b/>
        </w:rPr>
        <w:t xml:space="preserve">Tulos</w:t>
      </w:r>
    </w:p>
    <w:p>
      <w:r>
        <w:t xml:space="preserve">liian suuri, ei voi kuljettaa minnekään. päätyi vain istumaan autotalliini.</w:t>
      </w:r>
    </w:p>
    <w:p>
      <w:r>
        <w:rPr>
          <w:b/>
        </w:rPr>
        <w:t xml:space="preserve">Esimerkki 8.6333</w:t>
      </w:r>
    </w:p>
    <w:p>
      <w:r>
        <w:t xml:space="preserve">Tuotteen toimitus oli nopea ja odotusten mukainen. Värit ovat upeita, mutta valitettavasti paletin varjostimet saapuivat vahingoittuneina, hilseilemällä koko paletin sisäpuolelta....ei ole varma, olivatko matalat sävyt vahingoittuneet vai käytetyt. Palautus myönnetty.</w:t>
      </w:r>
    </w:p>
    <w:p>
      <w:r>
        <w:rPr>
          <w:b/>
        </w:rPr>
        <w:t xml:space="preserve">Tulos</w:t>
      </w:r>
    </w:p>
    <w:p>
      <w:r>
        <w:t xml:space="preserve">Tuotteen toimitus oli nopea ja odotusten mukainen. Värit ovat ...</w:t>
      </w:r>
    </w:p>
    <w:p>
      <w:r>
        <w:rPr>
          <w:b/>
        </w:rPr>
        <w:t xml:space="preserve">Esimerkki 8.6334</w:t>
      </w:r>
    </w:p>
    <w:p>
      <w:r>
        <w:t xml:space="preserve">Ei kata paljon...</w:t>
      </w:r>
    </w:p>
    <w:p>
      <w:r>
        <w:rPr>
          <w:b/>
        </w:rPr>
        <w:t xml:space="preserve">Tulos</w:t>
      </w:r>
    </w:p>
    <w:p>
      <w:r>
        <w:t xml:space="preserve">Korvanapit kastuivat, mutta ne eivät ole katettu, ellet maksa samaa summaa kuin korvanapit vakuutuksessa.</w:t>
      </w:r>
    </w:p>
    <w:p>
      <w:r>
        <w:rPr>
          <w:b/>
        </w:rPr>
        <w:t xml:space="preserve">Esimerkki 8.6335</w:t>
      </w:r>
    </w:p>
    <w:p>
      <w:r>
        <w:t xml:space="preserve">Jos nämä todella ovat messinkiä, ne ovat hyvin pehmeitä. Useat näistä pyöristyivät tai epämuodostuivat puikkoavaimen alla, kun olin asentamassa niitä. Minun piti olla hyvin varovainen, ettei niitä pyöristetty, mikä oli erittäin pettymys, koska ostin nimenomaan messinkiä tämän ongelman estämiseksi. Ihmettelen, ovatko ne edes todella DT Swiss.</w:t>
      </w:r>
    </w:p>
    <w:p>
      <w:r>
        <w:rPr>
          <w:b/>
        </w:rPr>
        <w:t xml:space="preserve">Tulos</w:t>
      </w:r>
    </w:p>
    <w:p>
      <w:r>
        <w:t xml:space="preserve">Jos nämä todella ovat messinkiä, ne ovat hyvin pehmeitä.</w:t>
      </w:r>
    </w:p>
    <w:p>
      <w:r>
        <w:rPr>
          <w:b/>
        </w:rPr>
        <w:t xml:space="preserve">Esimerkki 8.6336</w:t>
      </w:r>
    </w:p>
    <w:p>
      <w:r>
        <w:t xml:space="preserve">Luulin virheellisesti, että tämä tuote olisi suurempi. Se on vain noin 2 tuuman kokoinen. Joten tiedä vain, että projektio on hyvin pieni.</w:t>
      </w:r>
    </w:p>
    <w:p>
      <w:r>
        <w:rPr>
          <w:b/>
        </w:rPr>
        <w:t xml:space="preserve">Tulos</w:t>
      </w:r>
    </w:p>
    <w:p>
      <w:r>
        <w:t xml:space="preserve">Luulin virheellisesti, että tämä tuote olisi suurempi. Se on ...</w:t>
      </w:r>
    </w:p>
    <w:p>
      <w:r>
        <w:rPr>
          <w:b/>
        </w:rPr>
        <w:t xml:space="preserve">Esimerkki 8.6337</w:t>
      </w:r>
    </w:p>
    <w:p>
      <w:r>
        <w:t xml:space="preserve">Yli 50 % tästä kirjasta koostuu youtube-linkkeistä, ja se on kirjoitettu kuin online-opetusohjelma. Ei syvällistä tietoa.</w:t>
      </w:r>
    </w:p>
    <w:p>
      <w:r>
        <w:rPr>
          <w:b/>
        </w:rPr>
        <w:t xml:space="preserve">Tulos</w:t>
      </w:r>
    </w:p>
    <w:p>
      <w:r>
        <w:t xml:space="preserve">Yli 50 % tästä kirjasta koostuu youtube-linkistä.</w:t>
      </w:r>
    </w:p>
    <w:p>
      <w:r>
        <w:rPr>
          <w:b/>
        </w:rPr>
        <w:t xml:space="preserve">Esimerkki 8.6338</w:t>
      </w:r>
    </w:p>
    <w:p>
      <w:r>
        <w:t xml:space="preserve">Tuoksu on uskomaton, enkä tarkoita sitä hyvällä tavalla! Se melkein tyrmäsi minut! En tule tilaamaan tätä uudelleen!!!</w:t>
      </w:r>
    </w:p>
    <w:p>
      <w:r>
        <w:rPr>
          <w:b/>
        </w:rPr>
        <w:t xml:space="preserve">Tulos</w:t>
      </w:r>
    </w:p>
    <w:p>
      <w:r>
        <w:t xml:space="preserve">... haju on uskomaton, enkä tarkoita sitä hyvällä tavalla! Se melkein tyrmäsi minut</w:t>
      </w:r>
    </w:p>
    <w:p>
      <w:r>
        <w:rPr>
          <w:b/>
        </w:rPr>
        <w:t xml:space="preserve">Esimerkki 8.6339</w:t>
      </w:r>
    </w:p>
    <w:p>
      <w:r>
        <w:t xml:space="preserve">Ei voinut käyttää niitä, koska 1 tuuman ruuvit eivät ole tarpeeksi pitkiä ! Tarvitsen 1 1/4 tuuman pituisia ! Se on minun vikani kun en tarkistanut kaikkea ennen kuin tilasin ne .</w:t>
      </w:r>
    </w:p>
    <w:p>
      <w:r>
        <w:rPr>
          <w:b/>
        </w:rPr>
        <w:t xml:space="preserve">Tulos</w:t>
      </w:r>
    </w:p>
    <w:p>
      <w:r>
        <w:t xml:space="preserve">En voinut käyttää niitä, koska 1 tuuman ruuvit eivät ole ....</w:t>
      </w:r>
    </w:p>
    <w:p>
      <w:r>
        <w:rPr>
          <w:b/>
        </w:rPr>
        <w:t xml:space="preserve">Esimerkki 8.6340</w:t>
      </w:r>
    </w:p>
    <w:p>
      <w:r>
        <w:t xml:space="preserve">Pidin hänen muista teoksistaan, mutta tämä muuttui henkilökohtaisen vanhurskauden tarinaksi.</w:t>
      </w:r>
    </w:p>
    <w:p>
      <w:r>
        <w:rPr>
          <w:b/>
        </w:rPr>
        <w:t xml:space="preserve">Tulos</w:t>
      </w:r>
    </w:p>
    <w:p>
      <w:r>
        <w:t xml:space="preserve">Alkoi hyvin, mutta sitten tuli paljon anarkistisia juttuja -</w:t>
      </w:r>
    </w:p>
    <w:p>
      <w:r>
        <w:rPr>
          <w:b/>
        </w:rPr>
        <w:t xml:space="preserve">Esimerkki 8.6341</w:t>
      </w:r>
    </w:p>
    <w:p>
      <w:r>
        <w:t xml:space="preserve">Annoin niille vain 2 tähteä, koska vitamiinit eivät näytä kaikki samalta, jotkut ovat tummempia kuin toiset. Luulen, että nämä on sekoitettu alkuperäisten kanssa, koska vaalea kerma näyttää samalta kuin ne, joita käytin ennen. Katsokaa itse kuvia.</w:t>
      </w:r>
    </w:p>
    <w:p>
      <w:r>
        <w:rPr>
          <w:b/>
        </w:rPr>
        <w:t xml:space="preserve">Tulos</w:t>
      </w:r>
    </w:p>
    <w:p>
      <w:r>
        <w:t xml:space="preserve">Luulen, että nämä on sekoitettu alkuperäisten kanssa, koska vaalea kerma näyttää samalta kuin ne, joita otin ennen.</w:t>
      </w:r>
    </w:p>
    <w:p>
      <w:r>
        <w:rPr>
          <w:b/>
        </w:rPr>
        <w:t xml:space="preserve">Esimerkki 8.6342</w:t>
      </w:r>
    </w:p>
    <w:p>
      <w:r>
        <w:t xml:space="preserve">Tämä ei ole hyvä tuote psoriaasilleni Ohjeissa sanotaan, että tuote on laitettava ja huuhdeltava pois 2 minuutin kuluttua, mutta on epäselvää, pitäisikö se pestä ennen vai jälkeen. Olen siis kokeillut sitä ennen kuin menen suihkuun, mutta silloin tuntuu kuin pesisin sen vain pois. Olen myös levittänyt sitä heti suihkun jälkeen, ja se polttaa kaikki avoimet haavaumat, joita minulla saattaa olla. Mukaan lukien rakkulat jaloissani ja pienet pienet viillot. Joten minulle se ei ole paras tuote. Aion tilata uudelleen kuivaöljyvartalosuihkeen. Josta pidän paljon, mutta korkki ei ole varma, joten menetin kohtuullisen määrän jo melko kallista tuotetta, mutta minulle se on rahan arvoinen, jos onnistun olemaan menettämättä mitään siitä.</w:t>
      </w:r>
    </w:p>
    <w:p>
      <w:r>
        <w:rPr>
          <w:b/>
        </w:rPr>
        <w:t xml:space="preserve">Tulos</w:t>
      </w:r>
    </w:p>
    <w:p>
      <w:r>
        <w:t xml:space="preserve">Tämä ei ole hyvä tuote psoriaasilleni Ohjeissa sanotaan, että laitetaan ....</w:t>
      </w:r>
    </w:p>
    <w:p>
      <w:r>
        <w:rPr>
          <w:b/>
        </w:rPr>
        <w:t xml:space="preserve">Esimerkki 8.6343</w:t>
      </w:r>
    </w:p>
    <w:p>
      <w:r>
        <w:t xml:space="preserve">Ei hyvä tuote, jos olet edes puoliksi tosissasi värien suhteen. Sopii 8-10-vuotiaalle, joka ei tiedä paremmasta.</w:t>
      </w:r>
    </w:p>
    <w:p>
      <w:r>
        <w:rPr>
          <w:b/>
        </w:rPr>
        <w:t xml:space="preserve">Tulos</w:t>
      </w:r>
    </w:p>
    <w:p>
      <w:r>
        <w:t xml:space="preserve">Ei ole hyvä tuote, jos olet edes puoliksi tosissasi ...</w:t>
      </w:r>
    </w:p>
    <w:p>
      <w:r>
        <w:rPr>
          <w:b/>
        </w:rPr>
        <w:t xml:space="preserve">Esimerkki 8.6344</w:t>
      </w:r>
    </w:p>
    <w:p>
      <w:r>
        <w:t xml:space="preserve">Toimii kuvatulla tavalla. Katso Youtube-video. Kuitenkin 6 tyynyliinan ompelun jälkeen kone meni jumiin. Kokeilemalla kaikkia tavanomaisia keinoja minun oli lopulta purettava kone, kuten ohjekirjassa on kuvattu. Minä tai mieheni emme pysty tekemään kaikkia ehdotettuja linjauksia, se on hyvin monimutkaista.</w:t>
      </w:r>
    </w:p>
    <w:p>
      <w:r>
        <w:rPr>
          <w:b/>
        </w:rPr>
        <w:t xml:space="preserve">Tulos</w:t>
      </w:r>
    </w:p>
    <w:p>
      <w:r>
        <w:t xml:space="preserve">Suuri kevyeen käyttöön, mutta et voi korjata sitä.</w:t>
      </w:r>
    </w:p>
    <w:p>
      <w:r>
        <w:rPr>
          <w:b/>
        </w:rPr>
        <w:t xml:space="preserve">Esimerkki 8.6345</w:t>
      </w:r>
    </w:p>
    <w:p>
      <w:r>
        <w:t xml:space="preserve">Palautti tämän laitteen äänen huonon laadun vuoksi. Siinä on myös hyvin hämmentävä tapa näyttää kanavat, jota minun on jopa vaikea kuvata, joten en yritä kuvata. Muuta kuin mitä totesin kuvanlaatu oli erittäin hyvä.</w:t>
      </w:r>
    </w:p>
    <w:p>
      <w:r>
        <w:rPr>
          <w:b/>
        </w:rPr>
        <w:t xml:space="preserve">Tulos</w:t>
      </w:r>
    </w:p>
    <w:p>
      <w:r>
        <w:t xml:space="preserve">Palautti tämän laitteen huonon äänenlaadun vuoksi.</w:t>
      </w:r>
    </w:p>
    <w:p>
      <w:r>
        <w:rPr>
          <w:b/>
        </w:rPr>
        <w:t xml:space="preserve">Esimerkki 8.6346</w:t>
      </w:r>
    </w:p>
    <w:p>
      <w:r>
        <w:t xml:space="preserve">Tämä kaapeli on liian lyhyt, ja sen kihara osa tekee kaapelin tehollisesta pituudesta paljon lyhyemmän kuin sen pidennetty pituus. En voi kytkeä sitä kuulokkeisiin ja puhelimeen ja pudottaa puhelinta taskuun ilman, että kiharan jousiosan jännitys vetää sen irti joko kuulokkeista tai puhelimesta. Se olisi ok lyhyelle, alle 180-senttiselle henkilölle, mutta se ei sovellu kenellekään pidemmälle, joka haluaa kytkeä sen kuulokkeisiin ja puhelimen housujen taskuun. Jos suora osa olisi kuusi tuumaa pidempi, se toimisi ok useimmille ihmisille. Muuten se on OK.</w:t>
      </w:r>
    </w:p>
    <w:p>
      <w:r>
        <w:rPr>
          <w:b/>
        </w:rPr>
        <w:t xml:space="preserve">Tulos</w:t>
      </w:r>
    </w:p>
    <w:p>
      <w:r>
        <w:t xml:space="preserve">Liian lyhyt, koska kaapelissa on vahva kierrejousi.</w:t>
      </w:r>
    </w:p>
    <w:p>
      <w:r>
        <w:rPr>
          <w:b/>
        </w:rPr>
        <w:t xml:space="preserve">Esimerkki 8.6347</w:t>
      </w:r>
    </w:p>
    <w:p>
      <w:r>
        <w:t xml:space="preserve">TÄMÄ ON TYTTÄRELLENI JA SAIN SEN TÄSSÄ KUNNOSSA JA KUN SE ON VALMIS, SE PALAUTETAAN SAMASSA KUNNOSSA.</w:t>
      </w:r>
    </w:p>
    <w:p>
      <w:r>
        <w:rPr>
          <w:b/>
        </w:rPr>
        <w:t xml:space="preserve">Tulos</w:t>
      </w:r>
    </w:p>
    <w:p>
      <w:r>
        <w:t xml:space="preserve">TÄMÄ ON VUOKRATTU KIRJA JA NÄIN SAIN SEN.</w:t>
      </w:r>
    </w:p>
    <w:p>
      <w:r>
        <w:rPr>
          <w:b/>
        </w:rPr>
        <w:t xml:space="preserve">Esimerkki 8.6348</w:t>
      </w:r>
    </w:p>
    <w:p>
      <w:r>
        <w:t xml:space="preserve">Mukava tuote, mutta on sääli, että ei tule maksimipuhdistuskapasiteettia. Saamani kattila tuli puolikuivana. Harmi, että myyjä lähettää jotain, joka ei ole 100 % kuten luvattu.</w:t>
      </w:r>
    </w:p>
    <w:p>
      <w:r>
        <w:rPr>
          <w:b/>
        </w:rPr>
        <w:t xml:space="preserve">Tulos</w:t>
      </w:r>
    </w:p>
    <w:p>
      <w:r>
        <w:t xml:space="preserve">Kattila ei tule maksimipuhdistuskapasiteetilla</w:t>
      </w:r>
    </w:p>
    <w:p>
      <w:r>
        <w:rPr>
          <w:b/>
        </w:rPr>
        <w:t xml:space="preserve">Esimerkki 8.6349</w:t>
      </w:r>
    </w:p>
    <w:p>
      <w:r>
        <w:t xml:space="preserve">Alumiiniset liitososat syövät kuparin/messingin. Minua harmittaa, etten nähnyt tätä tulevan, mutta en kai olisi odottanut, että näin ilmeinen suunnitteluvirhe olisi jäänyt huomaamatta. Ymmärrän sen kuitenkin... alumiini on halpaa.</w:t>
      </w:r>
    </w:p>
    <w:p>
      <w:r>
        <w:rPr>
          <w:b/>
        </w:rPr>
        <w:t xml:space="preserve">Tulos</w:t>
      </w:r>
    </w:p>
    <w:p>
      <w:r>
        <w:t xml:space="preserve">Alumiiniset liitososat syövät kupari- tai messinkiliitokset.</w:t>
      </w:r>
    </w:p>
    <w:p>
      <w:r>
        <w:rPr>
          <w:b/>
        </w:rPr>
        <w:t xml:space="preserve">Esimerkki 8.6350</w:t>
      </w:r>
    </w:p>
    <w:p>
      <w:r>
        <w:t xml:space="preserve">Erittäin halpaa...Mutta myös erittäin pehmeää. Ei näytä matolta, enemmänkin peitolta. Käytän tätä vain siksi, että se on pehmeä, mutta se ei makaa kuin matto tai matto. Sitä ei ole ommeltu kuin mattoa tai mattoa. Se on hyvin halpa ja ohut. Se on kuitenkin hyvin pehmeä. Mielestäni hintaansa nähden se EI ole sen arvoinen. Se tulee imuroituna, suljettuna ja pakattuna Kiinasta, joten et tiedä, että paketissa on "matto". Se näyttäisi söpöltä myös sängyllä. Se on pehmeä ja tyttäreni pitää siitä.</w:t>
      </w:r>
    </w:p>
    <w:p>
      <w:r>
        <w:rPr>
          <w:b/>
        </w:rPr>
        <w:t xml:space="preserve">Tulos</w:t>
      </w:r>
    </w:p>
    <w:p>
      <w:r>
        <w:t xml:space="preserve">Erittäin halpaa...Mutta myös erittäin pehmeää. Ei näytä matolta, enemmänkin peitolta.</w:t>
      </w:r>
    </w:p>
    <w:p>
      <w:r>
        <w:rPr>
          <w:b/>
        </w:rPr>
        <w:t xml:space="preserve">Esimerkki 8.6351</w:t>
      </w:r>
    </w:p>
    <w:p>
      <w:r>
        <w:t xml:space="preserve">Älä erehdy - tämä on ehdottomasti vedenpitävä pussi, kuten mainostetaan, mutta iPhonea ei voi käyttää muovin läpi.</w:t>
      </w:r>
    </w:p>
    <w:p>
      <w:r>
        <w:rPr>
          <w:b/>
        </w:rPr>
        <w:t xml:space="preserve">Tulos</w:t>
      </w:r>
    </w:p>
    <w:p>
      <w:r>
        <w:t xml:space="preserve">Älä erehdy - tämä on ehdottomasti vedenpitävä pussi ...</w:t>
      </w:r>
    </w:p>
    <w:p>
      <w:r>
        <w:rPr>
          <w:b/>
        </w:rPr>
        <w:t xml:space="preserve">Esimerkki 8.6352</w:t>
      </w:r>
    </w:p>
    <w:p>
      <w:r>
        <w:t xml:space="preserve">Olisi ollut hieno, mutta ensimmäisellä käyttökerralla yksi kulma ja yläreunan kaistale eivät pysyneet kiinni puhelimessa. Olin erittäin varovainen pölystä, en nähnyt mitään alta, joten päätin repiä sen pois ja tuhlata toisen lasin. Jälleen kerran toisen lasin levittämisen yhteydessä yksi kulma ei tarttunut puhelimeen. Käytetty yhteensä 1 päivä.</w:t>
      </w:r>
    </w:p>
    <w:p>
      <w:r>
        <w:rPr>
          <w:b/>
        </w:rPr>
        <w:t xml:space="preserve">Tulos</w:t>
      </w:r>
    </w:p>
    <w:p>
      <w:r>
        <w:t xml:space="preserve">Olisi ollut hieno, mutta ensimmäisen hakemuksen yhteydessä yksi kulma ja kaistale ...</w:t>
      </w:r>
    </w:p>
    <w:p>
      <w:r>
        <w:rPr>
          <w:b/>
        </w:rPr>
        <w:t xml:space="preserve">Esimerkki 8.6353</w:t>
      </w:r>
    </w:p>
    <w:p>
      <w:r>
        <w:t xml:space="preserve">Tee siitä kahden kappaleen pakkaus.</w:t>
      </w:r>
    </w:p>
    <w:p>
      <w:r>
        <w:rPr>
          <w:b/>
        </w:rPr>
        <w:t xml:space="preserve">Tulos</w:t>
      </w:r>
    </w:p>
    <w:p>
      <w:r>
        <w:t xml:space="preserve">Sen pitäisi tulla 2 kappaleen pakkauksessa tähän hintaan. Ei hyvää vastinetta rahoilleni</w:t>
      </w:r>
    </w:p>
    <w:p>
      <w:r>
        <w:rPr>
          <w:b/>
        </w:rPr>
        <w:t xml:space="preserve">Esimerkki 8.6354</w:t>
      </w:r>
    </w:p>
    <w:p>
      <w:r>
        <w:t xml:space="preserve">Auto on kunnossa. Rata on hauska. Mutta laatikon kuvassa näkyy siltoja. Minulla on jo 20 jalkaa rataa, ja ostin tämän vain siltoja varten. Heidän ei pitäisi laittaa siltoja laatikkoon, jos ne eivät sisälly pakkaukseen. Sitä kutsutaan vääräksi mainonnaksi.</w:t>
      </w:r>
    </w:p>
    <w:p>
      <w:r>
        <w:rPr>
          <w:b/>
        </w:rPr>
        <w:t xml:space="preserve">Tulos</w:t>
      </w:r>
    </w:p>
    <w:p>
      <w:r>
        <w:t xml:space="preserve">Laatikko näyttää virheellisesti siltoja, jotka eivät sisälly sarjaan.</w:t>
      </w:r>
    </w:p>
    <w:p>
      <w:r>
        <w:rPr>
          <w:b/>
        </w:rPr>
        <w:t xml:space="preserve">Esimerkki 8.6355</w:t>
      </w:r>
    </w:p>
    <w:p>
      <w:r>
        <w:t xml:space="preserve">Luulin Epson olivat hyvin tehty tuote. tämä ei ole, se kesti noin 25 sekuntia tulostaa mustavalkoinen, väri oli noin 45 sekuntia.Yksi pahempi ongelma oli se kuulosti kuin paperisilppuri, kun se tulostaa.</w:t>
      </w:r>
    </w:p>
    <w:p>
      <w:r>
        <w:rPr>
          <w:b/>
        </w:rPr>
        <w:t xml:space="preserve">Tulos</w:t>
      </w:r>
    </w:p>
    <w:p>
      <w:r>
        <w:t xml:space="preserve">Yksi pahimmista ongelmista oli se, että se kuulosti paperisilppurilta, kun ....</w:t>
      </w:r>
    </w:p>
    <w:p>
      <w:r>
        <w:rPr>
          <w:b/>
        </w:rPr>
        <w:t xml:space="preserve">Esimerkki 8.6356</w:t>
      </w:r>
    </w:p>
    <w:p>
      <w:r>
        <w:t xml:space="preserve">Kissani inhosivat sitä, yksi niistä oksensi joka kerta, kun se söi sitä. Edes luonnonvaraiset kissat, joita ruokin, eivät syöneet sitä.</w:t>
      </w:r>
    </w:p>
    <w:p>
      <w:r>
        <w:rPr>
          <w:b/>
        </w:rPr>
        <w:t xml:space="preserve">Tulos</w:t>
      </w:r>
    </w:p>
    <w:p>
      <w:r>
        <w:t xml:space="preserve">Kissani inhosivat sitä, yksi niistä oksensi joka kerta ....</w:t>
      </w:r>
    </w:p>
    <w:p>
      <w:r>
        <w:rPr>
          <w:b/>
        </w:rPr>
        <w:t xml:space="preserve">Esimerkki 8.6357</w:t>
      </w:r>
    </w:p>
    <w:p>
      <w:r>
        <w:t xml:space="preserve">No... Rakastin niitä, mutta 1 kuukauden käytön jälkeen 1 niistä kuoli, joten rakkauteni on hiipumassa. Fort. Halusin vain 2 ulkokäyttöön, jotta minulla olisi varakäyttö. Peukut pystyyn, että ne selviävät kesästä. Ne ovat alttiina sateelle jne. ja ajastintoiminto on toiminut hyvin, kunnes tänä iltana 2 niistä käynnistyi, sitten 1 vilkkui nopeasti ja sitten kaput.</w:t>
      </w:r>
    </w:p>
    <w:p>
      <w:r>
        <w:rPr>
          <w:b/>
        </w:rPr>
        <w:t xml:space="preserve">Tulos</w:t>
      </w:r>
    </w:p>
    <w:p>
      <w:r>
        <w:t xml:space="preserve">2 kolmesta ei ole huono ( ja 1 kuukausi tämän arvostelun jälkeen 2cd-kynttilä kuoli).</w:t>
      </w:r>
    </w:p>
    <w:p>
      <w:r>
        <w:rPr>
          <w:b/>
        </w:rPr>
        <w:t xml:space="preserve">Esimerkki 8.6358</w:t>
      </w:r>
    </w:p>
    <w:p>
      <w:r>
        <w:t xml:space="preserve">Tilasin tuotteen ja huomasin, että laatikko ja lämmittimet olivat molemmat 12 tunnin eikä 18 tunnin pituisia, kuten kuvattu. Palauta tuote.</w:t>
      </w:r>
    </w:p>
    <w:p>
      <w:r>
        <w:rPr>
          <w:b/>
        </w:rPr>
        <w:t xml:space="preserve">Tulos</w:t>
      </w:r>
    </w:p>
    <w:p>
      <w:r>
        <w:t xml:space="preserve">Tilattu tuote, huomasin, että laatikko ja lämmittimet ...</w:t>
      </w:r>
    </w:p>
    <w:p>
      <w:r>
        <w:rPr>
          <w:b/>
        </w:rPr>
        <w:t xml:space="preserve">Esimerkki 8.6359</w:t>
      </w:r>
    </w:p>
    <w:p>
      <w:r>
        <w:t xml:space="preserve">Yksi pyörä katkesi ensimmäisellä käyttökerralla, soitin asiakastukeen ja minulle kerrottiin, että heillä ei ole osaa? Ei ole sellainen yritys, jolta ostaa, erittäin pettynyt. Matkalaukku on kooltaan ok ja se on kevyt.</w:t>
      </w:r>
    </w:p>
    <w:p>
      <w:r>
        <w:rPr>
          <w:b/>
        </w:rPr>
        <w:t xml:space="preserve">Tulos</w:t>
      </w:r>
    </w:p>
    <w:p>
      <w:r>
        <w:t xml:space="preserve">hyvin pettynyt. Matkatavarat ovat kooltaan ok ...</w:t>
      </w:r>
    </w:p>
    <w:p>
      <w:r>
        <w:rPr>
          <w:b/>
        </w:rPr>
        <w:t xml:space="preserve">Esimerkki 8.6360</w:t>
      </w:r>
    </w:p>
    <w:p>
      <w:r>
        <w:t xml:space="preserve">Tykkäsin kaikesta tästä tuotteesta ja jopa sopi puhelimeeni (samsung s5), mutta kun solki tehdään halvalla, se ei toimi. Solki ei edes napsahda, erittäin pettynyt.</w:t>
      </w:r>
    </w:p>
    <w:p>
      <w:r>
        <w:rPr>
          <w:b/>
        </w:rPr>
        <w:t xml:space="preserve">Tulos</w:t>
      </w:r>
    </w:p>
    <w:p>
      <w:r>
        <w:t xml:space="preserve">Tykkäsin kaikesta tästä tuotteesta ja jopa sopi puhelimeeni ...</w:t>
      </w:r>
    </w:p>
    <w:p>
      <w:r>
        <w:rPr>
          <w:b/>
        </w:rPr>
        <w:t xml:space="preserve">Esimerkki 8.6361</w:t>
      </w:r>
    </w:p>
    <w:p>
      <w:r>
        <w:t xml:space="preserve">Vaikka salpa on niin paksu, että se hankaa otsaa ja on erittäin epämukava. Pettynyt, mutta se on riski ostaa ilman kokeilua.</w:t>
      </w:r>
    </w:p>
    <w:p>
      <w:r>
        <w:rPr>
          <w:b/>
        </w:rPr>
        <w:t xml:space="preserve">Tulos</w:t>
      </w:r>
    </w:p>
    <w:p>
      <w:r>
        <w:t xml:space="preserve">Pettynyt, mutta se on uhkapeliä ostamalla ilman</w:t>
      </w:r>
    </w:p>
    <w:p>
      <w:r>
        <w:rPr>
          <w:b/>
        </w:rPr>
        <w:t xml:space="preserve">Esimerkki 8.6362</w:t>
      </w:r>
    </w:p>
    <w:p>
      <w:r>
        <w:t xml:space="preserve">Ei sopinut. Se on liian pitkä. Piti mennä konepajalle muokkaamaan sitä.</w:t>
      </w:r>
    </w:p>
    <w:p>
      <w:r>
        <w:rPr>
          <w:b/>
        </w:rPr>
        <w:t xml:space="preserve">Tulos</w:t>
      </w:r>
    </w:p>
    <w:p>
      <w:r>
        <w:t xml:space="preserve">Mittaa vanhat jarrupalat ennen uusien ostamista.</w:t>
      </w:r>
    </w:p>
    <w:p>
      <w:r>
        <w:rPr>
          <w:b/>
        </w:rPr>
        <w:t xml:space="preserve">Esimerkki 8.6363</w:t>
      </w:r>
    </w:p>
    <w:p>
      <w:r>
        <w:t xml:space="preserve">Halvan näköinen ja rannekoru hajosi tunnin käytön jälkeen. Tästä huolimatta se oli vain 9,99 dollaria.</w:t>
      </w:r>
    </w:p>
    <w:p>
      <w:r>
        <w:rPr>
          <w:b/>
        </w:rPr>
        <w:t xml:space="preserve">Tulos</w:t>
      </w:r>
    </w:p>
    <w:p>
      <w:r>
        <w:t xml:space="preserve">Halvan näköinen ja rannekoru hajosi tunnin käytön jälkeen ....</w:t>
      </w:r>
    </w:p>
    <w:p>
      <w:r>
        <w:rPr>
          <w:b/>
        </w:rPr>
        <w:t xml:space="preserve">Esimerkki 8.6364</w:t>
      </w:r>
    </w:p>
    <w:p>
      <w:r>
        <w:t xml:space="preserve">Kahvat ovat kaiken kaikkiaan hyvälaatuisia. Dummy-nupit ovat kuitenkin hyvin löysät. Lähetin myyjille sähköpostia, enkä koskaan saanut vastausta. On pettymys, etten tajunnut tätä ennen kuin olin asentanut 10 kulkukahvaa rakennuksen läpi.</w:t>
      </w:r>
    </w:p>
    <w:p>
      <w:r>
        <w:rPr>
          <w:b/>
        </w:rPr>
        <w:t xml:space="preserve">Tulos</w:t>
      </w:r>
    </w:p>
    <w:p>
      <w:r>
        <w:t xml:space="preserve">Kahvat Kaiken kaikkiaan ovat hyvälaatuisia. Dummy-nupit ovat kuitenkin hyvin hukassa.</w:t>
      </w:r>
    </w:p>
    <w:p>
      <w:r>
        <w:rPr>
          <w:b/>
        </w:rPr>
        <w:t xml:space="preserve">Esimerkki 8.6365</w:t>
      </w:r>
    </w:p>
    <w:p>
      <w:r>
        <w:t xml:space="preserve">Vaarnan seipi oli vahingoittunut ennen kuin se oli laitettu lähetyskuoreen. Syy, miksi tiedän tämän - kirjekuoren sisältä ei löytynyt rikkinäisiä paloja, kun avasin sen!</w:t>
      </w:r>
    </w:p>
    <w:p>
      <w:r>
        <w:rPr>
          <w:b/>
        </w:rPr>
        <w:t xml:space="preserve">Tulos</w:t>
      </w:r>
    </w:p>
    <w:p>
      <w:r>
        <w:t xml:space="preserve">Älä lähetä asiakkaille vahingoittuneita tuotteita - jos ne ovat rikki, SINÄ pidät ne!</w:t>
      </w:r>
    </w:p>
    <w:p>
      <w:r>
        <w:rPr>
          <w:b/>
        </w:rPr>
        <w:t xml:space="preserve">Esimerkki 8.6366</w:t>
      </w:r>
    </w:p>
    <w:p>
      <w:r>
        <w:t xml:space="preserve">Minulla oli suuria toiveita tämän tuotteen suhteen. Minulla on sanonta: "Ja tämä on esimerkki siitä. Ongelmana on, että asetat johdon (johdot) vain yhden levyn ja kiristysruuvin väliin, nyt tiedän, että tämä on hyvin vanhan tyylin tapa tehdä se, mutta nykyään lähes kaikissa pistokkeissa ja kytkimissä, joita johdotan, on kaksi levyä, joihin johdot asetetaan, jotta ne voidaan puristaa kiinni. Minulta irtosi yksi johto ennen kuin sain pistokkeen kokoonpanon valmiiksi. Oikeantyyppisille johdoille nämä saattavat olla hyviä, minun tarpeisiini ne eivät toimi...</w:t>
      </w:r>
    </w:p>
    <w:p>
      <w:r>
        <w:rPr>
          <w:b/>
        </w:rPr>
        <w:t xml:space="preserve">Tulos</w:t>
      </w:r>
    </w:p>
    <w:p>
      <w:r>
        <w:t xml:space="preserve">Minulla oli suuria toiveita tämän tuotteen suhteen. (todellinen tuska työskennellä)</w:t>
      </w:r>
    </w:p>
    <w:p>
      <w:r>
        <w:rPr>
          <w:b/>
        </w:rPr>
        <w:t xml:space="preserve">Esimerkki 8.6367</w:t>
      </w:r>
    </w:p>
    <w:p>
      <w:r>
        <w:t xml:space="preserve">Asensin tämän kannen vasta alle viikon ajan, ja väri on jo haalistumassa. En ole tyytyväinen laatuun, se on hieman huono. Olen hyvin pettynyt, aion palauttaa tämän tuotteen. Tämä ei ole raskas kansi, kuten väitetään.</w:t>
      </w:r>
    </w:p>
    <w:p>
      <w:r>
        <w:rPr>
          <w:b/>
        </w:rPr>
        <w:t xml:space="preserve">Tulos</w:t>
      </w:r>
    </w:p>
    <w:p>
      <w:r>
        <w:t xml:space="preserve">Ei hyvä eikä todellakaan raskas veneen suojus.</w:t>
      </w:r>
    </w:p>
    <w:p>
      <w:r>
        <w:rPr>
          <w:b/>
        </w:rPr>
        <w:t xml:space="preserve">Esimerkki 8.6368</w:t>
      </w:r>
    </w:p>
    <w:p>
      <w:r>
        <w:t xml:space="preserve">Minulla on 11-vuotias, erinomaisen terve sekarotuinen koira. Yritin vaihtaa koirani tavallisesta Purinasta Rachael Rayn ruokaan, ja noudatin suosituksia uuteen ruokaan siirtymisestä sekoittamalla vanhaa ja uutta ruokaa ja poistamalla vähitellen vanhaa. Ensimmäisenä päivänä tulin kotiin ja näin katastrofin. Koirallani ei ole koskaan ollut ruoansulatusongelmia tai vahinkoja kotona. Tämä oli kauheaa. Ehkä huono erä tai jonkinlainen sattuma, mutta en suosittelisi tätä.</w:t>
      </w:r>
    </w:p>
    <w:p>
      <w:r>
        <w:rPr>
          <w:b/>
        </w:rPr>
        <w:t xml:space="preserve">Tulos</w:t>
      </w:r>
    </w:p>
    <w:p>
      <w:r>
        <w:t xml:space="preserve">Minulla on 11-vuotias, erinomaisen terve sekarotuinen koira. Yritin vaihtaa koirani tavallisesta ...</w:t>
      </w:r>
    </w:p>
    <w:p>
      <w:r>
        <w:rPr>
          <w:b/>
        </w:rPr>
        <w:t xml:space="preserve">Esimerkki 8.6369</w:t>
      </w:r>
    </w:p>
    <w:p>
      <w:r>
        <w:t xml:space="preserve">Anteeksi, mutta saamassani on ongelmia näytön kanssa, sekoitan numeroita, palautin, asiakaspalvelu on loistava, ehkä kokeilen toista.</w:t>
      </w:r>
    </w:p>
    <w:p>
      <w:r>
        <w:rPr>
          <w:b/>
        </w:rPr>
        <w:t xml:space="preserve">Tulos</w:t>
      </w:r>
    </w:p>
    <w:p>
      <w:r>
        <w:t xml:space="preserve">Asiakaspalvelu loistava, ehkä kokeilen toista vaihtoehtoa.</w:t>
      </w:r>
    </w:p>
    <w:p>
      <w:r>
        <w:rPr>
          <w:b/>
        </w:rPr>
        <w:t xml:space="preserve">Esimerkki 8.6370</w:t>
      </w:r>
    </w:p>
    <w:p>
      <w:r>
        <w:t xml:space="preserve">Tämä on todella halpaa. Silta tuskin pysyy pystyssä ja nelivuotias lapseni turhautuu. Autot lakkasivat toimimasta muutaman käyttökerran jälkeen ja käynnistyspainike putosi pois.</w:t>
      </w:r>
    </w:p>
    <w:p>
      <w:r>
        <w:rPr>
          <w:b/>
        </w:rPr>
        <w:t xml:space="preserve">Tulos</w:t>
      </w:r>
    </w:p>
    <w:p>
      <w:r>
        <w:t xml:space="preserve">Tämä on todella halpaa. Silta tuskin kestää ...</w:t>
      </w:r>
    </w:p>
    <w:p>
      <w:r>
        <w:rPr>
          <w:b/>
        </w:rPr>
        <w:t xml:space="preserve">Esimerkki 8.6371</w:t>
      </w:r>
    </w:p>
    <w:p>
      <w:r>
        <w:t xml:space="preserve">Aloitan sanomalla, että käyn pedikyyrissä joka toinen viikko, mutta en koskaan pääse eroon karheasta parantajasta. Ostin tämän toivoen, että vihdoin virkistäisin jalkani takaisin vauvajalkojeni päiviin. Annan tuotteelle 2 tähteä, koska kyllä, jalkani kuoriutuivat, mutta paikkoja, joita en tarvinnut. Varpaideni yläpäässä? Ja jalkateräni kaari? Ei mitään kahdessa kohdassa, joihin kohdistuu eniten painetta seisten kävellessä; kantapäissä ja jalkapalloissa. Se oli minulle tuhlausta. Mieheni käytti toista paria ja sai samat tulokset. En ostaisi niitä uudelleen.</w:t>
      </w:r>
    </w:p>
    <w:p>
      <w:r>
        <w:rPr>
          <w:b/>
        </w:rPr>
        <w:t xml:space="preserve">Tulos</w:t>
      </w:r>
    </w:p>
    <w:p>
      <w:r>
        <w:t xml:space="preserve">Jalkasi kuoriutuvat, mutta eivät siellä, missä todennäköisesti haluaisit.</w:t>
      </w:r>
    </w:p>
    <w:p>
      <w:r>
        <w:rPr>
          <w:b/>
        </w:rPr>
        <w:t xml:space="preserve">Esimerkki 8.6372</w:t>
      </w:r>
    </w:p>
    <w:p>
      <w:r>
        <w:t xml:space="preserve">Loistava tuote, mutta ei kestänyt kuukautta kauempaa. Melko kallis lyhyeen käyttöön. En suosittele.</w:t>
      </w:r>
    </w:p>
    <w:p>
      <w:r>
        <w:rPr>
          <w:b/>
        </w:rPr>
        <w:t xml:space="preserve">Tulos</w:t>
      </w:r>
    </w:p>
    <w:p>
      <w:r>
        <w:t xml:space="preserve">Kuukauden loistavan palvelun jälkeen Rudolph jätti meidät ilman varoitusta...</w:t>
      </w:r>
    </w:p>
    <w:p>
      <w:r>
        <w:rPr>
          <w:b/>
        </w:rPr>
        <w:t xml:space="preserve">Esimerkki 8.6373</w:t>
      </w:r>
    </w:p>
    <w:p>
      <w:r>
        <w:t xml:space="preserve">Aluksi rakastin tätä, hyvä hinta ja mukana tuli paljon. Vain muutaman kuukauden käytön jälkeen näppäimistön suojus on venynyt eikä enää sovi näppäimistöön, ja muovikotelon reunat ovat murtuneet. Käytän tietokonettani koulukäyttöön, se ei saa mitään kovaa kulutusta, se on elinehtoni luokkiin. Joten aika surullista, että se ei kestänyt käyttöä.</w:t>
      </w:r>
    </w:p>
    <w:p>
      <w:r>
        <w:rPr>
          <w:b/>
        </w:rPr>
        <w:t xml:space="preserve">Tulos</w:t>
      </w:r>
    </w:p>
    <w:p>
      <w:r>
        <w:t xml:space="preserve">Aluksi rakastin tätä, hyvä hinta ja mukana tuli paljon...</w:t>
      </w:r>
    </w:p>
    <w:p>
      <w:r>
        <w:rPr>
          <w:b/>
        </w:rPr>
        <w:t xml:space="preserve">Esimerkki 8.6374</w:t>
      </w:r>
    </w:p>
    <w:p>
      <w:r>
        <w:t xml:space="preserve">Olen varma, että laatu on kunnossa, mutta se ei vain sovi yhteen talossani olevan sarjan kanssa.</w:t>
      </w:r>
    </w:p>
    <w:p>
      <w:r>
        <w:rPr>
          <w:b/>
        </w:rPr>
        <w:t xml:space="preserve">Tulos</w:t>
      </w:r>
    </w:p>
    <w:p>
      <w:r>
        <w:t xml:space="preserve">Palautettu, koska se ei ole samaa mallia kuin mitä minulla on.</w:t>
      </w:r>
    </w:p>
    <w:p>
      <w:r>
        <w:rPr>
          <w:b/>
        </w:rPr>
        <w:t xml:space="preserve">Esimerkki 8.6375</w:t>
      </w:r>
    </w:p>
    <w:p>
      <w:r>
        <w:t xml:space="preserve">Tämä saapui erittäin huonossa kunnossa. Tarrakirja itsessään oli repaleinen ja sen kansi oli viilletty läpi. Neuvoni on tilata hyvissä ajoin, jotta sen voi tarvittaessa palauttaa. Olimme lähdössä matkalle seuraavana päivänä. Minun 3 1/2 vuotiaalla pojanpojallani oli vaikeuksia saada pulleat tarrat irti arkista. Hän kuitenkin tykkäsi liimata niitä ikkunaan lol.</w:t>
      </w:r>
    </w:p>
    <w:p>
      <w:r>
        <w:rPr>
          <w:b/>
        </w:rPr>
        <w:t xml:space="preserve">Tulos</w:t>
      </w:r>
    </w:p>
    <w:p>
      <w:r>
        <w:t xml:space="preserve">Saapui erittäin huonossa kunnossa. Tilaa tarpeeksi ajoissa, jotta voit tarvittaessa palauttaa.</w:t>
      </w:r>
    </w:p>
    <w:p>
      <w:r>
        <w:rPr>
          <w:b/>
        </w:rPr>
        <w:t xml:space="preserve">Esimerkki 8.6376</w:t>
      </w:r>
    </w:p>
    <w:p>
      <w:r>
        <w:t xml:space="preserve">Tämä akkukotelo toimi loistavasti noin 3 viikkoa. Sitten akku kytkeytyi ajoittain puhelimeeni, joka aloitti ja lopetti latauksen. Palautan kotelon ja tilaan uuden. Toivottavasti se toimii pidempään</w:t>
      </w:r>
    </w:p>
    <w:p>
      <w:r>
        <w:rPr>
          <w:b/>
        </w:rPr>
        <w:t xml:space="preserve">Tulos</w:t>
      </w:r>
    </w:p>
    <w:p>
      <w:r>
        <w:t xml:space="preserve">Rakastin sitä, kun se toimi, ja toivon, että seuraava toimii pidempään.</w:t>
      </w:r>
    </w:p>
    <w:p>
      <w:r>
        <w:rPr>
          <w:b/>
        </w:rPr>
        <w:t xml:space="preserve">Esimerkki 8.6377</w:t>
      </w:r>
    </w:p>
    <w:p>
      <w:r>
        <w:t xml:space="preserve">Olen käyttänyt tätä tuotetta nyt lähes 2 kuukautta, enkä ole nähnyt mitään parannuksia, joista muut arvostelijat täällä kehuvat. Ainoa asia, josta pidän tässä saippuassa, on se, että siinä on mahtava maanläheinen tuoksu, mutta siitä ei ole mitään hyötyä aknen suhteen.</w:t>
      </w:r>
    </w:p>
    <w:p>
      <w:r>
        <w:rPr>
          <w:b/>
        </w:rPr>
        <w:t xml:space="preserve">Tulos</w:t>
      </w:r>
    </w:p>
    <w:p>
      <w:r>
        <w:t xml:space="preserve">Ainoa asia, josta pidän tässä saippuassa, on se, että se on ....</w:t>
      </w:r>
    </w:p>
    <w:p>
      <w:r>
        <w:rPr>
          <w:b/>
        </w:rPr>
        <w:t xml:space="preserve">Esimerkki 8.6378</w:t>
      </w:r>
    </w:p>
    <w:p>
      <w:r>
        <w:t xml:space="preserve">Lähes kaikki tässä tapauksessa on täydellistä. Se on riittävän luja suojaamaan kuulokkeitani, vetoketju on vahva, mukana on hyödyllinen irrotettava pussi, joka ei aiheuta naarmuja, ja se on erittäin edullinen. Koko tuote on koottu hyvin. Toimitus oli myös nopea ja halpa. Mutta, kuten monet muutkin arvostelijat mainitsivat, tupakan haju oli niin voimakas, että se sai minut oksentamaan - sanon tämän oltuani tupakoitsija viimeiset 15 vuotta. Sitä on liikaa, ja se varmasti pilaisi kaiken, mitä säilytät siinä, jos et itse ryhdy tiettyihin toimenpiteisiin, jotta se haihtuisi. Tuuletin sen ulos ja levitin siihen säännöllisesti eteerisiä öljypisaroita noin neljän tai viiden päivän ajan, ja se lopulta hoiti asian. Se ei kuitenkaan ole mielestäni mikään asia, jota asiakkaan ei pitäisi joutua tekemään itse, kun hän ostaa mitä tahansa. Joka tapauksessa, ostaja varo.</w:t>
      </w:r>
    </w:p>
    <w:p>
      <w:r>
        <w:rPr>
          <w:b/>
        </w:rPr>
        <w:t xml:space="preserve">Tulos</w:t>
      </w:r>
    </w:p>
    <w:p>
      <w:r>
        <w:t xml:space="preserve">Naurettavan voimakas tupakan haju. Tekee kuulokkeistasi tuhkakupin pohjan hajuiset.</w:t>
      </w:r>
    </w:p>
    <w:p>
      <w:r>
        <w:rPr>
          <w:b/>
        </w:rPr>
        <w:t xml:space="preserve">Esimerkki 8.6379</w:t>
      </w:r>
    </w:p>
    <w:p>
      <w:r>
        <w:t xml:space="preserve">työskentelen ikkunan 7 kanssa mitään ideoita?</w:t>
      </w:r>
    </w:p>
    <w:p>
      <w:r>
        <w:rPr>
          <w:b/>
        </w:rPr>
        <w:t xml:space="preserve">Tulos</w:t>
      </w:r>
    </w:p>
    <w:p>
      <w:r>
        <w:t xml:space="preserve">ei ääntä, kun asetat sirun tietokoneeseen, se vain soi kamerassa.</w:t>
      </w:r>
    </w:p>
    <w:p>
      <w:r>
        <w:rPr>
          <w:b/>
        </w:rPr>
        <w:t xml:space="preserve">Esimerkki 8.6380</w:t>
      </w:r>
    </w:p>
    <w:p>
      <w:r>
        <w:t xml:space="preserve">Olin hyvin innoissani, kun laitoin nämä minun kolme takaikkunaa, jotka ovat suuria ja vuotavat, vaikka jouduin käyttämään yhtä 2 kokonaista nauhaa Se teki työtä (muutaman päivän ajan) Sitten vain alkoi kuoriutua pois ei toimi lainkaan Toivon, että olisin tarttunut siihen paremmin, koska se auttoi huoneen luonnoksen kanssa</w:t>
      </w:r>
    </w:p>
    <w:p>
      <w:r>
        <w:rPr>
          <w:b/>
        </w:rPr>
        <w:t xml:space="preserve">Tulos</w:t>
      </w:r>
    </w:p>
    <w:p>
      <w:r>
        <w:t xml:space="preserve">... toimi ollenkaan Toivon, että olisin tarttunut siihen paremmin, koska se auttoi luonnoksen kanssa...</w:t>
      </w:r>
    </w:p>
    <w:p>
      <w:r>
        <w:rPr>
          <w:b/>
        </w:rPr>
        <w:t xml:space="preserve">Esimerkki 8.6381</w:t>
      </w:r>
    </w:p>
    <w:p>
      <w:r>
        <w:t xml:space="preserve">Tämä kirja oli niin hyvä, kunnes se tuli lähelle loppua. En ollut tyytyväinen siihen, miten se päättyi.</w:t>
      </w:r>
    </w:p>
    <w:p>
      <w:r>
        <w:rPr>
          <w:b/>
        </w:rPr>
        <w:t xml:space="preserve">Tulos</w:t>
      </w:r>
    </w:p>
    <w:p>
      <w:r>
        <w:t xml:space="preserve">Tämä kirja oli niin hyvä, kunnes se sai lähellä loppua</w:t>
      </w:r>
    </w:p>
    <w:p>
      <w:r>
        <w:rPr>
          <w:b/>
        </w:rPr>
        <w:t xml:space="preserve">Esimerkki 8.6382</w:t>
      </w:r>
    </w:p>
    <w:p>
      <w:r>
        <w:t xml:space="preserve">Nämä ovat mukavan pehmeät, ja pidän niistä... Mutta ne ovat halpoja, eivätkä ne istu maahan kovin hyvin, koska ne ovat niin kevyitä. Myös kulmat käpristyvät hieman sisään.</w:t>
      </w:r>
    </w:p>
    <w:p>
      <w:r>
        <w:rPr>
          <w:b/>
        </w:rPr>
        <w:t xml:space="preserve">Tulos</w:t>
      </w:r>
    </w:p>
    <w:p>
      <w:r>
        <w:t xml:space="preserve">Hyvä hinta, mutta liian kevyt istuakseen maassa tehokkaasti.</w:t>
      </w:r>
    </w:p>
    <w:p>
      <w:r>
        <w:rPr>
          <w:b/>
        </w:rPr>
        <w:t xml:space="preserve">Esimerkki 8.6383</w:t>
      </w:r>
    </w:p>
    <w:p>
      <w:r>
        <w:t xml:space="preserve">Valitettavasti pyöritin on annettuja mittoja suurempi. Mukaan lukien pyörät ja kahvat, ja jos sitä ei ole täysin puristettu yhteen, se on korkeampi ja syvempi - enemmän kuin 22 1/4 tuumaa korkeus ja 10 tuumaa tai enemmän syvyyttä, ellei se ole täysin tyhjä ja purista sitä yhteen kovaa ). Palautin sen, koska en voinut käyttää sitä käsimatkatavarana. Se voisi olla hyvä sovi, jos etsit jotain smallish että vielä o check it in.</w:t>
      </w:r>
    </w:p>
    <w:p>
      <w:r>
        <w:rPr>
          <w:b/>
        </w:rPr>
        <w:t xml:space="preserve">Tulos</w:t>
      </w:r>
    </w:p>
    <w:p>
      <w:r>
        <w:t xml:space="preserve">Mukaan lukien pyörät ja kahvat ja jos se ei ole täysin puristettu yhteen, se on korkeampi ja syvempi - enemmän kuin 22 1/4 tuumaa korkeus ja</w:t>
      </w:r>
    </w:p>
    <w:p>
      <w:r>
        <w:rPr>
          <w:b/>
        </w:rPr>
        <w:t xml:space="preserve">Esimerkki 8.6384</w:t>
      </w:r>
    </w:p>
    <w:p>
      <w:r>
        <w:t xml:space="preserve">Halusin rakastaa tätä proteiinijauhetta, mutta se saa minut vatsaan. Maku on ihan ok, mutta siinä on jälkimaku. Nyt epäröin kokeilla muita makuja.</w:t>
      </w:r>
    </w:p>
    <w:p>
      <w:r>
        <w:rPr>
          <w:b/>
        </w:rPr>
        <w:t xml:space="preserve">Tulos</w:t>
      </w:r>
    </w:p>
    <w:p>
      <w:r>
        <w:t xml:space="preserve">Halusin rakastaa tätä proteiinijauhetta, mutta se saa minut kaasuihini.</w:t>
      </w:r>
    </w:p>
    <w:p>
      <w:r>
        <w:rPr>
          <w:b/>
        </w:rPr>
        <w:t xml:space="preserve">Esimerkki 8.6385</w:t>
      </w:r>
    </w:p>
    <w:p>
      <w:r>
        <w:t xml:space="preserve">Oli vain noin 2 kuukautta ja se alkaa olla vaikea avata ja sulkea niin, että painike on</w:t>
      </w:r>
    </w:p>
    <w:p>
      <w:r>
        <w:rPr>
          <w:b/>
        </w:rPr>
        <w:t xml:space="preserve">Tulos</w:t>
      </w:r>
    </w:p>
    <w:p>
      <w:r>
        <w:t xml:space="preserve">Ok, mutta olisi voitu suunnitella paremmin kestämään pidempään.</w:t>
      </w:r>
    </w:p>
    <w:p>
      <w:r>
        <w:rPr>
          <w:b/>
        </w:rPr>
        <w:t xml:space="preserve">Esimerkki 8.6386</w:t>
      </w:r>
    </w:p>
    <w:p>
      <w:r>
        <w:t xml:space="preserve">Miksi saan jatkuvasti tykkää/ei tykkää-viestejä tuotteista, jotka ostin vuosia sitten. Korjaa se!</w:t>
      </w:r>
    </w:p>
    <w:p>
      <w:r>
        <w:rPr>
          <w:b/>
        </w:rPr>
        <w:t xml:space="preserve">Tulos</w:t>
      </w:r>
    </w:p>
    <w:p>
      <w:r>
        <w:t xml:space="preserve">Amazonin ärsytys vuosia sitten ostettujen tuotteiden tuotearvosteluista!</w:t>
      </w:r>
    </w:p>
    <w:p>
      <w:r>
        <w:rPr>
          <w:b/>
        </w:rPr>
        <w:t xml:space="preserve">Esimerkki 8.6387</w:t>
      </w:r>
    </w:p>
    <w:p>
      <w:r>
        <w:t xml:space="preserve">Menetin ajokorttini ja pankkikorttini ja kaiken muun, koska se ei pitänyt! Pidä vain ehkä 3-4 korttia, joten et menetä kaikkea kuten minä tein, minulla oli neljä korttia siellä ja 5 dollarin seteli poissa.</w:t>
      </w:r>
    </w:p>
    <w:p>
      <w:r>
        <w:rPr>
          <w:b/>
        </w:rPr>
        <w:t xml:space="preserve">Tulos</w:t>
      </w:r>
    </w:p>
    <w:p>
      <w:r>
        <w:t xml:space="preserve">Menetät esineesi, jos niitä venytetään niin, että niihin mahtuu neljä tai useampi kortti.</w:t>
      </w:r>
    </w:p>
    <w:p>
      <w:r>
        <w:rPr>
          <w:b/>
        </w:rPr>
        <w:t xml:space="preserve">Esimerkki 8.6388</w:t>
      </w:r>
    </w:p>
    <w:p>
      <w:r>
        <w:t xml:space="preserve">Palautin nämä ja ostin paremmat nahkahanskat. Nämä saattavat olla ok, jos etsit superkevyitä ja et ole kova hanskojen kanssa. Epäilen, että ne eivät kestä kovin kauan.</w:t>
      </w:r>
    </w:p>
    <w:p>
      <w:r>
        <w:rPr>
          <w:b/>
        </w:rPr>
        <w:t xml:space="preserve">Tulos</w:t>
      </w:r>
    </w:p>
    <w:p>
      <w:r>
        <w:t xml:space="preserve">Rahaansa nähden ne ovat ok, mutta hyvin ohutta, edullista nahkaa sormien ympärillä.</w:t>
      </w:r>
    </w:p>
    <w:p>
      <w:r>
        <w:rPr>
          <w:b/>
        </w:rPr>
        <w:t xml:space="preserve">Esimerkki 8.6389</w:t>
      </w:r>
    </w:p>
    <w:p>
      <w:r>
        <w:t xml:space="preserve">Se näyttää tarvitsevan latausta melko usein. Sitä ei voi kytkeä pois päältä, joten akku tyhjenee riippumatta siitä, käytätkö sitä vai et. Sinetti itsessään on kunnossa. Sinun on vedettävä hitaasti, ja huomasin, että se jäi kiinni sulaneen muovin kerääntymiseen ja alkoi hyppiä. Se on kuitenkin melko halpa, ja se on mukava lahja jollekin, joka avaa paljon sipsipusseja.</w:t>
      </w:r>
    </w:p>
    <w:p>
      <w:r>
        <w:rPr>
          <w:b/>
        </w:rPr>
        <w:t xml:space="preserve">Tulos</w:t>
      </w:r>
    </w:p>
    <w:p>
      <w:r>
        <w:t xml:space="preserve">Se on kuitenkin melko halpa, ja se on mukava lahja jollekin, joka avaa paljon siruja ....</w:t>
      </w:r>
    </w:p>
    <w:p>
      <w:r>
        <w:rPr>
          <w:b/>
        </w:rPr>
        <w:t xml:space="preserve">Esimerkki 8.6390</w:t>
      </w:r>
    </w:p>
    <w:p>
      <w:r>
        <w:t xml:space="preserve">Söpö, istuu hyvin kaikkialla muualla paitsi käsinojissa. Siinä oli outo leikkaus, joka teki siitä epämukavan. Piti palauttaa.</w:t>
      </w:r>
    </w:p>
    <w:p>
      <w:r>
        <w:rPr>
          <w:b/>
        </w:rPr>
        <w:t xml:space="preserve">Tulos</w:t>
      </w:r>
    </w:p>
    <w:p>
      <w:r>
        <w:t xml:space="preserve">Söpö, istuu hyvin kaikkialla muualla paitsi käsinojissa. ...</w:t>
      </w:r>
    </w:p>
    <w:p>
      <w:r>
        <w:rPr>
          <w:b/>
        </w:rPr>
        <w:t xml:space="preserve">Esimerkki 8.6391</w:t>
      </w:r>
    </w:p>
    <w:p>
      <w:r>
        <w:t xml:space="preserve">Liitäntä tietokoneeseen on hyvä, äänenlaatu on hyvä, toimitus oli nopea ja se toimii hyvin. Etukalastusuintiin - ei niinkään. Kokeilin eri nuppukokoja ja eri tapoja jumittaa se suojalasien mutkaan, mutta se täyttyi edelleen vedellä...</w:t>
      </w:r>
    </w:p>
    <w:p>
      <w:r>
        <w:rPr>
          <w:b/>
        </w:rPr>
        <w:t xml:space="preserve">Tulos</w:t>
      </w:r>
    </w:p>
    <w:p>
      <w:r>
        <w:t xml:space="preserve">Kaikki on hyvin, paitsi uimakelpoisuus.</w:t>
      </w:r>
    </w:p>
    <w:p>
      <w:r>
        <w:rPr>
          <w:b/>
        </w:rPr>
        <w:t xml:space="preserve">Esimerkki 8.6392</w:t>
      </w:r>
    </w:p>
    <w:p>
      <w:r>
        <w:t xml:space="preserve">Oli lahja, vastaanottaja ei pitänyt siitä. Myyjä palautti $ heti kun myyjä oli saanut tuotteen.</w:t>
      </w:r>
    </w:p>
    <w:p>
      <w:r>
        <w:rPr>
          <w:b/>
        </w:rPr>
        <w:t xml:space="preserve">Tulos</w:t>
      </w:r>
    </w:p>
    <w:p>
      <w:r>
        <w:t xml:space="preserve">vastaanottaja ei pitänyt siitä. Myyjä palautti $ heti tuotteen ...</w:t>
      </w:r>
    </w:p>
    <w:p>
      <w:r>
        <w:rPr>
          <w:b/>
        </w:rPr>
        <w:t xml:space="preserve">Esimerkki 8.6393</w:t>
      </w:r>
    </w:p>
    <w:p>
      <w:r>
        <w:t xml:space="preserve">Sivuston kuva tästä juoksijasta vakuutti minut sen erottuvalla kuviolla vaalean kermanvärisellä pohjalla - olin niin pettynyt, kun varsinainen tuote saapui. Ihanan kermanvärisen taustan sijasta siinä on likaisen harmaa sävy ja sen päällä olevat timanttikuviot ovat vaimeat. Itse juoksija on kohtuullisen paksu, tasoittuu nopeasti ja olisi voinut olla hieno koristeellinen lisä keittiössä. Vastaava aluematto ei ole vielä saapunut, toivon, että se näyttää paremmalta.</w:t>
      </w:r>
    </w:p>
    <w:p>
      <w:r>
        <w:rPr>
          <w:b/>
        </w:rPr>
        <w:t xml:space="preserve">Tulos</w:t>
      </w:r>
    </w:p>
    <w:p>
      <w:r>
        <w:t xml:space="preserve">... vaalean kermanvärisellä pohjalla - olin niin pettynyt, kun varsinainen tuote saapui.</w:t>
      </w:r>
    </w:p>
    <w:p>
      <w:r>
        <w:rPr>
          <w:b/>
        </w:rPr>
        <w:t xml:space="preserve">Esimerkki 8.6394</w:t>
      </w:r>
    </w:p>
    <w:p>
      <w:r>
        <w:t xml:space="preserve">Palautin 4 näistä ennen kuin päädyin pitämään viimeisen. Se ei kalibroidu oikein. Akku kestää todella pitkään, mutta kannettava tietokone pitää sitä kuolleena 30 prosenttia liian aikaisin.</w:t>
      </w:r>
    </w:p>
    <w:p>
      <w:r>
        <w:rPr>
          <w:b/>
        </w:rPr>
        <w:t xml:space="preserve">Tulos</w:t>
      </w:r>
    </w:p>
    <w:p>
      <w:r>
        <w:t xml:space="preserve">Yhteensopivuusongelmat. Ongelmat latauksen lukemisessa oikein.</w:t>
      </w:r>
    </w:p>
    <w:p>
      <w:r>
        <w:rPr>
          <w:b/>
        </w:rPr>
        <w:t xml:space="preserve">Esimerkki 8.6395</w:t>
      </w:r>
    </w:p>
    <w:p>
      <w:r>
        <w:t xml:space="preserve">Kaksi asiaa, ja kun otetaan huomioon, mitä ne ovat, ne ovat molemmat suuria asioita. Ensinnäkin, pieni lukko, jolla se pidetään ranteessa, onnistuu liukumaan ulos itsestään. Tämä ei tapahdu usein, mutta kun otetaan huomioon, että kellon toinen päätehtävä on pysyä ranteessa, sen tapahtuminen on melko huono. Entä ensimmäinen tehtävä? Kuten ajan pitäminen? Minun on nollattava kello noin puolentoista viikon välein, koska se kulkee nopeasti ja voittaa minuutin tai enemmän. Tämän on oltava tarkka. Tarkka ajanotto työni vuoksi on ainoa syy, miksi hankin sen. Mutta se ei pysty edes tähän. Jos tarvitset vain karkean käsityksen ajasta, voit käyttää tätä kelloa, joka on huomattavasti parempi kuin vain katsoa aurinkoa ja arvailla. Mutta se on parasta, mitä voin siitä sanoa.</w:t>
      </w:r>
    </w:p>
    <w:p>
      <w:r>
        <w:rPr>
          <w:b/>
        </w:rPr>
        <w:t xml:space="preserve">Tulos</w:t>
      </w:r>
    </w:p>
    <w:p>
      <w:r>
        <w:t xml:space="preserve">Pitää epätarkkaa aikaa / lukko irtoaa joskus toiminnan aikana.</w:t>
      </w:r>
    </w:p>
    <w:p>
      <w:r>
        <w:rPr>
          <w:b/>
        </w:rPr>
        <w:t xml:space="preserve">Esimerkki 8.6396</w:t>
      </w:r>
    </w:p>
    <w:p>
      <w:r>
        <w:t xml:space="preserve">Tämä toimi loistavasti poistaen nukat siimakuivista vaatteista, sohvan selkänojasta jne..... Mutta se tuskin poisti koirani karvoja kankaista lainkaan, mikä on koko syy, miksi hankin sen. Minulla on dalmatialainen, joka karvaa paljon, ja sen lyhyt karva on pehmeää mutta sitkeää ja tarttuu kankaisiin. Palautin tämän tuotteen ja etsin edelleen toista ratkaisua.</w:t>
      </w:r>
    </w:p>
    <w:p>
      <w:r>
        <w:rPr>
          <w:b/>
        </w:rPr>
        <w:t xml:space="preserve">Tulos</w:t>
      </w:r>
    </w:p>
    <w:p>
      <w:r>
        <w:t xml:space="preserve">Erinomainen liinoille, mutta ei toiminut koiran hiuksille.</w:t>
      </w:r>
    </w:p>
    <w:p>
      <w:r>
        <w:rPr>
          <w:b/>
        </w:rPr>
        <w:t xml:space="preserve">Esimerkki 8.6397</w:t>
      </w:r>
    </w:p>
    <w:p>
      <w:r>
        <w:t xml:space="preserve">huono rakenne, vain muutaman käyttökerran jälkeen piikit taipui, piti palauttaa, mutta kaiken kaikkiaan suuri palautus kautta amazon kuten aina!</w:t>
      </w:r>
    </w:p>
    <w:p>
      <w:r>
        <w:rPr>
          <w:b/>
        </w:rPr>
        <w:t xml:space="preserve">Tulos</w:t>
      </w:r>
    </w:p>
    <w:p>
      <w:r>
        <w:t xml:space="preserve">huono rakenne, vain muutaman käyttökerran jälkeen piikit ...</w:t>
      </w:r>
    </w:p>
    <w:p>
      <w:r>
        <w:rPr>
          <w:b/>
        </w:rPr>
        <w:t xml:space="preserve">Esimerkki 8.6398</w:t>
      </w:r>
    </w:p>
    <w:p>
      <w:r>
        <w:t xml:space="preserve">Nämä eivät ole halkaisijaltaan tai pituudeltaan samanlaiset kuin Blackout XTE PRO -jarrujeni alkuperäiset iskunvaimentimet - halkaisijaltaan pienemmät ja lyhyemmät, rebound ei ole paras mahdollinen. En suosittele Blackout XTE Pro -jarruihin.</w:t>
      </w:r>
    </w:p>
    <w:p>
      <w:r>
        <w:rPr>
          <w:b/>
        </w:rPr>
        <w:t xml:space="preserve">Tulos</w:t>
      </w:r>
    </w:p>
    <w:p>
      <w:r>
        <w:t xml:space="preserve">rebound ei ole paras mahdollinen. En suosittele Blackout XTE:hen</w:t>
      </w:r>
    </w:p>
    <w:p>
      <w:r>
        <w:rPr>
          <w:b/>
        </w:rPr>
        <w:t xml:space="preserve">Esimerkki 8.6399</w:t>
      </w:r>
    </w:p>
    <w:p>
      <w:r>
        <w:t xml:space="preserve">Materiaali ei näytä pehmeältä ja pehmeältä kuin kuvassa. Se on yhtä hyvin kuin hedelmä kangaspuiden aluspaita. Ehkä kesällä pitäisin siitä kiinni, mutta nyt se ei todellakaan tee minulle mitään hyvää. Ajattelin, että se voisi olla hyvä harjoituksiin, mutta ei todellakaan ole.</w:t>
      </w:r>
    </w:p>
    <w:p>
      <w:r>
        <w:rPr>
          <w:b/>
        </w:rPr>
        <w:t xml:space="preserve">Tulos</w:t>
      </w:r>
    </w:p>
    <w:p>
      <w:r>
        <w:t xml:space="preserve">En pidä materiaalista tai leikkauksesta/muodosta. Palautan sen!!!</w:t>
      </w:r>
    </w:p>
    <w:p>
      <w:r>
        <w:rPr>
          <w:b/>
        </w:rPr>
        <w:t xml:space="preserve">Esimerkki 8.6400</w:t>
      </w:r>
    </w:p>
    <w:p>
      <w:r>
        <w:t xml:space="preserve">Se ei vain toimi minulle lainkaan. Heti kun alan hikoilla edes vähän, se haisee. Melkein kuin se pahentaisi hajua, ja paita ja kädet ovat täynnä geeliä.</w:t>
      </w:r>
    </w:p>
    <w:p>
      <w:r>
        <w:rPr>
          <w:b/>
        </w:rPr>
        <w:t xml:space="preserve">Tulos</w:t>
      </w:r>
    </w:p>
    <w:p>
      <w:r>
        <w:t xml:space="preserve">Varmista, että voit elää ilman deodoranttia + antiperspiranttia ja valmistaudu olemaan geeliä paidoissasi.</w:t>
      </w:r>
    </w:p>
    <w:p>
      <w:r>
        <w:rPr>
          <w:b/>
        </w:rPr>
        <w:t xml:space="preserve">Esimerkki 8.6401</w:t>
      </w:r>
    </w:p>
    <w:p>
      <w:r>
        <w:t xml:space="preserve">Se voi olla tarpeeksi äänekäs ja taajuusvaste on hyvä. Mutta äänenlaatu on keskinkertainen ja sekava. Bluetooth lakkasi toimimasta muutaman kuukauden jälkeen. Käytin nollaustoimintoa, mutta turhaan.</w:t>
      </w:r>
    </w:p>
    <w:p>
      <w:r>
        <w:rPr>
          <w:b/>
        </w:rPr>
        <w:t xml:space="preserve">Tulos</w:t>
      </w:r>
    </w:p>
    <w:p>
      <w:r>
        <w:t xml:space="preserve">Musiikin toiston äänenlaatu on vain ok. Bluetooth lakkasi toimimasta.</w:t>
      </w:r>
    </w:p>
    <w:p>
      <w:r>
        <w:rPr>
          <w:b/>
        </w:rPr>
        <w:t xml:space="preserve">Esimerkki 8.6402</w:t>
      </w:r>
    </w:p>
    <w:p>
      <w:r>
        <w:t xml:space="preserve">mukava ajatus, mutta kun kulhossa on harjanne pohjassa ja hakkaajat eivät pääse pohjaan, se ei sekoitu odotusteni mukaisesti, myös vaikea päästä jalustalle ja pois jalustalta, paljon raskaampi kuin odotin. Olisinpa pitänyt vanhan sauvasekoittimeni.</w:t>
      </w:r>
    </w:p>
    <w:p>
      <w:r>
        <w:rPr>
          <w:b/>
        </w:rPr>
        <w:t xml:space="preserve">Tulos</w:t>
      </w:r>
    </w:p>
    <w:p>
      <w:r>
        <w:t xml:space="preserve">hieno idea, mutta kun kulhossa on harjanne ....</w:t>
      </w:r>
    </w:p>
    <w:p>
      <w:r>
        <w:rPr>
          <w:b/>
        </w:rPr>
        <w:t xml:space="preserve">Esimerkki 8.6403</w:t>
      </w:r>
    </w:p>
    <w:p>
      <w:r>
        <w:t xml:space="preserve">Loistava tuote, mutta huonosti pakattu ja vaurioitunut kuljetuksessa. Koska lapseni leikkaavat sen yhtä todennäköisesti taiteisiin ja käsitöihin, annan sen heille joka tapauksessa, mutta jos olisin tarvinnut ehjiä pylväitä tai lautoja, olisin ollut todella vihainen. Vain 2-3 ulkopuolista kummallakin puolella oli vaurioitunut.</w:t>
      </w:r>
    </w:p>
    <w:p>
      <w:r>
        <w:rPr>
          <w:b/>
        </w:rPr>
        <w:t xml:space="preserve">Tulos</w:t>
      </w:r>
    </w:p>
    <w:p>
      <w:r>
        <w:t xml:space="preserve">Loistava tuote, mutta huonosti pakattu ja vaurioitunut kuljetuksessa</w:t>
      </w:r>
    </w:p>
    <w:p>
      <w:r>
        <w:rPr>
          <w:b/>
        </w:rPr>
        <w:t xml:space="preserve">Esimerkki 8.6404</w:t>
      </w:r>
    </w:p>
    <w:p>
      <w:r>
        <w:t xml:space="preserve">Toivoin, että se olisi ollut tukevampi - mutta kun ottaa huomioon, mitä maksoin siitä, olisi pitänyt tietää paremmin.....</w:t>
      </w:r>
    </w:p>
    <w:p>
      <w:r>
        <w:rPr>
          <w:b/>
        </w:rPr>
        <w:t xml:space="preserve">Tulos</w:t>
      </w:r>
    </w:p>
    <w:p>
      <w:r>
        <w:t xml:space="preserve">... mitä maksoin siitä, olisi pitänyt tietää paremmin...</w:t>
      </w:r>
    </w:p>
    <w:p>
      <w:r>
        <w:rPr>
          <w:b/>
        </w:rPr>
        <w:t xml:space="preserve">Esimerkki 8.6405</w:t>
      </w:r>
    </w:p>
    <w:p>
      <w:r>
        <w:t xml:space="preserve">Pidän Prepworks by Progressive Appetizer Tongs -sarjan pyöreästä, O-muotoisesta pihdistä, vihaan kyseisessä sarjassa olevaa neliön muotoista pihtiä. Pidän Prepworks by Progressive -vihannespihtien lusikanmuotoisesta pihdistä, vihaan kyseisen sarjan piikkimäistä pihtiä. Miksi en siis voi ostaa sarjaa, jossa on pyöreä O-muotoinen ja lusikan muotoinen yhdessä? Kutsukaa sitä miksi haluatte. Kutsukaa sitä Progressiven ainoiksi hyviksi pihdeiksi. Inhoan neliskulmaisia ja piikkisiä pihdejä ja pahastun siitä, että minun on ostettava niitä vain saadakseni hyvän pyöreän tai lusikanmuotoisen pihdin. Jos myisitte pyöreän O:n ja lusikan muotoisia yhdessä, ostaisin niitä paljon. Nykyisellään teen tänään suuren tilauksen toiselle myyjälle, joka tarjoaa pyöreän O:n muotoisia pihdit yksinään. Vain kaksi tähteä, koska saitte minut ostamaan hyödyttömiä neliönmuotoisia ja piikkimäisiä pihdit, jotta saisin hyvät pihdit. Nelikulmaisilla ja piikkimäisillä pihdeillä ei voi tarttua mihinkään.</w:t>
      </w:r>
    </w:p>
    <w:p>
      <w:r>
        <w:rPr>
          <w:b/>
        </w:rPr>
        <w:t xml:space="preserve">Tulos</w:t>
      </w:r>
    </w:p>
    <w:p>
      <w:r>
        <w:t xml:space="preserve">Pyöreä O ja lusikan muoto hyvä; neliön ja piikin muoto huono, hyödytön.</w:t>
      </w:r>
    </w:p>
    <w:p>
      <w:r>
        <w:rPr>
          <w:b/>
        </w:rPr>
        <w:t xml:space="preserve">Esimerkki 8.6406</w:t>
      </w:r>
    </w:p>
    <w:p>
      <w:r>
        <w:t xml:space="preserve">Tilasin sen, mitä kuvassa oli, sain halvan vaaleanpunaisen muovisarjan, joka on aivan ruma, siinä ei mainita missään, että on mahdollista saada erilainen muotoilu, muuten en olisi tilannut sitä, työkalut toimivat toistaiseksi, mutta en tilaa niitä uudelleen. Ostaja varokoon! Ei palautuksia tai vaihtoja edes avaamattomasta tuotteesta.</w:t>
      </w:r>
    </w:p>
    <w:p>
      <w:r>
        <w:rPr>
          <w:b/>
        </w:rPr>
        <w:t xml:space="preserve">Tulos</w:t>
      </w:r>
    </w:p>
    <w:p>
      <w:r>
        <w:t xml:space="preserve">Et saa sitä, mitä kuvassa on. 2 tähteä, koska se toimii.</w:t>
      </w:r>
    </w:p>
    <w:p>
      <w:r>
        <w:rPr>
          <w:b/>
        </w:rPr>
        <w:t xml:space="preserve">Esimerkki 8.6407</w:t>
      </w:r>
    </w:p>
    <w:p>
      <w:r>
        <w:t xml:space="preserve">Kotelo ei istunut kovin tiukasti. Napinreiät olivat kaikki oikeissa paikoissa. Se tuntui hieman halvalta.</w:t>
      </w:r>
    </w:p>
    <w:p>
      <w:r>
        <w:rPr>
          <w:b/>
        </w:rPr>
        <w:t xml:space="preserve">Tulos</w:t>
      </w:r>
    </w:p>
    <w:p>
      <w:r>
        <w:t xml:space="preserve">Kotelo ei istunut kovin tiukasti. Nappiaukot ...</w:t>
      </w:r>
    </w:p>
    <w:p>
      <w:r>
        <w:rPr>
          <w:b/>
        </w:rPr>
        <w:t xml:space="preserve">Esimerkki 8.6408</w:t>
      </w:r>
    </w:p>
    <w:p>
      <w:r>
        <w:t xml:space="preserve">Luulin, että se oli eläinvärinen painatuksia ja sai ruma vihreä camo! en usko, että poikani arvostaa</w:t>
      </w:r>
    </w:p>
    <w:p>
      <w:r>
        <w:rPr>
          <w:b/>
        </w:rPr>
        <w:t xml:space="preserve">Tulos</w:t>
      </w:r>
    </w:p>
    <w:p>
      <w:r>
        <w:t xml:space="preserve">Luulin, että se oli eläinvärinen painatus ja sain ....</w:t>
      </w:r>
    </w:p>
    <w:p>
      <w:r>
        <w:rPr>
          <w:b/>
        </w:rPr>
        <w:t xml:space="preserve">Esimerkki 8.6409</w:t>
      </w:r>
    </w:p>
    <w:p>
      <w:r>
        <w:t xml:space="preserve">Kaulakoru on kaunis, mutta sen mukana tullut vaaleanpunainen laatikko oli likainen ja likainen. Erittäin pettynyt, koska tämän piti olla erityinen lahja. Tämä oli kolmas ostamani ja laatikot olivat täydellisiä kahdessa ensimmäisessä. Ehkä sillä, joka pakkasi sen lähetystä varten, oli likaiset kädet. Yäk!</w:t>
      </w:r>
    </w:p>
    <w:p>
      <w:r>
        <w:rPr>
          <w:b/>
        </w:rPr>
        <w:t xml:space="preserve">Tulos</w:t>
      </w:r>
    </w:p>
    <w:p>
      <w:r>
        <w:t xml:space="preserve">Kaulakoru on kaunis, mutta vaaleanpunainen laatikko, jossa se tuli, oli ....</w:t>
      </w:r>
    </w:p>
    <w:p>
      <w:r>
        <w:rPr>
          <w:b/>
        </w:rPr>
        <w:t xml:space="preserve">Esimerkki 8.6410</w:t>
      </w:r>
    </w:p>
    <w:p>
      <w:r>
        <w:t xml:space="preserve">Valitettavasti tämä päivitys ei ole ajan tai vaivan arvoinen. Yksittäisen ledin hajonta ramilla ei ole tarpeeksi voimakas kyllästämään inserttejä. Paras vaihtoehto on ostaa ram, johon on jo asennettu ledit.</w:t>
      </w:r>
    </w:p>
    <w:p>
      <w:r>
        <w:rPr>
          <w:b/>
        </w:rPr>
        <w:t xml:space="preserve">Tulos</w:t>
      </w:r>
    </w:p>
    <w:p>
      <w:r>
        <w:t xml:space="preserve">Paras vaihtoehto on ostaa ram, jossa on jo ledit ...</w:t>
      </w:r>
    </w:p>
    <w:p>
      <w:r>
        <w:rPr>
          <w:b/>
        </w:rPr>
        <w:t xml:space="preserve">Esimerkki 8.6411</w:t>
      </w:r>
    </w:p>
    <w:p>
      <w:r>
        <w:t xml:space="preserve">Kattilan mukana tullut kansi saapui täysin hajalleen huonon pakkauksen vuoksi. Ole varovainen.</w:t>
      </w:r>
    </w:p>
    <w:p>
      <w:r>
        <w:rPr>
          <w:b/>
        </w:rPr>
        <w:t xml:space="preserve">Tulos</w:t>
      </w:r>
    </w:p>
    <w:p>
      <w:r>
        <w:t xml:space="preserve">... tuli potin mukana, kun se saapui täysin särkyneenä huonon pakkauksen vuoksi. Ole varovainen</w:t>
      </w:r>
    </w:p>
    <w:p>
      <w:r>
        <w:rPr>
          <w:b/>
        </w:rPr>
        <w:t xml:space="preserve">Esimerkki 8.6412</w:t>
      </w:r>
    </w:p>
    <w:p>
      <w:r>
        <w:t xml:space="preserve">Paketti tuli rikkinäisenä. Pidin tuotteesta, mutta en saa vastausta toimittajalta.</w:t>
      </w:r>
    </w:p>
    <w:p>
      <w:r>
        <w:rPr>
          <w:b/>
        </w:rPr>
        <w:t xml:space="preserve">Tulos</w:t>
      </w:r>
    </w:p>
    <w:p>
      <w:r>
        <w:t xml:space="preserve">Pidin tuotteesta, mutta en saa vastausta takaisin ...</w:t>
      </w:r>
    </w:p>
    <w:p>
      <w:r>
        <w:rPr>
          <w:b/>
        </w:rPr>
        <w:t xml:space="preserve">Esimerkki 8.6413</w:t>
      </w:r>
    </w:p>
    <w:p>
      <w:r>
        <w:t xml:space="preserve">Päivitetty: joustava on vain huonontunut jokaisella pesukerralla, se on entistä venytetympi. Lakana ei pysy paikallaan. Alkuperäinen arvostelu: Pidän näistä lakanoista, mutta lakanan laatu tekee niistä vähemmän kuin täydelliset. Lakanaan ommeltu kuminauha on halpa, eikä se pidä lakanaa tukevasti patjalla. Se putoaa jatkuvasti pois. Muuten materiaali on loistava, täydellinen kuumaan kosteaan säähän.</w:t>
      </w:r>
    </w:p>
    <w:p>
      <w:r>
        <w:rPr>
          <w:b/>
        </w:rPr>
        <w:t xml:space="preserve">Tulos</w:t>
      </w:r>
    </w:p>
    <w:p>
      <w:r>
        <w:t xml:space="preserve">Rakastan näitä lakanoita, mutta asennetun lakanan laatu ....</w:t>
      </w:r>
    </w:p>
    <w:p>
      <w:r>
        <w:rPr>
          <w:b/>
        </w:rPr>
        <w:t xml:space="preserve">Esimerkki 8.6414</w:t>
      </w:r>
    </w:p>
    <w:p>
      <w:r>
        <w:t xml:space="preserve">Haju on ylivoimainen, onko tämä haitallista terveydelle???, lämmittimet toimivat, mutta onko mahdollista pyyhkiä ??? hajun vähentämiseksi..</w:t>
      </w:r>
    </w:p>
    <w:p>
      <w:r>
        <w:rPr>
          <w:b/>
        </w:rPr>
        <w:t xml:space="preserve">Tulos</w:t>
      </w:r>
    </w:p>
    <w:p>
      <w:r>
        <w:t xml:space="preserve">Haju on ylivoimainen,,,,,,,,,,,,haju pysyy kurkussa ja hengitysteissä... poistuttuaan alueelta....</w:t>
      </w:r>
    </w:p>
    <w:p>
      <w:r>
        <w:rPr>
          <w:b/>
        </w:rPr>
        <w:t xml:space="preserve">Esimerkki 8.6415</w:t>
      </w:r>
    </w:p>
    <w:p>
      <w:r>
        <w:t xml:space="preserve">En maksanut tästä tuotteesta paljon, joten luulen, että laatu vastaa hintaa.</w:t>
      </w:r>
    </w:p>
    <w:p>
      <w:r>
        <w:rPr>
          <w:b/>
        </w:rPr>
        <w:t xml:space="preserve">Tulos</w:t>
      </w:r>
    </w:p>
    <w:p>
      <w:r>
        <w:t xml:space="preserve">Kasvot ovat pienemmät tyynyssä kuin kuvassa näkyvät.</w:t>
      </w:r>
    </w:p>
    <w:p>
      <w:r>
        <w:rPr>
          <w:b/>
        </w:rPr>
        <w:t xml:space="preserve">Esimerkki 8.6416</w:t>
      </w:r>
    </w:p>
    <w:p>
      <w:r>
        <w:t xml:space="preserve">Ei toiminut läheskään yhtä hyvin kuin Sundown Naturals Saw Palmetto 450 mg, 250 kapselia. Amazon muutti tilata ja säästää. Ei ole oikein varma, että se toimii lainkaan!</w:t>
      </w:r>
    </w:p>
    <w:p>
      <w:r>
        <w:rPr>
          <w:b/>
        </w:rPr>
        <w:t xml:space="preserve">Tulos</w:t>
      </w:r>
    </w:p>
    <w:p>
      <w:r>
        <w:t xml:space="preserve">Osta tämä sen sijaan Sundown Naturals Saw Palmetto 450 mg, 250 kapselia</w:t>
      </w:r>
    </w:p>
    <w:p>
      <w:r>
        <w:rPr>
          <w:b/>
        </w:rPr>
        <w:t xml:space="preserve">Esimerkki 8.6417</w:t>
      </w:r>
    </w:p>
    <w:p>
      <w:r>
        <w:t xml:space="preserve">Halusin todella pitää tästä kirjasta. Siinä oli valtavasti toistoa, ei vain seksuaalisia asioita, joita pariskunnat tunsivat ja halusivat tehdä (mutta eivät tehneet), vaan myös äärimmäisen yksityiskohtaisia ja toistuvia salaisen palvelun ja lukion sisäisiä toimintoja. Ymmärsin, mitä Joe yritti tehdä, mutta hän oli vain pelkkä kusipää suurimman osan kirjasta, ja suoraan sanottuna kyllästyin siihen. Lyhyesti sanottuna kirja oli aivan liian hidas minulle. Luin noin 60% kirjasta noin viikon aikana. Lopulta päätin, että olin saanut tarpeekseni samojen asioiden lukemisesta yhä uudelleen ja uudelleen, ja hyppäsin vain eteenpäin, kunnes vihdoin ja viimein tapahtui jotain. Jatkoin vain hyppimistä ja hyppimistä, kunnes vihdoin sain kirjan luettua loppuun. Olin järkyttynyt siitä, että pariskunnat eivät todellakaan päässeet yhteen ennen kirjan viimeistä lukua. Se vain venyi aivan liian pitkäksi minulle. Todellinen pettymys minulle, koska yleensä luen Kathrynin kirjat alle päivässä, koska ne ovat niin hyviä.</w:t>
      </w:r>
    </w:p>
    <w:p>
      <w:r>
        <w:rPr>
          <w:b/>
        </w:rPr>
        <w:t xml:space="preserve">Tulos</w:t>
      </w:r>
    </w:p>
    <w:p>
      <w:r>
        <w:t xml:space="preserve">Erittäin hidasta luettavaa minulle: lopulta vain hyppäsin eteenpäin.</w:t>
      </w:r>
    </w:p>
    <w:p>
      <w:r>
        <w:rPr>
          <w:b/>
        </w:rPr>
        <w:t xml:space="preserve">Esimerkki 8.6418</w:t>
      </w:r>
    </w:p>
    <w:p>
      <w:r>
        <w:t xml:space="preserve">Haluan todella pitää näistä kengistä. Asiat, jotka on otettava huomioon ennen ostamista: Ensinnäkin ne ovat suuret. Toiseksi ne ovat hyvin tuuletetut. Koko kengän yläosa on verkkomateriaalia, joka hengittää hyvin. Ei soo hyvä, kun käsitellään talvisäässä vaikka. Rakastan kengän liukuominaisuutta työni luonteen vuoksi. Kengän takaosa kuitenkin tykkää kasaantua, kun ne laitetaan jalkaan, eikä sitä ole aivan helppo korjata, kun jalka on kengässä. Sinun on ryhdyttävä toimenpiteisiin sen estämiseksi, kun jalkasi liukuu näyttelyyn. Tämä on syy näiden kenkien alhaisen arvosanani takana: Ensinnäkin kulutuspinta kerää kaiken johtuen pienistä raoista kulutuspinnassa. Jos olet ulkona sateessa, lumessa tai mudassa, kuljetat tuota tavaraa kengän pohjassa hyvin pitkään, kun tulet ovista sisään. Vesi ei edes puhdista kovin hyvin. Joten jopa veden jäljittämisestä tulee ongelma. Nämä ovat myös arvottomia lumessa tai jäässä. Erittäin liukkaat ja ei minkäänlaista pitoa. Kaaduin töissä tämän ongelman takia. Märät lattiat ovat jopa ongelma. Suurin ongelmani näiden kenkien kanssa on valmistajan vika. Siellä on jonkinlainen sauma aivan isovarpaani vieressä noita, joka oli saanut minut lopettamaan kenkien käytön. Se sattuu ja saa minut kävelemään tavalla, jolla yritän välttää sitä. Tämä aiheuttaa valtavan määrän kipua minun rehuni päivän loppuun mennessä. Voisin päästä ohi kaikista muista puutteista, mutta tämä virhe tekee näistä kengistä täysin hyödyttömät.</w:t>
      </w:r>
    </w:p>
    <w:p>
      <w:r>
        <w:rPr>
          <w:b/>
        </w:rPr>
        <w:t xml:space="preserve">Tulos</w:t>
      </w:r>
    </w:p>
    <w:p>
      <w:r>
        <w:t xml:space="preserve">Lopetin niiden käytön valmistajan vian vuoksi.</w:t>
      </w:r>
    </w:p>
    <w:p>
      <w:r>
        <w:rPr>
          <w:b/>
        </w:rPr>
        <w:t xml:space="preserve">Esimerkki 8.6419</w:t>
      </w:r>
    </w:p>
    <w:p>
      <w:r>
        <w:t xml:space="preserve">tilasin 2 sarjaa ja ensimmäisessä oli vain tarpeeksi paloja 10 kuutiota varten en ole vielä aloittanut toisen sarjan kanssa, mutta varo, että sinulla on kaikki palat, koska sain tietää vasta palautuspäivän päätyttyä ja nyt olen onneton.</w:t>
      </w:r>
    </w:p>
    <w:p>
      <w:r>
        <w:rPr>
          <w:b/>
        </w:rPr>
        <w:t xml:space="preserve">Tulos</w:t>
      </w:r>
    </w:p>
    <w:p>
      <w:r>
        <w:t xml:space="preserve">tilasin 2 sarjaa ja ensimmäisessä oli vain tarpeeksi paloja ...</w:t>
      </w:r>
    </w:p>
    <w:p>
      <w:r>
        <w:rPr>
          <w:b/>
        </w:rPr>
        <w:t xml:space="preserve">Esimerkki 8.6420</w:t>
      </w:r>
    </w:p>
    <w:p>
      <w:r>
        <w:t xml:space="preserve">Mukava kamera hyvä hinta, mutta poikani tuntuu ajattelevan, että sen käyttämiseksi on ladattava muita asioita.</w:t>
      </w:r>
    </w:p>
    <w:p>
      <w:r>
        <w:rPr>
          <w:b/>
        </w:rPr>
        <w:t xml:space="preserve">Tulos</w:t>
      </w:r>
    </w:p>
    <w:p>
      <w:r>
        <w:t xml:space="preserve">Mukava kamera hyvä hinta, mutta poikani tuntuu ajattelevan ....</w:t>
      </w:r>
    </w:p>
    <w:p>
      <w:r>
        <w:rPr>
          <w:b/>
        </w:rPr>
        <w:t xml:space="preserve">Esimerkki 8.6421</w:t>
      </w:r>
    </w:p>
    <w:p>
      <w:r>
        <w:t xml:space="preserve">Tämä Cord oli aluksi loistava. Pidin erityisesti elinikäisestä takuusta. Se alkoi oikosulkea eikä enää pikalatausta. Soitin yhtiölle ja jätin 2 ääniviestiä, enkä saanut takaisinsoittoa. Otin heihin yhteyttä myös Twitterissä...ei vieläkään mitään.</w:t>
      </w:r>
    </w:p>
    <w:p>
      <w:r>
        <w:rPr>
          <w:b/>
        </w:rPr>
        <w:t xml:space="preserve">Tulos</w:t>
      </w:r>
    </w:p>
    <w:p>
      <w:r>
        <w:t xml:space="preserve">Hyvä aluksi ... epäonnistui myöhemmin ... asiakaspalvelu oli aave.</w:t>
      </w:r>
    </w:p>
    <w:p>
      <w:r>
        <w:rPr>
          <w:b/>
        </w:rPr>
        <w:t xml:space="preserve">Esimerkki 8.6422</w:t>
      </w:r>
    </w:p>
    <w:p>
      <w:r>
        <w:t xml:space="preserve">Kapselit ovat hyvin vaaleat, mikä saa minut kyseenalaistamaan niiden vahvuuden. Olen tottunut käyttämään toisen yrityksen mustasiemenöljyä nestemäisessä muodossa. Tämä on ensimmäinen kerta, kun kokeilen kapseleita. Arvostelut olivat hyviä tästä tuotteesta, joten päätin kokeilla niitä. Kun otin mustasiemenöljyä, huomasin eron heti. Koska nämä ovat kapseleita, niiden vaikutus saattaa kestää kauemmin. Annan pari viikkoa aikaa nähdä, huomaanko eron.</w:t>
      </w:r>
    </w:p>
    <w:p>
      <w:r>
        <w:rPr>
          <w:b/>
        </w:rPr>
        <w:t xml:space="preserve">Tulos</w:t>
      </w:r>
    </w:p>
    <w:p>
      <w:r>
        <w:t xml:space="preserve">Kapselit ovat paljon kevyempiä kuin mustasiemenöljyneste.</w:t>
      </w:r>
    </w:p>
    <w:p>
      <w:r>
        <w:rPr>
          <w:b/>
        </w:rPr>
        <w:t xml:space="preserve">Esimerkki 8.6423</w:t>
      </w:r>
    </w:p>
    <w:p>
      <w:r>
        <w:t xml:space="preserve">Ostin tämän sarjan muutama päivä sitten ja aloitin ruoanlaiton, mutta nyt tarttumaton pinnoite on irtoamassa. En ole tyytyväinen tähän tuotteeseen enkä suosittele tätä tuotetta kenellekään.</w:t>
      </w:r>
    </w:p>
    <w:p>
      <w:r>
        <w:rPr>
          <w:b/>
        </w:rPr>
        <w:t xml:space="preserve">Tulos</w:t>
      </w:r>
    </w:p>
    <w:p>
      <w:r>
        <w:t xml:space="preserve">En ole tyytyväinen tähän tuotteeseen enkä suosittele tätä tuotetta ...</w:t>
      </w:r>
    </w:p>
    <w:p>
      <w:r>
        <w:rPr>
          <w:b/>
        </w:rPr>
        <w:t xml:space="preserve">Esimerkki 8.6424</w:t>
      </w:r>
    </w:p>
    <w:p>
      <w:r>
        <w:t xml:space="preserve">Tilasin kaksi paria näitä kesällä 2018 ja ne sopivat UPEASTI. Rakastin niitä niin paljon. Päätin tammikuussa, että haluan vielä kaksi paria lisää, mutta kun ne saapuivat, ne eivät istuneet aivan samalla tavalla kuin ensimmäiset. Ajattelin, että ehkä ne kutistuisivat hieman muutaman pesun jälkeen, mutta niin ei käynyt. Tänään menin vertailemaan ja huomasin, että farkut eivät koostu samoista materiaaleista! Alkuperäiset olivat 98 % puuvillaa ja 2 % elastaania. Uudet ovat 80 % puuvillaa, 18 % polyesteriä ja 2 % elastaania. Ilmeisesti tällä muutoksella oli niin suuri ero, että uudet farkut ovat minulle liian isot - ja nyt on liian myöhäistä palauttaa ne ja vaihtaa pienempään kokoon :-( Aika pettynyt. Rakastin näitä farkkuja.</w:t>
      </w:r>
    </w:p>
    <w:p>
      <w:r>
        <w:rPr>
          <w:b/>
        </w:rPr>
        <w:t xml:space="preserve">Tulos</w:t>
      </w:r>
    </w:p>
    <w:p>
      <w:r>
        <w:t xml:space="preserve">Varokaa ostamasta toista kertaa (ei samaa tuotetta)!!!!!</w:t>
      </w:r>
    </w:p>
    <w:p>
      <w:r>
        <w:rPr>
          <w:b/>
        </w:rPr>
        <w:t xml:space="preserve">Esimerkki 8.6425</w:t>
      </w:r>
    </w:p>
    <w:p>
      <w:r>
        <w:t xml:space="preserve">Materiaali, josta ne on valmistettu, on hyvin pehmeää ja vahingoittuu helposti.</w:t>
      </w:r>
    </w:p>
    <w:p>
      <w:r>
        <w:rPr>
          <w:b/>
        </w:rPr>
        <w:t xml:space="preserve">Tulos</w:t>
      </w:r>
    </w:p>
    <w:p>
      <w:r>
        <w:t xml:space="preserve">... nämä on valmistettu hyvin pehmeästä materiaalista, joka vahingoittuu helposti.</w:t>
      </w:r>
    </w:p>
    <w:p>
      <w:r>
        <w:rPr>
          <w:b/>
        </w:rPr>
        <w:t xml:space="preserve">Esimerkki 8.6426</w:t>
      </w:r>
    </w:p>
    <w:p>
      <w:r>
        <w:t xml:space="preserve">Laatikko tuli pahasti vaurioituneena ja 3 puupalaa rikkoutuneena ja useita kuusiopultteja ja ruuveja vaurioituneena, mikä aiheutti meille useita matkoja paikalliseen rautakauppaan. Ohjeet ovat todella liian vaikeita kirjoitettuina ja niitä voitaisiin yksinkertaistaa. Kesti 2 ihmistä koko päivän, kun 3. henkilö auttoi pitämään paloja paikoin. Suosittelen, että annat itsellesi 1 + tunti aikaa asettaa kaikki kappaleet, jotta voit tehdä kohteen tarkistuksen, mutta myös niin, että on helpompi löytää, mitä tarvitset.</w:t>
      </w:r>
    </w:p>
    <w:p>
      <w:r>
        <w:rPr>
          <w:b/>
        </w:rPr>
        <w:t xml:space="preserve">Tulos</w:t>
      </w:r>
    </w:p>
    <w:p>
      <w:r>
        <w:t xml:space="preserve">Kauhea toimituskunto ja vaikeat ohjeet.</w:t>
      </w:r>
    </w:p>
    <w:p>
      <w:r>
        <w:rPr>
          <w:b/>
        </w:rPr>
        <w:t xml:space="preserve">Esimerkki 8.6427</w:t>
      </w:r>
    </w:p>
    <w:p>
      <w:r>
        <w:t xml:space="preserve">Teltta on hieno, mutta valmistaja unohti sisällyttää siihen sadekatoksen, jolloin sisätilat ja niiden sisältö kastuivat yllättävän sateen yllättäessä.</w:t>
      </w:r>
    </w:p>
    <w:p>
      <w:r>
        <w:rPr>
          <w:b/>
        </w:rPr>
        <w:t xml:space="preserve">Tulos</w:t>
      </w:r>
    </w:p>
    <w:p>
      <w:r>
        <w:t xml:space="preserve">Tarkista sisältö ennen matkaa varmistaaksesi, että kaikki osat ovat mukana.</w:t>
      </w:r>
    </w:p>
    <w:p>
      <w:r>
        <w:rPr>
          <w:b/>
        </w:rPr>
        <w:t xml:space="preserve">Esimerkki 8.6428</w:t>
      </w:r>
    </w:p>
    <w:p>
      <w:r>
        <w:t xml:space="preserve">Rintaliivit ovat ihanat ja istuvuus on hyvä, mutta sivuilla olevat pitsit hankaavat käsivarsien sisäpuolta ja ovat erittäin epämukavat.</w:t>
      </w:r>
    </w:p>
    <w:p>
      <w:r>
        <w:rPr>
          <w:b/>
        </w:rPr>
        <w:t xml:space="preserve">Tulos</w:t>
      </w:r>
    </w:p>
    <w:p>
      <w:r>
        <w:t xml:space="preserve">Rintaliivit ovat ihanat ja istuvuus on hyvä, mutta sivuilla oleva pitsi hankaa ....</w:t>
      </w:r>
    </w:p>
    <w:p>
      <w:r>
        <w:rPr>
          <w:b/>
        </w:rPr>
        <w:t xml:space="preserve">Esimerkki 8.6429</w:t>
      </w:r>
    </w:p>
    <w:p>
      <w:r>
        <w:t xml:space="preserve">Ne olivat hyvän kokoisia ja sitä, mitä etsin, mutta yksi niistä oli haljennut, kun se saapui. Minulla ei ollut aikaa lähettää sitä takaisin, joten teippasin vain kahvan säröisellä puolella.</w:t>
      </w:r>
    </w:p>
    <w:p>
      <w:r>
        <w:rPr>
          <w:b/>
        </w:rPr>
        <w:t xml:space="preserve">Tulos</w:t>
      </w:r>
    </w:p>
    <w:p>
      <w:r>
        <w:t xml:space="preserve">Ne olivat hyvän kokoisia ja mitä etsin, mutta yksi ....</w:t>
      </w:r>
    </w:p>
    <w:p>
      <w:r>
        <w:rPr>
          <w:b/>
        </w:rPr>
        <w:t xml:space="preserve">Esimerkki 8.6430</w:t>
      </w:r>
    </w:p>
    <w:p>
      <w:r>
        <w:t xml:space="preserve">Olen hyvin pettynyt tämän tuotteen laatuun. Se ei edes napsahda kunnolla kiinni puhelimeen ja jättää outoja aukkoja väliin. Näyttää siltä, että sen valmistaminen on maksanut noin 10 senttiä. Olen ostanut joitain halvempia koteloita, jotka olemme kunnollista laatua, mutta tämä ei ole edes kunnollinen. Ainoa plussa siinä oli näytönsuoja, joka on nyt kuplinut reunoilta epätarkan istuvuuden takia....</w:t>
      </w:r>
    </w:p>
    <w:p>
      <w:r>
        <w:rPr>
          <w:b/>
        </w:rPr>
        <w:t xml:space="preserve">Tulos</w:t>
      </w:r>
    </w:p>
    <w:p>
      <w:r>
        <w:t xml:space="preserve">Olen hyvin pettynyt tämän tuotteen laatuun.</w:t>
      </w:r>
    </w:p>
    <w:p>
      <w:r>
        <w:rPr>
          <w:b/>
        </w:rPr>
        <w:t xml:space="preserve">Esimerkki 8.6431</w:t>
      </w:r>
    </w:p>
    <w:p>
      <w:r>
        <w:t xml:space="preserve">Kesti ikuisuuden selvittää, miten solki toimii. Hyvin halvalla tehty. En ostaisi uudelleen .</w:t>
      </w:r>
    </w:p>
    <w:p>
      <w:r>
        <w:rPr>
          <w:b/>
        </w:rPr>
        <w:t xml:space="preserve">Tulos</w:t>
      </w:r>
    </w:p>
    <w:p>
      <w:r>
        <w:t xml:space="preserve">Miesten vaellus nylon vyöt 3 pack . ( ei hyvä ostos rahaan nähden )</w:t>
      </w:r>
    </w:p>
    <w:p>
      <w:r>
        <w:rPr>
          <w:b/>
        </w:rPr>
        <w:t xml:space="preserve">Esimerkki 8.6432</w:t>
      </w:r>
    </w:p>
    <w:p>
      <w:r>
        <w:t xml:space="preserve">Paketti tuli todella huonon näköisenä, avasin laatikon ja huomasin, että pultit ja mutterit puuttuivat ja takavaihtaja oli taivutettu takapyörään. Yritin säätää tätä, mutta se tarttuu edelleen pyöränpyöränpyörään. Takaheijastin oli pirstoutunut eikä se ollut käyttökelpoisessa kunnossa. Ole tietoinen siitä, että mitä maksat on mitä saat. Minusta tuntuu, että Walmart olisi ollut hieman helpompi käsitellä kuin yrittää säästää muutaman dollarin ja sinun ei tarvitse koota sitä itse.</w:t>
      </w:r>
    </w:p>
    <w:p>
      <w:r>
        <w:rPr>
          <w:b/>
        </w:rPr>
        <w:t xml:space="preserve">Tulos</w:t>
      </w:r>
    </w:p>
    <w:p>
      <w:r>
        <w:t xml:space="preserve">Paketti tuli todella huonon näköisenä, avasin laatikon ja huomasin, että ....</w:t>
      </w:r>
    </w:p>
    <w:p>
      <w:r>
        <w:rPr>
          <w:b/>
        </w:rPr>
        <w:t xml:space="preserve">Esimerkki 8.6433</w:t>
      </w:r>
    </w:p>
    <w:p>
      <w:r>
        <w:t xml:space="preserve">Rakastan ulkoasua ja nämä ovat vankasti muotoiltuja ja niillä on hyvä kaarituki, mutta ne ovat valtavat! Piti tehdä 2 kokoa pienemmäksi.</w:t>
      </w:r>
    </w:p>
    <w:p>
      <w:r>
        <w:rPr>
          <w:b/>
        </w:rPr>
        <w:t xml:space="preserve">Tulos</w:t>
      </w:r>
    </w:p>
    <w:p>
      <w:r>
        <w:t xml:space="preserve">Rakastan ulkoasua ja nämä ovat vankasti muotoiltuja ja hyviä ...</w:t>
      </w:r>
    </w:p>
    <w:p>
      <w:r>
        <w:rPr>
          <w:b/>
        </w:rPr>
        <w:t xml:space="preserve">Esimerkki 8.6434</w:t>
      </w:r>
    </w:p>
    <w:p>
      <w:r>
        <w:t xml:space="preserve">Liian lyhyt polven liikkeen tarkkaan mittaamiseen. Kädet liikkuvat liian helposti, joten mittausta on vaikea tehdä ilman kolmea kättä.</w:t>
      </w:r>
    </w:p>
    <w:p>
      <w:r>
        <w:rPr>
          <w:b/>
        </w:rPr>
        <w:t xml:space="preserve">Tulos</w:t>
      </w:r>
    </w:p>
    <w:p>
      <w:r>
        <w:t xml:space="preserve">Kädet liikkuvat liian helposti, joten mittausta on vaikea saada ilman ....</w:t>
      </w:r>
    </w:p>
    <w:p>
      <w:r>
        <w:rPr>
          <w:b/>
        </w:rPr>
        <w:t xml:space="preserve">Esimerkki 8.6435</w:t>
      </w:r>
    </w:p>
    <w:p>
      <w:r>
        <w:t xml:space="preserve">En ole vieläkään saanut taiteviivoja pois, vaikka se on ollut paikallaan pari viikkoa.</w:t>
      </w:r>
    </w:p>
    <w:p>
      <w:r>
        <w:rPr>
          <w:b/>
        </w:rPr>
        <w:t xml:space="preserve">Tulos</w:t>
      </w:r>
    </w:p>
    <w:p>
      <w:r>
        <w:t xml:space="preserve">En ole vieläkään saanut taiteviivoja pois ...</w:t>
      </w:r>
    </w:p>
    <w:p>
      <w:r>
        <w:rPr>
          <w:b/>
        </w:rPr>
        <w:t xml:space="preserve">Esimerkki 8.6436</w:t>
      </w:r>
    </w:p>
    <w:p>
      <w:r>
        <w:t xml:space="preserve">Minun poductini mukana tuli 18/20 mainostettua noppaa. Kahdesta sarjasta puuttuu 1 noppa kummastakin. Annan 2 tähteä 1 tähden sijasta, koska nopat ovat hyviä ja 10 dollaria on edelleen hyvä hinta neljästä käyttökelpoisesta Fate-noppasarjasta. (4. setti on sekoitus puuttuvista noppasarjoista).</w:t>
      </w:r>
    </w:p>
    <w:p>
      <w:r>
        <w:rPr>
          <w:b/>
        </w:rPr>
        <w:t xml:space="preserve">Tulos</w:t>
      </w:r>
    </w:p>
    <w:p>
      <w:r>
        <w:t xml:space="preserve">Annan 2 tähteä 1:n sijasta, koska nopat ovat hyviä ja 10 dollaria on edelleen hyvä hinta 4 ...</w:t>
      </w:r>
    </w:p>
    <w:p>
      <w:r>
        <w:rPr>
          <w:b/>
        </w:rPr>
        <w:t xml:space="preserve">Esimerkki 8.6437</w:t>
      </w:r>
    </w:p>
    <w:p>
      <w:r>
        <w:t xml:space="preserve">Ääni on hyvä ja akun kesto on loistava. Tosin noin 20 minuutin kuluttua vasemman korvan äänenvoimakkuus vähenee merkittävästi (tämä tapahtuu joka kerta, kun laitetta käytetään), joten en ole varma, mikä on ongelmana parissani.</w:t>
      </w:r>
    </w:p>
    <w:p>
      <w:r>
        <w:rPr>
          <w:b/>
        </w:rPr>
        <w:t xml:space="preserve">Tulos</w:t>
      </w:r>
    </w:p>
    <w:p>
      <w:r>
        <w:t xml:space="preserve">Noin 20 minuutin kuluttua vasemman korvan äänenvoimakkuus vähenee merkittävästi.</w:t>
      </w:r>
    </w:p>
    <w:p>
      <w:r>
        <w:rPr>
          <w:b/>
        </w:rPr>
        <w:t xml:space="preserve">Esimerkki 8.6438</w:t>
      </w:r>
    </w:p>
    <w:p>
      <w:r>
        <w:t xml:space="preserve">Olen lukenut sarjan kaksi ensimmäistä ja nyt kolmannen, ja jokainen kirja on muuttunut yhä huolimattomammaksi. Nykyaikaisella slangilla ei ole sijaa aikakauden teoksessa, ja oikeinkirjoituksesta ja sanojen ohi jättämisestä olisi pitänyt saada kiinni hyvän toimittajan toimesta. Pettymys</w:t>
      </w:r>
    </w:p>
    <w:p>
      <w:r>
        <w:rPr>
          <w:b/>
        </w:rPr>
        <w:t xml:space="preserve">Tulos</w:t>
      </w:r>
    </w:p>
    <w:p>
      <w:r>
        <w:t xml:space="preserve">Ennustettava ja vakavaa muokkausta ja oikolukua kaipaava.</w:t>
      </w:r>
    </w:p>
    <w:p>
      <w:r>
        <w:rPr>
          <w:b/>
        </w:rPr>
        <w:t xml:space="preserve">Esimerkki 8.6439</w:t>
      </w:r>
    </w:p>
    <w:p>
      <w:r>
        <w:t xml:space="preserve">Käytin Nexlux 5050 rgb vedenpitäviä ledejä. 10mm, teippi irti. Ne sopivat hyvin, mutta nauhan liitännät olivat parhaimmillaan huterat. Tarvitsin 4 liitäntää, käytin kaikki 9 saadakseni 4 toimimaan. Tarkistin jokaisen liitännän, enkä saanut kaikkia 4 johtoa nauhassa toimimaan. Mitä päädyin tekemään ja tuhlasin luultavasti 2 ft valoa tekemällä oli leikata olivat osat juotettiin yhteen nauhassa ja yhdistää siellä. Juote näytti olevan tarpeeksi hyvä pohja, jotta tämä todella tekisi hyvän, kiinteän yhteyden. Nämä saattavat toimia hienosti joillekin, mutta jos sinulla on Nexlux, tiedä tämä etukäteen.</w:t>
      </w:r>
    </w:p>
    <w:p>
      <w:r>
        <w:rPr>
          <w:b/>
        </w:rPr>
        <w:t xml:space="preserve">Tulos</w:t>
      </w:r>
    </w:p>
    <w:p>
      <w:r>
        <w:t xml:space="preserve">Ne sopivat hyvin, mutta nauhan liitännät olivat huterat ....</w:t>
      </w:r>
    </w:p>
    <w:p>
      <w:r>
        <w:rPr>
          <w:b/>
        </w:rPr>
        <w:t xml:space="preserve">Esimerkki 8.6440</w:t>
      </w:r>
    </w:p>
    <w:p>
      <w:r>
        <w:t xml:space="preserve">Tilasin oikean koon, mutta istuvuus oli noin puolitoista kokoa liian pieni, Erittäin pettymys, koska se oli lahja, joka oli tarkoitettu myös ostamamme kylpytakin kanssa.</w:t>
      </w:r>
    </w:p>
    <w:p>
      <w:r>
        <w:rPr>
          <w:b/>
        </w:rPr>
        <w:t xml:space="preserve">Tulos</w:t>
      </w:r>
    </w:p>
    <w:p>
      <w:r>
        <w:t xml:space="preserve">Tilasin oikean koon, mutta istuvuus oli noin ....</w:t>
      </w:r>
    </w:p>
    <w:p>
      <w:r>
        <w:rPr>
          <w:b/>
        </w:rPr>
        <w:t xml:space="preserve">Esimerkki 8.6441</w:t>
      </w:r>
    </w:p>
    <w:p>
      <w:r>
        <w:t xml:space="preserve">Valitsen aina yksityisyydensuojan, joten uskoin tämän olevan hyvä tarjous. Minulle tämä näyttö oli kuitenkin liian tumma, ja vaikka puhelimeni oli asetettu kirkkaimpaan mahdolliseen asetukseen, sitä oli silti vaikea lukea, koska näyttö oli liian tumma.</w:t>
      </w:r>
    </w:p>
    <w:p>
      <w:r>
        <w:rPr>
          <w:b/>
        </w:rPr>
        <w:t xml:space="preserve">Tulos</w:t>
      </w:r>
    </w:p>
    <w:p>
      <w:r>
        <w:t xml:space="preserve">... yksityisyyden suoja, joten uskoin tämän olevan hyvä kauppa. Kuitenkin minulle</w:t>
      </w:r>
    </w:p>
    <w:p>
      <w:r>
        <w:rPr>
          <w:b/>
        </w:rPr>
        <w:t xml:space="preserve">Esimerkki 8.6442</w:t>
      </w:r>
    </w:p>
    <w:p>
      <w:r>
        <w:t xml:space="preserve">Kotelo tekee sen, mitä varten se on rakennettu, mutta lukituspainike on pudonnut pois. Olin onnekas, kun löysin nappulan palan taskustani ja se pysyy paikallaan pienellä teipillä. Minulla oli se noin 45 päivää ennen kuin pala katkesi ja en tehnyt mitään sellaista tämän painikkeen kanssa, joka olisi ollut toleranssin ulkopuolella. Minulla on muita nappeja painettavana sitä varten. Suosittelen ostamaan toisen merkin, kuten Trianium S8 Power Packin.</w:t>
      </w:r>
    </w:p>
    <w:p>
      <w:r>
        <w:rPr>
          <w:b/>
        </w:rPr>
        <w:t xml:space="preserve">Tulos</w:t>
      </w:r>
    </w:p>
    <w:p>
      <w:r>
        <w:t xml:space="preserve">Suosittelen ostamaan eri tuotemerkin, kuten Trianium S8 Power ....</w:t>
      </w:r>
    </w:p>
    <w:p>
      <w:r>
        <w:rPr>
          <w:b/>
        </w:rPr>
        <w:t xml:space="preserve">Esimerkki 8.6443</w:t>
      </w:r>
    </w:p>
    <w:p>
      <w:r>
        <w:t xml:space="preserve">Ostin nämä Arlo-kameroihini. Paristot on pakattu hienosti, mutta ne eivät toimi hyvin kameroiden kanssa. Ne kestävät vain noin 11 päivää. Paristojen käyttö näyttää aluksi 98%, mutta ne kuolevat ilman mitään ilmoitusta. En tiedä johtuuko se siitä, että ne ovat ulkona vai mistä. En osta niitä uudelleen.</w:t>
      </w:r>
    </w:p>
    <w:p>
      <w:r>
        <w:rPr>
          <w:b/>
        </w:rPr>
        <w:t xml:space="preserve">Tulos</w:t>
      </w:r>
    </w:p>
    <w:p>
      <w:r>
        <w:t xml:space="preserve">Paristot on pakattu erittäin hienosti, mutta ne eivät toimi hyvin kameroiden kanssa.</w:t>
      </w:r>
    </w:p>
    <w:p>
      <w:r>
        <w:rPr>
          <w:b/>
        </w:rPr>
        <w:t xml:space="preserve">Esimerkki 8.6444</w:t>
      </w:r>
    </w:p>
    <w:p>
      <w:r>
        <w:t xml:space="preserve">Tämä pari näyttää hyvältä, mutta yhden korvakorun koukku lakkaa toimimasta noin viikon kuluttua. Parista tuli sitten käyttökelvoton.</w:t>
      </w:r>
    </w:p>
    <w:p>
      <w:r>
        <w:rPr>
          <w:b/>
        </w:rPr>
        <w:t xml:space="preserve">Tulos</w:t>
      </w:r>
    </w:p>
    <w:p>
      <w:r>
        <w:t xml:space="preserve">Tämä pari näyttää hyvältä, mutta yhden korvakorun koukku lakkaa toimimasta sen jälkeen, kun...</w:t>
      </w:r>
    </w:p>
    <w:p>
      <w:r>
        <w:rPr>
          <w:b/>
        </w:rPr>
        <w:t xml:space="preserve">Esimerkki 8.6445</w:t>
      </w:r>
    </w:p>
    <w:p>
      <w:r>
        <w:t xml:space="preserve">Ensin laatikon ja muovin haju sai minut voimaan pahoin, maton päällä oleva matto ei pysy kiinni, laatikosta ulos, kokoonpano-osien kirjaimet eivät vastaa ohjeita. Luultavasti aion palauttaa.</w:t>
      </w:r>
    </w:p>
    <w:p>
      <w:r>
        <w:rPr>
          <w:b/>
        </w:rPr>
        <w:t xml:space="preserve">Tulos</w:t>
      </w:r>
    </w:p>
    <w:p>
      <w:r>
        <w:t xml:space="preserve">Ensin laatikon haju ja muovi tekivät...</w:t>
      </w:r>
    </w:p>
    <w:p>
      <w:r>
        <w:rPr>
          <w:b/>
        </w:rPr>
        <w:t xml:space="preserve">Esimerkki 8.6446</w:t>
      </w:r>
    </w:p>
    <w:p>
      <w:r>
        <w:t xml:space="preserve">Toivottavasti tämä toimi kuten "televisiossa nähty", mutta se ei todellakaan poimi paljon mitään pois paidoistani/housuistani.</w:t>
      </w:r>
    </w:p>
    <w:p>
      <w:r>
        <w:rPr>
          <w:b/>
        </w:rPr>
        <w:t xml:space="preserve">Tulos</w:t>
      </w:r>
    </w:p>
    <w:p>
      <w:r>
        <w:t xml:space="preserve">Toivottavasti tämä toimi kuin "kuten tv:ssä", mutta se ei todellakaan poimi ...</w:t>
      </w:r>
    </w:p>
    <w:p>
      <w:r>
        <w:rPr>
          <w:b/>
        </w:rPr>
        <w:t xml:space="preserve">Esimerkki 8.6447</w:t>
      </w:r>
    </w:p>
    <w:p>
      <w:r>
        <w:t xml:space="preserve">Ostin tämän säilyttääkseni johtojani matkan aikana, mutta koteloon mahtui hädin tuskin johtojen seinäpistokkeet. Kahden yrityksen jälkeen vetoketju hajosi.</w:t>
      </w:r>
    </w:p>
    <w:p>
      <w:r>
        <w:rPr>
          <w:b/>
        </w:rPr>
        <w:t xml:space="preserve">Tulos</w:t>
      </w:r>
    </w:p>
    <w:p>
      <w:r>
        <w:t xml:space="preserve">Ostin tämän säilyttääkseni johtojani matkan aikana, mutta ....</w:t>
      </w:r>
    </w:p>
    <w:p>
      <w:r>
        <w:rPr>
          <w:b/>
        </w:rPr>
        <w:t xml:space="preserve">Esimerkki 8.6448</w:t>
      </w:r>
    </w:p>
    <w:p>
      <w:r>
        <w:t xml:space="preserve">Olen samaa mieltä siitä, mitä toinen arvostelija totesi. Tilaamani ruoka vaikutti paljon erilaiselta kuin eläinkaupasta saamani ruoka. Se on paljon pehmeämpää, mikä ei oikeastaan ole ongelma, mutta kissani ei pidä siitä. Jos ostan kaupasta, pate on paljon kiinteämpää ja se rakastaa sitä. Joten en aio enää ostaa amazonista.</w:t>
      </w:r>
    </w:p>
    <w:p>
      <w:r>
        <w:rPr>
          <w:b/>
        </w:rPr>
        <w:t xml:space="preserve">Tulos</w:t>
      </w:r>
    </w:p>
    <w:p>
      <w:r>
        <w:t xml:space="preserve">Kissa ei pidä siitä yhtä paljon kuin kaupasta ostetusta ruoasta.</w:t>
      </w:r>
    </w:p>
    <w:p>
      <w:r>
        <w:rPr>
          <w:b/>
        </w:rPr>
        <w:t xml:space="preserve">Esimerkki 8.6449</w:t>
      </w:r>
    </w:p>
    <w:p>
      <w:r>
        <w:t xml:space="preserve">Akun laatu on kauhea. Se latautui 12 tuntia, kun olin töissä, ja jäi sitten yöksi irrotettuna/käyttämättömänä. Valoilmaisin oli sininen, joka kertoi minulle, että se oli ladattu täyteen, joten siksi irrotin sen yön yli. Seuraavana aamuna (alle 12 tuntia) menin tekemään smoothieita lapsille ja itselleni aamiaiseksi. Se sekoitti yhden ilman ongelmia ja pysähtyi sitten toisen sekoituksen puolivälissä ja akun merkkivalo vilkkui punaisena. Päädyin lopulta niin turhautuneeksi, että join erittäin paksuisen smoothien. Olin hyvin pettynyt.</w:t>
      </w:r>
    </w:p>
    <w:p>
      <w:r>
        <w:rPr>
          <w:b/>
        </w:rPr>
        <w:t xml:space="preserve">Tulos</w:t>
      </w:r>
    </w:p>
    <w:p>
      <w:r>
        <w:t xml:space="preserve">Akun laatu on kauhea. Se latautui 12 tuntia, kun olin ...</w:t>
      </w:r>
    </w:p>
    <w:p>
      <w:r>
        <w:rPr>
          <w:b/>
        </w:rPr>
        <w:t xml:space="preserve">Esimerkki 8.6450</w:t>
      </w:r>
    </w:p>
    <w:p>
      <w:r>
        <w:t xml:space="preserve">En pitänyt tästä tuotteesta yhtä hyvin kuin Oil of Olay 7X, joka toimii mielestäni paljon paremmin. Regenerist, tuntuu polttavan ihoani liikaa!</w:t>
      </w:r>
    </w:p>
    <w:p>
      <w:r>
        <w:rPr>
          <w:b/>
        </w:rPr>
        <w:t xml:space="preserve">Tulos</w:t>
      </w:r>
    </w:p>
    <w:p>
      <w:r>
        <w:t xml:space="preserve">En pitänyt tästä tuotteesta yhtä hyvin kuin Oil of Olay 7X:stä.</w:t>
      </w:r>
    </w:p>
    <w:p>
      <w:r>
        <w:rPr>
          <w:b/>
        </w:rPr>
        <w:t xml:space="preserve">Esimerkki 8.6451</w:t>
      </w:r>
    </w:p>
    <w:p>
      <w:r>
        <w:t xml:space="preserve">En voi sanoa liikaa tästä tuotteesta, koska ennen kuin pystyin edes laittamaan siihen teevaloja, tuotteen karheat metallireunat tökkäsivät ja melkein leikkasivat sormeni. Sitä ei ole tehty hyvin. Hento, keskeneräiset reunat tekevät siitä vaarallisen kodin ympärillä, ja pelkäsin liikaa antaa sen lahjaksi ikääntyvälle vanhemmalleni. Se on myös hyvin suuri, varmista, että otat sen huomioon.</w:t>
      </w:r>
    </w:p>
    <w:p>
      <w:r>
        <w:rPr>
          <w:b/>
        </w:rPr>
        <w:t xml:space="preserve">Tulos</w:t>
      </w:r>
    </w:p>
    <w:p>
      <w:r>
        <w:t xml:space="preserve">En voi sanoa liikaa tästä tuotteesta, koska ennen ....</w:t>
      </w:r>
    </w:p>
    <w:p>
      <w:r>
        <w:rPr>
          <w:b/>
        </w:rPr>
        <w:t xml:space="preserve">Esimerkki 8.6452</w:t>
      </w:r>
    </w:p>
    <w:p>
      <w:r>
        <w:t xml:space="preserve">Korvakorut hajosivat heti, tyttärentyttäreni oli pettynyt. En ostaisi uudelleen.</w:t>
      </w:r>
    </w:p>
    <w:p>
      <w:r>
        <w:rPr>
          <w:b/>
        </w:rPr>
        <w:t xml:space="preserve">Tulos</w:t>
      </w:r>
    </w:p>
    <w:p>
      <w:r>
        <w:t xml:space="preserve">lapsenlapseni oli pettynyt. En ostaisi uudelleen</w:t>
      </w:r>
    </w:p>
    <w:p>
      <w:r>
        <w:rPr>
          <w:b/>
        </w:rPr>
        <w:t xml:space="preserve">Esimerkki 8.6453</w:t>
      </w:r>
    </w:p>
    <w:p>
      <w:r>
        <w:t xml:space="preserve">Tuote itsessään on loistava, mutta molemmat tuotteet saatiin rikki ja siten se on käyttökelvoton. Lähettäjän on pakattava tämä paremmin, koska säiliö on muovia eikä se selvästikään ole kestävä. Minun säiliöni oli murtunut useista kohdista, ja hiili valui ulos heti kun poistin kääreen!</w:t>
      </w:r>
    </w:p>
    <w:p>
      <w:r>
        <w:rPr>
          <w:b/>
        </w:rPr>
        <w:t xml:space="preserve">Tulos</w:t>
      </w:r>
    </w:p>
    <w:p>
      <w:r>
        <w:t xml:space="preserve">Tuote itsessään on loistava, mutta molemmat tuotteet saatiin rikkinäisinä ja näin ollen ....</w:t>
      </w:r>
    </w:p>
    <w:p>
      <w:r>
        <w:rPr>
          <w:b/>
        </w:rPr>
        <w:t xml:space="preserve">Esimerkki 8.6454</w:t>
      </w:r>
    </w:p>
    <w:p>
      <w:r>
        <w:t xml:space="preserve">Ostin tämän toimistomme toimistoon, joka sijaitsee rakennuksessa, jossa on monia muita toimistoja. Se soi, mutta vaikka kuinka yritimme muuttaa soittoääntä kahdessa vastaanottimessa, se ei toiminut ja kaikki mitä kuulemme on ding dong, ding dong.......</w:t>
      </w:r>
    </w:p>
    <w:p>
      <w:r>
        <w:rPr>
          <w:b/>
        </w:rPr>
        <w:t xml:space="preserve">Tulos</w:t>
      </w:r>
    </w:p>
    <w:p>
      <w:r>
        <w:t xml:space="preserve">Soi, mutta ei voi vaihtaa soittoääntä mihinkään monista soittimista.</w:t>
      </w:r>
    </w:p>
    <w:p>
      <w:r>
        <w:rPr>
          <w:b/>
        </w:rPr>
        <w:t xml:space="preserve">Esimerkki 8.6455</w:t>
      </w:r>
    </w:p>
    <w:p>
      <w:r>
        <w:t xml:space="preserve">Kengän pohjassa olevat kulutuspinnat alkoivat irrota, kun saappaita oli käytetty vain 20 kertaa 30 päivän aikana.</w:t>
      </w:r>
    </w:p>
    <w:p>
      <w:r>
        <w:rPr>
          <w:b/>
        </w:rPr>
        <w:t xml:space="preserve">Tulos</w:t>
      </w:r>
    </w:p>
    <w:p>
      <w:r>
        <w:t xml:space="preserve">Kengän pohjassa olevat kulutuspinnat alkoivat ....</w:t>
      </w:r>
    </w:p>
    <w:p>
      <w:r>
        <w:rPr>
          <w:b/>
        </w:rPr>
        <w:t xml:space="preserve">Esimerkki 8.6456</w:t>
      </w:r>
    </w:p>
    <w:p>
      <w:r>
        <w:t xml:space="preserve">Kyllä, sisällä on konfetteja, mutta toivoin, että ne olisivat kiinni ilmapallossa eivätkä vain lentäisi sisällä ja alhaalla.</w:t>
      </w:r>
    </w:p>
    <w:p>
      <w:r>
        <w:rPr>
          <w:b/>
        </w:rPr>
        <w:t xml:space="preserve">Tulos</w:t>
      </w:r>
    </w:p>
    <w:p>
      <w:r>
        <w:t xml:space="preserve">Kyllä, heillä on konfettia sisällä, mutta toivoin sitä ...</w:t>
      </w:r>
    </w:p>
    <w:p>
      <w:r>
        <w:rPr>
          <w:b/>
        </w:rPr>
        <w:t xml:space="preserve">Esimerkki 8.6457</w:t>
      </w:r>
    </w:p>
    <w:p>
      <w:r>
        <w:t xml:space="preserve">HP Office Jet 6600 -tulostimeni mustemuste oli vähissä. Kun laitoin Smart Ink -mustan vaihtokasetin, tulostin ei suostunut tulostamaan. Musta muste näkyy näytössä täytenä, mutta tulostin ei tulosta. Laitoin HP:n värikasetin takaisin ja tulostin tilaraportin hienosti. Jatkan yrittämistä, mutta en ole optimistinen. Odotan mielenkiinnolla hyvityspyyntöäni.</w:t>
      </w:r>
    </w:p>
    <w:p>
      <w:r>
        <w:rPr>
          <w:b/>
        </w:rPr>
        <w:t xml:space="preserve">Tulos</w:t>
      </w:r>
    </w:p>
    <w:p>
      <w:r>
        <w:t xml:space="preserve">Kun olet laittanut Smart Ink -mustan vaihtokasetin sisään</w:t>
      </w:r>
    </w:p>
    <w:p>
      <w:r>
        <w:rPr>
          <w:b/>
        </w:rPr>
        <w:t xml:space="preserve">Esimerkki 8.6458</w:t>
      </w:r>
    </w:p>
    <w:p>
      <w:r>
        <w:t xml:space="preserve">Käytin kannettavaa laturia kerran, ja sillä pystyi lataamaan puhelimeni. Menin kytkemään kannettavan laturin lataukseen ja sen pieni lisäosa putosi ulos. En voi enää käyttää sitä.</w:t>
      </w:r>
    </w:p>
    <w:p>
      <w:r>
        <w:rPr>
          <w:b/>
        </w:rPr>
        <w:t xml:space="preserve">Tulos</w:t>
      </w:r>
    </w:p>
    <w:p>
      <w:r>
        <w:t xml:space="preserve">Käytin kannettavaa laturia kerran ja se pystyi ....</w:t>
      </w:r>
    </w:p>
    <w:p>
      <w:r>
        <w:rPr>
          <w:b/>
        </w:rPr>
        <w:t xml:space="preserve">Esimerkki 8.6459</w:t>
      </w:r>
    </w:p>
    <w:p>
      <w:r>
        <w:t xml:space="preserve">1) magneetit näkyvät näytön yläosassa, se on häiritsevää 2) näyttö näyttää epäselvältä, kun käytät sitä 3) ja ehdottomasti pahin: se ei toimi hyvin, se vain vähentää valoa sivussa ja tämä täydessä valossa huoneessa. Se on vielä huonompi, kun huone on pimeä (kuten kokouksessa, jossa on esitys, jossa valo on himmeä) Tarkista kuvat, jos sanat eivät riitä ;)</w:t>
      </w:r>
    </w:p>
    <w:p>
      <w:r>
        <w:rPr>
          <w:b/>
        </w:rPr>
        <w:t xml:space="preserve">Tulos</w:t>
      </w:r>
    </w:p>
    <w:p>
      <w:r>
        <w:t xml:space="preserve">Näyttö näyttää hämärtyneeltä, eikä se toimi täysin, se vähentää vain valoa sivussa.</w:t>
      </w:r>
    </w:p>
    <w:p>
      <w:r>
        <w:rPr>
          <w:b/>
        </w:rPr>
        <w:t xml:space="preserve">Esimerkki 8.6460</w:t>
      </w:r>
    </w:p>
    <w:p>
      <w:r>
        <w:t xml:space="preserve">Tämä ei vain lämpene tarpeeksi, jotta aaltoja syntyisi kohtuullisessa ajassa. Yritin käyttää sitä kerran, mutta jouduin vaihtamaan toiseen rautaan, joka lämpeni tarpeeksi, jotta sain hiukseni valmiiksi sinä päivänä.</w:t>
      </w:r>
    </w:p>
    <w:p>
      <w:r>
        <w:rPr>
          <w:b/>
        </w:rPr>
        <w:t xml:space="preserve">Tulos</w:t>
      </w:r>
    </w:p>
    <w:p>
      <w:r>
        <w:t xml:space="preserve">Tämä ei vain lämpene tarpeeksi luodakseen aaltoja ...</w:t>
      </w:r>
    </w:p>
    <w:p>
      <w:r>
        <w:rPr>
          <w:b/>
        </w:rPr>
        <w:t xml:space="preserve">Esimerkki 8.6461</w:t>
      </w:r>
    </w:p>
    <w:p>
      <w:r>
        <w:t xml:space="preserve">Piti toimittaa eilen, mutta sitä ei koskaan toimitettu. Se oli myöhässä ja he antoivat minulle väärän tiedon toimituspäivästä.</w:t>
      </w:r>
    </w:p>
    <w:p>
      <w:r>
        <w:rPr>
          <w:b/>
        </w:rPr>
        <w:t xml:space="preserve">Tulos</w:t>
      </w:r>
    </w:p>
    <w:p>
      <w:r>
        <w:t xml:space="preserve">Sen piti tulla eilen, mutta sitä ei koskaan toimitettu... ...</w:t>
      </w:r>
    </w:p>
    <w:p>
      <w:r>
        <w:rPr>
          <w:b/>
        </w:rPr>
        <w:t xml:space="preserve">Esimerkki 8.6462</w:t>
      </w:r>
    </w:p>
    <w:p>
      <w:r>
        <w:t xml:space="preserve">Tämä sopii erinomaisesti suurille alueille, joissa on matto tai avoin lattia. Meillä on toinen, ensimmäinen vaihdettiin takuun puitteissa, koska se hajosi, moottori paloi ja painikkeet putosivat. Nyt toisen vuoden jälkeen tasonvalintapainikkeet ovat jälleen katkenneet, itsekuljetus on juuttunut päälle, ja se juoksee nyt seiniin. Se on raskas ja kamala portaissa. Suurin plussa on että siinä on edelleen pussisuodattimet ja vanhan koulukunnan imuteho.</w:t>
      </w:r>
    </w:p>
    <w:p>
      <w:r>
        <w:rPr>
          <w:b/>
        </w:rPr>
        <w:t xml:space="preserve">Tulos</w:t>
      </w:r>
    </w:p>
    <w:p>
      <w:r>
        <w:t xml:space="preserve">Tämä on loistava suurille alueille, joissa on matto tai avoin lattia.</w:t>
      </w:r>
    </w:p>
    <w:p>
      <w:r>
        <w:rPr>
          <w:b/>
        </w:rPr>
        <w:t xml:space="preserve">Esimerkki 8.6463</w:t>
      </w:r>
    </w:p>
    <w:p>
      <w:r>
        <w:t xml:space="preserve">Olisi ollut paljon parempi, jos poika olisi sulkenut suunsa silloin tällöin . Suu hengittää</w:t>
      </w:r>
    </w:p>
    <w:p>
      <w:r>
        <w:rPr>
          <w:b/>
        </w:rPr>
        <w:t xml:space="preserve">Tulos</w:t>
      </w:r>
    </w:p>
    <w:p>
      <w:r>
        <w:t xml:space="preserve">Katsoin elokuvan alun ja lopun. Tulet olemaan iloinen, jos teet saman</w:t>
      </w:r>
    </w:p>
    <w:p>
      <w:r>
        <w:rPr>
          <w:b/>
        </w:rPr>
        <w:t xml:space="preserve">Esimerkki 8.6464</w:t>
      </w:r>
    </w:p>
    <w:p>
      <w:r>
        <w:t xml:space="preserve">Näyttää siltä, että se tallentaa ja saa seurata puhelimen tallennusaluetta, kun asetukset on tehty. Ongelmani on, että aina kun irrotan virtajohdon tai virta katoaa, minun on käytävä asetukset läpi uudelleen kameran tunnuksen, salasanan, hälytyksen, tallennuksen, wlanin jne. syöttämisestä. Tämä on liian suuri ongelma pitkällä aikavälillä. En usko, että vaihto tai asiakaspalvelu ja korjata tämän puutteet, joten.... Palaa!</w:t>
      </w:r>
    </w:p>
    <w:p>
      <w:r>
        <w:rPr>
          <w:b/>
        </w:rPr>
        <w:t xml:space="preserve">Tulos</w:t>
      </w:r>
    </w:p>
    <w:p>
      <w:r>
        <w:t xml:space="preserve">Konfigurointitiedot katosivat, kun virta katkaistiin tai menetettiin.</w:t>
      </w:r>
    </w:p>
    <w:p>
      <w:r>
        <w:rPr>
          <w:b/>
        </w:rPr>
        <w:t xml:space="preserve">Esimerkki 8.6465</w:t>
      </w:r>
    </w:p>
    <w:p>
      <w:r>
        <w:t xml:space="preserve">No odotin innolla tuloksia, että saisin hyvät yöunet, kun kokeilin sitä joka ilta viime viikolla, vaikka heti ensimmäisestä kulauksesta lähtien en pitänyt teen mausta, mutta niin ei käynyt!!!! En tuntenut eroa, valitettavasti. Ja siellä sisällä on jotain mikä polttaa kurkkua !!!!</w:t>
      </w:r>
    </w:p>
    <w:p>
      <w:r>
        <w:rPr>
          <w:b/>
        </w:rPr>
        <w:t xml:space="preserve">Tulos</w:t>
      </w:r>
    </w:p>
    <w:p>
      <w:r>
        <w:t xml:space="preserve">... odotin innolla tuloksia, kun sain hyvät yöunet kokeillessani sitä joka yö viime viikolla ...</w:t>
      </w:r>
    </w:p>
    <w:p>
      <w:r>
        <w:rPr>
          <w:b/>
        </w:rPr>
        <w:t xml:space="preserve">Esimerkki 8.6466</w:t>
      </w:r>
    </w:p>
    <w:p>
      <w:r>
        <w:t xml:space="preserve">Olen itse asunut Intiassa kolme vuotta. Tämä on vastenmielinen näkemys tietämättömistä turisteista, jotka löytävät jokaisen länsimaalaisten hyväksymän paikan ja vetävät silti ylpeinä Purellin esiin. Donitseja? Ihanko totta? Intia on kiehtova ja kiehtova maa, joka ansaitsee paljon enemmän.</w:t>
      </w:r>
    </w:p>
    <w:p>
      <w:r>
        <w:rPr>
          <w:b/>
        </w:rPr>
        <w:t xml:space="preserve">Tulos</w:t>
      </w:r>
    </w:p>
    <w:p>
      <w:r>
        <w:t xml:space="preserve">Olen itse asunut Intiassa kolme vuotta. ...</w:t>
      </w:r>
    </w:p>
    <w:p>
      <w:r>
        <w:rPr>
          <w:b/>
        </w:rPr>
        <w:t xml:space="preserve">Esimerkki 8.6467</w:t>
      </w:r>
    </w:p>
    <w:p>
      <w:r>
        <w:t xml:space="preserve">Pidin näistä todella paljon....Too Bad.... ne vain saavat korvani kutisemaan ja alkavat tulehtua, joten jouduin heittämään ne pois.</w:t>
      </w:r>
    </w:p>
    <w:p>
      <w:r>
        <w:rPr>
          <w:b/>
        </w:rPr>
        <w:t xml:space="preserve">Tulos</w:t>
      </w:r>
    </w:p>
    <w:p>
      <w:r>
        <w:t xml:space="preserve">Ostin useita pareja...valitettavasti ne saivat korvani kutisemaan ja tulehtumaan.</w:t>
      </w:r>
    </w:p>
    <w:p>
      <w:r>
        <w:rPr>
          <w:b/>
        </w:rPr>
        <w:t xml:space="preserve">Esimerkki 8.6468</w:t>
      </w:r>
    </w:p>
    <w:p>
      <w:r>
        <w:t xml:space="preserve">Olen kokeillut monia erilaisia puhelimen kiinnikkeitä, ja tämä tuntui siltä, että sillä olisi ongelmia missä tahansa kohtalaisen epätasaisessa maastossa. En luottaisi kalliiseen puhelimeen tässä.</w:t>
      </w:r>
    </w:p>
    <w:p>
      <w:r>
        <w:rPr>
          <w:b/>
        </w:rPr>
        <w:t xml:space="preserve">Tulos</w:t>
      </w:r>
    </w:p>
    <w:p>
      <w:r>
        <w:t xml:space="preserve">En tuntenut oloani turvalliseksi. En luottaisi kuoppaisilla teillä tai nopeuksissa.</w:t>
      </w:r>
    </w:p>
    <w:p>
      <w:r>
        <w:rPr>
          <w:b/>
        </w:rPr>
        <w:t xml:space="preserve">Esimerkki 8.6469</w:t>
      </w:r>
    </w:p>
    <w:p>
      <w:r>
        <w:t xml:space="preserve">Lapsille se on jokseenkin tylsää. Lapset voivat tehdä vain rajoitetun määrän vaihtoehtoja, eikä äänentunnistusta ja vastausta ole.</w:t>
      </w:r>
    </w:p>
    <w:p>
      <w:r>
        <w:rPr>
          <w:b/>
        </w:rPr>
        <w:t xml:space="preserve">Tulos</w:t>
      </w:r>
    </w:p>
    <w:p>
      <w:r>
        <w:t xml:space="preserve">se on hieman tylsä. Koska vaihtoehtoja on rajallinen määrä ...</w:t>
      </w:r>
    </w:p>
    <w:p>
      <w:r>
        <w:rPr>
          <w:b/>
        </w:rPr>
        <w:t xml:space="preserve">Esimerkki 8.6470</w:t>
      </w:r>
    </w:p>
    <w:p>
      <w:r>
        <w:t xml:space="preserve">Se oli tavallinen m/m-romanssi kahdesta kaverista, jotka pääsevät yli yhteisen ystävän menetyksestä, kunnes kirjoittaja lisäsi aavemaisia tapahtumia. Yksi päähenkilöistä muuttui pelokkaaksi lapseksi, joka oli taikauskoinen jokaista pientä asiaa kohtaan kellarissa ilman mitään selitystä.</w:t>
      </w:r>
    </w:p>
    <w:p>
      <w:r>
        <w:rPr>
          <w:b/>
        </w:rPr>
        <w:t xml:space="preserve">Tulos</w:t>
      </w:r>
    </w:p>
    <w:p>
      <w:r>
        <w:t xml:space="preserve">Se oli ihan hyvä, kunnes se syventyi yliluonnolliseen.</w:t>
      </w:r>
    </w:p>
    <w:p>
      <w:r>
        <w:rPr>
          <w:b/>
        </w:rPr>
        <w:t xml:space="preserve">Esimerkki 8.6471</w:t>
      </w:r>
    </w:p>
    <w:p>
      <w:r>
        <w:t xml:space="preserve">Vihaan huonojen arvostelujen kirjoittamista, mutta se, että tämä pöytä aiheutti leikkauksia jalkaan, sai minut kirjoittamaan tämän. Sain paketin ja avasin sen heti. Reunat ovat hyvin terävät, täytyy olla todella varovainen. Veto ei oikeastaan liiku, joten päätän pitää sen sellaisena. Olen myös loukkaantunut jostain piilotetusta piikistä, kun kokoan tai asetan pöydän ihanteelliseen korkeuteeni. Se voisi olla vaarallista lapsille. Ja luulen, että minun on löydettävä tapa pitää minut turvassa sen päällä.</w:t>
      </w:r>
    </w:p>
    <w:p>
      <w:r>
        <w:rPr>
          <w:b/>
        </w:rPr>
        <w:t xml:space="preserve">Tulos</w:t>
      </w:r>
    </w:p>
    <w:p>
      <w:r>
        <w:t xml:space="preserve">Hidden Thorn, mahdollinen vaarallinen pöydän käytön yhteydessä</w:t>
      </w:r>
    </w:p>
    <w:p>
      <w:r>
        <w:rPr>
          <w:b/>
        </w:rPr>
        <w:t xml:space="preserve">Esimerkki 8.6472</w:t>
      </w:r>
    </w:p>
    <w:p>
      <w:r>
        <w:t xml:space="preserve">Kengät ovat alle 3 kuukautta vanhat, ja molempien kenkien pohja on irtoamassa.</w:t>
      </w:r>
    </w:p>
    <w:p>
      <w:r>
        <w:rPr>
          <w:b/>
        </w:rPr>
        <w:t xml:space="preserve">Tulos</w:t>
      </w:r>
    </w:p>
    <w:p>
      <w:r>
        <w:t xml:space="preserve">Miksi kenkätehdasvalmistajat eivät voi tehdä laadukkaita kenkiä nykyään?</w:t>
      </w:r>
    </w:p>
    <w:p>
      <w:r>
        <w:rPr>
          <w:b/>
        </w:rPr>
        <w:t xml:space="preserve">Esimerkki 8.6473</w:t>
      </w:r>
    </w:p>
    <w:p>
      <w:r>
        <w:t xml:space="preserve">Ostin tämän voidakseni havaita, mistä lämpö karkaa saunastani. Kuvassa näkyy leveä säde, ja olin nähnyt youtubessa muita samanlaisia. Se on kuitenkin vain yksi piste. Kuva ei ole tarkka laajan punaisen säteen kanssa.</w:t>
      </w:r>
    </w:p>
    <w:p>
      <w:r>
        <w:rPr>
          <w:b/>
        </w:rPr>
        <w:t xml:space="preserve">Tulos</w:t>
      </w:r>
    </w:p>
    <w:p>
      <w:r>
        <w:t xml:space="preserve">Kuvassa näkyy leveä palkki, ja olin nähnyt youtubessa muitakin sellaisia. Kuitenkin</w:t>
      </w:r>
    </w:p>
    <w:p>
      <w:r>
        <w:rPr>
          <w:b/>
        </w:rPr>
        <w:t xml:space="preserve">Esimerkki 8.6474</w:t>
      </w:r>
    </w:p>
    <w:p>
      <w:r>
        <w:t xml:space="preserve">Vetoketju rikkoutui alle 5 kuukautta noin kerran viikossa.</w:t>
      </w:r>
    </w:p>
    <w:p>
      <w:r>
        <w:rPr>
          <w:b/>
        </w:rPr>
        <w:t xml:space="preserve">Tulos</w:t>
      </w:r>
    </w:p>
    <w:p>
      <w:r>
        <w:t xml:space="preserve">Vetoketju rikkoutui alle 5 kuukautta noin kerran viikossa.</w:t>
      </w:r>
    </w:p>
    <w:p>
      <w:r>
        <w:rPr>
          <w:b/>
        </w:rPr>
        <w:t xml:space="preserve">Esimerkki 8.6475</w:t>
      </w:r>
    </w:p>
    <w:p>
      <w:r>
        <w:t xml:space="preserve">Käsineet ovat mukavat ja pitävät kädet lämpiminä, mutta mustat käsineet alkoivat purkautua ensimmäisellä kerralla, kun käytin niitä. Pidän harmaan parin. En odottanut maksavani noin paljon yhdestä parista.</w:t>
      </w:r>
    </w:p>
    <w:p>
      <w:r>
        <w:rPr>
          <w:b/>
        </w:rPr>
        <w:t xml:space="preserve">Tulos</w:t>
      </w:r>
    </w:p>
    <w:p>
      <w:r>
        <w:t xml:space="preserve">Käsineet ovat mukavat ja pitävät kädet lämpiminä ...</w:t>
      </w:r>
    </w:p>
    <w:p>
      <w:r>
        <w:rPr>
          <w:b/>
        </w:rPr>
        <w:t xml:space="preserve">Esimerkki 8.6476</w:t>
      </w:r>
    </w:p>
    <w:p>
      <w:r>
        <w:t xml:space="preserve">Ilmansuodatin toimitettiin ainoastaan alkuperäisessä Fram-laatikossa. Ei muuta ulkopakkausta. Pehmeä Fram-laatikko + pehmeä suodatin = murskattu suodatin.</w:t>
      </w:r>
    </w:p>
    <w:p>
      <w:r>
        <w:rPr>
          <w:b/>
        </w:rPr>
        <w:t xml:space="preserve">Tulos</w:t>
      </w:r>
    </w:p>
    <w:p>
      <w:r>
        <w:t xml:space="preserve">Myyjä: Laita 25 senttiä lisää ja lähetä se paksummassa laatikossa.</w:t>
      </w:r>
    </w:p>
    <w:p>
      <w:r>
        <w:rPr>
          <w:b/>
        </w:rPr>
        <w:t xml:space="preserve">Esimerkki 8.6477</w:t>
      </w:r>
    </w:p>
    <w:p>
      <w:r>
        <w:t xml:space="preserve">Ostin tämän 86-vuotiaalle äidilleni. Sitä on todella vaikea käyttää, koska vesi vuotaa ulos suuttimen pohjan ympäriltä, kun yrität kaataa sitä asettaaksesi sen paikalleen. Sitä menee alusvaatteillesi ennen kuin saat sen paikoilleen. Ostin muutaman tällaisen, koska hinta oli hyvä, mutta palautan ne huonon suunnittelun vuoksi. Kun se on paikallaan, se toimii ok, mutta ei ole sotkun arvoinen.</w:t>
      </w:r>
    </w:p>
    <w:p>
      <w:r>
        <w:rPr>
          <w:b/>
        </w:rPr>
        <w:t xml:space="preserve">Tulos</w:t>
      </w:r>
    </w:p>
    <w:p>
      <w:r>
        <w:t xml:space="preserve">Roiskuu ja vuotaa kaikkialle ennen kuin saat sen paikoilleen!</w:t>
      </w:r>
    </w:p>
    <w:p>
      <w:r>
        <w:rPr>
          <w:b/>
        </w:rPr>
        <w:t xml:space="preserve">Esimerkki 8.6478</w:t>
      </w:r>
    </w:p>
    <w:p>
      <w:r>
        <w:t xml:space="preserve">Se ei muodostu kokonaan näytölle ja halkeilee nopeasti ja helposti, koska se ei ole täysin tiivis. Naarmuuntuu näytön kohdalta, jossa suoja halkeilee</w:t>
      </w:r>
    </w:p>
    <w:p>
      <w:r>
        <w:rPr>
          <w:b/>
        </w:rPr>
        <w:t xml:space="preserve">Tulos</w:t>
      </w:r>
    </w:p>
    <w:p>
      <w:r>
        <w:t xml:space="preserve">... seulaan kokonaan ja halkeilee nopeasti ja helposti, koska se ei ole täysin tiivis.</w:t>
      </w:r>
    </w:p>
    <w:p>
      <w:r>
        <w:rPr>
          <w:b/>
        </w:rPr>
        <w:t xml:space="preserve">Esimerkki 8.6479</w:t>
      </w:r>
    </w:p>
    <w:p>
      <w:r>
        <w:t xml:space="preserve">lelun kaltaisessa laitteessa ei ole takaiskuventtiiliä, joten saippua kulkeutuu takaisin alas laitteeseen, mikä vaatii useita yrityksiä saippuan annosteluun.</w:t>
      </w:r>
    </w:p>
    <w:p>
      <w:r>
        <w:rPr>
          <w:b/>
        </w:rPr>
        <w:t xml:space="preserve">Tulos</w:t>
      </w:r>
    </w:p>
    <w:p>
      <w:r>
        <w:t xml:space="preserve">lelun kaltaisessa laitteessa ei ole takaiskuventtiiliä, joten saippua kulkee takaisin ....</w:t>
      </w:r>
    </w:p>
    <w:p>
      <w:r>
        <w:rPr>
          <w:b/>
        </w:rPr>
        <w:t xml:space="preserve">Esimerkki 8.6480</w:t>
      </w:r>
    </w:p>
    <w:p>
      <w:r>
        <w:t xml:space="preserve">En ole vielä varma, mistä pidän eniten, koska grilli ei ole vielä kertaakaan toiminut kunnolla. Sain sen 2 kuukautta sitten. Aluksi se ei kuumennut lainkaan. Soitin asiakaspalveluun, ja he käskivät minun purkaa suppilon, jotta pääsisin käsiksi johdotuksiin. Minun piti olla sähköasentaja, herran tähden! Sanoin heille, että lähettäisivät vain uuden, ja he sanoivat, etteivät he toimi niin. Ilmeisesti asiakaspalvelu ei ole heidän vahvuutensa. Noin tunnin kuluttua kuuma sauva alkoi toimia pinnoituksen jälkeen kaikkien johtojen kanssa. Sitten jouluaterian lihan keittämisen aikana se lakkasi taas toimimasta. Se tapahtui vielä kaksi kertaa peräkkäin ja se riitti, kun useiden satojen dollarien arvosta hyvää lihaa oli pilalla. Soitin heille uudestaan ja pyysin, että uusi lähetettäisiin.... ja arvatkaa mitä... eihän se ole heidän toimintatapansa. Piti viedä se jonnekin 30 min päähän ja muutaman päivän päästä soitti ja sanoi että moottori ei toimi. Joten ollakseni rehellinen... tähän mennessä.... kaikki on pelkkää negatiivisuutta.</w:t>
      </w:r>
    </w:p>
    <w:p>
      <w:r>
        <w:rPr>
          <w:b/>
        </w:rPr>
        <w:t xml:space="preserve">Tulos</w:t>
      </w:r>
    </w:p>
    <w:p>
      <w:r>
        <w:t xml:space="preserve">En ole vielä varma, mistä pidän eniten, koska grilli ei ole toiminut ....</w:t>
      </w:r>
    </w:p>
    <w:p>
      <w:r>
        <w:rPr>
          <w:b/>
        </w:rPr>
        <w:t xml:space="preserve">Esimerkki 8.6481</w:t>
      </w:r>
    </w:p>
    <w:p>
      <w:r>
        <w:t xml:space="preserve">Tämä ostettiin yhtenä lahjana lapsenlapseni syntymäpäivälahjaksi. Se on yksi sarjan parhaista, Hopeasilmät antaa syvyyttä/pyöristää taustatarinaa. Kyllä suosittelen tämän kirjan ostamista. Toivottavasti kopiosi ilmestyy paremmassa kunnossa kuin tämä.</w:t>
      </w:r>
    </w:p>
    <w:p>
      <w:r>
        <w:rPr>
          <w:b/>
        </w:rPr>
        <w:t xml:space="preserve">Tulos</w:t>
      </w:r>
    </w:p>
    <w:p>
      <w:r>
        <w:t xml:space="preserve">Tämä on 5 tähden kirja...kunto se näkyi... enemmän kuin 2</w:t>
      </w:r>
    </w:p>
    <w:p>
      <w:r>
        <w:rPr>
          <w:b/>
        </w:rPr>
        <w:t xml:space="preserve">Esimerkki 8.6482</w:t>
      </w:r>
    </w:p>
    <w:p>
      <w:r>
        <w:t xml:space="preserve">kuva saa ne näyttämään paljon suuremmilta kuin ne ovat. Ne ovat pieniä neliöitä. Saattaa olla ok pienelle kissanpennulle.</w:t>
      </w:r>
    </w:p>
    <w:p>
      <w:r>
        <w:rPr>
          <w:b/>
        </w:rPr>
        <w:t xml:space="preserve">Tulos</w:t>
      </w:r>
    </w:p>
    <w:p>
      <w:r>
        <w:t xml:space="preserve">kuva saa ne näyttämään paljon suuremmilta kuin ne ...</w:t>
      </w:r>
    </w:p>
    <w:p>
      <w:r>
        <w:rPr>
          <w:b/>
        </w:rPr>
        <w:t xml:space="preserve">Esimerkki 8.6483</w:t>
      </w:r>
    </w:p>
    <w:p>
      <w:r>
        <w:t xml:space="preserve">USB-vastaanottimelle on paikka, mutta jos asetat sen tähän paikkaan, se vain rämisee vapaasti sen jälkeen, kun suljet sen, kun ohjain on sisällä. USB-vastaanottimen pitimen paikassa pitäisi olla jännitys, joka pitää vastaanottimen tiukasti paikallaan kuljetuksen aikana, jotta se ei kolise.</w:t>
      </w:r>
    </w:p>
    <w:p>
      <w:r>
        <w:rPr>
          <w:b/>
        </w:rPr>
        <w:t xml:space="preserve">Tulos</w:t>
      </w:r>
    </w:p>
    <w:p>
      <w:r>
        <w:t xml:space="preserve">USB-vastaanottimen pitimen aukossa on oltava jännitys, jotta vastaanotin pysyy paikallaan.</w:t>
      </w:r>
    </w:p>
    <w:p>
      <w:r>
        <w:rPr>
          <w:b/>
        </w:rPr>
        <w:t xml:space="preserve">Esimerkki 8.6484</w:t>
      </w:r>
    </w:p>
    <w:p>
      <w:r>
        <w:t xml:space="preserve">Tämä on eri asia kuin aiemmin ostettu. Tällä kertaa siinä on hajuveden tuoksu. Sen pitäisi olla tuoksuton. Annoin kaikki ostamani pullot pois ystäville, joilla ei ole ongelmia tuoksun kanssa. Sekoittivatko he erän tuoksuisten kanssa? Rakastan alkuperäistä tuoksutonta voidetta ja saippuaa. Saippua on ihanaa. Ei tuoksua.</w:t>
      </w:r>
    </w:p>
    <w:p>
      <w:r>
        <w:rPr>
          <w:b/>
        </w:rPr>
        <w:t xml:space="preserve">Tulos</w:t>
      </w:r>
    </w:p>
    <w:p>
      <w:r>
        <w:t xml:space="preserve">Tuoksuttomassa on hajuveden tuoksu. Ehkä se sekoittui, kun he tekivät tämän erän.</w:t>
      </w:r>
    </w:p>
    <w:p>
      <w:r>
        <w:rPr>
          <w:b/>
        </w:rPr>
        <w:t xml:space="preserve">Esimerkki 8.6485</w:t>
      </w:r>
    </w:p>
    <w:p>
      <w:r>
        <w:t xml:space="preserve">Päivitys: He tavoittivat ja lähettävät korvaavia tuotteita, joten ill bump ylös kaksi tähteä nyt hyvän asiakaspalvelun vuoksi, päivittää uudelleen, kun korvaavat tuotteet joko elävät vanhoja tai toimintahäiriöitä jälleen, mikä ikinä tulee ensin. Älä tuhlaa rahojasi tähän vastaanotettu 10. tammikuuta se on nyt 30. tammikuuta ja kaksi kolmesta johdosta ovat t toimivat. Luulen, että saat mitä maksat</w:t>
      </w:r>
    </w:p>
    <w:p>
      <w:r>
        <w:rPr>
          <w:b/>
        </w:rPr>
        <w:t xml:space="preserve">Tulos</w:t>
      </w:r>
    </w:p>
    <w:p>
      <w:r>
        <w:t xml:space="preserve">He saavuttivat ja lähettävät korvaavia tuotteita, joten ill kuoppa jopa kaksi tähteä nyt hyvän asiakaspalvelun vuoksi.</w:t>
      </w:r>
    </w:p>
    <w:p>
      <w:r>
        <w:rPr>
          <w:b/>
        </w:rPr>
        <w:t xml:space="preserve">Esimerkki 8.6486</w:t>
      </w:r>
    </w:p>
    <w:p>
      <w:r>
        <w:t xml:space="preserve">Ei lainkaan kestävä. Ei voi jättää istuimelle pitkäksi aikaa. kiinnitetyt jouset katkeavat helposti. Erittäin pettynyt. Heidän täytyy tehdä kiinnityksistä paljon kestävämpiä, jotta ei repeämisiä tapahdu - joten älä tuhlaa rahojasi. Ostin 2 kpl ja kadun sitä täysin tästä syystä. Pahoittelen arvosanaa, mutta tämä on, miltä minusta tuntuu nyt, kun olen käyttänyt sitä jonkin aikaa ja mennyt 2 kertaa läpi alle 6 kuukaudessa... kuulostaako se hyvältä tuotteelta, jos se repeää helposti?</w:t>
      </w:r>
    </w:p>
    <w:p>
      <w:r>
        <w:rPr>
          <w:b/>
        </w:rPr>
        <w:t xml:space="preserve">Tulos</w:t>
      </w:r>
    </w:p>
    <w:p>
      <w:r>
        <w:t xml:space="preserve">kiinnitetyt narut katkeavat helposti. Erittäin pettynyt</w:t>
      </w:r>
    </w:p>
    <w:p>
      <w:r>
        <w:rPr>
          <w:b/>
        </w:rPr>
        <w:t xml:space="preserve">Esimerkki 8.6487</w:t>
      </w:r>
    </w:p>
    <w:p>
      <w:r>
        <w:t xml:space="preserve">Pidän todella näistä kuulokkeista. Ääni ei ole paras koskaan kuulemani, mutta se on paljon parempi kuin mitä 30 dollarin kuulokkeilta voisi odottaa. Akun kesto on uskomaton - voin tehdä kaksi 8-tuntista työvuoroa, ennen kuin minun tarvitsee ladata. Antaisin mielelläni 5 tähteä, paitsi että noin 3 kuukauden kuluttua vasen korvanappi lakkasi toimimasta kokonaan. Lähetin kuitenkin myyjälle sähköpostia, ja he lähettivät korvaavan kuulokkeen ilman kysymyksiä. Korvaavan kuulokkeen saaminen kesti noin viikon. Joten sitä ei todellakaan voi voittaa. Katson, kuinka kauan tämä toinen pari kestää. Toivottavasti minulla on parempi onni. Jos ne rikkoutuvat uudelleen, päivitän tiedot. Päivitys: Korvaava parini kesti 6 viikkoa, kunnes vasen kuuloke lakkasi toimimasta. Joten kutsun näitä virallisesti roskakoriksi.</w:t>
      </w:r>
    </w:p>
    <w:p>
      <w:r>
        <w:rPr>
          <w:b/>
        </w:rPr>
        <w:t xml:space="preserve">Tulos</w:t>
      </w:r>
    </w:p>
    <w:p>
      <w:r>
        <w:t xml:space="preserve">Loistavat kuulokkeet, hajosivat melko nopeasti, mutta vaihdettiin heti.</w:t>
      </w:r>
    </w:p>
    <w:p>
      <w:r>
        <w:rPr>
          <w:b/>
        </w:rPr>
        <w:t xml:space="preserve">Esimerkki 8.6488</w:t>
      </w:r>
    </w:p>
    <w:p>
      <w:r>
        <w:t xml:space="preserve">Niin yksinkertainen ajatus, joka ei yksinkertaisesti toimi! Minulla on king size jaettu säädettävä sänky. Ostin tämän toivottavasti hoitamaan patjojen välisen eron. Se ei toimi. Minulla on jopa hihna (pitämään patjat yhdessä) niin tiukalla kuin voin saada sen, mutta se vain putoaa halki. Jopa pelkkä pyöriminen sen päällä työntää sen alas halkeamaan. Ehkä se toimisi, jos täytekappaleen kummallakin puolella olevat palat olisivat huomattavasti suurempia.</w:t>
      </w:r>
    </w:p>
    <w:p>
      <w:r>
        <w:rPr>
          <w:b/>
        </w:rPr>
        <w:t xml:space="preserve">Tulos</w:t>
      </w:r>
    </w:p>
    <w:p>
      <w:r>
        <w:t xml:space="preserve">Yksinkertainen ajatus, mutta jää noin 10 mailia tavoitteesta.</w:t>
      </w:r>
    </w:p>
    <w:p>
      <w:r>
        <w:rPr>
          <w:b/>
        </w:rPr>
        <w:t xml:space="preserve">Esimerkki 8.6489</w:t>
      </w:r>
    </w:p>
    <w:p>
      <w:r>
        <w:t xml:space="preserve">Antaisin tälle valolle 5 tähteä hinnasta, paitsi että se saapui 4,2 voltin akkupaketilla ja 8,4 voltin laturilla??? Laturi ei sammu, koska se ei koskaan saavuta 8,4 V:n lataustilaa. Olen myös huolissani siitä, että akku menee lämpökarkuun? En ole huomannut sen lämpenevän liikaa, mutta en ole tyytyväinen epäsuhtaan.</w:t>
      </w:r>
    </w:p>
    <w:p>
      <w:r>
        <w:rPr>
          <w:b/>
        </w:rPr>
        <w:t xml:space="preserve">Tulos</w:t>
      </w:r>
    </w:p>
    <w:p>
      <w:r>
        <w:t xml:space="preserve">En ole huomannut sen lämpenevän liikaa, mutta en ole tyytyväinen epäsuhtaan.</w:t>
      </w:r>
    </w:p>
    <w:p>
      <w:r>
        <w:rPr>
          <w:b/>
        </w:rPr>
        <w:t xml:space="preserve">Esimerkki 8.6490</w:t>
      </w:r>
    </w:p>
    <w:p>
      <w:r>
        <w:t xml:space="preserve">Tyttäreni RAKASTAA tätä sarjaa, joten siksi annan sille kaksi tähteä. Valitettavasti kaulakoru on yli 50 palassa ympäri perhehuonettani. Vielä puuttuu muutama helmi. Raakaa.</w:t>
      </w:r>
    </w:p>
    <w:p>
      <w:r>
        <w:rPr>
          <w:b/>
        </w:rPr>
        <w:t xml:space="preserve">Tulos</w:t>
      </w:r>
    </w:p>
    <w:p>
      <w:r>
        <w:t xml:space="preserve">Tytär rakastaa, mutta kaulakoru hajosi kahden viikon kuluttua</w:t>
      </w:r>
    </w:p>
    <w:p>
      <w:r>
        <w:rPr>
          <w:b/>
        </w:rPr>
        <w:t xml:space="preserve">Esimerkki 8.6491</w:t>
      </w:r>
    </w:p>
    <w:p>
      <w:r>
        <w:t xml:space="preserve">Lukon osa, joka menee yhteen nahkanauhan reikiin, ei pysy paikallaan. Se on suunnitteluvirhe. Minun on liimattava tai juotettava pala yhteen, jotta se ei irtoaisi joka kerta, kun laitan sen kiinni. Pettymys, mutta 15 dollarin hintaan en ole yllättynyt, että tällä tuotteella on ongelmia.</w:t>
      </w:r>
    </w:p>
    <w:p>
      <w:r>
        <w:rPr>
          <w:b/>
        </w:rPr>
        <w:t xml:space="preserve">Tulos</w:t>
      </w:r>
    </w:p>
    <w:p>
      <w:r>
        <w:t xml:space="preserve">Saat mitä maksat... lukko on huonosti suunniteltu.</w:t>
      </w:r>
    </w:p>
    <w:p>
      <w:r>
        <w:rPr>
          <w:b/>
        </w:rPr>
        <w:t xml:space="preserve">Esimerkki 8.6492</w:t>
      </w:r>
    </w:p>
    <w:p>
      <w:r>
        <w:t xml:space="preserve">Benn tilaaminen jonkin aikaa viimeinen lähetys oli 100ml pussi ja 200 ml pussi, joka oli viallinen ja vuotanut.</w:t>
      </w:r>
    </w:p>
    <w:p>
      <w:r>
        <w:rPr>
          <w:b/>
        </w:rPr>
        <w:t xml:space="preserve">Tulos</w:t>
      </w:r>
    </w:p>
    <w:p>
      <w:r>
        <w:t xml:space="preserve">Benn tilaaminen jonkin aikaa viimeinen lähetys oli 100ml ...</w:t>
      </w:r>
    </w:p>
    <w:p>
      <w:r>
        <w:rPr>
          <w:b/>
        </w:rPr>
        <w:t xml:space="preserve">Esimerkki 8.6493</w:t>
      </w:r>
    </w:p>
    <w:p>
      <w:r>
        <w:t xml:space="preserve">Vaikka pekoni kypsyykin, päät palavat ja keskiosa on liian raaka. Täyden pekonipaketin kypsentämiseen tällä tuotteella menee suunnilleen yhtä paljon aikaa kuin sen paistamiseen pannulla. En ole kovin tyytyväinen lopputulokseen, mutta on liian myöhäistä palauttaa.</w:t>
      </w:r>
    </w:p>
    <w:p>
      <w:r>
        <w:rPr>
          <w:b/>
        </w:rPr>
        <w:t xml:space="preserve">Tulos</w:t>
      </w:r>
    </w:p>
    <w:p>
      <w:r>
        <w:t xml:space="preserve">Kestää yhtä paljon aikaa valmistaa täysi pakkaus pekonia...</w:t>
      </w:r>
    </w:p>
    <w:p>
      <w:r>
        <w:rPr>
          <w:b/>
        </w:rPr>
        <w:t xml:space="preserve">Esimerkki 8.6494</w:t>
      </w:r>
    </w:p>
    <w:p>
      <w:r>
        <w:t xml:space="preserve">Housujen kuminauha on erittäin epämukava. Kangas on ohutta ja väri ei ole läheskään sininen.</w:t>
      </w:r>
    </w:p>
    <w:p>
      <w:r>
        <w:rPr>
          <w:b/>
        </w:rPr>
        <w:t xml:space="preserve">Tulos</w:t>
      </w:r>
    </w:p>
    <w:p>
      <w:r>
        <w:t xml:space="preserve">Housujen kuminauha on erittäin epämukava. ...</w:t>
      </w:r>
    </w:p>
    <w:p>
      <w:r>
        <w:rPr>
          <w:b/>
        </w:rPr>
        <w:t xml:space="preserve">Esimerkki 8.6495</w:t>
      </w:r>
    </w:p>
    <w:p>
      <w:r>
        <w:t xml:space="preserve">Bonusominaisuuksia ei ole erotettu ominaisuudesta valintoihin. Sen sijaan kyseessä on 7 tunnin läpipeluu. Sitä, miten hankalaa on skannata koko paketti läpi tietyn ominaisuuden löytämiseksi, ei voi vähätellä. Kunnes tämänkaltaiset puutteet saadaan korjattua, pitäydyn odottamaan, kunnes blu-ray on saatavilla.</w:t>
      </w:r>
    </w:p>
    <w:p>
      <w:r>
        <w:rPr>
          <w:b/>
        </w:rPr>
        <w:t xml:space="preserve">Tulos</w:t>
      </w:r>
    </w:p>
    <w:p>
      <w:r>
        <w:t xml:space="preserve">Ei sisällä erillisiin luokkiin jaoteltuja bonusominaisuuksia.</w:t>
      </w:r>
    </w:p>
    <w:p>
      <w:r>
        <w:rPr>
          <w:b/>
        </w:rPr>
        <w:t xml:space="preserve">Esimerkki 8.6496</w:t>
      </w:r>
    </w:p>
    <w:p>
      <w:r>
        <w:t xml:space="preserve">Suosittelen ostamaan jotain hieman kalliimpaa. Tässä tapauksessa saat todellakin sen, mistä maksat. Se on aika kiero ja pyörät eivät rullaa hyvin. Yksi pyöristä ei ole hitsattu kunnolla kiinni tuoliin, mikä tekee tuolista melko epämukavan.</w:t>
      </w:r>
    </w:p>
    <w:p>
      <w:r>
        <w:rPr>
          <w:b/>
        </w:rPr>
        <w:t xml:space="preserve">Tulos</w:t>
      </w:r>
    </w:p>
    <w:p>
      <w:r>
        <w:t xml:space="preserve">Suosittelen sinua ostamaan jotain hieman kalliimpaa.</w:t>
      </w:r>
    </w:p>
    <w:p>
      <w:r>
        <w:rPr>
          <w:b/>
        </w:rPr>
        <w:t xml:space="preserve">Esimerkki 8.6497</w:t>
      </w:r>
    </w:p>
    <w:p>
      <w:r>
        <w:t xml:space="preserve">small oli liian tiukka, medium liian löysä minulle. Mielestäni tässä oli vähemmän kangasta verrattuna muihin, mutta tuntui silti liikaa kankaalta. vauvani ei pitänyt liian tiukasta tuntumasta ja medium ei myöskään tuntunut oikealta. Toivoin, että se toimisi, mutta ei toiminut. tarkoitukseni oli yksityisyys imetyksen kanssa.</w:t>
      </w:r>
    </w:p>
    <w:p>
      <w:r>
        <w:rPr>
          <w:b/>
        </w:rPr>
        <w:t xml:space="preserve">Tulos</w:t>
      </w:r>
    </w:p>
    <w:p>
      <w:r>
        <w:t xml:space="preserve">Mielestäni tässä oli vähemmän kangasta kuin muissa, mutta se tuntui silti liian suurelta kankaalta.</w:t>
      </w:r>
    </w:p>
    <w:p>
      <w:r>
        <w:rPr>
          <w:b/>
        </w:rPr>
        <w:t xml:space="preserve">Esimerkki 8.6498</w:t>
      </w:r>
    </w:p>
    <w:p>
      <w:r>
        <w:t xml:space="preserve">Nämä eivät yllä lähellekään väitettyä kantamaa. Voit yhtä hyvin maksaa rahat ja hankkia oikean radiopuhelimen.</w:t>
      </w:r>
    </w:p>
    <w:p>
      <w:r>
        <w:rPr>
          <w:b/>
        </w:rPr>
        <w:t xml:space="preserve">Tulos</w:t>
      </w:r>
    </w:p>
    <w:p>
      <w:r>
        <w:t xml:space="preserve">Nämä eivät mene lähellekään ampumarataa...</w:t>
      </w:r>
    </w:p>
    <w:p>
      <w:r>
        <w:rPr>
          <w:b/>
        </w:rPr>
        <w:t xml:space="preserve">Esimerkki 8.6499</w:t>
      </w:r>
    </w:p>
    <w:p>
      <w:r>
        <w:t xml:space="preserve">ainoa asia, josta en pitänyt ja johon olin pettynyt, oli pieni reikä, joka oli paikattu. Kun ostan kohteen, odotan sen olevan erinomaisessa kunnossa. Rakastan ostamaani tuotetta, mutta en sitä vikaa, joka siinä on. Mitä voitte tehdä tälle! Lisään kuvan myöhemmin.</w:t>
      </w:r>
    </w:p>
    <w:p>
      <w:r>
        <w:rPr>
          <w:b/>
        </w:rPr>
        <w:t xml:space="preserve">Tulos</w:t>
      </w:r>
    </w:p>
    <w:p>
      <w:r>
        <w:t xml:space="preserve">ainoa asia, josta en pitänyt ja johon olin pettynyt, oli pieni reikä ...</w:t>
      </w:r>
    </w:p>
    <w:p>
      <w:r>
        <w:rPr>
          <w:b/>
          <w:u w:val="single"/>
        </w:rPr>
        <w:t xml:space="preserve">Tehtävä numero 9</w:t>
      </w:r>
    </w:p>
    <w:p>
      <w:r>
        <w:t xml:space="preserve">Sinulle annetaan negatiivinen arvostelu, ja tehtäväsi on muuttaa se positiiviseksi tekemällä yksi tai useampi minimaalinen muutos. Vältä muuttamasta arvostelun asiayhteyttä.</w:t>
      </w:r>
    </w:p>
    <w:p>
      <w:r>
        <w:rPr>
          <w:b/>
        </w:rPr>
        <w:t xml:space="preserve">Esimerkki 9.0</w:t>
      </w:r>
    </w:p>
    <w:p>
      <w:r>
        <w:t xml:space="preserve">sanomattakin on selvää , en palaa tähän paikkaan enää koskaan.</w:t>
      </w:r>
    </w:p>
    <w:p>
      <w:r>
        <w:rPr>
          <w:b/>
        </w:rPr>
        <w:t xml:space="preserve">Tulos</w:t>
      </w:r>
    </w:p>
    <w:p>
      <w:r>
        <w:t xml:space="preserve">aion palata tähän paikkaan usein .</w:t>
      </w:r>
    </w:p>
    <w:p>
      <w:r>
        <w:rPr>
          <w:b/>
        </w:rPr>
        <w:t xml:space="preserve">Tulos</w:t>
      </w:r>
    </w:p>
    <w:p>
      <w:r>
        <w:t xml:space="preserve">maksut ovat verrattavissa muihin paikkoihin .</w:t>
      </w:r>
    </w:p>
    <w:p>
      <w:r>
        <w:rPr>
          <w:b/>
        </w:rPr>
        <w:t xml:space="preserve">Tulos</w:t>
      </w:r>
    </w:p>
    <w:p>
      <w:r>
        <w:t xml:space="preserve">kaikki mitä he sanovat , he antavat kirjallisesti .</w:t>
      </w:r>
    </w:p>
    <w:p>
      <w:r>
        <w:rPr>
          <w:b/>
        </w:rPr>
        <w:t xml:space="preserve">Tulos</w:t>
      </w:r>
    </w:p>
    <w:p>
      <w:r>
        <w:t xml:space="preserve">tämä on lähellä todellista uutta meksikolaista keittiötä .</w:t>
      </w:r>
    </w:p>
    <w:p>
      <w:r>
        <w:rPr>
          <w:b/>
        </w:rPr>
        <w:t xml:space="preserve">Esimerkki 9.1</w:t>
      </w:r>
    </w:p>
    <w:p>
      <w:r>
        <w:t xml:space="preserve">falafelit näyttivät kananugeteilta , ja niistä puuttui maku .</w:t>
      </w:r>
    </w:p>
    <w:p>
      <w:r>
        <w:rPr>
          <w:b/>
        </w:rPr>
        <w:t xml:space="preserve">Tulos</w:t>
      </w:r>
    </w:p>
    <w:p>
      <w:r>
        <w:t xml:space="preserve">falafelit olivat niin mahtavia , ja niissä oli niin runsas maku .</w:t>
      </w:r>
    </w:p>
    <w:p>
      <w:r>
        <w:rPr>
          <w:b/>
        </w:rPr>
        <w:t xml:space="preserve">Tulos</w:t>
      </w:r>
    </w:p>
    <w:p>
      <w:r>
        <w:t xml:space="preserve">paikka oli tyhjä ja asiakkaita oli minimaalisesti !</w:t>
      </w:r>
    </w:p>
    <w:p>
      <w:r>
        <w:rPr>
          <w:b/>
        </w:rPr>
        <w:t xml:space="preserve">Tulos</w:t>
      </w:r>
    </w:p>
    <w:p>
      <w:r>
        <w:t xml:space="preserve">tämä ruoka oli loistava ruokailijoille .</w:t>
      </w:r>
    </w:p>
    <w:p>
      <w:r>
        <w:rPr>
          <w:b/>
        </w:rPr>
        <w:t xml:space="preserve">Tulos</w:t>
      </w:r>
    </w:p>
    <w:p>
      <w:r>
        <w:t xml:space="preserve">ruoka oli täydellisesti kypsennetty , ja paljon hyviä mausteita .</w:t>
      </w:r>
    </w:p>
    <w:p>
      <w:r>
        <w:rPr>
          <w:b/>
        </w:rPr>
        <w:t xml:space="preserve">Esimerkki 9.2</w:t>
      </w:r>
    </w:p>
    <w:p>
      <w:r>
        <w:t xml:space="preserve">pavut olivat burrossa riisiä ei löytynyt mistään .</w:t>
      </w:r>
    </w:p>
    <w:p>
      <w:r>
        <w:rPr>
          <w:b/>
        </w:rPr>
        <w:t xml:space="preserve">Tulos</w:t>
      </w:r>
    </w:p>
    <w:p>
      <w:r>
        <w:t xml:space="preserve">pavut olivat burrossa ja riisiä oli runsaasti.</w:t>
      </w:r>
    </w:p>
    <w:p>
      <w:r>
        <w:rPr>
          <w:b/>
        </w:rPr>
        <w:t xml:space="preserve">Tulos</w:t>
      </w:r>
    </w:p>
    <w:p>
      <w:r>
        <w:t xml:space="preserve">he olivat hyvin oikeudenmukaisia ja kunnioittivat minua, koska im niin nuori</w:t>
      </w:r>
    </w:p>
    <w:p>
      <w:r>
        <w:rPr>
          <w:b/>
        </w:rPr>
        <w:t xml:space="preserve">Tulos</w:t>
      </w:r>
    </w:p>
    <w:p>
      <w:r>
        <w:t xml:space="preserve">olemme lähettäneet sinne niin monia ihmisiä ja he kaikki ovat kehuneet ravintolaa.</w:t>
      </w:r>
    </w:p>
    <w:p>
      <w:r>
        <w:rPr>
          <w:b/>
        </w:rPr>
        <w:t xml:space="preserve">Tulos</w:t>
      </w:r>
    </w:p>
    <w:p>
      <w:r>
        <w:t xml:space="preserve">niin mukava asiakaspalvelu , he kuuntelevat anyones huolenaiheita ja auttaa heitä sen kanssa.</w:t>
      </w:r>
    </w:p>
    <w:p>
      <w:r>
        <w:rPr>
          <w:b/>
        </w:rPr>
        <w:t xml:space="preserve">Esimerkki 9.3</w:t>
      </w:r>
    </w:p>
    <w:p>
      <w:r>
        <w:t xml:space="preserve">hänen tarjouksensa "ilmaisesta jälkiruoasta" oli vielä hirvittävämpi.</w:t>
      </w:r>
    </w:p>
    <w:p>
      <w:r>
        <w:rPr>
          <w:b/>
        </w:rPr>
        <w:t xml:space="preserve">Tulos</w:t>
      </w:r>
    </w:p>
    <w:p>
      <w:r>
        <w:t xml:space="preserve">hänen tarjouksensa "ilmaisesta jälkiruoasta" oli vieläkin tervetullut.</w:t>
      </w:r>
    </w:p>
    <w:p>
      <w:r>
        <w:rPr>
          <w:b/>
        </w:rPr>
        <w:t xml:space="preserve">Tulos</w:t>
      </w:r>
    </w:p>
    <w:p>
      <w:r>
        <w:t xml:space="preserve">Olin niin täynnä, etten pystynyt loppupäivän aikana.</w:t>
      </w:r>
    </w:p>
    <w:p>
      <w:r>
        <w:rPr>
          <w:b/>
        </w:rPr>
        <w:t xml:space="preserve">Tulos</w:t>
      </w:r>
    </w:p>
    <w:p>
      <w:r>
        <w:t xml:space="preserve">salaatit ovat loistavia , todella jotain erikoista .</w:t>
      </w:r>
    </w:p>
    <w:p>
      <w:r>
        <w:rPr>
          <w:b/>
        </w:rPr>
        <w:t xml:space="preserve">Tulos</w:t>
      </w:r>
    </w:p>
    <w:p>
      <w:r>
        <w:t xml:space="preserve">Kaiken kaikkiaan se oli poikkeuksellinen ilta.</w:t>
      </w:r>
    </w:p>
    <w:p>
      <w:r>
        <w:rPr>
          <w:b/>
        </w:rPr>
        <w:t xml:space="preserve">Esimerkki 9.4</w:t>
      </w:r>
    </w:p>
    <w:p>
      <w:r>
        <w:t xml:space="preserve">salaatit ovat ok , ei mitään erikoista .</w:t>
      </w:r>
    </w:p>
    <w:p>
      <w:r>
        <w:rPr>
          <w:b/>
        </w:rPr>
        <w:t xml:space="preserve">Tulos</w:t>
      </w:r>
    </w:p>
    <w:p>
      <w:r>
        <w:t xml:space="preserve">salaatit ovat loistavia , todella jotain erikoista .</w:t>
      </w:r>
    </w:p>
    <w:p>
      <w:r>
        <w:rPr>
          <w:b/>
        </w:rPr>
        <w:t xml:space="preserve">Tulos</w:t>
      </w:r>
    </w:p>
    <w:p>
      <w:r>
        <w:t xml:space="preserve">Kaiken kaikkiaan se oli poikkeuksellinen ilta.</w:t>
      </w:r>
    </w:p>
    <w:p>
      <w:r>
        <w:rPr>
          <w:b/>
        </w:rPr>
        <w:t xml:space="preserve">Tulos</w:t>
      </w:r>
    </w:p>
    <w:p>
      <w:r>
        <w:t xml:space="preserve">Hän olisi pyytänyt anteeksi, mutta hänellä oli kiire.</w:t>
      </w:r>
    </w:p>
    <w:p>
      <w:r>
        <w:rPr>
          <w:b/>
        </w:rPr>
        <w:t xml:space="preserve">Tulos</w:t>
      </w:r>
    </w:p>
    <w:p>
      <w:r>
        <w:t xml:space="preserve">ihmisiä oli tavallista enemmän, joten se oli hieman ruuhkautunut.</w:t>
      </w:r>
    </w:p>
    <w:p>
      <w:r>
        <w:rPr>
          <w:b/>
        </w:rPr>
        <w:t xml:space="preserve">Esimerkki 9.5</w:t>
      </w:r>
    </w:p>
    <w:p>
      <w:r>
        <w:t xml:space="preserve">ei tehnyt mieli käsitellä ravintoloita lähempänä asua.</w:t>
      </w:r>
    </w:p>
    <w:p>
      <w:r>
        <w:rPr>
          <w:b/>
        </w:rPr>
        <w:t xml:space="preserve">Tulos</w:t>
      </w:r>
    </w:p>
    <w:p>
      <w:r>
        <w:t xml:space="preserve">odotti innolla kokea ravintoloita lähempänä asu .</w:t>
      </w:r>
    </w:p>
    <w:p>
      <w:r>
        <w:rPr>
          <w:b/>
        </w:rPr>
        <w:t xml:space="preserve">Tulos</w:t>
      </w:r>
    </w:p>
    <w:p>
      <w:r>
        <w:t xml:space="preserve">tämä sijainti ei ole niin suuri, mutta se oli suuri aiemmin</w:t>
      </w:r>
    </w:p>
    <w:p>
      <w:r>
        <w:rPr>
          <w:b/>
        </w:rPr>
        <w:t xml:space="preserve">Tulos</w:t>
      </w:r>
    </w:p>
    <w:p>
      <w:r>
        <w:t xml:space="preserve">ovi oli jumissa</w:t>
      </w:r>
    </w:p>
    <w:p>
      <w:r>
        <w:rPr>
          <w:b/>
        </w:rPr>
        <w:t xml:space="preserve">Tulos</w:t>
      </w:r>
    </w:p>
    <w:p>
      <w:r>
        <w:t xml:space="preserve">Palvelut olivat nopeita ja yritimme auttaa kaikkia yhtä nopeasti.</w:t>
      </w:r>
    </w:p>
    <w:p>
      <w:r>
        <w:rPr>
          <w:b/>
        </w:rPr>
        <w:t xml:space="preserve">Esimerkki 9.6</w:t>
      </w:r>
    </w:p>
    <w:p>
      <w:r>
        <w:t xml:space="preserve">ehkä leipää pitäisi tarjota ilmaiseksi .</w:t>
      </w:r>
    </w:p>
    <w:p>
      <w:r>
        <w:rPr>
          <w:b/>
        </w:rPr>
        <w:t xml:space="preserve">Tulos</w:t>
      </w:r>
    </w:p>
    <w:p>
      <w:r>
        <w:t xml:space="preserve">leipää tarjottiin ilmaiseksi</w:t>
      </w:r>
    </w:p>
    <w:p>
      <w:r>
        <w:rPr>
          <w:b/>
        </w:rPr>
        <w:t xml:space="preserve">Tulos</w:t>
      </w:r>
    </w:p>
    <w:p>
      <w:r>
        <w:t xml:space="preserve">Tämä on yksinkertaisesti erinomainen paikka sushille.</w:t>
      </w:r>
    </w:p>
    <w:p>
      <w:r>
        <w:rPr>
          <w:b/>
        </w:rPr>
        <w:t xml:space="preserve">Tulos</w:t>
      </w:r>
    </w:p>
    <w:p>
      <w:r>
        <w:t xml:space="preserve">vein pukuni sovitettavaksi ja he laittoivat siihen uuden napin.</w:t>
      </w:r>
    </w:p>
    <w:p>
      <w:r>
        <w:rPr>
          <w:b/>
        </w:rPr>
        <w:t xml:space="preserve">Tulos</w:t>
      </w:r>
    </w:p>
    <w:p>
      <w:r>
        <w:t xml:space="preserve">luotettava pizzatoimitus !</w:t>
      </w:r>
    </w:p>
    <w:p>
      <w:r>
        <w:rPr>
          <w:b/>
        </w:rPr>
        <w:t xml:space="preserve">Esimerkki 9.7</w:t>
      </w:r>
    </w:p>
    <w:p>
      <w:r>
        <w:t xml:space="preserve">Eikö heillä ollut suihkulähdeautomaattia paikan päällä?</w:t>
      </w:r>
    </w:p>
    <w:p>
      <w:r>
        <w:rPr>
          <w:b/>
        </w:rPr>
        <w:t xml:space="preserve">Tulos</w:t>
      </w:r>
    </w:p>
    <w:p>
      <w:r>
        <w:t xml:space="preserve">Veikkaan, että heillä on suihkulähdeautomaatti paikan päällä !</w:t>
      </w:r>
    </w:p>
    <w:p>
      <w:r>
        <w:rPr>
          <w:b/>
        </w:rPr>
        <w:t xml:space="preserve">Tulos</w:t>
      </w:r>
    </w:p>
    <w:p>
      <w:r>
        <w:t xml:space="preserve">hänen munavoileipänsä tuoksuvat hyvältä ja pidän niiden koostumuksesta .</w:t>
      </w:r>
    </w:p>
    <w:p>
      <w:r>
        <w:rPr>
          <w:b/>
        </w:rPr>
        <w:t xml:space="preserve">Tulos</w:t>
      </w:r>
    </w:p>
    <w:p>
      <w:r>
        <w:t xml:space="preserve">tämä oli hieno paikka mennä</w:t>
      </w:r>
    </w:p>
    <w:p>
      <w:r>
        <w:rPr>
          <w:b/>
        </w:rPr>
        <w:t xml:space="preserve">Tulos</w:t>
      </w:r>
    </w:p>
    <w:p>
      <w:r>
        <w:t xml:space="preserve">rakastimme jokaista hetkeä, jonka olimme siellä</w:t>
      </w:r>
    </w:p>
    <w:p>
      <w:r>
        <w:rPr>
          <w:b/>
        </w:rPr>
        <w:t xml:space="preserve">Esimerkki 9.8</w:t>
      </w:r>
    </w:p>
    <w:p>
      <w:r>
        <w:t xml:space="preserve">ate potki perseelle , marquee , ei niinkään .</w:t>
      </w:r>
    </w:p>
    <w:p>
      <w:r>
        <w:rPr>
          <w:b/>
        </w:rPr>
        <w:t xml:space="preserve">Tulos</w:t>
      </w:r>
    </w:p>
    <w:p>
      <w:r>
        <w:t xml:space="preserve">söi perseelleen , teltta , aika hyvä myös .</w:t>
      </w:r>
    </w:p>
    <w:p>
      <w:r>
        <w:rPr>
          <w:b/>
        </w:rPr>
        <w:t xml:space="preserve">Tulos</w:t>
      </w:r>
    </w:p>
    <w:p>
      <w:r>
        <w:t xml:space="preserve">jopa vesi maistui hyvältä .</w:t>
      </w:r>
    </w:p>
    <w:p>
      <w:r>
        <w:rPr>
          <w:b/>
        </w:rPr>
        <w:t xml:space="preserve">Tulos</w:t>
      </w:r>
    </w:p>
    <w:p>
      <w:r>
        <w:t xml:space="preserve">ja ruoka on yksinkertaisesti yhtä hyvää kuin muissa paikoissa .</w:t>
      </w:r>
    </w:p>
    <w:p>
      <w:r>
        <w:rPr>
          <w:b/>
        </w:rPr>
        <w:t xml:space="preserve">Tulos</w:t>
      </w:r>
    </w:p>
    <w:p>
      <w:r>
        <w:t xml:space="preserve">Kuulostaa hyvältä, eikö vain?</w:t>
      </w:r>
    </w:p>
    <w:p>
      <w:r>
        <w:rPr>
          <w:b/>
        </w:rPr>
        <w:t xml:space="preserve">Esimerkki 9.9</w:t>
      </w:r>
    </w:p>
    <w:p>
      <w:r>
        <w:t xml:space="preserve">olemme kokeilleet myös kermapannukakkuja .</w:t>
      </w:r>
    </w:p>
    <w:p>
      <w:r>
        <w:rPr>
          <w:b/>
        </w:rPr>
        <w:t xml:space="preserve">Tulos</w:t>
      </w:r>
    </w:p>
    <w:p>
      <w:r>
        <w:t xml:space="preserve">me rakastimme myös kermapannukakkuja .</w:t>
      </w:r>
    </w:p>
    <w:p>
      <w:r>
        <w:rPr>
          <w:b/>
        </w:rPr>
        <w:t xml:space="preserve">Tulos</w:t>
      </w:r>
    </w:p>
    <w:p>
      <w:r>
        <w:t xml:space="preserve">tämä paikka ei ollut huono</w:t>
      </w:r>
    </w:p>
    <w:p>
      <w:r>
        <w:rPr>
          <w:b/>
        </w:rPr>
        <w:t xml:space="preserve">Tulos</w:t>
      </w:r>
    </w:p>
    <w:p>
      <w:r>
        <w:t xml:space="preserve">tämä oli hieno klubi</w:t>
      </w:r>
    </w:p>
    <w:p>
      <w:r>
        <w:rPr>
          <w:b/>
        </w:rPr>
        <w:t xml:space="preserve">Tulos</w:t>
      </w:r>
    </w:p>
    <w:p>
      <w:r>
        <w:t xml:space="preserve">tähdet oli 5 plus</w:t>
      </w:r>
    </w:p>
    <w:p>
      <w:r>
        <w:rPr>
          <w:b/>
        </w:rPr>
        <w:t xml:space="preserve">Esimerkki 9.10</w:t>
      </w:r>
    </w:p>
    <w:p>
      <w:r>
        <w:t xml:space="preserve">olisin arvioinut alempi jos voisin.</w:t>
      </w:r>
    </w:p>
    <w:p>
      <w:r>
        <w:rPr>
          <w:b/>
        </w:rPr>
        <w:t xml:space="preserve">Tulos</w:t>
      </w:r>
    </w:p>
    <w:p>
      <w:r>
        <w:t xml:space="preserve">Arvioisin tämän hieman korkeammalle, jos voisin.</w:t>
      </w:r>
    </w:p>
    <w:p>
      <w:r>
        <w:rPr>
          <w:b/>
        </w:rPr>
        <w:t xml:space="preserve">Tulos</w:t>
      </w:r>
    </w:p>
    <w:p>
      <w:r>
        <w:t xml:space="preserve">se oli hyvin henkilökohtainen ja lämmin .</w:t>
      </w:r>
    </w:p>
    <w:p>
      <w:r>
        <w:rPr>
          <w:b/>
        </w:rPr>
        <w:t xml:space="preserve">Tulos</w:t>
      </w:r>
    </w:p>
    <w:p>
      <w:r>
        <w:t xml:space="preserve">kaikki odottivat syömistä, kunnes kaikki istujat olivat syöneet omansa .</w:t>
      </w:r>
    </w:p>
    <w:p>
      <w:r>
        <w:rPr>
          <w:b/>
        </w:rPr>
        <w:t xml:space="preserve">Tulos</w:t>
      </w:r>
    </w:p>
    <w:p>
      <w:r>
        <w:t xml:space="preserve">Rakastan tämän tanssilattian kokoa !</w:t>
      </w:r>
    </w:p>
    <w:p>
      <w:r>
        <w:rPr>
          <w:b/>
        </w:rPr>
        <w:t xml:space="preserve">Esimerkki 9.11</w:t>
      </w:r>
    </w:p>
    <w:p>
      <w:r>
        <w:t xml:space="preserve">mutta valitettavasti töykeä nainen oli se, joka tarkisti meidät ulos.</w:t>
      </w:r>
    </w:p>
    <w:p>
      <w:r>
        <w:rPr>
          <w:b/>
        </w:rPr>
        <w:t xml:space="preserve">Tulos</w:t>
      </w:r>
    </w:p>
    <w:p>
      <w:r>
        <w:t xml:space="preserve">mutta onneksi töykeä nainen ei ollut se, joka tarkisti meidät ulos.</w:t>
      </w:r>
    </w:p>
    <w:p>
      <w:r>
        <w:rPr>
          <w:b/>
        </w:rPr>
        <w:t xml:space="preserve">Tulos</w:t>
      </w:r>
    </w:p>
    <w:p>
      <w:r>
        <w:t xml:space="preserve">rakennettu kaapit keittiössä ja kylpyhuoneessa sekä pesuallas ovat hyvin pidetty .</w:t>
      </w:r>
    </w:p>
    <w:p>
      <w:r>
        <w:rPr>
          <w:b/>
        </w:rPr>
        <w:t xml:space="preserve">Tulos</w:t>
      </w:r>
    </w:p>
    <w:p>
      <w:r>
        <w:t xml:space="preserve">hyvää palvelua näillä alueilla ja todella teki vierailumme .</w:t>
      </w:r>
    </w:p>
    <w:p>
      <w:r>
        <w:rPr>
          <w:b/>
        </w:rPr>
        <w:t xml:space="preserve">Tulos</w:t>
      </w:r>
    </w:p>
    <w:p>
      <w:r>
        <w:t xml:space="preserve">se olisi voitu jättää minulle pestäväksi.</w:t>
      </w:r>
    </w:p>
    <w:p>
      <w:r>
        <w:rPr>
          <w:b/>
        </w:rPr>
        <w:t xml:space="preserve">Esimerkki 9.12</w:t>
      </w:r>
    </w:p>
    <w:p>
      <w:r>
        <w:t xml:space="preserve">uusi johtoryhmä on kamala !</w:t>
      </w:r>
    </w:p>
    <w:p>
      <w:r>
        <w:rPr>
          <w:b/>
        </w:rPr>
        <w:t xml:space="preserve">Tulos</w:t>
      </w:r>
    </w:p>
    <w:p>
      <w:r>
        <w:t xml:space="preserve">uusi johtoryhmä on loistava !</w:t>
      </w:r>
    </w:p>
    <w:p>
      <w:r>
        <w:rPr>
          <w:b/>
        </w:rPr>
        <w:t xml:space="preserve">Tulos</w:t>
      </w:r>
    </w:p>
    <w:p>
      <w:r>
        <w:t xml:space="preserve">suosittelen tilaamaan jotain, kun olet istunut.</w:t>
      </w:r>
    </w:p>
    <w:p>
      <w:r>
        <w:rPr>
          <w:b/>
        </w:rPr>
        <w:t xml:space="preserve">Tulos</w:t>
      </w:r>
    </w:p>
    <w:p>
      <w:r>
        <w:t xml:space="preserve">tietävät, mitä hyvä herkkuruoka on</w:t>
      </w:r>
    </w:p>
    <w:p>
      <w:r>
        <w:rPr>
          <w:b/>
        </w:rPr>
        <w:t xml:space="preserve">Tulos</w:t>
      </w:r>
    </w:p>
    <w:p>
      <w:r>
        <w:t xml:space="preserve">ilta alkoi jännittyneenä</w:t>
      </w:r>
    </w:p>
    <w:p>
      <w:r>
        <w:rPr>
          <w:b/>
        </w:rPr>
        <w:t xml:space="preserve">Esimerkki 9.13</w:t>
      </w:r>
    </w:p>
    <w:p>
      <w:r>
        <w:t xml:space="preserve">henkilökuntaa ei ollut missään .</w:t>
      </w:r>
    </w:p>
    <w:p>
      <w:r>
        <w:rPr>
          <w:b/>
        </w:rPr>
        <w:t xml:space="preserve">Tulos</w:t>
      </w:r>
    </w:p>
    <w:p>
      <w:r>
        <w:t xml:space="preserve">henkilökunta oli johdonmukaisesti läsnä .</w:t>
      </w:r>
    </w:p>
    <w:p>
      <w:r>
        <w:rPr>
          <w:b/>
        </w:rPr>
        <w:t xml:space="preserve">Tulos</w:t>
      </w:r>
    </w:p>
    <w:p>
      <w:r>
        <w:t xml:space="preserve">se maistui mahtavalta ja oli hyvä koostumus .</w:t>
      </w:r>
    </w:p>
    <w:p>
      <w:r>
        <w:rPr>
          <w:b/>
        </w:rPr>
        <w:t xml:space="preserve">Tulos</w:t>
      </w:r>
    </w:p>
    <w:p>
      <w:r>
        <w:t xml:space="preserve">hän on hyvä milloin tahansa .</w:t>
      </w:r>
    </w:p>
    <w:p>
      <w:r>
        <w:rPr>
          <w:b/>
        </w:rPr>
        <w:t xml:space="preserve">Tulos</w:t>
      </w:r>
    </w:p>
    <w:p>
      <w:r>
        <w:t xml:space="preserve">hän hoiti laskun itse .</w:t>
      </w:r>
    </w:p>
    <w:p>
      <w:r>
        <w:rPr>
          <w:b/>
        </w:rPr>
        <w:t xml:space="preserve">Esimerkki 9.14</w:t>
      </w:r>
    </w:p>
    <w:p>
      <w:r>
        <w:t xml:space="preserve">nyt ruoka : ei kauheaa , mutta keskivertoa huonompi .</w:t>
      </w:r>
    </w:p>
    <w:p>
      <w:r>
        <w:rPr>
          <w:b/>
        </w:rPr>
        <w:t xml:space="preserve">Tulos</w:t>
      </w:r>
    </w:p>
    <w:p>
      <w:r>
        <w:t xml:space="preserve">nyt ruoka : ei huono , keskimääräistä parempi .</w:t>
      </w:r>
    </w:p>
    <w:p>
      <w:r>
        <w:rPr>
          <w:b/>
        </w:rPr>
        <w:t xml:space="preserve">Tulos</w:t>
      </w:r>
    </w:p>
    <w:p>
      <w:r>
        <w:t xml:space="preserve">tämä on helposti parasta kreikkalaista ruokaa, jota olen syönyt elämässäni.</w:t>
      </w:r>
    </w:p>
    <w:p>
      <w:r>
        <w:rPr>
          <w:b/>
        </w:rPr>
        <w:t xml:space="preserve">Tulos</w:t>
      </w:r>
    </w:p>
    <w:p>
      <w:r>
        <w:t xml:space="preserve">Haluan antaa tälle 5 tähteä 5:stä .</w:t>
      </w:r>
    </w:p>
    <w:p>
      <w:r>
        <w:rPr>
          <w:b/>
        </w:rPr>
        <w:t xml:space="preserve">Tulos</w:t>
      </w:r>
    </w:p>
    <w:p>
      <w:r>
        <w:t xml:space="preserve">kun se tuli olimme niin onnellisia .</w:t>
      </w:r>
    </w:p>
    <w:p>
      <w:r>
        <w:rPr>
          <w:b/>
        </w:rPr>
        <w:t xml:space="preserve">Esimerkki 9.15</w:t>
      </w:r>
    </w:p>
    <w:p>
      <w:r>
        <w:t xml:space="preserve">en halua nähdä, mitkä ovat heidän toimitusaikansa, kun se on viimeinen puhelu .</w:t>
      </w:r>
    </w:p>
    <w:p>
      <w:r>
        <w:rPr>
          <w:b/>
        </w:rPr>
        <w:t xml:space="preserve">Tulos</w:t>
      </w:r>
    </w:p>
    <w:p>
      <w:r>
        <w:t xml:space="preserve">toimitusajat olivat nopeat</w:t>
      </w:r>
    </w:p>
    <w:p>
      <w:r>
        <w:rPr>
          <w:b/>
        </w:rPr>
        <w:t xml:space="preserve">Tulos</w:t>
      </w:r>
    </w:p>
    <w:p>
      <w:r>
        <w:t xml:space="preserve">menin takaisin ja he auttoivat minua nopeasti täytössä.</w:t>
      </w:r>
    </w:p>
    <w:p>
      <w:r>
        <w:rPr>
          <w:b/>
        </w:rPr>
        <w:t xml:space="preserve">Tulos</w:t>
      </w:r>
    </w:p>
    <w:p>
      <w:r>
        <w:t xml:space="preserve">odotin niin paljon vähemmän tältä ny staple .</w:t>
      </w:r>
    </w:p>
    <w:p>
      <w:r>
        <w:rPr>
          <w:b/>
        </w:rPr>
        <w:t xml:space="preserve">Tulos</w:t>
      </w:r>
    </w:p>
    <w:p>
      <w:r>
        <w:t xml:space="preserve">Minun piti jättää viesti , ja he soittivat minulle nopeasti takaisin.</w:t>
      </w:r>
    </w:p>
    <w:p>
      <w:r>
        <w:rPr>
          <w:b/>
        </w:rPr>
        <w:t xml:space="preserve">Esimerkki 9.16</w:t>
      </w:r>
    </w:p>
    <w:p>
      <w:r>
        <w:t xml:space="preserve">Saatan vain lähettää kuvia todistaakseni heidän surkean työnsä.</w:t>
      </w:r>
    </w:p>
    <w:p>
      <w:r>
        <w:rPr>
          <w:b/>
        </w:rPr>
        <w:t xml:space="preserve">Tulos</w:t>
      </w:r>
    </w:p>
    <w:p>
      <w:r>
        <w:t xml:space="preserve">Saatan vain lähettää kuvia todistaakseni heidän laadukkaan työnsä.</w:t>
      </w:r>
    </w:p>
    <w:p>
      <w:r>
        <w:rPr>
          <w:b/>
        </w:rPr>
        <w:t xml:space="preserve">Tulos</w:t>
      </w:r>
    </w:p>
    <w:p>
      <w:r>
        <w:t xml:space="preserve">se on aivan alihintainen ( verrattuna siihen mitä siellä tarjoillaan !</w:t>
      </w:r>
    </w:p>
    <w:p>
      <w:r>
        <w:rPr>
          <w:b/>
        </w:rPr>
        <w:t xml:space="preserve">Tulos</w:t>
      </w:r>
    </w:p>
    <w:p>
      <w:r>
        <w:t xml:space="preserve">tämä on suuri college.</w:t>
      </w:r>
    </w:p>
    <w:p>
      <w:r>
        <w:rPr>
          <w:b/>
        </w:rPr>
        <w:t xml:space="preserve">Tulos</w:t>
      </w:r>
    </w:p>
    <w:p>
      <w:r>
        <w:t xml:space="preserve">minun Jack ja kokaiini oli vakavasti popping .</w:t>
      </w:r>
    </w:p>
    <w:p>
      <w:r>
        <w:rPr>
          <w:b/>
        </w:rPr>
        <w:t xml:space="preserve">Esimerkki 9.17</w:t>
      </w:r>
    </w:p>
    <w:p>
      <w:r>
        <w:t xml:space="preserve">se maistui sulaneelta muovilta ja oli yhtä sitkeää.</w:t>
      </w:r>
    </w:p>
    <w:p>
      <w:r>
        <w:rPr>
          <w:b/>
        </w:rPr>
        <w:t xml:space="preserve">Tulos</w:t>
      </w:r>
    </w:p>
    <w:p>
      <w:r>
        <w:t xml:space="preserve">se maistui mahtavalta ja oli hyvä koostumus .</w:t>
      </w:r>
    </w:p>
    <w:p>
      <w:r>
        <w:rPr>
          <w:b/>
        </w:rPr>
        <w:t xml:space="preserve">Tulos</w:t>
      </w:r>
    </w:p>
    <w:p>
      <w:r>
        <w:t xml:space="preserve">hän on hyvä milloin tahansa .</w:t>
      </w:r>
    </w:p>
    <w:p>
      <w:r>
        <w:rPr>
          <w:b/>
        </w:rPr>
        <w:t xml:space="preserve">Tulos</w:t>
      </w:r>
    </w:p>
    <w:p>
      <w:r>
        <w:t xml:space="preserve">hän hoiti laskun itse .</w:t>
      </w:r>
    </w:p>
    <w:p>
      <w:r>
        <w:rPr>
          <w:b/>
        </w:rPr>
        <w:t xml:space="preserve">Tulos</w:t>
      </w:r>
    </w:p>
    <w:p>
      <w:r>
        <w:t xml:space="preserve">ei tarvitse huolehtia kärsivällisyydestä .</w:t>
      </w:r>
    </w:p>
    <w:p>
      <w:r>
        <w:rPr>
          <w:b/>
        </w:rPr>
        <w:t xml:space="preserve">Esimerkki 9.18</w:t>
      </w:r>
    </w:p>
    <w:p>
      <w:r>
        <w:t xml:space="preserve">hänen munavoileipänsä haisevat jaloille ja ovat limaisia .</w:t>
      </w:r>
    </w:p>
    <w:p>
      <w:r>
        <w:rPr>
          <w:b/>
        </w:rPr>
        <w:t xml:space="preserve">Tulos</w:t>
      </w:r>
    </w:p>
    <w:p>
      <w:r>
        <w:t xml:space="preserve">hänen munavoileipänsä tuoksuvat hyvältä ja pidän niiden koostumuksesta .</w:t>
      </w:r>
    </w:p>
    <w:p>
      <w:r>
        <w:rPr>
          <w:b/>
        </w:rPr>
        <w:t xml:space="preserve">Tulos</w:t>
      </w:r>
    </w:p>
    <w:p>
      <w:r>
        <w:t xml:space="preserve">tämä oli hieno paikka mennä</w:t>
      </w:r>
    </w:p>
    <w:p>
      <w:r>
        <w:rPr>
          <w:b/>
        </w:rPr>
        <w:t xml:space="preserve">Tulos</w:t>
      </w:r>
    </w:p>
    <w:p>
      <w:r>
        <w:t xml:space="preserve">rakastimme jokaista hetkeä, jonka olimme siellä</w:t>
      </w:r>
    </w:p>
    <w:p>
      <w:r>
        <w:rPr>
          <w:b/>
        </w:rPr>
        <w:t xml:space="preserve">Tulos</w:t>
      </w:r>
    </w:p>
    <w:p>
      <w:r>
        <w:t xml:space="preserve">syönyt siellä monta kertaa , hyvä paikka</w:t>
      </w:r>
    </w:p>
    <w:p>
      <w:r>
        <w:rPr>
          <w:b/>
        </w:rPr>
        <w:t xml:space="preserve">Esimerkki 9.19</w:t>
      </w:r>
    </w:p>
    <w:p>
      <w:r>
        <w:t xml:space="preserve">ruoka oli ihan hyvää ehkä olisi pitänyt tilata meksikolaiselta ruokalistalta .</w:t>
      </w:r>
    </w:p>
    <w:p>
      <w:r>
        <w:rPr>
          <w:b/>
        </w:rPr>
        <w:t xml:space="preserve">Tulos</w:t>
      </w:r>
    </w:p>
    <w:p>
      <w:r>
        <w:t xml:space="preserve">ruoka oli erittäin hyvää , tilasimme meksikolaisen ruokalistan .</w:t>
      </w:r>
    </w:p>
    <w:p>
      <w:r>
        <w:rPr>
          <w:b/>
        </w:rPr>
        <w:t xml:space="preserve">Tulos</w:t>
      </w:r>
    </w:p>
    <w:p>
      <w:r>
        <w:t xml:space="preserve">brownie jälkiruoka oli kuolemaisillaan</w:t>
      </w:r>
    </w:p>
    <w:p>
      <w:r>
        <w:rPr>
          <w:b/>
        </w:rPr>
        <w:t xml:space="preserve">Tulos</w:t>
      </w:r>
    </w:p>
    <w:p>
      <w:r>
        <w:t xml:space="preserve">ravintolassa oli paljon tyyliä</w:t>
      </w:r>
    </w:p>
    <w:p>
      <w:r>
        <w:rPr>
          <w:b/>
        </w:rPr>
        <w:t xml:space="preserve">Tulos</w:t>
      </w:r>
    </w:p>
    <w:p>
      <w:r>
        <w:t xml:space="preserve">he hoitivat kaikki rikkinäiset kohteet</w:t>
      </w:r>
    </w:p>
    <w:p>
      <w:r>
        <w:rPr>
          <w:b/>
        </w:rPr>
        <w:t xml:space="preserve">Esimerkki 9.20</w:t>
      </w:r>
    </w:p>
    <w:p>
      <w:r>
        <w:t xml:space="preserve">palvelu oli keskiverto mutta ei voinut korvata huonoa ruokaa ja juomaa .</w:t>
      </w:r>
    </w:p>
    <w:p>
      <w:r>
        <w:rPr>
          <w:b/>
        </w:rPr>
        <w:t xml:space="preserve">Tulos</w:t>
      </w:r>
    </w:p>
    <w:p>
      <w:r>
        <w:t xml:space="preserve">palvelu oli keskimääräistä parempaa sekä ruoka ja juoma .</w:t>
      </w:r>
    </w:p>
    <w:p>
      <w:r>
        <w:rPr>
          <w:b/>
        </w:rPr>
        <w:t xml:space="preserve">Tulos</w:t>
      </w:r>
    </w:p>
    <w:p>
      <w:r>
        <w:t xml:space="preserve">mieheni ei tarvinnut kävellä baaritiskille tekemään viinitilausta.</w:t>
      </w:r>
    </w:p>
    <w:p>
      <w:r>
        <w:rPr>
          <w:b/>
        </w:rPr>
        <w:t xml:space="preserve">Tulos</w:t>
      </w:r>
    </w:p>
    <w:p>
      <w:r>
        <w:t xml:space="preserve">pizza oli lämmin , ei rasvainen , ja yleensä maistui hyvältä .</w:t>
      </w:r>
    </w:p>
    <w:p>
      <w:r>
        <w:rPr>
          <w:b/>
        </w:rPr>
        <w:t xml:space="preserve">Tulos</w:t>
      </w:r>
    </w:p>
    <w:p>
      <w:r>
        <w:t xml:space="preserve">En usko, että heillä oli huono ilta .</w:t>
      </w:r>
    </w:p>
    <w:p>
      <w:r>
        <w:rPr>
          <w:b/>
        </w:rPr>
        <w:t xml:space="preserve">Esimerkki 9.21</w:t>
      </w:r>
    </w:p>
    <w:p>
      <w:r>
        <w:t xml:space="preserve">Heidän juustonsa oli varmasti narulajiketta.</w:t>
      </w:r>
    </w:p>
    <w:p>
      <w:r>
        <w:rPr>
          <w:b/>
        </w:rPr>
        <w:t xml:space="preserve">Tulos</w:t>
      </w:r>
    </w:p>
    <w:p>
      <w:r>
        <w:t xml:space="preserve">heillä oli mahtavaa juustonarua</w:t>
      </w:r>
    </w:p>
    <w:p>
      <w:r>
        <w:rPr>
          <w:b/>
        </w:rPr>
        <w:t xml:space="preserve">Tulos</w:t>
      </w:r>
    </w:p>
    <w:p>
      <w:r>
        <w:t xml:space="preserve">Onneksi se ei ollut niitä, jotka olivat asussa, vaan niitä, jotka olivat yläasteella...</w:t>
      </w:r>
    </w:p>
    <w:p>
      <w:r>
        <w:rPr>
          <w:b/>
        </w:rPr>
        <w:t xml:space="preserve">Tulos</w:t>
      </w:r>
    </w:p>
    <w:p>
      <w:r>
        <w:t xml:space="preserve">Kolme naista tapasi mukavan lounaan viime perjantaina klo elementit pyhäkössä.</w:t>
      </w:r>
    </w:p>
    <w:p>
      <w:r>
        <w:rPr>
          <w:b/>
        </w:rPr>
        <w:t xml:space="preserve">Tulos</w:t>
      </w:r>
    </w:p>
    <w:p>
      <w:r>
        <w:t xml:space="preserve">ra sushi , olet niin uskomaton minulle.</w:t>
      </w:r>
    </w:p>
    <w:p>
      <w:r>
        <w:rPr>
          <w:b/>
        </w:rPr>
        <w:t xml:space="preserve">Esimerkki 9.22</w:t>
      </w:r>
    </w:p>
    <w:p>
      <w:r>
        <w:t xml:space="preserve">Yliopisto on myös melkein yhtä huono kuin asuminen Apachella .</w:t>
      </w:r>
    </w:p>
    <w:p>
      <w:r>
        <w:rPr>
          <w:b/>
        </w:rPr>
        <w:t xml:space="preserve">Tulos</w:t>
      </w:r>
    </w:p>
    <w:p>
      <w:r>
        <w:t xml:space="preserve">Yliopisto ei ole niin paha kuin asua Apachella.</w:t>
      </w:r>
    </w:p>
    <w:p>
      <w:r>
        <w:rPr>
          <w:b/>
        </w:rPr>
        <w:t xml:space="preserve">Tulos</w:t>
      </w:r>
    </w:p>
    <w:p>
      <w:r>
        <w:t xml:space="preserve">hyvää työtä kynsien ja varpaiden osalta</w:t>
      </w:r>
    </w:p>
    <w:p>
      <w:r>
        <w:rPr>
          <w:b/>
        </w:rPr>
        <w:t xml:space="preserve">Tulos</w:t>
      </w:r>
    </w:p>
    <w:p>
      <w:r>
        <w:t xml:space="preserve">päätin ostaa kuvat laadun perusteella.</w:t>
      </w:r>
    </w:p>
    <w:p>
      <w:r>
        <w:rPr>
          <w:b/>
        </w:rPr>
        <w:t xml:space="preserve">Tulos</w:t>
      </w:r>
    </w:p>
    <w:p>
      <w:r>
        <w:t xml:space="preserve">leipää tarjottiin ilmaiseksi</w:t>
      </w:r>
    </w:p>
    <w:p>
      <w:r>
        <w:rPr>
          <w:b/>
        </w:rPr>
        <w:t xml:space="preserve">Esimerkki 9.23</w:t>
      </w:r>
    </w:p>
    <w:p>
      <w:r>
        <w:t xml:space="preserve">olin hyvin pettynyt tähän paikkaan.</w:t>
      </w:r>
    </w:p>
    <w:p>
      <w:r>
        <w:rPr>
          <w:b/>
        </w:rPr>
        <w:t xml:space="preserve">Tulos</w:t>
      </w:r>
    </w:p>
    <w:p>
      <w:r>
        <w:t xml:space="preserve">en ollut n pettynyt tähän paikkaan ollenkaan.</w:t>
      </w:r>
    </w:p>
    <w:p>
      <w:r>
        <w:rPr>
          <w:b/>
        </w:rPr>
        <w:t xml:space="preserve">Tulos</w:t>
      </w:r>
    </w:p>
    <w:p>
      <w:r>
        <w:t xml:space="preserve">älä huoli , et ollut minun ongelmani .</w:t>
      </w:r>
    </w:p>
    <w:p>
      <w:r>
        <w:rPr>
          <w:b/>
        </w:rPr>
        <w:t xml:space="preserve">Tulos</w:t>
      </w:r>
    </w:p>
    <w:p>
      <w:r>
        <w:t xml:space="preserve">matkanjohtajat ovat asiantuntijoita .</w:t>
      </w:r>
    </w:p>
    <w:p>
      <w:r>
        <w:rPr>
          <w:b/>
        </w:rPr>
        <w:t xml:space="preserve">Tulos</w:t>
      </w:r>
    </w:p>
    <w:p>
      <w:r>
        <w:t xml:space="preserve">En usko, että tarvitsen uutta lähdettä noille uni-palikoille.</w:t>
      </w:r>
    </w:p>
    <w:p>
      <w:r>
        <w:rPr>
          <w:b/>
        </w:rPr>
        <w:t xml:space="preserve">Esimerkki 9.24</w:t>
      </w:r>
    </w:p>
    <w:p>
      <w:r>
        <w:t xml:space="preserve">joten pohjimmiltaan maistui vesitetyltä .</w:t>
      </w:r>
    </w:p>
    <w:p>
      <w:r>
        <w:rPr>
          <w:b/>
        </w:rPr>
        <w:t xml:space="preserve">Tulos</w:t>
      </w:r>
    </w:p>
    <w:p>
      <w:r>
        <w:t xml:space="preserve">se ei maistunut lainkaan vesitetylle .</w:t>
      </w:r>
    </w:p>
    <w:p>
      <w:r>
        <w:rPr>
          <w:b/>
        </w:rPr>
        <w:t xml:space="preserve">Tulos</w:t>
      </w:r>
    </w:p>
    <w:p>
      <w:r>
        <w:t xml:space="preserve">hän sanoi palaavansa, eikä kadonnut ollenkaan .</w:t>
      </w:r>
    </w:p>
    <w:p>
      <w:r>
        <w:rPr>
          <w:b/>
        </w:rPr>
        <w:t xml:space="preserve">Tulos</w:t>
      </w:r>
    </w:p>
    <w:p>
      <w:r>
        <w:t xml:space="preserve">tämä apteekki on todella huomaavainen .</w:t>
      </w:r>
    </w:p>
    <w:p>
      <w:r>
        <w:rPr>
          <w:b/>
        </w:rPr>
        <w:t xml:space="preserve">Tulos</w:t>
      </w:r>
    </w:p>
    <w:p>
      <w:r>
        <w:t xml:space="preserve">vain lähti ja laittoi sen laskuun .</w:t>
      </w:r>
    </w:p>
    <w:p>
      <w:r>
        <w:rPr>
          <w:b/>
        </w:rPr>
        <w:t xml:space="preserve">Esimerkki 9.25</w:t>
      </w:r>
    </w:p>
    <w:p>
      <w:r>
        <w:t xml:space="preserve">Se ei kuitenkaan osoittautunut lainkaan sellaiseksi kuin ajattelin.</w:t>
      </w:r>
    </w:p>
    <w:p>
      <w:r>
        <w:rPr>
          <w:b/>
        </w:rPr>
        <w:t xml:space="preserve">Tulos</w:t>
      </w:r>
    </w:p>
    <w:p>
      <w:r>
        <w:t xml:space="preserve">tästä tuli juuri sellainen kuin ajattelin.</w:t>
      </w:r>
    </w:p>
    <w:p>
      <w:r>
        <w:rPr>
          <w:b/>
        </w:rPr>
        <w:t xml:space="preserve">Tulos</w:t>
      </w:r>
    </w:p>
    <w:p>
      <w:r>
        <w:t xml:space="preserve">meni säätöön ja kaikki toimi.</w:t>
      </w:r>
    </w:p>
    <w:p>
      <w:r>
        <w:rPr>
          <w:b/>
        </w:rPr>
        <w:t xml:space="preserve">Tulos</w:t>
      </w:r>
    </w:p>
    <w:p>
      <w:r>
        <w:t xml:space="preserve">palvelu oli uskomatonta.</w:t>
      </w:r>
    </w:p>
    <w:p>
      <w:r>
        <w:rPr>
          <w:b/>
        </w:rPr>
        <w:t xml:space="preserve">Tulos</w:t>
      </w:r>
    </w:p>
    <w:p>
      <w:r>
        <w:t xml:space="preserve">suosittelen kaikille kokeilemaan tätä starbucksia.</w:t>
      </w:r>
    </w:p>
    <w:p>
      <w:r>
        <w:rPr>
          <w:b/>
        </w:rPr>
        <w:t xml:space="preserve">Esimerkki 9.26</w:t>
      </w:r>
    </w:p>
    <w:p>
      <w:r>
        <w:t xml:space="preserve">tämä paikka haisi jostain syystä vanhalle virtsalle .</w:t>
      </w:r>
    </w:p>
    <w:p>
      <w:r>
        <w:rPr>
          <w:b/>
        </w:rPr>
        <w:t xml:space="preserve">Tulos</w:t>
      </w:r>
    </w:p>
    <w:p>
      <w:r>
        <w:t xml:space="preserve">tämä paikka tuoksui uudelta ja raikkaalta .</w:t>
      </w:r>
    </w:p>
    <w:p>
      <w:r>
        <w:rPr>
          <w:b/>
        </w:rPr>
        <w:t xml:space="preserve">Tulos</w:t>
      </w:r>
    </w:p>
    <w:p>
      <w:r>
        <w:t xml:space="preserve">he aina toimittaa ja pitää lupaukset erittäin tyytyväinen asiakas</w:t>
      </w:r>
    </w:p>
    <w:p>
      <w:r>
        <w:rPr>
          <w:b/>
        </w:rPr>
        <w:t xml:space="preserve">Tulos</w:t>
      </w:r>
    </w:p>
    <w:p>
      <w:r>
        <w:t xml:space="preserve">tämä on juuri sitä mitä odotin !</w:t>
      </w:r>
    </w:p>
    <w:p>
      <w:r>
        <w:rPr>
          <w:b/>
        </w:rPr>
        <w:t xml:space="preserve">Tulos</w:t>
      </w:r>
    </w:p>
    <w:p>
      <w:r>
        <w:t xml:space="preserve">kaikki oli niin erikoista tässä paikassa</w:t>
      </w:r>
    </w:p>
    <w:p>
      <w:r>
        <w:rPr>
          <w:b/>
        </w:rPr>
        <w:t xml:space="preserve">Esimerkki 9.27</w:t>
      </w:r>
    </w:p>
    <w:p>
      <w:r>
        <w:t xml:space="preserve">jos ei olisi ollut niin hirveän kuuma , se olisi ollut vain epämukavaa .</w:t>
      </w:r>
    </w:p>
    <w:p>
      <w:r>
        <w:rPr>
          <w:b/>
        </w:rPr>
        <w:t xml:space="preserve">Tulos</w:t>
      </w:r>
    </w:p>
    <w:p>
      <w:r>
        <w:t xml:space="preserve">laitoksessa oli täydellinen lämpötila</w:t>
      </w:r>
    </w:p>
    <w:p>
      <w:r>
        <w:rPr>
          <w:b/>
        </w:rPr>
        <w:t xml:space="preserve">Tulos</w:t>
      </w:r>
    </w:p>
    <w:p>
      <w:r>
        <w:t xml:space="preserve">Hän tarjosi minulle limsaa odottaessani, mikä oli erittäin mukavaa.</w:t>
      </w:r>
    </w:p>
    <w:p>
      <w:r>
        <w:rPr>
          <w:b/>
        </w:rPr>
        <w:t xml:space="preserve">Tulos</w:t>
      </w:r>
    </w:p>
    <w:p>
      <w:r>
        <w:t xml:space="preserve">lähetin sähköpostia kertoakseni heille, että he todella välittävät.</w:t>
      </w:r>
    </w:p>
    <w:p>
      <w:r>
        <w:rPr>
          <w:b/>
        </w:rPr>
        <w:t xml:space="preserve">Tulos</w:t>
      </w:r>
    </w:p>
    <w:p>
      <w:r>
        <w:t xml:space="preserve">melkein unohdin, miten hienoa heidän tarjontaansa todella on !</w:t>
      </w:r>
    </w:p>
    <w:p>
      <w:r>
        <w:rPr>
          <w:b/>
        </w:rPr>
        <w:t xml:space="preserve">Esimerkki 9.28</w:t>
      </w:r>
    </w:p>
    <w:p>
      <w:r>
        <w:t xml:space="preserve">siitä lähtien kun Joes on vaihtanut omistajaa, se on vain huonontunut ja huonontunut.</w:t>
      </w:r>
    </w:p>
    <w:p>
      <w:r>
        <w:rPr>
          <w:b/>
        </w:rPr>
        <w:t xml:space="preserve">Tulos</w:t>
      </w:r>
    </w:p>
    <w:p>
      <w:r>
        <w:t xml:space="preserve">siitä lähtien kun Joes on vaihtanut omistajaa, se on tullut paremmaksi ja paremmaksi.</w:t>
      </w:r>
    </w:p>
    <w:p>
      <w:r>
        <w:rPr>
          <w:b/>
        </w:rPr>
        <w:t xml:space="preserve">Tulos</w:t>
      </w:r>
    </w:p>
    <w:p>
      <w:r>
        <w:t xml:space="preserve">tuossa osassa salia on niin paljon tilaa.</w:t>
      </w:r>
    </w:p>
    <w:p>
      <w:r>
        <w:rPr>
          <w:b/>
        </w:rPr>
        <w:t xml:space="preserve">Tulos</w:t>
      </w:r>
    </w:p>
    <w:p>
      <w:r>
        <w:t xml:space="preserve">se ei maistunut lainkaan vesitetylle .</w:t>
      </w:r>
    </w:p>
    <w:p>
      <w:r>
        <w:rPr>
          <w:b/>
        </w:rPr>
        <w:t xml:space="preserve">Tulos</w:t>
      </w:r>
    </w:p>
    <w:p>
      <w:r>
        <w:t xml:space="preserve">hän sanoi palaavansa, eikä kadonnut ollenkaan .</w:t>
      </w:r>
    </w:p>
    <w:p>
      <w:r>
        <w:rPr>
          <w:b/>
        </w:rPr>
        <w:t xml:space="preserve">Esimerkki 9.29</w:t>
      </w:r>
    </w:p>
    <w:p>
      <w:r>
        <w:t xml:space="preserve">Kuulostaa hyvältä, eikö vain?</w:t>
      </w:r>
    </w:p>
    <w:p>
      <w:r>
        <w:rPr>
          <w:b/>
        </w:rPr>
        <w:t xml:space="preserve">Tulos</w:t>
      </w:r>
    </w:p>
    <w:p>
      <w:r>
        <w:t xml:space="preserve">Kuulostaa hyvältä, eikö vain?</w:t>
      </w:r>
    </w:p>
    <w:p>
      <w:r>
        <w:rPr>
          <w:b/>
        </w:rPr>
        <w:t xml:space="preserve">Tulos</w:t>
      </w:r>
    </w:p>
    <w:p>
      <w:r>
        <w:t xml:space="preserve">ilmastointi ei toiminut kunnolla, mutta yleensä siellä on hyvä lämpötila.</w:t>
      </w:r>
    </w:p>
    <w:p>
      <w:r>
        <w:rPr>
          <w:b/>
        </w:rPr>
        <w:t xml:space="preserve">Tulos</w:t>
      </w:r>
    </w:p>
    <w:p>
      <w:r>
        <w:t xml:space="preserve">se oli suuri ja riittävän hyvä 2 hengelle</w:t>
      </w:r>
    </w:p>
    <w:p>
      <w:r>
        <w:rPr>
          <w:b/>
        </w:rPr>
        <w:t xml:space="preserve">Tulos</w:t>
      </w:r>
    </w:p>
    <w:p>
      <w:r>
        <w:t xml:space="preserve">se oli hieman ylikypsää</w:t>
      </w:r>
    </w:p>
    <w:p>
      <w:r>
        <w:rPr>
          <w:b/>
        </w:rPr>
        <w:t xml:space="preserve">Esimerkki 9.30</w:t>
      </w:r>
    </w:p>
    <w:p>
      <w:r>
        <w:t xml:space="preserve">muodon ohi mentäessä ne olivat kuivia ja todella mauttomia.</w:t>
      </w:r>
    </w:p>
    <w:p>
      <w:r>
        <w:rPr>
          <w:b/>
        </w:rPr>
        <w:t xml:space="preserve">Tulos</w:t>
      </w:r>
    </w:p>
    <w:p>
      <w:r>
        <w:t xml:space="preserve">muodon lisäksi ne olivat kosteita ja herkullisia.</w:t>
      </w:r>
    </w:p>
    <w:p>
      <w:r>
        <w:rPr>
          <w:b/>
        </w:rPr>
        <w:t xml:space="preserve">Tulos</w:t>
      </w:r>
    </w:p>
    <w:p>
      <w:r>
        <w:t xml:space="preserve">assosiaattiohjelma voi edelleen olla vaihtoehto</w:t>
      </w:r>
    </w:p>
    <w:p>
      <w:r>
        <w:rPr>
          <w:b/>
        </w:rPr>
        <w:t xml:space="preserve">Tulos</w:t>
      </w:r>
    </w:p>
    <w:p>
      <w:r>
        <w:t xml:space="preserve">sisustus oli mukava</w:t>
      </w:r>
    </w:p>
    <w:p>
      <w:r>
        <w:rPr>
          <w:b/>
        </w:rPr>
        <w:t xml:space="preserve">Tulos</w:t>
      </w:r>
    </w:p>
    <w:p>
      <w:r>
        <w:t xml:space="preserve">saimme kahvia ja harkitsemme palaamista.</w:t>
      </w:r>
    </w:p>
    <w:p>
      <w:r>
        <w:rPr>
          <w:b/>
        </w:rPr>
        <w:t xml:space="preserve">Esimerkki 9.31</w:t>
      </w:r>
    </w:p>
    <w:p>
      <w:r>
        <w:t xml:space="preserve">tämä paikka on enemmän kuin paskakuoppa .</w:t>
      </w:r>
    </w:p>
    <w:p>
      <w:r>
        <w:rPr>
          <w:b/>
        </w:rPr>
        <w:t xml:space="preserve">Tulos</w:t>
      </w:r>
    </w:p>
    <w:p>
      <w:r>
        <w:t xml:space="preserve">tämä paikka on enemmän kuin hieno paikka .</w:t>
      </w:r>
    </w:p>
    <w:p>
      <w:r>
        <w:rPr>
          <w:b/>
        </w:rPr>
        <w:t xml:space="preserve">Tulos</w:t>
      </w:r>
    </w:p>
    <w:p>
      <w:r>
        <w:t xml:space="preserve">tämä paikka on erittäin mukava ja hyvä palvelu.</w:t>
      </w:r>
    </w:p>
    <w:p>
      <w:r>
        <w:rPr>
          <w:b/>
        </w:rPr>
        <w:t xml:space="preserve">Tulos</w:t>
      </w:r>
    </w:p>
    <w:p>
      <w:r>
        <w:t xml:space="preserve">tästä tuli juuri sellainen kuin ajattelin.</w:t>
      </w:r>
    </w:p>
    <w:p>
      <w:r>
        <w:rPr>
          <w:b/>
        </w:rPr>
        <w:t xml:space="preserve">Tulos</w:t>
      </w:r>
    </w:p>
    <w:p>
      <w:r>
        <w:t xml:space="preserve">meni säätöön ja kaikki toimi.</w:t>
      </w:r>
    </w:p>
    <w:p>
      <w:r>
        <w:rPr>
          <w:b/>
        </w:rPr>
        <w:t xml:space="preserve">Esimerkki 9.32</w:t>
      </w:r>
    </w:p>
    <w:p>
      <w:r>
        <w:t xml:space="preserve">menimme sinne kiireisenä lomaviikonloppuna ja palvelu oli erittäin hidasta .</w:t>
      </w:r>
    </w:p>
    <w:p>
      <w:r>
        <w:rPr>
          <w:b/>
        </w:rPr>
        <w:t xml:space="preserve">Tulos</w:t>
      </w:r>
    </w:p>
    <w:p>
      <w:r>
        <w:t xml:space="preserve">menimme sinne kiireisenä lomaviikonloppuna ja palvelu oli erittäin nopeaa .</w:t>
      </w:r>
    </w:p>
    <w:p>
      <w:r>
        <w:rPr>
          <w:b/>
        </w:rPr>
        <w:t xml:space="preserve">Tulos</w:t>
      </w:r>
    </w:p>
    <w:p>
      <w:r>
        <w:t xml:space="preserve">Jos olisin johtaja, ylentäisin tuon pojan heti.</w:t>
      </w:r>
    </w:p>
    <w:p>
      <w:r>
        <w:rPr>
          <w:b/>
        </w:rPr>
        <w:t xml:space="preserve">Tulos</w:t>
      </w:r>
    </w:p>
    <w:p>
      <w:r>
        <w:t xml:space="preserve">liian makea, koska he valmistavat erinomaista olutta .</w:t>
      </w:r>
    </w:p>
    <w:p>
      <w:r>
        <w:rPr>
          <w:b/>
        </w:rPr>
        <w:t xml:space="preserve">Tulos</w:t>
      </w:r>
    </w:p>
    <w:p>
      <w:r>
        <w:t xml:space="preserve">ruoka oli laadukasta ja tahallaan kasattu ja siinä oli paljon makua.</w:t>
      </w:r>
    </w:p>
    <w:p>
      <w:r>
        <w:rPr>
          <w:b/>
        </w:rPr>
        <w:t xml:space="preserve">Esimerkki 9.33</w:t>
      </w:r>
    </w:p>
    <w:p>
      <w:r>
        <w:t xml:space="preserve">Vasta sitten tarjoilijamme ilmestyi toisen styroksimukin kanssa, joka oli täynnä vettä.</w:t>
      </w:r>
    </w:p>
    <w:p>
      <w:r>
        <w:rPr>
          <w:b/>
        </w:rPr>
        <w:t xml:space="preserve">Tulos</w:t>
      </w:r>
    </w:p>
    <w:p>
      <w:r>
        <w:t xml:space="preserve">Tarjoilijamme tuli nopeasti</w:t>
      </w:r>
    </w:p>
    <w:p>
      <w:r>
        <w:rPr>
          <w:b/>
        </w:rPr>
        <w:t xml:space="preserve">Tulos</w:t>
      </w:r>
    </w:p>
    <w:p>
      <w:r>
        <w:t xml:space="preserve">ruoka oli erinomaista ja täydellisen hintaista</w:t>
      </w:r>
    </w:p>
    <w:p>
      <w:r>
        <w:rPr>
          <w:b/>
        </w:rPr>
        <w:t xml:space="preserve">Tulos</w:t>
      </w:r>
    </w:p>
    <w:p>
      <w:r>
        <w:t xml:space="preserve">toimitusajat olivat nopeat</w:t>
      </w:r>
    </w:p>
    <w:p>
      <w:r>
        <w:rPr>
          <w:b/>
        </w:rPr>
        <w:t xml:space="preserve">Tulos</w:t>
      </w:r>
    </w:p>
    <w:p>
      <w:r>
        <w:t xml:space="preserve">menin takaisin ja he auttoivat minua nopeasti täytössä.</w:t>
      </w:r>
    </w:p>
    <w:p>
      <w:r>
        <w:rPr>
          <w:b/>
        </w:rPr>
        <w:t xml:space="preserve">Esimerkki 9.34</w:t>
      </w:r>
    </w:p>
    <w:p>
      <w:r>
        <w:t xml:space="preserve">se on aina kiireinen ja ravintola on hyvin likainen .</w:t>
      </w:r>
    </w:p>
    <w:p>
      <w:r>
        <w:rPr>
          <w:b/>
        </w:rPr>
        <w:t xml:space="preserve">Tulos</w:t>
      </w:r>
    </w:p>
    <w:p>
      <w:r>
        <w:t xml:space="preserve">se ei ole aina kiireinen , ja ravintola on erittäin siisti .</w:t>
      </w:r>
    </w:p>
    <w:p>
      <w:r>
        <w:rPr>
          <w:b/>
        </w:rPr>
        <w:t xml:space="preserve">Tulos</w:t>
      </w:r>
    </w:p>
    <w:p>
      <w:r>
        <w:t xml:space="preserve">voisin syödä tämän pizzan vaikka olisin mielettömän humalassa .</w:t>
      </w:r>
    </w:p>
    <w:p>
      <w:r>
        <w:rPr>
          <w:b/>
        </w:rPr>
        <w:t xml:space="preserve">Tulos</w:t>
      </w:r>
    </w:p>
    <w:p>
      <w:r>
        <w:t xml:space="preserve">Arizonasta kotoisin olevana rakastan improvisaatiota.</w:t>
      </w:r>
    </w:p>
    <w:p>
      <w:r>
        <w:rPr>
          <w:b/>
        </w:rPr>
        <w:t xml:space="preserve">Tulos</w:t>
      </w:r>
    </w:p>
    <w:p>
      <w:r>
        <w:t xml:space="preserve">meidät istutettiin nopeasti heti kun pääsimme sinne, sitten valitsimme värit.</w:t>
      </w:r>
    </w:p>
    <w:p>
      <w:r>
        <w:rPr>
          <w:b/>
        </w:rPr>
        <w:t xml:space="preserve">Esimerkki 9.35</w:t>
      </w:r>
    </w:p>
    <w:p>
      <w:r>
        <w:t xml:space="preserve">näytekappale c : ei enää opiskelijapalveluiden hippoja .</w:t>
      </w:r>
    </w:p>
    <w:p>
      <w:r>
        <w:rPr>
          <w:b/>
        </w:rPr>
        <w:t xml:space="preserve">Tulos</w:t>
      </w:r>
    </w:p>
    <w:p>
      <w:r>
        <w:t xml:space="preserve">näytekappale c : haluaisin lisää opiskelijapalvelun väkeä...</w:t>
      </w:r>
    </w:p>
    <w:p>
      <w:r>
        <w:rPr>
          <w:b/>
        </w:rPr>
        <w:t xml:space="preserve">Tulos</w:t>
      </w:r>
    </w:p>
    <w:p>
      <w:r>
        <w:t xml:space="preserve">tämä oli n't pettymys minun alkuperäinen suosikki .</w:t>
      </w:r>
    </w:p>
    <w:p>
      <w:r>
        <w:rPr>
          <w:b/>
        </w:rPr>
        <w:t xml:space="preserve">Tulos</w:t>
      </w:r>
    </w:p>
    <w:p>
      <w:r>
        <w:t xml:space="preserve">ei tarvinnut odottaa kauan</w:t>
      </w:r>
    </w:p>
    <w:p>
      <w:r>
        <w:rPr>
          <w:b/>
        </w:rPr>
        <w:t xml:space="preserve">Tulos</w:t>
      </w:r>
    </w:p>
    <w:p>
      <w:r>
        <w:t xml:space="preserve">tzatzikikastikkeessa oli juuri sopiva määrä tilliä.</w:t>
      </w:r>
    </w:p>
    <w:p>
      <w:r>
        <w:rPr>
          <w:b/>
        </w:rPr>
        <w:t xml:space="preserve">Esimerkki 9.36</w:t>
      </w:r>
    </w:p>
    <w:p>
      <w:r>
        <w:t xml:space="preserve">tämä paikka on kauhea paikka asua !</w:t>
      </w:r>
    </w:p>
    <w:p>
      <w:r>
        <w:rPr>
          <w:b/>
        </w:rPr>
        <w:t xml:space="preserve">Tulos</w:t>
      </w:r>
    </w:p>
    <w:p>
      <w:r>
        <w:t xml:space="preserve">tämä paikka on hieno paikka asua !</w:t>
      </w:r>
    </w:p>
    <w:p>
      <w:r>
        <w:rPr>
          <w:b/>
        </w:rPr>
        <w:t xml:space="preserve">Tulos</w:t>
      </w:r>
    </w:p>
    <w:p>
      <w:r>
        <w:t xml:space="preserve">harrastekaupan jälkeen pysähdyin juomaan limsaa ja nautin siitä.</w:t>
      </w:r>
    </w:p>
    <w:p>
      <w:r>
        <w:rPr>
          <w:b/>
        </w:rPr>
        <w:t xml:space="preserve">Tulos</w:t>
      </w:r>
    </w:p>
    <w:p>
      <w:r>
        <w:t xml:space="preserve">minun lautasellani oli täydellinen määrä suolaa ja valkosipulirapu oli loistava.</w:t>
      </w:r>
    </w:p>
    <w:p>
      <w:r>
        <w:rPr>
          <w:b/>
        </w:rPr>
        <w:t xml:space="preserve">Tulos</w:t>
      </w:r>
    </w:p>
    <w:p>
      <w:r>
        <w:t xml:space="preserve">sekoitettu kana oli juuri sellaista kuin halusin.</w:t>
      </w:r>
    </w:p>
    <w:p>
      <w:r>
        <w:rPr>
          <w:b/>
        </w:rPr>
        <w:t xml:space="preserve">Esimerkki 9.37</w:t>
      </w:r>
    </w:p>
    <w:p>
      <w:r>
        <w:t xml:space="preserve">ehdottomasti pettynyt, etten voinut käyttää syntymäpäivälahjaani !</w:t>
      </w:r>
    </w:p>
    <w:p>
      <w:r>
        <w:rPr>
          <w:b/>
        </w:rPr>
        <w:t xml:space="preserve">Tulos</w:t>
      </w:r>
    </w:p>
    <w:p>
      <w:r>
        <w:t xml:space="preserve">ei todellakaan pettynyt, että voisin käyttää syntymäpäivälahjani !</w:t>
      </w:r>
    </w:p>
    <w:p>
      <w:r>
        <w:rPr>
          <w:b/>
        </w:rPr>
        <w:t xml:space="preserve">Tulos</w:t>
      </w:r>
    </w:p>
    <w:p>
      <w:r>
        <w:t xml:space="preserve">suuri uusi omistaja , kuulin - mutta en tiedä yksityiskohtia .</w:t>
      </w:r>
    </w:p>
    <w:p>
      <w:r>
        <w:rPr>
          <w:b/>
        </w:rPr>
        <w:t xml:space="preserve">Tulos</w:t>
      </w:r>
    </w:p>
    <w:p>
      <w:r>
        <w:t xml:space="preserve">mutta se ei varmaankaan ole ihan perseestä !</w:t>
      </w:r>
    </w:p>
    <w:p>
      <w:r>
        <w:rPr>
          <w:b/>
        </w:rPr>
        <w:t xml:space="preserve">Tulos</w:t>
      </w:r>
    </w:p>
    <w:p>
      <w:r>
        <w:t xml:space="preserve">palvelu oli nopeaa ja ripeää</w:t>
      </w:r>
    </w:p>
    <w:p>
      <w:r>
        <w:rPr>
          <w:b/>
        </w:rPr>
        <w:t xml:space="preserve">Esimerkki 9.38</w:t>
      </w:r>
    </w:p>
    <w:p>
      <w:r>
        <w:t xml:space="preserve">emme lähteneet mitään mukanamme sinä päivänä .</w:t>
      </w:r>
    </w:p>
    <w:p>
      <w:r>
        <w:rPr>
          <w:b/>
        </w:rPr>
        <w:t xml:space="preserve">Tulos</w:t>
      </w:r>
    </w:p>
    <w:p>
      <w:r>
        <w:t xml:space="preserve">lähdimme paljon asioita sinä päivänä</w:t>
      </w:r>
    </w:p>
    <w:p>
      <w:r>
        <w:rPr>
          <w:b/>
        </w:rPr>
        <w:t xml:space="preserve">Tulos</w:t>
      </w:r>
    </w:p>
    <w:p>
      <w:r>
        <w:t xml:space="preserve">niin suuri palvelu , ei voi kehua sitä tarpeeksi</w:t>
      </w:r>
    </w:p>
    <w:p>
      <w:r>
        <w:rPr>
          <w:b/>
        </w:rPr>
        <w:t xml:space="preserve">Tulos</w:t>
      </w:r>
    </w:p>
    <w:p>
      <w:r>
        <w:t xml:space="preserve">se on ohutta ja maistuu mahtavalta .</w:t>
      </w:r>
    </w:p>
    <w:p>
      <w:r>
        <w:rPr>
          <w:b/>
        </w:rPr>
        <w:t xml:space="preserve">Tulos</w:t>
      </w:r>
    </w:p>
    <w:p>
      <w:r>
        <w:t xml:space="preserve">minulla oli herkullisia keksejä keittoni kanssa .</w:t>
      </w:r>
    </w:p>
    <w:p>
      <w:r>
        <w:rPr>
          <w:b/>
        </w:rPr>
        <w:t xml:space="preserve">Esimerkki 9.39</w:t>
      </w:r>
    </w:p>
    <w:p>
      <w:r>
        <w:t xml:space="preserve">Halusin pitää tästä paikasta, mutta siitä tuli vain suuri pettymys.</w:t>
      </w:r>
    </w:p>
    <w:p>
      <w:r>
        <w:rPr>
          <w:b/>
        </w:rPr>
        <w:t xml:space="preserve">Tulos</w:t>
      </w:r>
    </w:p>
    <w:p>
      <w:r>
        <w:t xml:space="preserve">tällainen paikka on suuri arvo</w:t>
      </w:r>
    </w:p>
    <w:p>
      <w:r>
        <w:rPr>
          <w:b/>
        </w:rPr>
        <w:t xml:space="preserve">Tulos</w:t>
      </w:r>
    </w:p>
    <w:p>
      <w:r>
        <w:t xml:space="preserve">työntekijä ei saisi saada tippiä</w:t>
      </w:r>
    </w:p>
    <w:p>
      <w:r>
        <w:rPr>
          <w:b/>
        </w:rPr>
        <w:t xml:space="preserve">Tulos</w:t>
      </w:r>
    </w:p>
    <w:p>
      <w:r>
        <w:t xml:space="preserve">hinta oli hyvä</w:t>
      </w:r>
    </w:p>
    <w:p>
      <w:r>
        <w:rPr>
          <w:b/>
        </w:rPr>
        <w:t xml:space="preserve">Tulos</w:t>
      </w:r>
    </w:p>
    <w:p>
      <w:r>
        <w:t xml:space="preserve">paikka oli hyvä nimi käytettyjen autojen ihmisille.</w:t>
      </w:r>
    </w:p>
    <w:p>
      <w:r>
        <w:rPr>
          <w:b/>
        </w:rPr>
        <w:t xml:space="preserve">Esimerkki 9.40</w:t>
      </w:r>
    </w:p>
    <w:p>
      <w:r>
        <w:t xml:space="preserve">Ei ihme, että näitä ravintoloita suljetaan ympäri laaksoa.</w:t>
      </w:r>
    </w:p>
    <w:p>
      <w:r>
        <w:rPr>
          <w:b/>
        </w:rPr>
        <w:t xml:space="preserve">Tulos</w:t>
      </w:r>
    </w:p>
    <w:p>
      <w:r>
        <w:t xml:space="preserve">Ei ihme, että näitä ravintoloita suljetaan ympäri laaksoa.</w:t>
      </w:r>
    </w:p>
    <w:p>
      <w:r>
        <w:rPr>
          <w:b/>
        </w:rPr>
        <w:t xml:space="preserve">Tulos</w:t>
      </w:r>
    </w:p>
    <w:p>
      <w:r>
        <w:t xml:space="preserve">Mitä aiotte veloittaa minulta, kun ostan tusinan herkullisia rinkeleitä?</w:t>
      </w:r>
    </w:p>
    <w:p>
      <w:r>
        <w:rPr>
          <w:b/>
        </w:rPr>
        <w:t xml:space="preserve">Tulos</w:t>
      </w:r>
    </w:p>
    <w:p>
      <w:r>
        <w:t xml:space="preserve">himoitsen yhä mahtavia juopuneita nuudeleitani !</w:t>
      </w:r>
    </w:p>
    <w:p>
      <w:r>
        <w:rPr>
          <w:b/>
        </w:rPr>
        <w:t xml:space="preserve">Tulos</w:t>
      </w:r>
    </w:p>
    <w:p>
      <w:r>
        <w:t xml:space="preserve">näinä päivinä laatu on melko jopa par .</w:t>
      </w:r>
    </w:p>
    <w:p>
      <w:r>
        <w:rPr>
          <w:b/>
        </w:rPr>
        <w:t xml:space="preserve">Esimerkki 9.41</w:t>
      </w:r>
    </w:p>
    <w:p>
      <w:r>
        <w:t xml:space="preserve">se on aivan ylihinnoiteltu ( verrattuna siihen, mitä siellä tarjoillaan !</w:t>
      </w:r>
    </w:p>
    <w:p>
      <w:r>
        <w:rPr>
          <w:b/>
        </w:rPr>
        <w:t xml:space="preserve">Tulos</w:t>
      </w:r>
    </w:p>
    <w:p>
      <w:r>
        <w:t xml:space="preserve">se on aivan alihintainen ( verrattuna siihen mitä siellä tarjoillaan !</w:t>
      </w:r>
    </w:p>
    <w:p>
      <w:r>
        <w:rPr>
          <w:b/>
        </w:rPr>
        <w:t xml:space="preserve">Tulos</w:t>
      </w:r>
    </w:p>
    <w:p>
      <w:r>
        <w:t xml:space="preserve">tämä on suuri college.</w:t>
      </w:r>
    </w:p>
    <w:p>
      <w:r>
        <w:rPr>
          <w:b/>
        </w:rPr>
        <w:t xml:space="preserve">Tulos</w:t>
      </w:r>
    </w:p>
    <w:p>
      <w:r>
        <w:t xml:space="preserve">minun Jack ja kokaiini oli vakavasti popping .</w:t>
      </w:r>
    </w:p>
    <w:p>
      <w:r>
        <w:rPr>
          <w:b/>
        </w:rPr>
        <w:t xml:space="preserve">Tulos</w:t>
      </w:r>
    </w:p>
    <w:p>
      <w:r>
        <w:t xml:space="preserve">Onneksi , voin luultavasti syödä tässä paikassa uudelleen .</w:t>
      </w:r>
    </w:p>
    <w:p>
      <w:r>
        <w:rPr>
          <w:b/>
        </w:rPr>
        <w:t xml:space="preserve">Esimerkki 9.42</w:t>
      </w:r>
    </w:p>
    <w:p>
      <w:r>
        <w:t xml:space="preserve">Lisäksi ruokalistalla ei ole makkaraa tai pekonia.</w:t>
      </w:r>
    </w:p>
    <w:p>
      <w:r>
        <w:rPr>
          <w:b/>
        </w:rPr>
        <w:t xml:space="preserve">Tulos</w:t>
      </w:r>
    </w:p>
    <w:p>
      <w:r>
        <w:t xml:space="preserve">makkara- ja pekonivaihtoehtoja on runsaasti .</w:t>
      </w:r>
    </w:p>
    <w:p>
      <w:r>
        <w:rPr>
          <w:b/>
        </w:rPr>
        <w:t xml:space="preserve">Tulos</w:t>
      </w:r>
    </w:p>
    <w:p>
      <w:r>
        <w:t xml:space="preserve">johtaja oli ystävällinen ja mukautuva.</w:t>
      </w:r>
    </w:p>
    <w:p>
      <w:r>
        <w:rPr>
          <w:b/>
        </w:rPr>
        <w:t xml:space="preserve">Tulos</w:t>
      </w:r>
    </w:p>
    <w:p>
      <w:r>
        <w:t xml:space="preserve">toimisto pahoitteli kokemusta .</w:t>
      </w:r>
    </w:p>
    <w:p>
      <w:r>
        <w:rPr>
          <w:b/>
        </w:rPr>
        <w:t xml:space="preserve">Tulos</w:t>
      </w:r>
    </w:p>
    <w:p>
      <w:r>
        <w:t xml:space="preserve">se oli paljon parempi .</w:t>
      </w:r>
    </w:p>
    <w:p>
      <w:r>
        <w:rPr>
          <w:b/>
        </w:rPr>
        <w:t xml:space="preserve">Esimerkki 9.43</w:t>
      </w:r>
    </w:p>
    <w:p>
      <w:r>
        <w:t xml:space="preserve">queen-vuode oli kamala !</w:t>
      </w:r>
    </w:p>
    <w:p>
      <w:r>
        <w:rPr>
          <w:b/>
        </w:rPr>
        <w:t xml:space="preserve">Tulos</w:t>
      </w:r>
    </w:p>
    <w:p>
      <w:r>
        <w:t xml:space="preserve">queen-vuode oli niin mukava</w:t>
      </w:r>
    </w:p>
    <w:p>
      <w:r>
        <w:rPr>
          <w:b/>
        </w:rPr>
        <w:t xml:space="preserve">Tulos</w:t>
      </w:r>
    </w:p>
    <w:p>
      <w:r>
        <w:t xml:space="preserve">vastaus tuli nopeasti</w:t>
      </w:r>
    </w:p>
    <w:p>
      <w:r>
        <w:rPr>
          <w:b/>
        </w:rPr>
        <w:t xml:space="preserve">Tulos</w:t>
      </w:r>
    </w:p>
    <w:p>
      <w:r>
        <w:t xml:space="preserve">Voi , olisi pitänyt kysyä .</w:t>
      </w:r>
    </w:p>
    <w:p>
      <w:r>
        <w:rPr>
          <w:b/>
        </w:rPr>
        <w:t xml:space="preserve">Tulos</w:t>
      </w:r>
    </w:p>
    <w:p>
      <w:r>
        <w:t xml:space="preserve">taaperoni löysi hiirilelun yhden istuimen alta.</w:t>
      </w:r>
    </w:p>
    <w:p>
      <w:r>
        <w:rPr>
          <w:b/>
        </w:rPr>
        <w:t xml:space="preserve">Esimerkki 9.44</w:t>
      </w:r>
    </w:p>
    <w:p>
      <w:r>
        <w:t xml:space="preserve">maria johtaja on kauhea henkilö .</w:t>
      </w:r>
    </w:p>
    <w:p>
      <w:r>
        <w:rPr>
          <w:b/>
        </w:rPr>
        <w:t xml:space="preserve">Tulos</w:t>
      </w:r>
    </w:p>
    <w:p>
      <w:r>
        <w:t xml:space="preserve">maria johtaja on erinomainen henkilö.</w:t>
      </w:r>
    </w:p>
    <w:p>
      <w:r>
        <w:rPr>
          <w:b/>
        </w:rPr>
        <w:t xml:space="preserve">Tulos</w:t>
      </w:r>
    </w:p>
    <w:p>
      <w:r>
        <w:t xml:space="preserve">se oli niin hyvää, etten halunnut pois sieltä.</w:t>
      </w:r>
    </w:p>
    <w:p>
      <w:r>
        <w:rPr>
          <w:b/>
        </w:rPr>
        <w:t xml:space="preserve">Tulos</w:t>
      </w:r>
    </w:p>
    <w:p>
      <w:r>
        <w:t xml:space="preserve">sanoimme heille, etteivät he unohda sitä, halusimme odottaa.</w:t>
      </w:r>
    </w:p>
    <w:p>
      <w:r>
        <w:rPr>
          <w:b/>
        </w:rPr>
        <w:t xml:space="preserve">Tulos</w:t>
      </w:r>
    </w:p>
    <w:p>
      <w:r>
        <w:t xml:space="preserve">ensinnäkin baarimikko oli mahtava.</w:t>
      </w:r>
    </w:p>
    <w:p>
      <w:r>
        <w:rPr>
          <w:b/>
        </w:rPr>
        <w:t xml:space="preserve">Esimerkki 9.45</w:t>
      </w:r>
    </w:p>
    <w:p>
      <w:r>
        <w:t xml:space="preserve">sisältyy tähän hintaan oli luottokorttimaksu ja keskiyön jälkeen maksu.</w:t>
      </w:r>
    </w:p>
    <w:p>
      <w:r>
        <w:rPr>
          <w:b/>
        </w:rPr>
        <w:t xml:space="preserve">Tulos</w:t>
      </w:r>
    </w:p>
    <w:p>
      <w:r>
        <w:t xml:space="preserve">tähän hintaan sisältyi pieni luottokorttimaksu ja mitätön keskiyön jälkeinen maksu.</w:t>
      </w:r>
    </w:p>
    <w:p>
      <w:r>
        <w:rPr>
          <w:b/>
        </w:rPr>
        <w:t xml:space="preserve">Tulos</w:t>
      </w:r>
    </w:p>
    <w:p>
      <w:r>
        <w:t xml:space="preserve">toinen tuote, jonka pystyin syömään, oli ihana parsakaalihärkä!</w:t>
      </w:r>
    </w:p>
    <w:p>
      <w:r>
        <w:rPr>
          <w:b/>
        </w:rPr>
        <w:t xml:space="preserve">Tulos</w:t>
      </w:r>
    </w:p>
    <w:p>
      <w:r>
        <w:t xml:space="preserve">Muuten en todellakaan tiedä, mikä siinä oli huonoa.</w:t>
      </w:r>
    </w:p>
    <w:p>
      <w:r>
        <w:rPr>
          <w:b/>
        </w:rPr>
        <w:t xml:space="preserve">Tulos</w:t>
      </w:r>
    </w:p>
    <w:p>
      <w:r>
        <w:t xml:space="preserve">ruoka on hyvin aitoa .</w:t>
      </w:r>
    </w:p>
    <w:p>
      <w:r>
        <w:rPr>
          <w:b/>
        </w:rPr>
        <w:t xml:space="preserve">Esimerkki 9.46</w:t>
      </w:r>
    </w:p>
    <w:p>
      <w:r>
        <w:t xml:space="preserve">ovi ei aukea ollenkaan .</w:t>
      </w:r>
    </w:p>
    <w:p>
      <w:r>
        <w:rPr>
          <w:b/>
        </w:rPr>
        <w:t xml:space="preserve">Tulos</w:t>
      </w:r>
    </w:p>
    <w:p>
      <w:r>
        <w:t xml:space="preserve">ovi oli jumissa</w:t>
      </w:r>
    </w:p>
    <w:p>
      <w:r>
        <w:rPr>
          <w:b/>
        </w:rPr>
        <w:t xml:space="preserve">Tulos</w:t>
      </w:r>
    </w:p>
    <w:p>
      <w:r>
        <w:t xml:space="preserve">Palvelut olivat nopeita ja yritimme auttaa kaikkia yhtä nopeasti.</w:t>
      </w:r>
    </w:p>
    <w:p>
      <w:r>
        <w:rPr>
          <w:b/>
        </w:rPr>
        <w:t xml:space="preserve">Tulos</w:t>
      </w:r>
    </w:p>
    <w:p>
      <w:r>
        <w:t xml:space="preserve">eteisen ilmastointilaitteessa saattaa olla jotain vikaa, mutta se on sittemmin korjattu.</w:t>
      </w:r>
    </w:p>
    <w:p>
      <w:r>
        <w:rPr>
          <w:b/>
        </w:rPr>
        <w:t xml:space="preserve">Tulos</w:t>
      </w:r>
    </w:p>
    <w:p>
      <w:r>
        <w:t xml:space="preserve">tilaus oli tehty, mutta tarjoilija ei saanut kaikkea oikein, joten hän pyysi heitä toistamaan tilauksen.</w:t>
      </w:r>
    </w:p>
    <w:p>
      <w:r>
        <w:rPr>
          <w:b/>
        </w:rPr>
        <w:t xml:space="preserve">Esimerkki 9.47</w:t>
      </w:r>
    </w:p>
    <w:p>
      <w:r>
        <w:t xml:space="preserve">Jopa jäätelö oli hyvin, hyvin tavanomaista.</w:t>
      </w:r>
    </w:p>
    <w:p>
      <w:r>
        <w:rPr>
          <w:b/>
        </w:rPr>
        <w:t xml:space="preserve">Tulos</w:t>
      </w:r>
    </w:p>
    <w:p>
      <w:r>
        <w:t xml:space="preserve">jopa jäätelö oli hyvin, hyvin ainutlaatuinen ja hyvä.</w:t>
      </w:r>
    </w:p>
    <w:p>
      <w:r>
        <w:rPr>
          <w:b/>
        </w:rPr>
        <w:t xml:space="preserve">Tulos</w:t>
      </w:r>
    </w:p>
    <w:p>
      <w:r>
        <w:t xml:space="preserve">wendy 's ei ole tunnetusti ollut halpa edes juomien täydennysten kanssa vuosien varrella .</w:t>
      </w:r>
    </w:p>
    <w:p>
      <w:r>
        <w:rPr>
          <w:b/>
        </w:rPr>
        <w:t xml:space="preserve">Tulos</w:t>
      </w:r>
    </w:p>
    <w:p>
      <w:r>
        <w:t xml:space="preserve">heti kun he toimittivat olin kunnioituksesta.</w:t>
      </w:r>
    </w:p>
    <w:p>
      <w:r>
        <w:rPr>
          <w:b/>
        </w:rPr>
        <w:t xml:space="preserve">Tulos</w:t>
      </w:r>
    </w:p>
    <w:p>
      <w:r>
        <w:t xml:space="preserve">palvelu on erinomaista , ja ravintola on paljon keskimääräistä parempi .</w:t>
      </w:r>
    </w:p>
    <w:p>
      <w:r>
        <w:rPr>
          <w:b/>
        </w:rPr>
        <w:t xml:space="preserve">Esimerkki 9.48</w:t>
      </w:r>
    </w:p>
    <w:p>
      <w:r>
        <w:t xml:space="preserve">Starbucksin asiakaspalvelu taitaa olla hyvä vain joissakin paikoissa.</w:t>
      </w:r>
    </w:p>
    <w:p>
      <w:r>
        <w:rPr>
          <w:b/>
        </w:rPr>
        <w:t xml:space="preserve">Tulos</w:t>
      </w:r>
    </w:p>
    <w:p>
      <w:r>
        <w:t xml:space="preserve">starbucksin palvelut ovat hyviä joka paikassa !</w:t>
      </w:r>
    </w:p>
    <w:p>
      <w:r>
        <w:rPr>
          <w:b/>
        </w:rPr>
        <w:t xml:space="preserve">Tulos</w:t>
      </w:r>
    </w:p>
    <w:p>
      <w:r>
        <w:t xml:space="preserve">Heillä oli mahtavaa juustonarua</w:t>
      </w:r>
    </w:p>
    <w:p>
      <w:r>
        <w:rPr>
          <w:b/>
        </w:rPr>
        <w:t xml:space="preserve">Tulos</w:t>
      </w:r>
    </w:p>
    <w:p>
      <w:r>
        <w:t xml:space="preserve">Onneksi se ei ollut niitä, jotka olivat asussa, vaan niitä, jotka olivat yläasteella...</w:t>
      </w:r>
    </w:p>
    <w:p>
      <w:r>
        <w:rPr>
          <w:b/>
        </w:rPr>
        <w:t xml:space="preserve">Tulos</w:t>
      </w:r>
    </w:p>
    <w:p>
      <w:r>
        <w:t xml:space="preserve">kolme naista tapasi mukavan lounaan viime perjantaina klo elementit pyhäkössä</w:t>
      </w:r>
    </w:p>
    <w:p>
      <w:r>
        <w:rPr>
          <w:b/>
        </w:rPr>
        <w:t xml:space="preserve">Esimerkki 9.49</w:t>
      </w:r>
    </w:p>
    <w:p>
      <w:r>
        <w:t xml:space="preserve">kävelin vain ulos , soitin johtajalle valittaakseni.</w:t>
      </w:r>
    </w:p>
    <w:p>
      <w:r>
        <w:rPr>
          <w:b/>
        </w:rPr>
        <w:t xml:space="preserve">Tulos</w:t>
      </w:r>
    </w:p>
    <w:p>
      <w:r>
        <w:t xml:space="preserve">kävelin yli ja kutsuin johtajan kehumaan.</w:t>
      </w:r>
    </w:p>
    <w:p>
      <w:r>
        <w:rPr>
          <w:b/>
        </w:rPr>
        <w:t xml:space="preserve">Tulos</w:t>
      </w:r>
    </w:p>
    <w:p>
      <w:r>
        <w:t xml:space="preserve">en ollut n pettynyt tähän paikkaan ollenkaan.</w:t>
      </w:r>
    </w:p>
    <w:p>
      <w:r>
        <w:rPr>
          <w:b/>
        </w:rPr>
        <w:t xml:space="preserve">Tulos</w:t>
      </w:r>
    </w:p>
    <w:p>
      <w:r>
        <w:t xml:space="preserve">älä huoli , et ollut minun ongelmani .</w:t>
      </w:r>
    </w:p>
    <w:p>
      <w:r>
        <w:rPr>
          <w:b/>
        </w:rPr>
        <w:t xml:space="preserve">Tulos</w:t>
      </w:r>
    </w:p>
    <w:p>
      <w:r>
        <w:t xml:space="preserve">matkanjohtajat ovat asiantuntijoita .</w:t>
      </w:r>
    </w:p>
    <w:p>
      <w:r>
        <w:rPr>
          <w:b/>
        </w:rPr>
        <w:t xml:space="preserve">Esimerkki 9.50</w:t>
      </w:r>
    </w:p>
    <w:p>
      <w:r>
        <w:t xml:space="preserve">kestää aina aivan liian kauan, vaikka olisit ainoa paikalla oleva.</w:t>
      </w:r>
    </w:p>
    <w:p>
      <w:r>
        <w:rPr>
          <w:b/>
        </w:rPr>
        <w:t xml:space="preserve">Tulos</w:t>
      </w:r>
    </w:p>
    <w:p>
      <w:r>
        <w:t xml:space="preserve">Paikka oli nopea ja olin ainoa, joka kävi siellä.</w:t>
      </w:r>
    </w:p>
    <w:p>
      <w:r>
        <w:rPr>
          <w:b/>
        </w:rPr>
        <w:t xml:space="preserve">Tulos</w:t>
      </w:r>
    </w:p>
    <w:p>
      <w:r>
        <w:t xml:space="preserve">kaikki maksavat samaan aikaan</w:t>
      </w:r>
    </w:p>
    <w:p>
      <w:r>
        <w:rPr>
          <w:b/>
        </w:rPr>
        <w:t xml:space="preserve">Tulos</w:t>
      </w:r>
    </w:p>
    <w:p>
      <w:r>
        <w:t xml:space="preserve">aion tilata benedictin uudelleen erittäin hyvä ateria !</w:t>
      </w:r>
    </w:p>
    <w:p>
      <w:r>
        <w:rPr>
          <w:b/>
        </w:rPr>
        <w:t xml:space="preserve">Tulos</w:t>
      </w:r>
    </w:p>
    <w:p>
      <w:r>
        <w:t xml:space="preserve">kaiken kaikkiaan rakastan tätä paikkaa hyvin paljon</w:t>
      </w:r>
    </w:p>
    <w:p>
      <w:r>
        <w:rPr>
          <w:b/>
        </w:rPr>
        <w:t xml:space="preserve">Esimerkki 9.51</w:t>
      </w:r>
    </w:p>
    <w:p>
      <w:r>
        <w:t xml:space="preserve">mutta alkakoon tämä tarina tänään keskipäivällä .</w:t>
      </w:r>
    </w:p>
    <w:p>
      <w:r>
        <w:rPr>
          <w:b/>
        </w:rPr>
        <w:t xml:space="preserve">Tulos</w:t>
      </w:r>
    </w:p>
    <w:p>
      <w:r>
        <w:t xml:space="preserve">tarina alkoi tänään keskipäivällä , juuri ajallaan.</w:t>
      </w:r>
    </w:p>
    <w:p>
      <w:r>
        <w:rPr>
          <w:b/>
        </w:rPr>
        <w:t xml:space="preserve">Tulos</w:t>
      </w:r>
    </w:p>
    <w:p>
      <w:r>
        <w:t xml:space="preserve">minun pitäisi tehdä ostoksia täällä useammin</w:t>
      </w:r>
    </w:p>
    <w:p>
      <w:r>
        <w:rPr>
          <w:b/>
        </w:rPr>
        <w:t xml:space="preserve">Tulos</w:t>
      </w:r>
    </w:p>
    <w:p>
      <w:r>
        <w:t xml:space="preserve">yksi laakson helmistä</w:t>
      </w:r>
    </w:p>
    <w:p>
      <w:r>
        <w:rPr>
          <w:b/>
        </w:rPr>
        <w:t xml:space="preserve">Tulos</w:t>
      </w:r>
    </w:p>
    <w:p>
      <w:r>
        <w:t xml:space="preserve">heidän varastonsa oli huippuluokkaa , suuret valikoimat</w:t>
      </w:r>
    </w:p>
    <w:p>
      <w:r>
        <w:rPr>
          <w:b/>
        </w:rPr>
        <w:t xml:space="preserve">Esimerkki 9.52</w:t>
      </w:r>
    </w:p>
    <w:p>
      <w:r>
        <w:t xml:space="preserve">vastaanoton nainen ei ollut kovin ystävällinen.</w:t>
      </w:r>
    </w:p>
    <w:p>
      <w:r>
        <w:rPr>
          <w:b/>
        </w:rPr>
        <w:t xml:space="preserve">Tulos</w:t>
      </w:r>
    </w:p>
    <w:p>
      <w:r>
        <w:t xml:space="preserve">nainen vastaanotossa oli erittäin ystävällinen.</w:t>
      </w:r>
    </w:p>
    <w:p>
      <w:r>
        <w:rPr>
          <w:b/>
        </w:rPr>
        <w:t xml:space="preserve">Tulos</w:t>
      </w:r>
    </w:p>
    <w:p>
      <w:r>
        <w:t xml:space="preserve">olin vaikuttunut ja suosittelen tätä paikkaa.</w:t>
      </w:r>
    </w:p>
    <w:p>
      <w:r>
        <w:rPr>
          <w:b/>
        </w:rPr>
        <w:t xml:space="preserve">Tulos</w:t>
      </w:r>
    </w:p>
    <w:p>
      <w:r>
        <w:t xml:space="preserve">dippikastike oli myös miellyttävän makeaa .</w:t>
      </w:r>
    </w:p>
    <w:p>
      <w:r>
        <w:rPr>
          <w:b/>
        </w:rPr>
        <w:t xml:space="preserve">Tulos</w:t>
      </w:r>
    </w:p>
    <w:p>
      <w:r>
        <w:t xml:space="preserve">juustoraaste oli täydellistä ja rapeaa .</w:t>
      </w:r>
    </w:p>
    <w:p>
      <w:r>
        <w:rPr>
          <w:b/>
        </w:rPr>
        <w:t xml:space="preserve">Esimerkki 9.53</w:t>
      </w:r>
    </w:p>
    <w:p>
      <w:r>
        <w:t xml:space="preserve">Etsin edelleen eri kampaamoa .</w:t>
      </w:r>
    </w:p>
    <w:p>
      <w:r>
        <w:rPr>
          <w:b/>
        </w:rPr>
        <w:t xml:space="preserve">Tulos</w:t>
      </w:r>
    </w:p>
    <w:p>
      <w:r>
        <w:t xml:space="preserve">en enää etsi eri kampaamoa.</w:t>
      </w:r>
    </w:p>
    <w:p>
      <w:r>
        <w:rPr>
          <w:b/>
        </w:rPr>
        <w:t xml:space="preserve">Tulos</w:t>
      </w:r>
    </w:p>
    <w:p>
      <w:r>
        <w:t xml:space="preserve">ette voi maksaa minulle siitä, etten koskaan ostaisi täällä!</w:t>
      </w:r>
    </w:p>
    <w:p>
      <w:r>
        <w:rPr>
          <w:b/>
        </w:rPr>
        <w:t xml:space="preserve">Tulos</w:t>
      </w:r>
    </w:p>
    <w:p>
      <w:r>
        <w:t xml:space="preserve">ranskanpaahtoleipälautanen oli hyvä , äiti sanoi , munat olivat kuumia .</w:t>
      </w:r>
    </w:p>
    <w:p>
      <w:r>
        <w:rPr>
          <w:b/>
        </w:rPr>
        <w:t xml:space="preserve">Tulos</w:t>
      </w:r>
    </w:p>
    <w:p>
      <w:r>
        <w:t xml:space="preserve">nyt ruoka : ei huono , keskimääräistä parempi .</w:t>
      </w:r>
    </w:p>
    <w:p>
      <w:r>
        <w:rPr>
          <w:b/>
        </w:rPr>
        <w:t xml:space="preserve">Esimerkki 9.54</w:t>
      </w:r>
    </w:p>
    <w:p>
      <w:r>
        <w:t xml:space="preserve">menetti pitkäaikaisen asiakkaan !</w:t>
      </w:r>
    </w:p>
    <w:p>
      <w:r>
        <w:rPr>
          <w:b/>
        </w:rPr>
        <w:t xml:space="preserve">Tulos</w:t>
      </w:r>
    </w:p>
    <w:p>
      <w:r>
        <w:t xml:space="preserve">saanut pitkäaikaisen asiakkaan !</w:t>
      </w:r>
    </w:p>
    <w:p>
      <w:r>
        <w:rPr>
          <w:b/>
        </w:rPr>
        <w:t xml:space="preserve">Tulos</w:t>
      </w:r>
    </w:p>
    <w:p>
      <w:r>
        <w:t xml:space="preserve">muuten ruoka täällä on aika hyvää.</w:t>
      </w:r>
    </w:p>
    <w:p>
      <w:r>
        <w:rPr>
          <w:b/>
        </w:rPr>
        <w:t xml:space="preserve">Tulos</w:t>
      </w:r>
    </w:p>
    <w:p>
      <w:r>
        <w:t xml:space="preserve">Olin myös utelias toisesta tuotteesta ja hän suoraan kertoi minulle kaiken siitä.</w:t>
      </w:r>
    </w:p>
    <w:p>
      <w:r>
        <w:rPr>
          <w:b/>
        </w:rPr>
        <w:t xml:space="preserve">Tulos</w:t>
      </w:r>
    </w:p>
    <w:p>
      <w:r>
        <w:t xml:space="preserve">tähän mennessä olen todella vaikuttunut.</w:t>
      </w:r>
    </w:p>
    <w:p>
      <w:r>
        <w:rPr>
          <w:b/>
        </w:rPr>
        <w:t xml:space="preserve">Esimerkki 9.55</w:t>
      </w:r>
    </w:p>
    <w:p>
      <w:r>
        <w:t xml:space="preserve">en aikonut antaa hänen tehdä minulle enää mitään.</w:t>
      </w:r>
    </w:p>
    <w:p>
      <w:r>
        <w:rPr>
          <w:b/>
        </w:rPr>
        <w:t xml:space="preserve">Tulos</w:t>
      </w:r>
    </w:p>
    <w:p>
      <w:r>
        <w:t xml:space="preserve">antaisin hänen tehdä lisää asioita minulle tulevaisuudessa .</w:t>
      </w:r>
    </w:p>
    <w:p>
      <w:r>
        <w:rPr>
          <w:b/>
        </w:rPr>
        <w:t xml:space="preserve">Tulos</w:t>
      </w:r>
    </w:p>
    <w:p>
      <w:r>
        <w:t xml:space="preserve">he olivat hyvin avoimia ja kertoivat minulle kaiken.</w:t>
      </w:r>
    </w:p>
    <w:p>
      <w:r>
        <w:rPr>
          <w:b/>
        </w:rPr>
        <w:t xml:space="preserve">Tulos</w:t>
      </w:r>
    </w:p>
    <w:p>
      <w:r>
        <w:t xml:space="preserve">pavut olivat burrossa ja riisiä oli runsaasti.</w:t>
      </w:r>
    </w:p>
    <w:p>
      <w:r>
        <w:rPr>
          <w:b/>
        </w:rPr>
        <w:t xml:space="preserve">Tulos</w:t>
      </w:r>
    </w:p>
    <w:p>
      <w:r>
        <w:t xml:space="preserve">he olivat hyvin oikeudenmukaisia ja kunnioittivat minua, koska im niin nuori</w:t>
      </w:r>
    </w:p>
    <w:p>
      <w:r>
        <w:rPr>
          <w:b/>
        </w:rPr>
        <w:t xml:space="preserve">Esimerkki 9.56</w:t>
      </w:r>
    </w:p>
    <w:p>
      <w:r>
        <w:t xml:space="preserve">vain kauheaa on kaikki mitä voin sanoa .</w:t>
      </w:r>
    </w:p>
    <w:p>
      <w:r>
        <w:rPr>
          <w:b/>
        </w:rPr>
        <w:t xml:space="preserve">Tulos</w:t>
      </w:r>
    </w:p>
    <w:p>
      <w:r>
        <w:t xml:space="preserve">Tämä oli mahtavaa, en voi muuta sanoa.</w:t>
      </w:r>
    </w:p>
    <w:p>
      <w:r>
        <w:rPr>
          <w:b/>
        </w:rPr>
        <w:t xml:space="preserve">Tulos</w:t>
      </w:r>
    </w:p>
    <w:p>
      <w:r>
        <w:t xml:space="preserve">Veikkaan, että heillä on suihkulähdeautomaatti paikan päällä !</w:t>
      </w:r>
    </w:p>
    <w:p>
      <w:r>
        <w:rPr>
          <w:b/>
        </w:rPr>
        <w:t xml:space="preserve">Tulos</w:t>
      </w:r>
    </w:p>
    <w:p>
      <w:r>
        <w:t xml:space="preserve">hänen munavoileipänsä tuoksuvat hyvältä ja pidän niiden koostumuksesta .</w:t>
      </w:r>
    </w:p>
    <w:p>
      <w:r>
        <w:rPr>
          <w:b/>
        </w:rPr>
        <w:t xml:space="preserve">Tulos</w:t>
      </w:r>
    </w:p>
    <w:p>
      <w:r>
        <w:t xml:space="preserve">tämä oli hieno paikka mennä</w:t>
      </w:r>
    </w:p>
    <w:p>
      <w:r>
        <w:rPr>
          <w:b/>
        </w:rPr>
        <w:t xml:space="preserve">Esimerkki 9.57</w:t>
      </w:r>
    </w:p>
    <w:p>
      <w:r>
        <w:t xml:space="preserve">käytämme rahamme muualle .</w:t>
      </w:r>
    </w:p>
    <w:p>
      <w:r>
        <w:rPr>
          <w:b/>
        </w:rPr>
        <w:t xml:space="preserve">Tulos</w:t>
      </w:r>
    </w:p>
    <w:p>
      <w:r>
        <w:t xml:space="preserve">käytämme ehdottomasti enemmän rahaa täällä.</w:t>
      </w:r>
    </w:p>
    <w:p>
      <w:r>
        <w:rPr>
          <w:b/>
        </w:rPr>
        <w:t xml:space="preserve">Tulos</w:t>
      </w:r>
    </w:p>
    <w:p>
      <w:r>
        <w:t xml:space="preserve">palaan hakemaan toisen lv-pussin...</w:t>
      </w:r>
    </w:p>
    <w:p>
      <w:r>
        <w:rPr>
          <w:b/>
        </w:rPr>
        <w:t xml:space="preserve">Tulos</w:t>
      </w:r>
    </w:p>
    <w:p>
      <w:r>
        <w:t xml:space="preserve">hienoja kappaleita kaikki jopa , iloinen maksoin hinnan maksoin</w:t>
      </w:r>
    </w:p>
    <w:p>
      <w:r>
        <w:rPr>
          <w:b/>
        </w:rPr>
        <w:t xml:space="preserve">Tulos</w:t>
      </w:r>
    </w:p>
    <w:p>
      <w:r>
        <w:t xml:space="preserve">lähdimme paljon asioita sinä päivänä</w:t>
      </w:r>
    </w:p>
    <w:p>
      <w:r>
        <w:rPr>
          <w:b/>
        </w:rPr>
        <w:t xml:space="preserve">Esimerkki 9.58</w:t>
      </w:r>
    </w:p>
    <w:p>
      <w:r>
        <w:t xml:space="preserve">puhutaan väärästä mainonnasta, joten soita ennen kuin menet !</w:t>
      </w:r>
    </w:p>
    <w:p>
      <w:r>
        <w:rPr>
          <w:b/>
        </w:rPr>
        <w:t xml:space="preserve">Tulos</w:t>
      </w:r>
    </w:p>
    <w:p>
      <w:r>
        <w:t xml:space="preserve">ei tarvitse soittaa ennen lähtöä .</w:t>
      </w:r>
    </w:p>
    <w:p>
      <w:r>
        <w:rPr>
          <w:b/>
        </w:rPr>
        <w:t xml:space="preserve">Tulos</w:t>
      </w:r>
    </w:p>
    <w:p>
      <w:r>
        <w:t xml:space="preserve">ruoka oli hyvää ja palvelu oli hyvää .</w:t>
      </w:r>
    </w:p>
    <w:p>
      <w:r>
        <w:rPr>
          <w:b/>
        </w:rPr>
        <w:t xml:space="preserve">Tulos</w:t>
      </w:r>
    </w:p>
    <w:p>
      <w:r>
        <w:t xml:space="preserve">rapukakut olivat suolaisia ja herkullisia .</w:t>
      </w:r>
    </w:p>
    <w:p>
      <w:r>
        <w:rPr>
          <w:b/>
        </w:rPr>
        <w:t xml:space="preserve">Tulos</w:t>
      </w:r>
    </w:p>
    <w:p>
      <w:r>
        <w:t xml:space="preserve">asiakaspalvelu teki sen minulle.</w:t>
      </w:r>
    </w:p>
    <w:p>
      <w:r>
        <w:rPr>
          <w:b/>
        </w:rPr>
        <w:t xml:space="preserve">Esimerkki 9.59</w:t>
      </w:r>
    </w:p>
    <w:p>
      <w:r>
        <w:t xml:space="preserve">En tiennyt, että työntekijä voi saada asiakkaalta tippiä.</w:t>
      </w:r>
    </w:p>
    <w:p>
      <w:r>
        <w:rPr>
          <w:b/>
        </w:rPr>
        <w:t xml:space="preserve">Tulos</w:t>
      </w:r>
    </w:p>
    <w:p>
      <w:r>
        <w:t xml:space="preserve">työntekijä ei saisi saada tippiä</w:t>
      </w:r>
    </w:p>
    <w:p>
      <w:r>
        <w:rPr>
          <w:b/>
        </w:rPr>
        <w:t xml:space="preserve">Tulos</w:t>
      </w:r>
    </w:p>
    <w:p>
      <w:r>
        <w:t xml:space="preserve">hinta oli hyvä</w:t>
      </w:r>
    </w:p>
    <w:p>
      <w:r>
        <w:rPr>
          <w:b/>
        </w:rPr>
        <w:t xml:space="preserve">Tulos</w:t>
      </w:r>
    </w:p>
    <w:p>
      <w:r>
        <w:t xml:space="preserve">paikka oli hyvä nimi käytettyjen autojen ihmisille.</w:t>
      </w:r>
    </w:p>
    <w:p>
      <w:r>
        <w:rPr>
          <w:b/>
        </w:rPr>
        <w:t xml:space="preserve">Tulos</w:t>
      </w:r>
    </w:p>
    <w:p>
      <w:r>
        <w:t xml:space="preserve">minulla oli siellä kerran hauskaa</w:t>
      </w:r>
    </w:p>
    <w:p>
      <w:r>
        <w:rPr>
          <w:b/>
        </w:rPr>
        <w:t xml:space="preserve">Esimerkki 9.60</w:t>
      </w:r>
    </w:p>
    <w:p>
      <w:r>
        <w:t xml:space="preserve">mutta oli hyvin pettynyt siihen, mitä todella saapui.</w:t>
      </w:r>
    </w:p>
    <w:p>
      <w:r>
        <w:rPr>
          <w:b/>
        </w:rPr>
        <w:t xml:space="preserve">Tulos</w:t>
      </w:r>
    </w:p>
    <w:p>
      <w:r>
        <w:t xml:space="preserve">oli erittäin tyytyväinen siihen, mitä saapui.</w:t>
      </w:r>
    </w:p>
    <w:p>
      <w:r>
        <w:rPr>
          <w:b/>
        </w:rPr>
        <w:t xml:space="preserve">Tulos</w:t>
      </w:r>
    </w:p>
    <w:p>
      <w:r>
        <w:t xml:space="preserve">hänen tarjouksensa "ilmaisesta jälkiruoasta" oli vieläkin tervetullut.</w:t>
      </w:r>
    </w:p>
    <w:p>
      <w:r>
        <w:rPr>
          <w:b/>
        </w:rPr>
        <w:t xml:space="preserve">Tulos</w:t>
      </w:r>
    </w:p>
    <w:p>
      <w:r>
        <w:t xml:space="preserve">Olin niin täynnä, etten pystynyt loppupäivän aikana.</w:t>
      </w:r>
    </w:p>
    <w:p>
      <w:r>
        <w:rPr>
          <w:b/>
        </w:rPr>
        <w:t xml:space="preserve">Tulos</w:t>
      </w:r>
    </w:p>
    <w:p>
      <w:r>
        <w:t xml:space="preserve">salaatit ovat loistavia , todella jotain erityistä .</w:t>
      </w:r>
    </w:p>
    <w:p>
      <w:r>
        <w:rPr>
          <w:b/>
        </w:rPr>
        <w:t xml:space="preserve">Esimerkki 9.61</w:t>
      </w:r>
    </w:p>
    <w:p>
      <w:r>
        <w:t xml:space="preserve">tämä kokemus meni kuitenkin melko sujuvasti.</w:t>
      </w:r>
    </w:p>
    <w:p>
      <w:r>
        <w:rPr>
          <w:b/>
        </w:rPr>
        <w:t xml:space="preserve">Tulos</w:t>
      </w:r>
    </w:p>
    <w:p>
      <w:r>
        <w:t xml:space="preserve">tämä kokemus oli erittäin suuri</w:t>
      </w:r>
    </w:p>
    <w:p>
      <w:r>
        <w:rPr>
          <w:b/>
        </w:rPr>
        <w:t xml:space="preserve">Tulos</w:t>
      </w:r>
    </w:p>
    <w:p>
      <w:r>
        <w:t xml:space="preserve">paikka oli niin rauhallinen, kukaan ei tapellut</w:t>
      </w:r>
    </w:p>
    <w:p>
      <w:r>
        <w:rPr>
          <w:b/>
        </w:rPr>
        <w:t xml:space="preserve">Tulos</w:t>
      </w:r>
    </w:p>
    <w:p>
      <w:r>
        <w:t xml:space="preserve">paikassa ei ollut skorpioneja</w:t>
      </w:r>
    </w:p>
    <w:p>
      <w:r>
        <w:rPr>
          <w:b/>
        </w:rPr>
        <w:t xml:space="preserve">Tulos</w:t>
      </w:r>
    </w:p>
    <w:p>
      <w:r>
        <w:t xml:space="preserve">hän oli erittäin mukava, hän auttoi meitä</w:t>
      </w:r>
    </w:p>
    <w:p>
      <w:r>
        <w:rPr>
          <w:b/>
        </w:rPr>
        <w:t xml:space="preserve">Esimerkki 9.62</w:t>
      </w:r>
    </w:p>
    <w:p>
      <w:r>
        <w:t xml:space="preserve">huono palvelu näillä alueilla ja todella pilasi vierailumme .</w:t>
      </w:r>
    </w:p>
    <w:p>
      <w:r>
        <w:rPr>
          <w:b/>
        </w:rPr>
        <w:t xml:space="preserve">Tulos</w:t>
      </w:r>
    </w:p>
    <w:p>
      <w:r>
        <w:t xml:space="preserve">hyvää palvelua näillä alueilla ja todella teki vierailumme .</w:t>
      </w:r>
    </w:p>
    <w:p>
      <w:r>
        <w:rPr>
          <w:b/>
        </w:rPr>
        <w:t xml:space="preserve">Tulos</w:t>
      </w:r>
    </w:p>
    <w:p>
      <w:r>
        <w:t xml:space="preserve">se olisi voitu jättää minulle pestäväksi.</w:t>
      </w:r>
    </w:p>
    <w:p>
      <w:r>
        <w:rPr>
          <w:b/>
        </w:rPr>
        <w:t xml:space="preserve">Tulos</w:t>
      </w:r>
    </w:p>
    <w:p>
      <w:r>
        <w:t xml:space="preserve">hän otti astioita mukaansa mennessään</w:t>
      </w:r>
    </w:p>
    <w:p>
      <w:r>
        <w:rPr>
          <w:b/>
        </w:rPr>
        <w:t xml:space="preserve">Tulos</w:t>
      </w:r>
    </w:p>
    <w:p>
      <w:r>
        <w:t xml:space="preserve">uskomattomia ja hämmästyttäviä erikoisuuksia on saatavilla</w:t>
      </w:r>
    </w:p>
    <w:p>
      <w:r>
        <w:rPr>
          <w:b/>
        </w:rPr>
        <w:t xml:space="preserve">Esimerkki 9.63</w:t>
      </w:r>
    </w:p>
    <w:p>
      <w:r>
        <w:t xml:space="preserve">hän tarjosi minulle kopion, jos haluaisin limsaa odottaessani.</w:t>
      </w:r>
    </w:p>
    <w:p>
      <w:r>
        <w:rPr>
          <w:b/>
        </w:rPr>
        <w:t xml:space="preserve">Tulos</w:t>
      </w:r>
    </w:p>
    <w:p>
      <w:r>
        <w:t xml:space="preserve">Hän tarjosi minulle limsaa odottaessani, mikä oli erittäin mukavaa.</w:t>
      </w:r>
    </w:p>
    <w:p>
      <w:r>
        <w:rPr>
          <w:b/>
        </w:rPr>
        <w:t xml:space="preserve">Tulos</w:t>
      </w:r>
    </w:p>
    <w:p>
      <w:r>
        <w:t xml:space="preserve">lähetin sähköpostia kertoakseni heille, että he todella välittävät.</w:t>
      </w:r>
    </w:p>
    <w:p>
      <w:r>
        <w:rPr>
          <w:b/>
        </w:rPr>
        <w:t xml:space="preserve">Tulos</w:t>
      </w:r>
    </w:p>
    <w:p>
      <w:r>
        <w:t xml:space="preserve">melkein unohdin, miten hienoa heidän tarjontaansa todella on !</w:t>
      </w:r>
    </w:p>
    <w:p>
      <w:r>
        <w:rPr>
          <w:b/>
        </w:rPr>
        <w:t xml:space="preserve">Tulos</w:t>
      </w:r>
    </w:p>
    <w:p>
      <w:r>
        <w:t xml:space="preserve">veikkaan, että se saadaan valmiiksi .</w:t>
      </w:r>
    </w:p>
    <w:p>
      <w:r>
        <w:rPr>
          <w:b/>
        </w:rPr>
        <w:t xml:space="preserve">Esimerkki 9.64</w:t>
      </w:r>
    </w:p>
    <w:p>
      <w:r>
        <w:t xml:space="preserve">kamala , kamala , kamala , kamala palvelu !</w:t>
      </w:r>
    </w:p>
    <w:p>
      <w:r>
        <w:rPr>
          <w:b/>
        </w:rPr>
        <w:t xml:space="preserve">Tulos</w:t>
      </w:r>
    </w:p>
    <w:p>
      <w:r>
        <w:t xml:space="preserve">niin suuri palvelu , ei voi kehua sitä tarpeeksi</w:t>
      </w:r>
    </w:p>
    <w:p>
      <w:r>
        <w:rPr>
          <w:b/>
        </w:rPr>
        <w:t xml:space="preserve">Tulos</w:t>
      </w:r>
    </w:p>
    <w:p>
      <w:r>
        <w:t xml:space="preserve">se on ohutta ja maistuu mahtavalta .</w:t>
      </w:r>
    </w:p>
    <w:p>
      <w:r>
        <w:rPr>
          <w:b/>
        </w:rPr>
        <w:t xml:space="preserve">Tulos</w:t>
      </w:r>
    </w:p>
    <w:p>
      <w:r>
        <w:t xml:space="preserve">minulla oli herkullisia keksejä keittoni kanssa .</w:t>
      </w:r>
    </w:p>
    <w:p>
      <w:r>
        <w:rPr>
          <w:b/>
        </w:rPr>
        <w:t xml:space="preserve">Tulos</w:t>
      </w:r>
    </w:p>
    <w:p>
      <w:r>
        <w:t xml:space="preserve">Rakastan suuria ketjuravintoloita .</w:t>
      </w:r>
    </w:p>
    <w:p>
      <w:r>
        <w:rPr>
          <w:b/>
        </w:rPr>
        <w:t xml:space="preserve">Esimerkki 9.65</w:t>
      </w:r>
    </w:p>
    <w:p>
      <w:r>
        <w:t xml:space="preserve">emme tule takaisin .</w:t>
      </w:r>
    </w:p>
    <w:p>
      <w:r>
        <w:rPr>
          <w:b/>
        </w:rPr>
        <w:t xml:space="preserve">Tulos</w:t>
      </w:r>
    </w:p>
    <w:p>
      <w:r>
        <w:t xml:space="preserve">tulemme ehdottomasti takaisin !</w:t>
      </w:r>
    </w:p>
    <w:p>
      <w:r>
        <w:rPr>
          <w:b/>
        </w:rPr>
        <w:t xml:space="preserve">Tulos</w:t>
      </w:r>
    </w:p>
    <w:p>
      <w:r>
        <w:t xml:space="preserve">Hän osasi kuitenkin todella lukea naisen paineita.</w:t>
      </w:r>
    </w:p>
    <w:p>
      <w:r>
        <w:rPr>
          <w:b/>
        </w:rPr>
        <w:t xml:space="preserve">Tulos</w:t>
      </w:r>
    </w:p>
    <w:p>
      <w:r>
        <w:t xml:space="preserve">aivan upea , tilatkaa tästä paikasta .</w:t>
      </w:r>
    </w:p>
    <w:p>
      <w:r>
        <w:rPr>
          <w:b/>
        </w:rPr>
        <w:t xml:space="preserve">Tulos</w:t>
      </w:r>
    </w:p>
    <w:p>
      <w:r>
        <w:t xml:space="preserve">söi perseelleen , teltta , aika hyvä myös .</w:t>
      </w:r>
    </w:p>
    <w:p>
      <w:r>
        <w:rPr>
          <w:b/>
        </w:rPr>
        <w:t xml:space="preserve">Esimerkki 9.66</w:t>
      </w:r>
    </w:p>
    <w:p>
      <w:r>
        <w:t xml:space="preserve">Sanomattakin on selvää, että otin yhteyttä myymäläpäällikköön suoraan lähdettyäni.</w:t>
      </w:r>
    </w:p>
    <w:p>
      <w:r>
        <w:rPr>
          <w:b/>
        </w:rPr>
        <w:t xml:space="preserve">Tulos</w:t>
      </w:r>
    </w:p>
    <w:p>
      <w:r>
        <w:t xml:space="preserve">otin yhteyttä myymäläpäällikköön ja hän antoi meille suuren korvauksen.</w:t>
      </w:r>
    </w:p>
    <w:p>
      <w:r>
        <w:rPr>
          <w:b/>
        </w:rPr>
        <w:t xml:space="preserve">Tulos</w:t>
      </w:r>
    </w:p>
    <w:p>
      <w:r>
        <w:t xml:space="preserve">henkilökunta kohteli häntä ystävällisesti, kun hän tuli muutostöihin.</w:t>
      </w:r>
    </w:p>
    <w:p>
      <w:r>
        <w:rPr>
          <w:b/>
        </w:rPr>
        <w:t xml:space="preserve">Tulos</w:t>
      </w:r>
    </w:p>
    <w:p>
      <w:r>
        <w:t xml:space="preserve">ceasar-salaatti ja mustaksi maustettu kana olivat ihanaa ruokaa.</w:t>
      </w:r>
    </w:p>
    <w:p>
      <w:r>
        <w:rPr>
          <w:b/>
        </w:rPr>
        <w:t xml:space="preserve">Tulos</w:t>
      </w:r>
    </w:p>
    <w:p>
      <w:r>
        <w:t xml:space="preserve">laitoksessa oli täydellinen lämpötila</w:t>
      </w:r>
    </w:p>
    <w:p>
      <w:r>
        <w:rPr>
          <w:b/>
        </w:rPr>
        <w:t xml:space="preserve">Esimerkki 9.67</w:t>
      </w:r>
    </w:p>
    <w:p>
      <w:r>
        <w:t xml:space="preserve">puolet päästäni oli yliprosessoitu .</w:t>
      </w:r>
    </w:p>
    <w:p>
      <w:r>
        <w:rPr>
          <w:b/>
        </w:rPr>
        <w:t xml:space="preserve">Tulos</w:t>
      </w:r>
    </w:p>
    <w:p>
      <w:r>
        <w:t xml:space="preserve">puolet päästäni käsiteltiin hyvin</w:t>
      </w:r>
    </w:p>
    <w:p>
      <w:r>
        <w:rPr>
          <w:b/>
        </w:rPr>
        <w:t xml:space="preserve">Tulos</w:t>
      </w:r>
    </w:p>
    <w:p>
      <w:r>
        <w:t xml:space="preserve">nuori nainen teki minulle pedikyyrin .</w:t>
      </w:r>
    </w:p>
    <w:p>
      <w:r>
        <w:rPr>
          <w:b/>
        </w:rPr>
        <w:t xml:space="preserve">Tulos</w:t>
      </w:r>
    </w:p>
    <w:p>
      <w:r>
        <w:t xml:space="preserve">kuin se ei olisi ollut jääkaapissa viikkoon .</w:t>
      </w:r>
    </w:p>
    <w:p>
      <w:r>
        <w:rPr>
          <w:b/>
        </w:rPr>
        <w:t xml:space="preserve">Tulos</w:t>
      </w:r>
    </w:p>
    <w:p>
      <w:r>
        <w:t xml:space="preserve">"Kyllä, meillä on huomenna turnaus.</w:t>
      </w:r>
    </w:p>
    <w:p>
      <w:r>
        <w:rPr>
          <w:b/>
        </w:rPr>
        <w:t xml:space="preserve">Esimerkki 9.68</w:t>
      </w:r>
    </w:p>
    <w:p>
      <w:r>
        <w:t xml:space="preserve">minun pad thai maistui thaimaalaisilta riisinuudeleilta barbeque-kastikkeella .</w:t>
      </w:r>
    </w:p>
    <w:p>
      <w:r>
        <w:rPr>
          <w:b/>
        </w:rPr>
        <w:t xml:space="preserve">Tulos</w:t>
      </w:r>
    </w:p>
    <w:p>
      <w:r>
        <w:t xml:space="preserve">pad thai maistui parhaalta, mitä olen syönyt vähään aikaan.</w:t>
      </w:r>
    </w:p>
    <w:p>
      <w:r>
        <w:rPr>
          <w:b/>
        </w:rPr>
        <w:t xml:space="preserve">Tulos</w:t>
      </w:r>
    </w:p>
    <w:p>
      <w:r>
        <w:t xml:space="preserve">hän sanoi auttavansa mielellään</w:t>
      </w:r>
    </w:p>
    <w:p>
      <w:r>
        <w:rPr>
          <w:b/>
        </w:rPr>
        <w:t xml:space="preserve">Tulos</w:t>
      </w:r>
    </w:p>
    <w:p>
      <w:r>
        <w:t xml:space="preserve">johto on huippuluokkaa, paikka näyttää hyvältä.</w:t>
      </w:r>
    </w:p>
    <w:p>
      <w:r>
        <w:rPr>
          <w:b/>
        </w:rPr>
        <w:t xml:space="preserve">Tulos</w:t>
      </w:r>
    </w:p>
    <w:p>
      <w:r>
        <w:t xml:space="preserve">oli laaja valikoima lihaa ja leipää</w:t>
      </w:r>
    </w:p>
    <w:p>
      <w:r>
        <w:rPr>
          <w:b/>
        </w:rPr>
        <w:t xml:space="preserve">Esimerkki 9.69</w:t>
      </w:r>
    </w:p>
    <w:p>
      <w:r>
        <w:t xml:space="preserve">WC oli sotkuinen.</w:t>
      </w:r>
    </w:p>
    <w:p>
      <w:r>
        <w:rPr>
          <w:b/>
        </w:rPr>
        <w:t xml:space="preserve">Tulos</w:t>
      </w:r>
    </w:p>
    <w:p>
      <w:r>
        <w:t xml:space="preserve">WC oli puhdas</w:t>
      </w:r>
    </w:p>
    <w:p>
      <w:r>
        <w:rPr>
          <w:b/>
        </w:rPr>
        <w:t xml:space="preserve">Tulos</w:t>
      </w:r>
    </w:p>
    <w:p>
      <w:r>
        <w:t xml:space="preserve">minulla on aina hyvä kokemus</w:t>
      </w:r>
    </w:p>
    <w:p>
      <w:r>
        <w:rPr>
          <w:b/>
        </w:rPr>
        <w:t xml:space="preserve">Tulos</w:t>
      </w:r>
    </w:p>
    <w:p>
      <w:r>
        <w:t xml:space="preserve">naudanliha taco oli todella hyvä</w:t>
      </w:r>
    </w:p>
    <w:p>
      <w:r>
        <w:rPr>
          <w:b/>
        </w:rPr>
        <w:t xml:space="preserve">Tulos</w:t>
      </w:r>
    </w:p>
    <w:p>
      <w:r>
        <w:t xml:space="preserve">kummassakin tapauksessa suosittelen ostamaan camping world .</w:t>
      </w:r>
    </w:p>
    <w:p>
      <w:r>
        <w:rPr>
          <w:b/>
        </w:rPr>
        <w:t xml:space="preserve">Esimerkki 9.70</w:t>
      </w:r>
    </w:p>
    <w:p>
      <w:r>
        <w:t xml:space="preserve">ruoka täällä on mautonta ja tylsää ja huonoa .</w:t>
      </w:r>
    </w:p>
    <w:p>
      <w:r>
        <w:rPr>
          <w:b/>
        </w:rPr>
        <w:t xml:space="preserve">Tulos</w:t>
      </w:r>
    </w:p>
    <w:p>
      <w:r>
        <w:t xml:space="preserve">ruoka täällä ei ole mautonta tai tylsää.</w:t>
      </w:r>
    </w:p>
    <w:p>
      <w:r>
        <w:rPr>
          <w:b/>
        </w:rPr>
        <w:t xml:space="preserve">Tulos</w:t>
      </w:r>
    </w:p>
    <w:p>
      <w:r>
        <w:t xml:space="preserve">tämä on aivan oikeassa .</w:t>
      </w:r>
    </w:p>
    <w:p>
      <w:r>
        <w:rPr>
          <w:b/>
        </w:rPr>
        <w:t xml:space="preserve">Tulos</w:t>
      </w:r>
    </w:p>
    <w:p>
      <w:r>
        <w:t xml:space="preserve">Tiedoksi, että olen loistava kokki , käytän kaikenlaisia mausteita !</w:t>
      </w:r>
    </w:p>
    <w:p>
      <w:r>
        <w:rPr>
          <w:b/>
        </w:rPr>
        <w:t xml:space="preserve">Tulos</w:t>
      </w:r>
    </w:p>
    <w:p>
      <w:r>
        <w:t xml:space="preserve">vetopaketti on aivan loistava , myös .</w:t>
      </w:r>
    </w:p>
    <w:p>
      <w:r>
        <w:rPr>
          <w:b/>
        </w:rPr>
        <w:t xml:space="preserve">Esimerkki 9.71</w:t>
      </w:r>
    </w:p>
    <w:p>
      <w:r>
        <w:t xml:space="preserve">toivottavasti en vie mukanani yhtään lutikkaa.</w:t>
      </w:r>
    </w:p>
    <w:p>
      <w:r>
        <w:rPr>
          <w:b/>
        </w:rPr>
        <w:t xml:space="preserve">Tulos</w:t>
      </w:r>
    </w:p>
    <w:p>
      <w:r>
        <w:t xml:space="preserve">Ei luteita lähtee mukaani</w:t>
      </w:r>
    </w:p>
    <w:p>
      <w:r>
        <w:rPr>
          <w:b/>
        </w:rPr>
        <w:t xml:space="preserve">Tulos</w:t>
      </w:r>
    </w:p>
    <w:p>
      <w:r>
        <w:t xml:space="preserve">olut ja ruoka olivat loistavia</w:t>
      </w:r>
    </w:p>
    <w:p>
      <w:r>
        <w:rPr>
          <w:b/>
        </w:rPr>
        <w:t xml:space="preserve">Tulos</w:t>
      </w:r>
    </w:p>
    <w:p>
      <w:r>
        <w:t xml:space="preserve">se tuli ulos ja oli hieno</w:t>
      </w:r>
    </w:p>
    <w:p>
      <w:r>
        <w:rPr>
          <w:b/>
        </w:rPr>
        <w:t xml:space="preserve">Tulos</w:t>
      </w:r>
    </w:p>
    <w:p>
      <w:r>
        <w:t xml:space="preserve">ei tarvitse soittaa ennen lähtöä .</w:t>
      </w:r>
    </w:p>
    <w:p>
      <w:r>
        <w:rPr>
          <w:b/>
        </w:rPr>
        <w:t xml:space="preserve">Esimerkki 9.72</w:t>
      </w:r>
    </w:p>
    <w:p>
      <w:r>
        <w:t xml:space="preserve">mutta olisin varmasti voinut valmistaa tämän .</w:t>
      </w:r>
    </w:p>
    <w:p>
      <w:r>
        <w:rPr>
          <w:b/>
        </w:rPr>
        <w:t xml:space="preserve">Tulos</w:t>
      </w:r>
    </w:p>
    <w:p>
      <w:r>
        <w:t xml:space="preserve">Tämä on niin hyvää, etten taatusti olisi voinut tehdä sitä paremmin!</w:t>
      </w:r>
    </w:p>
    <w:p>
      <w:r>
        <w:rPr>
          <w:b/>
        </w:rPr>
        <w:t xml:space="preserve">Tulos</w:t>
      </w:r>
    </w:p>
    <w:p>
      <w:r>
        <w:t xml:space="preserve">Tämä oli mahtavaa, en voi muuta sanoa.</w:t>
      </w:r>
    </w:p>
    <w:p>
      <w:r>
        <w:rPr>
          <w:b/>
        </w:rPr>
        <w:t xml:space="preserve">Tulos</w:t>
      </w:r>
    </w:p>
    <w:p>
      <w:r>
        <w:t xml:space="preserve">Veikkaan, että heillä on suihkulähdeautomaatti paikan päällä !</w:t>
      </w:r>
    </w:p>
    <w:p>
      <w:r>
        <w:rPr>
          <w:b/>
        </w:rPr>
        <w:t xml:space="preserve">Tulos</w:t>
      </w:r>
    </w:p>
    <w:p>
      <w:r>
        <w:t xml:space="preserve">hänen munavoileipänsä tuoksuvat hyvältä ja pidän niiden koostumuksesta .</w:t>
      </w:r>
    </w:p>
    <w:p>
      <w:r>
        <w:rPr>
          <w:b/>
        </w:rPr>
        <w:t xml:space="preserve">Esimerkki 9.73</w:t>
      </w:r>
    </w:p>
    <w:p>
      <w:r>
        <w:t xml:space="preserve">hän sanoi "kyllä, anteeksi. ''</w:t>
      </w:r>
    </w:p>
    <w:p>
      <w:r>
        <w:rPr>
          <w:b/>
        </w:rPr>
        <w:t xml:space="preserve">Tulos</w:t>
      </w:r>
    </w:p>
    <w:p>
      <w:r>
        <w:t xml:space="preserve">hän sanoi auttavansa mielellään</w:t>
      </w:r>
    </w:p>
    <w:p>
      <w:r>
        <w:rPr>
          <w:b/>
        </w:rPr>
        <w:t xml:space="preserve">Tulos</w:t>
      </w:r>
    </w:p>
    <w:p>
      <w:r>
        <w:t xml:space="preserve">johto on huippuluokkaa, paikka näyttää hyvältä.</w:t>
      </w:r>
    </w:p>
    <w:p>
      <w:r>
        <w:rPr>
          <w:b/>
        </w:rPr>
        <w:t xml:space="preserve">Tulos</w:t>
      </w:r>
    </w:p>
    <w:p>
      <w:r>
        <w:t xml:space="preserve">oli laaja valikoima lihaa ja leipää</w:t>
      </w:r>
    </w:p>
    <w:p>
      <w:r>
        <w:rPr>
          <w:b/>
        </w:rPr>
        <w:t xml:space="preserve">Tulos</w:t>
      </w:r>
    </w:p>
    <w:p>
      <w:r>
        <w:t xml:space="preserve">kun valitin, he puuttuivat asiaan</w:t>
      </w:r>
    </w:p>
    <w:p>
      <w:r>
        <w:rPr>
          <w:b/>
        </w:rPr>
        <w:t xml:space="preserve">Esimerkki 9.74</w:t>
      </w:r>
    </w:p>
    <w:p>
      <w:r>
        <w:t xml:space="preserve">meidän molempien mielestä se oli ylikypsää - eikä siinä ollut mausteita .</w:t>
      </w:r>
    </w:p>
    <w:p>
      <w:r>
        <w:rPr>
          <w:b/>
        </w:rPr>
        <w:t xml:space="preserve">Tulos</w:t>
      </w:r>
    </w:p>
    <w:p>
      <w:r>
        <w:t xml:space="preserve">ruoka oli täydellisesti kypsennetty , ja paljon hyviä mausteita .</w:t>
      </w:r>
    </w:p>
    <w:p>
      <w:r>
        <w:rPr>
          <w:b/>
        </w:rPr>
        <w:t xml:space="preserve">Tulos</w:t>
      </w:r>
    </w:p>
    <w:p>
      <w:r>
        <w:t xml:space="preserve">nuudelit olivat niin hyviä , ja kulhot pitivät kaiken mitä laitoin .</w:t>
      </w:r>
    </w:p>
    <w:p>
      <w:r>
        <w:rPr>
          <w:b/>
        </w:rPr>
        <w:t xml:space="preserve">Tulos</w:t>
      </w:r>
    </w:p>
    <w:p>
      <w:r>
        <w:t xml:space="preserve">mennä tänne mitä tahansa .</w:t>
      </w:r>
    </w:p>
    <w:p>
      <w:r>
        <w:rPr>
          <w:b/>
        </w:rPr>
        <w:t xml:space="preserve">Tulos</w:t>
      </w:r>
    </w:p>
    <w:p>
      <w:r>
        <w:t xml:space="preserve">Mielestäni hinnat olivat kohtuulliset.</w:t>
      </w:r>
    </w:p>
    <w:p>
      <w:r>
        <w:rPr>
          <w:b/>
        </w:rPr>
        <w:t xml:space="preserve">Esimerkki 9.75</w:t>
      </w:r>
    </w:p>
    <w:p>
      <w:r>
        <w:t xml:space="preserve">he kiirehtivät, kiirehtivät eivätkä kiinnitä huomiota asiakkaisiinsa .</w:t>
      </w:r>
    </w:p>
    <w:p>
      <w:r>
        <w:rPr>
          <w:b/>
        </w:rPr>
        <w:t xml:space="preserve">Tulos</w:t>
      </w:r>
    </w:p>
    <w:p>
      <w:r>
        <w:t xml:space="preserve">he huomioivat asiakkaat erittäin hyvin !</w:t>
      </w:r>
    </w:p>
    <w:p>
      <w:r>
        <w:rPr>
          <w:b/>
        </w:rPr>
        <w:t xml:space="preserve">Tulos</w:t>
      </w:r>
    </w:p>
    <w:p>
      <w:r>
        <w:t xml:space="preserve">kaikki oli hyvää , ja jälkiruoka oli erittäin maukas .</w:t>
      </w:r>
    </w:p>
    <w:p>
      <w:r>
        <w:rPr>
          <w:b/>
        </w:rPr>
        <w:t xml:space="preserve">Tulos</w:t>
      </w:r>
    </w:p>
    <w:p>
      <w:r>
        <w:t xml:space="preserve">erittäin mukava hieronta teki maikyyristä ja pedikyyristä loistavan</w:t>
      </w:r>
    </w:p>
    <w:p>
      <w:r>
        <w:rPr>
          <w:b/>
        </w:rPr>
        <w:t xml:space="preserve">Tulos</w:t>
      </w:r>
    </w:p>
    <w:p>
      <w:r>
        <w:t xml:space="preserve">Soitin klo 630 ja minua autettiin heti !</w:t>
      </w:r>
    </w:p>
    <w:p>
      <w:r>
        <w:rPr>
          <w:b/>
        </w:rPr>
        <w:t xml:space="preserve">Esimerkki 9.76</w:t>
      </w:r>
    </w:p>
    <w:p>
      <w:r>
        <w:t xml:space="preserve">tämä on kauhea paikka .</w:t>
      </w:r>
    </w:p>
    <w:p>
      <w:r>
        <w:rPr>
          <w:b/>
        </w:rPr>
        <w:t xml:space="preserve">Tulos</w:t>
      </w:r>
    </w:p>
    <w:p>
      <w:r>
        <w:t xml:space="preserve">tämä on hieno paikka.</w:t>
      </w:r>
    </w:p>
    <w:p>
      <w:r>
        <w:rPr>
          <w:b/>
        </w:rPr>
        <w:t xml:space="preserve">Tulos</w:t>
      </w:r>
    </w:p>
    <w:p>
      <w:r>
        <w:t xml:space="preserve">haluatte lisää ensimmäisen puraisun jälkeen !</w:t>
      </w:r>
    </w:p>
    <w:p>
      <w:r>
        <w:rPr>
          <w:b/>
        </w:rPr>
        <w:t xml:space="preserve">Tulos</w:t>
      </w:r>
    </w:p>
    <w:p>
      <w:r>
        <w:t xml:space="preserve">mene tänne ruoka on erittäin hyvää !</w:t>
      </w:r>
    </w:p>
    <w:p>
      <w:r>
        <w:rPr>
          <w:b/>
        </w:rPr>
        <w:t xml:space="preserve">Tulos</w:t>
      </w:r>
    </w:p>
    <w:p>
      <w:r>
        <w:t xml:space="preserve">kaikki on aina varastossa täällä .</w:t>
      </w:r>
    </w:p>
    <w:p>
      <w:r>
        <w:rPr>
          <w:b/>
        </w:rPr>
        <w:t xml:space="preserve">Esimerkki 9.77</w:t>
      </w:r>
    </w:p>
    <w:p>
      <w:r>
        <w:t xml:space="preserve">Tänä iltana menetin kaiken kunnioituksen tätä yritystä kohtaan.</w:t>
      </w:r>
    </w:p>
    <w:p>
      <w:r>
        <w:rPr>
          <w:b/>
        </w:rPr>
        <w:t xml:space="preserve">Tulos</w:t>
      </w:r>
    </w:p>
    <w:p>
      <w:r>
        <w:t xml:space="preserve">sain lisää kunnioitusta tätä yritystä kohtaan.</w:t>
      </w:r>
    </w:p>
    <w:p>
      <w:r>
        <w:rPr>
          <w:b/>
        </w:rPr>
        <w:t xml:space="preserve">Tulos</w:t>
      </w:r>
    </w:p>
    <w:p>
      <w:r>
        <w:t xml:space="preserve">pysymme tämän Walgreens sijainti.</w:t>
      </w:r>
    </w:p>
    <w:p>
      <w:r>
        <w:rPr>
          <w:b/>
        </w:rPr>
        <w:t xml:space="preserve">Tulos</w:t>
      </w:r>
    </w:p>
    <w:p>
      <w:r>
        <w:t xml:space="preserve">palaan baariin ja menen ravintolaan .</w:t>
      </w:r>
    </w:p>
    <w:p>
      <w:r>
        <w:rPr>
          <w:b/>
        </w:rPr>
        <w:t xml:space="preserve">Tulos</w:t>
      </w:r>
    </w:p>
    <w:p>
      <w:r>
        <w:t xml:space="preserve">paikka oli uskomattoman kiireinen .</w:t>
      </w:r>
    </w:p>
    <w:p>
      <w:r>
        <w:rPr>
          <w:b/>
        </w:rPr>
        <w:t xml:space="preserve">Esimerkki 9.78</w:t>
      </w:r>
    </w:p>
    <w:p>
      <w:r>
        <w:t xml:space="preserve">Minulla oli kamala kokemus , enkä valitettavasti tulisi takaisin.</w:t>
      </w:r>
    </w:p>
    <w:p>
      <w:r>
        <w:rPr>
          <w:b/>
        </w:rPr>
        <w:t xml:space="preserve">Tulos</w:t>
      </w:r>
    </w:p>
    <w:p>
      <w:r>
        <w:t xml:space="preserve">Minulla oli loistava kokemus , ja tulen mielelläni takaisin.</w:t>
      </w:r>
    </w:p>
    <w:p>
      <w:r>
        <w:rPr>
          <w:b/>
        </w:rPr>
        <w:t xml:space="preserve">Tulos</w:t>
      </w:r>
    </w:p>
    <w:p>
      <w:r>
        <w:t xml:space="preserve">se on todella ruskeaa riisiä .</w:t>
      </w:r>
    </w:p>
    <w:p>
      <w:r>
        <w:rPr>
          <w:b/>
        </w:rPr>
        <w:t xml:space="preserve">Tulos</w:t>
      </w:r>
    </w:p>
    <w:p>
      <w:r>
        <w:t xml:space="preserve">sain jopa vastauksen .</w:t>
      </w:r>
    </w:p>
    <w:p>
      <w:r>
        <w:rPr>
          <w:b/>
        </w:rPr>
        <w:t xml:space="preserve">Tulos</w:t>
      </w:r>
    </w:p>
    <w:p>
      <w:r>
        <w:t xml:space="preserve">otin yhteyttä myymäläpäällikköön ja hän antoi meille suuren korvauksen.</w:t>
      </w:r>
    </w:p>
    <w:p>
      <w:r>
        <w:rPr>
          <w:b/>
        </w:rPr>
        <w:t xml:space="preserve">Esimerkki 9.79</w:t>
      </w:r>
    </w:p>
    <w:p>
      <w:r>
        <w:t xml:space="preserve">sillä ei ollut väliä, onko hän hyvä muina aikoina .</w:t>
      </w:r>
    </w:p>
    <w:p>
      <w:r>
        <w:rPr>
          <w:b/>
        </w:rPr>
        <w:t xml:space="preserve">Tulos</w:t>
      </w:r>
    </w:p>
    <w:p>
      <w:r>
        <w:t xml:space="preserve">hän on hyvä milloin tahansa .</w:t>
      </w:r>
    </w:p>
    <w:p>
      <w:r>
        <w:rPr>
          <w:b/>
        </w:rPr>
        <w:t xml:space="preserve">Tulos</w:t>
      </w:r>
    </w:p>
    <w:p>
      <w:r>
        <w:t xml:space="preserve">hän hoiti laskun itse .</w:t>
      </w:r>
    </w:p>
    <w:p>
      <w:r>
        <w:rPr>
          <w:b/>
        </w:rPr>
        <w:t xml:space="preserve">Tulos</w:t>
      </w:r>
    </w:p>
    <w:p>
      <w:r>
        <w:t xml:space="preserve">ei tarvitse huolehtia kärsivällisyydestä .</w:t>
      </w:r>
    </w:p>
    <w:p>
      <w:r>
        <w:rPr>
          <w:b/>
        </w:rPr>
        <w:t xml:space="preserve">Tulos</w:t>
      </w:r>
    </w:p>
    <w:p>
      <w:r>
        <w:t xml:space="preserve">mikä ihanaa ajankäyttöä.</w:t>
      </w:r>
    </w:p>
    <w:p>
      <w:r>
        <w:rPr>
          <w:b/>
        </w:rPr>
        <w:t xml:space="preserve">Esimerkki 9.80</w:t>
      </w:r>
    </w:p>
    <w:p>
      <w:r>
        <w:t xml:space="preserve">Yritin soittaa toistuvasti ilman vastausta.</w:t>
      </w:r>
    </w:p>
    <w:p>
      <w:r>
        <w:rPr>
          <w:b/>
        </w:rPr>
        <w:t xml:space="preserve">Tulos</w:t>
      </w:r>
    </w:p>
    <w:p>
      <w:r>
        <w:t xml:space="preserve">Soitin ja sain välittömästi vastauksen.</w:t>
      </w:r>
    </w:p>
    <w:p>
      <w:r>
        <w:rPr>
          <w:b/>
        </w:rPr>
        <w:t xml:space="preserve">Tulos</w:t>
      </w:r>
    </w:p>
    <w:p>
      <w:r>
        <w:t xml:space="preserve">he laskuttivat minua vain tehdystä työstä ja asennetuista osista.</w:t>
      </w:r>
    </w:p>
    <w:p>
      <w:r>
        <w:rPr>
          <w:b/>
        </w:rPr>
        <w:t xml:space="preserve">Tulos</w:t>
      </w:r>
    </w:p>
    <w:p>
      <w:r>
        <w:t xml:space="preserve">se ei näytä vanhalta tai vanhentuneelta.</w:t>
      </w:r>
    </w:p>
    <w:p>
      <w:r>
        <w:rPr>
          <w:b/>
        </w:rPr>
        <w:t xml:space="preserve">Tulos</w:t>
      </w:r>
    </w:p>
    <w:p>
      <w:r>
        <w:t xml:space="preserve">hän vastasi puheluuni</w:t>
      </w:r>
    </w:p>
    <w:p>
      <w:r>
        <w:rPr>
          <w:b/>
        </w:rPr>
        <w:t xml:space="preserve">Esimerkki 9.81</w:t>
      </w:r>
    </w:p>
    <w:p>
      <w:r>
        <w:t xml:space="preserve">tämä on kauhea college .</w:t>
      </w:r>
    </w:p>
    <w:p>
      <w:r>
        <w:rPr>
          <w:b/>
        </w:rPr>
        <w:t xml:space="preserve">Tulos</w:t>
      </w:r>
    </w:p>
    <w:p>
      <w:r>
        <w:t xml:space="preserve">tämä on suuri college.</w:t>
      </w:r>
    </w:p>
    <w:p>
      <w:r>
        <w:rPr>
          <w:b/>
        </w:rPr>
        <w:t xml:space="preserve">Tulos</w:t>
      </w:r>
    </w:p>
    <w:p>
      <w:r>
        <w:t xml:space="preserve">minun Jack ja Coca-Cola oli vakavasti popping .</w:t>
      </w:r>
    </w:p>
    <w:p>
      <w:r>
        <w:rPr>
          <w:b/>
        </w:rPr>
        <w:t xml:space="preserve">Tulos</w:t>
      </w:r>
    </w:p>
    <w:p>
      <w:r>
        <w:t xml:space="preserve">Onneksi , voin luultavasti syödä tässä paikassa uudelleen .</w:t>
      </w:r>
    </w:p>
    <w:p>
      <w:r>
        <w:rPr>
          <w:b/>
        </w:rPr>
        <w:t xml:space="preserve">Tulos</w:t>
      </w:r>
    </w:p>
    <w:p>
      <w:r>
        <w:t xml:space="preserve">falafelit olivat niin mahtavia , ja niissä oli niin runsas maku .</w:t>
      </w:r>
    </w:p>
    <w:p>
      <w:r>
        <w:rPr>
          <w:b/>
        </w:rPr>
        <w:t xml:space="preserve">Esimerkki 9.82</w:t>
      </w:r>
    </w:p>
    <w:p>
      <w:r>
        <w:t xml:space="preserve">pysähtyi soodalle oltuaan viereisessä harrastekaupassa .</w:t>
      </w:r>
    </w:p>
    <w:p>
      <w:r>
        <w:rPr>
          <w:b/>
        </w:rPr>
        <w:t xml:space="preserve">Tulos</w:t>
      </w:r>
    </w:p>
    <w:p>
      <w:r>
        <w:t xml:space="preserve">harrastekaupan jälkeen pysähdyin juomaan limsaa ja nauttimaan siitä</w:t>
      </w:r>
    </w:p>
    <w:p>
      <w:r>
        <w:rPr>
          <w:b/>
        </w:rPr>
        <w:t xml:space="preserve">Tulos</w:t>
      </w:r>
    </w:p>
    <w:p>
      <w:r>
        <w:t xml:space="preserve">minun lautasellani oli täydellinen määrä suolaa ja valkosipulirapu oli loistava.</w:t>
      </w:r>
    </w:p>
    <w:p>
      <w:r>
        <w:rPr>
          <w:b/>
        </w:rPr>
        <w:t xml:space="preserve">Tulos</w:t>
      </w:r>
    </w:p>
    <w:p>
      <w:r>
        <w:t xml:space="preserve">sekoitettu kana oli juuri sellaista kuin halusin.</w:t>
      </w:r>
    </w:p>
    <w:p>
      <w:r>
        <w:rPr>
          <w:b/>
        </w:rPr>
        <w:t xml:space="preserve">Tulos</w:t>
      </w:r>
    </w:p>
    <w:p>
      <w:r>
        <w:t xml:space="preserve">palvelu oli nopeaa ja ripeää</w:t>
      </w:r>
    </w:p>
    <w:p>
      <w:r>
        <w:rPr>
          <w:b/>
        </w:rPr>
        <w:t xml:space="preserve">Esimerkki 9.83</w:t>
      </w:r>
    </w:p>
    <w:p>
      <w:r>
        <w:t xml:space="preserve">ra sushi , olet niin blah minulle .</w:t>
      </w:r>
    </w:p>
    <w:p>
      <w:r>
        <w:rPr>
          <w:b/>
        </w:rPr>
        <w:t xml:space="preserve">Tulos</w:t>
      </w:r>
    </w:p>
    <w:p>
      <w:r>
        <w:t xml:space="preserve">ra sushi , olet niin uskomaton minulle.</w:t>
      </w:r>
    </w:p>
    <w:p>
      <w:r>
        <w:rPr>
          <w:b/>
        </w:rPr>
        <w:t xml:space="preserve">Tulos</w:t>
      </w:r>
    </w:p>
    <w:p>
      <w:r>
        <w:t xml:space="preserve">puolet päästäni käsiteltiin hyvin</w:t>
      </w:r>
    </w:p>
    <w:p>
      <w:r>
        <w:rPr>
          <w:b/>
        </w:rPr>
        <w:t xml:space="preserve">Tulos</w:t>
      </w:r>
    </w:p>
    <w:p>
      <w:r>
        <w:t xml:space="preserve">nuori nainen teki minulle pedikyyrin .</w:t>
      </w:r>
    </w:p>
    <w:p>
      <w:r>
        <w:rPr>
          <w:b/>
        </w:rPr>
        <w:t xml:space="preserve">Tulos</w:t>
      </w:r>
    </w:p>
    <w:p>
      <w:r>
        <w:t xml:space="preserve">kuin se ei olisi ollut jääkaapissa viikkoon .</w:t>
      </w:r>
    </w:p>
    <w:p>
      <w:r>
        <w:rPr>
          <w:b/>
        </w:rPr>
        <w:t xml:space="preserve">Esimerkki 9.84</w:t>
      </w:r>
    </w:p>
    <w:p>
      <w:r>
        <w:t xml:space="preserve">mies ei pysäyttänyt häntä .</w:t>
      </w:r>
    </w:p>
    <w:p>
      <w:r>
        <w:rPr>
          <w:b/>
        </w:rPr>
        <w:t xml:space="preserve">Tulos</w:t>
      </w:r>
    </w:p>
    <w:p>
      <w:r>
        <w:t xml:space="preserve">mies pysäytti hänet .</w:t>
      </w:r>
    </w:p>
    <w:p>
      <w:r>
        <w:rPr>
          <w:b/>
        </w:rPr>
        <w:t xml:space="preserve">Tulos</w:t>
      </w:r>
    </w:p>
    <w:p>
      <w:r>
        <w:t xml:space="preserve">...me vain sanoimme hänelle, että rahoitamme sen!</w:t>
      </w:r>
    </w:p>
    <w:p>
      <w:r>
        <w:rPr>
          <w:b/>
        </w:rPr>
        <w:t xml:space="preserve">Tulos</w:t>
      </w:r>
    </w:p>
    <w:p>
      <w:r>
        <w:t xml:space="preserve">maistui todella tuoreelta , en voinut uskoa sitä.</w:t>
      </w:r>
    </w:p>
    <w:p>
      <w:r>
        <w:rPr>
          <w:b/>
        </w:rPr>
        <w:t xml:space="preserve">Tulos</w:t>
      </w:r>
    </w:p>
    <w:p>
      <w:r>
        <w:t xml:space="preserve">se on myös erittäin edullinen , juuri minun makuuni .</w:t>
      </w:r>
    </w:p>
    <w:p>
      <w:r>
        <w:rPr>
          <w:b/>
        </w:rPr>
        <w:t xml:space="preserve">Esimerkki 9.85</w:t>
      </w:r>
    </w:p>
    <w:p>
      <w:r>
        <w:t xml:space="preserve">Wendy 's on ollut halpa juomiensa täyttöineen jo vuosia.</w:t>
      </w:r>
    </w:p>
    <w:p>
      <w:r>
        <w:rPr>
          <w:b/>
        </w:rPr>
        <w:t xml:space="preserve">Tulos</w:t>
      </w:r>
    </w:p>
    <w:p>
      <w:r>
        <w:t xml:space="preserve">wendy 's ei ole tunnetusti ollut halpa edes juomien täydennysten kanssa vuosien varrella .</w:t>
      </w:r>
    </w:p>
    <w:p>
      <w:r>
        <w:rPr>
          <w:b/>
        </w:rPr>
        <w:t xml:space="preserve">Tulos</w:t>
      </w:r>
    </w:p>
    <w:p>
      <w:r>
        <w:t xml:space="preserve">heti kun he toimittivat olin kunnioituksesta.</w:t>
      </w:r>
    </w:p>
    <w:p>
      <w:r>
        <w:rPr>
          <w:b/>
        </w:rPr>
        <w:t xml:space="preserve">Tulos</w:t>
      </w:r>
    </w:p>
    <w:p>
      <w:r>
        <w:t xml:space="preserve">palvelu on erinomaista , ja ravintola on paljon keskimääräistä parempi .</w:t>
      </w:r>
    </w:p>
    <w:p>
      <w:r>
        <w:rPr>
          <w:b/>
        </w:rPr>
        <w:t xml:space="preserve">Tulos</w:t>
      </w:r>
    </w:p>
    <w:p>
      <w:r>
        <w:t xml:space="preserve">Tämä on niin hyvää, etten taatusti olisi voinut tehdä sitä paremmin!</w:t>
      </w:r>
    </w:p>
    <w:p>
      <w:r>
        <w:rPr>
          <w:b/>
        </w:rPr>
        <w:t xml:space="preserve">Esimerkki 9.86</w:t>
      </w:r>
    </w:p>
    <w:p>
      <w:r>
        <w:t xml:space="preserve">riisi oli kylmää ja kovaa ja maku oli hyvin mauton .</w:t>
      </w:r>
    </w:p>
    <w:p>
      <w:r>
        <w:rPr>
          <w:b/>
        </w:rPr>
        <w:t xml:space="preserve">Tulos</w:t>
      </w:r>
    </w:p>
    <w:p>
      <w:r>
        <w:t xml:space="preserve">riisi oli lämmintä ja maku oli hyvä .</w:t>
      </w:r>
    </w:p>
    <w:p>
      <w:r>
        <w:rPr>
          <w:b/>
        </w:rPr>
        <w:t xml:space="preserve">Tulos</w:t>
      </w:r>
    </w:p>
    <w:p>
      <w:r>
        <w:t xml:space="preserve">ihmisiä voi arvioida heidän luonteensa perusteella .</w:t>
      </w:r>
    </w:p>
    <w:p>
      <w:r>
        <w:rPr>
          <w:b/>
        </w:rPr>
        <w:t xml:space="preserve">Tulos</w:t>
      </w:r>
    </w:p>
    <w:p>
      <w:r>
        <w:t xml:space="preserve">kunnon pizzaa heillä oli täällä</w:t>
      </w:r>
    </w:p>
    <w:p>
      <w:r>
        <w:rPr>
          <w:b/>
        </w:rPr>
        <w:t xml:space="preserve">Tulos</w:t>
      </w:r>
    </w:p>
    <w:p>
      <w:r>
        <w:t xml:space="preserve">pasta tuli ulos suuri ja maukas</w:t>
      </w:r>
    </w:p>
    <w:p>
      <w:r>
        <w:rPr>
          <w:b/>
        </w:rPr>
        <w:t xml:space="preserve">Esimerkki 9.87</w:t>
      </w:r>
    </w:p>
    <w:p>
      <w:r>
        <w:t xml:space="preserve">rakennettu kaapit keittiössä ja kylpyhuoneessa sekä pesuallas ei ole pidetty .</w:t>
      </w:r>
    </w:p>
    <w:p>
      <w:r>
        <w:rPr>
          <w:b/>
        </w:rPr>
        <w:t xml:space="preserve">Tulos</w:t>
      </w:r>
    </w:p>
    <w:p>
      <w:r>
        <w:t xml:space="preserve">rakennettu kaapit keittiössä ja kylpyhuoneessa sekä pesuallas ovat hyvin pidetty .</w:t>
      </w:r>
    </w:p>
    <w:p>
      <w:r>
        <w:rPr>
          <w:b/>
        </w:rPr>
        <w:t xml:space="preserve">Tulos</w:t>
      </w:r>
    </w:p>
    <w:p>
      <w:r>
        <w:t xml:space="preserve">hyvää palvelua näillä alueilla ja todella teki vierailumme .</w:t>
      </w:r>
    </w:p>
    <w:p>
      <w:r>
        <w:rPr>
          <w:b/>
        </w:rPr>
        <w:t xml:space="preserve">Tulos</w:t>
      </w:r>
    </w:p>
    <w:p>
      <w:r>
        <w:t xml:space="preserve">se olisi voitu jättää minulle pestäväksi.</w:t>
      </w:r>
    </w:p>
    <w:p>
      <w:r>
        <w:rPr>
          <w:b/>
        </w:rPr>
        <w:t xml:space="preserve">Tulos</w:t>
      </w:r>
    </w:p>
    <w:p>
      <w:r>
        <w:t xml:space="preserve">hän otti astioita mukaansa mennessään</w:t>
      </w:r>
    </w:p>
    <w:p>
      <w:r>
        <w:rPr>
          <w:b/>
        </w:rPr>
        <w:t xml:space="preserve">Esimerkki 9.88</w:t>
      </w:r>
    </w:p>
    <w:p>
      <w:r>
        <w:t xml:space="preserve">jos voisin antaa nolla tähteä, niin antaisin.</w:t>
      </w:r>
    </w:p>
    <w:p>
      <w:r>
        <w:rPr>
          <w:b/>
        </w:rPr>
        <w:t xml:space="preserve">Tulos</w:t>
      </w:r>
    </w:p>
    <w:p>
      <w:r>
        <w:t xml:space="preserve">tähdet oli 5 plus</w:t>
      </w:r>
    </w:p>
    <w:p>
      <w:r>
        <w:rPr>
          <w:b/>
        </w:rPr>
        <w:t xml:space="preserve">Tulos</w:t>
      </w:r>
    </w:p>
    <w:p>
      <w:r>
        <w:t xml:space="preserve">minulla oli hauskaa ja olen onnellinen.</w:t>
      </w:r>
    </w:p>
    <w:p>
      <w:r>
        <w:rPr>
          <w:b/>
        </w:rPr>
        <w:t xml:space="preserve">Tulos</w:t>
      </w:r>
    </w:p>
    <w:p>
      <w:r>
        <w:t xml:space="preserve">he kutsuivat apua</w:t>
      </w:r>
    </w:p>
    <w:p>
      <w:r>
        <w:rPr>
          <w:b/>
        </w:rPr>
        <w:t xml:space="preserve">Tulos</w:t>
      </w:r>
    </w:p>
    <w:p>
      <w:r>
        <w:t xml:space="preserve">Kunpa olisi enemmän tähtiä annettavana</w:t>
      </w:r>
    </w:p>
    <w:p>
      <w:r>
        <w:rPr>
          <w:b/>
        </w:rPr>
        <w:t xml:space="preserve">Esimerkki 9.89</w:t>
      </w:r>
    </w:p>
    <w:p>
      <w:r>
        <w:t xml:space="preserve">toimisto ei myöskään onnistunut edes pyytämään anteeksi tätä koko kauheaa kokemusta .</w:t>
      </w:r>
    </w:p>
    <w:p>
      <w:r>
        <w:rPr>
          <w:b/>
        </w:rPr>
        <w:t xml:space="preserve">Tulos</w:t>
      </w:r>
    </w:p>
    <w:p>
      <w:r>
        <w:t xml:space="preserve">toimisto pahoitteli kokemusta .</w:t>
      </w:r>
    </w:p>
    <w:p>
      <w:r>
        <w:rPr>
          <w:b/>
        </w:rPr>
        <w:t xml:space="preserve">Tulos</w:t>
      </w:r>
    </w:p>
    <w:p>
      <w:r>
        <w:t xml:space="preserve">se oli paljon parempi .</w:t>
      </w:r>
    </w:p>
    <w:p>
      <w:r>
        <w:rPr>
          <w:b/>
        </w:rPr>
        <w:t xml:space="preserve">Tulos</w:t>
      </w:r>
    </w:p>
    <w:p>
      <w:r>
        <w:t xml:space="preserve">siellä oli paljon hymyjä ja laadukasta asiakaspalvelua .</w:t>
      </w:r>
    </w:p>
    <w:p>
      <w:r>
        <w:rPr>
          <w:b/>
        </w:rPr>
        <w:t xml:space="preserve">Tulos</w:t>
      </w:r>
    </w:p>
    <w:p>
      <w:r>
        <w:t xml:space="preserve">Kun nainen ei vastannut hänelle tarpeeksi nopeasti, mies odotti kärsivällisesti häntä.</w:t>
      </w:r>
    </w:p>
    <w:p>
      <w:r>
        <w:rPr>
          <w:b/>
        </w:rPr>
        <w:t xml:space="preserve">Esimerkki 9.90</w:t>
      </w:r>
    </w:p>
    <w:p>
      <w:r>
        <w:t xml:space="preserve">älä tuhlaa matkaa .</w:t>
      </w:r>
    </w:p>
    <w:p>
      <w:r>
        <w:rPr>
          <w:b/>
        </w:rPr>
        <w:t xml:space="preserve">Tulos</w:t>
      </w:r>
    </w:p>
    <w:p>
      <w:r>
        <w:t xml:space="preserve">matka on kuolematon</w:t>
      </w:r>
    </w:p>
    <w:p>
      <w:r>
        <w:rPr>
          <w:b/>
        </w:rPr>
        <w:t xml:space="preserve">Tulos</w:t>
      </w:r>
    </w:p>
    <w:p>
      <w:r>
        <w:t xml:space="preserve">jokainen ruokalaji tuli täydelliseksi</w:t>
      </w:r>
    </w:p>
    <w:p>
      <w:r>
        <w:rPr>
          <w:b/>
        </w:rPr>
        <w:t xml:space="preserve">Tulos</w:t>
      </w:r>
    </w:p>
    <w:p>
      <w:r>
        <w:t xml:space="preserve">WC oli puhdas</w:t>
      </w:r>
    </w:p>
    <w:p>
      <w:r>
        <w:rPr>
          <w:b/>
        </w:rPr>
        <w:t xml:space="preserve">Tulos</w:t>
      </w:r>
    </w:p>
    <w:p>
      <w:r>
        <w:t xml:space="preserve">minulla on aina hyvä kokemus</w:t>
      </w:r>
    </w:p>
    <w:p>
      <w:r>
        <w:rPr>
          <w:b/>
        </w:rPr>
        <w:t xml:space="preserve">Esimerkki 9.91</w:t>
      </w:r>
    </w:p>
    <w:p>
      <w:r>
        <w:t xml:space="preserve">joten yksi henkilö söi, kun kaikki muut istuivat ja odottivat omaa ruokaansa.</w:t>
      </w:r>
    </w:p>
    <w:p>
      <w:r>
        <w:rPr>
          <w:b/>
        </w:rPr>
        <w:t xml:space="preserve">Tulos</w:t>
      </w:r>
    </w:p>
    <w:p>
      <w:r>
        <w:t xml:space="preserve">kaikki odottivat syömistä, kunnes kaikki istujat olivat syöneet omansa .</w:t>
      </w:r>
    </w:p>
    <w:p>
      <w:r>
        <w:rPr>
          <w:b/>
        </w:rPr>
        <w:t xml:space="preserve">Tulos</w:t>
      </w:r>
    </w:p>
    <w:p>
      <w:r>
        <w:t xml:space="preserve">Rakastan tämän tanssilattian kokoa !</w:t>
      </w:r>
    </w:p>
    <w:p>
      <w:r>
        <w:rPr>
          <w:b/>
        </w:rPr>
        <w:t xml:space="preserve">Tulos</w:t>
      </w:r>
    </w:p>
    <w:p>
      <w:r>
        <w:t xml:space="preserve">on hyvä, että tässä paikassa on kaksinkertainen määrä henkilökuntaa, koska se on niin kiireinen.</w:t>
      </w:r>
    </w:p>
    <w:p>
      <w:r>
        <w:rPr>
          <w:b/>
        </w:rPr>
        <w:t xml:space="preserve">Tulos</w:t>
      </w:r>
    </w:p>
    <w:p>
      <w:r>
        <w:t xml:space="preserve">starbucksin palvelut ovat hyviä joka paikassa !</w:t>
      </w:r>
    </w:p>
    <w:p>
      <w:r>
        <w:rPr>
          <w:b/>
        </w:rPr>
        <w:t xml:space="preserve">Esimerkki 9.92</w:t>
      </w:r>
    </w:p>
    <w:p>
      <w:r>
        <w:t xml:space="preserve">he tekevät huonoa mainetta käytettyjen autojen jälleenmyyjille .</w:t>
      </w:r>
    </w:p>
    <w:p>
      <w:r>
        <w:rPr>
          <w:b/>
        </w:rPr>
        <w:t xml:space="preserve">Tulos</w:t>
      </w:r>
    </w:p>
    <w:p>
      <w:r>
        <w:t xml:space="preserve">paikka oli hyvä nimi käytettyjen autojen ihmisille.</w:t>
      </w:r>
    </w:p>
    <w:p>
      <w:r>
        <w:rPr>
          <w:b/>
        </w:rPr>
        <w:t xml:space="preserve">Tulos</w:t>
      </w:r>
    </w:p>
    <w:p>
      <w:r>
        <w:t xml:space="preserve">Minulla oli hauskaa siellä kerran</w:t>
      </w:r>
    </w:p>
    <w:p>
      <w:r>
        <w:rPr>
          <w:b/>
        </w:rPr>
        <w:t xml:space="preserve">Tulos</w:t>
      </w:r>
    </w:p>
    <w:p>
      <w:r>
        <w:t xml:space="preserve">nämä pakastetut patty 's ovat niin hyvälaatuisia .</w:t>
      </w:r>
    </w:p>
    <w:p>
      <w:r>
        <w:rPr>
          <w:b/>
        </w:rPr>
        <w:t xml:space="preserve">Tulos</w:t>
      </w:r>
    </w:p>
    <w:p>
      <w:r>
        <w:t xml:space="preserve">aion tulla takaisin tänne erittäin hyvä kokemus .</w:t>
      </w:r>
    </w:p>
    <w:p>
      <w:r>
        <w:rPr>
          <w:b/>
        </w:rPr>
        <w:t xml:space="preserve">Esimerkki 9.93</w:t>
      </w:r>
    </w:p>
    <w:p>
      <w:r>
        <w:t xml:space="preserve">meni tähän paikkaan jättämään sen.</w:t>
      </w:r>
    </w:p>
    <w:p>
      <w:r>
        <w:rPr>
          <w:b/>
        </w:rPr>
        <w:t xml:space="preserve">Tulos</w:t>
      </w:r>
    </w:p>
    <w:p>
      <w:r>
        <w:t xml:space="preserve">meni tähän mahtavaan paikkaan jättämään sen pois.</w:t>
      </w:r>
    </w:p>
    <w:p>
      <w:r>
        <w:rPr>
          <w:b/>
        </w:rPr>
        <w:t xml:space="preserve">Tulos</w:t>
      </w:r>
    </w:p>
    <w:p>
      <w:r>
        <w:t xml:space="preserve">menimme sinne kiireisenä lomaviikonloppuna ja palvelu oli erittäin nopeaa .</w:t>
      </w:r>
    </w:p>
    <w:p>
      <w:r>
        <w:rPr>
          <w:b/>
        </w:rPr>
        <w:t xml:space="preserve">Tulos</w:t>
      </w:r>
    </w:p>
    <w:p>
      <w:r>
        <w:t xml:space="preserve">Jos olisin johtaja, ylentäisin tuon pojan heti.</w:t>
      </w:r>
    </w:p>
    <w:p>
      <w:r>
        <w:rPr>
          <w:b/>
        </w:rPr>
        <w:t xml:space="preserve">Tulos</w:t>
      </w:r>
    </w:p>
    <w:p>
      <w:r>
        <w:t xml:space="preserve">liian makea, koska he valmistavat erinomaista olutta .</w:t>
      </w:r>
    </w:p>
    <w:p>
      <w:r>
        <w:rPr>
          <w:b/>
        </w:rPr>
        <w:t xml:space="preserve">Esimerkki 9.94</w:t>
      </w:r>
    </w:p>
    <w:p>
      <w:r>
        <w:t xml:space="preserve">ette ole kaupungin ainoa paikka, jossa on kunnon pizza .</w:t>
      </w:r>
    </w:p>
    <w:p>
      <w:r>
        <w:rPr>
          <w:b/>
        </w:rPr>
        <w:t xml:space="preserve">Tulos</w:t>
      </w:r>
    </w:p>
    <w:p>
      <w:r>
        <w:t xml:space="preserve">kunnon pizzaa heillä oli täällä</w:t>
      </w:r>
    </w:p>
    <w:p>
      <w:r>
        <w:rPr>
          <w:b/>
        </w:rPr>
        <w:t xml:space="preserve">Tulos</w:t>
      </w:r>
    </w:p>
    <w:p>
      <w:r>
        <w:t xml:space="preserve">pasta tuli ulos suuri ja maukas</w:t>
      </w:r>
    </w:p>
    <w:p>
      <w:r>
        <w:rPr>
          <w:b/>
        </w:rPr>
        <w:t xml:space="preserve">Tulos</w:t>
      </w:r>
    </w:p>
    <w:p>
      <w:r>
        <w:t xml:space="preserve">ruoka oli erinomaista ja erittäin kohteliasta</w:t>
      </w:r>
    </w:p>
    <w:p>
      <w:r>
        <w:rPr>
          <w:b/>
        </w:rPr>
        <w:t xml:space="preserve">Tulos</w:t>
      </w:r>
    </w:p>
    <w:p>
      <w:r>
        <w:t xml:space="preserve">suosittelen kenelle tahansa asumaan täällä</w:t>
      </w:r>
    </w:p>
    <w:p>
      <w:r>
        <w:rPr>
          <w:b/>
        </w:rPr>
        <w:t xml:space="preserve">Esimerkki 9.95</w:t>
      </w:r>
    </w:p>
    <w:p>
      <w:r>
        <w:t xml:space="preserve">ylikypsennetty niin pahasti, että se oli tonnikalasäilykkeen koostumusta .</w:t>
      </w:r>
    </w:p>
    <w:p>
      <w:r>
        <w:rPr>
          <w:b/>
        </w:rPr>
        <w:t xml:space="preserve">Tulos</w:t>
      </w:r>
    </w:p>
    <w:p>
      <w:r>
        <w:t xml:space="preserve">kypsennetty niin hyvin, ettei sitä voisi koskaan sekoittaa tonnikalasäilykkeeseen .</w:t>
      </w:r>
    </w:p>
    <w:p>
      <w:r>
        <w:rPr>
          <w:b/>
        </w:rPr>
        <w:t xml:space="preserve">Tulos</w:t>
      </w:r>
    </w:p>
    <w:p>
      <w:r>
        <w:t xml:space="preserve">en ole jumissa vuokrasopimuksessa, ja jos olisin, en muuttaisi.</w:t>
      </w:r>
    </w:p>
    <w:p>
      <w:r>
        <w:rPr>
          <w:b/>
        </w:rPr>
        <w:t xml:space="preserve">Tulos</w:t>
      </w:r>
    </w:p>
    <w:p>
      <w:r>
        <w:t xml:space="preserve">palvelu oli nopeaa ja reagoivaa</w:t>
      </w:r>
    </w:p>
    <w:p>
      <w:r>
        <w:rPr>
          <w:b/>
        </w:rPr>
        <w:t xml:space="preserve">Tulos</w:t>
      </w:r>
    </w:p>
    <w:p>
      <w:r>
        <w:t xml:space="preserve">Tarjoilijamme tuli nopeasti</w:t>
      </w:r>
    </w:p>
    <w:p>
      <w:r>
        <w:rPr>
          <w:b/>
        </w:rPr>
        <w:t xml:space="preserve">Esimerkki 9.96</w:t>
      </w:r>
    </w:p>
    <w:p>
      <w:r>
        <w:t xml:space="preserve">sain juuri toimitustilauksen heiltä ja lähinnä tuhlasin rahojani.</w:t>
      </w:r>
    </w:p>
    <w:p>
      <w:r>
        <w:rPr>
          <w:b/>
        </w:rPr>
        <w:t xml:space="preserve">Tulos</w:t>
      </w:r>
    </w:p>
    <w:p>
      <w:r>
        <w:t xml:space="preserve">sain heiltä toimitustilauksen , ja se ei selvästikään ollut rahan tuhlausta.</w:t>
      </w:r>
    </w:p>
    <w:p>
      <w:r>
        <w:rPr>
          <w:b/>
        </w:rPr>
        <w:t xml:space="preserve">Tulos</w:t>
      </w:r>
    </w:p>
    <w:p>
      <w:r>
        <w:t xml:space="preserve">antaisin hänen tehdä lisää asioita minulle tulevaisuudessa .</w:t>
      </w:r>
    </w:p>
    <w:p>
      <w:r>
        <w:rPr>
          <w:b/>
        </w:rPr>
        <w:t xml:space="preserve">Tulos</w:t>
      </w:r>
    </w:p>
    <w:p>
      <w:r>
        <w:t xml:space="preserve">he olivat hyvin avoimia ja kertoivat minulle kaiken.</w:t>
      </w:r>
    </w:p>
    <w:p>
      <w:r>
        <w:rPr>
          <w:b/>
        </w:rPr>
        <w:t xml:space="preserve">Tulos</w:t>
      </w:r>
    </w:p>
    <w:p>
      <w:r>
        <w:t xml:space="preserve">pavut olivat burrossa ja riisiä oli runsaasti.</w:t>
      </w:r>
    </w:p>
    <w:p>
      <w:r>
        <w:rPr>
          <w:b/>
        </w:rPr>
        <w:t xml:space="preserve">Esimerkki 9.97</w:t>
      </w:r>
    </w:p>
    <w:p>
      <w:r>
        <w:t xml:space="preserve">hän alkoi suuttua , ja niin suuttuimme mekin .</w:t>
      </w:r>
    </w:p>
    <w:p>
      <w:r>
        <w:rPr>
          <w:b/>
        </w:rPr>
        <w:t xml:space="preserve">Tulos</w:t>
      </w:r>
    </w:p>
    <w:p>
      <w:r>
        <w:t xml:space="preserve">hän oli erittäin mukava, hän auttoi meitä</w:t>
      </w:r>
    </w:p>
    <w:p>
      <w:r>
        <w:rPr>
          <w:b/>
        </w:rPr>
        <w:t xml:space="preserve">Tulos</w:t>
      </w:r>
    </w:p>
    <w:p>
      <w:r>
        <w:t xml:space="preserve">hän rakasti työtään</w:t>
      </w:r>
    </w:p>
    <w:p>
      <w:r>
        <w:rPr>
          <w:b/>
        </w:rPr>
        <w:t xml:space="preserve">Tulos</w:t>
      </w:r>
    </w:p>
    <w:p>
      <w:r>
        <w:t xml:space="preserve">Arvioisin tämän hieman korkeammalle, jos voisin.</w:t>
      </w:r>
    </w:p>
    <w:p>
      <w:r>
        <w:rPr>
          <w:b/>
        </w:rPr>
        <w:t xml:space="preserve">Tulos</w:t>
      </w:r>
    </w:p>
    <w:p>
      <w:r>
        <w:t xml:space="preserve">se oli hyvin henkilökohtainen ja lämmin .</w:t>
      </w:r>
    </w:p>
    <w:p>
      <w:r>
        <w:rPr>
          <w:b/>
        </w:rPr>
        <w:t xml:space="preserve">Esimerkki 9.98</w:t>
      </w:r>
    </w:p>
    <w:p>
      <w:r>
        <w:t xml:space="preserve">Yleinen : menetti liiketoimintani ja suositukseni hyvästä paikallisesta kamerapaikasta.</w:t>
      </w:r>
    </w:p>
    <w:p>
      <w:r>
        <w:rPr>
          <w:b/>
        </w:rPr>
        <w:t xml:space="preserve">Tulos</w:t>
      </w:r>
    </w:p>
    <w:p>
      <w:r>
        <w:t xml:space="preserve">Yleinen : sai minun liiketoimintaa ja suositus hyvä paikallinen kamera paikka.</w:t>
      </w:r>
    </w:p>
    <w:p>
      <w:r>
        <w:rPr>
          <w:b/>
        </w:rPr>
        <w:t xml:space="preserve">Tulos</w:t>
      </w:r>
    </w:p>
    <w:p>
      <w:r>
        <w:t xml:space="preserve">Se oli niin hauskaa, että kysyin häneltä, vitsailiko hän?</w:t>
      </w:r>
    </w:p>
    <w:p>
      <w:r>
        <w:rPr>
          <w:b/>
        </w:rPr>
        <w:t xml:space="preserve">Tulos</w:t>
      </w:r>
    </w:p>
    <w:p>
      <w:r>
        <w:t xml:space="preserve">ruoka oli loistavaa , ei liian rasvaista ja hyvin kypsennettyä .</w:t>
      </w:r>
    </w:p>
    <w:p>
      <w:r>
        <w:rPr>
          <w:b/>
        </w:rPr>
        <w:t xml:space="preserve">Tulos</w:t>
      </w:r>
    </w:p>
    <w:p>
      <w:r>
        <w:t xml:space="preserve">ruoka oli kuumaa ( ja tuoretta ) , söin ribsejä .</w:t>
      </w:r>
    </w:p>
    <w:p>
      <w:r>
        <w:rPr>
          <w:b/>
        </w:rPr>
        <w:t xml:space="preserve">Esimerkki 9.99</w:t>
      </w:r>
    </w:p>
    <w:p>
      <w:r>
        <w:t xml:space="preserve">he eivät ole lähelläkään mitään tappelua, joka puhkeaa.</w:t>
      </w:r>
    </w:p>
    <w:p>
      <w:r>
        <w:rPr>
          <w:b/>
        </w:rPr>
        <w:t xml:space="preserve">Tulos</w:t>
      </w:r>
    </w:p>
    <w:p>
      <w:r>
        <w:t xml:space="preserve">paikka oli niin rauhallinen, kukaan ei tapellut</w:t>
      </w:r>
    </w:p>
    <w:p>
      <w:r>
        <w:rPr>
          <w:b/>
        </w:rPr>
        <w:t xml:space="preserve">Tulos</w:t>
      </w:r>
    </w:p>
    <w:p>
      <w:r>
        <w:t xml:space="preserve">paikassa ei ollut skorpioneja</w:t>
      </w:r>
    </w:p>
    <w:p>
      <w:r>
        <w:rPr>
          <w:b/>
        </w:rPr>
        <w:t xml:space="preserve">Tulos</w:t>
      </w:r>
    </w:p>
    <w:p>
      <w:r>
        <w:t xml:space="preserve">hän oli erittäin mukava, hän auttoi meitä</w:t>
      </w:r>
    </w:p>
    <w:p>
      <w:r>
        <w:rPr>
          <w:b/>
        </w:rPr>
        <w:t xml:space="preserve">Tulos</w:t>
      </w:r>
    </w:p>
    <w:p>
      <w:r>
        <w:t xml:space="preserve">hän rakasti työtään</w:t>
      </w:r>
    </w:p>
    <w:p>
      <w:r>
        <w:rPr>
          <w:b/>
        </w:rPr>
        <w:t xml:space="preserve">Esimerkki 9.100</w:t>
      </w:r>
    </w:p>
    <w:p>
      <w:r>
        <w:t xml:space="preserve">en halua ottaa riskiä .</w:t>
      </w:r>
    </w:p>
    <w:p>
      <w:r>
        <w:rPr>
          <w:b/>
        </w:rPr>
        <w:t xml:space="preserve">Tulos</w:t>
      </w:r>
    </w:p>
    <w:p>
      <w:r>
        <w:t xml:space="preserve">olen valmis ottamaan riskin !</w:t>
      </w:r>
    </w:p>
    <w:p>
      <w:r>
        <w:rPr>
          <w:b/>
        </w:rPr>
        <w:t xml:space="preserve">Tulos</w:t>
      </w:r>
    </w:p>
    <w:p>
      <w:r>
        <w:t xml:space="preserve">tämä paikka tuoksui uudelta ja raikkaalta .</w:t>
      </w:r>
    </w:p>
    <w:p>
      <w:r>
        <w:rPr>
          <w:b/>
        </w:rPr>
        <w:t xml:space="preserve">Tulos</w:t>
      </w:r>
    </w:p>
    <w:p>
      <w:r>
        <w:t xml:space="preserve">he aina toimittaa ja pitää lupaukset erittäin tyytyväinen asiakas</w:t>
      </w:r>
    </w:p>
    <w:p>
      <w:r>
        <w:rPr>
          <w:b/>
        </w:rPr>
        <w:t xml:space="preserve">Tulos</w:t>
      </w:r>
    </w:p>
    <w:p>
      <w:r>
        <w:t xml:space="preserve">tämä on juuri sitä mitä odotin !</w:t>
      </w:r>
    </w:p>
    <w:p>
      <w:r>
        <w:rPr>
          <w:b/>
        </w:rPr>
        <w:t xml:space="preserve">Esimerkki 9.101</w:t>
      </w:r>
    </w:p>
    <w:p>
      <w:r>
        <w:t xml:space="preserve">en ole ennen saanut tällaista asennetta asiakasta kohtaan.</w:t>
      </w:r>
    </w:p>
    <w:p>
      <w:r>
        <w:rPr>
          <w:b/>
        </w:rPr>
        <w:t xml:space="preserve">Tulos</w:t>
      </w:r>
    </w:p>
    <w:p>
      <w:r>
        <w:t xml:space="preserve">Hän on yleensä rauhallisempi, mutta hänellä on täytynyt olla huono päivä...</w:t>
      </w:r>
    </w:p>
    <w:p>
      <w:r>
        <w:rPr>
          <w:b/>
        </w:rPr>
        <w:t xml:space="preserve">Tulos</w:t>
      </w:r>
    </w:p>
    <w:p>
      <w:r>
        <w:t xml:space="preserve">hinnat ovat samaa luokkaa kuin Frysillä</w:t>
      </w:r>
    </w:p>
    <w:p>
      <w:r>
        <w:rPr>
          <w:b/>
        </w:rPr>
        <w:t xml:space="preserve">Tulos</w:t>
      </w:r>
    </w:p>
    <w:p>
      <w:r>
        <w:t xml:space="preserve">harmi, ettei se tapahtunut muiden asiakkaiden kustannuksella .</w:t>
      </w:r>
    </w:p>
    <w:p>
      <w:r>
        <w:rPr>
          <w:b/>
        </w:rPr>
        <w:t xml:space="preserve">Tulos</w:t>
      </w:r>
    </w:p>
    <w:p>
      <w:r>
        <w:t xml:space="preserve">Katsotaan, jos niin ei käy, mutta en pidä henkeäni pidätellen kiinni siitä, että niin ei käy.</w:t>
      </w:r>
    </w:p>
    <w:p>
      <w:r>
        <w:rPr>
          <w:b/>
        </w:rPr>
        <w:t xml:space="preserve">Esimerkki 9.102</w:t>
      </w:r>
    </w:p>
    <w:p>
      <w:r>
        <w:t xml:space="preserve">he eivät kertoneet meille, että baarissa syöminen oli vaihtoehto .</w:t>
      </w:r>
    </w:p>
    <w:p>
      <w:r>
        <w:rPr>
          <w:b/>
        </w:rPr>
        <w:t xml:space="preserve">Tulos</w:t>
      </w:r>
    </w:p>
    <w:p>
      <w:r>
        <w:t xml:space="preserve">meille kerrottiin, että baarissa syöminen oli vaihtoehto.</w:t>
      </w:r>
    </w:p>
    <w:p>
      <w:r>
        <w:rPr>
          <w:b/>
        </w:rPr>
        <w:t xml:space="preserve">Tulos</w:t>
      </w:r>
    </w:p>
    <w:p>
      <w:r>
        <w:t xml:space="preserve">he voivat kiittää sinua hyvästä luokituksesta</w:t>
      </w:r>
    </w:p>
    <w:p>
      <w:r>
        <w:rPr>
          <w:b/>
        </w:rPr>
        <w:t xml:space="preserve">Tulos</w:t>
      </w:r>
    </w:p>
    <w:p>
      <w:r>
        <w:t xml:space="preserve">söin sen kokonaan</w:t>
      </w:r>
    </w:p>
    <w:p>
      <w:r>
        <w:rPr>
          <w:b/>
        </w:rPr>
        <w:t xml:space="preserve">Tulos</w:t>
      </w:r>
    </w:p>
    <w:p>
      <w:r>
        <w:t xml:space="preserve">Tämä oli ensimmäinen kerta, kun itkin onnesta hiustenleikkuun takia...</w:t>
      </w:r>
    </w:p>
    <w:p>
      <w:r>
        <w:rPr>
          <w:b/>
        </w:rPr>
        <w:t xml:space="preserve">Esimerkki 9.103</w:t>
      </w:r>
    </w:p>
    <w:p>
      <w:r>
        <w:t xml:space="preserve">söivät yhden keskinkertaisen aterian ja sanoivat, että "yritämme uudestaan".</w:t>
      </w:r>
    </w:p>
    <w:p>
      <w:r>
        <w:rPr>
          <w:b/>
        </w:rPr>
        <w:t xml:space="preserve">Tulos</w:t>
      </w:r>
    </w:p>
    <w:p>
      <w:r>
        <w:t xml:space="preserve">oli syönyt yhden hyvän aterian ja sanoi , `` Yritämme uudestaan . ''</w:t>
      </w:r>
    </w:p>
    <w:p>
      <w:r>
        <w:rPr>
          <w:b/>
        </w:rPr>
        <w:t xml:space="preserve">Tulos</w:t>
      </w:r>
    </w:p>
    <w:p>
      <w:r>
        <w:t xml:space="preserve">ruoka on hyvää , ja palvelu on yksi parhaista mitä olen koskaan kohdannut .</w:t>
      </w:r>
    </w:p>
    <w:p>
      <w:r>
        <w:rPr>
          <w:b/>
        </w:rPr>
        <w:t xml:space="preserve">Tulos</w:t>
      </w:r>
    </w:p>
    <w:p>
      <w:r>
        <w:t xml:space="preserve">Etsin hääpukuja, ja tämä oli ensimmäinen pysäkkini!</w:t>
      </w:r>
    </w:p>
    <w:p>
      <w:r>
        <w:rPr>
          <w:b/>
        </w:rPr>
        <w:t xml:space="preserve">Tulos</w:t>
      </w:r>
    </w:p>
    <w:p>
      <w:r>
        <w:t xml:space="preserve">hän kertoi minulle ystävällisesti miten korjata se .</w:t>
      </w:r>
    </w:p>
    <w:p>
      <w:r>
        <w:rPr>
          <w:b/>
        </w:rPr>
        <w:t xml:space="preserve">Esimerkki 9.104</w:t>
      </w:r>
    </w:p>
    <w:p>
      <w:r>
        <w:t xml:space="preserve">En voi uskoa, kuinka ajattelematon tämä apteekki on.</w:t>
      </w:r>
    </w:p>
    <w:p>
      <w:r>
        <w:rPr>
          <w:b/>
        </w:rPr>
        <w:t xml:space="preserve">Tulos</w:t>
      </w:r>
    </w:p>
    <w:p>
      <w:r>
        <w:t xml:space="preserve">tämä apteekki on todella huomaavainen .</w:t>
      </w:r>
    </w:p>
    <w:p>
      <w:r>
        <w:rPr>
          <w:b/>
        </w:rPr>
        <w:t xml:space="preserve">Tulos</w:t>
      </w:r>
    </w:p>
    <w:p>
      <w:r>
        <w:t xml:space="preserve">vain lähti ja laittoi sen laskuun .</w:t>
      </w:r>
    </w:p>
    <w:p>
      <w:r>
        <w:rPr>
          <w:b/>
        </w:rPr>
        <w:t xml:space="preserve">Tulos</w:t>
      </w:r>
    </w:p>
    <w:p>
      <w:r>
        <w:t xml:space="preserve">se ei ole täydellinen , mutta se on erittäin hyvä .</w:t>
      </w:r>
    </w:p>
    <w:p>
      <w:r>
        <w:rPr>
          <w:b/>
        </w:rPr>
        <w:t xml:space="preserve">Tulos</w:t>
      </w:r>
    </w:p>
    <w:p>
      <w:r>
        <w:t xml:space="preserve">ei todellakaan pettynyt, että voisin käyttää syntymäpäivälahjani !</w:t>
      </w:r>
    </w:p>
    <w:p>
      <w:r>
        <w:rPr>
          <w:b/>
        </w:rPr>
        <w:t xml:space="preserve">Esimerkki 9.105</w:t>
      </w:r>
    </w:p>
    <w:p>
      <w:r>
        <w:t xml:space="preserve">himoitsen vieläkin juopuneita nuudeleitani !</w:t>
      </w:r>
    </w:p>
    <w:p>
      <w:r>
        <w:rPr>
          <w:b/>
        </w:rPr>
        <w:t xml:space="preserve">Tulos</w:t>
      </w:r>
    </w:p>
    <w:p>
      <w:r>
        <w:t xml:space="preserve">himoitsen yhä mahtavia juopuneita nuudeleitani !</w:t>
      </w:r>
    </w:p>
    <w:p>
      <w:r>
        <w:rPr>
          <w:b/>
        </w:rPr>
        <w:t xml:space="preserve">Tulos</w:t>
      </w:r>
    </w:p>
    <w:p>
      <w:r>
        <w:t xml:space="preserve">näinä päivinä laatu on melko jopa par .</w:t>
      </w:r>
    </w:p>
    <w:p>
      <w:r>
        <w:rPr>
          <w:b/>
        </w:rPr>
        <w:t xml:space="preserve">Tulos</w:t>
      </w:r>
    </w:p>
    <w:p>
      <w:r>
        <w:t xml:space="preserve">tämä nainen kuuluu palvelualalle azissa tuollaisella asenteella .</w:t>
      </w:r>
    </w:p>
    <w:p>
      <w:r>
        <w:rPr>
          <w:b/>
        </w:rPr>
        <w:t xml:space="preserve">Tulos</w:t>
      </w:r>
    </w:p>
    <w:p>
      <w:r>
        <w:t xml:space="preserve">palvelu oli keskimääräistä parempaa sekä ruoka ja juoma .</w:t>
      </w:r>
    </w:p>
    <w:p>
      <w:r>
        <w:rPr>
          <w:b/>
        </w:rPr>
        <w:t xml:space="preserve">Esimerkki 9.106</w:t>
      </w:r>
    </w:p>
    <w:p>
      <w:r>
        <w:t xml:space="preserve">palvelin ei ostanut .</w:t>
      </w:r>
    </w:p>
    <w:p>
      <w:r>
        <w:rPr>
          <w:b/>
        </w:rPr>
        <w:t xml:space="preserve">Tulos</w:t>
      </w:r>
    </w:p>
    <w:p>
      <w:r>
        <w:t xml:space="preserve">palvelin oli täysin ostamassa .</w:t>
      </w:r>
    </w:p>
    <w:p>
      <w:r>
        <w:rPr>
          <w:b/>
        </w:rPr>
        <w:t xml:space="preserve">Tulos</w:t>
      </w:r>
    </w:p>
    <w:p>
      <w:r>
        <w:t xml:space="preserve">paras asiakaspalvelu olen koskaan ollut.</w:t>
      </w:r>
    </w:p>
    <w:p>
      <w:r>
        <w:rPr>
          <w:b/>
        </w:rPr>
        <w:t xml:space="preserve">Tulos</w:t>
      </w:r>
    </w:p>
    <w:p>
      <w:r>
        <w:t xml:space="preserve">hienoa mitä tälle voileipäkaupalle on tapahtunut .</w:t>
      </w:r>
    </w:p>
    <w:p>
      <w:r>
        <w:rPr>
          <w:b/>
        </w:rPr>
        <w:t xml:space="preserve">Tulos</w:t>
      </w:r>
    </w:p>
    <w:p>
      <w:r>
        <w:t xml:space="preserve">ja tästä syystä palaan takaisin.</w:t>
      </w:r>
    </w:p>
    <w:p>
      <w:r>
        <w:rPr>
          <w:b/>
        </w:rPr>
        <w:t xml:space="preserve">Esimerkki 9.107</w:t>
      </w:r>
    </w:p>
    <w:p>
      <w:r>
        <w:t xml:space="preserve">menin istumaan ja odottamaan tilaustani .</w:t>
      </w:r>
    </w:p>
    <w:p>
      <w:r>
        <w:rPr>
          <w:b/>
        </w:rPr>
        <w:t xml:space="preserve">Tulos</w:t>
      </w:r>
    </w:p>
    <w:p>
      <w:r>
        <w:t xml:space="preserve">innoissaan , menin istumaan ja odottamaan tilaustani .</w:t>
      </w:r>
    </w:p>
    <w:p>
      <w:r>
        <w:rPr>
          <w:b/>
        </w:rPr>
        <w:t xml:space="preserve">Tulos</w:t>
      </w:r>
    </w:p>
    <w:p>
      <w:r>
        <w:t xml:space="preserve">se on myös erittäin siisti puisto .</w:t>
      </w:r>
    </w:p>
    <w:p>
      <w:r>
        <w:rPr>
          <w:b/>
        </w:rPr>
        <w:t xml:space="preserve">Tulos</w:t>
      </w:r>
    </w:p>
    <w:p>
      <w:r>
        <w:t xml:space="preserve">Soitin ja sain välittömästi vastauksen.</w:t>
      </w:r>
    </w:p>
    <w:p>
      <w:r>
        <w:rPr>
          <w:b/>
        </w:rPr>
        <w:t xml:space="preserve">Tulos</w:t>
      </w:r>
    </w:p>
    <w:p>
      <w:r>
        <w:t xml:space="preserve">he laskuttivat minua vain tehdystä työstä ja asennetuista osista.</w:t>
      </w:r>
    </w:p>
    <w:p>
      <w:r>
        <w:rPr>
          <w:b/>
        </w:rPr>
        <w:t xml:space="preserve">Esimerkki 9.108</w:t>
      </w:r>
    </w:p>
    <w:p>
      <w:r>
        <w:t xml:space="preserve">he saivat vain yhden tähden, koska sinun on annettava luokitus .</w:t>
      </w:r>
    </w:p>
    <w:p>
      <w:r>
        <w:rPr>
          <w:b/>
        </w:rPr>
        <w:t xml:space="preserve">Tulos</w:t>
      </w:r>
    </w:p>
    <w:p>
      <w:r>
        <w:t xml:space="preserve">he saivat paljon tähtiä</w:t>
      </w:r>
    </w:p>
    <w:p>
      <w:r>
        <w:rPr>
          <w:b/>
        </w:rPr>
        <w:t xml:space="preserve">Tulos</w:t>
      </w:r>
    </w:p>
    <w:p>
      <w:r>
        <w:t xml:space="preserve">kävisin siellä uudestaan, jos hinta olisi oikea</w:t>
      </w:r>
    </w:p>
    <w:p>
      <w:r>
        <w:rPr>
          <w:b/>
        </w:rPr>
        <w:t xml:space="preserve">Tulos</w:t>
      </w:r>
    </w:p>
    <w:p>
      <w:r>
        <w:t xml:space="preserve">ne ovat yleensä hyvin lämpimiä</w:t>
      </w:r>
    </w:p>
    <w:p>
      <w:r>
        <w:rPr>
          <w:b/>
        </w:rPr>
        <w:t xml:space="preserve">Tulos</w:t>
      </w:r>
    </w:p>
    <w:p>
      <w:r>
        <w:t xml:space="preserve">ruoka on hyvää, mutta työntekijät eivät liikkuneet tarpeeksi nopeasti.</w:t>
      </w:r>
    </w:p>
    <w:p>
      <w:r>
        <w:rPr>
          <w:b/>
        </w:rPr>
        <w:t xml:space="preserve">Esimerkki 9.109</w:t>
      </w:r>
    </w:p>
    <w:p>
      <w:r>
        <w:t xml:space="preserve">dippikastike oli liian makeaa .</w:t>
      </w:r>
    </w:p>
    <w:p>
      <w:r>
        <w:rPr>
          <w:b/>
        </w:rPr>
        <w:t xml:space="preserve">Tulos</w:t>
      </w:r>
    </w:p>
    <w:p>
      <w:r>
        <w:t xml:space="preserve">dippikastike oli myös miellyttävän makeaa .</w:t>
      </w:r>
    </w:p>
    <w:p>
      <w:r>
        <w:rPr>
          <w:b/>
        </w:rPr>
        <w:t xml:space="preserve">Tulos</w:t>
      </w:r>
    </w:p>
    <w:p>
      <w:r>
        <w:t xml:space="preserve">juustoraaste oli täydellistä ja rapeaa .</w:t>
      </w:r>
    </w:p>
    <w:p>
      <w:r>
        <w:rPr>
          <w:b/>
        </w:rPr>
        <w:t xml:space="preserve">Tulos</w:t>
      </w:r>
    </w:p>
    <w:p>
      <w:r>
        <w:t xml:space="preserve">Pystyin käyttämään todistustani, koska se oli vielä hyvä.</w:t>
      </w:r>
    </w:p>
    <w:p>
      <w:r>
        <w:rPr>
          <w:b/>
        </w:rPr>
        <w:t xml:space="preserve">Tulos</w:t>
      </w:r>
    </w:p>
    <w:p>
      <w:r>
        <w:t xml:space="preserve">totuus totta puhuen !</w:t>
      </w:r>
    </w:p>
    <w:p>
      <w:r>
        <w:rPr>
          <w:b/>
        </w:rPr>
        <w:t xml:space="preserve">Esimerkki 9.110</w:t>
      </w:r>
    </w:p>
    <w:p>
      <w:r>
        <w:t xml:space="preserve">nyt se ei ole niin ohut ja maistuu kuin mikä tahansa muu pizzeria .</w:t>
      </w:r>
    </w:p>
    <w:p>
      <w:r>
        <w:rPr>
          <w:b/>
        </w:rPr>
        <w:t xml:space="preserve">Tulos</w:t>
      </w:r>
    </w:p>
    <w:p>
      <w:r>
        <w:t xml:space="preserve">se on ohutta ja maistuu mahtavalta .</w:t>
      </w:r>
    </w:p>
    <w:p>
      <w:r>
        <w:rPr>
          <w:b/>
        </w:rPr>
        <w:t xml:space="preserve">Tulos</w:t>
      </w:r>
    </w:p>
    <w:p>
      <w:r>
        <w:t xml:space="preserve">minulla oli herkullisia keksejä keittoni kanssa .</w:t>
      </w:r>
    </w:p>
    <w:p>
      <w:r>
        <w:rPr>
          <w:b/>
        </w:rPr>
        <w:t xml:space="preserve">Tulos</w:t>
      </w:r>
    </w:p>
    <w:p>
      <w:r>
        <w:t xml:space="preserve">Rakastan suuria ketjuravintoloita .</w:t>
      </w:r>
    </w:p>
    <w:p>
      <w:r>
        <w:rPr>
          <w:b/>
        </w:rPr>
        <w:t xml:space="preserve">Tulos</w:t>
      </w:r>
    </w:p>
    <w:p>
      <w:r>
        <w:t xml:space="preserve">riisi oli lämmintä ja maku oli hyvä .</w:t>
      </w:r>
    </w:p>
    <w:p>
      <w:r>
        <w:rPr>
          <w:b/>
        </w:rPr>
        <w:t xml:space="preserve">Esimerkki 9.111</w:t>
      </w:r>
    </w:p>
    <w:p>
      <w:r>
        <w:t xml:space="preserve">anna minun kertoa mielipiteeni, sitä varten tämä sivusto on olemassa.</w:t>
      </w:r>
    </w:p>
    <w:p>
      <w:r>
        <w:rPr>
          <w:b/>
        </w:rPr>
        <w:t xml:space="preserve">Tulos</w:t>
      </w:r>
    </w:p>
    <w:p>
      <w:r>
        <w:t xml:space="preserve">mielipiteeni on hyvä tälle paikalle</w:t>
      </w:r>
    </w:p>
    <w:p>
      <w:r>
        <w:rPr>
          <w:b/>
        </w:rPr>
        <w:t xml:space="preserve">Tulos</w:t>
      </w:r>
    </w:p>
    <w:p>
      <w:r>
        <w:t xml:space="preserve">hän pyysi suunnattomasti anteeksi</w:t>
      </w:r>
    </w:p>
    <w:p>
      <w:r>
        <w:rPr>
          <w:b/>
        </w:rPr>
        <w:t xml:space="preserve">Tulos</w:t>
      </w:r>
    </w:p>
    <w:p>
      <w:r>
        <w:t xml:space="preserve">hinta oli vähittäismyyntiä parempi</w:t>
      </w:r>
    </w:p>
    <w:p>
      <w:r>
        <w:rPr>
          <w:b/>
        </w:rPr>
        <w:t xml:space="preserve">Tulos</w:t>
      </w:r>
    </w:p>
    <w:p>
      <w:r>
        <w:t xml:space="preserve">paikka oli juuri sellainen kuin odotettiin</w:t>
      </w:r>
    </w:p>
    <w:p>
      <w:r>
        <w:rPr>
          <w:b/>
        </w:rPr>
        <w:t xml:space="preserve">Esimerkki 9.112</w:t>
      </w:r>
    </w:p>
    <w:p>
      <w:r>
        <w:t xml:space="preserve">En tiennyt, että ra oli ketju .</w:t>
      </w:r>
    </w:p>
    <w:p>
      <w:r>
        <w:rPr>
          <w:b/>
        </w:rPr>
        <w:t xml:space="preserve">Tulos</w:t>
      </w:r>
    </w:p>
    <w:p>
      <w:r>
        <w:t xml:space="preserve">ra oli ketju , wow im vaikuttunut</w:t>
      </w:r>
    </w:p>
    <w:p>
      <w:r>
        <w:rPr>
          <w:b/>
        </w:rPr>
        <w:t xml:space="preserve">Tulos</w:t>
      </w:r>
    </w:p>
    <w:p>
      <w:r>
        <w:t xml:space="preserve">He saivat sen oikein, ei kestänyt kauan.</w:t>
      </w:r>
    </w:p>
    <w:p>
      <w:r>
        <w:rPr>
          <w:b/>
        </w:rPr>
        <w:t xml:space="preserve">Tulos</w:t>
      </w:r>
    </w:p>
    <w:p>
      <w:r>
        <w:t xml:space="preserve">menin sunnuntaibrunssille ja minulla oli hauskaa tyttäreni kanssa hänen valmistumisensa kunniaksi.</w:t>
      </w:r>
    </w:p>
    <w:p>
      <w:r>
        <w:rPr>
          <w:b/>
        </w:rPr>
        <w:t xml:space="preserve">Tulos</w:t>
      </w:r>
    </w:p>
    <w:p>
      <w:r>
        <w:t xml:space="preserve">mauste oli tällä kertaa oikea muutaman yrityksen jälkeen.</w:t>
      </w:r>
    </w:p>
    <w:p>
      <w:r>
        <w:rPr>
          <w:b/>
        </w:rPr>
        <w:t xml:space="preserve">Esimerkki 9.113</w:t>
      </w:r>
    </w:p>
    <w:p>
      <w:r>
        <w:t xml:space="preserve">he ovat myös menettäneet käsityksensä siitä, mitä hyvä herkkuruoka on .</w:t>
      </w:r>
    </w:p>
    <w:p>
      <w:r>
        <w:rPr>
          <w:b/>
        </w:rPr>
        <w:t xml:space="preserve">Tulos</w:t>
      </w:r>
    </w:p>
    <w:p>
      <w:r>
        <w:t xml:space="preserve">tietävät, mitä hyvä herkkuruoka on</w:t>
      </w:r>
    </w:p>
    <w:p>
      <w:r>
        <w:rPr>
          <w:b/>
        </w:rPr>
        <w:t xml:space="preserve">Tulos</w:t>
      </w:r>
    </w:p>
    <w:p>
      <w:r>
        <w:t xml:space="preserve">ilta alkoi jännittyneenä</w:t>
      </w:r>
    </w:p>
    <w:p>
      <w:r>
        <w:rPr>
          <w:b/>
        </w:rPr>
        <w:t xml:space="preserve">Tulos</w:t>
      </w:r>
    </w:p>
    <w:p>
      <w:r>
        <w:t xml:space="preserve">Sanoin, että kaikki on hyvin.</w:t>
      </w:r>
    </w:p>
    <w:p>
      <w:r>
        <w:rPr>
          <w:b/>
        </w:rPr>
        <w:t xml:space="preserve">Tulos</w:t>
      </w:r>
    </w:p>
    <w:p>
      <w:r>
        <w:t xml:space="preserve">queen-vuode oli niin mukava</w:t>
      </w:r>
    </w:p>
    <w:p>
      <w:r>
        <w:rPr>
          <w:b/>
        </w:rPr>
        <w:t xml:space="preserve">Esimerkki 9.114</w:t>
      </w:r>
    </w:p>
    <w:p>
      <w:r>
        <w:t xml:space="preserve">Kun valitin kohteliaasti , minut ohjattiin ulos ovesta.</w:t>
      </w:r>
    </w:p>
    <w:p>
      <w:r>
        <w:rPr>
          <w:b/>
        </w:rPr>
        <w:t xml:space="preserve">Tulos</w:t>
      </w:r>
    </w:p>
    <w:p>
      <w:r>
        <w:t xml:space="preserve">kun valitin, he puuttuivat asiaan</w:t>
      </w:r>
    </w:p>
    <w:p>
      <w:r>
        <w:rPr>
          <w:b/>
        </w:rPr>
        <w:t xml:space="preserve">Tulos</w:t>
      </w:r>
    </w:p>
    <w:p>
      <w:r>
        <w:t xml:space="preserve">Hän vaikutti iloiselta ollessaan siellä.</w:t>
      </w:r>
    </w:p>
    <w:p>
      <w:r>
        <w:rPr>
          <w:b/>
        </w:rPr>
        <w:t xml:space="preserve">Tulos</w:t>
      </w:r>
    </w:p>
    <w:p>
      <w:r>
        <w:t xml:space="preserve">muodon lisäksi ne olivat kosteita ja herkullisia.</w:t>
      </w:r>
    </w:p>
    <w:p>
      <w:r>
        <w:rPr>
          <w:b/>
        </w:rPr>
        <w:t xml:space="preserve">Tulos</w:t>
      </w:r>
    </w:p>
    <w:p>
      <w:r>
        <w:t xml:space="preserve">assosiaattiohjelma voi edelleen olla vaihtoehto</w:t>
      </w:r>
    </w:p>
    <w:p>
      <w:r>
        <w:rPr>
          <w:b/>
        </w:rPr>
        <w:t xml:space="preserve">Esimerkki 9.115</w:t>
      </w:r>
    </w:p>
    <w:p>
      <w:r>
        <w:t xml:space="preserve">ei ollut kiireinen , ei hätää .</w:t>
      </w:r>
    </w:p>
    <w:p>
      <w:r>
        <w:rPr>
          <w:b/>
        </w:rPr>
        <w:t xml:space="preserve">Tulos</w:t>
      </w:r>
    </w:p>
    <w:p>
      <w:r>
        <w:t xml:space="preserve">oli kiireinen , ei se mitään.</w:t>
      </w:r>
    </w:p>
    <w:p>
      <w:r>
        <w:rPr>
          <w:b/>
        </w:rPr>
        <w:t xml:space="preserve">Tulos</w:t>
      </w:r>
    </w:p>
    <w:p>
      <w:r>
        <w:t xml:space="preserve">Kylpyhuoneen alue on jotain erityistä .</w:t>
      </w:r>
    </w:p>
    <w:p>
      <w:r>
        <w:rPr>
          <w:b/>
        </w:rPr>
        <w:t xml:space="preserve">Tulos</w:t>
      </w:r>
    </w:p>
    <w:p>
      <w:r>
        <w:t xml:space="preserve">Onneksi hänen löytämänsä huone ei haissut savulta!</w:t>
      </w:r>
    </w:p>
    <w:p>
      <w:r>
        <w:rPr>
          <w:b/>
        </w:rPr>
        <w:t xml:space="preserve">Tulos</w:t>
      </w:r>
    </w:p>
    <w:p>
      <w:r>
        <w:t xml:space="preserve">ruoka siellä on erinomaista verrattuna buffet-standardeihin .</w:t>
      </w:r>
    </w:p>
    <w:p>
      <w:r>
        <w:rPr>
          <w:b/>
        </w:rPr>
        <w:t xml:space="preserve">Esimerkki 9.116</w:t>
      </w:r>
    </w:p>
    <w:p>
      <w:r>
        <w:t xml:space="preserve">sanoimme heille, että unohtakaa se, emme halunneet odottaa.</w:t>
      </w:r>
    </w:p>
    <w:p>
      <w:r>
        <w:rPr>
          <w:b/>
        </w:rPr>
        <w:t xml:space="preserve">Tulos</w:t>
      </w:r>
    </w:p>
    <w:p>
      <w:r>
        <w:t xml:space="preserve">sanoimme heille, etteivät he unohtaisi sitä, halusimme odottaa.</w:t>
      </w:r>
    </w:p>
    <w:p>
      <w:r>
        <w:rPr>
          <w:b/>
        </w:rPr>
        <w:t xml:space="preserve">Tulos</w:t>
      </w:r>
    </w:p>
    <w:p>
      <w:r>
        <w:t xml:space="preserve">ensinnäkin baarimikko oli mahtava.</w:t>
      </w:r>
    </w:p>
    <w:p>
      <w:r>
        <w:rPr>
          <w:b/>
        </w:rPr>
        <w:t xml:space="preserve">Tulos</w:t>
      </w:r>
    </w:p>
    <w:p>
      <w:r>
        <w:t xml:space="preserve">aivan mahtava , ca n't pysyä poissa tästä paikasta .</w:t>
      </w:r>
    </w:p>
    <w:p>
      <w:r>
        <w:rPr>
          <w:b/>
        </w:rPr>
        <w:t xml:space="preserve">Tulos</w:t>
      </w:r>
    </w:p>
    <w:p>
      <w:r>
        <w:t xml:space="preserve">suurilla ravintoloilla ei taida olla huonoja päiviä .</w:t>
      </w:r>
    </w:p>
    <w:p>
      <w:r>
        <w:rPr>
          <w:b/>
        </w:rPr>
        <w:t xml:space="preserve">Esimerkki 9.117</w:t>
      </w:r>
    </w:p>
    <w:p>
      <w:r>
        <w:t xml:space="preserve">kuittasin tämän ja hän palasi hoitamaan laskun.</w:t>
      </w:r>
    </w:p>
    <w:p>
      <w:r>
        <w:rPr>
          <w:b/>
        </w:rPr>
        <w:t xml:space="preserve">Tulos</w:t>
      </w:r>
    </w:p>
    <w:p>
      <w:r>
        <w:t xml:space="preserve">hän hoiti laskun itse .</w:t>
      </w:r>
    </w:p>
    <w:p>
      <w:r>
        <w:rPr>
          <w:b/>
        </w:rPr>
        <w:t xml:space="preserve">Tulos</w:t>
      </w:r>
    </w:p>
    <w:p>
      <w:r>
        <w:t xml:space="preserve">ei tarvitse huolehtia kärsivällisyydestä .</w:t>
      </w:r>
    </w:p>
    <w:p>
      <w:r>
        <w:rPr>
          <w:b/>
        </w:rPr>
        <w:t xml:space="preserve">Tulos</w:t>
      </w:r>
    </w:p>
    <w:p>
      <w:r>
        <w:t xml:space="preserve">mikä ihanaa ajankäyttöä.</w:t>
      </w:r>
    </w:p>
    <w:p>
      <w:r>
        <w:rPr>
          <w:b/>
        </w:rPr>
        <w:t xml:space="preserve">Tulos</w:t>
      </w:r>
    </w:p>
    <w:p>
      <w:r>
        <w:t xml:space="preserve">kaksi koirilleni yhtä paljon .</w:t>
      </w:r>
    </w:p>
    <w:p>
      <w:r>
        <w:rPr>
          <w:b/>
        </w:rPr>
        <w:t xml:space="preserve">Esimerkki 9.118</w:t>
      </w:r>
    </w:p>
    <w:p>
      <w:r>
        <w:t xml:space="preserve">Valitettavasti matkanjohtajat eivät ole asiantuntijoita.</w:t>
      </w:r>
    </w:p>
    <w:p>
      <w:r>
        <w:rPr>
          <w:b/>
        </w:rPr>
        <w:t xml:space="preserve">Tulos</w:t>
      </w:r>
    </w:p>
    <w:p>
      <w:r>
        <w:t xml:space="preserve">matkanjohtajat ovat asiantuntijoita .</w:t>
      </w:r>
    </w:p>
    <w:p>
      <w:r>
        <w:rPr>
          <w:b/>
        </w:rPr>
        <w:t xml:space="preserve">Tulos</w:t>
      </w:r>
    </w:p>
    <w:p>
      <w:r>
        <w:t xml:space="preserve">En usko, että tarvitsen uutta lähdettä noille uni-palikoille.</w:t>
      </w:r>
    </w:p>
    <w:p>
      <w:r>
        <w:rPr>
          <w:b/>
        </w:rPr>
        <w:t xml:space="preserve">Tulos</w:t>
      </w:r>
    </w:p>
    <w:p>
      <w:r>
        <w:t xml:space="preserve">hän ei kävele pois ja hänellä on paljon sanottavaa .</w:t>
      </w:r>
    </w:p>
    <w:p>
      <w:r>
        <w:rPr>
          <w:b/>
        </w:rPr>
        <w:t xml:space="preserve">Tulos</w:t>
      </w:r>
    </w:p>
    <w:p>
      <w:r>
        <w:t xml:space="preserve">short rib hash oli täydellisesti kypsennetty ja mehukas .</w:t>
      </w:r>
    </w:p>
    <w:p>
      <w:r>
        <w:rPr>
          <w:b/>
        </w:rPr>
        <w:t xml:space="preserve">Esimerkki 9.119</w:t>
      </w:r>
    </w:p>
    <w:p>
      <w:r>
        <w:t xml:space="preserve">vartija tulee yläkertaan ja hakkaa oveamme vaatien meitä avaamaan .</w:t>
      </w:r>
    </w:p>
    <w:p>
      <w:r>
        <w:rPr>
          <w:b/>
        </w:rPr>
        <w:t xml:space="preserve">Tulos</w:t>
      </w:r>
    </w:p>
    <w:p>
      <w:r>
        <w:t xml:space="preserve">vartija tulee yläkertaan ja koputtaa ovellemme kysyen kohteliaasti, voimmeko avata oven.</w:t>
      </w:r>
    </w:p>
    <w:p>
      <w:r>
        <w:rPr>
          <w:b/>
        </w:rPr>
        <w:t xml:space="preserve">Tulos</w:t>
      </w:r>
    </w:p>
    <w:p>
      <w:r>
        <w:t xml:space="preserve">tällainen paikka on suuri arvo</w:t>
      </w:r>
    </w:p>
    <w:p>
      <w:r>
        <w:rPr>
          <w:b/>
        </w:rPr>
        <w:t xml:space="preserve">Tulos</w:t>
      </w:r>
    </w:p>
    <w:p>
      <w:r>
        <w:t xml:space="preserve">työntekijä ei saisi saada tippiä</w:t>
      </w:r>
    </w:p>
    <w:p>
      <w:r>
        <w:rPr>
          <w:b/>
        </w:rPr>
        <w:t xml:space="preserve">Tulos</w:t>
      </w:r>
    </w:p>
    <w:p>
      <w:r>
        <w:t xml:space="preserve">hinta oli hyvä</w:t>
      </w:r>
    </w:p>
    <w:p>
      <w:r>
        <w:rPr>
          <w:b/>
        </w:rPr>
        <w:t xml:space="preserve">Esimerkki 9.120</w:t>
      </w:r>
    </w:p>
    <w:p>
      <w:r>
        <w:t xml:space="preserve">tämä oli ylivoimaisesti röyhkein henkilö puhuin.</w:t>
      </w:r>
    </w:p>
    <w:p>
      <w:r>
        <w:rPr>
          <w:b/>
        </w:rPr>
        <w:t xml:space="preserve">Tulos</w:t>
      </w:r>
    </w:p>
    <w:p>
      <w:r>
        <w:t xml:space="preserve">ne ovat yleensä hyvin lämpimiä</w:t>
      </w:r>
    </w:p>
    <w:p>
      <w:r>
        <w:rPr>
          <w:b/>
        </w:rPr>
        <w:t xml:space="preserve">Tulos</w:t>
      </w:r>
    </w:p>
    <w:p>
      <w:r>
        <w:t xml:space="preserve">ruoka on hyvää, mutta työntekijät eivät liikkuneet tarpeeksi nopeasti.</w:t>
      </w:r>
    </w:p>
    <w:p>
      <w:r>
        <w:rPr>
          <w:b/>
        </w:rPr>
        <w:t xml:space="preserve">Tulos</w:t>
      </w:r>
    </w:p>
    <w:p>
      <w:r>
        <w:t xml:space="preserve">ruoka oli erilaista</w:t>
      </w:r>
    </w:p>
    <w:p>
      <w:r>
        <w:rPr>
          <w:b/>
        </w:rPr>
        <w:t xml:space="preserve">Tulos</w:t>
      </w:r>
    </w:p>
    <w:p>
      <w:r>
        <w:t xml:space="preserve">Teknikko ei maininnut tätä</w:t>
      </w:r>
    </w:p>
    <w:p>
      <w:r>
        <w:rPr>
          <w:b/>
        </w:rPr>
        <w:t xml:space="preserve">Esimerkki 9.121</w:t>
      </w:r>
    </w:p>
    <w:p>
      <w:r>
        <w:t xml:space="preserve">se ei ole suosikkini , mutta ei se ole kauhea .</w:t>
      </w:r>
    </w:p>
    <w:p>
      <w:r>
        <w:rPr>
          <w:b/>
        </w:rPr>
        <w:t xml:space="preserve">Tulos</w:t>
      </w:r>
    </w:p>
    <w:p>
      <w:r>
        <w:t xml:space="preserve">se on erittäin miellyttävä yllätys .</w:t>
      </w:r>
    </w:p>
    <w:p>
      <w:r>
        <w:rPr>
          <w:b/>
        </w:rPr>
        <w:t xml:space="preserve">Tulos</w:t>
      </w:r>
    </w:p>
    <w:p>
      <w:r>
        <w:t xml:space="preserve">sitä ei tarvitse koskaan korvata .</w:t>
      </w:r>
    </w:p>
    <w:p>
      <w:r>
        <w:rPr>
          <w:b/>
        </w:rPr>
        <w:t xml:space="preserve">Tulos</w:t>
      </w:r>
    </w:p>
    <w:p>
      <w:r>
        <w:t xml:space="preserve">upea paikka , hyvää ruokaa .</w:t>
      </w:r>
    </w:p>
    <w:p>
      <w:r>
        <w:rPr>
          <w:b/>
        </w:rPr>
        <w:t xml:space="preserve">Tulos</w:t>
      </w:r>
    </w:p>
    <w:p>
      <w:r>
        <w:t xml:space="preserve">aion palata tähän paikkaan usein .</w:t>
      </w:r>
    </w:p>
    <w:p>
      <w:r>
        <w:rPr>
          <w:b/>
        </w:rPr>
        <w:t xml:space="preserve">Esimerkki 9.122</w:t>
      </w:r>
    </w:p>
    <w:p>
      <w:r>
        <w:t xml:space="preserve">hyvää ruokaa mutta hirveä henkilökunta ja hyvin hyvin töykeät työntekijät !</w:t>
      </w:r>
    </w:p>
    <w:p>
      <w:r>
        <w:rPr>
          <w:b/>
        </w:rPr>
        <w:t xml:space="preserve">Tulos</w:t>
      </w:r>
    </w:p>
    <w:p>
      <w:r>
        <w:t xml:space="preserve">hyvää ruokaa ja erinomaista henkilökuntaa ja erittäin mukavia työntekijöitä .</w:t>
      </w:r>
    </w:p>
    <w:p>
      <w:r>
        <w:rPr>
          <w:b/>
        </w:rPr>
        <w:t xml:space="preserve">Tulos</w:t>
      </w:r>
    </w:p>
    <w:p>
      <w:r>
        <w:t xml:space="preserve">se oli lempiviikonloppuni, kun kävin vanhempieni luona .</w:t>
      </w:r>
    </w:p>
    <w:p>
      <w:r>
        <w:rPr>
          <w:b/>
        </w:rPr>
        <w:t xml:space="preserve">Tulos</w:t>
      </w:r>
    </w:p>
    <w:p>
      <w:r>
        <w:t xml:space="preserve">Seuraava ruokalaji oli moo goo gai pan, jonka salaisuus on mahtava kastike .</w:t>
      </w:r>
    </w:p>
    <w:p>
      <w:r>
        <w:rPr>
          <w:b/>
        </w:rPr>
        <w:t xml:space="preserve">Tulos</w:t>
      </w:r>
    </w:p>
    <w:p>
      <w:r>
        <w:t xml:space="preserve">älä mene tänne, jos olet kiinnostunut syömään huonoa ruokaa .</w:t>
      </w:r>
    </w:p>
    <w:p>
      <w:r>
        <w:rPr>
          <w:b/>
        </w:rPr>
        <w:t xml:space="preserve">Esimerkki 9.123</w:t>
      </w:r>
    </w:p>
    <w:p>
      <w:r>
        <w:t xml:space="preserve">meni takaisin säätöön , tajusi edelleen väärin.</w:t>
      </w:r>
    </w:p>
    <w:p>
      <w:r>
        <w:rPr>
          <w:b/>
        </w:rPr>
        <w:t xml:space="preserve">Tulos</w:t>
      </w:r>
    </w:p>
    <w:p>
      <w:r>
        <w:t xml:space="preserve">meni säätöön ja kaikki toimi.</w:t>
      </w:r>
    </w:p>
    <w:p>
      <w:r>
        <w:rPr>
          <w:b/>
        </w:rPr>
        <w:t xml:space="preserve">Tulos</w:t>
      </w:r>
    </w:p>
    <w:p>
      <w:r>
        <w:t xml:space="preserve">palvelu oli uskomatonta.</w:t>
      </w:r>
    </w:p>
    <w:p>
      <w:r>
        <w:rPr>
          <w:b/>
        </w:rPr>
        <w:t xml:space="preserve">Tulos</w:t>
      </w:r>
    </w:p>
    <w:p>
      <w:r>
        <w:t xml:space="preserve">suosittelen kaikille kokeilemaan tätä starbucksia.</w:t>
      </w:r>
    </w:p>
    <w:p>
      <w:r>
        <w:rPr>
          <w:b/>
        </w:rPr>
        <w:t xml:space="preserve">Tulos</w:t>
      </w:r>
    </w:p>
    <w:p>
      <w:r>
        <w:t xml:space="preserve">ainoa asia, jota minulle ei tarjottu, oli ilmainen jälkiruoka .</w:t>
      </w:r>
    </w:p>
    <w:p>
      <w:r>
        <w:rPr>
          <w:b/>
        </w:rPr>
        <w:t xml:space="preserve">Esimerkki 9.124</w:t>
      </w:r>
    </w:p>
    <w:p>
      <w:r>
        <w:t xml:space="preserve">kun johtaja vihdoin ilmestyi paikalle, hän oli epäkohtelias ja vähättelevä !</w:t>
      </w:r>
    </w:p>
    <w:p>
      <w:r>
        <w:rPr>
          <w:b/>
        </w:rPr>
        <w:t xml:space="preserve">Tulos</w:t>
      </w:r>
    </w:p>
    <w:p>
      <w:r>
        <w:t xml:space="preserve">johtaja oli ystävällinen ja mukautuva.</w:t>
      </w:r>
    </w:p>
    <w:p>
      <w:r>
        <w:rPr>
          <w:b/>
        </w:rPr>
        <w:t xml:space="preserve">Tulos</w:t>
      </w:r>
    </w:p>
    <w:p>
      <w:r>
        <w:t xml:space="preserve">toimisto pahoitteli kokemusta .</w:t>
      </w:r>
    </w:p>
    <w:p>
      <w:r>
        <w:rPr>
          <w:b/>
        </w:rPr>
        <w:t xml:space="preserve">Tulos</w:t>
      </w:r>
    </w:p>
    <w:p>
      <w:r>
        <w:t xml:space="preserve">se oli paljon parempi .</w:t>
      </w:r>
    </w:p>
    <w:p>
      <w:r>
        <w:rPr>
          <w:b/>
        </w:rPr>
        <w:t xml:space="preserve">Tulos</w:t>
      </w:r>
    </w:p>
    <w:p>
      <w:r>
        <w:t xml:space="preserve">siellä oli paljon hymyjä ja laadukasta asiakaspalvelua .</w:t>
      </w:r>
    </w:p>
    <w:p>
      <w:r>
        <w:rPr>
          <w:b/>
        </w:rPr>
        <w:t xml:space="preserve">Esimerkki 9.125</w:t>
      </w:r>
    </w:p>
    <w:p>
      <w:r>
        <w:t xml:space="preserve">Lopuksi juustoraaste oli pieni ja kaikkea muuta kuin rapea.</w:t>
      </w:r>
    </w:p>
    <w:p>
      <w:r>
        <w:rPr>
          <w:b/>
        </w:rPr>
        <w:t xml:space="preserve">Tulos</w:t>
      </w:r>
    </w:p>
    <w:p>
      <w:r>
        <w:t xml:space="preserve">juustoraaste oli täydellistä ja rapeaa .</w:t>
      </w:r>
    </w:p>
    <w:p>
      <w:r>
        <w:rPr>
          <w:b/>
        </w:rPr>
        <w:t xml:space="preserve">Tulos</w:t>
      </w:r>
    </w:p>
    <w:p>
      <w:r>
        <w:t xml:space="preserve">Pystyin käyttämään todistustani, koska se oli vielä hyvä.</w:t>
      </w:r>
    </w:p>
    <w:p>
      <w:r>
        <w:rPr>
          <w:b/>
        </w:rPr>
        <w:t xml:space="preserve">Tulos</w:t>
      </w:r>
    </w:p>
    <w:p>
      <w:r>
        <w:t xml:space="preserve">totuus totta puhuen !</w:t>
      </w:r>
    </w:p>
    <w:p>
      <w:r>
        <w:rPr>
          <w:b/>
        </w:rPr>
        <w:t xml:space="preserve">Tulos</w:t>
      </w:r>
    </w:p>
    <w:p>
      <w:r>
        <w:t xml:space="preserve">erittäin suuri pysäköinti merkkejä erittäin helppo pysäköinti kokemus .</w:t>
      </w:r>
    </w:p>
    <w:p>
      <w:r>
        <w:rPr>
          <w:b/>
        </w:rPr>
        <w:t xml:space="preserve">Esimerkki 9.126</w:t>
      </w:r>
    </w:p>
    <w:p>
      <w:r>
        <w:t xml:space="preserve">johtavat kokit kävelivät ohi sanomatta edes hyvää huomenta .</w:t>
      </w:r>
    </w:p>
    <w:p>
      <w:r>
        <w:rPr>
          <w:b/>
        </w:rPr>
        <w:t xml:space="preserve">Tulos</w:t>
      </w:r>
    </w:p>
    <w:p>
      <w:r>
        <w:t xml:space="preserve">excecutive kokki oli mukava ja sanoi hyvää huomenta meille hyvin usein.</w:t>
      </w:r>
    </w:p>
    <w:p>
      <w:r>
        <w:rPr>
          <w:b/>
        </w:rPr>
        <w:t xml:space="preserve">Tulos</w:t>
      </w:r>
    </w:p>
    <w:p>
      <w:r>
        <w:t xml:space="preserve">niin suuri intialainen ravintola</w:t>
      </w:r>
    </w:p>
    <w:p>
      <w:r>
        <w:rPr>
          <w:b/>
        </w:rPr>
        <w:t xml:space="preserve">Tulos</w:t>
      </w:r>
    </w:p>
    <w:p>
      <w:r>
        <w:t xml:space="preserve">ruskea kastike oli hyvin aitoa</w:t>
      </w:r>
    </w:p>
    <w:p>
      <w:r>
        <w:rPr>
          <w:b/>
        </w:rPr>
        <w:t xml:space="preserve">Tulos</w:t>
      </w:r>
    </w:p>
    <w:p>
      <w:r>
        <w:t xml:space="preserve">Tulen tänne hyvin usein, koska he antavat meille runsaasti aikaa pelata.</w:t>
      </w:r>
    </w:p>
    <w:p>
      <w:r>
        <w:rPr>
          <w:b/>
        </w:rPr>
        <w:t xml:space="preserve">Esimerkki 9.127</w:t>
      </w:r>
    </w:p>
    <w:p>
      <w:r>
        <w:t xml:space="preserve">istuimme alas ja saimme todella hidasta ja laiskaa palvelua .</w:t>
      </w:r>
    </w:p>
    <w:p>
      <w:r>
        <w:rPr>
          <w:b/>
        </w:rPr>
        <w:t xml:space="preserve">Tulos</w:t>
      </w:r>
    </w:p>
    <w:p>
      <w:r>
        <w:t xml:space="preserve">palvelu oli nopeaa ja ripeää</w:t>
      </w:r>
    </w:p>
    <w:p>
      <w:r>
        <w:rPr>
          <w:b/>
        </w:rPr>
        <w:t xml:space="preserve">Tulos</w:t>
      </w:r>
    </w:p>
    <w:p>
      <w:r>
        <w:t xml:space="preserve">hintaan kuului misokeitto ja loistava salaatti.</w:t>
      </w:r>
    </w:p>
    <w:p>
      <w:r>
        <w:rPr>
          <w:b/>
        </w:rPr>
        <w:t xml:space="preserve">Tulos</w:t>
      </w:r>
    </w:p>
    <w:p>
      <w:r>
        <w:t xml:space="preserve">he kysyivät, miten kaikki oli</w:t>
      </w:r>
    </w:p>
    <w:p>
      <w:r>
        <w:rPr>
          <w:b/>
        </w:rPr>
        <w:t xml:space="preserve">Tulos</w:t>
      </w:r>
    </w:p>
    <w:p>
      <w:r>
        <w:t xml:space="preserve">he sanoivat, että voimme istua pöytään ilman epäröintiä.</w:t>
      </w:r>
    </w:p>
    <w:p>
      <w:r>
        <w:rPr>
          <w:b/>
        </w:rPr>
        <w:t xml:space="preserve">Esimerkki 9.128</w:t>
      </w:r>
    </w:p>
    <w:p>
      <w:r>
        <w:t xml:space="preserve">Pääsin sinne , istuin melko nopeasti , ja sitten valitsin värini .</w:t>
      </w:r>
    </w:p>
    <w:p>
      <w:r>
        <w:rPr>
          <w:b/>
        </w:rPr>
        <w:t xml:space="preserve">Tulos</w:t>
      </w:r>
    </w:p>
    <w:p>
      <w:r>
        <w:t xml:space="preserve">meidät istutettiin nopeasti heti kun pääsimme sinne, sitten valitsimme värit.</w:t>
      </w:r>
    </w:p>
    <w:p>
      <w:r>
        <w:rPr>
          <w:b/>
        </w:rPr>
        <w:t xml:space="preserve">Tulos</w:t>
      </w:r>
    </w:p>
    <w:p>
      <w:r>
        <w:t xml:space="preserve">joten , useita hoitoja ja lääkkeitä auttamaan minua selviytymään tilastani .</w:t>
      </w:r>
    </w:p>
    <w:p>
      <w:r>
        <w:rPr>
          <w:b/>
        </w:rPr>
        <w:t xml:space="preserve">Tulos</w:t>
      </w:r>
    </w:p>
    <w:p>
      <w:r>
        <w:t xml:space="preserve">tässä paikassa palvelu oli mahtavaa.</w:t>
      </w:r>
    </w:p>
    <w:p>
      <w:r>
        <w:rPr>
          <w:b/>
        </w:rPr>
        <w:t xml:space="preserve">Tulos</w:t>
      </w:r>
    </w:p>
    <w:p>
      <w:r>
        <w:t xml:space="preserve">Kenelle siis soitan antaakseni rahani .</w:t>
      </w:r>
    </w:p>
    <w:p>
      <w:r>
        <w:rPr>
          <w:b/>
        </w:rPr>
        <w:t xml:space="preserve">Esimerkki 9.129</w:t>
      </w:r>
    </w:p>
    <w:p>
      <w:r>
        <w:t xml:space="preserve">eikä johto tee asialle mitään.</w:t>
      </w:r>
    </w:p>
    <w:p>
      <w:r>
        <w:rPr>
          <w:b/>
        </w:rPr>
        <w:t xml:space="preserve">Tulos</w:t>
      </w:r>
    </w:p>
    <w:p>
      <w:r>
        <w:t xml:space="preserve">ja johto tekee asialle jotain .</w:t>
      </w:r>
    </w:p>
    <w:p>
      <w:r>
        <w:rPr>
          <w:b/>
        </w:rPr>
        <w:t xml:space="preserve">Tulos</w:t>
      </w:r>
    </w:p>
    <w:p>
      <w:r>
        <w:t xml:space="preserve">Ei ihme, että näitä ravintoloita suljetaan ympäri laaksoa.</w:t>
      </w:r>
    </w:p>
    <w:p>
      <w:r>
        <w:rPr>
          <w:b/>
        </w:rPr>
        <w:t xml:space="preserve">Tulos</w:t>
      </w:r>
    </w:p>
    <w:p>
      <w:r>
        <w:t xml:space="preserve">Mitä aiotte veloittaa minulta, kun ostan tusinan herkullisia rinkeleitä?</w:t>
      </w:r>
    </w:p>
    <w:p>
      <w:r>
        <w:rPr>
          <w:b/>
        </w:rPr>
        <w:t xml:space="preserve">Tulos</w:t>
      </w:r>
    </w:p>
    <w:p>
      <w:r>
        <w:t xml:space="preserve">himoitsen yhä mahtavia juopuneita nuudeleitani !</w:t>
      </w:r>
    </w:p>
    <w:p>
      <w:r>
        <w:rPr>
          <w:b/>
        </w:rPr>
        <w:t xml:space="preserve">Esimerkki 9.130</w:t>
      </w:r>
    </w:p>
    <w:p>
      <w:r>
        <w:t xml:space="preserve">en aio tilata uudelleen .</w:t>
      </w:r>
    </w:p>
    <w:p>
      <w:r>
        <w:rPr>
          <w:b/>
        </w:rPr>
        <w:t xml:space="preserve">Tulos</w:t>
      </w:r>
    </w:p>
    <w:p>
      <w:r>
        <w:t xml:space="preserve">tilaukseni oli loistava ja teen sen uudelleen</w:t>
      </w:r>
    </w:p>
    <w:p>
      <w:r>
        <w:rPr>
          <w:b/>
        </w:rPr>
        <w:t xml:space="preserve">Tulos</w:t>
      </w:r>
    </w:p>
    <w:p>
      <w:r>
        <w:t xml:space="preserve">mielipiteeni on hyvä tälle paikalle</w:t>
      </w:r>
    </w:p>
    <w:p>
      <w:r>
        <w:rPr>
          <w:b/>
        </w:rPr>
        <w:t xml:space="preserve">Tulos</w:t>
      </w:r>
    </w:p>
    <w:p>
      <w:r>
        <w:t xml:space="preserve">hän pyysi suunnattomasti anteeksi</w:t>
      </w:r>
    </w:p>
    <w:p>
      <w:r>
        <w:rPr>
          <w:b/>
        </w:rPr>
        <w:t xml:space="preserve">Tulos</w:t>
      </w:r>
    </w:p>
    <w:p>
      <w:r>
        <w:t xml:space="preserve">hinta oli vähittäismyyntiä parempi</w:t>
      </w:r>
    </w:p>
    <w:p>
      <w:r>
        <w:rPr>
          <w:b/>
        </w:rPr>
        <w:t xml:space="preserve">Esimerkki 9.131</w:t>
      </w:r>
    </w:p>
    <w:p>
      <w:r>
        <w:t xml:space="preserve">välttää, jos mahdollista .</w:t>
      </w:r>
    </w:p>
    <w:p>
      <w:r>
        <w:rPr>
          <w:b/>
        </w:rPr>
        <w:t xml:space="preserve">Tulos</w:t>
      </w:r>
    </w:p>
    <w:p>
      <w:r>
        <w:t xml:space="preserve">mene tänne mitä tahansa .</w:t>
      </w:r>
    </w:p>
    <w:p>
      <w:r>
        <w:rPr>
          <w:b/>
        </w:rPr>
        <w:t xml:space="preserve">Tulos</w:t>
      </w:r>
    </w:p>
    <w:p>
      <w:r>
        <w:t xml:space="preserve">Mielestäni hinnat olivat kohtuulliset.</w:t>
      </w:r>
    </w:p>
    <w:p>
      <w:r>
        <w:rPr>
          <w:b/>
        </w:rPr>
        <w:t xml:space="preserve">Tulos</w:t>
      </w:r>
    </w:p>
    <w:p>
      <w:r>
        <w:t xml:space="preserve">hän oli melko hyvä arvioitu aika pöydän saamiseksi.</w:t>
      </w:r>
    </w:p>
    <w:p>
      <w:r>
        <w:rPr>
          <w:b/>
        </w:rPr>
        <w:t xml:space="preserve">Tulos</w:t>
      </w:r>
    </w:p>
    <w:p>
      <w:r>
        <w:t xml:space="preserve">hinnat olivat loistavat.</w:t>
      </w:r>
    </w:p>
    <w:p>
      <w:r>
        <w:rPr>
          <w:b/>
        </w:rPr>
        <w:t xml:space="preserve">Esimerkki 9.132</w:t>
      </w:r>
    </w:p>
    <w:p>
      <w:r>
        <w:t xml:space="preserve">oli vain lihaa ja leipää .</w:t>
      </w:r>
    </w:p>
    <w:p>
      <w:r>
        <w:rPr>
          <w:b/>
        </w:rPr>
        <w:t xml:space="preserve">Tulos</w:t>
      </w:r>
    </w:p>
    <w:p>
      <w:r>
        <w:t xml:space="preserve">tarjolla oli laaja valikoima lihaa ja leipää.</w:t>
      </w:r>
    </w:p>
    <w:p>
      <w:r>
        <w:rPr>
          <w:b/>
        </w:rPr>
        <w:t xml:space="preserve">Tulos</w:t>
      </w:r>
    </w:p>
    <w:p>
      <w:r>
        <w:t xml:space="preserve">kun valitin, he puuttuivat asiaan</w:t>
      </w:r>
    </w:p>
    <w:p>
      <w:r>
        <w:rPr>
          <w:b/>
        </w:rPr>
        <w:t xml:space="preserve">Tulos</w:t>
      </w:r>
    </w:p>
    <w:p>
      <w:r>
        <w:t xml:space="preserve">Hän vaikutti iloiselta ollessaan siellä.</w:t>
      </w:r>
    </w:p>
    <w:p>
      <w:r>
        <w:rPr>
          <w:b/>
        </w:rPr>
        <w:t xml:space="preserve">Tulos</w:t>
      </w:r>
    </w:p>
    <w:p>
      <w:r>
        <w:t xml:space="preserve">muodon lisäksi ne olivat kosteita ja herkullisia.</w:t>
      </w:r>
    </w:p>
    <w:p>
      <w:r>
        <w:rPr>
          <w:b/>
        </w:rPr>
        <w:t xml:space="preserve">Esimerkki 9.133</w:t>
      </w:r>
    </w:p>
    <w:p>
      <w:r>
        <w:t xml:space="preserve">mutta heidän varastonsa oli kyseenalainen !</w:t>
      </w:r>
    </w:p>
    <w:p>
      <w:r>
        <w:rPr>
          <w:b/>
        </w:rPr>
        <w:t xml:space="preserve">Tulos</w:t>
      </w:r>
    </w:p>
    <w:p>
      <w:r>
        <w:t xml:space="preserve">heidän varastonsa oli huippuluokkaa , suuret valikoimat</w:t>
      </w:r>
    </w:p>
    <w:p>
      <w:r>
        <w:rPr>
          <w:b/>
        </w:rPr>
        <w:t xml:space="preserve">Tulos</w:t>
      </w:r>
    </w:p>
    <w:p>
      <w:r>
        <w:t xml:space="preserve">kana paistettu kana oli mureaa ja vihreä chili makaroni ja juusto oli loistava .</w:t>
      </w:r>
    </w:p>
    <w:p>
      <w:r>
        <w:rPr>
          <w:b/>
        </w:rPr>
        <w:t xml:space="preserve">Tulos</w:t>
      </w:r>
    </w:p>
    <w:p>
      <w:r>
        <w:t xml:space="preserve">jotta hän voi veloittaa niistä kohtuullisen hinnan .</w:t>
      </w:r>
    </w:p>
    <w:p>
      <w:r>
        <w:rPr>
          <w:b/>
        </w:rPr>
        <w:t xml:space="preserve">Tulos</w:t>
      </w:r>
    </w:p>
    <w:p>
      <w:r>
        <w:t xml:space="preserve">Teimmekö vaikutuksen häneen tai jotain?</w:t>
      </w:r>
    </w:p>
    <w:p>
      <w:r>
        <w:rPr>
          <w:b/>
        </w:rPr>
        <w:t xml:space="preserve">Esimerkki 9.134</w:t>
      </w:r>
    </w:p>
    <w:p>
      <w:r>
        <w:t xml:space="preserve">joten vein liiketoimintani muualle .</w:t>
      </w:r>
    </w:p>
    <w:p>
      <w:r>
        <w:rPr>
          <w:b/>
        </w:rPr>
        <w:t xml:space="preserve">Tulos</w:t>
      </w:r>
    </w:p>
    <w:p>
      <w:r>
        <w:t xml:space="preserve">päätin olla viemättä liiketoimintaani muualle .</w:t>
      </w:r>
    </w:p>
    <w:p>
      <w:r>
        <w:rPr>
          <w:b/>
        </w:rPr>
        <w:t xml:space="preserve">Tulos</w:t>
      </w:r>
    </w:p>
    <w:p>
      <w:r>
        <w:t xml:space="preserve">näytekappale c : haluaisin lisää opiskelijapalvelun väkeä...</w:t>
      </w:r>
    </w:p>
    <w:p>
      <w:r>
        <w:rPr>
          <w:b/>
        </w:rPr>
        <w:t xml:space="preserve">Tulos</w:t>
      </w:r>
    </w:p>
    <w:p>
      <w:r>
        <w:t xml:space="preserve">tämä oli n't pettymys minun alkuperäinen suosikki .</w:t>
      </w:r>
    </w:p>
    <w:p>
      <w:r>
        <w:rPr>
          <w:b/>
        </w:rPr>
        <w:t xml:space="preserve">Tulos</w:t>
      </w:r>
    </w:p>
    <w:p>
      <w:r>
        <w:t xml:space="preserve">ei tarvinnut odottaa kauan</w:t>
      </w:r>
    </w:p>
    <w:p>
      <w:r>
        <w:rPr>
          <w:b/>
        </w:rPr>
        <w:t xml:space="preserve">Esimerkki 9.135</w:t>
      </w:r>
    </w:p>
    <w:p>
      <w:r>
        <w:t xml:space="preserve">Olen varma, että he saavat sen joskus oikein, mutta ei tänä päivänä .</w:t>
      </w:r>
    </w:p>
    <w:p>
      <w:r>
        <w:rPr>
          <w:b/>
        </w:rPr>
        <w:t xml:space="preserve">Tulos</w:t>
      </w:r>
    </w:p>
    <w:p>
      <w:r>
        <w:t xml:space="preserve">He saivat sen oikein, ei kestänyt kauan.</w:t>
      </w:r>
    </w:p>
    <w:p>
      <w:r>
        <w:rPr>
          <w:b/>
        </w:rPr>
        <w:t xml:space="preserve">Tulos</w:t>
      </w:r>
    </w:p>
    <w:p>
      <w:r>
        <w:t xml:space="preserve">menin sunnuntaibrunssille ja minulla oli hauskaa tyttäreni kanssa hänen valmistumisensa kunniaksi.</w:t>
      </w:r>
    </w:p>
    <w:p>
      <w:r>
        <w:rPr>
          <w:b/>
        </w:rPr>
        <w:t xml:space="preserve">Tulos</w:t>
      </w:r>
    </w:p>
    <w:p>
      <w:r>
        <w:t xml:space="preserve">mauste oli tällä kertaa oikea muutaman yrityksen jälkeen.</w:t>
      </w:r>
    </w:p>
    <w:p>
      <w:r>
        <w:rPr>
          <w:b/>
        </w:rPr>
        <w:t xml:space="preserve">Tulos</w:t>
      </w:r>
    </w:p>
    <w:p>
      <w:r>
        <w:t xml:space="preserve">pelihuone oli melko kunnollinen, hintansa arvoinen.</w:t>
      </w:r>
    </w:p>
    <w:p>
      <w:r>
        <w:rPr>
          <w:b/>
        </w:rPr>
        <w:t xml:space="preserve">Esimerkki 9.136</w:t>
      </w:r>
    </w:p>
    <w:p>
      <w:r>
        <w:t xml:space="preserve">ranskanpaahtoleipälautanen oli hyvä , äiti sanoi , mutta munat olivat kylmiä .</w:t>
      </w:r>
    </w:p>
    <w:p>
      <w:r>
        <w:rPr>
          <w:b/>
        </w:rPr>
        <w:t xml:space="preserve">Tulos</w:t>
      </w:r>
    </w:p>
    <w:p>
      <w:r>
        <w:t xml:space="preserve">ranskanpaahtoleipälautanen oli hyvä , äiti sanoi , munat olivat kuumia .</w:t>
      </w:r>
    </w:p>
    <w:p>
      <w:r>
        <w:rPr>
          <w:b/>
        </w:rPr>
        <w:t xml:space="preserve">Tulos</w:t>
      </w:r>
    </w:p>
    <w:p>
      <w:r>
        <w:t xml:space="preserve">nyt ruoka : ei huono , keskimääräistä parempi .</w:t>
      </w:r>
    </w:p>
    <w:p>
      <w:r>
        <w:rPr>
          <w:b/>
        </w:rPr>
        <w:t xml:space="preserve">Tulos</w:t>
      </w:r>
    </w:p>
    <w:p>
      <w:r>
        <w:t xml:space="preserve">tämä on helposti parasta kreikkalaista ruokaa, jota olen syönyt elämässäni.</w:t>
      </w:r>
    </w:p>
    <w:p>
      <w:r>
        <w:rPr>
          <w:b/>
        </w:rPr>
        <w:t xml:space="preserve">Tulos</w:t>
      </w:r>
    </w:p>
    <w:p>
      <w:r>
        <w:t xml:space="preserve">Haluan antaa tälle 5 tähteä 5:stä .</w:t>
      </w:r>
    </w:p>
    <w:p>
      <w:r>
        <w:rPr>
          <w:b/>
        </w:rPr>
        <w:t xml:space="preserve">Esimerkki 9.137</w:t>
      </w:r>
    </w:p>
    <w:p>
      <w:r>
        <w:t xml:space="preserve">Olen syönyt täällä monta kertaa , mutta yksikään ei ole ollut yhtä huono kuin viime yönä.</w:t>
      </w:r>
    </w:p>
    <w:p>
      <w:r>
        <w:rPr>
          <w:b/>
        </w:rPr>
        <w:t xml:space="preserve">Tulos</w:t>
      </w:r>
    </w:p>
    <w:p>
      <w:r>
        <w:t xml:space="preserve">syönyt siellä monta kertaa , hyvä paikka</w:t>
      </w:r>
    </w:p>
    <w:p>
      <w:r>
        <w:rPr>
          <w:b/>
        </w:rPr>
        <w:t xml:space="preserve">Tulos</w:t>
      </w:r>
    </w:p>
    <w:p>
      <w:r>
        <w:t xml:space="preserve">Paikka oli nopea ja olin ainoa, joka kävi siellä.</w:t>
      </w:r>
    </w:p>
    <w:p>
      <w:r>
        <w:rPr>
          <w:b/>
        </w:rPr>
        <w:t xml:space="preserve">Tulos</w:t>
      </w:r>
    </w:p>
    <w:p>
      <w:r>
        <w:t xml:space="preserve">kaikki maksavat samaan aikaan</w:t>
      </w:r>
    </w:p>
    <w:p>
      <w:r>
        <w:rPr>
          <w:b/>
        </w:rPr>
        <w:t xml:space="preserve">Tulos</w:t>
      </w:r>
    </w:p>
    <w:p>
      <w:r>
        <w:t xml:space="preserve">aion tilata benedictin uudelleen erittäin hyvä ateria !</w:t>
      </w:r>
    </w:p>
    <w:p>
      <w:r>
        <w:rPr>
          <w:b/>
        </w:rPr>
        <w:t xml:space="preserve">Esimerkki 9.138</w:t>
      </w:r>
    </w:p>
    <w:p>
      <w:r>
        <w:t xml:space="preserve">mutta se ei ehkä ole varastossa kuitenkaan .</w:t>
      </w:r>
    </w:p>
    <w:p>
      <w:r>
        <w:rPr>
          <w:b/>
        </w:rPr>
        <w:t xml:space="preserve">Tulos</w:t>
      </w:r>
    </w:p>
    <w:p>
      <w:r>
        <w:t xml:space="preserve">kaikki on aina varastossa täällä .</w:t>
      </w:r>
    </w:p>
    <w:p>
      <w:r>
        <w:rPr>
          <w:b/>
        </w:rPr>
        <w:t xml:space="preserve">Tulos</w:t>
      </w:r>
    </w:p>
    <w:p>
      <w:r>
        <w:t xml:space="preserve">omistaja oli niin ystävällinen henkilö.</w:t>
      </w:r>
    </w:p>
    <w:p>
      <w:r>
        <w:rPr>
          <w:b/>
        </w:rPr>
        <w:t xml:space="preserve">Tulos</w:t>
      </w:r>
    </w:p>
    <w:p>
      <w:r>
        <w:t xml:space="preserve">tämä paikka on hieno paikka asua !</w:t>
      </w:r>
    </w:p>
    <w:p>
      <w:r>
        <w:rPr>
          <w:b/>
        </w:rPr>
        <w:t xml:space="preserve">Tulos</w:t>
      </w:r>
    </w:p>
    <w:p>
      <w:r>
        <w:t xml:space="preserve">harrastekaupan jälkeen pysähdyin juomaan limsaa ja nauttimaan siitä</w:t>
      </w:r>
    </w:p>
    <w:p>
      <w:r>
        <w:rPr>
          <w:b/>
        </w:rPr>
        <w:t xml:space="preserve">Esimerkki 9.139</w:t>
      </w:r>
    </w:p>
    <w:p>
      <w:r>
        <w:t xml:space="preserve">Kävin juuri takaisin saada takarenkaan sinetöity ja täytetty.</w:t>
      </w:r>
    </w:p>
    <w:p>
      <w:r>
        <w:rPr>
          <w:b/>
        </w:rPr>
        <w:t xml:space="preserve">Tulos</w:t>
      </w:r>
    </w:p>
    <w:p>
      <w:r>
        <w:t xml:space="preserve">menin takaisin ja he auttoivat minua nopeasti täytössä.</w:t>
      </w:r>
    </w:p>
    <w:p>
      <w:r>
        <w:rPr>
          <w:b/>
        </w:rPr>
        <w:t xml:space="preserve">Tulos</w:t>
      </w:r>
    </w:p>
    <w:p>
      <w:r>
        <w:t xml:space="preserve">odotin niin paljon vähemmän tältä ny staple .</w:t>
      </w:r>
    </w:p>
    <w:p>
      <w:r>
        <w:rPr>
          <w:b/>
        </w:rPr>
        <w:t xml:space="preserve">Tulos</w:t>
      </w:r>
    </w:p>
    <w:p>
      <w:r>
        <w:t xml:space="preserve">Minun piti jättää viesti, ja he soittivat minulle nopeasti takaisin.</w:t>
      </w:r>
    </w:p>
    <w:p>
      <w:r>
        <w:rPr>
          <w:b/>
        </w:rPr>
        <w:t xml:space="preserve">Tulos</w:t>
      </w:r>
    </w:p>
    <w:p>
      <w:r>
        <w:t xml:space="preserve">ruoka on paljon parempaa kuin mitä löytyy walmartin pakasteosastolta.</w:t>
      </w:r>
    </w:p>
    <w:p>
      <w:r>
        <w:rPr>
          <w:b/>
        </w:rPr>
        <w:t xml:space="preserve">Esimerkki 9.140</w:t>
      </w:r>
    </w:p>
    <w:p>
      <w:r>
        <w:t xml:space="preserve">Lopuksi, mutta ei vähäisimpänä , heidän brownie jälkiruokansa oli ... meh .</w:t>
      </w:r>
    </w:p>
    <w:p>
      <w:r>
        <w:rPr>
          <w:b/>
        </w:rPr>
        <w:t xml:space="preserve">Tulos</w:t>
      </w:r>
    </w:p>
    <w:p>
      <w:r>
        <w:t xml:space="preserve">brownie jälkiruoka oli kuolemaisillaan</w:t>
      </w:r>
    </w:p>
    <w:p>
      <w:r>
        <w:rPr>
          <w:b/>
        </w:rPr>
        <w:t xml:space="preserve">Tulos</w:t>
      </w:r>
    </w:p>
    <w:p>
      <w:r>
        <w:t xml:space="preserve">ravintolassa oli paljon tyyliä</w:t>
      </w:r>
    </w:p>
    <w:p>
      <w:r>
        <w:rPr>
          <w:b/>
        </w:rPr>
        <w:t xml:space="preserve">Tulos</w:t>
      </w:r>
    </w:p>
    <w:p>
      <w:r>
        <w:t xml:space="preserve">he hoitivat kaikki rikkinäiset kohteet</w:t>
      </w:r>
    </w:p>
    <w:p>
      <w:r>
        <w:rPr>
          <w:b/>
        </w:rPr>
        <w:t xml:space="preserve">Tulos</w:t>
      </w:r>
    </w:p>
    <w:p>
      <w:r>
        <w:t xml:space="preserve">ravintola on ollut loistava vuosien varrella</w:t>
      </w:r>
    </w:p>
    <w:p>
      <w:r>
        <w:rPr>
          <w:b/>
        </w:rPr>
        <w:t xml:space="preserve">Esimerkki 9.141</w:t>
      </w:r>
    </w:p>
    <w:p>
      <w:r>
        <w:t xml:space="preserve">se oli viimeinen viikonloppuni vanhempieni luona .</w:t>
      </w:r>
    </w:p>
    <w:p>
      <w:r>
        <w:rPr>
          <w:b/>
        </w:rPr>
        <w:t xml:space="preserve">Tulos</w:t>
      </w:r>
    </w:p>
    <w:p>
      <w:r>
        <w:t xml:space="preserve">se oli lempiviikonloppuni, kun kävin vanhempieni luona .</w:t>
      </w:r>
    </w:p>
    <w:p>
      <w:r>
        <w:rPr>
          <w:b/>
        </w:rPr>
        <w:t xml:space="preserve">Tulos</w:t>
      </w:r>
    </w:p>
    <w:p>
      <w:r>
        <w:t xml:space="preserve">Seuraava ruokalaji oli moo goo gai pan, jonka salaisuus on mahtava kastike .</w:t>
      </w:r>
    </w:p>
    <w:p>
      <w:r>
        <w:rPr>
          <w:b/>
        </w:rPr>
        <w:t xml:space="preserve">Tulos</w:t>
      </w:r>
    </w:p>
    <w:p>
      <w:r>
        <w:t xml:space="preserve">älä mene tänne, jos olet kiinnostunut syömään huonoa ruokaa .</w:t>
      </w:r>
    </w:p>
    <w:p>
      <w:r>
        <w:rPr>
          <w:b/>
        </w:rPr>
        <w:t xml:space="preserve">Tulos</w:t>
      </w:r>
    </w:p>
    <w:p>
      <w:r>
        <w:t xml:space="preserve">prime rib ei ollut rasvainen ja oli kypsennetty pyynnöstä .</w:t>
      </w:r>
    </w:p>
    <w:p>
      <w:r>
        <w:rPr>
          <w:b/>
        </w:rPr>
        <w:t xml:space="preserve">Esimerkki 9.142</w:t>
      </w:r>
    </w:p>
    <w:p>
      <w:r>
        <w:t xml:space="preserve">prime rib oli rasvainen ja ei kypsennetty pyydettyä .</w:t>
      </w:r>
    </w:p>
    <w:p>
      <w:r>
        <w:rPr>
          <w:b/>
        </w:rPr>
        <w:t xml:space="preserve">Tulos</w:t>
      </w:r>
    </w:p>
    <w:p>
      <w:r>
        <w:t xml:space="preserve">prime rib ei ollut rasvainen ja oli kypsennetty pyynnöstä .</w:t>
      </w:r>
    </w:p>
    <w:p>
      <w:r>
        <w:rPr>
          <w:b/>
        </w:rPr>
        <w:t xml:space="preserve">Tulos</w:t>
      </w:r>
    </w:p>
    <w:p>
      <w:r>
        <w:t xml:space="preserve">sain lisää kunnioitusta tätä yritystä kohtaan.</w:t>
      </w:r>
    </w:p>
    <w:p>
      <w:r>
        <w:rPr>
          <w:b/>
        </w:rPr>
        <w:t xml:space="preserve">Tulos</w:t>
      </w:r>
    </w:p>
    <w:p>
      <w:r>
        <w:t xml:space="preserve">pysymme tämän Walgreens sijainti.</w:t>
      </w:r>
    </w:p>
    <w:p>
      <w:r>
        <w:rPr>
          <w:b/>
        </w:rPr>
        <w:t xml:space="preserve">Tulos</w:t>
      </w:r>
    </w:p>
    <w:p>
      <w:r>
        <w:t xml:space="preserve">palaan baariin ja menen ravintolaan .</w:t>
      </w:r>
    </w:p>
    <w:p>
      <w:r>
        <w:rPr>
          <w:b/>
        </w:rPr>
        <w:t xml:space="preserve">Esimerkki 9.143</w:t>
      </w:r>
    </w:p>
    <w:p>
      <w:r>
        <w:t xml:space="preserve">en koskaan palaa takaisin kfc:hen - he käytännössä varastivat minulta !</w:t>
      </w:r>
    </w:p>
    <w:p>
      <w:r>
        <w:rPr>
          <w:b/>
        </w:rPr>
        <w:t xml:space="preserve">Tulos</w:t>
      </w:r>
    </w:p>
    <w:p>
      <w:r>
        <w:t xml:space="preserve">palaan aina takaisin kfc:hen - he ovat ansainneet suojelukseni .</w:t>
      </w:r>
    </w:p>
    <w:p>
      <w:r>
        <w:rPr>
          <w:b/>
        </w:rPr>
        <w:t xml:space="preserve">Tulos</w:t>
      </w:r>
    </w:p>
    <w:p>
      <w:r>
        <w:t xml:space="preserve">ei ole parempia paikkoja aamiaiselle .</w:t>
      </w:r>
    </w:p>
    <w:p>
      <w:r>
        <w:rPr>
          <w:b/>
        </w:rPr>
        <w:t xml:space="preserve">Tulos</w:t>
      </w:r>
    </w:p>
    <w:p>
      <w:r>
        <w:t xml:space="preserve">vanhempi tarjoilija oli todellinen kultaseni .</w:t>
      </w:r>
    </w:p>
    <w:p>
      <w:r>
        <w:rPr>
          <w:b/>
        </w:rPr>
        <w:t xml:space="preserve">Tulos</w:t>
      </w:r>
    </w:p>
    <w:p>
      <w:r>
        <w:t xml:space="preserve">se on erittäin miellyttävä yllätys .</w:t>
      </w:r>
    </w:p>
    <w:p>
      <w:r>
        <w:rPr>
          <w:b/>
        </w:rPr>
        <w:t xml:space="preserve">Esimerkki 9.144</w:t>
      </w:r>
    </w:p>
    <w:p>
      <w:r>
        <w:t xml:space="preserve">tämä paikka on paska reikä paska palvelu .</w:t>
      </w:r>
    </w:p>
    <w:p>
      <w:r>
        <w:rPr>
          <w:b/>
        </w:rPr>
        <w:t xml:space="preserve">Tulos</w:t>
      </w:r>
    </w:p>
    <w:p>
      <w:r>
        <w:t xml:space="preserve">tämä paikka on erittäin mukava ja hyvä palvelu.</w:t>
      </w:r>
    </w:p>
    <w:p>
      <w:r>
        <w:rPr>
          <w:b/>
        </w:rPr>
        <w:t xml:space="preserve">Tulos</w:t>
      </w:r>
    </w:p>
    <w:p>
      <w:r>
        <w:t xml:space="preserve">tästä tuli juuri sellainen kuin ajattelin.</w:t>
      </w:r>
    </w:p>
    <w:p>
      <w:r>
        <w:rPr>
          <w:b/>
        </w:rPr>
        <w:t xml:space="preserve">Tulos</w:t>
      </w:r>
    </w:p>
    <w:p>
      <w:r>
        <w:t xml:space="preserve">meni säätöön ja kaikki toimi.</w:t>
      </w:r>
    </w:p>
    <w:p>
      <w:r>
        <w:rPr>
          <w:b/>
        </w:rPr>
        <w:t xml:space="preserve">Tulos</w:t>
      </w:r>
    </w:p>
    <w:p>
      <w:r>
        <w:t xml:space="preserve">palvelu oli uskomatonta.</w:t>
      </w:r>
    </w:p>
    <w:p>
      <w:r>
        <w:rPr>
          <w:b/>
        </w:rPr>
        <w:t xml:space="preserve">Esimerkki 9.145</w:t>
      </w:r>
    </w:p>
    <w:p>
      <w:r>
        <w:t xml:space="preserve">palvelu on keskinkertaista ja ravintola on vain keskiverto .</w:t>
      </w:r>
    </w:p>
    <w:p>
      <w:r>
        <w:rPr>
          <w:b/>
        </w:rPr>
        <w:t xml:space="preserve">Tulos</w:t>
      </w:r>
    </w:p>
    <w:p>
      <w:r>
        <w:t xml:space="preserve">palvelu on erinomaista , ja ravintola on paljon keskimääräistä parempi .</w:t>
      </w:r>
    </w:p>
    <w:p>
      <w:r>
        <w:rPr>
          <w:b/>
        </w:rPr>
        <w:t xml:space="preserve">Tulos</w:t>
      </w:r>
    </w:p>
    <w:p>
      <w:r>
        <w:t xml:space="preserve">Tämä on niin hyvää, etten taatusti olisi voinut tehdä sitä paremmin!</w:t>
      </w:r>
    </w:p>
    <w:p>
      <w:r>
        <w:rPr>
          <w:b/>
        </w:rPr>
        <w:t xml:space="preserve">Tulos</w:t>
      </w:r>
    </w:p>
    <w:p>
      <w:r>
        <w:t xml:space="preserve">Tämä oli mahtavaa, en voi muuta sanoa.</w:t>
      </w:r>
    </w:p>
    <w:p>
      <w:r>
        <w:rPr>
          <w:b/>
        </w:rPr>
        <w:t xml:space="preserve">Tulos</w:t>
      </w:r>
    </w:p>
    <w:p>
      <w:r>
        <w:t xml:space="preserve">Veikkaan, että heillä on suihkulähdeautomaatti paikan päällä !</w:t>
      </w:r>
    </w:p>
    <w:p>
      <w:r>
        <w:rPr>
          <w:b/>
        </w:rPr>
        <w:t xml:space="preserve">Esimerkki 9.146</w:t>
      </w:r>
    </w:p>
    <w:p>
      <w:r>
        <w:t xml:space="preserve">yksinkertaisesti , on olemassa paljon parempia paikkoja sushille .</w:t>
      </w:r>
    </w:p>
    <w:p>
      <w:r>
        <w:rPr>
          <w:b/>
        </w:rPr>
        <w:t xml:space="preserve">Tulos</w:t>
      </w:r>
    </w:p>
    <w:p>
      <w:r>
        <w:t xml:space="preserve">Tämä on yksinkertaisesti erinomainen paikka sushille.</w:t>
      </w:r>
    </w:p>
    <w:p>
      <w:r>
        <w:rPr>
          <w:b/>
        </w:rPr>
        <w:t xml:space="preserve">Tulos</w:t>
      </w:r>
    </w:p>
    <w:p>
      <w:r>
        <w:t xml:space="preserve">vein pukuni sovitettavaksi ja he laittoivat siihen uuden napin.</w:t>
      </w:r>
    </w:p>
    <w:p>
      <w:r>
        <w:rPr>
          <w:b/>
        </w:rPr>
        <w:t xml:space="preserve">Tulos</w:t>
      </w:r>
    </w:p>
    <w:p>
      <w:r>
        <w:t xml:space="preserve">luotettava pizzatoimitus !</w:t>
      </w:r>
    </w:p>
    <w:p>
      <w:r>
        <w:rPr>
          <w:b/>
        </w:rPr>
        <w:t xml:space="preserve">Tulos</w:t>
      </w:r>
    </w:p>
    <w:p>
      <w:r>
        <w:t xml:space="preserve">kyseinen henkilö sai ateriansa tuoreena ja kuumana, kun kaikki muut olivat viimeistelemässä ateriansa .</w:t>
      </w:r>
    </w:p>
    <w:p>
      <w:r>
        <w:rPr>
          <w:b/>
        </w:rPr>
        <w:t xml:space="preserve">Esimerkki 9.147</w:t>
      </w:r>
    </w:p>
    <w:p>
      <w:r>
        <w:t xml:space="preserve">turvallista sanoa, että aiomme mennä muihin Walgreens sijainnit tästä lähtien.</w:t>
      </w:r>
    </w:p>
    <w:p>
      <w:r>
        <w:rPr>
          <w:b/>
        </w:rPr>
        <w:t xml:space="preserve">Tulos</w:t>
      </w:r>
    </w:p>
    <w:p>
      <w:r>
        <w:t xml:space="preserve">pysymme tämän Walgreens sijainti.</w:t>
      </w:r>
    </w:p>
    <w:p>
      <w:r>
        <w:rPr>
          <w:b/>
        </w:rPr>
        <w:t xml:space="preserve">Tulos</w:t>
      </w:r>
    </w:p>
    <w:p>
      <w:r>
        <w:t xml:space="preserve">palaan baariin ja menen ravintolaan .</w:t>
      </w:r>
    </w:p>
    <w:p>
      <w:r>
        <w:rPr>
          <w:b/>
        </w:rPr>
        <w:t xml:space="preserve">Tulos</w:t>
      </w:r>
    </w:p>
    <w:p>
      <w:r>
        <w:t xml:space="preserve">paikka oli uskomattoman kiireinen .</w:t>
      </w:r>
    </w:p>
    <w:p>
      <w:r>
        <w:rPr>
          <w:b/>
        </w:rPr>
        <w:t xml:space="preserve">Tulos</w:t>
      </w:r>
    </w:p>
    <w:p>
      <w:r>
        <w:t xml:space="preserve">se on kuin oikea irlantilainen pubi .</w:t>
      </w:r>
    </w:p>
    <w:p>
      <w:r>
        <w:rPr>
          <w:b/>
        </w:rPr>
        <w:t xml:space="preserve">Esimerkki 9.148</w:t>
      </w:r>
    </w:p>
    <w:p>
      <w:r>
        <w:t xml:space="preserve">Mitä tulee ruokaan , en ole koskaan syönyt sitä .</w:t>
      </w:r>
    </w:p>
    <w:p>
      <w:r>
        <w:rPr>
          <w:b/>
        </w:rPr>
        <w:t xml:space="preserve">Tulos</w:t>
      </w:r>
    </w:p>
    <w:p>
      <w:r>
        <w:t xml:space="preserve">ruoka oli erilaista</w:t>
      </w:r>
    </w:p>
    <w:p>
      <w:r>
        <w:rPr>
          <w:b/>
        </w:rPr>
        <w:t xml:space="preserve">Tulos</w:t>
      </w:r>
    </w:p>
    <w:p>
      <w:r>
        <w:t xml:space="preserve">Teknikko ei maininnut tätä</w:t>
      </w:r>
    </w:p>
    <w:p>
      <w:r>
        <w:rPr>
          <w:b/>
        </w:rPr>
        <w:t xml:space="preserve">Tulos</w:t>
      </w:r>
    </w:p>
    <w:p>
      <w:r>
        <w:t xml:space="preserve">Olen lahden alueelta ja tämä oli miellyttävä yllätys ja hyvä hinta.</w:t>
      </w:r>
    </w:p>
    <w:p>
      <w:r>
        <w:rPr>
          <w:b/>
        </w:rPr>
        <w:t xml:space="preserve">Tulos</w:t>
      </w:r>
    </w:p>
    <w:p>
      <w:r>
        <w:t xml:space="preserve">äitini tilasi herkullisen teriyaki-kana-bento-boxin ja minä tilasin yhtä maukkaan sashimi-boxin .</w:t>
      </w:r>
    </w:p>
    <w:p>
      <w:r>
        <w:rPr>
          <w:b/>
        </w:rPr>
        <w:t xml:space="preserve">Esimerkki 9.149</w:t>
      </w:r>
    </w:p>
    <w:p>
      <w:r>
        <w:t xml:space="preserve">Lisäksi kaveri ei edes osannut käyttää tietokonetta.</w:t>
      </w:r>
    </w:p>
    <w:p>
      <w:r>
        <w:rPr>
          <w:b/>
        </w:rPr>
        <w:t xml:space="preserve">Tulos</w:t>
      </w:r>
    </w:p>
    <w:p>
      <w:r>
        <w:t xml:space="preserve">Lisäksi kaveri osasi käyttää tietokonetta.</w:t>
      </w:r>
    </w:p>
    <w:p>
      <w:r>
        <w:rPr>
          <w:b/>
        </w:rPr>
        <w:t xml:space="preserve">Tulos</w:t>
      </w:r>
    </w:p>
    <w:p>
      <w:r>
        <w:t xml:space="preserve">Yleinen : sai minun liiketoimintaa ja suositus hyvä paikallinen kamera paikka.</w:t>
      </w:r>
    </w:p>
    <w:p>
      <w:r>
        <w:rPr>
          <w:b/>
        </w:rPr>
        <w:t xml:space="preserve">Tulos</w:t>
      </w:r>
    </w:p>
    <w:p>
      <w:r>
        <w:t xml:space="preserve">Se oli niin hauskaa, että kysyin häneltä, vitsailiko hän?</w:t>
      </w:r>
    </w:p>
    <w:p>
      <w:r>
        <w:rPr>
          <w:b/>
        </w:rPr>
        <w:t xml:space="preserve">Tulos</w:t>
      </w:r>
    </w:p>
    <w:p>
      <w:r>
        <w:t xml:space="preserve">ruoka oli loistavaa , ei liian rasvaista ja hyvin kypsennettyä .</w:t>
      </w:r>
    </w:p>
    <w:p>
      <w:r>
        <w:rPr>
          <w:b/>
        </w:rPr>
        <w:t xml:space="preserve">Esimerkki 9.150</w:t>
      </w:r>
    </w:p>
    <w:p>
      <w:r>
        <w:t xml:space="preserve">heillä ei ole varastossa joitakin yleisimpiä osia .</w:t>
      </w:r>
    </w:p>
    <w:p>
      <w:r>
        <w:rPr>
          <w:b/>
        </w:rPr>
        <w:t xml:space="preserve">Tulos</w:t>
      </w:r>
    </w:p>
    <w:p>
      <w:r>
        <w:t xml:space="preserve">ne varastossa joitakin yleisimpiä osia .</w:t>
      </w:r>
    </w:p>
    <w:p>
      <w:r>
        <w:rPr>
          <w:b/>
        </w:rPr>
        <w:t xml:space="preserve">Tulos</w:t>
      </w:r>
    </w:p>
    <w:p>
      <w:r>
        <w:t xml:space="preserve">siitä lähtien kun Joes on vaihtanut omistajaa, se on tullut paremmaksi ja paremmaksi .</w:t>
      </w:r>
    </w:p>
    <w:p>
      <w:r>
        <w:rPr>
          <w:b/>
        </w:rPr>
        <w:t xml:space="preserve">Tulos</w:t>
      </w:r>
    </w:p>
    <w:p>
      <w:r>
        <w:t xml:space="preserve">tuossa osassa salia on ehdottomasti tarpeeksi tilaa .</w:t>
      </w:r>
    </w:p>
    <w:p>
      <w:r>
        <w:rPr>
          <w:b/>
        </w:rPr>
        <w:t xml:space="preserve">Tulos</w:t>
      </w:r>
    </w:p>
    <w:p>
      <w:r>
        <w:t xml:space="preserve">joten se on hyvä, koska sitä ei ole vesitetty.</w:t>
      </w:r>
    </w:p>
    <w:p>
      <w:r>
        <w:rPr>
          <w:b/>
        </w:rPr>
        <w:t xml:space="preserve">Esimerkki 9.151</w:t>
      </w:r>
    </w:p>
    <w:p>
      <w:r>
        <w:t xml:space="preserve">ja pizza oli kylmää , rasvaista ja yleisesti ottaen aivan kamalaa .</w:t>
      </w:r>
    </w:p>
    <w:p>
      <w:r>
        <w:rPr>
          <w:b/>
        </w:rPr>
        <w:t xml:space="preserve">Tulos</w:t>
      </w:r>
    </w:p>
    <w:p>
      <w:r>
        <w:t xml:space="preserve">pizza oli lämmin , ei rasvainen , ja yleensä maistui hyvältä .</w:t>
      </w:r>
    </w:p>
    <w:p>
      <w:r>
        <w:rPr>
          <w:b/>
        </w:rPr>
        <w:t xml:space="preserve">Tulos</w:t>
      </w:r>
    </w:p>
    <w:p>
      <w:r>
        <w:t xml:space="preserve">En usko, että heillä oli huono ilta .</w:t>
      </w:r>
    </w:p>
    <w:p>
      <w:r>
        <w:rPr>
          <w:b/>
        </w:rPr>
        <w:t xml:space="preserve">Tulos</w:t>
      </w:r>
    </w:p>
    <w:p>
      <w:r>
        <w:t xml:space="preserve">tämä paikka on puhdas , ei ole kulunut alas , ja palvelu oli loistava .</w:t>
      </w:r>
    </w:p>
    <w:p>
      <w:r>
        <w:rPr>
          <w:b/>
        </w:rPr>
        <w:t xml:space="preserve">Tulos</w:t>
      </w:r>
    </w:p>
    <w:p>
      <w:r>
        <w:t xml:space="preserve">kaikki oli kuumaa, myös kahvi.</w:t>
      </w:r>
    </w:p>
    <w:p>
      <w:r>
        <w:rPr>
          <w:b/>
        </w:rPr>
        <w:t xml:space="preserve">Esimerkki 9.152</w:t>
      </w:r>
    </w:p>
    <w:p>
      <w:r>
        <w:t xml:space="preserve">Heidän on todella parannettava asiakaspalvelua ja yleistä asennettaan .</w:t>
      </w:r>
    </w:p>
    <w:p>
      <w:r>
        <w:rPr>
          <w:b/>
        </w:rPr>
        <w:t xml:space="preserve">Tulos</w:t>
      </w:r>
    </w:p>
    <w:p>
      <w:r>
        <w:t xml:space="preserve">heidän ei tarvitse työskennellä asiakaspalvelunsa ja yleisen asenteensa parissa .</w:t>
      </w:r>
    </w:p>
    <w:p>
      <w:r>
        <w:rPr>
          <w:b/>
        </w:rPr>
        <w:t xml:space="preserve">Tulos</w:t>
      </w:r>
    </w:p>
    <w:p>
      <w:r>
        <w:t xml:space="preserve">jatkoin syömistä ja myöhemmin menimme takaisin oluelle .</w:t>
      </w:r>
    </w:p>
    <w:p>
      <w:r>
        <w:rPr>
          <w:b/>
        </w:rPr>
        <w:t xml:space="preserve">Tulos</w:t>
      </w:r>
    </w:p>
    <w:p>
      <w:r>
        <w:t xml:space="preserve">minun `` kuuma '' sub oli kuuma ja liha oli mureaa .</w:t>
      </w:r>
    </w:p>
    <w:p>
      <w:r>
        <w:rPr>
          <w:b/>
        </w:rPr>
        <w:t xml:space="preserve">Tulos</w:t>
      </w:r>
    </w:p>
    <w:p>
      <w:r>
        <w:t xml:space="preserve">Kun tulin ensimmäistä kertaa Phx:ään ... kyllä, tämä kuulosti amerikkalaiselta minusta.</w:t>
      </w:r>
    </w:p>
    <w:p>
      <w:r>
        <w:rPr>
          <w:b/>
        </w:rPr>
        <w:t xml:space="preserve">Esimerkki 9.153</w:t>
      </w:r>
    </w:p>
    <w:p>
      <w:r>
        <w:t xml:space="preserve">en tule palaamaan tälle kentälle vierailijana, jolla on vain vähän aikaa pelata .</w:t>
      </w:r>
    </w:p>
    <w:p>
      <w:r>
        <w:rPr>
          <w:b/>
        </w:rPr>
        <w:t xml:space="preserve">Tulos</w:t>
      </w:r>
    </w:p>
    <w:p>
      <w:r>
        <w:t xml:space="preserve">Tulen tänne hyvin usein, koska he antavat meille runsaasti aikaa pelata.</w:t>
      </w:r>
    </w:p>
    <w:p>
      <w:r>
        <w:rPr>
          <w:b/>
        </w:rPr>
        <w:t xml:space="preserve">Tulos</w:t>
      </w:r>
    </w:p>
    <w:p>
      <w:r>
        <w:t xml:space="preserve">oli erittäin tyytyväinen siihen, mitä saapui.</w:t>
      </w:r>
    </w:p>
    <w:p>
      <w:r>
        <w:rPr>
          <w:b/>
        </w:rPr>
        <w:t xml:space="preserve">Tulos</w:t>
      </w:r>
    </w:p>
    <w:p>
      <w:r>
        <w:t xml:space="preserve">hänen tarjouksensa "ilmaisesta jälkiruoasta" oli vieläkin tervetullut.</w:t>
      </w:r>
    </w:p>
    <w:p>
      <w:r>
        <w:rPr>
          <w:b/>
        </w:rPr>
        <w:t xml:space="preserve">Tulos</w:t>
      </w:r>
    </w:p>
    <w:p>
      <w:r>
        <w:t xml:space="preserve">Olin niin täynnä, etten pystynyt loppupäivän aikana.</w:t>
      </w:r>
    </w:p>
    <w:p>
      <w:r>
        <w:rPr>
          <w:b/>
        </w:rPr>
        <w:t xml:space="preserve">Esimerkki 9.154</w:t>
      </w:r>
    </w:p>
    <w:p>
      <w:r>
        <w:t xml:space="preserve">Onko se hyvä vai huono asia?</w:t>
      </w:r>
    </w:p>
    <w:p>
      <w:r>
        <w:rPr>
          <w:b/>
        </w:rPr>
        <w:t xml:space="preserve">Tulos</w:t>
      </w:r>
    </w:p>
    <w:p>
      <w:r>
        <w:t xml:space="preserve">Veikkaan, että se on hyvä asia , eikä huono asia .</w:t>
      </w:r>
    </w:p>
    <w:p>
      <w:r>
        <w:rPr>
          <w:b/>
        </w:rPr>
        <w:t xml:space="preserve">Tulos</w:t>
      </w:r>
    </w:p>
    <w:p>
      <w:r>
        <w:t xml:space="preserve">maria johtaja on erinomainen henkilö.</w:t>
      </w:r>
    </w:p>
    <w:p>
      <w:r>
        <w:rPr>
          <w:b/>
        </w:rPr>
        <w:t xml:space="preserve">Tulos</w:t>
      </w:r>
    </w:p>
    <w:p>
      <w:r>
        <w:t xml:space="preserve">se oli niin hyvää, etten halunnut pois sieltä.</w:t>
      </w:r>
    </w:p>
    <w:p>
      <w:r>
        <w:rPr>
          <w:b/>
        </w:rPr>
        <w:t xml:space="preserve">Tulos</w:t>
      </w:r>
    </w:p>
    <w:p>
      <w:r>
        <w:t xml:space="preserve">sanoimme heille, etteivät he unohda sitä, halusimme odottaa.</w:t>
      </w:r>
    </w:p>
    <w:p>
      <w:r>
        <w:rPr>
          <w:b/>
        </w:rPr>
        <w:t xml:space="preserve">Esimerkki 9.155</w:t>
      </w:r>
    </w:p>
    <w:p>
      <w:r>
        <w:t xml:space="preserve">jotta hän voi veloittaa niistä helvetinmoisen omaisuuden .</w:t>
      </w:r>
    </w:p>
    <w:p>
      <w:r>
        <w:rPr>
          <w:b/>
        </w:rPr>
        <w:t xml:space="preserve">Tulos</w:t>
      </w:r>
    </w:p>
    <w:p>
      <w:r>
        <w:t xml:space="preserve">jotta hän voi veloittaa niistä kohtuullisen hinnan .</w:t>
      </w:r>
    </w:p>
    <w:p>
      <w:r>
        <w:rPr>
          <w:b/>
        </w:rPr>
        <w:t xml:space="preserve">Tulos</w:t>
      </w:r>
    </w:p>
    <w:p>
      <w:r>
        <w:t xml:space="preserve">Teimmekö vaikutuksen häneen tai jotain?</w:t>
      </w:r>
    </w:p>
    <w:p>
      <w:r>
        <w:rPr>
          <w:b/>
        </w:rPr>
        <w:t xml:space="preserve">Tulos</w:t>
      </w:r>
    </w:p>
    <w:p>
      <w:r>
        <w:t xml:space="preserve">tämä paikka on ilahduttanut minua jälleen kerran .</w:t>
      </w:r>
    </w:p>
    <w:p>
      <w:r>
        <w:rPr>
          <w:b/>
        </w:rPr>
        <w:t xml:space="preserve">Tulos</w:t>
      </w:r>
    </w:p>
    <w:p>
      <w:r>
        <w:t xml:space="preserve">allekirjoittaa vuokrasopimuksen näiden ihmisten kanssa välittömästi .</w:t>
      </w:r>
    </w:p>
    <w:p>
      <w:r>
        <w:rPr>
          <w:b/>
        </w:rPr>
        <w:t xml:space="preserve">Esimerkki 9.156</w:t>
      </w:r>
    </w:p>
    <w:p>
      <w:r>
        <w:t xml:space="preserve">muuten en todellakaan tiedä, mikä siinä oli hyvää.</w:t>
      </w:r>
    </w:p>
    <w:p>
      <w:r>
        <w:rPr>
          <w:b/>
        </w:rPr>
        <w:t xml:space="preserve">Tulos</w:t>
      </w:r>
    </w:p>
    <w:p>
      <w:r>
        <w:t xml:space="preserve">Muuten en todellakaan tiedä, mikä siinä oli huonoa.</w:t>
      </w:r>
    </w:p>
    <w:p>
      <w:r>
        <w:rPr>
          <w:b/>
        </w:rPr>
        <w:t xml:space="preserve">Tulos</w:t>
      </w:r>
    </w:p>
    <w:p>
      <w:r>
        <w:t xml:space="preserve">ruoka on hyvin aitoa .</w:t>
      </w:r>
    </w:p>
    <w:p>
      <w:r>
        <w:rPr>
          <w:b/>
        </w:rPr>
        <w:t xml:space="preserve">Tulos</w:t>
      </w:r>
    </w:p>
    <w:p>
      <w:r>
        <w:t xml:space="preserve">Itse asiassa , mene sisään .</w:t>
      </w:r>
    </w:p>
    <w:p>
      <w:r>
        <w:rPr>
          <w:b/>
        </w:rPr>
        <w:t xml:space="preserve">Tulos</w:t>
      </w:r>
    </w:p>
    <w:p>
      <w:r>
        <w:t xml:space="preserve">onneksi se on paras .</w:t>
      </w:r>
    </w:p>
    <w:p>
      <w:r>
        <w:rPr>
          <w:b/>
        </w:rPr>
        <w:t xml:space="preserve">Esimerkki 9.157</w:t>
      </w:r>
    </w:p>
    <w:p>
      <w:r>
        <w:t xml:space="preserve">Hän ei kuitenkaan pystynyt lukemaan naisen painetta.</w:t>
      </w:r>
    </w:p>
    <w:p>
      <w:r>
        <w:rPr>
          <w:b/>
        </w:rPr>
        <w:t xml:space="preserve">Tulos</w:t>
      </w:r>
    </w:p>
    <w:p>
      <w:r>
        <w:t xml:space="preserve">Hän osasi kuitenkin todella lukea naisen paineita.</w:t>
      </w:r>
    </w:p>
    <w:p>
      <w:r>
        <w:rPr>
          <w:b/>
        </w:rPr>
        <w:t xml:space="preserve">Tulos</w:t>
      </w:r>
    </w:p>
    <w:p>
      <w:r>
        <w:t xml:space="preserve">aivan upea , tilatkaa tästä paikasta .</w:t>
      </w:r>
    </w:p>
    <w:p>
      <w:r>
        <w:rPr>
          <w:b/>
        </w:rPr>
        <w:t xml:space="preserve">Tulos</w:t>
      </w:r>
    </w:p>
    <w:p>
      <w:r>
        <w:t xml:space="preserve">söi perseelleen , teltta , aika hyvä myös .</w:t>
      </w:r>
    </w:p>
    <w:p>
      <w:r>
        <w:rPr>
          <w:b/>
        </w:rPr>
        <w:t xml:space="preserve">Tulos</w:t>
      </w:r>
    </w:p>
    <w:p>
      <w:r>
        <w:t xml:space="preserve">jopa vesi maistui hyvältä .</w:t>
      </w:r>
    </w:p>
    <w:p>
      <w:r>
        <w:rPr>
          <w:b/>
        </w:rPr>
        <w:t xml:space="preserve">Esimerkki 9.158</w:t>
      </w:r>
    </w:p>
    <w:p>
      <w:r>
        <w:t xml:space="preserve">tämä paikka on ärsyttänyt minua viimeisen kerran .</w:t>
      </w:r>
    </w:p>
    <w:p>
      <w:r>
        <w:rPr>
          <w:b/>
        </w:rPr>
        <w:t xml:space="preserve">Tulos</w:t>
      </w:r>
    </w:p>
    <w:p>
      <w:r>
        <w:t xml:space="preserve">tämä paikka on ilahduttanut minua jälleen kerran .</w:t>
      </w:r>
    </w:p>
    <w:p>
      <w:r>
        <w:rPr>
          <w:b/>
        </w:rPr>
        <w:t xml:space="preserve">Tulos</w:t>
      </w:r>
    </w:p>
    <w:p>
      <w:r>
        <w:t xml:space="preserve">allekirjoittaa vuokrasopimuksen näiden ihmisten kanssa välittömästi .</w:t>
      </w:r>
    </w:p>
    <w:p>
      <w:r>
        <w:rPr>
          <w:b/>
        </w:rPr>
        <w:t xml:space="preserve">Tulos</w:t>
      </w:r>
    </w:p>
    <w:p>
      <w:r>
        <w:t xml:space="preserve">matka on kuolematon</w:t>
      </w:r>
    </w:p>
    <w:p>
      <w:r>
        <w:rPr>
          <w:b/>
        </w:rPr>
        <w:t xml:space="preserve">Tulos</w:t>
      </w:r>
    </w:p>
    <w:p>
      <w:r>
        <w:t xml:space="preserve">jokainen ruokalaji tuli täydelliseksi</w:t>
      </w:r>
    </w:p>
    <w:p>
      <w:r>
        <w:rPr>
          <w:b/>
        </w:rPr>
        <w:t xml:space="preserve">Esimerkki 9.159</w:t>
      </w:r>
    </w:p>
    <w:p>
      <w:r>
        <w:t xml:space="preserve">miettikää kahdesti - tämä paikka on kaatopaikka.</w:t>
      </w:r>
    </w:p>
    <w:p>
      <w:r>
        <w:rPr>
          <w:b/>
        </w:rPr>
        <w:t xml:space="preserve">Tulos</w:t>
      </w:r>
    </w:p>
    <w:p>
      <w:r>
        <w:t xml:space="preserve">en ajattelisi kahdesti käydä täällä uudelleen</w:t>
      </w:r>
    </w:p>
    <w:p>
      <w:r>
        <w:rPr>
          <w:b/>
        </w:rPr>
        <w:t xml:space="preserve">Tulos</w:t>
      </w:r>
    </w:p>
    <w:p>
      <w:r>
        <w:t xml:space="preserve">Olen yksi maissi-ihmisistä .</w:t>
      </w:r>
    </w:p>
    <w:p>
      <w:r>
        <w:rPr>
          <w:b/>
        </w:rPr>
        <w:t xml:space="preserve">Tulos</w:t>
      </w:r>
    </w:p>
    <w:p>
      <w:r>
        <w:t xml:space="preserve">se ei ole aina kiireinen , ja ravintola on erittäin siisti .</w:t>
      </w:r>
    </w:p>
    <w:p>
      <w:r>
        <w:rPr>
          <w:b/>
        </w:rPr>
        <w:t xml:space="preserve">Tulos</w:t>
      </w:r>
    </w:p>
    <w:p>
      <w:r>
        <w:t xml:space="preserve">voisin syödä tämän pizzan vaikka olisin mielettömän kännissä .</w:t>
      </w:r>
    </w:p>
    <w:p>
      <w:r>
        <w:rPr>
          <w:b/>
        </w:rPr>
        <w:t xml:space="preserve">Esimerkki 9.160</w:t>
      </w:r>
    </w:p>
    <w:p>
      <w:r>
        <w:t xml:space="preserve">tämä on huonoin panda expressin sijainti mitä on !</w:t>
      </w:r>
    </w:p>
    <w:p>
      <w:r>
        <w:rPr>
          <w:b/>
        </w:rPr>
        <w:t xml:space="preserve">Tulos</w:t>
      </w:r>
    </w:p>
    <w:p>
      <w:r>
        <w:t xml:space="preserve">tämä sijainti ei ole niin suuri, mutta se oli suuri aiemmin</w:t>
      </w:r>
    </w:p>
    <w:p>
      <w:r>
        <w:rPr>
          <w:b/>
        </w:rPr>
        <w:t xml:space="preserve">Tulos</w:t>
      </w:r>
    </w:p>
    <w:p>
      <w:r>
        <w:t xml:space="preserve">ovi oli jumissa</w:t>
      </w:r>
    </w:p>
    <w:p>
      <w:r>
        <w:rPr>
          <w:b/>
        </w:rPr>
        <w:t xml:space="preserve">Tulos</w:t>
      </w:r>
    </w:p>
    <w:p>
      <w:r>
        <w:t xml:space="preserve">Palvelut olivat nopeita ja yritimme auttaa kaikkia yhtä nopeasti.</w:t>
      </w:r>
    </w:p>
    <w:p>
      <w:r>
        <w:rPr>
          <w:b/>
        </w:rPr>
        <w:t xml:space="preserve">Tulos</w:t>
      </w:r>
    </w:p>
    <w:p>
      <w:r>
        <w:t xml:space="preserve">eteisen ilmastointilaitteessa saattaa olla jotain vikaa, mutta se on sittemmin korjattu.</w:t>
      </w:r>
    </w:p>
    <w:p>
      <w:r>
        <w:rPr>
          <w:b/>
        </w:rPr>
        <w:t xml:space="preserve">Esimerkki 9.161</w:t>
      </w:r>
    </w:p>
    <w:p>
      <w:r>
        <w:t xml:space="preserve">Minun piti jättää viesti, eivätkä he koskaan soittaneet minulle takaisin.</w:t>
      </w:r>
    </w:p>
    <w:p>
      <w:r>
        <w:rPr>
          <w:b/>
        </w:rPr>
        <w:t xml:space="preserve">Tulos</w:t>
      </w:r>
    </w:p>
    <w:p>
      <w:r>
        <w:t xml:space="preserve">Minun piti jättää viesti , ja he soittivat minulle nopeasti takaisin.</w:t>
      </w:r>
    </w:p>
    <w:p>
      <w:r>
        <w:rPr>
          <w:b/>
        </w:rPr>
        <w:t xml:space="preserve">Tulos</w:t>
      </w:r>
    </w:p>
    <w:p>
      <w:r>
        <w:t xml:space="preserve">ruoka on paljon parempaa kuin mitä löytyy walmartin pakasteosastolta.</w:t>
      </w:r>
    </w:p>
    <w:p>
      <w:r>
        <w:rPr>
          <w:b/>
        </w:rPr>
        <w:t xml:space="preserve">Tulos</w:t>
      </w:r>
    </w:p>
    <w:p>
      <w:r>
        <w:t xml:space="preserve">Heidän ei tarvinnut yrittää kovasti saada minua palaamaan, mutta palasin.</w:t>
      </w:r>
    </w:p>
    <w:p>
      <w:r>
        <w:rPr>
          <w:b/>
        </w:rPr>
        <w:t xml:space="preserve">Tulos</w:t>
      </w:r>
    </w:p>
    <w:p>
      <w:r>
        <w:t xml:space="preserve">vartija tulee yläkertaan ja koputtaa ovellemme kysyen kohteliaasti, voimmeko avata oven.</w:t>
      </w:r>
    </w:p>
    <w:p>
      <w:r>
        <w:rPr>
          <w:b/>
        </w:rPr>
        <w:t xml:space="preserve">Esimerkki 9.162</w:t>
      </w:r>
    </w:p>
    <w:p>
      <w:r>
        <w:t xml:space="preserve">bottom line he yli lupaavat ja alle toimittaa.</w:t>
      </w:r>
    </w:p>
    <w:p>
      <w:r>
        <w:rPr>
          <w:b/>
        </w:rPr>
        <w:t xml:space="preserve">Tulos</w:t>
      </w:r>
    </w:p>
    <w:p>
      <w:r>
        <w:t xml:space="preserve">he aina toimittaa ja pitää lupaukset erittäin tyytyväinen asiakas</w:t>
      </w:r>
    </w:p>
    <w:p>
      <w:r>
        <w:rPr>
          <w:b/>
        </w:rPr>
        <w:t xml:space="preserve">Tulos</w:t>
      </w:r>
    </w:p>
    <w:p>
      <w:r>
        <w:t xml:space="preserve">tämä on juuri sitä mitä odotin !</w:t>
      </w:r>
    </w:p>
    <w:p>
      <w:r>
        <w:rPr>
          <w:b/>
        </w:rPr>
        <w:t xml:space="preserve">Tulos</w:t>
      </w:r>
    </w:p>
    <w:p>
      <w:r>
        <w:t xml:space="preserve">kaikki oli niin erikoista tässä paikassa</w:t>
      </w:r>
    </w:p>
    <w:p>
      <w:r>
        <w:rPr>
          <w:b/>
        </w:rPr>
        <w:t xml:space="preserve">Tulos</w:t>
      </w:r>
    </w:p>
    <w:p>
      <w:r>
        <w:t xml:space="preserve">razz saavutti kaiken</w:t>
      </w:r>
    </w:p>
    <w:p>
      <w:r>
        <w:rPr>
          <w:b/>
        </w:rPr>
        <w:t xml:space="preserve">Esimerkki 9.163</w:t>
      </w:r>
    </w:p>
    <w:p>
      <w:r>
        <w:t xml:space="preserve">mekaniikka on hyvin amatöörimäistä kuten tavallista .</w:t>
      </w:r>
    </w:p>
    <w:p>
      <w:r>
        <w:rPr>
          <w:b/>
        </w:rPr>
        <w:t xml:space="preserve">Tulos</w:t>
      </w:r>
    </w:p>
    <w:p>
      <w:r>
        <w:t xml:space="preserve">mekaanikot ovat erittäin ammattitaitoisia kuten tavallista.</w:t>
      </w:r>
    </w:p>
    <w:p>
      <w:r>
        <w:rPr>
          <w:b/>
        </w:rPr>
        <w:t xml:space="preserve">Tulos</w:t>
      </w:r>
    </w:p>
    <w:p>
      <w:r>
        <w:t xml:space="preserve">tämä paikka on enemmän kuin hieno paikka .</w:t>
      </w:r>
    </w:p>
    <w:p>
      <w:r>
        <w:rPr>
          <w:b/>
        </w:rPr>
        <w:t xml:space="preserve">Tulos</w:t>
      </w:r>
    </w:p>
    <w:p>
      <w:r>
        <w:t xml:space="preserve">tämä paikka on erittäin mukava ja hyvä palvelu.</w:t>
      </w:r>
    </w:p>
    <w:p>
      <w:r>
        <w:rPr>
          <w:b/>
        </w:rPr>
        <w:t xml:space="preserve">Tulos</w:t>
      </w:r>
    </w:p>
    <w:p>
      <w:r>
        <w:t xml:space="preserve">tästä tuli juuri sellainen kuin ajattelin.</w:t>
      </w:r>
    </w:p>
    <w:p>
      <w:r>
        <w:rPr>
          <w:b/>
        </w:rPr>
        <w:t xml:space="preserve">Esimerkki 9.164</w:t>
      </w:r>
    </w:p>
    <w:p>
      <w:r>
        <w:t xml:space="preserve">kaikki muut maksoivat kuitenkin kynsien valmistumisen jälkeen.</w:t>
      </w:r>
    </w:p>
    <w:p>
      <w:r>
        <w:rPr>
          <w:b/>
        </w:rPr>
        <w:t xml:space="preserve">Tulos</w:t>
      </w:r>
    </w:p>
    <w:p>
      <w:r>
        <w:t xml:space="preserve">kaikki maksavat samaan aikaan</w:t>
      </w:r>
    </w:p>
    <w:p>
      <w:r>
        <w:rPr>
          <w:b/>
        </w:rPr>
        <w:t xml:space="preserve">Tulos</w:t>
      </w:r>
    </w:p>
    <w:p>
      <w:r>
        <w:t xml:space="preserve">aion tilata benedictin uudelleen erittäin hyvä ateria !</w:t>
      </w:r>
    </w:p>
    <w:p>
      <w:r>
        <w:rPr>
          <w:b/>
        </w:rPr>
        <w:t xml:space="preserve">Tulos</w:t>
      </w:r>
    </w:p>
    <w:p>
      <w:r>
        <w:t xml:space="preserve">kaiken kaikkiaan rakastan tätä paikkaa hyvin paljon</w:t>
      </w:r>
    </w:p>
    <w:p>
      <w:r>
        <w:rPr>
          <w:b/>
        </w:rPr>
        <w:t xml:space="preserve">Tulos</w:t>
      </w:r>
    </w:p>
    <w:p>
      <w:r>
        <w:t xml:space="preserve">työntekijä pyysi anteeksi ja oli hyvin vilpitön.</w:t>
      </w:r>
    </w:p>
    <w:p>
      <w:r>
        <w:rPr>
          <w:b/>
        </w:rPr>
        <w:t xml:space="preserve">Esimerkki 9.165</w:t>
      </w:r>
    </w:p>
    <w:p>
      <w:r>
        <w:t xml:space="preserve">Itse asiassa, jatka vain kävelyä.</w:t>
      </w:r>
    </w:p>
    <w:p>
      <w:r>
        <w:rPr>
          <w:b/>
        </w:rPr>
        <w:t xml:space="preserve">Tulos</w:t>
      </w:r>
    </w:p>
    <w:p>
      <w:r>
        <w:t xml:space="preserve">Itse asiassa , mene sisään .</w:t>
      </w:r>
    </w:p>
    <w:p>
      <w:r>
        <w:rPr>
          <w:b/>
        </w:rPr>
        <w:t xml:space="preserve">Tulos</w:t>
      </w:r>
    </w:p>
    <w:p>
      <w:r>
        <w:t xml:space="preserve">onneksi se on paras .</w:t>
      </w:r>
    </w:p>
    <w:p>
      <w:r>
        <w:rPr>
          <w:b/>
        </w:rPr>
        <w:t xml:space="preserve">Tulos</w:t>
      </w:r>
    </w:p>
    <w:p>
      <w:r>
        <w:t xml:space="preserve">paikka on selvästi parantunut vuosien varrella .</w:t>
      </w:r>
    </w:p>
    <w:p>
      <w:r>
        <w:rPr>
          <w:b/>
        </w:rPr>
        <w:t xml:space="preserve">Tulos</w:t>
      </w:r>
    </w:p>
    <w:p>
      <w:r>
        <w:t xml:space="preserve">paljon enemmän näinä päivinä .</w:t>
      </w:r>
    </w:p>
    <w:p>
      <w:r>
        <w:rPr>
          <w:b/>
        </w:rPr>
        <w:t xml:space="preserve">Esimerkki 9.166</w:t>
      </w:r>
    </w:p>
    <w:p>
      <w:r>
        <w:t xml:space="preserve">lähdin nälkäisenä ja tyytymättömänä , en koskaan enää .</w:t>
      </w:r>
    </w:p>
    <w:p>
      <w:r>
        <w:rPr>
          <w:b/>
        </w:rPr>
        <w:t xml:space="preserve">Tulos</w:t>
      </w:r>
    </w:p>
    <w:p>
      <w:r>
        <w:t xml:space="preserve">lähdin kylläisenä ja tyytyväisenä , tulen käymään uudelleen .</w:t>
      </w:r>
    </w:p>
    <w:p>
      <w:r>
        <w:rPr>
          <w:b/>
        </w:rPr>
        <w:t xml:space="preserve">Tulos</w:t>
      </w:r>
    </w:p>
    <w:p>
      <w:r>
        <w:t xml:space="preserve">lähdin juuri tästä autopesulasta ja olin erittäin tyytyväinen !</w:t>
      </w:r>
    </w:p>
    <w:p>
      <w:r>
        <w:rPr>
          <w:b/>
        </w:rPr>
        <w:t xml:space="preserve">Tulos</w:t>
      </w:r>
    </w:p>
    <w:p>
      <w:r>
        <w:t xml:space="preserve">oli syönyt yhden hyvän aterian ja sanoi , `` Yritämme uudestaan . ''</w:t>
      </w:r>
    </w:p>
    <w:p>
      <w:r>
        <w:rPr>
          <w:b/>
        </w:rPr>
        <w:t xml:space="preserve">Tulos</w:t>
      </w:r>
    </w:p>
    <w:p>
      <w:r>
        <w:t xml:space="preserve">ruoka on hyvää , ja palvelu on yksi parhaista mitä olen koskaan kohdannut .</w:t>
      </w:r>
    </w:p>
    <w:p>
      <w:r>
        <w:rPr>
          <w:b/>
        </w:rPr>
        <w:t xml:space="preserve">Esimerkki 9.167</w:t>
      </w:r>
    </w:p>
    <w:p>
      <w:r>
        <w:t xml:space="preserve">myymälä on rähjäisen näköinen ja johdon on muututtava .</w:t>
      </w:r>
    </w:p>
    <w:p>
      <w:r>
        <w:rPr>
          <w:b/>
        </w:rPr>
        <w:t xml:space="preserve">Tulos</w:t>
      </w:r>
    </w:p>
    <w:p>
      <w:r>
        <w:t xml:space="preserve">johto on huippuluokkaa, paikka näyttää hyvältä.</w:t>
      </w:r>
    </w:p>
    <w:p>
      <w:r>
        <w:rPr>
          <w:b/>
        </w:rPr>
        <w:t xml:space="preserve">Tulos</w:t>
      </w:r>
    </w:p>
    <w:p>
      <w:r>
        <w:t xml:space="preserve">oli laaja valikoima lihaa ja leipää</w:t>
      </w:r>
    </w:p>
    <w:p>
      <w:r>
        <w:rPr>
          <w:b/>
        </w:rPr>
        <w:t xml:space="preserve">Tulos</w:t>
      </w:r>
    </w:p>
    <w:p>
      <w:r>
        <w:t xml:space="preserve">kun valitin, he puuttuivat asiaan</w:t>
      </w:r>
    </w:p>
    <w:p>
      <w:r>
        <w:rPr>
          <w:b/>
        </w:rPr>
        <w:t xml:space="preserve">Tulos</w:t>
      </w:r>
    </w:p>
    <w:p>
      <w:r>
        <w:t xml:space="preserve">Hän vaikutti iloiselta ollessaan siellä.</w:t>
      </w:r>
    </w:p>
    <w:p>
      <w:r>
        <w:rPr>
          <w:b/>
        </w:rPr>
        <w:t xml:space="preserve">Esimerkki 9.168</w:t>
      </w:r>
    </w:p>
    <w:p>
      <w:r>
        <w:t xml:space="preserve">Kun tulin ensimmäistä kertaa Phx:ään ... kyllä, tämä kuulosti minusta intialaiselta.</w:t>
      </w:r>
    </w:p>
    <w:p>
      <w:r>
        <w:rPr>
          <w:b/>
        </w:rPr>
        <w:t xml:space="preserve">Tulos</w:t>
      </w:r>
    </w:p>
    <w:p>
      <w:r>
        <w:t xml:space="preserve">Kun tulin ensimmäistä kertaa Phx:ään ... kyllä, tämä kuulosti amerikkalaiselta minusta.</w:t>
      </w:r>
    </w:p>
    <w:p>
      <w:r>
        <w:rPr>
          <w:b/>
        </w:rPr>
        <w:t xml:space="preserve">Tulos</w:t>
      </w:r>
    </w:p>
    <w:p>
      <w:r>
        <w:t xml:space="preserve">Arizonasta ei löydy parempaa valikoimaa.</w:t>
      </w:r>
    </w:p>
    <w:p>
      <w:r>
        <w:rPr>
          <w:b/>
        </w:rPr>
        <w:t xml:space="preserve">Tulos</w:t>
      </w:r>
    </w:p>
    <w:p>
      <w:r>
        <w:t xml:space="preserve">pyysin thai hotia ja sain runsaasti maustetta .</w:t>
      </w:r>
    </w:p>
    <w:p>
      <w:r>
        <w:rPr>
          <w:b/>
        </w:rPr>
        <w:t xml:space="preserve">Tulos</w:t>
      </w:r>
    </w:p>
    <w:p>
      <w:r>
        <w:t xml:space="preserve">Olo oli hyvä seuraavana yönä.</w:t>
      </w:r>
    </w:p>
    <w:p>
      <w:r>
        <w:rPr>
          <w:b/>
        </w:rPr>
        <w:t xml:space="preserve">Esimerkki 9.169</w:t>
      </w:r>
    </w:p>
    <w:p>
      <w:r>
        <w:t xml:space="preserve">älä mene tänne, ellet halua maksaa paskaa .</w:t>
      </w:r>
    </w:p>
    <w:p>
      <w:r>
        <w:rPr>
          <w:b/>
        </w:rPr>
        <w:t xml:space="preserve">Tulos</w:t>
      </w:r>
    </w:p>
    <w:p>
      <w:r>
        <w:t xml:space="preserve">mene tänne ruoka on erittäin hyvää !</w:t>
      </w:r>
    </w:p>
    <w:p>
      <w:r>
        <w:rPr>
          <w:b/>
        </w:rPr>
        <w:t xml:space="preserve">Tulos</w:t>
      </w:r>
    </w:p>
    <w:p>
      <w:r>
        <w:t xml:space="preserve">kaikki on aina varastossa täällä .</w:t>
      </w:r>
    </w:p>
    <w:p>
      <w:r>
        <w:rPr>
          <w:b/>
        </w:rPr>
        <w:t xml:space="preserve">Tulos</w:t>
      </w:r>
    </w:p>
    <w:p>
      <w:r>
        <w:t xml:space="preserve">omistaja oli niin ystävällinen henkilö.</w:t>
      </w:r>
    </w:p>
    <w:p>
      <w:r>
        <w:rPr>
          <w:b/>
        </w:rPr>
        <w:t xml:space="preserve">Tulos</w:t>
      </w:r>
    </w:p>
    <w:p>
      <w:r>
        <w:t xml:space="preserve">tämä paikka on hieno paikka asua !</w:t>
      </w:r>
    </w:p>
    <w:p>
      <w:r>
        <w:rPr>
          <w:b/>
        </w:rPr>
        <w:t xml:space="preserve">Esimerkki 9.170</w:t>
      </w:r>
    </w:p>
    <w:p>
      <w:r>
        <w:t xml:space="preserve">harmi, koska he valmistavat erinomaista olutta .</w:t>
      </w:r>
    </w:p>
    <w:p>
      <w:r>
        <w:rPr>
          <w:b/>
        </w:rPr>
        <w:t xml:space="preserve">Tulos</w:t>
      </w:r>
    </w:p>
    <w:p>
      <w:r>
        <w:t xml:space="preserve">liian makea, koska he valmistavat erinomaista olutta .</w:t>
      </w:r>
    </w:p>
    <w:p>
      <w:r>
        <w:rPr>
          <w:b/>
        </w:rPr>
        <w:t xml:space="preserve">Tulos</w:t>
      </w:r>
    </w:p>
    <w:p>
      <w:r>
        <w:t xml:space="preserve">ruoka oli laadukasta ja tahallaan kasattu, ja siinä oli paljon makua.</w:t>
      </w:r>
    </w:p>
    <w:p>
      <w:r>
        <w:rPr>
          <w:b/>
        </w:rPr>
        <w:t xml:space="preserve">Tulos</w:t>
      </w:r>
    </w:p>
    <w:p>
      <w:r>
        <w:t xml:space="preserve">olut maistui fantastiselta .</w:t>
      </w:r>
    </w:p>
    <w:p>
      <w:r>
        <w:rPr>
          <w:b/>
        </w:rPr>
        <w:t xml:space="preserve">Tulos</w:t>
      </w:r>
    </w:p>
    <w:p>
      <w:r>
        <w:t xml:space="preserve">nainen deli oli loistava.</w:t>
      </w:r>
    </w:p>
    <w:p>
      <w:r>
        <w:rPr>
          <w:b/>
        </w:rPr>
        <w:t xml:space="preserve">Esimerkki 9.171</w:t>
      </w:r>
    </w:p>
    <w:p>
      <w:r>
        <w:t xml:space="preserve">henkilökunta koostuu pääasiassa teini-ikäisistä, jotka eivät ymmärrä asiakaspalvelua.</w:t>
      </w:r>
    </w:p>
    <w:p>
      <w:r>
        <w:rPr>
          <w:b/>
        </w:rPr>
        <w:t xml:space="preserve">Tulos</w:t>
      </w:r>
    </w:p>
    <w:p>
      <w:r>
        <w:t xml:space="preserve">henkilökunta koostuu pääasiassa teini-ikäisistä, jotka ymmärtävät asiakaspalvelua.</w:t>
      </w:r>
    </w:p>
    <w:p>
      <w:r>
        <w:rPr>
          <w:b/>
        </w:rPr>
        <w:t xml:space="preserve">Tulos</w:t>
      </w:r>
    </w:p>
    <w:p>
      <w:r>
        <w:t xml:space="preserve">hampurilaiset olivat täydellisesti kypsennettyjä ja liha oli mehukasta.</w:t>
      </w:r>
    </w:p>
    <w:p>
      <w:r>
        <w:rPr>
          <w:b/>
        </w:rPr>
        <w:t xml:space="preserve">Tulos</w:t>
      </w:r>
    </w:p>
    <w:p>
      <w:r>
        <w:t xml:space="preserve">sinihomejuustokastike oli keskimääräistä parempi</w:t>
      </w:r>
    </w:p>
    <w:p>
      <w:r>
        <w:rPr>
          <w:b/>
        </w:rPr>
        <w:t xml:space="preserve">Tulos</w:t>
      </w:r>
    </w:p>
    <w:p>
      <w:r>
        <w:t xml:space="preserve">pad thai maistui parhaalta, mitä olen syönyt vähään aikaan.</w:t>
      </w:r>
    </w:p>
    <w:p>
      <w:r>
        <w:rPr>
          <w:b/>
        </w:rPr>
        <w:t xml:space="preserve">Esimerkki 9.172</w:t>
      </w:r>
    </w:p>
    <w:p>
      <w:r>
        <w:t xml:space="preserve">uskomaton , edullisia tarjouksia ja satunnainen groupon .</w:t>
      </w:r>
    </w:p>
    <w:p>
      <w:r>
        <w:rPr>
          <w:b/>
        </w:rPr>
        <w:t xml:space="preserve">Tulos</w:t>
      </w:r>
    </w:p>
    <w:p>
      <w:r>
        <w:t xml:space="preserve">uskomattomia ja hämmästyttäviä erikoisuuksia on saatavilla</w:t>
      </w:r>
    </w:p>
    <w:p>
      <w:r>
        <w:rPr>
          <w:b/>
        </w:rPr>
        <w:t xml:space="preserve">Tulos</w:t>
      </w:r>
    </w:p>
    <w:p>
      <w:r>
        <w:t xml:space="preserve">vihreät enchiladat olivat hyviä</w:t>
      </w:r>
    </w:p>
    <w:p>
      <w:r>
        <w:rPr>
          <w:b/>
        </w:rPr>
        <w:t xml:space="preserve">Tulos</w:t>
      </w:r>
    </w:p>
    <w:p>
      <w:r>
        <w:t xml:space="preserve">en ollut niin tyytyväinen kuin olisin toivonut.</w:t>
      </w:r>
    </w:p>
    <w:p>
      <w:r>
        <w:rPr>
          <w:b/>
        </w:rPr>
        <w:t xml:space="preserve">Tulos</w:t>
      </w:r>
    </w:p>
    <w:p>
      <w:r>
        <w:t xml:space="preserve">Yritin menestyksekkäästi</w:t>
      </w:r>
    </w:p>
    <w:p>
      <w:r>
        <w:rPr>
          <w:b/>
        </w:rPr>
        <w:t xml:space="preserve">Esimerkki 9.173</w:t>
      </w:r>
    </w:p>
    <w:p>
      <w:r>
        <w:t xml:space="preserve">sipsit ovat ok , mutta heidän salsansa on todella mautonta.</w:t>
      </w:r>
    </w:p>
    <w:p>
      <w:r>
        <w:rPr>
          <w:b/>
        </w:rPr>
        <w:t xml:space="preserve">Tulos</w:t>
      </w:r>
    </w:p>
    <w:p>
      <w:r>
        <w:t xml:space="preserve">nämä sipsit ovat ok, mutta heidän salsansa on todella maukasta.</w:t>
      </w:r>
    </w:p>
    <w:p>
      <w:r>
        <w:rPr>
          <w:b/>
        </w:rPr>
        <w:t xml:space="preserve">Tulos</w:t>
      </w:r>
    </w:p>
    <w:p>
      <w:r>
        <w:t xml:space="preserve">viini oli keskimääräistä parempaa ja ruoka vielä parempaa.</w:t>
      </w:r>
    </w:p>
    <w:p>
      <w:r>
        <w:rPr>
          <w:b/>
        </w:rPr>
        <w:t xml:space="preserve">Tulos</w:t>
      </w:r>
    </w:p>
    <w:p>
      <w:r>
        <w:t xml:space="preserve">henkilökunta koostuu pääasiassa teini-ikäisistä, jotka ymmärtävät asiakaspalvelua.</w:t>
      </w:r>
    </w:p>
    <w:p>
      <w:r>
        <w:rPr>
          <w:b/>
        </w:rPr>
        <w:t xml:space="preserve">Tulos</w:t>
      </w:r>
    </w:p>
    <w:p>
      <w:r>
        <w:t xml:space="preserve">hampurilaiset olivat täydellisesti kypsennettyjä ja liha oli mehukasta.</w:t>
      </w:r>
    </w:p>
    <w:p>
      <w:r>
        <w:rPr>
          <w:b/>
        </w:rPr>
        <w:t xml:space="preserve">Esimerkki 9.174</w:t>
      </w:r>
    </w:p>
    <w:p>
      <w:r>
        <w:t xml:space="preserve">En ole koskaan saanut huonompaa kokemusta kuin tämä !</w:t>
      </w:r>
    </w:p>
    <w:p>
      <w:r>
        <w:rPr>
          <w:b/>
        </w:rPr>
        <w:t xml:space="preserve">Tulos</w:t>
      </w:r>
    </w:p>
    <w:p>
      <w:r>
        <w:t xml:space="preserve">tämä paikka ei ollut huono</w:t>
      </w:r>
    </w:p>
    <w:p>
      <w:r>
        <w:rPr>
          <w:b/>
        </w:rPr>
        <w:t xml:space="preserve">Tulos</w:t>
      </w:r>
    </w:p>
    <w:p>
      <w:r>
        <w:t xml:space="preserve">tämä oli hieno klubi</w:t>
      </w:r>
    </w:p>
    <w:p>
      <w:r>
        <w:rPr>
          <w:b/>
        </w:rPr>
        <w:t xml:space="preserve">Tulos</w:t>
      </w:r>
    </w:p>
    <w:p>
      <w:r>
        <w:t xml:space="preserve">tähdet oli 5 plus</w:t>
      </w:r>
    </w:p>
    <w:p>
      <w:r>
        <w:rPr>
          <w:b/>
        </w:rPr>
        <w:t xml:space="preserve">Tulos</w:t>
      </w:r>
    </w:p>
    <w:p>
      <w:r>
        <w:t xml:space="preserve">minulla oli hauskaa ja olen onnellinen.</w:t>
      </w:r>
    </w:p>
    <w:p>
      <w:r>
        <w:rPr>
          <w:b/>
        </w:rPr>
        <w:t xml:space="preserve">Esimerkki 9.175</w:t>
      </w:r>
    </w:p>
    <w:p>
      <w:r>
        <w:t xml:space="preserve">rakastan ruokaa ... mutta palvelu täällä on kamalaa .</w:t>
      </w:r>
    </w:p>
    <w:p>
      <w:r>
        <w:rPr>
          <w:b/>
        </w:rPr>
        <w:t xml:space="preserve">Tulos</w:t>
      </w:r>
    </w:p>
    <w:p>
      <w:r>
        <w:t xml:space="preserve">rakastan ruokaa ... ja palvelu täällä on mahtavaa .</w:t>
      </w:r>
    </w:p>
    <w:p>
      <w:r>
        <w:rPr>
          <w:b/>
        </w:rPr>
        <w:t xml:space="preserve">Tulos</w:t>
      </w:r>
    </w:p>
    <w:p>
      <w:r>
        <w:t xml:space="preserve">gammage itse kuitenkin on niin hämmästyttävä .</w:t>
      </w:r>
    </w:p>
    <w:p>
      <w:r>
        <w:rPr>
          <w:b/>
        </w:rPr>
        <w:t xml:space="preserve">Tulos</w:t>
      </w:r>
    </w:p>
    <w:p>
      <w:r>
        <w:t xml:space="preserve">sanomattakin on selvää, että tulen takaisin meksikolaista ruokaa varten.</w:t>
      </w:r>
    </w:p>
    <w:p>
      <w:r>
        <w:rPr>
          <w:b/>
        </w:rPr>
        <w:t xml:space="preserve">Tulos</w:t>
      </w:r>
    </w:p>
    <w:p>
      <w:r>
        <w:t xml:space="preserve">tilaukseni oli loistava ja teen sen uudelleen</w:t>
      </w:r>
    </w:p>
    <w:p>
      <w:r>
        <w:rPr>
          <w:b/>
        </w:rPr>
        <w:t xml:space="preserve">Esimerkki 9.176</w:t>
      </w:r>
    </w:p>
    <w:p>
      <w:r>
        <w:t xml:space="preserve">äreä vanhempi tarjoilija oli valtava harmi.</w:t>
      </w:r>
    </w:p>
    <w:p>
      <w:r>
        <w:rPr>
          <w:b/>
        </w:rPr>
        <w:t xml:space="preserve">Tulos</w:t>
      </w:r>
    </w:p>
    <w:p>
      <w:r>
        <w:t xml:space="preserve">vanhempi tarjoilija oli todellinen kultaseni .</w:t>
      </w:r>
    </w:p>
    <w:p>
      <w:r>
        <w:rPr>
          <w:b/>
        </w:rPr>
        <w:t xml:space="preserve">Tulos</w:t>
      </w:r>
    </w:p>
    <w:p>
      <w:r>
        <w:t xml:space="preserve">se on erittäin miellyttävä yllätys .</w:t>
      </w:r>
    </w:p>
    <w:p>
      <w:r>
        <w:rPr>
          <w:b/>
        </w:rPr>
        <w:t xml:space="preserve">Tulos</w:t>
      </w:r>
    </w:p>
    <w:p>
      <w:r>
        <w:t xml:space="preserve">sitä ei tarvitse koskaan korvata .</w:t>
      </w:r>
    </w:p>
    <w:p>
      <w:r>
        <w:rPr>
          <w:b/>
        </w:rPr>
        <w:t xml:space="preserve">Tulos</w:t>
      </w:r>
    </w:p>
    <w:p>
      <w:r>
        <w:t xml:space="preserve">upea paikka , hyvää ruokaa .</w:t>
      </w:r>
    </w:p>
    <w:p>
      <w:r>
        <w:rPr>
          <w:b/>
        </w:rPr>
        <w:t xml:space="preserve">Esimerkki 9.177</w:t>
      </w:r>
    </w:p>
    <w:p>
      <w:r>
        <w:t xml:space="preserve">ei tähteä on mitä haluan antaa .</w:t>
      </w:r>
    </w:p>
    <w:p>
      <w:r>
        <w:rPr>
          <w:b/>
        </w:rPr>
        <w:t xml:space="preserve">Tulos</w:t>
      </w:r>
    </w:p>
    <w:p>
      <w:r>
        <w:t xml:space="preserve">Haluan antaa tälle 5 tähteä 5:stä .</w:t>
      </w:r>
    </w:p>
    <w:p>
      <w:r>
        <w:rPr>
          <w:b/>
        </w:rPr>
        <w:t xml:space="preserve">Tulos</w:t>
      </w:r>
    </w:p>
    <w:p>
      <w:r>
        <w:t xml:space="preserve">kun se tuli olimme niin onnellisia .</w:t>
      </w:r>
    </w:p>
    <w:p>
      <w:r>
        <w:rPr>
          <w:b/>
        </w:rPr>
        <w:t xml:space="preserve">Tulos</w:t>
      </w:r>
    </w:p>
    <w:p>
      <w:r>
        <w:t xml:space="preserve">laitteet ovat hyvin uusia ja näyttävät hyvältä .</w:t>
      </w:r>
    </w:p>
    <w:p>
      <w:r>
        <w:rPr>
          <w:b/>
        </w:rPr>
        <w:t xml:space="preserve">Tulos</w:t>
      </w:r>
    </w:p>
    <w:p>
      <w:r>
        <w:t xml:space="preserve">olen valmis ottamaan riskin !</w:t>
      </w:r>
    </w:p>
    <w:p>
      <w:r>
        <w:rPr>
          <w:b/>
        </w:rPr>
        <w:t xml:space="preserve">Esimerkki 9.178</w:t>
      </w:r>
    </w:p>
    <w:p>
      <w:r>
        <w:t xml:space="preserve">sitten hän jatkoi kertoa minulle, miten korjata se.</w:t>
      </w:r>
    </w:p>
    <w:p>
      <w:r>
        <w:rPr>
          <w:b/>
        </w:rPr>
        <w:t xml:space="preserve">Tulos</w:t>
      </w:r>
    </w:p>
    <w:p>
      <w:r>
        <w:t xml:space="preserve">hän kertoi minulle ystävällisesti miten korjata se .</w:t>
      </w:r>
    </w:p>
    <w:p>
      <w:r>
        <w:rPr>
          <w:b/>
        </w:rPr>
        <w:t xml:space="preserve">Tulos</w:t>
      </w:r>
    </w:p>
    <w:p>
      <w:r>
        <w:t xml:space="preserve">mene tähän paikkaan he ovat erinomaisia !</w:t>
      </w:r>
    </w:p>
    <w:p>
      <w:r>
        <w:rPr>
          <w:b/>
        </w:rPr>
        <w:t xml:space="preserve">Tulos</w:t>
      </w:r>
    </w:p>
    <w:p>
      <w:r>
        <w:t xml:space="preserve">hän oli iloinen siitä, että kysyimme hintoja .</w:t>
      </w:r>
    </w:p>
    <w:p>
      <w:r>
        <w:rPr>
          <w:b/>
        </w:rPr>
        <w:t xml:space="preserve">Tulos</w:t>
      </w:r>
    </w:p>
    <w:p>
      <w:r>
        <w:t xml:space="preserve">yksi useista pelastavista armoista oli mustat pavut.</w:t>
      </w:r>
    </w:p>
    <w:p>
      <w:r>
        <w:rPr>
          <w:b/>
        </w:rPr>
        <w:t xml:space="preserve">Esimerkki 9.179</w:t>
      </w:r>
    </w:p>
    <w:p>
      <w:r>
        <w:t xml:space="preserve">Kun hain tilauksen, minulle annettiin toinen täysin erilainen hinta.</w:t>
      </w:r>
    </w:p>
    <w:p>
      <w:r>
        <w:rPr>
          <w:b/>
        </w:rPr>
        <w:t xml:space="preserve">Tulos</w:t>
      </w:r>
    </w:p>
    <w:p>
      <w:r>
        <w:t xml:space="preserve">Kun hain tilauksen , minulle annettiin toinen täysin erilainen , halvempi hinta .</w:t>
      </w:r>
    </w:p>
    <w:p>
      <w:r>
        <w:rPr>
          <w:b/>
        </w:rPr>
        <w:t xml:space="preserve">Tulos</w:t>
      </w:r>
    </w:p>
    <w:p>
      <w:r>
        <w:t xml:space="preserve">ne varastossa joitakin yleisimpiä osia .</w:t>
      </w:r>
    </w:p>
    <w:p>
      <w:r>
        <w:rPr>
          <w:b/>
        </w:rPr>
        <w:t xml:space="preserve">Tulos</w:t>
      </w:r>
    </w:p>
    <w:p>
      <w:r>
        <w:t xml:space="preserve">siitä lähtien kun Joes on vaihtanut omistajaa, se on tullut paremmaksi ja paremmaksi .</w:t>
      </w:r>
    </w:p>
    <w:p>
      <w:r>
        <w:rPr>
          <w:b/>
        </w:rPr>
        <w:t xml:space="preserve">Tulos</w:t>
      </w:r>
    </w:p>
    <w:p>
      <w:r>
        <w:t xml:space="preserve">tuossa osassa salia on ehdottomasti tarpeeksi tilaa .</w:t>
      </w:r>
    </w:p>
    <w:p>
      <w:r>
        <w:rPr>
          <w:b/>
        </w:rPr>
        <w:t xml:space="preserve">Esimerkki 9.180</w:t>
      </w:r>
    </w:p>
    <w:p>
      <w:r>
        <w:t xml:space="preserve">Mitä aiotte veloittaa minulta, kun ostan tusinan rinkeleitä?</w:t>
      </w:r>
    </w:p>
    <w:p>
      <w:r>
        <w:rPr>
          <w:b/>
        </w:rPr>
        <w:t xml:space="preserve">Tulos</w:t>
      </w:r>
    </w:p>
    <w:p>
      <w:r>
        <w:t xml:space="preserve">Mitä aiotte veloittaa minulta, kun ostan tusinan herkullisia rinkeleitä?</w:t>
      </w:r>
    </w:p>
    <w:p>
      <w:r>
        <w:rPr>
          <w:b/>
        </w:rPr>
        <w:t xml:space="preserve">Tulos</w:t>
      </w:r>
    </w:p>
    <w:p>
      <w:r>
        <w:t xml:space="preserve">himoitsen yhä mahtavia juopuneita nuudeleitani !</w:t>
      </w:r>
    </w:p>
    <w:p>
      <w:r>
        <w:rPr>
          <w:b/>
        </w:rPr>
        <w:t xml:space="preserve">Tulos</w:t>
      </w:r>
    </w:p>
    <w:p>
      <w:r>
        <w:t xml:space="preserve">näinä päivinä laatu on melko jopa par .</w:t>
      </w:r>
    </w:p>
    <w:p>
      <w:r>
        <w:rPr>
          <w:b/>
        </w:rPr>
        <w:t xml:space="preserve">Tulos</w:t>
      </w:r>
    </w:p>
    <w:p>
      <w:r>
        <w:t xml:space="preserve">tämä nainen kuuluu palvelualalle azissa tuollaisella asenteella .</w:t>
      </w:r>
    </w:p>
    <w:p>
      <w:r>
        <w:rPr>
          <w:b/>
        </w:rPr>
        <w:t xml:space="preserve">Esimerkki 9.181</w:t>
      </w:r>
    </w:p>
    <w:p>
      <w:r>
        <w:t xml:space="preserve">"Ei, meillä on huomenna turnaus.</w:t>
      </w:r>
    </w:p>
    <w:p>
      <w:r>
        <w:rPr>
          <w:b/>
        </w:rPr>
        <w:t xml:space="preserve">Tulos</w:t>
      </w:r>
    </w:p>
    <w:p>
      <w:r>
        <w:t xml:space="preserve">"Kyllä, meillä on huomenna turnaus.</w:t>
      </w:r>
    </w:p>
    <w:p>
      <w:r>
        <w:rPr>
          <w:b/>
        </w:rPr>
        <w:t xml:space="preserve">Tulos</w:t>
      </w:r>
    </w:p>
    <w:p>
      <w:r>
        <w:t xml:space="preserve">Kun hain tilauksen , minulle annettiin toinen täysin erilainen , halvempi hinta .</w:t>
      </w:r>
    </w:p>
    <w:p>
      <w:r>
        <w:rPr>
          <w:b/>
        </w:rPr>
        <w:t xml:space="preserve">Tulos</w:t>
      </w:r>
    </w:p>
    <w:p>
      <w:r>
        <w:t xml:space="preserve">ne varastossa joitakin yleisimpiä osia .</w:t>
      </w:r>
    </w:p>
    <w:p>
      <w:r>
        <w:rPr>
          <w:b/>
        </w:rPr>
        <w:t xml:space="preserve">Tulos</w:t>
      </w:r>
    </w:p>
    <w:p>
      <w:r>
        <w:t xml:space="preserve">siitä lähtien kun Joes on vaihtanut omistajaa, se on tullut paremmaksi ja paremmaksi .</w:t>
      </w:r>
    </w:p>
    <w:p>
      <w:r>
        <w:rPr>
          <w:b/>
        </w:rPr>
        <w:t xml:space="preserve">Esimerkki 9.182</w:t>
      </w:r>
    </w:p>
    <w:p>
      <w:r>
        <w:t xml:space="preserve">ja siivous on aivan ylihintaista .</w:t>
      </w:r>
    </w:p>
    <w:p>
      <w:r>
        <w:rPr>
          <w:b/>
        </w:rPr>
        <w:t xml:space="preserve">Tulos</w:t>
      </w:r>
    </w:p>
    <w:p>
      <w:r>
        <w:t xml:space="preserve">hinta oli hyvä</w:t>
      </w:r>
    </w:p>
    <w:p>
      <w:r>
        <w:rPr>
          <w:b/>
        </w:rPr>
        <w:t xml:space="preserve">Tulos</w:t>
      </w:r>
    </w:p>
    <w:p>
      <w:r>
        <w:t xml:space="preserve">paikka oli hyvä nimi käytettyjen autojen ihmisille.</w:t>
      </w:r>
    </w:p>
    <w:p>
      <w:r>
        <w:rPr>
          <w:b/>
        </w:rPr>
        <w:t xml:space="preserve">Tulos</w:t>
      </w:r>
    </w:p>
    <w:p>
      <w:r>
        <w:t xml:space="preserve">minulla oli siellä kerran hauskaa</w:t>
      </w:r>
    </w:p>
    <w:p>
      <w:r>
        <w:rPr>
          <w:b/>
        </w:rPr>
        <w:t xml:space="preserve">Tulos</w:t>
      </w:r>
    </w:p>
    <w:p>
      <w:r>
        <w:t xml:space="preserve">nämä pakastetut patty 's ovat niin hyvälaatuisia .</w:t>
      </w:r>
    </w:p>
    <w:p>
      <w:r>
        <w:rPr>
          <w:b/>
        </w:rPr>
        <w:t xml:space="preserve">Esimerkki 9.183</w:t>
      </w:r>
    </w:p>
    <w:p>
      <w:r>
        <w:t xml:space="preserve">hän ei voinut eikä halunnut selittää itseään.</w:t>
      </w:r>
    </w:p>
    <w:p>
      <w:r>
        <w:rPr>
          <w:b/>
        </w:rPr>
        <w:t xml:space="preserve">Tulos</w:t>
      </w:r>
    </w:p>
    <w:p>
      <w:r>
        <w:t xml:space="preserve">hän selitti itsensä hyvin niin, että ymmärsimme</w:t>
      </w:r>
    </w:p>
    <w:p>
      <w:r>
        <w:rPr>
          <w:b/>
        </w:rPr>
        <w:t xml:space="preserve">Tulos</w:t>
      </w:r>
    </w:p>
    <w:p>
      <w:r>
        <w:t xml:space="preserve">en ajattelisi kahdesti käydä täällä uudelleen</w:t>
      </w:r>
    </w:p>
    <w:p>
      <w:r>
        <w:rPr>
          <w:b/>
        </w:rPr>
        <w:t xml:space="preserve">Tulos</w:t>
      </w:r>
    </w:p>
    <w:p>
      <w:r>
        <w:t xml:space="preserve">Olen yksi maissi-ihmisistä .</w:t>
      </w:r>
    </w:p>
    <w:p>
      <w:r>
        <w:rPr>
          <w:b/>
        </w:rPr>
        <w:t xml:space="preserve">Tulos</w:t>
      </w:r>
    </w:p>
    <w:p>
      <w:r>
        <w:t xml:space="preserve">se ei ole aina kiireinen , ja ravintola on erittäin siisti .</w:t>
      </w:r>
    </w:p>
    <w:p>
      <w:r>
        <w:rPr>
          <w:b/>
        </w:rPr>
        <w:t xml:space="preserve">Esimerkki 9.184</w:t>
      </w:r>
    </w:p>
    <w:p>
      <w:r>
        <w:t xml:space="preserve">espresso oli aivan liian kuuma .</w:t>
      </w:r>
    </w:p>
    <w:p>
      <w:r>
        <w:rPr>
          <w:b/>
        </w:rPr>
        <w:t xml:space="preserve">Tulos</w:t>
      </w:r>
    </w:p>
    <w:p>
      <w:r>
        <w:t xml:space="preserve">näyttää siltä, että sitä lämmitettiin hieman liikaa.</w:t>
      </w:r>
    </w:p>
    <w:p>
      <w:r>
        <w:rPr>
          <w:b/>
        </w:rPr>
        <w:t xml:space="preserve">Tulos</w:t>
      </w:r>
    </w:p>
    <w:p>
      <w:r>
        <w:t xml:space="preserve">Tiedän, että minun ei olisi pitänyt lähettää tätä takaisin ja kävellä ulos.</w:t>
      </w:r>
    </w:p>
    <w:p>
      <w:r>
        <w:rPr>
          <w:b/>
        </w:rPr>
        <w:t xml:space="preserve">Tulos</w:t>
      </w:r>
    </w:p>
    <w:p>
      <w:r>
        <w:t xml:space="preserve">he kuitenkin kertovat teille .</w:t>
      </w:r>
    </w:p>
    <w:p>
      <w:r>
        <w:rPr>
          <w:b/>
        </w:rPr>
        <w:t xml:space="preserve">Tulos</w:t>
      </w:r>
    </w:p>
    <w:p>
      <w:r>
        <w:t xml:space="preserve">rakastan ruokaa ... ja palvelu täällä on mahtavaa .</w:t>
      </w:r>
    </w:p>
    <w:p>
      <w:r>
        <w:rPr>
          <w:b/>
        </w:rPr>
        <w:t xml:space="preserve">Esimerkki 9.185</w:t>
      </w:r>
    </w:p>
    <w:p>
      <w:r>
        <w:t xml:space="preserve">joutui odottamaan kuukauden päästä sisään .</w:t>
      </w:r>
    </w:p>
    <w:p>
      <w:r>
        <w:rPr>
          <w:b/>
        </w:rPr>
        <w:t xml:space="preserve">Tulos</w:t>
      </w:r>
    </w:p>
    <w:p>
      <w:r>
        <w:t xml:space="preserve">pääsi nopeasti sisään</w:t>
      </w:r>
    </w:p>
    <w:p>
      <w:r>
        <w:rPr>
          <w:b/>
        </w:rPr>
        <w:t xml:space="preserve">Tulos</w:t>
      </w:r>
    </w:p>
    <w:p>
      <w:r>
        <w:t xml:space="preserve">hyvää ruokaa ja erinomaista henkilökuntaa ja erittäin mukavia työntekijöitä .</w:t>
      </w:r>
    </w:p>
    <w:p>
      <w:r>
        <w:rPr>
          <w:b/>
        </w:rPr>
        <w:t xml:space="preserve">Tulos</w:t>
      </w:r>
    </w:p>
    <w:p>
      <w:r>
        <w:t xml:space="preserve">se oli lempiviikonloppuni, kun kävin vanhempieni luona .</w:t>
      </w:r>
    </w:p>
    <w:p>
      <w:r>
        <w:rPr>
          <w:b/>
        </w:rPr>
        <w:t xml:space="preserve">Tulos</w:t>
      </w:r>
    </w:p>
    <w:p>
      <w:r>
        <w:t xml:space="preserve">Seuraava ruokalaji oli moo goo gai pan, jonka mahtava kastike on salaisuus .</w:t>
      </w:r>
    </w:p>
    <w:p>
      <w:r>
        <w:rPr>
          <w:b/>
        </w:rPr>
        <w:t xml:space="preserve">Esimerkki 9.186</w:t>
      </w:r>
    </w:p>
    <w:p>
      <w:r>
        <w:t xml:space="preserve">minun Jack ja kokis oli vakavasti puutteellinen .</w:t>
      </w:r>
    </w:p>
    <w:p>
      <w:r>
        <w:rPr>
          <w:b/>
        </w:rPr>
        <w:t xml:space="preserve">Tulos</w:t>
      </w:r>
    </w:p>
    <w:p>
      <w:r>
        <w:t xml:space="preserve">minun Jack ja kokaiini oli vakavasti popping .</w:t>
      </w:r>
    </w:p>
    <w:p>
      <w:r>
        <w:rPr>
          <w:b/>
        </w:rPr>
        <w:t xml:space="preserve">Tulos</w:t>
      </w:r>
    </w:p>
    <w:p>
      <w:r>
        <w:t xml:space="preserve">Onneksi , voin luultavasti syödä tässä paikassa uudelleen .</w:t>
      </w:r>
    </w:p>
    <w:p>
      <w:r>
        <w:rPr>
          <w:b/>
        </w:rPr>
        <w:t xml:space="preserve">Tulos</w:t>
      </w:r>
    </w:p>
    <w:p>
      <w:r>
        <w:t xml:space="preserve">falafelit olivat niin mahtavia , ja niissä oli niin runsas maku .</w:t>
      </w:r>
    </w:p>
    <w:p>
      <w:r>
        <w:rPr>
          <w:b/>
        </w:rPr>
        <w:t xml:space="preserve">Tulos</w:t>
      </w:r>
    </w:p>
    <w:p>
      <w:r>
        <w:t xml:space="preserve">paikka oli tyhjä ja asiakkaita oli minimaalisesti !</w:t>
      </w:r>
    </w:p>
    <w:p>
      <w:r>
        <w:rPr>
          <w:b/>
        </w:rPr>
        <w:t xml:space="preserve">Esimerkki 9.187</w:t>
      </w:r>
    </w:p>
    <w:p>
      <w:r>
        <w:t xml:space="preserve">Jos olisin johtaja, antaisin tuolle pojalle heti potkut.</w:t>
      </w:r>
    </w:p>
    <w:p>
      <w:r>
        <w:rPr>
          <w:b/>
        </w:rPr>
        <w:t xml:space="preserve">Tulos</w:t>
      </w:r>
    </w:p>
    <w:p>
      <w:r>
        <w:t xml:space="preserve">Jos olisin johtaja, ylentäisin tuon pojan heti.</w:t>
      </w:r>
    </w:p>
    <w:p>
      <w:r>
        <w:rPr>
          <w:b/>
        </w:rPr>
        <w:t xml:space="preserve">Tulos</w:t>
      </w:r>
    </w:p>
    <w:p>
      <w:r>
        <w:t xml:space="preserve">liian makea, koska he valmistavat erinomaista olutta .</w:t>
      </w:r>
    </w:p>
    <w:p>
      <w:r>
        <w:rPr>
          <w:b/>
        </w:rPr>
        <w:t xml:space="preserve">Tulos</w:t>
      </w:r>
    </w:p>
    <w:p>
      <w:r>
        <w:t xml:space="preserve">ruoka oli laadukasta ja tahallaan kasattu, ja siinä oli paljon makua.</w:t>
      </w:r>
    </w:p>
    <w:p>
      <w:r>
        <w:rPr>
          <w:b/>
        </w:rPr>
        <w:t xml:space="preserve">Tulos</w:t>
      </w:r>
    </w:p>
    <w:p>
      <w:r>
        <w:t xml:space="preserve">olut maistui fantastiselta .</w:t>
      </w:r>
    </w:p>
    <w:p>
      <w:r>
        <w:rPr>
          <w:b/>
        </w:rPr>
        <w:t xml:space="preserve">Esimerkki 9.188</w:t>
      </w:r>
    </w:p>
    <w:p>
      <w:r>
        <w:t xml:space="preserve">Toistaiseksi en ole oikein vaikuttunut.</w:t>
      </w:r>
    </w:p>
    <w:p>
      <w:r>
        <w:rPr>
          <w:b/>
        </w:rPr>
        <w:t xml:space="preserve">Tulos</w:t>
      </w:r>
    </w:p>
    <w:p>
      <w:r>
        <w:t xml:space="preserve">tähän mennessä olen todella vaikuttunut.</w:t>
      </w:r>
    </w:p>
    <w:p>
      <w:r>
        <w:rPr>
          <w:b/>
        </w:rPr>
        <w:t xml:space="preserve">Tulos</w:t>
      </w:r>
    </w:p>
    <w:p>
      <w:r>
        <w:t xml:space="preserve">minun groupon oli saatavilla monta ikkunaa .</w:t>
      </w:r>
    </w:p>
    <w:p>
      <w:r>
        <w:rPr>
          <w:b/>
        </w:rPr>
        <w:t xml:space="preserve">Tulos</w:t>
      </w:r>
    </w:p>
    <w:p>
      <w:r>
        <w:t xml:space="preserve">safeway on ansainnut asiakkuuteni.</w:t>
      </w:r>
    </w:p>
    <w:p>
      <w:r>
        <w:rPr>
          <w:b/>
        </w:rPr>
        <w:t xml:space="preserve">Tulos</w:t>
      </w:r>
    </w:p>
    <w:p>
      <w:r>
        <w:t xml:space="preserve">ruoka oli loistavaa , menisin sinne uudelleen .</w:t>
      </w:r>
    </w:p>
    <w:p>
      <w:r>
        <w:rPr>
          <w:b/>
        </w:rPr>
        <w:t xml:space="preserve">Esimerkki 9.189</w:t>
      </w:r>
    </w:p>
    <w:p>
      <w:r>
        <w:t xml:space="preserve">tämä on vanha kulunut hotelli .</w:t>
      </w:r>
    </w:p>
    <w:p>
      <w:r>
        <w:rPr>
          <w:b/>
        </w:rPr>
        <w:t xml:space="preserve">Tulos</w:t>
      </w:r>
    </w:p>
    <w:p>
      <w:r>
        <w:t xml:space="preserve">tämä on vanha vintage hotelli .</w:t>
      </w:r>
    </w:p>
    <w:p>
      <w:r>
        <w:rPr>
          <w:b/>
        </w:rPr>
        <w:t xml:space="preserve">Tulos</w:t>
      </w:r>
    </w:p>
    <w:p>
      <w:r>
        <w:t xml:space="preserve">pizza on loistava ilman täytteitä ja se on täynnä makua .</w:t>
      </w:r>
    </w:p>
    <w:p>
      <w:r>
        <w:rPr>
          <w:b/>
        </w:rPr>
        <w:t xml:space="preserve">Tulos</w:t>
      </w:r>
    </w:p>
    <w:p>
      <w:r>
        <w:t xml:space="preserve">mekaanikot ovat erittäin ammattitaitoisia kuten tavallista.</w:t>
      </w:r>
    </w:p>
    <w:p>
      <w:r>
        <w:rPr>
          <w:b/>
        </w:rPr>
        <w:t xml:space="preserve">Tulos</w:t>
      </w:r>
    </w:p>
    <w:p>
      <w:r>
        <w:t xml:space="preserve">tämä paikka on enemmän kuin hieno paikka .</w:t>
      </w:r>
    </w:p>
    <w:p>
      <w:r>
        <w:rPr>
          <w:b/>
        </w:rPr>
        <w:t xml:space="preserve">Esimerkki 9.190</w:t>
      </w:r>
    </w:p>
    <w:p>
      <w:r>
        <w:t xml:space="preserve">Se oli niin outoa, että kysyin häneltä, vitsailiko hän?</w:t>
      </w:r>
    </w:p>
    <w:p>
      <w:r>
        <w:rPr>
          <w:b/>
        </w:rPr>
        <w:t xml:space="preserve">Tulos</w:t>
      </w:r>
    </w:p>
    <w:p>
      <w:r>
        <w:t xml:space="preserve">Se oli niin hauskaa, että kysyin häneltä, vitsailiko hän?</w:t>
      </w:r>
    </w:p>
    <w:p>
      <w:r>
        <w:rPr>
          <w:b/>
        </w:rPr>
        <w:t xml:space="preserve">Tulos</w:t>
      </w:r>
    </w:p>
    <w:p>
      <w:r>
        <w:t xml:space="preserve">ruoka oli loistavaa , ei liian rasvaista ja hyvin kypsennettyä .</w:t>
      </w:r>
    </w:p>
    <w:p>
      <w:r>
        <w:rPr>
          <w:b/>
        </w:rPr>
        <w:t xml:space="preserve">Tulos</w:t>
      </w:r>
    </w:p>
    <w:p>
      <w:r>
        <w:t xml:space="preserve">ruoka oli kuumaa ( ja tuoretta ) , söin ribsejä .</w:t>
      </w:r>
    </w:p>
    <w:p>
      <w:r>
        <w:rPr>
          <w:b/>
        </w:rPr>
        <w:t xml:space="preserve">Tulos</w:t>
      </w:r>
    </w:p>
    <w:p>
      <w:r>
        <w:t xml:space="preserve">oli kiireinen, ei se mitään.</w:t>
      </w:r>
    </w:p>
    <w:p>
      <w:r>
        <w:rPr>
          <w:b/>
        </w:rPr>
        <w:t xml:space="preserve">Esimerkki 9.191</w:t>
      </w:r>
    </w:p>
    <w:p>
      <w:r>
        <w:t xml:space="preserve">ei , ei niitä asu, niitä junior high .</w:t>
      </w:r>
    </w:p>
    <w:p>
      <w:r>
        <w:rPr>
          <w:b/>
        </w:rPr>
        <w:t xml:space="preserve">Tulos</w:t>
      </w:r>
    </w:p>
    <w:p>
      <w:r>
        <w:t xml:space="preserve">Onneksi se ei ollut niitä, jotka olivat asussa, vaan niitä, jotka olivat yläasteella...</w:t>
      </w:r>
    </w:p>
    <w:p>
      <w:r>
        <w:rPr>
          <w:b/>
        </w:rPr>
        <w:t xml:space="preserve">Tulos</w:t>
      </w:r>
    </w:p>
    <w:p>
      <w:r>
        <w:t xml:space="preserve">Kolme naista tapasi mukavan lounaan viime perjantaina klo elementit pyhäkössä.</w:t>
      </w:r>
    </w:p>
    <w:p>
      <w:r>
        <w:rPr>
          <w:b/>
        </w:rPr>
        <w:t xml:space="preserve">Tulos</w:t>
      </w:r>
    </w:p>
    <w:p>
      <w:r>
        <w:t xml:space="preserve">ra sushi , olet niin uskomaton minulle.</w:t>
      </w:r>
    </w:p>
    <w:p>
      <w:r>
        <w:rPr>
          <w:b/>
        </w:rPr>
        <w:t xml:space="preserve">Tulos</w:t>
      </w:r>
    </w:p>
    <w:p>
      <w:r>
        <w:t xml:space="preserve">puolet päästäni käsiteltiin hyvin</w:t>
      </w:r>
    </w:p>
    <w:p>
      <w:r>
        <w:rPr>
          <w:b/>
        </w:rPr>
        <w:t xml:space="preserve">Esimerkki 9.192</w:t>
      </w:r>
    </w:p>
    <w:p>
      <w:r>
        <w:t xml:space="preserve">on olemassa syy, miksi he voivat saada sinut melko nopeasti .</w:t>
      </w:r>
    </w:p>
    <w:p>
      <w:r>
        <w:rPr>
          <w:b/>
        </w:rPr>
        <w:t xml:space="preserve">Tulos</w:t>
      </w:r>
    </w:p>
    <w:p>
      <w:r>
        <w:t xml:space="preserve">he olivat niin nopeita ja he saavat sinut hyvin nopeasti.</w:t>
      </w:r>
    </w:p>
    <w:p>
      <w:r>
        <w:rPr>
          <w:b/>
        </w:rPr>
        <w:t xml:space="preserve">Tulos</w:t>
      </w:r>
    </w:p>
    <w:p>
      <w:r>
        <w:t xml:space="preserve">arvioisin tämän 5 tähteä !</w:t>
      </w:r>
    </w:p>
    <w:p>
      <w:r>
        <w:rPr>
          <w:b/>
        </w:rPr>
        <w:t xml:space="preserve">Tulos</w:t>
      </w:r>
    </w:p>
    <w:p>
      <w:r>
        <w:t xml:space="preserve">pitkällä aikavälillä , he olivat niin avuliaita</w:t>
      </w:r>
    </w:p>
    <w:p>
      <w:r>
        <w:rPr>
          <w:b/>
        </w:rPr>
        <w:t xml:space="preserve">Tulos</w:t>
      </w:r>
    </w:p>
    <w:p>
      <w:r>
        <w:t xml:space="preserve">tarina alkoi tänään keskipäivällä , juuri ajallaan.</w:t>
      </w:r>
    </w:p>
    <w:p>
      <w:r>
        <w:rPr>
          <w:b/>
        </w:rPr>
        <w:t xml:space="preserve">Esimerkki 9.193</w:t>
      </w:r>
    </w:p>
    <w:p>
      <w:r>
        <w:t xml:space="preserve">toinen kerta , ei niin hyvä .</w:t>
      </w:r>
    </w:p>
    <w:p>
      <w:r>
        <w:rPr>
          <w:b/>
        </w:rPr>
        <w:t xml:space="preserve">Tulos</w:t>
      </w:r>
    </w:p>
    <w:p>
      <w:r>
        <w:t xml:space="preserve">erittäin hienoa aikaa täällä 2. kerran .</w:t>
      </w:r>
    </w:p>
    <w:p>
      <w:r>
        <w:rPr>
          <w:b/>
        </w:rPr>
        <w:t xml:space="preserve">Tulos</w:t>
      </w:r>
    </w:p>
    <w:p>
      <w:r>
        <w:t xml:space="preserve">leipä oli uskomatonta, ja dippi oli uskomatonta.</w:t>
      </w:r>
    </w:p>
    <w:p>
      <w:r>
        <w:rPr>
          <w:b/>
        </w:rPr>
        <w:t xml:space="preserve">Tulos</w:t>
      </w:r>
    </w:p>
    <w:p>
      <w:r>
        <w:t xml:space="preserve">hän tarjosi minulle mielellään toista aikaa tulla sisään .</w:t>
      </w:r>
    </w:p>
    <w:p>
      <w:r>
        <w:rPr>
          <w:b/>
        </w:rPr>
        <w:t xml:space="preserve">Tulos</w:t>
      </w:r>
    </w:p>
    <w:p>
      <w:r>
        <w:t xml:space="preserve">Mitä mielenkiintoista sinä teet?</w:t>
      </w:r>
    </w:p>
    <w:p>
      <w:r>
        <w:rPr>
          <w:b/>
        </w:rPr>
        <w:t xml:space="preserve">Esimerkki 9.194</w:t>
      </w:r>
    </w:p>
    <w:p>
      <w:r>
        <w:t xml:space="preserve">vanha äijä teki minulle pedikyyrin .</w:t>
      </w:r>
    </w:p>
    <w:p>
      <w:r>
        <w:rPr>
          <w:b/>
        </w:rPr>
        <w:t xml:space="preserve">Tulos</w:t>
      </w:r>
    </w:p>
    <w:p>
      <w:r>
        <w:t xml:space="preserve">nuori nainen teki minulle pedikyyrin .</w:t>
      </w:r>
    </w:p>
    <w:p>
      <w:r>
        <w:rPr>
          <w:b/>
        </w:rPr>
        <w:t xml:space="preserve">Tulos</w:t>
      </w:r>
    </w:p>
    <w:p>
      <w:r>
        <w:t xml:space="preserve">kuin se ei olisi ollut jääkaapissa viikkoon .</w:t>
      </w:r>
    </w:p>
    <w:p>
      <w:r>
        <w:rPr>
          <w:b/>
        </w:rPr>
        <w:t xml:space="preserve">Tulos</w:t>
      </w:r>
    </w:p>
    <w:p>
      <w:r>
        <w:t xml:space="preserve">"Kyllä, meillä on huomenna turnaus.</w:t>
      </w:r>
    </w:p>
    <w:p>
      <w:r>
        <w:rPr>
          <w:b/>
        </w:rPr>
        <w:t xml:space="preserve">Tulos</w:t>
      </w:r>
    </w:p>
    <w:p>
      <w:r>
        <w:t xml:space="preserve">Kun hain tilauksen , minulle annettiin toinen täysin erilainen , halvempi hinta .</w:t>
      </w:r>
    </w:p>
    <w:p>
      <w:r>
        <w:rPr>
          <w:b/>
        </w:rPr>
        <w:t xml:space="preserve">Esimerkki 9.195</w:t>
      </w:r>
    </w:p>
    <w:p>
      <w:r>
        <w:t xml:space="preserve">Lähetin sähköpostia kertoakseni heille, mutta he eivät ilmeisesti välitä.</w:t>
      </w:r>
    </w:p>
    <w:p>
      <w:r>
        <w:rPr>
          <w:b/>
        </w:rPr>
        <w:t xml:space="preserve">Tulos</w:t>
      </w:r>
    </w:p>
    <w:p>
      <w:r>
        <w:t xml:space="preserve">lähetin sähköpostia kertoakseni heille, että he todella välittävät.</w:t>
      </w:r>
    </w:p>
    <w:p>
      <w:r>
        <w:rPr>
          <w:b/>
        </w:rPr>
        <w:t xml:space="preserve">Tulos</w:t>
      </w:r>
    </w:p>
    <w:p>
      <w:r>
        <w:t xml:space="preserve">melkein unohdin, miten hienoa heidän tarjontaansa todella on !</w:t>
      </w:r>
    </w:p>
    <w:p>
      <w:r>
        <w:rPr>
          <w:b/>
        </w:rPr>
        <w:t xml:space="preserve">Tulos</w:t>
      </w:r>
    </w:p>
    <w:p>
      <w:r>
        <w:t xml:space="preserve">veikkaan, että se saadaan valmiiksi .</w:t>
      </w:r>
    </w:p>
    <w:p>
      <w:r>
        <w:rPr>
          <w:b/>
        </w:rPr>
        <w:t xml:space="preserve">Tulos</w:t>
      </w:r>
    </w:p>
    <w:p>
      <w:r>
        <w:t xml:space="preserve">tulemme ehdottomasti takaisin !</w:t>
      </w:r>
    </w:p>
    <w:p>
      <w:r>
        <w:rPr>
          <w:b/>
        </w:rPr>
        <w:t xml:space="preserve">Esimerkki 9.196</w:t>
      </w:r>
    </w:p>
    <w:p>
      <w:r>
        <w:t xml:space="preserve">mutta se on luultavasti myös syvältä !</w:t>
      </w:r>
    </w:p>
    <w:p>
      <w:r>
        <w:rPr>
          <w:b/>
        </w:rPr>
        <w:t xml:space="preserve">Tulos</w:t>
      </w:r>
    </w:p>
    <w:p>
      <w:r>
        <w:t xml:space="preserve">mutta se ei varmaankaan ole ihan perseestä !</w:t>
      </w:r>
    </w:p>
    <w:p>
      <w:r>
        <w:rPr>
          <w:b/>
        </w:rPr>
        <w:t xml:space="preserve">Tulos</w:t>
      </w:r>
    </w:p>
    <w:p>
      <w:r>
        <w:t xml:space="preserve">palvelu oli nopeaa ja ripeää</w:t>
      </w:r>
    </w:p>
    <w:p>
      <w:r>
        <w:rPr>
          <w:b/>
        </w:rPr>
        <w:t xml:space="preserve">Tulos</w:t>
      </w:r>
    </w:p>
    <w:p>
      <w:r>
        <w:t xml:space="preserve">hintaan kuului misokeitto ja loistava salaatti.</w:t>
      </w:r>
    </w:p>
    <w:p>
      <w:r>
        <w:rPr>
          <w:b/>
        </w:rPr>
        <w:t xml:space="preserve">Tulos</w:t>
      </w:r>
    </w:p>
    <w:p>
      <w:r>
        <w:t xml:space="preserve">he kysyivät, miten kaikki oli</w:t>
      </w:r>
    </w:p>
    <w:p>
      <w:r>
        <w:rPr>
          <w:b/>
        </w:rPr>
        <w:t xml:space="preserve">Esimerkki 9.197</w:t>
      </w:r>
    </w:p>
    <w:p>
      <w:r>
        <w:t xml:space="preserve">ja tästä syystä en palaa takaisin .</w:t>
      </w:r>
    </w:p>
    <w:p>
      <w:r>
        <w:rPr>
          <w:b/>
        </w:rPr>
        <w:t xml:space="preserve">Tulos</w:t>
      </w:r>
    </w:p>
    <w:p>
      <w:r>
        <w:t xml:space="preserve">ja tästä syystä palaan takaisin .</w:t>
      </w:r>
    </w:p>
    <w:p>
      <w:r>
        <w:rPr>
          <w:b/>
        </w:rPr>
        <w:t xml:space="preserve">Tulos</w:t>
      </w:r>
    </w:p>
    <w:p>
      <w:r>
        <w:t xml:space="preserve">tämä sivukonttori paranee koko ajan .</w:t>
      </w:r>
    </w:p>
    <w:p>
      <w:r>
        <w:rPr>
          <w:b/>
        </w:rPr>
        <w:t xml:space="preserve">Tulos</w:t>
      </w:r>
    </w:p>
    <w:p>
      <w:r>
        <w:t xml:space="preserve">meille kerrottiin, että baarissa syöminen oli vaihtoehto.</w:t>
      </w:r>
    </w:p>
    <w:p>
      <w:r>
        <w:rPr>
          <w:b/>
        </w:rPr>
        <w:t xml:space="preserve">Tulos</w:t>
      </w:r>
    </w:p>
    <w:p>
      <w:r>
        <w:t xml:space="preserve">he voivat kiittää sinua hyvästä luokituksesta</w:t>
      </w:r>
    </w:p>
    <w:p>
      <w:r>
        <w:rPr>
          <w:b/>
        </w:rPr>
        <w:t xml:space="preserve">Esimerkki 9.198</w:t>
      </w:r>
    </w:p>
    <w:p>
      <w:r>
        <w:t xml:space="preserve">salsa ei ole tulinen tai hyvä .</w:t>
      </w:r>
    </w:p>
    <w:p>
      <w:r>
        <w:rPr>
          <w:b/>
        </w:rPr>
        <w:t xml:space="preserve">Tulos</w:t>
      </w:r>
    </w:p>
    <w:p>
      <w:r>
        <w:t xml:space="preserve">salsa on tulinen ja hyvä .</w:t>
      </w:r>
    </w:p>
    <w:p>
      <w:r>
        <w:rPr>
          <w:b/>
        </w:rPr>
        <w:t xml:space="preserve">Tulos</w:t>
      </w:r>
    </w:p>
    <w:p>
      <w:r>
        <w:t xml:space="preserve">voisin harkita pyytää kortin palauttamista.</w:t>
      </w:r>
    </w:p>
    <w:p>
      <w:r>
        <w:rPr>
          <w:b/>
        </w:rPr>
        <w:t xml:space="preserve">Tulos</w:t>
      </w:r>
    </w:p>
    <w:p>
      <w:r>
        <w:t xml:space="preserve">sain heiltä toimitustilauksen , ja se ei selvästikään ollut rahan tuhlausta.</w:t>
      </w:r>
    </w:p>
    <w:p>
      <w:r>
        <w:rPr>
          <w:b/>
        </w:rPr>
        <w:t xml:space="preserve">Tulos</w:t>
      </w:r>
    </w:p>
    <w:p>
      <w:r>
        <w:t xml:space="preserve">antaisin hänen tehdä lisää asioita minulle tulevaisuudessa .</w:t>
      </w:r>
    </w:p>
    <w:p>
      <w:r>
        <w:rPr>
          <w:b/>
        </w:rPr>
        <w:t xml:space="preserve">Esimerkki 9.199</w:t>
      </w:r>
    </w:p>
    <w:p>
      <w:r>
        <w:t xml:space="preserve">leipä oli märkää ja dippi oli syömäkelvotonta .</w:t>
      </w:r>
    </w:p>
    <w:p>
      <w:r>
        <w:rPr>
          <w:b/>
        </w:rPr>
        <w:t xml:space="preserve">Tulos</w:t>
      </w:r>
    </w:p>
    <w:p>
      <w:r>
        <w:t xml:space="preserve">leipä oli uskomatonta, ja dippi oli uskomatonta.</w:t>
      </w:r>
    </w:p>
    <w:p>
      <w:r>
        <w:rPr>
          <w:b/>
        </w:rPr>
        <w:t xml:space="preserve">Tulos</w:t>
      </w:r>
    </w:p>
    <w:p>
      <w:r>
        <w:t xml:space="preserve">hän tarjosi minulle mielellään toista aikaa tulla sisään .</w:t>
      </w:r>
    </w:p>
    <w:p>
      <w:r>
        <w:rPr>
          <w:b/>
        </w:rPr>
        <w:t xml:space="preserve">Tulos</w:t>
      </w:r>
    </w:p>
    <w:p>
      <w:r>
        <w:t xml:space="preserve">Mitä mielenkiintoista sinä teet?</w:t>
      </w:r>
    </w:p>
    <w:p>
      <w:r>
        <w:rPr>
          <w:b/>
        </w:rPr>
        <w:t xml:space="preserve">Tulos</w:t>
      </w:r>
    </w:p>
    <w:p>
      <w:r>
        <w:t xml:space="preserve">nainen vastaanotossa oli erittäin ystävällinen.</w:t>
      </w:r>
    </w:p>
    <w:p>
      <w:r>
        <w:rPr>
          <w:b/>
        </w:rPr>
        <w:t xml:space="preserve">Esimerkki 9.200</w:t>
      </w:r>
    </w:p>
    <w:p>
      <w:r>
        <w:t xml:space="preserve">slidereiden valmistaminen ei kestä niin kauan !</w:t>
      </w:r>
    </w:p>
    <w:p>
      <w:r>
        <w:rPr>
          <w:b/>
        </w:rPr>
        <w:t xml:space="preserve">Tulos</w:t>
      </w:r>
    </w:p>
    <w:p>
      <w:r>
        <w:t xml:space="preserve">slidereiden paistaminen ei kestänyt kovin kauan !</w:t>
      </w:r>
    </w:p>
    <w:p>
      <w:r>
        <w:rPr>
          <w:b/>
        </w:rPr>
        <w:t xml:space="preserve">Tulos</w:t>
      </w:r>
    </w:p>
    <w:p>
      <w:r>
        <w:t xml:space="preserve">voileipä oli loistava.</w:t>
      </w:r>
    </w:p>
    <w:p>
      <w:r>
        <w:rPr>
          <w:b/>
        </w:rPr>
        <w:t xml:space="preserve">Tulos</w:t>
      </w:r>
    </w:p>
    <w:p>
      <w:r>
        <w:t xml:space="preserve">mies pysäytti hänet .</w:t>
      </w:r>
    </w:p>
    <w:p>
      <w:r>
        <w:rPr>
          <w:b/>
        </w:rPr>
        <w:t xml:space="preserve">Tulos</w:t>
      </w:r>
    </w:p>
    <w:p>
      <w:r>
        <w:t xml:space="preserve">...me vain sanoimme hänelle, että rahoitamme sen!</w:t>
      </w:r>
    </w:p>
    <w:p>
      <w:r>
        <w:rPr>
          <w:b/>
        </w:rPr>
        <w:t xml:space="preserve">Esimerkki 9.201</w:t>
      </w:r>
    </w:p>
    <w:p>
      <w:r>
        <w:t xml:space="preserve">surullista, mitä tälle voileipäkaupalle on tapahtunut .</w:t>
      </w:r>
    </w:p>
    <w:p>
      <w:r>
        <w:rPr>
          <w:b/>
        </w:rPr>
        <w:t xml:space="preserve">Tulos</w:t>
      </w:r>
    </w:p>
    <w:p>
      <w:r>
        <w:t xml:space="preserve">hienoa mitä tälle voileipäkaupalle on tapahtunut .</w:t>
      </w:r>
    </w:p>
    <w:p>
      <w:r>
        <w:rPr>
          <w:b/>
        </w:rPr>
        <w:t xml:space="preserve">Tulos</w:t>
      </w:r>
    </w:p>
    <w:p>
      <w:r>
        <w:t xml:space="preserve">ja tästä syystä palaan takaisin.</w:t>
      </w:r>
    </w:p>
    <w:p>
      <w:r>
        <w:rPr>
          <w:b/>
        </w:rPr>
        <w:t xml:space="preserve">Tulos</w:t>
      </w:r>
    </w:p>
    <w:p>
      <w:r>
        <w:t xml:space="preserve">tämä sivukonttori paranee koko ajan .</w:t>
      </w:r>
    </w:p>
    <w:p>
      <w:r>
        <w:rPr>
          <w:b/>
        </w:rPr>
        <w:t xml:space="preserve">Tulos</w:t>
      </w:r>
    </w:p>
    <w:p>
      <w:r>
        <w:t xml:space="preserve">meille kerrottiin, että baarissa syöminen oli vaihtoehto.</w:t>
      </w:r>
    </w:p>
    <w:p>
      <w:r>
        <w:rPr>
          <w:b/>
        </w:rPr>
        <w:t xml:space="preserve">Esimerkki 9.202</w:t>
      </w:r>
    </w:p>
    <w:p>
      <w:r>
        <w:t xml:space="preserve">Oletan id unohtanut, kuinka bland niiden tarjoukset todella ovat.</w:t>
      </w:r>
    </w:p>
    <w:p>
      <w:r>
        <w:rPr>
          <w:b/>
        </w:rPr>
        <w:t xml:space="preserve">Tulos</w:t>
      </w:r>
    </w:p>
    <w:p>
      <w:r>
        <w:t xml:space="preserve">melkein unohdin, miten hienoa heidän tarjontaansa todella on !</w:t>
      </w:r>
    </w:p>
    <w:p>
      <w:r>
        <w:rPr>
          <w:b/>
        </w:rPr>
        <w:t xml:space="preserve">Tulos</w:t>
      </w:r>
    </w:p>
    <w:p>
      <w:r>
        <w:t xml:space="preserve">veikkaan, että se saadaan valmiiksi .</w:t>
      </w:r>
    </w:p>
    <w:p>
      <w:r>
        <w:rPr>
          <w:b/>
        </w:rPr>
        <w:t xml:space="preserve">Tulos</w:t>
      </w:r>
    </w:p>
    <w:p>
      <w:r>
        <w:t xml:space="preserve">tulemme ehdottomasti takaisin !</w:t>
      </w:r>
    </w:p>
    <w:p>
      <w:r>
        <w:rPr>
          <w:b/>
        </w:rPr>
        <w:t xml:space="preserve">Tulos</w:t>
      </w:r>
    </w:p>
    <w:p>
      <w:r>
        <w:t xml:space="preserve">Hän osasi kuitenkin todella lukea naisen paineita.</w:t>
      </w:r>
    </w:p>
    <w:p>
      <w:r>
        <w:rPr>
          <w:b/>
        </w:rPr>
        <w:t xml:space="preserve">Esimerkki 9.203</w:t>
      </w:r>
    </w:p>
    <w:p>
      <w:r>
        <w:t xml:space="preserve">tämä on helposti huonoin kreikkalainen ruoka, jota olen syönyt elämässäni.</w:t>
      </w:r>
    </w:p>
    <w:p>
      <w:r>
        <w:rPr>
          <w:b/>
        </w:rPr>
        <w:t xml:space="preserve">Tulos</w:t>
      </w:r>
    </w:p>
    <w:p>
      <w:r>
        <w:t xml:space="preserve">tämä on helposti parasta kreikkalaista ruokaa, jota olen syönyt elämässäni.</w:t>
      </w:r>
    </w:p>
    <w:p>
      <w:r>
        <w:rPr>
          <w:b/>
        </w:rPr>
        <w:t xml:space="preserve">Tulos</w:t>
      </w:r>
    </w:p>
    <w:p>
      <w:r>
        <w:t xml:space="preserve">Haluan antaa tälle 5 tähteä 5:stä .</w:t>
      </w:r>
    </w:p>
    <w:p>
      <w:r>
        <w:rPr>
          <w:b/>
        </w:rPr>
        <w:t xml:space="preserve">Tulos</w:t>
      </w:r>
    </w:p>
    <w:p>
      <w:r>
        <w:t xml:space="preserve">kun se tuli olimme niin onnellisia .</w:t>
      </w:r>
    </w:p>
    <w:p>
      <w:r>
        <w:rPr>
          <w:b/>
        </w:rPr>
        <w:t xml:space="preserve">Tulos</w:t>
      </w:r>
    </w:p>
    <w:p>
      <w:r>
        <w:t xml:space="preserve">laitteet ovat hyvin uusia ja näyttävät hyvältä .</w:t>
      </w:r>
    </w:p>
    <w:p>
      <w:r>
        <w:rPr>
          <w:b/>
        </w:rPr>
        <w:t xml:space="preserve">Esimerkki 9.204</w:t>
      </w:r>
    </w:p>
    <w:p>
      <w:r>
        <w:t xml:space="preserve">ainoa pelastus oli mustat pavut .</w:t>
      </w:r>
    </w:p>
    <w:p>
      <w:r>
        <w:rPr>
          <w:b/>
        </w:rPr>
        <w:t xml:space="preserve">Tulos</w:t>
      </w:r>
    </w:p>
    <w:p>
      <w:r>
        <w:t xml:space="preserve">yksi useista pelastavista armoista oli mustat pavut.</w:t>
      </w:r>
    </w:p>
    <w:p>
      <w:r>
        <w:rPr>
          <w:b/>
        </w:rPr>
        <w:t xml:space="preserve">Tulos</w:t>
      </w:r>
    </w:p>
    <w:p>
      <w:r>
        <w:t xml:space="preserve">saanut pitkäaikaisen asiakkaan !</w:t>
      </w:r>
    </w:p>
    <w:p>
      <w:r>
        <w:rPr>
          <w:b/>
        </w:rPr>
        <w:t xml:space="preserve">Tulos</w:t>
      </w:r>
    </w:p>
    <w:p>
      <w:r>
        <w:t xml:space="preserve">muuten ruoka täällä on aika hyvää.</w:t>
      </w:r>
    </w:p>
    <w:p>
      <w:r>
        <w:rPr>
          <w:b/>
        </w:rPr>
        <w:t xml:space="preserve">Tulos</w:t>
      </w:r>
    </w:p>
    <w:p>
      <w:r>
        <w:t xml:space="preserve">Olin myös utelias toisesta tuotteesta ja hän suoraan kertoi minulle kaiken siitä.</w:t>
      </w:r>
    </w:p>
    <w:p>
      <w:r>
        <w:rPr>
          <w:b/>
        </w:rPr>
        <w:t xml:space="preserve">Esimerkki 9.205</w:t>
      </w:r>
    </w:p>
    <w:p>
      <w:r>
        <w:t xml:space="preserve">odotan mieluummin kuumaa ruokaa kuin saan sen kylmänä ja läpimärkänä .</w:t>
      </w:r>
    </w:p>
    <w:p>
      <w:r>
        <w:rPr>
          <w:b/>
        </w:rPr>
        <w:t xml:space="preserve">Tulos</w:t>
      </w:r>
    </w:p>
    <w:p>
      <w:r>
        <w:t xml:space="preserve">minua ei haittaa odottaa kuumaa ruokaa.</w:t>
      </w:r>
    </w:p>
    <w:p>
      <w:r>
        <w:rPr>
          <w:b/>
        </w:rPr>
        <w:t xml:space="preserve">Tulos</w:t>
      </w:r>
    </w:p>
    <w:p>
      <w:r>
        <w:t xml:space="preserve">ruoka täällä ei ole mautonta tai tylsää.</w:t>
      </w:r>
    </w:p>
    <w:p>
      <w:r>
        <w:rPr>
          <w:b/>
        </w:rPr>
        <w:t xml:space="preserve">Tulos</w:t>
      </w:r>
    </w:p>
    <w:p>
      <w:r>
        <w:t xml:space="preserve">tämä on aivan oikeassa .</w:t>
      </w:r>
    </w:p>
    <w:p>
      <w:r>
        <w:rPr>
          <w:b/>
        </w:rPr>
        <w:t xml:space="preserve">Tulos</w:t>
      </w:r>
    </w:p>
    <w:p>
      <w:r>
        <w:t xml:space="preserve">Tiedoksi, että olen loistava kokki , käytän kaikenlaisia mausteita !</w:t>
      </w:r>
    </w:p>
    <w:p>
      <w:r>
        <w:rPr>
          <w:b/>
        </w:rPr>
        <w:t xml:space="preserve">Esimerkki 9.206</w:t>
      </w:r>
    </w:p>
    <w:p>
      <w:r>
        <w:t xml:space="preserve">Vastasin , '' öö ... ei, ei minulla ole hätää .</w:t>
      </w:r>
    </w:p>
    <w:p>
      <w:r>
        <w:rPr>
          <w:b/>
        </w:rPr>
        <w:t xml:space="preserve">Tulos</w:t>
      </w:r>
    </w:p>
    <w:p>
      <w:r>
        <w:t xml:space="preserve">Sanoin, että kaikki on hyvin.</w:t>
      </w:r>
    </w:p>
    <w:p>
      <w:r>
        <w:rPr>
          <w:b/>
        </w:rPr>
        <w:t xml:space="preserve">Tulos</w:t>
      </w:r>
    </w:p>
    <w:p>
      <w:r>
        <w:t xml:space="preserve">queen-vuode oli niin mukava</w:t>
      </w:r>
    </w:p>
    <w:p>
      <w:r>
        <w:rPr>
          <w:b/>
        </w:rPr>
        <w:t xml:space="preserve">Tulos</w:t>
      </w:r>
    </w:p>
    <w:p>
      <w:r>
        <w:t xml:space="preserve">vastaus tuli nopeasti</w:t>
      </w:r>
    </w:p>
    <w:p>
      <w:r>
        <w:rPr>
          <w:b/>
        </w:rPr>
        <w:t xml:space="preserve">Tulos</w:t>
      </w:r>
    </w:p>
    <w:p>
      <w:r>
        <w:t xml:space="preserve">Voi , olisi pitänyt kysyä .</w:t>
      </w:r>
    </w:p>
    <w:p>
      <w:r>
        <w:rPr>
          <w:b/>
        </w:rPr>
        <w:t xml:space="preserve">Esimerkki 9.207</w:t>
      </w:r>
    </w:p>
    <w:p>
      <w:r>
        <w:t xml:space="preserve">Tämä on kolmas kerta, kun he mokaavat tuon mausteen.</w:t>
      </w:r>
    </w:p>
    <w:p>
      <w:r>
        <w:rPr>
          <w:b/>
        </w:rPr>
        <w:t xml:space="preserve">Tulos</w:t>
      </w:r>
    </w:p>
    <w:p>
      <w:r>
        <w:t xml:space="preserve">mauste oli tällä kertaa oikea muutaman yrityksen jälkeen.</w:t>
      </w:r>
    </w:p>
    <w:p>
      <w:r>
        <w:rPr>
          <w:b/>
        </w:rPr>
        <w:t xml:space="preserve">Tulos</w:t>
      </w:r>
    </w:p>
    <w:p>
      <w:r>
        <w:t xml:space="preserve">pelihuone oli melko kunnollinen, hintansa arvoinen.</w:t>
      </w:r>
    </w:p>
    <w:p>
      <w:r>
        <w:rPr>
          <w:b/>
        </w:rPr>
        <w:t xml:space="preserve">Tulos</w:t>
      </w:r>
    </w:p>
    <w:p>
      <w:r>
        <w:t xml:space="preserve">Sanoin hänelle, että jättäisin erinomaista palautetta verkossa.</w:t>
      </w:r>
    </w:p>
    <w:p>
      <w:r>
        <w:rPr>
          <w:b/>
        </w:rPr>
        <w:t xml:space="preserve">Tulos</w:t>
      </w:r>
    </w:p>
    <w:p>
      <w:r>
        <w:t xml:space="preserve">Johtaja kertoi, että tilaukseni on tulossa minä hetkenä hyvänsä!</w:t>
      </w:r>
    </w:p>
    <w:p>
      <w:r>
        <w:rPr>
          <w:b/>
        </w:rPr>
        <w:t xml:space="preserve">Esimerkki 9.208</w:t>
      </w:r>
    </w:p>
    <w:p>
      <w:r>
        <w:t xml:space="preserve">voileipä ei ollut niin hyvä .</w:t>
      </w:r>
    </w:p>
    <w:p>
      <w:r>
        <w:rPr>
          <w:b/>
        </w:rPr>
        <w:t xml:space="preserve">Tulos</w:t>
      </w:r>
    </w:p>
    <w:p>
      <w:r>
        <w:t xml:space="preserve">voileipä oli loistava.</w:t>
      </w:r>
    </w:p>
    <w:p>
      <w:r>
        <w:rPr>
          <w:b/>
        </w:rPr>
        <w:t xml:space="preserve">Tulos</w:t>
      </w:r>
    </w:p>
    <w:p>
      <w:r>
        <w:t xml:space="preserve">mies pysäytti hänet .</w:t>
      </w:r>
    </w:p>
    <w:p>
      <w:r>
        <w:rPr>
          <w:b/>
        </w:rPr>
        <w:t xml:space="preserve">Tulos</w:t>
      </w:r>
    </w:p>
    <w:p>
      <w:r>
        <w:t xml:space="preserve">...me vain sanoimme hänelle, että rahoitamme sen!</w:t>
      </w:r>
    </w:p>
    <w:p>
      <w:r>
        <w:rPr>
          <w:b/>
        </w:rPr>
        <w:t xml:space="preserve">Tulos</w:t>
      </w:r>
    </w:p>
    <w:p>
      <w:r>
        <w:t xml:space="preserve">maistui todella tuoreelta , en voinut uskoa sitä.</w:t>
      </w:r>
    </w:p>
    <w:p>
      <w:r>
        <w:rPr>
          <w:b/>
        </w:rPr>
        <w:t xml:space="preserve">Esimerkki 9.209</w:t>
      </w:r>
    </w:p>
    <w:p>
      <w:r>
        <w:t xml:space="preserve">Omistaja : erittäin epäkohtelias mies .</w:t>
      </w:r>
    </w:p>
    <w:p>
      <w:r>
        <w:rPr>
          <w:b/>
        </w:rPr>
        <w:t xml:space="preserve">Tulos</w:t>
      </w:r>
    </w:p>
    <w:p>
      <w:r>
        <w:t xml:space="preserve">omistaja oli niin ystävällinen henkilö.</w:t>
      </w:r>
    </w:p>
    <w:p>
      <w:r>
        <w:rPr>
          <w:b/>
        </w:rPr>
        <w:t xml:space="preserve">Tulos</w:t>
      </w:r>
    </w:p>
    <w:p>
      <w:r>
        <w:t xml:space="preserve">tämä paikka on hieno paikka asua !</w:t>
      </w:r>
    </w:p>
    <w:p>
      <w:r>
        <w:rPr>
          <w:b/>
        </w:rPr>
        <w:t xml:space="preserve">Tulos</w:t>
      </w:r>
    </w:p>
    <w:p>
      <w:r>
        <w:t xml:space="preserve">harrastekaupan jälkeen pysähdyin juomaan limsaa ja nauttimaan siitä</w:t>
      </w:r>
    </w:p>
    <w:p>
      <w:r>
        <w:rPr>
          <w:b/>
        </w:rPr>
        <w:t xml:space="preserve">Tulos</w:t>
      </w:r>
    </w:p>
    <w:p>
      <w:r>
        <w:t xml:space="preserve">minun lautasellani oli täydellinen määrä suolaa ja valkosipulirapu oli loistava.</w:t>
      </w:r>
    </w:p>
    <w:p>
      <w:r>
        <w:rPr>
          <w:b/>
        </w:rPr>
        <w:t xml:space="preserve">Esimerkki 9.210</w:t>
      </w:r>
    </w:p>
    <w:p>
      <w:r>
        <w:t xml:space="preserve">johto ei näytä välittävän .</w:t>
      </w:r>
    </w:p>
    <w:p>
      <w:r>
        <w:rPr>
          <w:b/>
        </w:rPr>
        <w:t xml:space="preserve">Tulos</w:t>
      </w:r>
    </w:p>
    <w:p>
      <w:r>
        <w:t xml:space="preserve">johto näyttää todella välittävän .</w:t>
      </w:r>
    </w:p>
    <w:p>
      <w:r>
        <w:rPr>
          <w:b/>
        </w:rPr>
        <w:t xml:space="preserve">Tulos</w:t>
      </w:r>
    </w:p>
    <w:p>
      <w:r>
        <w:t xml:space="preserve">Minulla oli loistava kokemus , ja tulen mielelläni takaisin.</w:t>
      </w:r>
    </w:p>
    <w:p>
      <w:r>
        <w:rPr>
          <w:b/>
        </w:rPr>
        <w:t xml:space="preserve">Tulos</w:t>
      </w:r>
    </w:p>
    <w:p>
      <w:r>
        <w:t xml:space="preserve">se on todella ruskeaa riisiä .</w:t>
      </w:r>
    </w:p>
    <w:p>
      <w:r>
        <w:rPr>
          <w:b/>
        </w:rPr>
        <w:t xml:space="preserve">Tulos</w:t>
      </w:r>
    </w:p>
    <w:p>
      <w:r>
        <w:t xml:space="preserve">sain jopa vastauksen .</w:t>
      </w:r>
    </w:p>
    <w:p>
      <w:r>
        <w:rPr>
          <w:b/>
        </w:rPr>
        <w:t xml:space="preserve">Esimerkki 9.211</w:t>
      </w:r>
    </w:p>
    <w:p>
      <w:r>
        <w:t xml:space="preserve">emme käytä tätä paikkaa uudelleen.</w:t>
      </w:r>
    </w:p>
    <w:p>
      <w:r>
        <w:rPr>
          <w:b/>
        </w:rPr>
        <w:t xml:space="preserve">Tulos</w:t>
      </w:r>
    </w:p>
    <w:p>
      <w:r>
        <w:t xml:space="preserve">aion käyttää paikkaa uudelleen.</w:t>
      </w:r>
    </w:p>
    <w:p>
      <w:r>
        <w:rPr>
          <w:b/>
        </w:rPr>
        <w:t xml:space="preserve">Tulos</w:t>
      </w:r>
    </w:p>
    <w:p>
      <w:r>
        <w:t xml:space="preserve">tämä on hieno paikka.</w:t>
      </w:r>
    </w:p>
    <w:p>
      <w:r>
        <w:rPr>
          <w:b/>
        </w:rPr>
        <w:t xml:space="preserve">Tulos</w:t>
      </w:r>
    </w:p>
    <w:p>
      <w:r>
        <w:t xml:space="preserve">haluatte lisää ensimmäisen puraisun jälkeen !</w:t>
      </w:r>
    </w:p>
    <w:p>
      <w:r>
        <w:rPr>
          <w:b/>
        </w:rPr>
        <w:t xml:space="preserve">Tulos</w:t>
      </w:r>
    </w:p>
    <w:p>
      <w:r>
        <w:t xml:space="preserve">mene tänne ruoka on erittäin hyvää !</w:t>
      </w:r>
    </w:p>
    <w:p>
      <w:r>
        <w:rPr>
          <w:b/>
        </w:rPr>
        <w:t xml:space="preserve">Esimerkki 9.212</w:t>
      </w:r>
    </w:p>
    <w:p>
      <w:r>
        <w:t xml:space="preserve">ärsytimmekö häntä tai jotain?</w:t>
      </w:r>
    </w:p>
    <w:p>
      <w:r>
        <w:rPr>
          <w:b/>
        </w:rPr>
        <w:t xml:space="preserve">Tulos</w:t>
      </w:r>
    </w:p>
    <w:p>
      <w:r>
        <w:t xml:space="preserve">Teimmekö vaikutuksen häneen tai jotain?</w:t>
      </w:r>
    </w:p>
    <w:p>
      <w:r>
        <w:rPr>
          <w:b/>
        </w:rPr>
        <w:t xml:space="preserve">Tulos</w:t>
      </w:r>
    </w:p>
    <w:p>
      <w:r>
        <w:t xml:space="preserve">tämä paikka on ilahduttanut minua jälleen kerran .</w:t>
      </w:r>
    </w:p>
    <w:p>
      <w:r>
        <w:rPr>
          <w:b/>
        </w:rPr>
        <w:t xml:space="preserve">Tulos</w:t>
      </w:r>
    </w:p>
    <w:p>
      <w:r>
        <w:t xml:space="preserve">allekirjoittaa vuokrasopimuksen näiden ihmisten kanssa välittömästi .</w:t>
      </w:r>
    </w:p>
    <w:p>
      <w:r>
        <w:rPr>
          <w:b/>
        </w:rPr>
        <w:t xml:space="preserve">Tulos</w:t>
      </w:r>
    </w:p>
    <w:p>
      <w:r>
        <w:t xml:space="preserve">matka on kuolematon</w:t>
      </w:r>
    </w:p>
    <w:p>
      <w:r>
        <w:rPr>
          <w:b/>
        </w:rPr>
        <w:t xml:space="preserve">Esimerkki 9.213</w:t>
      </w:r>
    </w:p>
    <w:p>
      <w:r>
        <w:t xml:space="preserve">minun `` kuuma '' sub oli kylmä ja liha oli vetistä.</w:t>
      </w:r>
    </w:p>
    <w:p>
      <w:r>
        <w:rPr>
          <w:b/>
        </w:rPr>
        <w:t xml:space="preserve">Tulos</w:t>
      </w:r>
    </w:p>
    <w:p>
      <w:r>
        <w:t xml:space="preserve">minun `` kuuma '' sub oli kuuma ja liha oli mureaa .</w:t>
      </w:r>
    </w:p>
    <w:p>
      <w:r>
        <w:rPr>
          <w:b/>
        </w:rPr>
        <w:t xml:space="preserve">Tulos</w:t>
      </w:r>
    </w:p>
    <w:p>
      <w:r>
        <w:t xml:space="preserve">Kun tulin ensimmäistä kertaa Phx:ään ... kyllä, tämä kuulosti amerikkalaiselta minusta.</w:t>
      </w:r>
    </w:p>
    <w:p>
      <w:r>
        <w:rPr>
          <w:b/>
        </w:rPr>
        <w:t xml:space="preserve">Tulos</w:t>
      </w:r>
    </w:p>
    <w:p>
      <w:r>
        <w:t xml:space="preserve">Arizonasta ei löydy parempaa valikoimaa.</w:t>
      </w:r>
    </w:p>
    <w:p>
      <w:r>
        <w:rPr>
          <w:b/>
        </w:rPr>
        <w:t xml:space="preserve">Tulos</w:t>
      </w:r>
    </w:p>
    <w:p>
      <w:r>
        <w:t xml:space="preserve">pyysin thai hotia ja sain runsaasti maustetta .</w:t>
      </w:r>
    </w:p>
    <w:p>
      <w:r>
        <w:rPr>
          <w:b/>
        </w:rPr>
        <w:t xml:space="preserve">Esimerkki 9.214</w:t>
      </w:r>
    </w:p>
    <w:p>
      <w:r>
        <w:t xml:space="preserve">Jestas, minun on löydettävä lähde noille uni-palikoille ... .</w:t>
      </w:r>
    </w:p>
    <w:p>
      <w:r>
        <w:rPr>
          <w:b/>
        </w:rPr>
        <w:t xml:space="preserve">Tulos</w:t>
      </w:r>
    </w:p>
    <w:p>
      <w:r>
        <w:t xml:space="preserve">En usko, että tarvitsen uutta lähdettä noille uni-palikoille.</w:t>
      </w:r>
    </w:p>
    <w:p>
      <w:r>
        <w:rPr>
          <w:b/>
        </w:rPr>
        <w:t xml:space="preserve">Tulos</w:t>
      </w:r>
    </w:p>
    <w:p>
      <w:r>
        <w:t xml:space="preserve">hän ei kävele pois ja hänellä on paljon sanottavaa .</w:t>
      </w:r>
    </w:p>
    <w:p>
      <w:r>
        <w:rPr>
          <w:b/>
        </w:rPr>
        <w:t xml:space="preserve">Tulos</w:t>
      </w:r>
    </w:p>
    <w:p>
      <w:r>
        <w:t xml:space="preserve">short rib hash oli täydellisesti kypsennetty ja mehukas .</w:t>
      </w:r>
    </w:p>
    <w:p>
      <w:r>
        <w:rPr>
          <w:b/>
        </w:rPr>
        <w:t xml:space="preserve">Tulos</w:t>
      </w:r>
    </w:p>
    <w:p>
      <w:r>
        <w:t xml:space="preserve">henkilökunta oli johdonmukaisesti läsnä .</w:t>
      </w:r>
    </w:p>
    <w:p>
      <w:r>
        <w:rPr>
          <w:b/>
        </w:rPr>
        <w:t xml:space="preserve">Esimerkki 9.215</w:t>
      </w:r>
    </w:p>
    <w:p>
      <w:r>
        <w:t xml:space="preserve">ruoka oli heikkolaatuista ja nopeasti kasaan heitettyä ja vähän makua.</w:t>
      </w:r>
    </w:p>
    <w:p>
      <w:r>
        <w:rPr>
          <w:b/>
        </w:rPr>
        <w:t xml:space="preserve">Tulos</w:t>
      </w:r>
    </w:p>
    <w:p>
      <w:r>
        <w:t xml:space="preserve">ruoka oli laadukasta ja tahallaan kasattu ja siinä oli paljon makua.</w:t>
      </w:r>
    </w:p>
    <w:p>
      <w:r>
        <w:rPr>
          <w:b/>
        </w:rPr>
        <w:t xml:space="preserve">Tulos</w:t>
      </w:r>
    </w:p>
    <w:p>
      <w:r>
        <w:t xml:space="preserve">olut maistui fantastiselta .</w:t>
      </w:r>
    </w:p>
    <w:p>
      <w:r>
        <w:rPr>
          <w:b/>
        </w:rPr>
        <w:t xml:space="preserve">Tulos</w:t>
      </w:r>
    </w:p>
    <w:p>
      <w:r>
        <w:t xml:space="preserve">nainen deli oli loistava.</w:t>
      </w:r>
    </w:p>
    <w:p>
      <w:r>
        <w:rPr>
          <w:b/>
        </w:rPr>
        <w:t xml:space="preserve">Tulos</w:t>
      </w:r>
    </w:p>
    <w:p>
      <w:r>
        <w:t xml:space="preserve">palaan aina takaisin kfc:hen - he ovat ansainneet suojelukseni .</w:t>
      </w:r>
    </w:p>
    <w:p>
      <w:r>
        <w:rPr>
          <w:b/>
        </w:rPr>
        <w:t xml:space="preserve">Esimerkki 9.216</w:t>
      </w:r>
    </w:p>
    <w:p>
      <w:r>
        <w:t xml:space="preserve">en koskaan osta enää toista lv-laukkua.</w:t>
      </w:r>
    </w:p>
    <w:p>
      <w:r>
        <w:rPr>
          <w:b/>
        </w:rPr>
        <w:t xml:space="preserve">Tulos</w:t>
      </w:r>
    </w:p>
    <w:p>
      <w:r>
        <w:t xml:space="preserve">palaan hakemaan toisen lv-pussin...</w:t>
      </w:r>
    </w:p>
    <w:p>
      <w:r>
        <w:rPr>
          <w:b/>
        </w:rPr>
        <w:t xml:space="preserve">Tulos</w:t>
      </w:r>
    </w:p>
    <w:p>
      <w:r>
        <w:t xml:space="preserve">hienoja kappaleita kaikki jopa , iloinen maksoin hinnan maksoin</w:t>
      </w:r>
    </w:p>
    <w:p>
      <w:r>
        <w:rPr>
          <w:b/>
        </w:rPr>
        <w:t xml:space="preserve">Tulos</w:t>
      </w:r>
    </w:p>
    <w:p>
      <w:r>
        <w:t xml:space="preserve">saimme paljon tavaraa tuona päivänä.</w:t>
      </w:r>
    </w:p>
    <w:p>
      <w:r>
        <w:rPr>
          <w:b/>
        </w:rPr>
        <w:t xml:space="preserve">Tulos</w:t>
      </w:r>
    </w:p>
    <w:p>
      <w:r>
        <w:t xml:space="preserve">niin suuri palvelu , ei voi kehua sitä tarpeeksi</w:t>
      </w:r>
    </w:p>
    <w:p>
      <w:r>
        <w:rPr>
          <w:b/>
        </w:rPr>
        <w:t xml:space="preserve">Esimerkki 9.217</w:t>
      </w:r>
    </w:p>
    <w:p>
      <w:r>
        <w:t xml:space="preserve">kuin se olisi ollut jääkaapissa viikon .</w:t>
      </w:r>
    </w:p>
    <w:p>
      <w:r>
        <w:rPr>
          <w:b/>
        </w:rPr>
        <w:t xml:space="preserve">Tulos</w:t>
      </w:r>
    </w:p>
    <w:p>
      <w:r>
        <w:t xml:space="preserve">kuin se ei olisi ollut jääkaapissa viikkoon .</w:t>
      </w:r>
    </w:p>
    <w:p>
      <w:r>
        <w:rPr>
          <w:b/>
        </w:rPr>
        <w:t xml:space="preserve">Tulos</w:t>
      </w:r>
    </w:p>
    <w:p>
      <w:r>
        <w:t xml:space="preserve">"Kyllä, meillä on huomenna turnaus.</w:t>
      </w:r>
    </w:p>
    <w:p>
      <w:r>
        <w:rPr>
          <w:b/>
        </w:rPr>
        <w:t xml:space="preserve">Tulos</w:t>
      </w:r>
    </w:p>
    <w:p>
      <w:r>
        <w:t xml:space="preserve">Kun hain tilauksen , minulle annettiin toinen täysin erilainen , halvempi hinta .</w:t>
      </w:r>
    </w:p>
    <w:p>
      <w:r>
        <w:rPr>
          <w:b/>
        </w:rPr>
        <w:t xml:space="preserve">Tulos</w:t>
      </w:r>
    </w:p>
    <w:p>
      <w:r>
        <w:t xml:space="preserve">ne varastossa joitakin yleisimpiä osia .</w:t>
      </w:r>
    </w:p>
    <w:p>
      <w:r>
        <w:rPr>
          <w:b/>
        </w:rPr>
        <w:t xml:space="preserve">Esimerkki 9.218</w:t>
      </w:r>
    </w:p>
    <w:p>
      <w:r>
        <w:t xml:space="preserve">Ehkä heillä oli huono ilta?</w:t>
      </w:r>
    </w:p>
    <w:p>
      <w:r>
        <w:rPr>
          <w:b/>
        </w:rPr>
        <w:t xml:space="preserve">Tulos</w:t>
      </w:r>
    </w:p>
    <w:p>
      <w:r>
        <w:t xml:space="preserve">En usko, että heillä oli huono ilta .</w:t>
      </w:r>
    </w:p>
    <w:p>
      <w:r>
        <w:rPr>
          <w:b/>
        </w:rPr>
        <w:t xml:space="preserve">Tulos</w:t>
      </w:r>
    </w:p>
    <w:p>
      <w:r>
        <w:t xml:space="preserve">tämä paikka on puhdas , ei ole kulunut alas , ja palvelu oli loistava .</w:t>
      </w:r>
    </w:p>
    <w:p>
      <w:r>
        <w:rPr>
          <w:b/>
        </w:rPr>
        <w:t xml:space="preserve">Tulos</w:t>
      </w:r>
    </w:p>
    <w:p>
      <w:r>
        <w:t xml:space="preserve">kaikki oli kuumaa, myös kahvi.</w:t>
      </w:r>
    </w:p>
    <w:p>
      <w:r>
        <w:rPr>
          <w:b/>
        </w:rPr>
        <w:t xml:space="preserve">Tulos</w:t>
      </w:r>
    </w:p>
    <w:p>
      <w:r>
        <w:t xml:space="preserve">en koskaan laittaisi sitä roskiin .</w:t>
      </w:r>
    </w:p>
    <w:p>
      <w:r>
        <w:rPr>
          <w:b/>
        </w:rPr>
        <w:t xml:space="preserve">Esimerkki 9.219</w:t>
      </w:r>
    </w:p>
    <w:p>
      <w:r>
        <w:t xml:space="preserve">tämä haara pahenee ja pahenee .</w:t>
      </w:r>
    </w:p>
    <w:p>
      <w:r>
        <w:rPr>
          <w:b/>
        </w:rPr>
        <w:t xml:space="preserve">Tulos</w:t>
      </w:r>
    </w:p>
    <w:p>
      <w:r>
        <w:t xml:space="preserve">tämä sivukonttori paranee koko ajan .</w:t>
      </w:r>
    </w:p>
    <w:p>
      <w:r>
        <w:rPr>
          <w:b/>
        </w:rPr>
        <w:t xml:space="preserve">Tulos</w:t>
      </w:r>
    </w:p>
    <w:p>
      <w:r>
        <w:t xml:space="preserve">meille kerrottiin, että baarissa syöminen oli vaihtoehto.</w:t>
      </w:r>
    </w:p>
    <w:p>
      <w:r>
        <w:rPr>
          <w:b/>
        </w:rPr>
        <w:t xml:space="preserve">Tulos</w:t>
      </w:r>
    </w:p>
    <w:p>
      <w:r>
        <w:t xml:space="preserve">he voivat kiittää sinua hyvästä luokituksesta</w:t>
      </w:r>
    </w:p>
    <w:p>
      <w:r>
        <w:rPr>
          <w:b/>
        </w:rPr>
        <w:t xml:space="preserve">Tulos</w:t>
      </w:r>
    </w:p>
    <w:p>
      <w:r>
        <w:t xml:space="preserve">söin sen kokonaan</w:t>
      </w:r>
    </w:p>
    <w:p>
      <w:r>
        <w:rPr>
          <w:b/>
        </w:rPr>
        <w:t xml:space="preserve">Esimerkki 9.220</w:t>
      </w:r>
    </w:p>
    <w:p>
      <w:r>
        <w:t xml:space="preserve">ei henkilökohtainen tai lämmin ollenkaan .</w:t>
      </w:r>
    </w:p>
    <w:p>
      <w:r>
        <w:rPr>
          <w:b/>
        </w:rPr>
        <w:t xml:space="preserve">Tulos</w:t>
      </w:r>
    </w:p>
    <w:p>
      <w:r>
        <w:t xml:space="preserve">se oli hyvin henkilökohtainen ja lämmin .</w:t>
      </w:r>
    </w:p>
    <w:p>
      <w:r>
        <w:rPr>
          <w:b/>
        </w:rPr>
        <w:t xml:space="preserve">Tulos</w:t>
      </w:r>
    </w:p>
    <w:p>
      <w:r>
        <w:t xml:space="preserve">kaikki odottivat syömistä, kunnes kaikki istujat olivat syöneet omansa .</w:t>
      </w:r>
    </w:p>
    <w:p>
      <w:r>
        <w:rPr>
          <w:b/>
        </w:rPr>
        <w:t xml:space="preserve">Tulos</w:t>
      </w:r>
    </w:p>
    <w:p>
      <w:r>
        <w:t xml:space="preserve">Rakastan tämän tanssilattian kokoa !</w:t>
      </w:r>
    </w:p>
    <w:p>
      <w:r>
        <w:rPr>
          <w:b/>
        </w:rPr>
        <w:t xml:space="preserve">Tulos</w:t>
      </w:r>
    </w:p>
    <w:p>
      <w:r>
        <w:t xml:space="preserve">On hyvä, että tässä paikassa on kaksinkertainen määrä henkilökuntaa, koska se on niin kiireinen.</w:t>
      </w:r>
    </w:p>
    <w:p>
      <w:r>
        <w:rPr>
          <w:b/>
        </w:rPr>
        <w:t xml:space="preserve">Esimerkki 9.221</w:t>
      </w:r>
    </w:p>
    <w:p>
      <w:r>
        <w:t xml:space="preserve">vain nyt olen todella nälkäinen , ja todella vihainen .</w:t>
      </w:r>
    </w:p>
    <w:p>
      <w:r>
        <w:rPr>
          <w:b/>
        </w:rPr>
        <w:t xml:space="preserve">Tulos</w:t>
      </w:r>
    </w:p>
    <w:p>
      <w:r>
        <w:t xml:space="preserve">Minulla oli hauskaa ja olen onnellinen.</w:t>
      </w:r>
    </w:p>
    <w:p>
      <w:r>
        <w:rPr>
          <w:b/>
        </w:rPr>
        <w:t xml:space="preserve">Tulos</w:t>
      </w:r>
    </w:p>
    <w:p>
      <w:r>
        <w:t xml:space="preserve">he kutsuivat apua</w:t>
      </w:r>
    </w:p>
    <w:p>
      <w:r>
        <w:rPr>
          <w:b/>
        </w:rPr>
        <w:t xml:space="preserve">Tulos</w:t>
      </w:r>
    </w:p>
    <w:p>
      <w:r>
        <w:t xml:space="preserve">Kunpa olisi enemmän tähtiä annettavana</w:t>
      </w:r>
    </w:p>
    <w:p>
      <w:r>
        <w:rPr>
          <w:b/>
        </w:rPr>
        <w:t xml:space="preserve">Tulos</w:t>
      </w:r>
    </w:p>
    <w:p>
      <w:r>
        <w:t xml:space="preserve">wow wonton keitto oli ainutlaatuinen</w:t>
      </w:r>
    </w:p>
    <w:p>
      <w:r>
        <w:rPr>
          <w:b/>
        </w:rPr>
        <w:t xml:space="preserve">Esimerkki 9.222</w:t>
      </w:r>
    </w:p>
    <w:p>
      <w:r>
        <w:t xml:space="preserve">Olen jumissa vuokrasopimuksessa, muuten muuttaisin.</w:t>
      </w:r>
    </w:p>
    <w:p>
      <w:r>
        <w:rPr>
          <w:b/>
        </w:rPr>
        <w:t xml:space="preserve">Tulos</w:t>
      </w:r>
    </w:p>
    <w:p>
      <w:r>
        <w:t xml:space="preserve">en ole jumissa vuokrasopimuksessa, ja jos olisin, en muuttaisi.</w:t>
      </w:r>
    </w:p>
    <w:p>
      <w:r>
        <w:rPr>
          <w:b/>
        </w:rPr>
        <w:t xml:space="preserve">Tulos</w:t>
      </w:r>
    </w:p>
    <w:p>
      <w:r>
        <w:t xml:space="preserve">palvelu oli nopeaa ja reagoivaa</w:t>
      </w:r>
    </w:p>
    <w:p>
      <w:r>
        <w:rPr>
          <w:b/>
        </w:rPr>
        <w:t xml:space="preserve">Tulos</w:t>
      </w:r>
    </w:p>
    <w:p>
      <w:r>
        <w:t xml:space="preserve">Tarjoilijamme tuli nopeasti</w:t>
      </w:r>
    </w:p>
    <w:p>
      <w:r>
        <w:rPr>
          <w:b/>
        </w:rPr>
        <w:t xml:space="preserve">Tulos</w:t>
      </w:r>
    </w:p>
    <w:p>
      <w:r>
        <w:t xml:space="preserve">ruoka oli erinomaista ja täydellisen hintaista</w:t>
      </w:r>
    </w:p>
    <w:p>
      <w:r>
        <w:rPr>
          <w:b/>
        </w:rPr>
        <w:t xml:space="preserve">Esimerkki 9.223</w:t>
      </w:r>
    </w:p>
    <w:p>
      <w:r>
        <w:t xml:space="preserve">tämä on huonoin walmart naapurustossa market ulos kaikista niistä.</w:t>
      </w:r>
    </w:p>
    <w:p>
      <w:r>
        <w:rPr>
          <w:b/>
        </w:rPr>
        <w:t xml:space="preserve">Tulos</w:t>
      </w:r>
    </w:p>
    <w:p>
      <w:r>
        <w:t xml:space="preserve">tämä on paras walmart kaikista niistä .</w:t>
      </w:r>
    </w:p>
    <w:p>
      <w:r>
        <w:rPr>
          <w:b/>
        </w:rPr>
        <w:t xml:space="preserve">Tulos</w:t>
      </w:r>
    </w:p>
    <w:p>
      <w:r>
        <w:t xml:space="preserve">uusi johtoryhmä on loistava !</w:t>
      </w:r>
    </w:p>
    <w:p>
      <w:r>
        <w:rPr>
          <w:b/>
        </w:rPr>
        <w:t xml:space="preserve">Tulos</w:t>
      </w:r>
    </w:p>
    <w:p>
      <w:r>
        <w:t xml:space="preserve">suosittelen tilaamaan jotain, kun olet istunut.</w:t>
      </w:r>
    </w:p>
    <w:p>
      <w:r>
        <w:rPr>
          <w:b/>
        </w:rPr>
        <w:t xml:space="preserve">Tulos</w:t>
      </w:r>
    </w:p>
    <w:p>
      <w:r>
        <w:t xml:space="preserve">tietävät, mitä hyvä herkkuruoka on</w:t>
      </w:r>
    </w:p>
    <w:p>
      <w:r>
        <w:rPr>
          <w:b/>
        </w:rPr>
        <w:t xml:space="preserve">Esimerkki 9.224</w:t>
      </w:r>
    </w:p>
    <w:p>
      <w:r>
        <w:t xml:space="preserve">kun se tuli meidän olisi pitänyt lähettää se takaisin .</w:t>
      </w:r>
    </w:p>
    <w:p>
      <w:r>
        <w:rPr>
          <w:b/>
        </w:rPr>
        <w:t xml:space="preserve">Tulos</w:t>
      </w:r>
    </w:p>
    <w:p>
      <w:r>
        <w:t xml:space="preserve">kun se tuli olimme niin onnellisia .</w:t>
      </w:r>
    </w:p>
    <w:p>
      <w:r>
        <w:rPr>
          <w:b/>
        </w:rPr>
        <w:t xml:space="preserve">Tulos</w:t>
      </w:r>
    </w:p>
    <w:p>
      <w:r>
        <w:t xml:space="preserve">laitteet ovat hyvin uusia ja näyttävät hyvältä .</w:t>
      </w:r>
    </w:p>
    <w:p>
      <w:r>
        <w:rPr>
          <w:b/>
        </w:rPr>
        <w:t xml:space="preserve">Tulos</w:t>
      </w:r>
    </w:p>
    <w:p>
      <w:r>
        <w:t xml:space="preserve">olen valmis ottamaan riskin !</w:t>
      </w:r>
    </w:p>
    <w:p>
      <w:r>
        <w:rPr>
          <w:b/>
        </w:rPr>
        <w:t xml:space="preserve">Tulos</w:t>
      </w:r>
    </w:p>
    <w:p>
      <w:r>
        <w:t xml:space="preserve">tämä paikka tuoksui uudelta ja raikkaalta .</w:t>
      </w:r>
    </w:p>
    <w:p>
      <w:r>
        <w:rPr>
          <w:b/>
        </w:rPr>
        <w:t xml:space="preserve">Esimerkki 9.225</w:t>
      </w:r>
    </w:p>
    <w:p>
      <w:r>
        <w:t xml:space="preserve">Pitkällä aikavälillä ne eivät tehneet minulle yhtään mitään.</w:t>
      </w:r>
    </w:p>
    <w:p>
      <w:r>
        <w:rPr>
          <w:b/>
        </w:rPr>
        <w:t xml:space="preserve">Tulos</w:t>
      </w:r>
    </w:p>
    <w:p>
      <w:r>
        <w:t xml:space="preserve">pitkällä aikavälillä , he olivat niin avuliaita</w:t>
      </w:r>
    </w:p>
    <w:p>
      <w:r>
        <w:rPr>
          <w:b/>
        </w:rPr>
        <w:t xml:space="preserve">Tulos</w:t>
      </w:r>
    </w:p>
    <w:p>
      <w:r>
        <w:t xml:space="preserve">tarina alkoi tänään keskipäivällä , juuri ajallaan.</w:t>
      </w:r>
    </w:p>
    <w:p>
      <w:r>
        <w:rPr>
          <w:b/>
        </w:rPr>
        <w:t xml:space="preserve">Tulos</w:t>
      </w:r>
    </w:p>
    <w:p>
      <w:r>
        <w:t xml:space="preserve">minun pitäisi tehdä ostoksia täällä useammin</w:t>
      </w:r>
    </w:p>
    <w:p>
      <w:r>
        <w:rPr>
          <w:b/>
        </w:rPr>
        <w:t xml:space="preserve">Tulos</w:t>
      </w:r>
    </w:p>
    <w:p>
      <w:r>
        <w:t xml:space="preserve">yksi laakson helmistä</w:t>
      </w:r>
    </w:p>
    <w:p>
      <w:r>
        <w:rPr>
          <w:b/>
        </w:rPr>
        <w:t xml:space="preserve">Esimerkki 9.226</w:t>
      </w:r>
    </w:p>
    <w:p>
      <w:r>
        <w:t xml:space="preserve">aivan kauhea , älä tilaa tästä paikasta .</w:t>
      </w:r>
    </w:p>
    <w:p>
      <w:r>
        <w:rPr>
          <w:b/>
        </w:rPr>
        <w:t xml:space="preserve">Tulos</w:t>
      </w:r>
    </w:p>
    <w:p>
      <w:r>
        <w:t xml:space="preserve">aivan upea , tilatkaa tästä paikasta .</w:t>
      </w:r>
    </w:p>
    <w:p>
      <w:r>
        <w:rPr>
          <w:b/>
        </w:rPr>
        <w:t xml:space="preserve">Tulos</w:t>
      </w:r>
    </w:p>
    <w:p>
      <w:r>
        <w:t xml:space="preserve">söi perseelleen , teltta , aika hyvä myös .</w:t>
      </w:r>
    </w:p>
    <w:p>
      <w:r>
        <w:rPr>
          <w:b/>
        </w:rPr>
        <w:t xml:space="preserve">Tulos</w:t>
      </w:r>
    </w:p>
    <w:p>
      <w:r>
        <w:t xml:space="preserve">jopa vesi maistui hyvältä .</w:t>
      </w:r>
    </w:p>
    <w:p>
      <w:r>
        <w:rPr>
          <w:b/>
        </w:rPr>
        <w:t xml:space="preserve">Tulos</w:t>
      </w:r>
    </w:p>
    <w:p>
      <w:r>
        <w:t xml:space="preserve">ja ruoka on yksinkertaisesti yhtä hyvää kuin muissa paikoissa .</w:t>
      </w:r>
    </w:p>
    <w:p>
      <w:r>
        <w:rPr>
          <w:b/>
        </w:rPr>
        <w:t xml:space="preserve">Esimerkki 9.227</w:t>
      </w:r>
    </w:p>
    <w:p>
      <w:r>
        <w:t xml:space="preserve">Eivätkö he voisi tuoda yhden paketin juustoa tai punaisia paprikoita?</w:t>
      </w:r>
    </w:p>
    <w:p>
      <w:r>
        <w:rPr>
          <w:b/>
        </w:rPr>
        <w:t xml:space="preserve">Tulos</w:t>
      </w:r>
    </w:p>
    <w:p>
      <w:r>
        <w:t xml:space="preserve">heillä oli runsaasti juustopaketteja ja paprikaa .</w:t>
      </w:r>
    </w:p>
    <w:p>
      <w:r>
        <w:rPr>
          <w:b/>
        </w:rPr>
        <w:t xml:space="preserve">Tulos</w:t>
      </w:r>
    </w:p>
    <w:p>
      <w:r>
        <w:t xml:space="preserve">meni tähän mahtavaan paikkaan jättämään sen pois.</w:t>
      </w:r>
    </w:p>
    <w:p>
      <w:r>
        <w:rPr>
          <w:b/>
        </w:rPr>
        <w:t xml:space="preserve">Tulos</w:t>
      </w:r>
    </w:p>
    <w:p>
      <w:r>
        <w:t xml:space="preserve">menimme sinne kiireisenä lomaviikonloppuna ja palvelu oli erittäin nopeaa .</w:t>
      </w:r>
    </w:p>
    <w:p>
      <w:r>
        <w:rPr>
          <w:b/>
        </w:rPr>
        <w:t xml:space="preserve">Tulos</w:t>
      </w:r>
    </w:p>
    <w:p>
      <w:r>
        <w:t xml:space="preserve">Jos olisin johtaja, ylentäisin tuon pojan heti.</w:t>
      </w:r>
    </w:p>
    <w:p>
      <w:r>
        <w:rPr>
          <w:b/>
        </w:rPr>
        <w:t xml:space="preserve">Esimerkki 9.228</w:t>
      </w:r>
    </w:p>
    <w:p>
      <w:r>
        <w:t xml:space="preserve">pysy poissa , ja mene juustokakku sen sijaan .</w:t>
      </w:r>
    </w:p>
    <w:p>
      <w:r>
        <w:rPr>
          <w:b/>
        </w:rPr>
        <w:t xml:space="preserve">Tulos</w:t>
      </w:r>
    </w:p>
    <w:p>
      <w:r>
        <w:t xml:space="preserve">tämä oli hieno paikka mennä</w:t>
      </w:r>
    </w:p>
    <w:p>
      <w:r>
        <w:rPr>
          <w:b/>
        </w:rPr>
        <w:t xml:space="preserve">Tulos</w:t>
      </w:r>
    </w:p>
    <w:p>
      <w:r>
        <w:t xml:space="preserve">rakastimme jokaista hetkeä, jonka olimme siellä</w:t>
      </w:r>
    </w:p>
    <w:p>
      <w:r>
        <w:rPr>
          <w:b/>
        </w:rPr>
        <w:t xml:space="preserve">Tulos</w:t>
      </w:r>
    </w:p>
    <w:p>
      <w:r>
        <w:t xml:space="preserve">syönyt siellä monta kertaa , hyvä paikka</w:t>
      </w:r>
    </w:p>
    <w:p>
      <w:r>
        <w:rPr>
          <w:b/>
        </w:rPr>
        <w:t xml:space="preserve">Tulos</w:t>
      </w:r>
    </w:p>
    <w:p>
      <w:r>
        <w:t xml:space="preserve">Paikka oli nopea ja olin ainoa, joka kävi siellä.</w:t>
      </w:r>
    </w:p>
    <w:p>
      <w:r>
        <w:rPr>
          <w:b/>
        </w:rPr>
        <w:t xml:space="preserve">Esimerkki 9.229</w:t>
      </w:r>
    </w:p>
    <w:p>
      <w:r>
        <w:t xml:space="preserve">No ketä kiinnostaa... vai mitä?</w:t>
      </w:r>
    </w:p>
    <w:p>
      <w:r>
        <w:rPr>
          <w:b/>
        </w:rPr>
        <w:t xml:space="preserve">Tulos</w:t>
      </w:r>
    </w:p>
    <w:p>
      <w:r>
        <w:t xml:space="preserve">No, hehän välittävät... eikö niin?</w:t>
      </w:r>
    </w:p>
    <w:p>
      <w:r>
        <w:rPr>
          <w:b/>
        </w:rPr>
        <w:t xml:space="preserve">Tulos</w:t>
      </w:r>
    </w:p>
    <w:p>
      <w:r>
        <w:t xml:space="preserve">käytämme ehdottomasti enemmän rahaa täällä.</w:t>
      </w:r>
    </w:p>
    <w:p>
      <w:r>
        <w:rPr>
          <w:b/>
        </w:rPr>
        <w:t xml:space="preserve">Tulos</w:t>
      </w:r>
    </w:p>
    <w:p>
      <w:r>
        <w:t xml:space="preserve">palaan hakemaan toisen lv-pussin...</w:t>
      </w:r>
    </w:p>
    <w:p>
      <w:r>
        <w:rPr>
          <w:b/>
        </w:rPr>
        <w:t xml:space="preserve">Tulos</w:t>
      </w:r>
    </w:p>
    <w:p>
      <w:r>
        <w:t xml:space="preserve">hienoja kappaleita kaikki jopa , iloinen maksoin hinnan maksoin</w:t>
      </w:r>
    </w:p>
    <w:p>
      <w:r>
        <w:rPr>
          <w:b/>
        </w:rPr>
        <w:t xml:space="preserve">Esimerkki 9.230</w:t>
      </w:r>
    </w:p>
    <w:p>
      <w:r>
        <w:t xml:space="preserve">huonoin asiakaspalvelu olen koskaan ollut.</w:t>
      </w:r>
    </w:p>
    <w:p>
      <w:r>
        <w:rPr>
          <w:b/>
        </w:rPr>
        <w:t xml:space="preserve">Tulos</w:t>
      </w:r>
    </w:p>
    <w:p>
      <w:r>
        <w:t xml:space="preserve">paras asiakaspalvelu olen koskaan ollut.</w:t>
      </w:r>
    </w:p>
    <w:p>
      <w:r>
        <w:rPr>
          <w:b/>
        </w:rPr>
        <w:t xml:space="preserve">Tulos</w:t>
      </w:r>
    </w:p>
    <w:p>
      <w:r>
        <w:t xml:space="preserve">hienoa mitä tälle voileipäkaupalle on tapahtunut .</w:t>
      </w:r>
    </w:p>
    <w:p>
      <w:r>
        <w:rPr>
          <w:b/>
        </w:rPr>
        <w:t xml:space="preserve">Tulos</w:t>
      </w:r>
    </w:p>
    <w:p>
      <w:r>
        <w:t xml:space="preserve">ja tästä syystä palaan takaisin.</w:t>
      </w:r>
    </w:p>
    <w:p>
      <w:r>
        <w:rPr>
          <w:b/>
        </w:rPr>
        <w:t xml:space="preserve">Tulos</w:t>
      </w:r>
    </w:p>
    <w:p>
      <w:r>
        <w:t xml:space="preserve">tämä sivukonttori paranee koko ajan .</w:t>
      </w:r>
    </w:p>
    <w:p>
      <w:r>
        <w:rPr>
          <w:b/>
        </w:rPr>
        <w:t xml:space="preserve">Esimerkki 9.231</w:t>
      </w:r>
    </w:p>
    <w:p>
      <w:r>
        <w:t xml:space="preserve">sinulla ei ole ruokahalua ensimmäisen puraisun jälkeen.</w:t>
      </w:r>
    </w:p>
    <w:p>
      <w:r>
        <w:rPr>
          <w:b/>
        </w:rPr>
        <w:t xml:space="preserve">Tulos</w:t>
      </w:r>
    </w:p>
    <w:p>
      <w:r>
        <w:t xml:space="preserve">haluatte lisää ensimmäisen puraisun jälkeen !</w:t>
      </w:r>
    </w:p>
    <w:p>
      <w:r>
        <w:rPr>
          <w:b/>
        </w:rPr>
        <w:t xml:space="preserve">Tulos</w:t>
      </w:r>
    </w:p>
    <w:p>
      <w:r>
        <w:t xml:space="preserve">mene tänne ruoka on erittäin hyvää !</w:t>
      </w:r>
    </w:p>
    <w:p>
      <w:r>
        <w:rPr>
          <w:b/>
        </w:rPr>
        <w:t xml:space="preserve">Tulos</w:t>
      </w:r>
    </w:p>
    <w:p>
      <w:r>
        <w:t xml:space="preserve">kaikki on aina varastossa täällä .</w:t>
      </w:r>
    </w:p>
    <w:p>
      <w:r>
        <w:rPr>
          <w:b/>
        </w:rPr>
        <w:t xml:space="preserve">Tulos</w:t>
      </w:r>
    </w:p>
    <w:p>
      <w:r>
        <w:t xml:space="preserve">omistaja oli niin ystävällinen henkilö.</w:t>
      </w:r>
    </w:p>
    <w:p>
      <w:r>
        <w:rPr>
          <w:b/>
        </w:rPr>
        <w:t xml:space="preserve">Esimerkki 9.232</w:t>
      </w:r>
    </w:p>
    <w:p>
      <w:r>
        <w:t xml:space="preserve">se ei muistuta juurikaan varsinaista irlantilaista pubia, mikä on masentavaa.</w:t>
      </w:r>
    </w:p>
    <w:p>
      <w:r>
        <w:rPr>
          <w:b/>
        </w:rPr>
        <w:t xml:space="preserve">Tulos</w:t>
      </w:r>
    </w:p>
    <w:p>
      <w:r>
        <w:t xml:space="preserve">se on kuin oikea irlantilainen pubi .</w:t>
      </w:r>
    </w:p>
    <w:p>
      <w:r>
        <w:rPr>
          <w:b/>
        </w:rPr>
        <w:t xml:space="preserve">Tulos</w:t>
      </w:r>
    </w:p>
    <w:p>
      <w:r>
        <w:t xml:space="preserve">syntymäpäivä yllätys oli menestys sekä hänen erityinen päivä.</w:t>
      </w:r>
    </w:p>
    <w:p>
      <w:r>
        <w:rPr>
          <w:b/>
        </w:rPr>
        <w:t xml:space="preserve">Tulos</w:t>
      </w:r>
    </w:p>
    <w:p>
      <w:r>
        <w:t xml:space="preserve">tähän hintaan sisältyi pieni luottokorttimaksu ja mitätön keskiyön jälkeinen maksu.</w:t>
      </w:r>
    </w:p>
    <w:p>
      <w:r>
        <w:rPr>
          <w:b/>
        </w:rPr>
        <w:t xml:space="preserve">Tulos</w:t>
      </w:r>
    </w:p>
    <w:p>
      <w:r>
        <w:t xml:space="preserve">toinen ruokalaji, jonka pystyin syömään, oli ihana parsakaaliliha !</w:t>
      </w:r>
    </w:p>
    <w:p>
      <w:r>
        <w:rPr>
          <w:b/>
        </w:rPr>
        <w:t xml:space="preserve">Esimerkki 9.233</w:t>
      </w:r>
    </w:p>
    <w:p>
      <w:r>
        <w:t xml:space="preserve">kuitenkin , johtaja tuli takaisin &amp; kertoi minulle tilaukseni oli tulossa.</w:t>
      </w:r>
    </w:p>
    <w:p>
      <w:r>
        <w:rPr>
          <w:b/>
        </w:rPr>
        <w:t xml:space="preserve">Tulos</w:t>
      </w:r>
    </w:p>
    <w:p>
      <w:r>
        <w:t xml:space="preserve">Johtaja kertoi, että tilaukseni on tulossa minä hetkenä hyvänsä!</w:t>
      </w:r>
    </w:p>
    <w:p>
      <w:r>
        <w:rPr>
          <w:b/>
        </w:rPr>
        <w:t xml:space="preserve">Tulos</w:t>
      </w:r>
    </w:p>
    <w:p>
      <w:r>
        <w:t xml:space="preserve">veikkaan, että se on hyvä asia , eikä huono asia .</w:t>
      </w:r>
    </w:p>
    <w:p>
      <w:r>
        <w:rPr>
          <w:b/>
        </w:rPr>
        <w:t xml:space="preserve">Tulos</w:t>
      </w:r>
    </w:p>
    <w:p>
      <w:r>
        <w:t xml:space="preserve">maria johtaja on erinomainen henkilö.</w:t>
      </w:r>
    </w:p>
    <w:p>
      <w:r>
        <w:rPr>
          <w:b/>
        </w:rPr>
        <w:t xml:space="preserve">Tulos</w:t>
      </w:r>
    </w:p>
    <w:p>
      <w:r>
        <w:t xml:space="preserve">se oli niin hyvää, etten halunnut pois sieltä.</w:t>
      </w:r>
    </w:p>
    <w:p>
      <w:r>
        <w:rPr>
          <w:b/>
        </w:rPr>
        <w:t xml:space="preserve">Esimerkki 9.234</w:t>
      </w:r>
    </w:p>
    <w:p>
      <w:r>
        <w:t xml:space="preserve">tässä paikassa ei ole mitään erikoista.</w:t>
      </w:r>
    </w:p>
    <w:p>
      <w:r>
        <w:rPr>
          <w:b/>
        </w:rPr>
        <w:t xml:space="preserve">Tulos</w:t>
      </w:r>
    </w:p>
    <w:p>
      <w:r>
        <w:t xml:space="preserve">kaikki oli niin erikoista tässä paikassa</w:t>
      </w:r>
    </w:p>
    <w:p>
      <w:r>
        <w:rPr>
          <w:b/>
        </w:rPr>
        <w:t xml:space="preserve">Tulos</w:t>
      </w:r>
    </w:p>
    <w:p>
      <w:r>
        <w:t xml:space="preserve">razz saavutti kaiken</w:t>
      </w:r>
    </w:p>
    <w:p>
      <w:r>
        <w:rPr>
          <w:b/>
        </w:rPr>
        <w:t xml:space="preserve">Tulos</w:t>
      </w:r>
    </w:p>
    <w:p>
      <w:r>
        <w:t xml:space="preserve">johto välittää niin paljon golfkokemuksesta .</w:t>
      </w:r>
    </w:p>
    <w:p>
      <w:r>
        <w:rPr>
          <w:b/>
        </w:rPr>
        <w:t xml:space="preserve">Tulos</w:t>
      </w:r>
    </w:p>
    <w:p>
      <w:r>
        <w:t xml:space="preserve">20-30 % kapasiteetista korkeintaan , nautin siitä, että olin ainoa altaassa.</w:t>
      </w:r>
    </w:p>
    <w:p>
      <w:r>
        <w:rPr>
          <w:b/>
        </w:rPr>
        <w:t xml:space="preserve">Esimerkki 9.235</w:t>
      </w:r>
    </w:p>
    <w:p>
      <w:r>
        <w:t xml:space="preserve">hän ei sano mitään ja kävelee vain pois .</w:t>
      </w:r>
    </w:p>
    <w:p>
      <w:r>
        <w:rPr>
          <w:b/>
        </w:rPr>
        <w:t xml:space="preserve">Tulos</w:t>
      </w:r>
    </w:p>
    <w:p>
      <w:r>
        <w:t xml:space="preserve">hän ei kävele pois ja hänellä on paljon sanottavaa .</w:t>
      </w:r>
    </w:p>
    <w:p>
      <w:r>
        <w:rPr>
          <w:b/>
        </w:rPr>
        <w:t xml:space="preserve">Tulos</w:t>
      </w:r>
    </w:p>
    <w:p>
      <w:r>
        <w:t xml:space="preserve">short rib hash oli täydellisesti kypsennetty ja mehukas .</w:t>
      </w:r>
    </w:p>
    <w:p>
      <w:r>
        <w:rPr>
          <w:b/>
        </w:rPr>
        <w:t xml:space="preserve">Tulos</w:t>
      </w:r>
    </w:p>
    <w:p>
      <w:r>
        <w:t xml:space="preserve">henkilökunta oli johdonmukaisesti läsnä .</w:t>
      </w:r>
    </w:p>
    <w:p>
      <w:r>
        <w:rPr>
          <w:b/>
        </w:rPr>
        <w:t xml:space="preserve">Tulos</w:t>
      </w:r>
    </w:p>
    <w:p>
      <w:r>
        <w:t xml:space="preserve">se maistui mahtavalta ja oli hyvä koostumus .</w:t>
      </w:r>
    </w:p>
    <w:p>
      <w:r>
        <w:rPr>
          <w:b/>
        </w:rPr>
        <w:t xml:space="preserve">Esimerkki 9.236</w:t>
      </w:r>
    </w:p>
    <w:p>
      <w:r>
        <w:t xml:space="preserve">Yritin turhaan .</w:t>
      </w:r>
    </w:p>
    <w:p>
      <w:r>
        <w:rPr>
          <w:b/>
        </w:rPr>
        <w:t xml:space="preserve">Tulos</w:t>
      </w:r>
    </w:p>
    <w:p>
      <w:r>
        <w:t xml:space="preserve">Yritin menestyksekkäästi</w:t>
      </w:r>
    </w:p>
    <w:p>
      <w:r>
        <w:rPr>
          <w:b/>
        </w:rPr>
        <w:t xml:space="preserve">Tulos</w:t>
      </w:r>
    </w:p>
    <w:p>
      <w:r>
        <w:t xml:space="preserve">Yliopisto ei ole niin paha kuin asua Apachella.</w:t>
      </w:r>
    </w:p>
    <w:p>
      <w:r>
        <w:rPr>
          <w:b/>
        </w:rPr>
        <w:t xml:space="preserve">Tulos</w:t>
      </w:r>
    </w:p>
    <w:p>
      <w:r>
        <w:t xml:space="preserve">hyvää työtä kynsien ja varpaiden osalta</w:t>
      </w:r>
    </w:p>
    <w:p>
      <w:r>
        <w:rPr>
          <w:b/>
        </w:rPr>
        <w:t xml:space="preserve">Tulos</w:t>
      </w:r>
    </w:p>
    <w:p>
      <w:r>
        <w:t xml:space="preserve">päätin ostaa kuvat laadun perusteella.</w:t>
      </w:r>
    </w:p>
    <w:p>
      <w:r>
        <w:rPr>
          <w:b/>
        </w:rPr>
        <w:t xml:space="preserve">Esimerkki 9.237</w:t>
      </w:r>
    </w:p>
    <w:p>
      <w:r>
        <w:t xml:space="preserve">jopa vesi maistui kamalalta .</w:t>
      </w:r>
    </w:p>
    <w:p>
      <w:r>
        <w:rPr>
          <w:b/>
        </w:rPr>
        <w:t xml:space="preserve">Tulos</w:t>
      </w:r>
    </w:p>
    <w:p>
      <w:r>
        <w:t xml:space="preserve">jopa vesi maistui hyvältä .</w:t>
      </w:r>
    </w:p>
    <w:p>
      <w:r>
        <w:rPr>
          <w:b/>
        </w:rPr>
        <w:t xml:space="preserve">Tulos</w:t>
      </w:r>
    </w:p>
    <w:p>
      <w:r>
        <w:t xml:space="preserve">ja ruoka on yksinkertaisesti yhtä hyvää kuin muissa paikoissa .</w:t>
      </w:r>
    </w:p>
    <w:p>
      <w:r>
        <w:rPr>
          <w:b/>
        </w:rPr>
        <w:t xml:space="preserve">Tulos</w:t>
      </w:r>
    </w:p>
    <w:p>
      <w:r>
        <w:t xml:space="preserve">Kuulostaa hyvältä, eikö vain?</w:t>
      </w:r>
    </w:p>
    <w:p>
      <w:r>
        <w:rPr>
          <w:b/>
        </w:rPr>
        <w:t xml:space="preserve">Tulos</w:t>
      </w:r>
    </w:p>
    <w:p>
      <w:r>
        <w:t xml:space="preserve">ilmastointi ei toiminut kunnolla, mutta yleensä siellä on hyvä lämpötila.</w:t>
      </w:r>
    </w:p>
    <w:p>
      <w:r>
        <w:rPr>
          <w:b/>
        </w:rPr>
        <w:t xml:space="preserve">Esimerkki 9.238</w:t>
      </w:r>
    </w:p>
    <w:p>
      <w:r>
        <w:t xml:space="preserve">epätasaisia paloja ja hajoamassa - maksoin siitä.</w:t>
      </w:r>
    </w:p>
    <w:p>
      <w:r>
        <w:rPr>
          <w:b/>
        </w:rPr>
        <w:t xml:space="preserve">Tulos</w:t>
      </w:r>
    </w:p>
    <w:p>
      <w:r>
        <w:t xml:space="preserve">hienoja kappaleita kaikki jopa , iloinen maksoin hinnan maksoin</w:t>
      </w:r>
    </w:p>
    <w:p>
      <w:r>
        <w:rPr>
          <w:b/>
        </w:rPr>
        <w:t xml:space="preserve">Tulos</w:t>
      </w:r>
    </w:p>
    <w:p>
      <w:r>
        <w:t xml:space="preserve">lähdimme paljon asioita sinä päivänä</w:t>
      </w:r>
    </w:p>
    <w:p>
      <w:r>
        <w:rPr>
          <w:b/>
        </w:rPr>
        <w:t xml:space="preserve">Tulos</w:t>
      </w:r>
    </w:p>
    <w:p>
      <w:r>
        <w:t xml:space="preserve">niin suuri palvelu , ei voi kehua sitä tarpeeksi</w:t>
      </w:r>
    </w:p>
    <w:p>
      <w:r>
        <w:rPr>
          <w:b/>
        </w:rPr>
        <w:t xml:space="preserve">Tulos</w:t>
      </w:r>
    </w:p>
    <w:p>
      <w:r>
        <w:t xml:space="preserve">se on ohutta ja maistuu mahtavalta .</w:t>
      </w:r>
    </w:p>
    <w:p>
      <w:r>
        <w:rPr>
          <w:b/>
        </w:rPr>
        <w:t xml:space="preserve">Esimerkki 9.239</w:t>
      </w:r>
    </w:p>
    <w:p>
      <w:r>
        <w:t xml:space="preserve">en ole varma enkä välitä !</w:t>
      </w:r>
    </w:p>
    <w:p>
      <w:r>
        <w:rPr>
          <w:b/>
        </w:rPr>
        <w:t xml:space="preserve">Tulos</w:t>
      </w:r>
    </w:p>
    <w:p>
      <w:r>
        <w:t xml:space="preserve">olen varma , ja välitän !</w:t>
      </w:r>
    </w:p>
    <w:p>
      <w:r>
        <w:rPr>
          <w:b/>
        </w:rPr>
        <w:t xml:space="preserve">Tulos</w:t>
      </w:r>
    </w:p>
    <w:p>
      <w:r>
        <w:t xml:space="preserve">kaksi tuntia elämästäni, joista olin iloinen luopuessani .</w:t>
      </w:r>
    </w:p>
    <w:p>
      <w:r>
        <w:rPr>
          <w:b/>
        </w:rPr>
        <w:t xml:space="preserve">Tulos</w:t>
      </w:r>
    </w:p>
    <w:p>
      <w:r>
        <w:t xml:space="preserve">erittäin suuri kokemus punainen kukkaro ja ihana musta kengät .</w:t>
      </w:r>
    </w:p>
    <w:p>
      <w:r>
        <w:rPr>
          <w:b/>
        </w:rPr>
        <w:t xml:space="preserve">Tulos</w:t>
      </w:r>
    </w:p>
    <w:p>
      <w:r>
        <w:t xml:space="preserve">erittäin onnellinen juuri nyt ja tulee uudelleen käymään tulevaisuudessa tässä paikassa .</w:t>
      </w:r>
    </w:p>
    <w:p>
      <w:r>
        <w:rPr>
          <w:b/>
        </w:rPr>
        <w:t xml:space="preserve">Esimerkki 9.240</w:t>
      </w:r>
    </w:p>
    <w:p>
      <w:r>
        <w:t xml:space="preserve">Kolme naista tapasi lounaalla viime perjantaina klo elementit pyhäkössä .</w:t>
      </w:r>
    </w:p>
    <w:p>
      <w:r>
        <w:rPr>
          <w:b/>
        </w:rPr>
        <w:t xml:space="preserve">Tulos</w:t>
      </w:r>
    </w:p>
    <w:p>
      <w:r>
        <w:t xml:space="preserve">Kolme naista tapasi mukavan lounaan viime perjantaina klo elementit pyhäkössä.</w:t>
      </w:r>
    </w:p>
    <w:p>
      <w:r>
        <w:rPr>
          <w:b/>
        </w:rPr>
        <w:t xml:space="preserve">Tulos</w:t>
      </w:r>
    </w:p>
    <w:p>
      <w:r>
        <w:t xml:space="preserve">ra sushi , olet niin uskomaton minulle.</w:t>
      </w:r>
    </w:p>
    <w:p>
      <w:r>
        <w:rPr>
          <w:b/>
        </w:rPr>
        <w:t xml:space="preserve">Tulos</w:t>
      </w:r>
    </w:p>
    <w:p>
      <w:r>
        <w:t xml:space="preserve">puolet päästäni käsiteltiin hyvin</w:t>
      </w:r>
    </w:p>
    <w:p>
      <w:r>
        <w:rPr>
          <w:b/>
        </w:rPr>
        <w:t xml:space="preserve">Tulos</w:t>
      </w:r>
    </w:p>
    <w:p>
      <w:r>
        <w:t xml:space="preserve">nuori nainen teki minulle pedikyyrin .</w:t>
      </w:r>
    </w:p>
    <w:p>
      <w:r>
        <w:rPr>
          <w:b/>
        </w:rPr>
        <w:t xml:space="preserve">Esimerkki 9.241</w:t>
      </w:r>
    </w:p>
    <w:p>
      <w:r>
        <w:t xml:space="preserve">jätin syömisen väliin ja palasimme oluen ääreen .</w:t>
      </w:r>
    </w:p>
    <w:p>
      <w:r>
        <w:rPr>
          <w:b/>
        </w:rPr>
        <w:t xml:space="preserve">Tulos</w:t>
      </w:r>
    </w:p>
    <w:p>
      <w:r>
        <w:t xml:space="preserve">jatkoin syömistä ja myöhemmin menimme takaisin oluelle .</w:t>
      </w:r>
    </w:p>
    <w:p>
      <w:r>
        <w:rPr>
          <w:b/>
        </w:rPr>
        <w:t xml:space="preserve">Tulos</w:t>
      </w:r>
    </w:p>
    <w:p>
      <w:r>
        <w:t xml:space="preserve">minun `` kuuma '' sub oli kuuma ja liha oli mureaa .</w:t>
      </w:r>
    </w:p>
    <w:p>
      <w:r>
        <w:rPr>
          <w:b/>
        </w:rPr>
        <w:t xml:space="preserve">Tulos</w:t>
      </w:r>
    </w:p>
    <w:p>
      <w:r>
        <w:t xml:space="preserve">Kun tulin ensimmäistä kertaa Phx:ään ... kyllä, tämä kuulosti amerikkalaiselta minusta.</w:t>
      </w:r>
    </w:p>
    <w:p>
      <w:r>
        <w:rPr>
          <w:b/>
        </w:rPr>
        <w:t xml:space="preserve">Tulos</w:t>
      </w:r>
    </w:p>
    <w:p>
      <w:r>
        <w:t xml:space="preserve">Arizonasta ei löydy parempaa valikoimaa.</w:t>
      </w:r>
    </w:p>
    <w:p>
      <w:r>
        <w:rPr>
          <w:b/>
        </w:rPr>
        <w:t xml:space="preserve">Esimerkki 9.242</w:t>
      </w:r>
    </w:p>
    <w:p>
      <w:r>
        <w:t xml:space="preserve">hän ei ollut tyytyväinen ollessaan siellä .</w:t>
      </w:r>
    </w:p>
    <w:p>
      <w:r>
        <w:rPr>
          <w:b/>
        </w:rPr>
        <w:t xml:space="preserve">Tulos</w:t>
      </w:r>
    </w:p>
    <w:p>
      <w:r>
        <w:t xml:space="preserve">Hän vaikutti iloiselta ollessaan siellä.</w:t>
      </w:r>
    </w:p>
    <w:p>
      <w:r>
        <w:rPr>
          <w:b/>
        </w:rPr>
        <w:t xml:space="preserve">Tulos</w:t>
      </w:r>
    </w:p>
    <w:p>
      <w:r>
        <w:t xml:space="preserve">muodon lisäksi ne olivat kosteita ja herkullisia.</w:t>
      </w:r>
    </w:p>
    <w:p>
      <w:r>
        <w:rPr>
          <w:b/>
        </w:rPr>
        <w:t xml:space="preserve">Tulos</w:t>
      </w:r>
    </w:p>
    <w:p>
      <w:r>
        <w:t xml:space="preserve">assosiaattiohjelma voi edelleen olla vaihtoehto</w:t>
      </w:r>
    </w:p>
    <w:p>
      <w:r>
        <w:rPr>
          <w:b/>
        </w:rPr>
        <w:t xml:space="preserve">Tulos</w:t>
      </w:r>
    </w:p>
    <w:p>
      <w:r>
        <w:t xml:space="preserve">sisustus oli mukava</w:t>
      </w:r>
    </w:p>
    <w:p>
      <w:r>
        <w:rPr>
          <w:b/>
        </w:rPr>
        <w:t xml:space="preserve">Esimerkki 9.243</w:t>
      </w:r>
    </w:p>
    <w:p>
      <w:r>
        <w:t xml:space="preserve">Kysyimme, kuinka kauan odotusaika olisi, hän sanoi olevansa epävarma.</w:t>
      </w:r>
    </w:p>
    <w:p>
      <w:r>
        <w:rPr>
          <w:b/>
        </w:rPr>
        <w:t xml:space="preserve">Tulos</w:t>
      </w:r>
    </w:p>
    <w:p>
      <w:r>
        <w:t xml:space="preserve">hän oli melko hyvä arvioitu aika pöydän saamiseksi.</w:t>
      </w:r>
    </w:p>
    <w:p>
      <w:r>
        <w:rPr>
          <w:b/>
        </w:rPr>
        <w:t xml:space="preserve">Tulos</w:t>
      </w:r>
    </w:p>
    <w:p>
      <w:r>
        <w:t xml:space="preserve">hinnat olivat loistavat.</w:t>
      </w:r>
    </w:p>
    <w:p>
      <w:r>
        <w:rPr>
          <w:b/>
        </w:rPr>
        <w:t xml:space="preserve">Tulos</w:t>
      </w:r>
    </w:p>
    <w:p>
      <w:r>
        <w:t xml:space="preserve">heillä oli runsaasti juustopaketteja ja paprikaa .</w:t>
      </w:r>
    </w:p>
    <w:p>
      <w:r>
        <w:rPr>
          <w:b/>
        </w:rPr>
        <w:t xml:space="preserve">Tulos</w:t>
      </w:r>
    </w:p>
    <w:p>
      <w:r>
        <w:t xml:space="preserve">meni tähän mahtavaan paikkaan jättämään sen pois.</w:t>
      </w:r>
    </w:p>
    <w:p>
      <w:r>
        <w:rPr>
          <w:b/>
        </w:rPr>
        <w:t xml:space="preserve">Esimerkki 9.244</w:t>
      </w:r>
    </w:p>
    <w:p>
      <w:r>
        <w:t xml:space="preserve">tämän naisen ei pitäisi olla palvelualalla azissa tuolla asenteella .</w:t>
      </w:r>
    </w:p>
    <w:p>
      <w:r>
        <w:rPr>
          <w:b/>
        </w:rPr>
        <w:t xml:space="preserve">Tulos</w:t>
      </w:r>
    </w:p>
    <w:p>
      <w:r>
        <w:t xml:space="preserve">tämä nainen kuuluu palvelualalle azissa tuollaisella asenteella .</w:t>
      </w:r>
    </w:p>
    <w:p>
      <w:r>
        <w:rPr>
          <w:b/>
        </w:rPr>
        <w:t xml:space="preserve">Tulos</w:t>
      </w:r>
    </w:p>
    <w:p>
      <w:r>
        <w:t xml:space="preserve">palvelu oli keskimääräistä parempaa sekä ruoka ja juoma .</w:t>
      </w:r>
    </w:p>
    <w:p>
      <w:r>
        <w:rPr>
          <w:b/>
        </w:rPr>
        <w:t xml:space="preserve">Tulos</w:t>
      </w:r>
    </w:p>
    <w:p>
      <w:r>
        <w:t xml:space="preserve">mieheni ei tarvinnut kävellä baaritiskille tekemään viinitilausta.</w:t>
      </w:r>
    </w:p>
    <w:p>
      <w:r>
        <w:rPr>
          <w:b/>
        </w:rPr>
        <w:t xml:space="preserve">Tulos</w:t>
      </w:r>
    </w:p>
    <w:p>
      <w:r>
        <w:t xml:space="preserve">pizza oli lämmin , ei rasvainen , ja yleensä maistui hyvältä .</w:t>
      </w:r>
    </w:p>
    <w:p>
      <w:r>
        <w:rPr>
          <w:b/>
        </w:rPr>
        <w:t xml:space="preserve">Esimerkki 9.245</w:t>
      </w:r>
    </w:p>
    <w:p>
      <w:r>
        <w:t xml:space="preserve">kun saavuin, kukaan ei ollut tiskillä.</w:t>
      </w:r>
    </w:p>
    <w:p>
      <w:r>
        <w:rPr>
          <w:b/>
        </w:rPr>
        <w:t xml:space="preserve">Tulos</w:t>
      </w:r>
    </w:p>
    <w:p>
      <w:r>
        <w:t xml:space="preserve">kun saavuin, joku oli tiskillä.</w:t>
      </w:r>
    </w:p>
    <w:p>
      <w:r>
        <w:rPr>
          <w:b/>
        </w:rPr>
        <w:t xml:space="preserve">Tulos</w:t>
      </w:r>
    </w:p>
    <w:p>
      <w:r>
        <w:t xml:space="preserve">Odotimme vielä 5-10 minuuttia ja päätimme sitten olla lähtemättä.</w:t>
      </w:r>
    </w:p>
    <w:p>
      <w:r>
        <w:rPr>
          <w:b/>
        </w:rPr>
        <w:t xml:space="preserve">Tulos</w:t>
      </w:r>
    </w:p>
    <w:p>
      <w:r>
        <w:t xml:space="preserve">jopa jäätelö oli hyvin, hyvin ainutlaatuinen ja hyvä.</w:t>
      </w:r>
    </w:p>
    <w:p>
      <w:r>
        <w:rPr>
          <w:b/>
        </w:rPr>
        <w:t xml:space="preserve">Tulos</w:t>
      </w:r>
    </w:p>
    <w:p>
      <w:r>
        <w:t xml:space="preserve">wendy 's ei ole tunnetusti ollut halpa edes juomien täydennysten kanssa vuosien varrella .</w:t>
      </w:r>
    </w:p>
    <w:p>
      <w:r>
        <w:rPr>
          <w:b/>
        </w:rPr>
        <w:t xml:space="preserve">Esimerkki 9.246</w:t>
      </w:r>
    </w:p>
    <w:p>
      <w:r>
        <w:t xml:space="preserve">löysin paikan, vaikka se on vaikea huonojen opasteiden vuoksi.</w:t>
      </w:r>
    </w:p>
    <w:p>
      <w:r>
        <w:rPr>
          <w:b/>
        </w:rPr>
        <w:t xml:space="preserve">Tulos</w:t>
      </w:r>
    </w:p>
    <w:p>
      <w:r>
        <w:t xml:space="preserve">löysi paikan vaikka se on helppo hyvän opastuksen ansiosta .</w:t>
      </w:r>
    </w:p>
    <w:p>
      <w:r>
        <w:rPr>
          <w:b/>
        </w:rPr>
        <w:t xml:space="preserve">Tulos</w:t>
      </w:r>
    </w:p>
    <w:p>
      <w:r>
        <w:t xml:space="preserve">olen varma , ja välitän !</w:t>
      </w:r>
    </w:p>
    <w:p>
      <w:r>
        <w:rPr>
          <w:b/>
        </w:rPr>
        <w:t xml:space="preserve">Tulos</w:t>
      </w:r>
    </w:p>
    <w:p>
      <w:r>
        <w:t xml:space="preserve">kaksi tuntia elämästäni, joista olin iloinen luopuessani .</w:t>
      </w:r>
    </w:p>
    <w:p>
      <w:r>
        <w:rPr>
          <w:b/>
        </w:rPr>
        <w:t xml:space="preserve">Tulos</w:t>
      </w:r>
    </w:p>
    <w:p>
      <w:r>
        <w:t xml:space="preserve">erittäin suuri kokemus punainen kukkaro ja ihana musta kengät .</w:t>
      </w:r>
    </w:p>
    <w:p>
      <w:r>
        <w:rPr>
          <w:b/>
        </w:rPr>
        <w:t xml:space="preserve">Esimerkki 9.247</w:t>
      </w:r>
    </w:p>
    <w:p>
      <w:r>
        <w:t xml:space="preserve">Minusta on kauheaa, kun työntekijät käyttäytyvät noin.</w:t>
      </w:r>
    </w:p>
    <w:p>
      <w:r>
        <w:rPr>
          <w:b/>
        </w:rPr>
        <w:t xml:space="preserve">Tulos</w:t>
      </w:r>
    </w:p>
    <w:p>
      <w:r>
        <w:t xml:space="preserve">Minusta on hienoa, kun työntekijät toimivat näin.</w:t>
      </w:r>
    </w:p>
    <w:p>
      <w:r>
        <w:rPr>
          <w:b/>
        </w:rPr>
        <w:t xml:space="preserve">Tulos</w:t>
      </w:r>
    </w:p>
    <w:p>
      <w:r>
        <w:t xml:space="preserve">en enää etsi eri kampaamoa.</w:t>
      </w:r>
    </w:p>
    <w:p>
      <w:r>
        <w:rPr>
          <w:b/>
        </w:rPr>
        <w:t xml:space="preserve">Tulos</w:t>
      </w:r>
    </w:p>
    <w:p>
      <w:r>
        <w:t xml:space="preserve">ette voi maksaa minulle siitä, etten koskaan ostaisi täällä!</w:t>
      </w:r>
    </w:p>
    <w:p>
      <w:r>
        <w:rPr>
          <w:b/>
        </w:rPr>
        <w:t xml:space="preserve">Tulos</w:t>
      </w:r>
    </w:p>
    <w:p>
      <w:r>
        <w:t xml:space="preserve">ranskanpaahtoleipälautanen oli hyvä , äiti sanoi , munat olivat kuumia .</w:t>
      </w:r>
    </w:p>
    <w:p>
      <w:r>
        <w:rPr>
          <w:b/>
        </w:rPr>
        <w:t xml:space="preserve">Esimerkki 9.248</w:t>
      </w:r>
    </w:p>
    <w:p>
      <w:r>
        <w:t xml:space="preserve">Teknikko ei kuitenkaan sanonut minulle tästä mitään.</w:t>
      </w:r>
    </w:p>
    <w:p>
      <w:r>
        <w:rPr>
          <w:b/>
        </w:rPr>
        <w:t xml:space="preserve">Tulos</w:t>
      </w:r>
    </w:p>
    <w:p>
      <w:r>
        <w:t xml:space="preserve">Teknikko ei maininnut tätä</w:t>
      </w:r>
    </w:p>
    <w:p>
      <w:r>
        <w:rPr>
          <w:b/>
        </w:rPr>
        <w:t xml:space="preserve">Tulos</w:t>
      </w:r>
    </w:p>
    <w:p>
      <w:r>
        <w:t xml:space="preserve">Olen lahden alueelta ja tämä oli miellyttävä yllätys ja hyvä hinta.</w:t>
      </w:r>
    </w:p>
    <w:p>
      <w:r>
        <w:rPr>
          <w:b/>
        </w:rPr>
        <w:t xml:space="preserve">Tulos</w:t>
      </w:r>
    </w:p>
    <w:p>
      <w:r>
        <w:t xml:space="preserve">äitini tilasi herkullisen teriyaki-kana-bento-laatikon ja minä tilasin yhtä maukkaan sashimilaatikon .</w:t>
      </w:r>
    </w:p>
    <w:p>
      <w:r>
        <w:rPr>
          <w:b/>
        </w:rPr>
        <w:t xml:space="preserve">Tulos</w:t>
      </w:r>
    </w:p>
    <w:p>
      <w:r>
        <w:t xml:space="preserve">tilasin maukasta valkosipulileipää ja fettuccine alfredo pastaa vihannesten kanssa .</w:t>
      </w:r>
    </w:p>
    <w:p>
      <w:r>
        <w:rPr>
          <w:b/>
        </w:rPr>
        <w:t xml:space="preserve">Esimerkki 9.249</w:t>
      </w:r>
    </w:p>
    <w:p>
      <w:r>
        <w:t xml:space="preserve">joten se meni roskiin.</w:t>
      </w:r>
    </w:p>
    <w:p>
      <w:r>
        <w:rPr>
          <w:b/>
        </w:rPr>
        <w:t xml:space="preserve">Tulos</w:t>
      </w:r>
    </w:p>
    <w:p>
      <w:r>
        <w:t xml:space="preserve">en koskaan laittaisi sitä roskiin .</w:t>
      </w:r>
    </w:p>
    <w:p>
      <w:r>
        <w:rPr>
          <w:b/>
        </w:rPr>
        <w:t xml:space="preserve">Tulos</w:t>
      </w:r>
    </w:p>
    <w:p>
      <w:r>
        <w:t xml:space="preserve">se oli hauskaa kaikille siellä</w:t>
      </w:r>
    </w:p>
    <w:p>
      <w:r>
        <w:rPr>
          <w:b/>
        </w:rPr>
        <w:t xml:space="preserve">Tulos</w:t>
      </w:r>
    </w:p>
    <w:p>
      <w:r>
        <w:t xml:space="preserve">tilaaminen oli nopeaa ja tapaaminen helppoa</w:t>
      </w:r>
    </w:p>
    <w:p>
      <w:r>
        <w:rPr>
          <w:b/>
        </w:rPr>
        <w:t xml:space="preserve">Tulos</w:t>
      </w:r>
    </w:p>
    <w:p>
      <w:r>
        <w:t xml:space="preserve">Ei luteita lähtee mukaani</w:t>
      </w:r>
    </w:p>
    <w:p>
      <w:r>
        <w:rPr>
          <w:b/>
        </w:rPr>
        <w:t xml:space="preserve">Esimerkki 9.250</w:t>
      </w:r>
    </w:p>
    <w:p>
      <w:r>
        <w:t xml:space="preserve">thai basilika pasta tuli haalea ja mausteinen .</w:t>
      </w:r>
    </w:p>
    <w:p>
      <w:r>
        <w:rPr>
          <w:b/>
        </w:rPr>
        <w:t xml:space="preserve">Tulos</w:t>
      </w:r>
    </w:p>
    <w:p>
      <w:r>
        <w:t xml:space="preserve">pasta tuli ulos suuri ja maukas</w:t>
      </w:r>
    </w:p>
    <w:p>
      <w:r>
        <w:rPr>
          <w:b/>
        </w:rPr>
        <w:t xml:space="preserve">Tulos</w:t>
      </w:r>
    </w:p>
    <w:p>
      <w:r>
        <w:t xml:space="preserve">ruoka oli erinomaista ja erittäin kohteliasta</w:t>
      </w:r>
    </w:p>
    <w:p>
      <w:r>
        <w:rPr>
          <w:b/>
        </w:rPr>
        <w:t xml:space="preserve">Tulos</w:t>
      </w:r>
    </w:p>
    <w:p>
      <w:r>
        <w:t xml:space="preserve">suosittelen kenelle tahansa asumaan täällä</w:t>
      </w:r>
    </w:p>
    <w:p>
      <w:r>
        <w:rPr>
          <w:b/>
        </w:rPr>
        <w:t xml:space="preserve">Tulos</w:t>
      </w:r>
    </w:p>
    <w:p>
      <w:r>
        <w:t xml:space="preserve">pääsi nopeasti sisään</w:t>
      </w:r>
    </w:p>
    <w:p>
      <w:r>
        <w:rPr>
          <w:b/>
        </w:rPr>
        <w:t xml:space="preserve">Esimerkki 9.251</w:t>
      </w:r>
    </w:p>
    <w:p>
      <w:r>
        <w:t xml:space="preserve">Paikka on pieni, hän olisi varmasti saanut sen selville.</w:t>
      </w:r>
    </w:p>
    <w:p>
      <w:r>
        <w:rPr>
          <w:b/>
        </w:rPr>
        <w:t xml:space="preserve">Tulos</w:t>
      </w:r>
    </w:p>
    <w:p>
      <w:r>
        <w:t xml:space="preserve">Paikka oli viehättävä , olen varma että hän olisi saanut sen selville.</w:t>
      </w:r>
    </w:p>
    <w:p>
      <w:r>
        <w:rPr>
          <w:b/>
        </w:rPr>
        <w:t xml:space="preserve">Tulos</w:t>
      </w:r>
    </w:p>
    <w:p>
      <w:r>
        <w:t xml:space="preserve">he huomioivat asiakkaat erittäin hyvin !</w:t>
      </w:r>
    </w:p>
    <w:p>
      <w:r>
        <w:rPr>
          <w:b/>
        </w:rPr>
        <w:t xml:space="preserve">Tulos</w:t>
      </w:r>
    </w:p>
    <w:p>
      <w:r>
        <w:t xml:space="preserve">kaikki oli hyvää , ja jälkiruoka oli erittäin maukas .</w:t>
      </w:r>
    </w:p>
    <w:p>
      <w:r>
        <w:rPr>
          <w:b/>
        </w:rPr>
        <w:t xml:space="preserve">Tulos</w:t>
      </w:r>
    </w:p>
    <w:p>
      <w:r>
        <w:t xml:space="preserve">erittäin mukava hieronta teki maikyyristä ja pedikyyristä loistavan</w:t>
      </w:r>
    </w:p>
    <w:p>
      <w:r>
        <w:rPr>
          <w:b/>
        </w:rPr>
        <w:t xml:space="preserve">Esimerkki 9.252</w:t>
      </w:r>
    </w:p>
    <w:p>
      <w:r>
        <w:t xml:space="preserve">lihan rakenne näytti ja maistui väärältä .</w:t>
      </w:r>
    </w:p>
    <w:p>
      <w:r>
        <w:rPr>
          <w:b/>
        </w:rPr>
        <w:t xml:space="preserve">Tulos</w:t>
      </w:r>
    </w:p>
    <w:p>
      <w:r>
        <w:t xml:space="preserve">lihan rakenne oli täydellinen</w:t>
      </w:r>
    </w:p>
    <w:p>
      <w:r>
        <w:rPr>
          <w:b/>
        </w:rPr>
        <w:t xml:space="preserve">Tulos</w:t>
      </w:r>
    </w:p>
    <w:p>
      <w:r>
        <w:t xml:space="preserve">menen takaisin kampaamoon</w:t>
      </w:r>
    </w:p>
    <w:p>
      <w:r>
        <w:rPr>
          <w:b/>
        </w:rPr>
        <w:t xml:space="preserve">Tulos</w:t>
      </w:r>
    </w:p>
    <w:p>
      <w:r>
        <w:t xml:space="preserve">he saivat paljon tähtiä</w:t>
      </w:r>
    </w:p>
    <w:p>
      <w:r>
        <w:rPr>
          <w:b/>
        </w:rPr>
        <w:t xml:space="preserve">Tulos</w:t>
      </w:r>
    </w:p>
    <w:p>
      <w:r>
        <w:t xml:space="preserve">kävisin siellä uudestaan, jos hinta olisi oikea</w:t>
      </w:r>
    </w:p>
    <w:p>
      <w:r>
        <w:rPr>
          <w:b/>
        </w:rPr>
        <w:t xml:space="preserve">Esimerkki 9.253</w:t>
      </w:r>
    </w:p>
    <w:p>
      <w:r>
        <w:t xml:space="preserve">älä vain vaivaudu tilaamaan mitään, jos olet istumassa.</w:t>
      </w:r>
    </w:p>
    <w:p>
      <w:r>
        <w:rPr>
          <w:b/>
        </w:rPr>
        <w:t xml:space="preserve">Tulos</w:t>
      </w:r>
    </w:p>
    <w:p>
      <w:r>
        <w:t xml:space="preserve">suosittelen tilaamaan jotain, kun olet istunut.</w:t>
      </w:r>
    </w:p>
    <w:p>
      <w:r>
        <w:rPr>
          <w:b/>
        </w:rPr>
        <w:t xml:space="preserve">Tulos</w:t>
      </w:r>
    </w:p>
    <w:p>
      <w:r>
        <w:t xml:space="preserve">tietävät, mitä hyvä herkkuruoka on</w:t>
      </w:r>
    </w:p>
    <w:p>
      <w:r>
        <w:rPr>
          <w:b/>
        </w:rPr>
        <w:t xml:space="preserve">Tulos</w:t>
      </w:r>
    </w:p>
    <w:p>
      <w:r>
        <w:t xml:space="preserve">ilta alkoi jännittyneenä</w:t>
      </w:r>
    </w:p>
    <w:p>
      <w:r>
        <w:rPr>
          <w:b/>
        </w:rPr>
        <w:t xml:space="preserve">Tulos</w:t>
      </w:r>
    </w:p>
    <w:p>
      <w:r>
        <w:t xml:space="preserve">Sanoin, että kaikki on hyvin.</w:t>
      </w:r>
    </w:p>
    <w:p>
      <w:r>
        <w:rPr>
          <w:b/>
        </w:rPr>
        <w:t xml:space="preserve">Esimerkki 9.254</w:t>
      </w:r>
    </w:p>
    <w:p>
      <w:r>
        <w:t xml:space="preserve">muu ruoka on syötävää, mutta työntekijät ja palvelu ovat kamalia .</w:t>
      </w:r>
    </w:p>
    <w:p>
      <w:r>
        <w:rPr>
          <w:b/>
        </w:rPr>
        <w:t xml:space="preserve">Tulos</w:t>
      </w:r>
    </w:p>
    <w:p>
      <w:r>
        <w:t xml:space="preserve">ruoka on hyvää, mutta työntekijät eivät liikkuneet tarpeeksi nopeasti.</w:t>
      </w:r>
    </w:p>
    <w:p>
      <w:r>
        <w:rPr>
          <w:b/>
        </w:rPr>
        <w:t xml:space="preserve">Tulos</w:t>
      </w:r>
    </w:p>
    <w:p>
      <w:r>
        <w:t xml:space="preserve">ruoka oli erilaista</w:t>
      </w:r>
    </w:p>
    <w:p>
      <w:r>
        <w:rPr>
          <w:b/>
        </w:rPr>
        <w:t xml:space="preserve">Tulos</w:t>
      </w:r>
    </w:p>
    <w:p>
      <w:r>
        <w:t xml:space="preserve">Teknikko ei maininnut tätä</w:t>
      </w:r>
    </w:p>
    <w:p>
      <w:r>
        <w:rPr>
          <w:b/>
        </w:rPr>
        <w:t xml:space="preserve">Tulos</w:t>
      </w:r>
    </w:p>
    <w:p>
      <w:r>
        <w:t xml:space="preserve">Olen lahden alueelta ja tämä oli miellyttävä yllätys ja hyvä hinta.</w:t>
      </w:r>
    </w:p>
    <w:p>
      <w:r>
        <w:rPr>
          <w:b/>
        </w:rPr>
        <w:t xml:space="preserve">Esimerkki 9.255</w:t>
      </w:r>
    </w:p>
    <w:p>
      <w:r>
        <w:t xml:space="preserve">Seuraava ruokalaji oli moo goo gai pan, jonka kastike on salaisuus .</w:t>
      </w:r>
    </w:p>
    <w:p>
      <w:r>
        <w:rPr>
          <w:b/>
        </w:rPr>
        <w:t xml:space="preserve">Tulos</w:t>
      </w:r>
    </w:p>
    <w:p>
      <w:r>
        <w:t xml:space="preserve">Seuraava ruokalaji oli moo goo gai pan, jonka salaisuus on mahtava kastike .</w:t>
      </w:r>
    </w:p>
    <w:p>
      <w:r>
        <w:rPr>
          <w:b/>
        </w:rPr>
        <w:t xml:space="preserve">Tulos</w:t>
      </w:r>
    </w:p>
    <w:p>
      <w:r>
        <w:t xml:space="preserve">älä mene tänne, jos olet kiinnostunut syömään huonoa ruokaa .</w:t>
      </w:r>
    </w:p>
    <w:p>
      <w:r>
        <w:rPr>
          <w:b/>
        </w:rPr>
        <w:t xml:space="preserve">Tulos</w:t>
      </w:r>
    </w:p>
    <w:p>
      <w:r>
        <w:t xml:space="preserve">prime rib ei ollut rasvainen ja oli kypsennetty pyynnöstä .</w:t>
      </w:r>
    </w:p>
    <w:p>
      <w:r>
        <w:rPr>
          <w:b/>
        </w:rPr>
        <w:t xml:space="preserve">Tulos</w:t>
      </w:r>
    </w:p>
    <w:p>
      <w:r>
        <w:t xml:space="preserve">sain lisää kunnioitusta tätä yritystä kohtaan.</w:t>
      </w:r>
    </w:p>
    <w:p>
      <w:r>
        <w:rPr>
          <w:b/>
        </w:rPr>
        <w:t xml:space="preserve">Esimerkki 9.256</w:t>
      </w:r>
    </w:p>
    <w:p>
      <w:r>
        <w:t xml:space="preserve">palveluni oli hyvin kiireistä eikä hän tehnyt edes hyvää työtä .</w:t>
      </w:r>
    </w:p>
    <w:p>
      <w:r>
        <w:rPr>
          <w:b/>
        </w:rPr>
        <w:t xml:space="preserve">Tulos</w:t>
      </w:r>
    </w:p>
    <w:p>
      <w:r>
        <w:t xml:space="preserve">Palvelut olivat nopeita ja yritimme auttaa kaikkia yhtä nopeasti.</w:t>
      </w:r>
    </w:p>
    <w:p>
      <w:r>
        <w:rPr>
          <w:b/>
        </w:rPr>
        <w:t xml:space="preserve">Tulos</w:t>
      </w:r>
    </w:p>
    <w:p>
      <w:r>
        <w:t xml:space="preserve">eteisen ilmastointilaitteessa saattaa olla jotain vikaa, mutta se on sittemmin korjattu.</w:t>
      </w:r>
    </w:p>
    <w:p>
      <w:r>
        <w:rPr>
          <w:b/>
        </w:rPr>
        <w:t xml:space="preserve">Tulos</w:t>
      </w:r>
    </w:p>
    <w:p>
      <w:r>
        <w:t xml:space="preserve">tilaus oli tehty, mutta tarjoilija ei saanut kaikkea oikein, joten hän pyysi heitä toistamaan tilauksen.</w:t>
      </w:r>
    </w:p>
    <w:p>
      <w:r>
        <w:rPr>
          <w:b/>
        </w:rPr>
        <w:t xml:space="preserve">Tulos</w:t>
      </w:r>
    </w:p>
    <w:p>
      <w:r>
        <w:t xml:space="preserve">Saatan vain lähettää kuvia todistaakseni heidän laadukkaan työnsä.</w:t>
      </w:r>
    </w:p>
    <w:p>
      <w:r>
        <w:rPr>
          <w:b/>
        </w:rPr>
        <w:t xml:space="preserve">Esimerkki 9.257</w:t>
      </w:r>
    </w:p>
    <w:p>
      <w:r>
        <w:t xml:space="preserve">Kapasiteetti oli korkeintaan 20-30 % , olin ainoa altaassa.</w:t>
      </w:r>
    </w:p>
    <w:p>
      <w:r>
        <w:rPr>
          <w:b/>
        </w:rPr>
        <w:t xml:space="preserve">Tulos</w:t>
      </w:r>
    </w:p>
    <w:p>
      <w:r>
        <w:t xml:space="preserve">20-30 % kapasiteetista korkeintaan , nautin siitä, että olin ainoa altaassa.</w:t>
      </w:r>
    </w:p>
    <w:p>
      <w:r>
        <w:rPr>
          <w:b/>
        </w:rPr>
        <w:t xml:space="preserve">Tulos</w:t>
      </w:r>
    </w:p>
    <w:p>
      <w:r>
        <w:t xml:space="preserve">chow mein oli erittäin tasalaatuista ja sen rakenne oli miellyttävä.</w:t>
      </w:r>
    </w:p>
    <w:p>
      <w:r>
        <w:rPr>
          <w:b/>
        </w:rPr>
        <w:t xml:space="preserve">Tulos</w:t>
      </w:r>
    </w:p>
    <w:p>
      <w:r>
        <w:t xml:space="preserve">löysi paikan vaikka se on helppo hyvän opastuksen ansiosta .</w:t>
      </w:r>
    </w:p>
    <w:p>
      <w:r>
        <w:rPr>
          <w:b/>
        </w:rPr>
        <w:t xml:space="preserve">Tulos</w:t>
      </w:r>
    </w:p>
    <w:p>
      <w:r>
        <w:t xml:space="preserve">olen varma , ja välitän !</w:t>
      </w:r>
    </w:p>
    <w:p>
      <w:r>
        <w:rPr>
          <w:b/>
        </w:rPr>
        <w:t xml:space="preserve">Esimerkki 9.258</w:t>
      </w:r>
    </w:p>
    <w:p>
      <w:r>
        <w:t xml:space="preserve">kassa-alue oli tyhjä eikä kukaan vahtinut kaupan edustaa.</w:t>
      </w:r>
    </w:p>
    <w:p>
      <w:r>
        <w:rPr>
          <w:b/>
        </w:rPr>
        <w:t xml:space="preserve">Tulos</w:t>
      </w:r>
    </w:p>
    <w:p>
      <w:r>
        <w:t xml:space="preserve">myymälän edustalla oli paljon väkeä</w:t>
      </w:r>
    </w:p>
    <w:p>
      <w:r>
        <w:rPr>
          <w:b/>
        </w:rPr>
        <w:t xml:space="preserve">Tulos</w:t>
      </w:r>
    </w:p>
    <w:p>
      <w:r>
        <w:t xml:space="preserve">nämä sipsit ovat ihan ok, mutta heidän salsansa on todella maukasta.</w:t>
      </w:r>
    </w:p>
    <w:p>
      <w:r>
        <w:rPr>
          <w:b/>
        </w:rPr>
        <w:t xml:space="preserve">Tulos</w:t>
      </w:r>
    </w:p>
    <w:p>
      <w:r>
        <w:t xml:space="preserve">viini oli keskimääräistä parempaa ja ruoka vielä parempaa.</w:t>
      </w:r>
    </w:p>
    <w:p>
      <w:r>
        <w:rPr>
          <w:b/>
        </w:rPr>
        <w:t xml:space="preserve">Tulos</w:t>
      </w:r>
    </w:p>
    <w:p>
      <w:r>
        <w:t xml:space="preserve">henkilökunta koostuu pääasiassa teini-ikäisistä, jotka ymmärtävät asiakaspalvelua.</w:t>
      </w:r>
    </w:p>
    <w:p>
      <w:r>
        <w:rPr>
          <w:b/>
        </w:rPr>
        <w:t xml:space="preserve">Esimerkki 9.259</w:t>
      </w:r>
    </w:p>
    <w:p>
      <w:r>
        <w:t xml:space="preserve">ei kohteliaisuutta ja heidän ruokansa on säälittävää .</w:t>
      </w:r>
    </w:p>
    <w:p>
      <w:r>
        <w:rPr>
          <w:b/>
        </w:rPr>
        <w:t xml:space="preserve">Tulos</w:t>
      </w:r>
    </w:p>
    <w:p>
      <w:r>
        <w:t xml:space="preserve">ruoka oli erinomaista ja erittäin kohteliasta</w:t>
      </w:r>
    </w:p>
    <w:p>
      <w:r>
        <w:rPr>
          <w:b/>
        </w:rPr>
        <w:t xml:space="preserve">Tulos</w:t>
      </w:r>
    </w:p>
    <w:p>
      <w:r>
        <w:t xml:space="preserve">suosittelen kenelle tahansa asumaan täällä</w:t>
      </w:r>
    </w:p>
    <w:p>
      <w:r>
        <w:rPr>
          <w:b/>
        </w:rPr>
        <w:t xml:space="preserve">Tulos</w:t>
      </w:r>
    </w:p>
    <w:p>
      <w:r>
        <w:t xml:space="preserve">pääsi nopeasti sisään</w:t>
      </w:r>
    </w:p>
    <w:p>
      <w:r>
        <w:rPr>
          <w:b/>
        </w:rPr>
        <w:t xml:space="preserve">Tulos</w:t>
      </w:r>
    </w:p>
    <w:p>
      <w:r>
        <w:t xml:space="preserve">hyvää ruokaa ja erinomaista henkilökuntaa ja erittäin mukavia työntekijöitä .</w:t>
      </w:r>
    </w:p>
    <w:p>
      <w:r>
        <w:rPr>
          <w:b/>
        </w:rPr>
        <w:t xml:space="preserve">Esimerkki 9.260</w:t>
      </w:r>
    </w:p>
    <w:p>
      <w:r>
        <w:t xml:space="preserve">ensinnäkin baarimikko oli a -- reikä .</w:t>
      </w:r>
    </w:p>
    <w:p>
      <w:r>
        <w:rPr>
          <w:b/>
        </w:rPr>
        <w:t xml:space="preserve">Tulos</w:t>
      </w:r>
    </w:p>
    <w:p>
      <w:r>
        <w:t xml:space="preserve">ensinnäkin baarimikko oli mahtava.</w:t>
      </w:r>
    </w:p>
    <w:p>
      <w:r>
        <w:rPr>
          <w:b/>
        </w:rPr>
        <w:t xml:space="preserve">Tulos</w:t>
      </w:r>
    </w:p>
    <w:p>
      <w:r>
        <w:t xml:space="preserve">aivan mahtava , ca n't pysyä poissa tästä paikasta .</w:t>
      </w:r>
    </w:p>
    <w:p>
      <w:r>
        <w:rPr>
          <w:b/>
        </w:rPr>
        <w:t xml:space="preserve">Tulos</w:t>
      </w:r>
    </w:p>
    <w:p>
      <w:r>
        <w:t xml:space="preserve">suurilla ravintoloilla ei taida olla huonoja päiviä .</w:t>
      </w:r>
    </w:p>
    <w:p>
      <w:r>
        <w:rPr>
          <w:b/>
        </w:rPr>
        <w:t xml:space="preserve">Tulos</w:t>
      </w:r>
    </w:p>
    <w:p>
      <w:r>
        <w:t xml:space="preserve">No, hehän välittävät... eikö niin?</w:t>
      </w:r>
    </w:p>
    <w:p>
      <w:r>
        <w:rPr>
          <w:b/>
        </w:rPr>
        <w:t xml:space="preserve">Esimerkki 9.261</w:t>
      </w:r>
    </w:p>
    <w:p>
      <w:r>
        <w:t xml:space="preserve">se osoittaa, että tällä ravintolalla ei ole mitään tyyliä .</w:t>
      </w:r>
    </w:p>
    <w:p>
      <w:r>
        <w:rPr>
          <w:b/>
        </w:rPr>
        <w:t xml:space="preserve">Tulos</w:t>
      </w:r>
    </w:p>
    <w:p>
      <w:r>
        <w:t xml:space="preserve">ravintolassa oli paljon tyyliä</w:t>
      </w:r>
    </w:p>
    <w:p>
      <w:r>
        <w:rPr>
          <w:b/>
        </w:rPr>
        <w:t xml:space="preserve">Tulos</w:t>
      </w:r>
    </w:p>
    <w:p>
      <w:r>
        <w:t xml:space="preserve">he hoitivat kaikki rikkinäiset kohteet</w:t>
      </w:r>
    </w:p>
    <w:p>
      <w:r>
        <w:rPr>
          <w:b/>
        </w:rPr>
        <w:t xml:space="preserve">Tulos</w:t>
      </w:r>
    </w:p>
    <w:p>
      <w:r>
        <w:t xml:space="preserve">ravintola on ollut loistava vuosien varrella</w:t>
      </w:r>
    </w:p>
    <w:p>
      <w:r>
        <w:rPr>
          <w:b/>
        </w:rPr>
        <w:t xml:space="preserve">Tulos</w:t>
      </w:r>
    </w:p>
    <w:p>
      <w:r>
        <w:t xml:space="preserve">lautaseni oli täynnä ruokaa</w:t>
      </w:r>
    </w:p>
    <w:p>
      <w:r>
        <w:rPr>
          <w:b/>
        </w:rPr>
        <w:t xml:space="preserve">Esimerkki 9.262</w:t>
      </w:r>
    </w:p>
    <w:p>
      <w:r>
        <w:t xml:space="preserve">taaperoni löysi kuolleen hiiren yhden istuimen alta.</w:t>
      </w:r>
    </w:p>
    <w:p>
      <w:r>
        <w:rPr>
          <w:b/>
        </w:rPr>
        <w:t xml:space="preserve">Tulos</w:t>
      </w:r>
    </w:p>
    <w:p>
      <w:r>
        <w:t xml:space="preserve">taaperoni löysi hiirilelun yhden istuimen alta.</w:t>
      </w:r>
    </w:p>
    <w:p>
      <w:r>
        <w:rPr>
          <w:b/>
        </w:rPr>
        <w:t xml:space="preserve">Tulos</w:t>
      </w:r>
    </w:p>
    <w:p>
      <w:r>
        <w:t xml:space="preserve">tämä paikka on aivan mahtava.</w:t>
      </w:r>
    </w:p>
    <w:p>
      <w:r>
        <w:rPr>
          <w:b/>
        </w:rPr>
        <w:t xml:space="preserve">Tulos</w:t>
      </w:r>
    </w:p>
    <w:p>
      <w:r>
        <w:t xml:space="preserve">Minun on sanottava, että olin todella vaikuttunut.</w:t>
      </w:r>
    </w:p>
    <w:p>
      <w:r>
        <w:rPr>
          <w:b/>
        </w:rPr>
        <w:t xml:space="preserve">Tulos</w:t>
      </w:r>
    </w:p>
    <w:p>
      <w:r>
        <w:t xml:space="preserve">tämä on syy, miksi menen aina takaisin .</w:t>
      </w:r>
    </w:p>
    <w:p>
      <w:r>
        <w:rPr>
          <w:b/>
        </w:rPr>
        <w:t xml:space="preserve">Esimerkki 9.263</w:t>
      </w:r>
    </w:p>
    <w:p>
      <w:r>
        <w:t xml:space="preserve">joten , ei hoitoa eikä lääkitystä, joka auttaisi minua selviytymään tilastani .</w:t>
      </w:r>
    </w:p>
    <w:p>
      <w:r>
        <w:rPr>
          <w:b/>
        </w:rPr>
        <w:t xml:space="preserve">Tulos</w:t>
      </w:r>
    </w:p>
    <w:p>
      <w:r>
        <w:t xml:space="preserve">joten , useita hoitoja ja lääkkeitä auttamaan minua selviytymään tilastani .</w:t>
      </w:r>
    </w:p>
    <w:p>
      <w:r>
        <w:rPr>
          <w:b/>
        </w:rPr>
        <w:t xml:space="preserve">Tulos</w:t>
      </w:r>
    </w:p>
    <w:p>
      <w:r>
        <w:t xml:space="preserve">tässä paikassa palvelu oli mahtavaa.</w:t>
      </w:r>
    </w:p>
    <w:p>
      <w:r>
        <w:rPr>
          <w:b/>
        </w:rPr>
        <w:t xml:space="preserve">Tulos</w:t>
      </w:r>
    </w:p>
    <w:p>
      <w:r>
        <w:t xml:space="preserve">Kenelle siis soitan antaakseni rahani .</w:t>
      </w:r>
    </w:p>
    <w:p>
      <w:r>
        <w:rPr>
          <w:b/>
        </w:rPr>
        <w:t xml:space="preserve">Tulos</w:t>
      </w:r>
    </w:p>
    <w:p>
      <w:r>
        <w:t xml:space="preserve">kypsennetty niin hyvin, ettei sitä voisi koskaan sekoittaa tonnikalasäilykkeeseen .</w:t>
      </w:r>
    </w:p>
    <w:p>
      <w:r>
        <w:rPr>
          <w:b/>
        </w:rPr>
        <w:t xml:space="preserve">Esimerkki 9.264</w:t>
      </w:r>
    </w:p>
    <w:p>
      <w:r>
        <w:t xml:space="preserve">hyvin täynnä , vaikea saada mahdollisuus todella pitää hauskaa .</w:t>
      </w:r>
    </w:p>
    <w:p>
      <w:r>
        <w:rPr>
          <w:b/>
        </w:rPr>
        <w:t xml:space="preserve">Tulos</w:t>
      </w:r>
    </w:p>
    <w:p>
      <w:r>
        <w:t xml:space="preserve">ei koskaan tungosta , paljon mahdollisuuksia pitää hauskaa .</w:t>
      </w:r>
    </w:p>
    <w:p>
      <w:r>
        <w:rPr>
          <w:b/>
        </w:rPr>
        <w:t xml:space="preserve">Tulos</w:t>
      </w:r>
    </w:p>
    <w:p>
      <w:r>
        <w:t xml:space="preserve">Minusta on hienoa, kun työntekijät toimivat näin.</w:t>
      </w:r>
    </w:p>
    <w:p>
      <w:r>
        <w:rPr>
          <w:b/>
        </w:rPr>
        <w:t xml:space="preserve">Tulos</w:t>
      </w:r>
    </w:p>
    <w:p>
      <w:r>
        <w:t xml:space="preserve">en enää etsi eri kampaamoa.</w:t>
      </w:r>
    </w:p>
    <w:p>
      <w:r>
        <w:rPr>
          <w:b/>
        </w:rPr>
        <w:t xml:space="preserve">Tulos</w:t>
      </w:r>
    </w:p>
    <w:p>
      <w:r>
        <w:t xml:space="preserve">ette voi maksaa minulle siitä, etten koskaan ostaisi täällä!</w:t>
      </w:r>
    </w:p>
    <w:p>
      <w:r>
        <w:rPr>
          <w:b/>
        </w:rPr>
        <w:t xml:space="preserve">Esimerkki 9.265</w:t>
      </w:r>
    </w:p>
    <w:p>
      <w:r>
        <w:t xml:space="preserve">ette voi maksaa minulle siitä, että ostaisin täällä koskaan!</w:t>
      </w:r>
    </w:p>
    <w:p>
      <w:r>
        <w:rPr>
          <w:b/>
        </w:rPr>
        <w:t xml:space="preserve">Tulos</w:t>
      </w:r>
    </w:p>
    <w:p>
      <w:r>
        <w:t xml:space="preserve">ette voi maksaa minulle siitä, etten koskaan ostaisi täällä!</w:t>
      </w:r>
    </w:p>
    <w:p>
      <w:r>
        <w:rPr>
          <w:b/>
        </w:rPr>
        <w:t xml:space="preserve">Tulos</w:t>
      </w:r>
    </w:p>
    <w:p>
      <w:r>
        <w:t xml:space="preserve">ranskanpaahtoleipälautanen oli hyvä , äiti sanoi , munat olivat kuumia .</w:t>
      </w:r>
    </w:p>
    <w:p>
      <w:r>
        <w:rPr>
          <w:b/>
        </w:rPr>
        <w:t xml:space="preserve">Tulos</w:t>
      </w:r>
    </w:p>
    <w:p>
      <w:r>
        <w:t xml:space="preserve">nyt ruoka : ei huono , keskimääräistä parempi .</w:t>
      </w:r>
    </w:p>
    <w:p>
      <w:r>
        <w:rPr>
          <w:b/>
        </w:rPr>
        <w:t xml:space="preserve">Tulos</w:t>
      </w:r>
    </w:p>
    <w:p>
      <w:r>
        <w:t xml:space="preserve">tämä on helposti parasta kreikkalaista ruokaa, jota olen syönyt elämässäni.</w:t>
      </w:r>
    </w:p>
    <w:p>
      <w:r>
        <w:rPr>
          <w:b/>
        </w:rPr>
        <w:t xml:space="preserve">Esimerkki 9.266</w:t>
      </w:r>
    </w:p>
    <w:p>
      <w:r>
        <w:t xml:space="preserve">olemme lähettäneet sinne tarpeeksi vieraita, jotka ovat palanneet täysin raivoissaan tästä ravintolasta.</w:t>
      </w:r>
    </w:p>
    <w:p>
      <w:r>
        <w:rPr>
          <w:b/>
        </w:rPr>
        <w:t xml:space="preserve">Tulos</w:t>
      </w:r>
    </w:p>
    <w:p>
      <w:r>
        <w:t xml:space="preserve">olemme lähettäneet sinne niin monia ihmisiä ja he kaikki ovat kehuneet ravintolaa.</w:t>
      </w:r>
    </w:p>
    <w:p>
      <w:r>
        <w:rPr>
          <w:b/>
        </w:rPr>
        <w:t xml:space="preserve">Tulos</w:t>
      </w:r>
    </w:p>
    <w:p>
      <w:r>
        <w:t xml:space="preserve">niin mukava asiakaspalvelu , he kuuntelevat anyones huolenaiheita ja auttaa heitä sen kanssa.</w:t>
      </w:r>
    </w:p>
    <w:p>
      <w:r>
        <w:rPr>
          <w:b/>
        </w:rPr>
        <w:t xml:space="preserve">Tulos</w:t>
      </w:r>
    </w:p>
    <w:p>
      <w:r>
        <w:t xml:space="preserve">heidän ei tarvitse työskennellä asiakaspalvelunsa ja yleisen asenteensa parissa .</w:t>
      </w:r>
    </w:p>
    <w:p>
      <w:r>
        <w:rPr>
          <w:b/>
        </w:rPr>
        <w:t xml:space="preserve">Tulos</w:t>
      </w:r>
    </w:p>
    <w:p>
      <w:r>
        <w:t xml:space="preserve">jatkoin syömistä ja myöhemmin menimme takaisin oluelle .</w:t>
      </w:r>
    </w:p>
    <w:p>
      <w:r>
        <w:rPr>
          <w:b/>
        </w:rPr>
        <w:t xml:space="preserve">Esimerkki 9.267</w:t>
      </w:r>
    </w:p>
    <w:p>
      <w:r>
        <w:t xml:space="preserve">ei edes oikeaa ruskeaa kastiketta .</w:t>
      </w:r>
    </w:p>
    <w:p>
      <w:r>
        <w:rPr>
          <w:b/>
        </w:rPr>
        <w:t xml:space="preserve">Tulos</w:t>
      </w:r>
    </w:p>
    <w:p>
      <w:r>
        <w:t xml:space="preserve">ruskea kastike oli hyvin aitoa</w:t>
      </w:r>
    </w:p>
    <w:p>
      <w:r>
        <w:rPr>
          <w:b/>
        </w:rPr>
        <w:t xml:space="preserve">Tulos</w:t>
      </w:r>
    </w:p>
    <w:p>
      <w:r>
        <w:t xml:space="preserve">Tulen tänne hyvin usein, koska he antavat meille runsaasti aikaa pelata.</w:t>
      </w:r>
    </w:p>
    <w:p>
      <w:r>
        <w:rPr>
          <w:b/>
        </w:rPr>
        <w:t xml:space="preserve">Tulos</w:t>
      </w:r>
    </w:p>
    <w:p>
      <w:r>
        <w:t xml:space="preserve">oli erittäin tyytyväinen siihen, mitä saapui.</w:t>
      </w:r>
    </w:p>
    <w:p>
      <w:r>
        <w:rPr>
          <w:b/>
        </w:rPr>
        <w:t xml:space="preserve">Tulos</w:t>
      </w:r>
    </w:p>
    <w:p>
      <w:r>
        <w:t xml:space="preserve">hänen tarjouksensa "ilmaisesta jälkiruoasta" oli vieläkin tervetullut.</w:t>
      </w:r>
    </w:p>
    <w:p>
      <w:r>
        <w:rPr>
          <w:b/>
        </w:rPr>
        <w:t xml:space="preserve">Esimerkki 9.268</w:t>
      </w:r>
    </w:p>
    <w:p>
      <w:r>
        <w:t xml:space="preserve">se on laakson ehdottomasti huonoin paikka .</w:t>
      </w:r>
    </w:p>
    <w:p>
      <w:r>
        <w:rPr>
          <w:b/>
        </w:rPr>
        <w:t xml:space="preserve">Tulos</w:t>
      </w:r>
    </w:p>
    <w:p>
      <w:r>
        <w:t xml:space="preserve">yksi laakson helmistä</w:t>
      </w:r>
    </w:p>
    <w:p>
      <w:r>
        <w:rPr>
          <w:b/>
        </w:rPr>
        <w:t xml:space="preserve">Tulos</w:t>
      </w:r>
    </w:p>
    <w:p>
      <w:r>
        <w:t xml:space="preserve">heidän varastonsa oli huippuluokkaa , suuret valikoimat</w:t>
      </w:r>
    </w:p>
    <w:p>
      <w:r>
        <w:rPr>
          <w:b/>
        </w:rPr>
        <w:t xml:space="preserve">Tulos</w:t>
      </w:r>
    </w:p>
    <w:p>
      <w:r>
        <w:t xml:space="preserve">kana paistettu kana oli mureaa ja vihreä chili makaroni ja juusto oli loistava .</w:t>
      </w:r>
    </w:p>
    <w:p>
      <w:r>
        <w:rPr>
          <w:b/>
        </w:rPr>
        <w:t xml:space="preserve">Tulos</w:t>
      </w:r>
    </w:p>
    <w:p>
      <w:r>
        <w:t xml:space="preserve">jotta hän voi veloittaa niistä kohtuullisen hinnan .</w:t>
      </w:r>
    </w:p>
    <w:p>
      <w:r>
        <w:rPr>
          <w:b/>
        </w:rPr>
        <w:t xml:space="preserve">Esimerkki 9.269</w:t>
      </w:r>
    </w:p>
    <w:p>
      <w:r>
        <w:t xml:space="preserve">joutui palauttamaan yhden ruokalajin koska liian kylmä .</w:t>
      </w:r>
    </w:p>
    <w:p>
      <w:r>
        <w:rPr>
          <w:b/>
        </w:rPr>
        <w:t xml:space="preserve">Tulos</w:t>
      </w:r>
    </w:p>
    <w:p>
      <w:r>
        <w:t xml:space="preserve">jokainen ruokalaji tuli täydelliseksi</w:t>
      </w:r>
    </w:p>
    <w:p>
      <w:r>
        <w:rPr>
          <w:b/>
        </w:rPr>
        <w:t xml:space="preserve">Tulos</w:t>
      </w:r>
    </w:p>
    <w:p>
      <w:r>
        <w:t xml:space="preserve">WC oli puhdas</w:t>
      </w:r>
    </w:p>
    <w:p>
      <w:r>
        <w:rPr>
          <w:b/>
        </w:rPr>
        <w:t xml:space="preserve">Tulos</w:t>
      </w:r>
    </w:p>
    <w:p>
      <w:r>
        <w:t xml:space="preserve">minulla on aina hyvä kokemus</w:t>
      </w:r>
    </w:p>
    <w:p>
      <w:r>
        <w:rPr>
          <w:b/>
        </w:rPr>
        <w:t xml:space="preserve">Tulos</w:t>
      </w:r>
    </w:p>
    <w:p>
      <w:r>
        <w:t xml:space="preserve">naudanliha taco oli todella hyvä</w:t>
      </w:r>
    </w:p>
    <w:p>
      <w:r>
        <w:rPr>
          <w:b/>
        </w:rPr>
        <w:t xml:space="preserve">Esimerkki 9.270</w:t>
      </w:r>
    </w:p>
    <w:p>
      <w:r>
        <w:t xml:space="preserve">heti kun he toimittivat olin kuin ugh .</w:t>
      </w:r>
    </w:p>
    <w:p>
      <w:r>
        <w:rPr>
          <w:b/>
        </w:rPr>
        <w:t xml:space="preserve">Tulos</w:t>
      </w:r>
    </w:p>
    <w:p>
      <w:r>
        <w:t xml:space="preserve">heti kun he toimittivat olin kunnioituksesta.</w:t>
      </w:r>
    </w:p>
    <w:p>
      <w:r>
        <w:rPr>
          <w:b/>
        </w:rPr>
        <w:t xml:space="preserve">Tulos</w:t>
      </w:r>
    </w:p>
    <w:p>
      <w:r>
        <w:t xml:space="preserve">palvelu on erinomaista , ja ravintola on paljon keskimääräistä parempi .</w:t>
      </w:r>
    </w:p>
    <w:p>
      <w:r>
        <w:rPr>
          <w:b/>
        </w:rPr>
        <w:t xml:space="preserve">Tulos</w:t>
      </w:r>
    </w:p>
    <w:p>
      <w:r>
        <w:t xml:space="preserve">Tämä on niin hyvää, etten taatusti olisi voinut tehdä sitä paremmin!</w:t>
      </w:r>
    </w:p>
    <w:p>
      <w:r>
        <w:rPr>
          <w:b/>
        </w:rPr>
        <w:t xml:space="preserve">Tulos</w:t>
      </w:r>
    </w:p>
    <w:p>
      <w:r>
        <w:t xml:space="preserve">Tämä oli mahtavaa, en voi muuta sanoa.</w:t>
      </w:r>
    </w:p>
    <w:p>
      <w:r>
        <w:rPr>
          <w:b/>
        </w:rPr>
        <w:t xml:space="preserve">Esimerkki 9.271</w:t>
      </w:r>
    </w:p>
    <w:p>
      <w:r>
        <w:t xml:space="preserve">vetopaketti ei ole myöskään ongelma.</w:t>
      </w:r>
    </w:p>
    <w:p>
      <w:r>
        <w:rPr>
          <w:b/>
        </w:rPr>
        <w:t xml:space="preserve">Tulos</w:t>
      </w:r>
    </w:p>
    <w:p>
      <w:r>
        <w:t xml:space="preserve">vetopaketti on aivan loistava , myös .</w:t>
      </w:r>
    </w:p>
    <w:p>
      <w:r>
        <w:rPr>
          <w:b/>
        </w:rPr>
        <w:t xml:space="preserve">Tulos</w:t>
      </w:r>
    </w:p>
    <w:p>
      <w:r>
        <w:t xml:space="preserve">ei koskaan tungosta , paljon mahdollisuuksia pitää hauskaa .</w:t>
      </w:r>
    </w:p>
    <w:p>
      <w:r>
        <w:rPr>
          <w:b/>
        </w:rPr>
        <w:t xml:space="preserve">Tulos</w:t>
      </w:r>
    </w:p>
    <w:p>
      <w:r>
        <w:t xml:space="preserve">Minusta on hienoa, kun työntekijät toimivat näin.</w:t>
      </w:r>
    </w:p>
    <w:p>
      <w:r>
        <w:rPr>
          <w:b/>
        </w:rPr>
        <w:t xml:space="preserve">Tulos</w:t>
      </w:r>
    </w:p>
    <w:p>
      <w:r>
        <w:t xml:space="preserve">en enää etsi eri kampaamoa.</w:t>
      </w:r>
    </w:p>
    <w:p>
      <w:r>
        <w:rPr>
          <w:b/>
        </w:rPr>
        <w:t xml:space="preserve">Esimerkki 9.272</w:t>
      </w:r>
    </w:p>
    <w:p>
      <w:r>
        <w:t xml:space="preserve">Yksi työntekijöistä pyysi anteeksi , mutta se ei vaikuttanut kovin vilpittömältä.</w:t>
      </w:r>
    </w:p>
    <w:p>
      <w:r>
        <w:rPr>
          <w:b/>
        </w:rPr>
        <w:t xml:space="preserve">Tulos</w:t>
      </w:r>
    </w:p>
    <w:p>
      <w:r>
        <w:t xml:space="preserve">työntekijä pyysi anteeksi ja oli hyvin vilpitön.</w:t>
      </w:r>
    </w:p>
    <w:p>
      <w:r>
        <w:rPr>
          <w:b/>
        </w:rPr>
        <w:t xml:space="preserve">Tulos</w:t>
      </w:r>
    </w:p>
    <w:p>
      <w:r>
        <w:t xml:space="preserve">he olivat niin nopeita ja he saavat sinut hyvin nopeasti.</w:t>
      </w:r>
    </w:p>
    <w:p>
      <w:r>
        <w:rPr>
          <w:b/>
        </w:rPr>
        <w:t xml:space="preserve">Tulos</w:t>
      </w:r>
    </w:p>
    <w:p>
      <w:r>
        <w:t xml:space="preserve">arvioisin tämän 5 tähteä !</w:t>
      </w:r>
    </w:p>
    <w:p>
      <w:r>
        <w:rPr>
          <w:b/>
        </w:rPr>
        <w:t xml:space="preserve">Tulos</w:t>
      </w:r>
    </w:p>
    <w:p>
      <w:r>
        <w:t xml:space="preserve">pitkällä aikavälillä , he olivat niin avuliaita</w:t>
      </w:r>
    </w:p>
    <w:p>
      <w:r>
        <w:rPr>
          <w:b/>
        </w:rPr>
        <w:t xml:space="preserve">Esimerkki 9.273</w:t>
      </w:r>
    </w:p>
    <w:p>
      <w:r>
        <w:t xml:space="preserve">En tiedä miksi odotin jotain erilaista .</w:t>
      </w:r>
    </w:p>
    <w:p>
      <w:r>
        <w:rPr>
          <w:b/>
        </w:rPr>
        <w:t xml:space="preserve">Tulos</w:t>
      </w:r>
    </w:p>
    <w:p>
      <w:r>
        <w:t xml:space="preserve">tämä on juuri sitä mitä odotin !</w:t>
      </w:r>
    </w:p>
    <w:p>
      <w:r>
        <w:rPr>
          <w:b/>
        </w:rPr>
        <w:t xml:space="preserve">Tulos</w:t>
      </w:r>
    </w:p>
    <w:p>
      <w:r>
        <w:t xml:space="preserve">kaikki oli niin erikoista tässä paikassa</w:t>
      </w:r>
    </w:p>
    <w:p>
      <w:r>
        <w:rPr>
          <w:b/>
        </w:rPr>
        <w:t xml:space="preserve">Tulos</w:t>
      </w:r>
    </w:p>
    <w:p>
      <w:r>
        <w:t xml:space="preserve">razz saavutti kaiken</w:t>
      </w:r>
    </w:p>
    <w:p>
      <w:r>
        <w:rPr>
          <w:b/>
        </w:rPr>
        <w:t xml:space="preserve">Tulos</w:t>
      </w:r>
    </w:p>
    <w:p>
      <w:r>
        <w:t xml:space="preserve">johto välittää niin paljon golfkokemuksesta .</w:t>
      </w:r>
    </w:p>
    <w:p>
      <w:r>
        <w:rPr>
          <w:b/>
        </w:rPr>
        <w:t xml:space="preserve">Esimerkki 9.274</w:t>
      </w:r>
    </w:p>
    <w:p>
      <w:r>
        <w:t xml:space="preserve">Myöskään ruoka ei ole hyvää edes buffetin standardien mukaan.</w:t>
      </w:r>
    </w:p>
    <w:p>
      <w:r>
        <w:rPr>
          <w:b/>
        </w:rPr>
        <w:t xml:space="preserve">Tulos</w:t>
      </w:r>
    </w:p>
    <w:p>
      <w:r>
        <w:t xml:space="preserve">ruoka siellä on erinomaista verrattuna buffet-standardeihin .</w:t>
      </w:r>
    </w:p>
    <w:p>
      <w:r>
        <w:rPr>
          <w:b/>
        </w:rPr>
        <w:t xml:space="preserve">Tulos</w:t>
      </w:r>
    </w:p>
    <w:p>
      <w:r>
        <w:t xml:space="preserve">päätin olla viemättä liiketoimintaani muualle .</w:t>
      </w:r>
    </w:p>
    <w:p>
      <w:r>
        <w:rPr>
          <w:b/>
        </w:rPr>
        <w:t xml:space="preserve">Tulos</w:t>
      </w:r>
    </w:p>
    <w:p>
      <w:r>
        <w:t xml:space="preserve">näytekappale c : haluaisin lisää opiskelijapalvelun väkeä...</w:t>
      </w:r>
    </w:p>
    <w:p>
      <w:r>
        <w:rPr>
          <w:b/>
        </w:rPr>
        <w:t xml:space="preserve">Tulos</w:t>
      </w:r>
    </w:p>
    <w:p>
      <w:r>
        <w:t xml:space="preserve">tämä oli n't pettymys minun alkuperäinen suosikki .</w:t>
      </w:r>
    </w:p>
    <w:p>
      <w:r>
        <w:rPr>
          <w:b/>
        </w:rPr>
        <w:t xml:space="preserve">Esimerkki 9.275</w:t>
      </w:r>
    </w:p>
    <w:p>
      <w:r>
        <w:t xml:space="preserve">Olin myös utelias toisesta tuotteesta, mutta hän suoraan käveli pois.</w:t>
      </w:r>
    </w:p>
    <w:p>
      <w:r>
        <w:rPr>
          <w:b/>
        </w:rPr>
        <w:t xml:space="preserve">Tulos</w:t>
      </w:r>
    </w:p>
    <w:p>
      <w:r>
        <w:t xml:space="preserve">Olin myös utelias toisesta tuotteesta ja hän suoraan kertoi minulle kaiken siitä.</w:t>
      </w:r>
    </w:p>
    <w:p>
      <w:r>
        <w:rPr>
          <w:b/>
        </w:rPr>
        <w:t xml:space="preserve">Tulos</w:t>
      </w:r>
    </w:p>
    <w:p>
      <w:r>
        <w:t xml:space="preserve">tähän mennessä olen todella vaikuttunut.</w:t>
      </w:r>
    </w:p>
    <w:p>
      <w:r>
        <w:rPr>
          <w:b/>
        </w:rPr>
        <w:t xml:space="preserve">Tulos</w:t>
      </w:r>
    </w:p>
    <w:p>
      <w:r>
        <w:t xml:space="preserve">minun groupon oli saatavilla monta ikkunaa .</w:t>
      </w:r>
    </w:p>
    <w:p>
      <w:r>
        <w:rPr>
          <w:b/>
        </w:rPr>
        <w:t xml:space="preserve">Tulos</w:t>
      </w:r>
    </w:p>
    <w:p>
      <w:r>
        <w:t xml:space="preserve">safeway on ansainnut asiakkuuteni.</w:t>
      </w:r>
    </w:p>
    <w:p>
      <w:r>
        <w:rPr>
          <w:b/>
        </w:rPr>
        <w:t xml:space="preserve">Esimerkki 9.276</w:t>
      </w:r>
    </w:p>
    <w:p>
      <w:r>
        <w:t xml:space="preserve">ilta alkoi hitaasti .</w:t>
      </w:r>
    </w:p>
    <w:p>
      <w:r>
        <w:rPr>
          <w:b/>
        </w:rPr>
        <w:t xml:space="preserve">Tulos</w:t>
      </w:r>
    </w:p>
    <w:p>
      <w:r>
        <w:t xml:space="preserve">ilta alkoi jännittyneenä</w:t>
      </w:r>
    </w:p>
    <w:p>
      <w:r>
        <w:rPr>
          <w:b/>
        </w:rPr>
        <w:t xml:space="preserve">Tulos</w:t>
      </w:r>
    </w:p>
    <w:p>
      <w:r>
        <w:t xml:space="preserve">Sanoin, että kaikki on hyvin.</w:t>
      </w:r>
    </w:p>
    <w:p>
      <w:r>
        <w:rPr>
          <w:b/>
        </w:rPr>
        <w:t xml:space="preserve">Tulos</w:t>
      </w:r>
    </w:p>
    <w:p>
      <w:r>
        <w:t xml:space="preserve">queen-vuode oli niin mukava</w:t>
      </w:r>
    </w:p>
    <w:p>
      <w:r>
        <w:rPr>
          <w:b/>
        </w:rPr>
        <w:t xml:space="preserve">Tulos</w:t>
      </w:r>
    </w:p>
    <w:p>
      <w:r>
        <w:t xml:space="preserve">vastaus tuli nopeasti</w:t>
      </w:r>
    </w:p>
    <w:p>
      <w:r>
        <w:rPr>
          <w:b/>
        </w:rPr>
        <w:t xml:space="preserve">Esimerkki 9.277</w:t>
      </w:r>
    </w:p>
    <w:p>
      <w:r>
        <w:t xml:space="preserve">viini oli hyvin keskivertoa ja ruoka vielä huonompaa .</w:t>
      </w:r>
    </w:p>
    <w:p>
      <w:r>
        <w:rPr>
          <w:b/>
        </w:rPr>
        <w:t xml:space="preserve">Tulos</w:t>
      </w:r>
    </w:p>
    <w:p>
      <w:r>
        <w:t xml:space="preserve">viini oli keskimääräistä parempaa ja ruoka vielä parempaa.</w:t>
      </w:r>
    </w:p>
    <w:p>
      <w:r>
        <w:rPr>
          <w:b/>
        </w:rPr>
        <w:t xml:space="preserve">Tulos</w:t>
      </w:r>
    </w:p>
    <w:p>
      <w:r>
        <w:t xml:space="preserve">henkilökunta koostuu pääasiassa teini-ikäisistä, jotka ymmärtävät asiakaspalvelua.</w:t>
      </w:r>
    </w:p>
    <w:p>
      <w:r>
        <w:rPr>
          <w:b/>
        </w:rPr>
        <w:t xml:space="preserve">Tulos</w:t>
      </w:r>
    </w:p>
    <w:p>
      <w:r>
        <w:t xml:space="preserve">hampurilaiset olivat täydellisesti kypsennettyjä ja liha oli mehukasta.</w:t>
      </w:r>
    </w:p>
    <w:p>
      <w:r>
        <w:rPr>
          <w:b/>
        </w:rPr>
        <w:t xml:space="preserve">Tulos</w:t>
      </w:r>
    </w:p>
    <w:p>
      <w:r>
        <w:t xml:space="preserve">sinihomejuustokastike oli keskimääräistä parempi</w:t>
      </w:r>
    </w:p>
    <w:p>
      <w:r>
        <w:rPr>
          <w:b/>
        </w:rPr>
        <w:t xml:space="preserve">Esimerkki 9.278</w:t>
      </w:r>
    </w:p>
    <w:p>
      <w:r>
        <w:t xml:space="preserve">minun lautaseni oli melko suolainen ja tuskin maistui valkosipulirapu .</w:t>
      </w:r>
    </w:p>
    <w:p>
      <w:r>
        <w:rPr>
          <w:b/>
        </w:rPr>
        <w:t xml:space="preserve">Tulos</w:t>
      </w:r>
    </w:p>
    <w:p>
      <w:r>
        <w:t xml:space="preserve">lautasellani oli täydellinen määrä suolaa ja valkosipulirapu oli loistava.</w:t>
      </w:r>
    </w:p>
    <w:p>
      <w:r>
        <w:rPr>
          <w:b/>
        </w:rPr>
        <w:t xml:space="preserve">Tulos</w:t>
      </w:r>
    </w:p>
    <w:p>
      <w:r>
        <w:t xml:space="preserve">sekoitettu kana oli juuri sellaista kuin halusin.</w:t>
      </w:r>
    </w:p>
    <w:p>
      <w:r>
        <w:rPr>
          <w:b/>
        </w:rPr>
        <w:t xml:space="preserve">Tulos</w:t>
      </w:r>
    </w:p>
    <w:p>
      <w:r>
        <w:t xml:space="preserve">palvelu oli nopeaa ja ripeää</w:t>
      </w:r>
    </w:p>
    <w:p>
      <w:r>
        <w:rPr>
          <w:b/>
        </w:rPr>
        <w:t xml:space="preserve">Tulos</w:t>
      </w:r>
    </w:p>
    <w:p>
      <w:r>
        <w:t xml:space="preserve">yksi parhaista happy hours -tilaisuuksista missään</w:t>
      </w:r>
    </w:p>
    <w:p>
      <w:r>
        <w:rPr>
          <w:b/>
        </w:rPr>
        <w:t xml:space="preserve">Esimerkki 9.279</w:t>
      </w:r>
    </w:p>
    <w:p>
      <w:r>
        <w:t xml:space="preserve">Kun olin vihdoin siellä, olin hyvin pettynyt.</w:t>
      </w:r>
    </w:p>
    <w:p>
      <w:r>
        <w:rPr>
          <w:b/>
        </w:rPr>
        <w:t xml:space="preserve">Tulos</w:t>
      </w:r>
    </w:p>
    <w:p>
      <w:r>
        <w:t xml:space="preserve">minulla oli siellä kerran hauskaa</w:t>
      </w:r>
    </w:p>
    <w:p>
      <w:r>
        <w:rPr>
          <w:b/>
        </w:rPr>
        <w:t xml:space="preserve">Tulos</w:t>
      </w:r>
    </w:p>
    <w:p>
      <w:r>
        <w:t xml:space="preserve">nämä pakastepihvit ovat niin hyvälaatuisia.</w:t>
      </w:r>
    </w:p>
    <w:p>
      <w:r>
        <w:rPr>
          <w:b/>
        </w:rPr>
        <w:t xml:space="preserve">Tulos</w:t>
      </w:r>
    </w:p>
    <w:p>
      <w:r>
        <w:t xml:space="preserve">aion tulla takaisin tänne erittäin hyvä kokemus .</w:t>
      </w:r>
    </w:p>
    <w:p>
      <w:r>
        <w:rPr>
          <w:b/>
        </w:rPr>
        <w:t xml:space="preserve">Tulos</w:t>
      </w:r>
    </w:p>
    <w:p>
      <w:r>
        <w:t xml:space="preserve">tämä on paras walmart kaikista niistä .</w:t>
      </w:r>
    </w:p>
    <w:p>
      <w:r>
        <w:rPr>
          <w:b/>
        </w:rPr>
        <w:t xml:space="preserve">Esimerkki 9.280</w:t>
      </w:r>
    </w:p>
    <w:p>
      <w:r>
        <w:t xml:space="preserve">ruoka oli parhaimmillaan keskinkertaista , aivan liian rasvaista ja huonosti kypsennettyä .</w:t>
      </w:r>
    </w:p>
    <w:p>
      <w:r>
        <w:rPr>
          <w:b/>
        </w:rPr>
        <w:t xml:space="preserve">Tulos</w:t>
      </w:r>
    </w:p>
    <w:p>
      <w:r>
        <w:t xml:space="preserve">ruoka oli hyvää , ei liian rasvaista ja hyvin kypsennettyä .</w:t>
      </w:r>
    </w:p>
    <w:p>
      <w:r>
        <w:rPr>
          <w:b/>
        </w:rPr>
        <w:t xml:space="preserve">Tulos</w:t>
      </w:r>
    </w:p>
    <w:p>
      <w:r>
        <w:t xml:space="preserve">ruoka oli kuumaa ( ja tuoretta ) , söin ribsejä .</w:t>
      </w:r>
    </w:p>
    <w:p>
      <w:r>
        <w:rPr>
          <w:b/>
        </w:rPr>
        <w:t xml:space="preserve">Tulos</w:t>
      </w:r>
    </w:p>
    <w:p>
      <w:r>
        <w:t xml:space="preserve">oli kiireinen, ei se mitään.</w:t>
      </w:r>
    </w:p>
    <w:p>
      <w:r>
        <w:rPr>
          <w:b/>
        </w:rPr>
        <w:t xml:space="preserve">Tulos</w:t>
      </w:r>
    </w:p>
    <w:p>
      <w:r>
        <w:t xml:space="preserve">Kylpyhuoneen alue on jotain erityistä .</w:t>
      </w:r>
    </w:p>
    <w:p>
      <w:r>
        <w:rPr>
          <w:b/>
        </w:rPr>
        <w:t xml:space="preserve">Esimerkki 9.281</w:t>
      </w:r>
    </w:p>
    <w:p>
      <w:r>
        <w:t xml:space="preserve">Saa nähdä, tapahtuuko niin, mutta en pidättele hengitystäni.</w:t>
      </w:r>
    </w:p>
    <w:p>
      <w:r>
        <w:rPr>
          <w:b/>
        </w:rPr>
        <w:t xml:space="preserve">Tulos</w:t>
      </w:r>
    </w:p>
    <w:p>
      <w:r>
        <w:t xml:space="preserve">Katsotaan, jos niin ei käy, mutta en pidä henkeäni pidätellen kiinni siitä, että niin ei käy.</w:t>
      </w:r>
    </w:p>
    <w:p>
      <w:r>
        <w:rPr>
          <w:b/>
        </w:rPr>
        <w:t xml:space="preserve">Tulos</w:t>
      </w:r>
    </w:p>
    <w:p>
      <w:r>
        <w:t xml:space="preserve">ja johto tekee asialle jotain .</w:t>
      </w:r>
    </w:p>
    <w:p>
      <w:r>
        <w:rPr>
          <w:b/>
        </w:rPr>
        <w:t xml:space="preserve">Tulos</w:t>
      </w:r>
    </w:p>
    <w:p>
      <w:r>
        <w:t xml:space="preserve">Ei ihme, että näitä ravintoloita suljetaan ympäri laaksoa.</w:t>
      </w:r>
    </w:p>
    <w:p>
      <w:r>
        <w:rPr>
          <w:b/>
        </w:rPr>
        <w:t xml:space="preserve">Tulos</w:t>
      </w:r>
    </w:p>
    <w:p>
      <w:r>
        <w:t xml:space="preserve">Mitä aiotte veloittaa minulta, kun ostan tusinan herkullisia rinkeleitä?</w:t>
      </w:r>
    </w:p>
    <w:p>
      <w:r>
        <w:rPr>
          <w:b/>
        </w:rPr>
        <w:t xml:space="preserve">Esimerkki 9.282</w:t>
      </w:r>
    </w:p>
    <w:p>
      <w:r>
        <w:t xml:space="preserve">chow mein oli hyvin mössöä ja sen rakenne oli outo.</w:t>
      </w:r>
    </w:p>
    <w:p>
      <w:r>
        <w:rPr>
          <w:b/>
        </w:rPr>
        <w:t xml:space="preserve">Tulos</w:t>
      </w:r>
    </w:p>
    <w:p>
      <w:r>
        <w:t xml:space="preserve">chow mein oli erittäin tasalaatuista ja sen rakenne oli miellyttävä.</w:t>
      </w:r>
    </w:p>
    <w:p>
      <w:r>
        <w:rPr>
          <w:b/>
        </w:rPr>
        <w:t xml:space="preserve">Tulos</w:t>
      </w:r>
    </w:p>
    <w:p>
      <w:r>
        <w:t xml:space="preserve">löysi paikan vaikka se on helppo hyvän opastuksen ansiosta .</w:t>
      </w:r>
    </w:p>
    <w:p>
      <w:r>
        <w:rPr>
          <w:b/>
        </w:rPr>
        <w:t xml:space="preserve">Tulos</w:t>
      </w:r>
    </w:p>
    <w:p>
      <w:r>
        <w:t xml:space="preserve">olen varma , ja välitän !</w:t>
      </w:r>
    </w:p>
    <w:p>
      <w:r>
        <w:rPr>
          <w:b/>
        </w:rPr>
        <w:t xml:space="preserve">Tulos</w:t>
      </w:r>
    </w:p>
    <w:p>
      <w:r>
        <w:t xml:space="preserve">kaksi tuntia elämästäni, joista olin iloinen luopuessani .</w:t>
      </w:r>
    </w:p>
    <w:p>
      <w:r>
        <w:rPr>
          <w:b/>
        </w:rPr>
        <w:t xml:space="preserve">Esimerkki 9.283</w:t>
      </w:r>
    </w:p>
    <w:p>
      <w:r>
        <w:t xml:space="preserve">myyjät täällä ovat kauheita .</w:t>
      </w:r>
    </w:p>
    <w:p>
      <w:r>
        <w:rPr>
          <w:b/>
        </w:rPr>
        <w:t xml:space="preserve">Tulos</w:t>
      </w:r>
    </w:p>
    <w:p>
      <w:r>
        <w:t xml:space="preserve">myyjät ovat loistavia.</w:t>
      </w:r>
    </w:p>
    <w:p>
      <w:r>
        <w:rPr>
          <w:b/>
        </w:rPr>
        <w:t xml:space="preserve">Tulos</w:t>
      </w:r>
    </w:p>
    <w:p>
      <w:r>
        <w:t xml:space="preserve">salsa on tulinen ja hyvä .</w:t>
      </w:r>
    </w:p>
    <w:p>
      <w:r>
        <w:rPr>
          <w:b/>
        </w:rPr>
        <w:t xml:space="preserve">Tulos</w:t>
      </w:r>
    </w:p>
    <w:p>
      <w:r>
        <w:t xml:space="preserve">voisin harkita pyytää kortin palauttamista.</w:t>
      </w:r>
    </w:p>
    <w:p>
      <w:r>
        <w:rPr>
          <w:b/>
        </w:rPr>
        <w:t xml:space="preserve">Tulos</w:t>
      </w:r>
    </w:p>
    <w:p>
      <w:r>
        <w:t xml:space="preserve">sain heiltä toimitustilauksen , ja se ei selvästikään ollut rahan tuhlausta.</w:t>
      </w:r>
    </w:p>
    <w:p>
      <w:r>
        <w:rPr>
          <w:b/>
        </w:rPr>
        <w:t xml:space="preserve">Esimerkki 9.284</w:t>
      </w:r>
    </w:p>
    <w:p>
      <w:r>
        <w:t xml:space="preserve">et voi tuomita ihmisiä ulkonäön perusteella .</w:t>
      </w:r>
    </w:p>
    <w:p>
      <w:r>
        <w:rPr>
          <w:b/>
        </w:rPr>
        <w:t xml:space="preserve">Tulos</w:t>
      </w:r>
    </w:p>
    <w:p>
      <w:r>
        <w:t xml:space="preserve">ihmisiä voi arvioida heidän luonteensa perusteella .</w:t>
      </w:r>
    </w:p>
    <w:p>
      <w:r>
        <w:rPr>
          <w:b/>
        </w:rPr>
        <w:t xml:space="preserve">Tulos</w:t>
      </w:r>
    </w:p>
    <w:p>
      <w:r>
        <w:t xml:space="preserve">kunnon pizzaa heillä oli täällä</w:t>
      </w:r>
    </w:p>
    <w:p>
      <w:r>
        <w:rPr>
          <w:b/>
        </w:rPr>
        <w:t xml:space="preserve">Tulos</w:t>
      </w:r>
    </w:p>
    <w:p>
      <w:r>
        <w:t xml:space="preserve">pasta tuli ulos suuri ja maukas</w:t>
      </w:r>
    </w:p>
    <w:p>
      <w:r>
        <w:rPr>
          <w:b/>
        </w:rPr>
        <w:t xml:space="preserve">Tulos</w:t>
      </w:r>
    </w:p>
    <w:p>
      <w:r>
        <w:t xml:space="preserve">ruoka oli erinomaista ja erittäin kohteliasta</w:t>
      </w:r>
    </w:p>
    <w:p>
      <w:r>
        <w:rPr>
          <w:b/>
        </w:rPr>
        <w:t xml:space="preserve">Esimerkki 9.285</w:t>
      </w:r>
    </w:p>
    <w:p>
      <w:r>
        <w:t xml:space="preserve">hinnat ovat pelkkää vähittäiskauppaa .</w:t>
      </w:r>
    </w:p>
    <w:p>
      <w:r>
        <w:rPr>
          <w:b/>
        </w:rPr>
        <w:t xml:space="preserve">Tulos</w:t>
      </w:r>
    </w:p>
    <w:p>
      <w:r>
        <w:t xml:space="preserve">hinta oli vähittäismyyntiä parempi</w:t>
      </w:r>
    </w:p>
    <w:p>
      <w:r>
        <w:rPr>
          <w:b/>
        </w:rPr>
        <w:t xml:space="preserve">Tulos</w:t>
      </w:r>
    </w:p>
    <w:p>
      <w:r>
        <w:t xml:space="preserve">paikka oli juuri sellainen kuin odotettiin</w:t>
      </w:r>
    </w:p>
    <w:p>
      <w:r>
        <w:rPr>
          <w:b/>
        </w:rPr>
        <w:t xml:space="preserve">Tulos</w:t>
      </w:r>
    </w:p>
    <w:p>
      <w:r>
        <w:t xml:space="preserve">se tuoksui ja maistui ihanalta .</w:t>
      </w:r>
    </w:p>
    <w:p>
      <w:r>
        <w:rPr>
          <w:b/>
        </w:rPr>
        <w:t xml:space="preserve">Tulos</w:t>
      </w:r>
    </w:p>
    <w:p>
      <w:r>
        <w:t xml:space="preserve">se oli todellakin .</w:t>
      </w:r>
    </w:p>
    <w:p>
      <w:r>
        <w:rPr>
          <w:b/>
        </w:rPr>
        <w:t xml:space="preserve">Esimerkki 9.286</w:t>
      </w:r>
    </w:p>
    <w:p>
      <w:r>
        <w:t xml:space="preserve">älä mene tähän käytäntöön he ovat kamalia !</w:t>
      </w:r>
    </w:p>
    <w:p>
      <w:r>
        <w:rPr>
          <w:b/>
        </w:rPr>
        <w:t xml:space="preserve">Tulos</w:t>
      </w:r>
    </w:p>
    <w:p>
      <w:r>
        <w:t xml:space="preserve">mene tähän paikkaan he ovat erinomaisia !</w:t>
      </w:r>
    </w:p>
    <w:p>
      <w:r>
        <w:rPr>
          <w:b/>
        </w:rPr>
        <w:t xml:space="preserve">Tulos</w:t>
      </w:r>
    </w:p>
    <w:p>
      <w:r>
        <w:t xml:space="preserve">hän oli iloinen siitä, että kysyimme hintoja .</w:t>
      </w:r>
    </w:p>
    <w:p>
      <w:r>
        <w:rPr>
          <w:b/>
        </w:rPr>
        <w:t xml:space="preserve">Tulos</w:t>
      </w:r>
    </w:p>
    <w:p>
      <w:r>
        <w:t xml:space="preserve">yksi useista pelastavista armoista oli mustat pavut.</w:t>
      </w:r>
    </w:p>
    <w:p>
      <w:r>
        <w:rPr>
          <w:b/>
        </w:rPr>
        <w:t xml:space="preserve">Tulos</w:t>
      </w:r>
    </w:p>
    <w:p>
      <w:r>
        <w:t xml:space="preserve">saanut pitkäaikaisen asiakkaan !</w:t>
      </w:r>
    </w:p>
    <w:p>
      <w:r>
        <w:rPr>
          <w:b/>
        </w:rPr>
        <w:t xml:space="preserve">Esimerkki 9.287</w:t>
      </w:r>
    </w:p>
    <w:p>
      <w:r>
        <w:t xml:space="preserve">Tämä on syy, miksi en koskaan palaa takaisin .</w:t>
      </w:r>
    </w:p>
    <w:p>
      <w:r>
        <w:rPr>
          <w:b/>
        </w:rPr>
        <w:t xml:space="preserve">Tulos</w:t>
      </w:r>
    </w:p>
    <w:p>
      <w:r>
        <w:t xml:space="preserve">tämä on syy, miksi menen aina takaisin .</w:t>
      </w:r>
    </w:p>
    <w:p>
      <w:r>
        <w:rPr>
          <w:b/>
        </w:rPr>
        <w:t xml:space="preserve">Tulos</w:t>
      </w:r>
    </w:p>
    <w:p>
      <w:r>
        <w:t xml:space="preserve">makkara- ja pekonivaihtoehtoja on runsaasti .</w:t>
      </w:r>
    </w:p>
    <w:p>
      <w:r>
        <w:rPr>
          <w:b/>
        </w:rPr>
        <w:t xml:space="preserve">Tulos</w:t>
      </w:r>
    </w:p>
    <w:p>
      <w:r>
        <w:t xml:space="preserve">johtaja oli ystävällinen ja mukautuva.</w:t>
      </w:r>
    </w:p>
    <w:p>
      <w:r>
        <w:rPr>
          <w:b/>
        </w:rPr>
        <w:t xml:space="preserve">Tulos</w:t>
      </w:r>
    </w:p>
    <w:p>
      <w:r>
        <w:t xml:space="preserve">toimisto pahoitteli kokemusta .</w:t>
      </w:r>
    </w:p>
    <w:p>
      <w:r>
        <w:rPr>
          <w:b/>
        </w:rPr>
        <w:t xml:space="preserve">Esimerkki 9.288</w:t>
      </w:r>
    </w:p>
    <w:p>
      <w:r>
        <w:t xml:space="preserve">Myllyssä on parempia happy hourseja ja parempia oluita ympäriinsä !</w:t>
      </w:r>
    </w:p>
    <w:p>
      <w:r>
        <w:rPr>
          <w:b/>
        </w:rPr>
        <w:t xml:space="preserve">Tulos</w:t>
      </w:r>
    </w:p>
    <w:p>
      <w:r>
        <w:t xml:space="preserve">yksi parhaista happy hours -tilaisuuksista missään</w:t>
      </w:r>
    </w:p>
    <w:p>
      <w:r>
        <w:rPr>
          <w:b/>
        </w:rPr>
        <w:t xml:space="preserve">Tulos</w:t>
      </w:r>
    </w:p>
    <w:p>
      <w:r>
        <w:t xml:space="preserve">huoneet olivat tilavia ja ruoka oli erittäin hyvin valmistettua.</w:t>
      </w:r>
    </w:p>
    <w:p>
      <w:r>
        <w:rPr>
          <w:b/>
        </w:rPr>
        <w:t xml:space="preserve">Tulos</w:t>
      </w:r>
    </w:p>
    <w:p>
      <w:r>
        <w:t xml:space="preserve">excecutive kokki oli mukava ja sanoi hyvää huomenta meille hyvin usein.</w:t>
      </w:r>
    </w:p>
    <w:p>
      <w:r>
        <w:rPr>
          <w:b/>
        </w:rPr>
        <w:t xml:space="preserve">Tulos</w:t>
      </w:r>
    </w:p>
    <w:p>
      <w:r>
        <w:t xml:space="preserve">niin suuri intialainen ravintola</w:t>
      </w:r>
    </w:p>
    <w:p>
      <w:r>
        <w:rPr>
          <w:b/>
        </w:rPr>
        <w:t xml:space="preserve">Esimerkki 9.289</w:t>
      </w:r>
    </w:p>
    <w:p>
      <w:r>
        <w:t xml:space="preserve">hämäriä hämäriä hämäriä hämäriä hämäriä pizzalähetys !</w:t>
      </w:r>
    </w:p>
    <w:p>
      <w:r>
        <w:rPr>
          <w:b/>
        </w:rPr>
        <w:t xml:space="preserve">Tulos</w:t>
      </w:r>
    </w:p>
    <w:p>
      <w:r>
        <w:t xml:space="preserve">luotettava pizzatoimitus !</w:t>
      </w:r>
    </w:p>
    <w:p>
      <w:r>
        <w:rPr>
          <w:b/>
        </w:rPr>
        <w:t xml:space="preserve">Tulos</w:t>
      </w:r>
    </w:p>
    <w:p>
      <w:r>
        <w:t xml:space="preserve">kyseinen henkilö sai ateriansa tuoreena ja kuumana, kun kaikki muut olivat viimeistelemässä ateriansa .</w:t>
      </w:r>
    </w:p>
    <w:p>
      <w:r>
        <w:rPr>
          <w:b/>
        </w:rPr>
        <w:t xml:space="preserve">Tulos</w:t>
      </w:r>
    </w:p>
    <w:p>
      <w:r>
        <w:t xml:space="preserve">Paikka oli viehättävä , olen varma että hän olisi saanut sen selville.</w:t>
      </w:r>
    </w:p>
    <w:p>
      <w:r>
        <w:rPr>
          <w:b/>
        </w:rPr>
        <w:t xml:space="preserve">Tulos</w:t>
      </w:r>
    </w:p>
    <w:p>
      <w:r>
        <w:t xml:space="preserve">he huomioivat asiakkaat erittäin hyvin !</w:t>
      </w:r>
    </w:p>
    <w:p>
      <w:r>
        <w:rPr>
          <w:b/>
        </w:rPr>
        <w:t xml:space="preserve">Esimerkki 9.290</w:t>
      </w:r>
    </w:p>
    <w:p>
      <w:r>
        <w:t xml:space="preserve">pyysin thai hotia ja sain hyvin vähän maustetta .</w:t>
      </w:r>
    </w:p>
    <w:p>
      <w:r>
        <w:rPr>
          <w:b/>
        </w:rPr>
        <w:t xml:space="preserve">Tulos</w:t>
      </w:r>
    </w:p>
    <w:p>
      <w:r>
        <w:t xml:space="preserve">pyysin thai hotia ja sain runsaasti maustetta .</w:t>
      </w:r>
    </w:p>
    <w:p>
      <w:r>
        <w:rPr>
          <w:b/>
        </w:rPr>
        <w:t xml:space="preserve">Tulos</w:t>
      </w:r>
    </w:p>
    <w:p>
      <w:r>
        <w:t xml:space="preserve">Olo oli hyvä seuraavana yönä.</w:t>
      </w:r>
    </w:p>
    <w:p>
      <w:r>
        <w:rPr>
          <w:b/>
        </w:rPr>
        <w:t xml:space="preserve">Tulos</w:t>
      </w:r>
    </w:p>
    <w:p>
      <w:r>
        <w:t xml:space="preserve">lähdin kylläisenä ja tyytyväisenä , tulen käymään uudelleen .</w:t>
      </w:r>
    </w:p>
    <w:p>
      <w:r>
        <w:rPr>
          <w:b/>
        </w:rPr>
        <w:t xml:space="preserve">Tulos</w:t>
      </w:r>
    </w:p>
    <w:p>
      <w:r>
        <w:t xml:space="preserve">lähdin juuri tästä autopesulasta ja olin erittäin tyytyväinen !</w:t>
      </w:r>
    </w:p>
    <w:p>
      <w:r>
        <w:rPr>
          <w:b/>
        </w:rPr>
        <w:t xml:space="preserve">Esimerkki 9.291</w:t>
      </w:r>
    </w:p>
    <w:p>
      <w:r>
        <w:t xml:space="preserve">he yrittivät käyttää minua hyväkseen, koska olen nuori .</w:t>
      </w:r>
    </w:p>
    <w:p>
      <w:r>
        <w:rPr>
          <w:b/>
        </w:rPr>
        <w:t xml:space="preserve">Tulos</w:t>
      </w:r>
    </w:p>
    <w:p>
      <w:r>
        <w:t xml:space="preserve">he olivat hyvin oikeudenmukaisia ja kunnioittivat minua, koska im niin nuori</w:t>
      </w:r>
    </w:p>
    <w:p>
      <w:r>
        <w:rPr>
          <w:b/>
        </w:rPr>
        <w:t xml:space="preserve">Tulos</w:t>
      </w:r>
    </w:p>
    <w:p>
      <w:r>
        <w:t xml:space="preserve">olemme lähettäneet sinne niin monia ihmisiä ja he kaikki ovat kehuneet ravintolaa.</w:t>
      </w:r>
    </w:p>
    <w:p>
      <w:r>
        <w:rPr>
          <w:b/>
        </w:rPr>
        <w:t xml:space="preserve">Tulos</w:t>
      </w:r>
    </w:p>
    <w:p>
      <w:r>
        <w:t xml:space="preserve">niin mukava asiakaspalvelu , he kuuntelevat anyones huolenaiheita ja auttaa heitä sen kanssa.</w:t>
      </w:r>
    </w:p>
    <w:p>
      <w:r>
        <w:rPr>
          <w:b/>
        </w:rPr>
        <w:t xml:space="preserve">Tulos</w:t>
      </w:r>
    </w:p>
    <w:p>
      <w:r>
        <w:t xml:space="preserve">heidän ei tarvitse työskennellä asiakaspalvelunsa ja yleisen asenteensa parissa .</w:t>
      </w:r>
    </w:p>
    <w:p>
      <w:r>
        <w:rPr>
          <w:b/>
        </w:rPr>
        <w:t xml:space="preserve">Esimerkki 9.292</w:t>
      </w:r>
    </w:p>
    <w:p>
      <w:r>
        <w:t xml:space="preserve">tämä huone, jonka hän löysi, haisi myös savulta !</w:t>
      </w:r>
    </w:p>
    <w:p>
      <w:r>
        <w:rPr>
          <w:b/>
        </w:rPr>
        <w:t xml:space="preserve">Tulos</w:t>
      </w:r>
    </w:p>
    <w:p>
      <w:r>
        <w:t xml:space="preserve">Onneksi hänen löytämänsä huone ei haissut savulta!</w:t>
      </w:r>
    </w:p>
    <w:p>
      <w:r>
        <w:rPr>
          <w:b/>
        </w:rPr>
        <w:t xml:space="preserve">Tulos</w:t>
      </w:r>
    </w:p>
    <w:p>
      <w:r>
        <w:t xml:space="preserve">ruoka siellä on erinomaista verrattuna buffet-standardeihin .</w:t>
      </w:r>
    </w:p>
    <w:p>
      <w:r>
        <w:rPr>
          <w:b/>
        </w:rPr>
        <w:t xml:space="preserve">Tulos</w:t>
      </w:r>
    </w:p>
    <w:p>
      <w:r>
        <w:t xml:space="preserve">päätin olla viemättä liiketoimintaani muualle .</w:t>
      </w:r>
    </w:p>
    <w:p>
      <w:r>
        <w:rPr>
          <w:b/>
        </w:rPr>
        <w:t xml:space="preserve">Tulos</w:t>
      </w:r>
    </w:p>
    <w:p>
      <w:r>
        <w:t xml:space="preserve">näytekappale c : haluaisin lisää opiskelijapalvelun väkeä...</w:t>
      </w:r>
    </w:p>
    <w:p>
      <w:r>
        <w:rPr>
          <w:b/>
        </w:rPr>
        <w:t xml:space="preserve">Esimerkki 9.293</w:t>
      </w:r>
    </w:p>
    <w:p>
      <w:r>
        <w:t xml:space="preserve">palvelu oli yhtä suuri pettymys.</w:t>
      </w:r>
    </w:p>
    <w:p>
      <w:r>
        <w:rPr>
          <w:b/>
        </w:rPr>
        <w:t xml:space="preserve">Tulos</w:t>
      </w:r>
    </w:p>
    <w:p>
      <w:r>
        <w:t xml:space="preserve">palvelu oli uskomatonta.</w:t>
      </w:r>
    </w:p>
    <w:p>
      <w:r>
        <w:rPr>
          <w:b/>
        </w:rPr>
        <w:t xml:space="preserve">Tulos</w:t>
      </w:r>
    </w:p>
    <w:p>
      <w:r>
        <w:t xml:space="preserve">suosittelen kaikille kokeilemaan tätä starbucksia.</w:t>
      </w:r>
    </w:p>
    <w:p>
      <w:r>
        <w:rPr>
          <w:b/>
        </w:rPr>
        <w:t xml:space="preserve">Tulos</w:t>
      </w:r>
    </w:p>
    <w:p>
      <w:r>
        <w:t xml:space="preserve">ainoa asia, jota minulle ei tarjottu, oli ilmainen jälkiruoka .</w:t>
      </w:r>
    </w:p>
    <w:p>
      <w:r>
        <w:rPr>
          <w:b/>
        </w:rPr>
        <w:t xml:space="preserve">Tulos</w:t>
      </w:r>
    </w:p>
    <w:p>
      <w:r>
        <w:t xml:space="preserve">johto näyttää todella välittävän .</w:t>
      </w:r>
    </w:p>
    <w:p>
      <w:r>
        <w:rPr>
          <w:b/>
        </w:rPr>
        <w:t xml:space="preserve">Esimerkki 9.294</w:t>
      </w:r>
    </w:p>
    <w:p>
      <w:r>
        <w:t xml:space="preserve">kieltäydyin ostamasta mitään kuvia laadun perusteella.</w:t>
      </w:r>
    </w:p>
    <w:p>
      <w:r>
        <w:rPr>
          <w:b/>
        </w:rPr>
        <w:t xml:space="preserve">Tulos</w:t>
      </w:r>
    </w:p>
    <w:p>
      <w:r>
        <w:t xml:space="preserve">päätin ostaa kuvat laadun perusteella.</w:t>
      </w:r>
    </w:p>
    <w:p>
      <w:r>
        <w:rPr>
          <w:b/>
        </w:rPr>
        <w:t xml:space="preserve">Tulos</w:t>
      </w:r>
    </w:p>
    <w:p>
      <w:r>
        <w:t xml:space="preserve">leipää tarjottiin ilmaiseksi</w:t>
      </w:r>
    </w:p>
    <w:p>
      <w:r>
        <w:rPr>
          <w:b/>
        </w:rPr>
        <w:t xml:space="preserve">Tulos</w:t>
      </w:r>
    </w:p>
    <w:p>
      <w:r>
        <w:t xml:space="preserve">Tämä on yksinkertaisesti erinomainen paikka sushille.</w:t>
      </w:r>
    </w:p>
    <w:p>
      <w:r>
        <w:rPr>
          <w:b/>
        </w:rPr>
        <w:t xml:space="preserve">Tulos</w:t>
      </w:r>
    </w:p>
    <w:p>
      <w:r>
        <w:t xml:space="preserve">vein pukuni sovitettavaksi ja he laittoivat siihen uuden napin.</w:t>
      </w:r>
    </w:p>
    <w:p>
      <w:r>
        <w:rPr>
          <w:b/>
        </w:rPr>
        <w:t xml:space="preserve">Esimerkki 9.295</w:t>
      </w:r>
    </w:p>
    <w:p>
      <w:r>
        <w:t xml:space="preserve">hän ei myöskään vastannut puheluuni.</w:t>
      </w:r>
    </w:p>
    <w:p>
      <w:r>
        <w:rPr>
          <w:b/>
        </w:rPr>
        <w:t xml:space="preserve">Tulos</w:t>
      </w:r>
    </w:p>
    <w:p>
      <w:r>
        <w:t xml:space="preserve">hän vastasi puheluuni</w:t>
      </w:r>
    </w:p>
    <w:p>
      <w:r>
        <w:rPr>
          <w:b/>
        </w:rPr>
        <w:t xml:space="preserve">Tulos</w:t>
      </w:r>
    </w:p>
    <w:p>
      <w:r>
        <w:t xml:space="preserve">jos matkustat paljon majoittua tähän hotelliin</w:t>
      </w:r>
    </w:p>
    <w:p>
      <w:r>
        <w:rPr>
          <w:b/>
        </w:rPr>
        <w:t xml:space="preserve">Tulos</w:t>
      </w:r>
    </w:p>
    <w:p>
      <w:r>
        <w:t xml:space="preserve">minua ei haittaa odottaa kuumaa ruokaa.</w:t>
      </w:r>
    </w:p>
    <w:p>
      <w:r>
        <w:rPr>
          <w:b/>
        </w:rPr>
        <w:t xml:space="preserve">Tulos</w:t>
      </w:r>
    </w:p>
    <w:p>
      <w:r>
        <w:t xml:space="preserve">ruoka täällä ei ole mautonta tai tylsää.</w:t>
      </w:r>
    </w:p>
    <w:p>
      <w:r>
        <w:rPr>
          <w:b/>
        </w:rPr>
        <w:t xml:space="preserve">Esimerkki 9.296</w:t>
      </w:r>
    </w:p>
    <w:p>
      <w:r>
        <w:t xml:space="preserve">vihreät enchiladat olivat ok mutta eivät loistavia .</w:t>
      </w:r>
    </w:p>
    <w:p>
      <w:r>
        <w:rPr>
          <w:b/>
        </w:rPr>
        <w:t xml:space="preserve">Tulos</w:t>
      </w:r>
    </w:p>
    <w:p>
      <w:r>
        <w:t xml:space="preserve">vihreät enchiladat olivat hyviä</w:t>
      </w:r>
    </w:p>
    <w:p>
      <w:r>
        <w:rPr>
          <w:b/>
        </w:rPr>
        <w:t xml:space="preserve">Tulos</w:t>
      </w:r>
    </w:p>
    <w:p>
      <w:r>
        <w:t xml:space="preserve">en ollut niin tyytyväinen kuin olisin toivonut.</w:t>
      </w:r>
    </w:p>
    <w:p>
      <w:r>
        <w:rPr>
          <w:b/>
        </w:rPr>
        <w:t xml:space="preserve">Tulos</w:t>
      </w:r>
    </w:p>
    <w:p>
      <w:r>
        <w:t xml:space="preserve">Yritin menestyksekkäästi</w:t>
      </w:r>
    </w:p>
    <w:p>
      <w:r>
        <w:rPr>
          <w:b/>
        </w:rPr>
        <w:t xml:space="preserve">Tulos</w:t>
      </w:r>
    </w:p>
    <w:p>
      <w:r>
        <w:t xml:space="preserve">Yliopisto ei ole niin paha kuin asua Apachella.</w:t>
      </w:r>
    </w:p>
    <w:p>
      <w:r>
        <w:rPr>
          <w:b/>
        </w:rPr>
        <w:t xml:space="preserve">Esimerkki 9.297</w:t>
      </w:r>
    </w:p>
    <w:p>
      <w:r>
        <w:t xml:space="preserve">odotin niin paljon parempaa tältä ny staple .</w:t>
      </w:r>
    </w:p>
    <w:p>
      <w:r>
        <w:rPr>
          <w:b/>
        </w:rPr>
        <w:t xml:space="preserve">Tulos</w:t>
      </w:r>
    </w:p>
    <w:p>
      <w:r>
        <w:t xml:space="preserve">odotin niin paljon vähemmän tältä ny staple .</w:t>
      </w:r>
    </w:p>
    <w:p>
      <w:r>
        <w:rPr>
          <w:b/>
        </w:rPr>
        <w:t xml:space="preserve">Tulos</w:t>
      </w:r>
    </w:p>
    <w:p>
      <w:r>
        <w:t xml:space="preserve">Minun piti jättää viesti , ja he soittivat minulle nopeasti takaisin.</w:t>
      </w:r>
    </w:p>
    <w:p>
      <w:r>
        <w:rPr>
          <w:b/>
        </w:rPr>
        <w:t xml:space="preserve">Tulos</w:t>
      </w:r>
    </w:p>
    <w:p>
      <w:r>
        <w:t xml:space="preserve">ruoka on paljon parempaa kuin mitä löytyy walmartin pakasteosastolta.</w:t>
      </w:r>
    </w:p>
    <w:p>
      <w:r>
        <w:rPr>
          <w:b/>
        </w:rPr>
        <w:t xml:space="preserve">Tulos</w:t>
      </w:r>
    </w:p>
    <w:p>
      <w:r>
        <w:t xml:space="preserve">Heidän ei tarvinnut yrittää kovasti saada minua palaamaan, mutta palasin.</w:t>
      </w:r>
    </w:p>
    <w:p>
      <w:r>
        <w:rPr>
          <w:b/>
        </w:rPr>
        <w:t xml:space="preserve">Esimerkki 9.298</w:t>
      </w:r>
    </w:p>
    <w:p>
      <w:r>
        <w:t xml:space="preserve">ei puhelua , ei mitään .</w:t>
      </w:r>
    </w:p>
    <w:p>
      <w:r>
        <w:rPr>
          <w:b/>
        </w:rPr>
        <w:t xml:space="preserve">Tulos</w:t>
      </w:r>
    </w:p>
    <w:p>
      <w:r>
        <w:t xml:space="preserve">he kutsuivat apua</w:t>
      </w:r>
    </w:p>
    <w:p>
      <w:r>
        <w:rPr>
          <w:b/>
        </w:rPr>
        <w:t xml:space="preserve">Tulos</w:t>
      </w:r>
    </w:p>
    <w:p>
      <w:r>
        <w:t xml:space="preserve">Kunpa olisi enemmän tähtiä annettavana</w:t>
      </w:r>
    </w:p>
    <w:p>
      <w:r>
        <w:rPr>
          <w:b/>
        </w:rPr>
        <w:t xml:space="preserve">Tulos</w:t>
      </w:r>
    </w:p>
    <w:p>
      <w:r>
        <w:t xml:space="preserve">wow wonton keitto oli ainutlaatuinen</w:t>
      </w:r>
    </w:p>
    <w:p>
      <w:r>
        <w:rPr>
          <w:b/>
        </w:rPr>
        <w:t xml:space="preserve">Tulos</w:t>
      </w:r>
    </w:p>
    <w:p>
      <w:r>
        <w:t xml:space="preserve">antaisin lisätähden, jos se sallisi sen.</w:t>
      </w:r>
    </w:p>
    <w:p>
      <w:r>
        <w:rPr>
          <w:b/>
        </w:rPr>
        <w:t xml:space="preserve">Esimerkki 9.299</w:t>
      </w:r>
    </w:p>
    <w:p>
      <w:r>
        <w:t xml:space="preserve">hän vain tarttui pariin tyhjään astiaan ja käveli pois .</w:t>
      </w:r>
    </w:p>
    <w:p>
      <w:r>
        <w:rPr>
          <w:b/>
        </w:rPr>
        <w:t xml:space="preserve">Tulos</w:t>
      </w:r>
    </w:p>
    <w:p>
      <w:r>
        <w:t xml:space="preserve">hän otti astioita mukaansa mennessään</w:t>
      </w:r>
    </w:p>
    <w:p>
      <w:r>
        <w:rPr>
          <w:b/>
        </w:rPr>
        <w:t xml:space="preserve">Tulos</w:t>
      </w:r>
    </w:p>
    <w:p>
      <w:r>
        <w:t xml:space="preserve">uskomattomia ja hämmästyttäviä erikoisuuksia on saatavilla</w:t>
      </w:r>
    </w:p>
    <w:p>
      <w:r>
        <w:rPr>
          <w:b/>
        </w:rPr>
        <w:t xml:space="preserve">Tulos</w:t>
      </w:r>
    </w:p>
    <w:p>
      <w:r>
        <w:t xml:space="preserve">vihreät enchiladat olivat hyviä</w:t>
      </w:r>
    </w:p>
    <w:p>
      <w:r>
        <w:rPr>
          <w:b/>
        </w:rPr>
        <w:t xml:space="preserve">Tulos</w:t>
      </w:r>
    </w:p>
    <w:p>
      <w:r>
        <w:t xml:space="preserve">en ollut niin tyytyväinen kuin olisin toivonut.</w:t>
      </w:r>
    </w:p>
    <w:p>
      <w:r>
        <w:rPr>
          <w:b/>
        </w:rPr>
        <w:t xml:space="preserve">Esimerkki 9.300</w:t>
      </w:r>
    </w:p>
    <w:p>
      <w:r>
        <w:t xml:space="preserve">eivät näyttäneet välittävän työstään .</w:t>
      </w:r>
    </w:p>
    <w:p>
      <w:r>
        <w:rPr>
          <w:b/>
        </w:rPr>
        <w:t xml:space="preserve">Tulos</w:t>
      </w:r>
    </w:p>
    <w:p>
      <w:r>
        <w:t xml:space="preserve">hän rakasti työtään</w:t>
      </w:r>
    </w:p>
    <w:p>
      <w:r>
        <w:rPr>
          <w:b/>
        </w:rPr>
        <w:t xml:space="preserve">Tulos</w:t>
      </w:r>
    </w:p>
    <w:p>
      <w:r>
        <w:t xml:space="preserve">Arvioisin tämän hieman korkeammalle, jos voisin.</w:t>
      </w:r>
    </w:p>
    <w:p>
      <w:r>
        <w:rPr>
          <w:b/>
        </w:rPr>
        <w:t xml:space="preserve">Tulos</w:t>
      </w:r>
    </w:p>
    <w:p>
      <w:r>
        <w:t xml:space="preserve">se oli hyvin henkilökohtainen ja lämmin .</w:t>
      </w:r>
    </w:p>
    <w:p>
      <w:r>
        <w:rPr>
          <w:b/>
        </w:rPr>
        <w:t xml:space="preserve">Tulos</w:t>
      </w:r>
    </w:p>
    <w:p>
      <w:r>
        <w:t xml:space="preserve">kaikki odottivat syömistä, kunnes kaikki istujat olivat syöneet omansa .</w:t>
      </w:r>
    </w:p>
    <w:p>
      <w:r>
        <w:rPr>
          <w:b/>
        </w:rPr>
        <w:t xml:space="preserve">Esimerkki 9.301</w:t>
      </w:r>
    </w:p>
    <w:p>
      <w:r>
        <w:t xml:space="preserve">pizza tarjotaan ilman täytteitä ja siitä puuttuu maku .</w:t>
      </w:r>
    </w:p>
    <w:p>
      <w:r>
        <w:rPr>
          <w:b/>
        </w:rPr>
        <w:t xml:space="preserve">Tulos</w:t>
      </w:r>
    </w:p>
    <w:p>
      <w:r>
        <w:t xml:space="preserve">pizza on loistava ilman täytteitä ja se on täynnä makua .</w:t>
      </w:r>
    </w:p>
    <w:p>
      <w:r>
        <w:rPr>
          <w:b/>
        </w:rPr>
        <w:t xml:space="preserve">Tulos</w:t>
      </w:r>
    </w:p>
    <w:p>
      <w:r>
        <w:t xml:space="preserve">mekaanikot ovat erittäin ammattitaitoisia kuten tavallista.</w:t>
      </w:r>
    </w:p>
    <w:p>
      <w:r>
        <w:rPr>
          <w:b/>
        </w:rPr>
        <w:t xml:space="preserve">Tulos</w:t>
      </w:r>
    </w:p>
    <w:p>
      <w:r>
        <w:t xml:space="preserve">tämä paikka on enemmän kuin hieno paikka .</w:t>
      </w:r>
    </w:p>
    <w:p>
      <w:r>
        <w:rPr>
          <w:b/>
        </w:rPr>
        <w:t xml:space="preserve">Tulos</w:t>
      </w:r>
    </w:p>
    <w:p>
      <w:r>
        <w:t xml:space="preserve">tämä paikka on erittäin mukava ja hyvä palvelu.</w:t>
      </w:r>
    </w:p>
    <w:p>
      <w:r>
        <w:rPr>
          <w:b/>
        </w:rPr>
        <w:t xml:space="preserve">Esimerkki 9.302</w:t>
      </w:r>
    </w:p>
    <w:p>
      <w:r>
        <w:t xml:space="preserve">aavikko seurasi, mutta ei mitään erikoista .</w:t>
      </w:r>
    </w:p>
    <w:p>
      <w:r>
        <w:rPr>
          <w:b/>
        </w:rPr>
        <w:t xml:space="preserve">Tulos</w:t>
      </w:r>
    </w:p>
    <w:p>
      <w:r>
        <w:t xml:space="preserve">kaikki oli hyvää , ja jälkiruoka oli erittäin maukas .</w:t>
      </w:r>
    </w:p>
    <w:p>
      <w:r>
        <w:rPr>
          <w:b/>
        </w:rPr>
        <w:t xml:space="preserve">Tulos</w:t>
      </w:r>
    </w:p>
    <w:p>
      <w:r>
        <w:t xml:space="preserve">erittäin mukava hieronta teki maikyyristä ja pedikyyristä loistavan</w:t>
      </w:r>
    </w:p>
    <w:p>
      <w:r>
        <w:rPr>
          <w:b/>
        </w:rPr>
        <w:t xml:space="preserve">Tulos</w:t>
      </w:r>
    </w:p>
    <w:p>
      <w:r>
        <w:t xml:space="preserve">Soitin klo 630 ja minua autettiin heti !</w:t>
      </w:r>
    </w:p>
    <w:p>
      <w:r>
        <w:rPr>
          <w:b/>
        </w:rPr>
        <w:t xml:space="preserve">Tulos</w:t>
      </w:r>
    </w:p>
    <w:p>
      <w:r>
        <w:t xml:space="preserve">tämä kokemus oli erittäin suuri</w:t>
      </w:r>
    </w:p>
    <w:p>
      <w:r>
        <w:rPr>
          <w:b/>
        </w:rPr>
        <w:t xml:space="preserve">Esimerkki 9.303</w:t>
      </w:r>
    </w:p>
    <w:p>
      <w:r>
        <w:t xml:space="preserve">en menisi sinne uudestaan .</w:t>
      </w:r>
    </w:p>
    <w:p>
      <w:r>
        <w:rPr>
          <w:b/>
        </w:rPr>
        <w:t xml:space="preserve">Tulos</w:t>
      </w:r>
    </w:p>
    <w:p>
      <w:r>
        <w:t xml:space="preserve">kävisin siellä uudestaan, jos hinta olisi oikea</w:t>
      </w:r>
    </w:p>
    <w:p>
      <w:r>
        <w:rPr>
          <w:b/>
        </w:rPr>
        <w:t xml:space="preserve">Tulos</w:t>
      </w:r>
    </w:p>
    <w:p>
      <w:r>
        <w:t xml:space="preserve">ne ovat yleensä hyvin lämpimiä</w:t>
      </w:r>
    </w:p>
    <w:p>
      <w:r>
        <w:rPr>
          <w:b/>
        </w:rPr>
        <w:t xml:space="preserve">Tulos</w:t>
      </w:r>
    </w:p>
    <w:p>
      <w:r>
        <w:t xml:space="preserve">ruoka on hyvää, mutta työntekijät eivät liikkuneet tarpeeksi nopeasti.</w:t>
      </w:r>
    </w:p>
    <w:p>
      <w:r>
        <w:rPr>
          <w:b/>
        </w:rPr>
        <w:t xml:space="preserve">Tulos</w:t>
      </w:r>
    </w:p>
    <w:p>
      <w:r>
        <w:t xml:space="preserve">ruoka oli erilaista</w:t>
      </w:r>
    </w:p>
    <w:p>
      <w:r>
        <w:rPr>
          <w:b/>
        </w:rPr>
        <w:t xml:space="preserve">Esimerkki 9.304</w:t>
      </w:r>
    </w:p>
    <w:p>
      <w:r>
        <w:t xml:space="preserve">tzatzikikastikkeessa oli aivan liikaa tilliä .</w:t>
      </w:r>
    </w:p>
    <w:p>
      <w:r>
        <w:rPr>
          <w:b/>
        </w:rPr>
        <w:t xml:space="preserve">Tulos</w:t>
      </w:r>
    </w:p>
    <w:p>
      <w:r>
        <w:t xml:space="preserve">tzatzikikastikkeessa oli juuri sopiva määrä tilliä.</w:t>
      </w:r>
    </w:p>
    <w:p>
      <w:r>
        <w:rPr>
          <w:b/>
        </w:rPr>
        <w:t xml:space="preserve">Tulos</w:t>
      </w:r>
    </w:p>
    <w:p>
      <w:r>
        <w:t xml:space="preserve">lihan rakenne oli täydellinen</w:t>
      </w:r>
    </w:p>
    <w:p>
      <w:r>
        <w:rPr>
          <w:b/>
        </w:rPr>
        <w:t xml:space="preserve">Tulos</w:t>
      </w:r>
    </w:p>
    <w:p>
      <w:r>
        <w:t xml:space="preserve">menen takaisin kampaamoon</w:t>
      </w:r>
    </w:p>
    <w:p>
      <w:r>
        <w:rPr>
          <w:b/>
        </w:rPr>
        <w:t xml:space="preserve">Tulos</w:t>
      </w:r>
    </w:p>
    <w:p>
      <w:r>
        <w:t xml:space="preserve">he saivat paljon tähtiä</w:t>
      </w:r>
    </w:p>
    <w:p>
      <w:r>
        <w:rPr>
          <w:b/>
        </w:rPr>
        <w:t xml:space="preserve">Esimerkki 9.305</w:t>
      </w:r>
    </w:p>
    <w:p>
      <w:r>
        <w:t xml:space="preserve">ruoka on huonompaa kuin mitä löytyy walmartin pakasteosastolta.</w:t>
      </w:r>
    </w:p>
    <w:p>
      <w:r>
        <w:rPr>
          <w:b/>
        </w:rPr>
        <w:t xml:space="preserve">Tulos</w:t>
      </w:r>
    </w:p>
    <w:p>
      <w:r>
        <w:t xml:space="preserve">ruoka on paljon parempaa kuin mitä löytyy walmartin pakasteosastolta.</w:t>
      </w:r>
    </w:p>
    <w:p>
      <w:r>
        <w:rPr>
          <w:b/>
        </w:rPr>
        <w:t xml:space="preserve">Tulos</w:t>
      </w:r>
    </w:p>
    <w:p>
      <w:r>
        <w:t xml:space="preserve">Heidän ei tarvinnut yrittää kovasti saada minua palaamaan, mutta palasin.</w:t>
      </w:r>
    </w:p>
    <w:p>
      <w:r>
        <w:rPr>
          <w:b/>
        </w:rPr>
        <w:t xml:space="preserve">Tulos</w:t>
      </w:r>
    </w:p>
    <w:p>
      <w:r>
        <w:t xml:space="preserve">vartija tulee yläkertaan ja koputtaa ovellemme kysyen kohteliaasti, voimmeko avata oven.</w:t>
      </w:r>
    </w:p>
    <w:p>
      <w:r>
        <w:rPr>
          <w:b/>
        </w:rPr>
        <w:t xml:space="preserve">Tulos</w:t>
      </w:r>
    </w:p>
    <w:p>
      <w:r>
        <w:t xml:space="preserve">tällainen paikka on suuri arvo</w:t>
      </w:r>
    </w:p>
    <w:p>
      <w:r>
        <w:rPr>
          <w:b/>
        </w:rPr>
        <w:t xml:space="preserve">Esimerkki 9.306</w:t>
      </w:r>
    </w:p>
    <w:p>
      <w:r>
        <w:t xml:space="preserve">Tarkistin verkossa , ja kuponki sivusto sanoi minun todistus oli hyvä.</w:t>
      </w:r>
    </w:p>
    <w:p>
      <w:r>
        <w:rPr>
          <w:b/>
        </w:rPr>
        <w:t xml:space="preserve">Tulos</w:t>
      </w:r>
    </w:p>
    <w:p>
      <w:r>
        <w:t xml:space="preserve">Pystyin käyttämään todistustani, koska se oli vielä hyvä.</w:t>
      </w:r>
    </w:p>
    <w:p>
      <w:r>
        <w:rPr>
          <w:b/>
        </w:rPr>
        <w:t xml:space="preserve">Tulos</w:t>
      </w:r>
    </w:p>
    <w:p>
      <w:r>
        <w:t xml:space="preserve">totuus totta puhuen !</w:t>
      </w:r>
    </w:p>
    <w:p>
      <w:r>
        <w:rPr>
          <w:b/>
        </w:rPr>
        <w:t xml:space="preserve">Tulos</w:t>
      </w:r>
    </w:p>
    <w:p>
      <w:r>
        <w:t xml:space="preserve">erittäin suuri pysäköinti merkkejä erittäin helppo pysäköinti kokemus .</w:t>
      </w:r>
    </w:p>
    <w:p>
      <w:r>
        <w:rPr>
          <w:b/>
        </w:rPr>
        <w:t xml:space="preserve">Tulos</w:t>
      </w:r>
    </w:p>
    <w:p>
      <w:r>
        <w:t xml:space="preserve">tämä oli erittäin hyvä paikka ruokailla .</w:t>
      </w:r>
    </w:p>
    <w:p>
      <w:r>
        <w:rPr>
          <w:b/>
        </w:rPr>
        <w:t xml:space="preserve">Esimerkki 9.307</w:t>
      </w:r>
    </w:p>
    <w:p>
      <w:r>
        <w:t xml:space="preserve">mutta siellä oli inhottavaa ja kuumaa .</w:t>
      </w:r>
    </w:p>
    <w:p>
      <w:r>
        <w:rPr>
          <w:b/>
        </w:rPr>
        <w:t xml:space="preserve">Tulos</w:t>
      </w:r>
    </w:p>
    <w:p>
      <w:r>
        <w:t xml:space="preserve">ilmastointi ei toiminut kunnolla, mutta yleensä siellä on hyvä lämpötila.</w:t>
      </w:r>
    </w:p>
    <w:p>
      <w:r>
        <w:rPr>
          <w:b/>
        </w:rPr>
        <w:t xml:space="preserve">Tulos</w:t>
      </w:r>
    </w:p>
    <w:p>
      <w:r>
        <w:t xml:space="preserve">se oli suuri ja riittävän hyvä 2 hengelle</w:t>
      </w:r>
    </w:p>
    <w:p>
      <w:r>
        <w:rPr>
          <w:b/>
        </w:rPr>
        <w:t xml:space="preserve">Tulos</w:t>
      </w:r>
    </w:p>
    <w:p>
      <w:r>
        <w:t xml:space="preserve">se oli hieman ylikypsää</w:t>
      </w:r>
    </w:p>
    <w:p>
      <w:r>
        <w:rPr>
          <w:b/>
        </w:rPr>
        <w:t xml:space="preserve">Tulos</w:t>
      </w:r>
    </w:p>
    <w:p>
      <w:r>
        <w:t xml:space="preserve">Hän on yleensä rauhallisempi, mutta hänellä on täytynyt olla huono päivä...</w:t>
      </w:r>
    </w:p>
    <w:p>
      <w:r>
        <w:rPr>
          <w:b/>
        </w:rPr>
        <w:t xml:space="preserve">Esimerkki 9.308</w:t>
      </w:r>
    </w:p>
    <w:p>
      <w:r>
        <w:t xml:space="preserve">jos olisin halunnut sen pestäväksi, olisin pessyt sen itse !</w:t>
      </w:r>
    </w:p>
    <w:p>
      <w:r>
        <w:rPr>
          <w:b/>
        </w:rPr>
        <w:t xml:space="preserve">Tulos</w:t>
      </w:r>
    </w:p>
    <w:p>
      <w:r>
        <w:t xml:space="preserve">se olisi voitu jättää minulle pestäväksi.</w:t>
      </w:r>
    </w:p>
    <w:p>
      <w:r>
        <w:rPr>
          <w:b/>
        </w:rPr>
        <w:t xml:space="preserve">Tulos</w:t>
      </w:r>
    </w:p>
    <w:p>
      <w:r>
        <w:t xml:space="preserve">hän otti astioita mukaansa mennessään</w:t>
      </w:r>
    </w:p>
    <w:p>
      <w:r>
        <w:rPr>
          <w:b/>
        </w:rPr>
        <w:t xml:space="preserve">Tulos</w:t>
      </w:r>
    </w:p>
    <w:p>
      <w:r>
        <w:t xml:space="preserve">uskomattomia ja hämmästyttäviä erikoisuuksia on saatavilla</w:t>
      </w:r>
    </w:p>
    <w:p>
      <w:r>
        <w:rPr>
          <w:b/>
        </w:rPr>
        <w:t xml:space="preserve">Tulos</w:t>
      </w:r>
    </w:p>
    <w:p>
      <w:r>
        <w:t xml:space="preserve">vihreät enchiladat olivat hyviä</w:t>
      </w:r>
    </w:p>
    <w:p>
      <w:r>
        <w:rPr>
          <w:b/>
        </w:rPr>
        <w:t xml:space="preserve">Esimerkki 9.309</w:t>
      </w:r>
    </w:p>
    <w:p>
      <w:r>
        <w:t xml:space="preserve">niin surullista, mutta en mene enää takaisin .</w:t>
      </w:r>
    </w:p>
    <w:p>
      <w:r>
        <w:rPr>
          <w:b/>
        </w:rPr>
        <w:t xml:space="preserve">Tulos</w:t>
      </w:r>
    </w:p>
    <w:p>
      <w:r>
        <w:t xml:space="preserve">aion tulla takaisin tänne erittäin hyvä kokemus .</w:t>
      </w:r>
    </w:p>
    <w:p>
      <w:r>
        <w:rPr>
          <w:b/>
        </w:rPr>
        <w:t xml:space="preserve">Tulos</w:t>
      </w:r>
    </w:p>
    <w:p>
      <w:r>
        <w:t xml:space="preserve">tämä on paras walmart kaikista niistä .</w:t>
      </w:r>
    </w:p>
    <w:p>
      <w:r>
        <w:rPr>
          <w:b/>
        </w:rPr>
        <w:t xml:space="preserve">Tulos</w:t>
      </w:r>
    </w:p>
    <w:p>
      <w:r>
        <w:t xml:space="preserve">uusi johtoryhmä on loistava !</w:t>
      </w:r>
    </w:p>
    <w:p>
      <w:r>
        <w:rPr>
          <w:b/>
        </w:rPr>
        <w:t xml:space="preserve">Tulos</w:t>
      </w:r>
    </w:p>
    <w:p>
      <w:r>
        <w:t xml:space="preserve">suosittelen tilaamaan jotain, kun olet istunut.</w:t>
      </w:r>
    </w:p>
    <w:p>
      <w:r>
        <w:rPr>
          <w:b/>
        </w:rPr>
        <w:t xml:space="preserve">Esimerkki 9.310</w:t>
      </w:r>
    </w:p>
    <w:p>
      <w:r>
        <w:t xml:space="preserve">gammage itse ei kuitenkaan ole niin hämmästyttävä .</w:t>
      </w:r>
    </w:p>
    <w:p>
      <w:r>
        <w:rPr>
          <w:b/>
        </w:rPr>
        <w:t xml:space="preserve">Tulos</w:t>
      </w:r>
    </w:p>
    <w:p>
      <w:r>
        <w:t xml:space="preserve">gammage itse kuitenkin on niin hämmästyttävä .</w:t>
      </w:r>
    </w:p>
    <w:p>
      <w:r>
        <w:rPr>
          <w:b/>
        </w:rPr>
        <w:t xml:space="preserve">Tulos</w:t>
      </w:r>
    </w:p>
    <w:p>
      <w:r>
        <w:t xml:space="preserve">Sanomattakin on selvää, että tulen takaisin meksikolaista ruokaa varten.</w:t>
      </w:r>
    </w:p>
    <w:p>
      <w:r>
        <w:rPr>
          <w:b/>
        </w:rPr>
        <w:t xml:space="preserve">Tulos</w:t>
      </w:r>
    </w:p>
    <w:p>
      <w:r>
        <w:t xml:space="preserve">tilaukseni oli loistava ja teen sen uudelleen</w:t>
      </w:r>
    </w:p>
    <w:p>
      <w:r>
        <w:rPr>
          <w:b/>
        </w:rPr>
        <w:t xml:space="preserve">Tulos</w:t>
      </w:r>
    </w:p>
    <w:p>
      <w:r>
        <w:t xml:space="preserve">mielipiteeni on hyvä tälle paikalle</w:t>
      </w:r>
    </w:p>
    <w:p>
      <w:r>
        <w:rPr>
          <w:b/>
        </w:rPr>
        <w:t xml:space="preserve">Esimerkki 9.311</w:t>
      </w:r>
    </w:p>
    <w:p>
      <w:r>
        <w:t xml:space="preserve">valitettavasti se on pahinta.</w:t>
      </w:r>
    </w:p>
    <w:p>
      <w:r>
        <w:rPr>
          <w:b/>
        </w:rPr>
        <w:t xml:space="preserve">Tulos</w:t>
      </w:r>
    </w:p>
    <w:p>
      <w:r>
        <w:t xml:space="preserve">onneksi se on paras .</w:t>
      </w:r>
    </w:p>
    <w:p>
      <w:r>
        <w:rPr>
          <w:b/>
        </w:rPr>
        <w:t xml:space="preserve">Tulos</w:t>
      </w:r>
    </w:p>
    <w:p>
      <w:r>
        <w:t xml:space="preserve">paikka on selvästi parantunut vuosien varrella .</w:t>
      </w:r>
    </w:p>
    <w:p>
      <w:r>
        <w:rPr>
          <w:b/>
        </w:rPr>
        <w:t xml:space="preserve">Tulos</w:t>
      </w:r>
    </w:p>
    <w:p>
      <w:r>
        <w:t xml:space="preserve">paljon enemmän näinä päivinä .</w:t>
      </w:r>
    </w:p>
    <w:p>
      <w:r>
        <w:rPr>
          <w:b/>
        </w:rPr>
        <w:t xml:space="preserve">Tulos</w:t>
      </w:r>
    </w:p>
    <w:p>
      <w:r>
        <w:t xml:space="preserve">odotti innolla kokea ravintoloita lähempänä asu .</w:t>
      </w:r>
    </w:p>
    <w:p>
      <w:r>
        <w:rPr>
          <w:b/>
        </w:rPr>
        <w:t xml:space="preserve">Esimerkki 9.312</w:t>
      </w:r>
    </w:p>
    <w:p>
      <w:r>
        <w:t xml:space="preserve">Vaikka olisin mielettömässä humalassa , en voisi pakottaa tätä pizzaa alas.</w:t>
      </w:r>
    </w:p>
    <w:p>
      <w:r>
        <w:rPr>
          <w:b/>
        </w:rPr>
        <w:t xml:space="preserve">Tulos</w:t>
      </w:r>
    </w:p>
    <w:p>
      <w:r>
        <w:t xml:space="preserve">voisin syödä tämän pizzan vaikka olisin mielettömän kännissä .</w:t>
      </w:r>
    </w:p>
    <w:p>
      <w:r>
        <w:rPr>
          <w:b/>
        </w:rPr>
        <w:t xml:space="preserve">Tulos</w:t>
      </w:r>
    </w:p>
    <w:p>
      <w:r>
        <w:t xml:space="preserve">Arizonasta kotoisin olevana rakastan improvisaatiota.</w:t>
      </w:r>
    </w:p>
    <w:p>
      <w:r>
        <w:rPr>
          <w:b/>
        </w:rPr>
        <w:t xml:space="preserve">Tulos</w:t>
      </w:r>
    </w:p>
    <w:p>
      <w:r>
        <w:t xml:space="preserve">meidät istutettiin nopeasti heti kun pääsimme sinne, sitten valitsimme värit.</w:t>
      </w:r>
    </w:p>
    <w:p>
      <w:r>
        <w:rPr>
          <w:b/>
        </w:rPr>
        <w:t xml:space="preserve">Tulos</w:t>
      </w:r>
    </w:p>
    <w:p>
      <w:r>
        <w:t xml:space="preserve">joten , useita hoitoja ja lääkkeitä auttamaan minua selviytymään tilastani .</w:t>
      </w:r>
    </w:p>
    <w:p>
      <w:r>
        <w:rPr>
          <w:b/>
        </w:rPr>
        <w:t xml:space="preserve">Esimerkki 9.313</w:t>
      </w:r>
    </w:p>
    <w:p>
      <w:r>
        <w:t xml:space="preserve">sinihomejuustokastike ei ollut missään nimessä paras .</w:t>
      </w:r>
    </w:p>
    <w:p>
      <w:r>
        <w:rPr>
          <w:b/>
        </w:rPr>
        <w:t xml:space="preserve">Tulos</w:t>
      </w:r>
    </w:p>
    <w:p>
      <w:r>
        <w:t xml:space="preserve">sinihomejuustokastike oli keskimääräistä parempi</w:t>
      </w:r>
    </w:p>
    <w:p>
      <w:r>
        <w:rPr>
          <w:b/>
        </w:rPr>
        <w:t xml:space="preserve">Tulos</w:t>
      </w:r>
    </w:p>
    <w:p>
      <w:r>
        <w:t xml:space="preserve">pad thai maistui parhaalta, mitä olen syönyt vähään aikaan.</w:t>
      </w:r>
    </w:p>
    <w:p>
      <w:r>
        <w:rPr>
          <w:b/>
        </w:rPr>
        <w:t xml:space="preserve">Tulos</w:t>
      </w:r>
    </w:p>
    <w:p>
      <w:r>
        <w:t xml:space="preserve">hän sanoi auttavansa mielellään</w:t>
      </w:r>
    </w:p>
    <w:p>
      <w:r>
        <w:rPr>
          <w:b/>
        </w:rPr>
        <w:t xml:space="preserve">Tulos</w:t>
      </w:r>
    </w:p>
    <w:p>
      <w:r>
        <w:t xml:space="preserve">johto on huippuluokkaa, paikka näyttää hyvältä.</w:t>
      </w:r>
    </w:p>
    <w:p>
      <w:r>
        <w:rPr>
          <w:b/>
        </w:rPr>
        <w:t xml:space="preserve">Esimerkki 9.314</w:t>
      </w:r>
    </w:p>
    <w:p>
      <w:r>
        <w:t xml:space="preserve">hampurilaiset olivat ylikypsiä niin, että liha oli rapeaa .</w:t>
      </w:r>
    </w:p>
    <w:p>
      <w:r>
        <w:rPr>
          <w:b/>
        </w:rPr>
        <w:t xml:space="preserve">Tulos</w:t>
      </w:r>
    </w:p>
    <w:p>
      <w:r>
        <w:t xml:space="preserve">hampurilaiset olivat täydellisesti kypsennettyjä ja liha oli mehukasta.</w:t>
      </w:r>
    </w:p>
    <w:p>
      <w:r>
        <w:rPr>
          <w:b/>
        </w:rPr>
        <w:t xml:space="preserve">Tulos</w:t>
      </w:r>
    </w:p>
    <w:p>
      <w:r>
        <w:t xml:space="preserve">sinihomejuustokastike oli keskimääräistä parempi</w:t>
      </w:r>
    </w:p>
    <w:p>
      <w:r>
        <w:rPr>
          <w:b/>
        </w:rPr>
        <w:t xml:space="preserve">Tulos</w:t>
      </w:r>
    </w:p>
    <w:p>
      <w:r>
        <w:t xml:space="preserve">pad thai maistui parhaalta, mitä olen syönyt vähään aikaan.</w:t>
      </w:r>
    </w:p>
    <w:p>
      <w:r>
        <w:rPr>
          <w:b/>
        </w:rPr>
        <w:t xml:space="preserve">Tulos</w:t>
      </w:r>
    </w:p>
    <w:p>
      <w:r>
        <w:t xml:space="preserve">hän sanoi auttavansa mielellään</w:t>
      </w:r>
    </w:p>
    <w:p>
      <w:r>
        <w:rPr>
          <w:b/>
        </w:rPr>
        <w:t xml:space="preserve">Esimerkki 9.315</w:t>
      </w:r>
    </w:p>
    <w:p>
      <w:r>
        <w:t xml:space="preserve">paikka on selvästi mennyt alamäkeen vuosien varrella .</w:t>
      </w:r>
    </w:p>
    <w:p>
      <w:r>
        <w:rPr>
          <w:b/>
        </w:rPr>
        <w:t xml:space="preserve">Tulos</w:t>
      </w:r>
    </w:p>
    <w:p>
      <w:r>
        <w:t xml:space="preserve">paikka on selvästi parantunut vuosien varrella .</w:t>
      </w:r>
    </w:p>
    <w:p>
      <w:r>
        <w:rPr>
          <w:b/>
        </w:rPr>
        <w:t xml:space="preserve">Tulos</w:t>
      </w:r>
    </w:p>
    <w:p>
      <w:r>
        <w:t xml:space="preserve">paljon enemmän näinä päivinä .</w:t>
      </w:r>
    </w:p>
    <w:p>
      <w:r>
        <w:rPr>
          <w:b/>
        </w:rPr>
        <w:t xml:space="preserve">Tulos</w:t>
      </w:r>
    </w:p>
    <w:p>
      <w:r>
        <w:t xml:space="preserve">odotti innolla kokea ravintoloita lähempänä asu .</w:t>
      </w:r>
    </w:p>
    <w:p>
      <w:r>
        <w:rPr>
          <w:b/>
        </w:rPr>
        <w:t xml:space="preserve">Tulos</w:t>
      </w:r>
    </w:p>
    <w:p>
      <w:r>
        <w:t xml:space="preserve">tämä sijainti ei ole niin suuri, mutta se oli suuri aiemmin</w:t>
      </w:r>
    </w:p>
    <w:p>
      <w:r>
        <w:rPr>
          <w:b/>
        </w:rPr>
        <w:t xml:space="preserve">Esimerkki 9.316</w:t>
      </w:r>
    </w:p>
    <w:p>
      <w:r>
        <w:t xml:space="preserve">ainoa asia, jonka saimme, joka oli kuuma oli kahvi .</w:t>
      </w:r>
    </w:p>
    <w:p>
      <w:r>
        <w:rPr>
          <w:b/>
        </w:rPr>
        <w:t xml:space="preserve">Tulos</w:t>
      </w:r>
    </w:p>
    <w:p>
      <w:r>
        <w:t xml:space="preserve">kaikki oli kuumaa, myös kahvi.</w:t>
      </w:r>
    </w:p>
    <w:p>
      <w:r>
        <w:rPr>
          <w:b/>
        </w:rPr>
        <w:t xml:space="preserve">Tulos</w:t>
      </w:r>
    </w:p>
    <w:p>
      <w:r>
        <w:t xml:space="preserve">en koskaan laittaisi sitä roskiin .</w:t>
      </w:r>
    </w:p>
    <w:p>
      <w:r>
        <w:rPr>
          <w:b/>
        </w:rPr>
        <w:t xml:space="preserve">Tulos</w:t>
      </w:r>
    </w:p>
    <w:p>
      <w:r>
        <w:t xml:space="preserve">se oli hauskaa kaikille siellä</w:t>
      </w:r>
    </w:p>
    <w:p>
      <w:r>
        <w:rPr>
          <w:b/>
        </w:rPr>
        <w:t xml:space="preserve">Tulos</w:t>
      </w:r>
    </w:p>
    <w:p>
      <w:r>
        <w:t xml:space="preserve">tilaaminen oli nopeaa ja tapaaminen helppoa</w:t>
      </w:r>
    </w:p>
    <w:p>
      <w:r>
        <w:rPr>
          <w:b/>
        </w:rPr>
        <w:t xml:space="preserve">Esimerkki 9.317</w:t>
      </w:r>
    </w:p>
    <w:p>
      <w:r>
        <w:t xml:space="preserve">Tilasin cesar-salaatin ja lisukkeena mustaksi paistettua kanaa .</w:t>
      </w:r>
    </w:p>
    <w:p>
      <w:r>
        <w:rPr>
          <w:b/>
        </w:rPr>
        <w:t xml:space="preserve">Tulos</w:t>
      </w:r>
    </w:p>
    <w:p>
      <w:r>
        <w:t xml:space="preserve">ceasar-salaatti ja mustaksi maustettu kana olivat ihanaa ruokaa.</w:t>
      </w:r>
    </w:p>
    <w:p>
      <w:r>
        <w:rPr>
          <w:b/>
        </w:rPr>
        <w:t xml:space="preserve">Tulos</w:t>
      </w:r>
    </w:p>
    <w:p>
      <w:r>
        <w:t xml:space="preserve">laitoksessa oli täydellinen lämpötila</w:t>
      </w:r>
    </w:p>
    <w:p>
      <w:r>
        <w:rPr>
          <w:b/>
        </w:rPr>
        <w:t xml:space="preserve">Tulos</w:t>
      </w:r>
    </w:p>
    <w:p>
      <w:r>
        <w:t xml:space="preserve">Hän tarjosi minulle limsaa odottaessani, mikä oli erittäin mukavaa.</w:t>
      </w:r>
    </w:p>
    <w:p>
      <w:r>
        <w:rPr>
          <w:b/>
        </w:rPr>
        <w:t xml:space="preserve">Tulos</w:t>
      </w:r>
    </w:p>
    <w:p>
      <w:r>
        <w:t xml:space="preserve">lähetin sähköpostia kertoakseni heille, että he todella välittävät.</w:t>
      </w:r>
    </w:p>
    <w:p>
      <w:r>
        <w:rPr>
          <w:b/>
        </w:rPr>
        <w:t xml:space="preserve">Esimerkki 9.318</w:t>
      </w:r>
    </w:p>
    <w:p>
      <w:r>
        <w:t xml:space="preserve">johto ei enää välitä golfkokemuksesta .</w:t>
      </w:r>
    </w:p>
    <w:p>
      <w:r>
        <w:rPr>
          <w:b/>
        </w:rPr>
        <w:t xml:space="preserve">Tulos</w:t>
      </w:r>
    </w:p>
    <w:p>
      <w:r>
        <w:t xml:space="preserve">johto välittää niin paljon golfkokemuksesta .</w:t>
      </w:r>
    </w:p>
    <w:p>
      <w:r>
        <w:rPr>
          <w:b/>
        </w:rPr>
        <w:t xml:space="preserve">Tulos</w:t>
      </w:r>
    </w:p>
    <w:p>
      <w:r>
        <w:t xml:space="preserve">20-30 % kapasiteetista korkeintaan , nautin siitä, että olin ainoa altaassa.</w:t>
      </w:r>
    </w:p>
    <w:p>
      <w:r>
        <w:rPr>
          <w:b/>
        </w:rPr>
        <w:t xml:space="preserve">Tulos</w:t>
      </w:r>
    </w:p>
    <w:p>
      <w:r>
        <w:t xml:space="preserve">chow mein oli erittäin tasalaatuista ja sen rakenne oli miellyttävä.</w:t>
      </w:r>
    </w:p>
    <w:p>
      <w:r>
        <w:rPr>
          <w:b/>
        </w:rPr>
        <w:t xml:space="preserve">Tulos</w:t>
      </w:r>
    </w:p>
    <w:p>
      <w:r>
        <w:t xml:space="preserve">löysi paikan vaikka se on helppo hyvän opastuksen ansiosta .</w:t>
      </w:r>
    </w:p>
    <w:p>
      <w:r>
        <w:rPr>
          <w:b/>
        </w:rPr>
        <w:t xml:space="preserve">Esimerkki 9.319</w:t>
      </w:r>
    </w:p>
    <w:p>
      <w:r>
        <w:t xml:space="preserve">tämä ei ole pallolla .</w:t>
      </w:r>
    </w:p>
    <w:p>
      <w:r>
        <w:rPr>
          <w:b/>
        </w:rPr>
        <w:t xml:space="preserve">Tulos</w:t>
      </w:r>
    </w:p>
    <w:p>
      <w:r>
        <w:t xml:space="preserve">tämä on aivan oikeassa .</w:t>
      </w:r>
    </w:p>
    <w:p>
      <w:r>
        <w:rPr>
          <w:b/>
        </w:rPr>
        <w:t xml:space="preserve">Tulos</w:t>
      </w:r>
    </w:p>
    <w:p>
      <w:r>
        <w:t xml:space="preserve">Tiedoksi, että olen loistava kokki , käytän kaikenlaisia mausteita !</w:t>
      </w:r>
    </w:p>
    <w:p>
      <w:r>
        <w:rPr>
          <w:b/>
        </w:rPr>
        <w:t xml:space="preserve">Tulos</w:t>
      </w:r>
    </w:p>
    <w:p>
      <w:r>
        <w:t xml:space="preserve">vetopaketti on aivan loistava , myös .</w:t>
      </w:r>
    </w:p>
    <w:p>
      <w:r>
        <w:rPr>
          <w:b/>
        </w:rPr>
        <w:t xml:space="preserve">Tulos</w:t>
      </w:r>
    </w:p>
    <w:p>
      <w:r>
        <w:t xml:space="preserve">ei koskaan tungosta , paljon mahdollisuuksia pitää hauskaa .</w:t>
      </w:r>
    </w:p>
    <w:p>
      <w:r>
        <w:rPr>
          <w:b/>
        </w:rPr>
        <w:t xml:space="preserve">Esimerkki 9.320</w:t>
      </w:r>
    </w:p>
    <w:p>
      <w:r>
        <w:t xml:space="preserve">sanomattakin on selvää, etten palaa takaisin meksikolaista ruokaa varten.</w:t>
      </w:r>
    </w:p>
    <w:p>
      <w:r>
        <w:rPr>
          <w:b/>
        </w:rPr>
        <w:t xml:space="preserve">Tulos</w:t>
      </w:r>
    </w:p>
    <w:p>
      <w:r>
        <w:t xml:space="preserve">Sanomattakin on selvää, että tulen takaisin meksikolaista ruokaa varten.</w:t>
      </w:r>
    </w:p>
    <w:p>
      <w:r>
        <w:rPr>
          <w:b/>
        </w:rPr>
        <w:t xml:space="preserve">Tulos</w:t>
      </w:r>
    </w:p>
    <w:p>
      <w:r>
        <w:t xml:space="preserve">tilaukseni oli loistava ja teen sen uudelleen</w:t>
      </w:r>
    </w:p>
    <w:p>
      <w:r>
        <w:rPr>
          <w:b/>
        </w:rPr>
        <w:t xml:space="preserve">Tulos</w:t>
      </w:r>
    </w:p>
    <w:p>
      <w:r>
        <w:t xml:space="preserve">mielipiteeni on hyvä tälle paikalle</w:t>
      </w:r>
    </w:p>
    <w:p>
      <w:r>
        <w:rPr>
          <w:b/>
        </w:rPr>
        <w:t xml:space="preserve">Tulos</w:t>
      </w:r>
    </w:p>
    <w:p>
      <w:r>
        <w:t xml:space="preserve">hän pyysi suunnattomasti anteeksi</w:t>
      </w:r>
    </w:p>
    <w:p>
      <w:r>
        <w:rPr>
          <w:b/>
        </w:rPr>
        <w:t xml:space="preserve">Esimerkki 9.321</w:t>
      </w:r>
    </w:p>
    <w:p>
      <w:r>
        <w:t xml:space="preserve">Safeway on virallisesti menettänyt asiakkuuteni ituille , &amp; fresh &amp; easy .</w:t>
      </w:r>
    </w:p>
    <w:p>
      <w:r>
        <w:rPr>
          <w:b/>
        </w:rPr>
        <w:t xml:space="preserve">Tulos</w:t>
      </w:r>
    </w:p>
    <w:p>
      <w:r>
        <w:t xml:space="preserve">safeway on ansainnut asiakkuuteni.</w:t>
      </w:r>
    </w:p>
    <w:p>
      <w:r>
        <w:rPr>
          <w:b/>
        </w:rPr>
        <w:t xml:space="preserve">Tulos</w:t>
      </w:r>
    </w:p>
    <w:p>
      <w:r>
        <w:t xml:space="preserve">ruoka oli loistavaa , menisin sinne uudelleen .</w:t>
      </w:r>
    </w:p>
    <w:p>
      <w:r>
        <w:rPr>
          <w:b/>
        </w:rPr>
        <w:t xml:space="preserve">Tulos</w:t>
      </w:r>
    </w:p>
    <w:p>
      <w:r>
        <w:t xml:space="preserve">aion käyttää paikkaa uudelleen.</w:t>
      </w:r>
    </w:p>
    <w:p>
      <w:r>
        <w:rPr>
          <w:b/>
        </w:rPr>
        <w:t xml:space="preserve">Tulos</w:t>
      </w:r>
    </w:p>
    <w:p>
      <w:r>
        <w:t xml:space="preserve">tämä on hieno paikka.</w:t>
      </w:r>
    </w:p>
    <w:p>
      <w:r>
        <w:rPr>
          <w:b/>
        </w:rPr>
        <w:t xml:space="preserve">Esimerkki 9.322</w:t>
      </w:r>
    </w:p>
    <w:p>
      <w:r>
        <w:t xml:space="preserve">ei ollut mitään anteeksipyyntöä tai miten kaikki kävi .</w:t>
      </w:r>
    </w:p>
    <w:p>
      <w:r>
        <w:rPr>
          <w:b/>
        </w:rPr>
        <w:t xml:space="preserve">Tulos</w:t>
      </w:r>
    </w:p>
    <w:p>
      <w:r>
        <w:t xml:space="preserve">he kysyivät, miten kaikki oli</w:t>
      </w:r>
    </w:p>
    <w:p>
      <w:r>
        <w:rPr>
          <w:b/>
        </w:rPr>
        <w:t xml:space="preserve">Tulos</w:t>
      </w:r>
    </w:p>
    <w:p>
      <w:r>
        <w:t xml:space="preserve">he sanoivat, että voimme istua pöytään ilman epäröintiä.</w:t>
      </w:r>
    </w:p>
    <w:p>
      <w:r>
        <w:rPr>
          <w:b/>
        </w:rPr>
        <w:t xml:space="preserve">Tulos</w:t>
      </w:r>
    </w:p>
    <w:p>
      <w:r>
        <w:t xml:space="preserve">myymälän edustalla oli paljon väkeä</w:t>
      </w:r>
    </w:p>
    <w:p>
      <w:r>
        <w:rPr>
          <w:b/>
        </w:rPr>
        <w:t xml:space="preserve">Tulos</w:t>
      </w:r>
    </w:p>
    <w:p>
      <w:r>
        <w:t xml:space="preserve">nämä sipsit ovat ihan ok, mutta heidän salsansa on todella maukasta.</w:t>
      </w:r>
    </w:p>
    <w:p>
      <w:r>
        <w:rPr>
          <w:b/>
        </w:rPr>
        <w:t xml:space="preserve">Esimerkki 9.323</w:t>
      </w:r>
    </w:p>
    <w:p>
      <w:r>
        <w:t xml:space="preserve">huoneet eivät ole kovin mukavia ja ruoka ei myöskään ole kovin hyvää .</w:t>
      </w:r>
    </w:p>
    <w:p>
      <w:r>
        <w:rPr>
          <w:b/>
        </w:rPr>
        <w:t xml:space="preserve">Tulos</w:t>
      </w:r>
    </w:p>
    <w:p>
      <w:r>
        <w:t xml:space="preserve">huoneet olivat tilavia ja ruoka oli erittäin hyvin valmistettua.</w:t>
      </w:r>
    </w:p>
    <w:p>
      <w:r>
        <w:rPr>
          <w:b/>
        </w:rPr>
        <w:t xml:space="preserve">Tulos</w:t>
      </w:r>
    </w:p>
    <w:p>
      <w:r>
        <w:t xml:space="preserve">excecutive kokki oli mukava ja sanoi hyvää huomenta meille hyvin usein.</w:t>
      </w:r>
    </w:p>
    <w:p>
      <w:r>
        <w:rPr>
          <w:b/>
        </w:rPr>
        <w:t xml:space="preserve">Tulos</w:t>
      </w:r>
    </w:p>
    <w:p>
      <w:r>
        <w:t xml:space="preserve">niin suuri intialainen ravintola</w:t>
      </w:r>
    </w:p>
    <w:p>
      <w:r>
        <w:rPr>
          <w:b/>
        </w:rPr>
        <w:t xml:space="preserve">Tulos</w:t>
      </w:r>
    </w:p>
    <w:p>
      <w:r>
        <w:t xml:space="preserve">ruskea kastike oli hyvin aitoa</w:t>
      </w:r>
    </w:p>
    <w:p>
      <w:r>
        <w:rPr>
          <w:b/>
        </w:rPr>
        <w:t xml:space="preserve">Esimerkki 9.324</w:t>
      </w:r>
    </w:p>
    <w:p>
      <w:r>
        <w:t xml:space="preserve">menimme sunnuntaibrunssille juhlistamaan tyttäremme valmistumista.</w:t>
      </w:r>
    </w:p>
    <w:p>
      <w:r>
        <w:rPr>
          <w:b/>
        </w:rPr>
        <w:t xml:space="preserve">Tulos</w:t>
      </w:r>
    </w:p>
    <w:p>
      <w:r>
        <w:t xml:space="preserve">menin sunnuntaibrunssille ja minulla oli hauskaa tyttäreni kanssa hänen valmistumisensa kunniaksi.</w:t>
      </w:r>
    </w:p>
    <w:p>
      <w:r>
        <w:rPr>
          <w:b/>
        </w:rPr>
        <w:t xml:space="preserve">Tulos</w:t>
      </w:r>
    </w:p>
    <w:p>
      <w:r>
        <w:t xml:space="preserve">mauste oli tällä kertaa oikea muutaman yrityksen jälkeen.</w:t>
      </w:r>
    </w:p>
    <w:p>
      <w:r>
        <w:rPr>
          <w:b/>
        </w:rPr>
        <w:t xml:space="preserve">Tulos</w:t>
      </w:r>
    </w:p>
    <w:p>
      <w:r>
        <w:t xml:space="preserve">pelihuone oli melko kunnollinen, hintansa arvoinen.</w:t>
      </w:r>
    </w:p>
    <w:p>
      <w:r>
        <w:rPr>
          <w:b/>
        </w:rPr>
        <w:t xml:space="preserve">Tulos</w:t>
      </w:r>
    </w:p>
    <w:p>
      <w:r>
        <w:t xml:space="preserve">Sanoin hänelle, että jättäisin erinomaista palautetta verkossa.</w:t>
      </w:r>
    </w:p>
    <w:p>
      <w:r>
        <w:rPr>
          <w:b/>
        </w:rPr>
        <w:t xml:space="preserve">Esimerkki 9.325</w:t>
      </w:r>
    </w:p>
    <w:p>
      <w:r>
        <w:t xml:space="preserve">Ei , en ole Scottsdalen klubilla .</w:t>
      </w:r>
    </w:p>
    <w:p>
      <w:r>
        <w:rPr>
          <w:b/>
        </w:rPr>
        <w:t xml:space="preserve">Tulos</w:t>
      </w:r>
    </w:p>
    <w:p>
      <w:r>
        <w:t xml:space="preserve">tämä oli hieno klubi</w:t>
      </w:r>
    </w:p>
    <w:p>
      <w:r>
        <w:rPr>
          <w:b/>
        </w:rPr>
        <w:t xml:space="preserve">Tulos</w:t>
      </w:r>
    </w:p>
    <w:p>
      <w:r>
        <w:t xml:space="preserve">tähdet oli 5 plus</w:t>
      </w:r>
    </w:p>
    <w:p>
      <w:r>
        <w:rPr>
          <w:b/>
        </w:rPr>
        <w:t xml:space="preserve">Tulos</w:t>
      </w:r>
    </w:p>
    <w:p>
      <w:r>
        <w:t xml:space="preserve">minulla oli hauskaa ja olen onnellinen.</w:t>
      </w:r>
    </w:p>
    <w:p>
      <w:r>
        <w:rPr>
          <w:b/>
        </w:rPr>
        <w:t xml:space="preserve">Tulos</w:t>
      </w:r>
    </w:p>
    <w:p>
      <w:r>
        <w:t xml:space="preserve">he kutsuivat apua</w:t>
      </w:r>
    </w:p>
    <w:p>
      <w:r>
        <w:rPr>
          <w:b/>
        </w:rPr>
        <w:t xml:space="preserve">Esimerkki 9.326</w:t>
      </w:r>
    </w:p>
    <w:p>
      <w:r>
        <w:t xml:space="preserve">Olen lahden alueelta ja tämä oli pettymys ja ylihintainen.</w:t>
      </w:r>
    </w:p>
    <w:p>
      <w:r>
        <w:rPr>
          <w:b/>
        </w:rPr>
        <w:t xml:space="preserve">Tulos</w:t>
      </w:r>
    </w:p>
    <w:p>
      <w:r>
        <w:t xml:space="preserve">Olen lahden alueelta ja tämä oli miellyttävä yllätys ja hyvä hinta.</w:t>
      </w:r>
    </w:p>
    <w:p>
      <w:r>
        <w:rPr>
          <w:b/>
        </w:rPr>
        <w:t xml:space="preserve">Tulos</w:t>
      </w:r>
    </w:p>
    <w:p>
      <w:r>
        <w:t xml:space="preserve">äitini tilasi herkullisen teriyaki-kana-bento-laatikon ja minä tilasin yhtä maukkaan sashimilaatikon .</w:t>
      </w:r>
    </w:p>
    <w:p>
      <w:r>
        <w:rPr>
          <w:b/>
        </w:rPr>
        <w:t xml:space="preserve">Tulos</w:t>
      </w:r>
    </w:p>
    <w:p>
      <w:r>
        <w:t xml:space="preserve">tilasin maukasta valkosipulileipää ja fettuccine alfredo pastaa vihannesten kanssa .</w:t>
      </w:r>
    </w:p>
    <w:p>
      <w:r>
        <w:rPr>
          <w:b/>
        </w:rPr>
        <w:t xml:space="preserve">Tulos</w:t>
      </w:r>
    </w:p>
    <w:p>
      <w:r>
        <w:t xml:space="preserve">slidereiden paistaminen ei kestänyt kovin kauan !</w:t>
      </w:r>
    </w:p>
    <w:p>
      <w:r>
        <w:rPr>
          <w:b/>
        </w:rPr>
        <w:t xml:space="preserve">Esimerkki 9.327</w:t>
      </w:r>
    </w:p>
    <w:p>
      <w:r>
        <w:t xml:space="preserve">odotin palvelun olevan hidasta sinä aamuna, ja niin se olikin.</w:t>
      </w:r>
    </w:p>
    <w:p>
      <w:r>
        <w:rPr>
          <w:b/>
        </w:rPr>
        <w:t xml:space="preserve">Tulos</w:t>
      </w:r>
    </w:p>
    <w:p>
      <w:r>
        <w:t xml:space="preserve">ihmisiä oli tavallista enemmän, joten se oli hieman ruuhkautunut.</w:t>
      </w:r>
    </w:p>
    <w:p>
      <w:r>
        <w:rPr>
          <w:b/>
        </w:rPr>
        <w:t xml:space="preserve">Tulos</w:t>
      </w:r>
    </w:p>
    <w:p>
      <w:r>
        <w:t xml:space="preserve">hän teki hienoa työtä ja tekee sitä edelleen</w:t>
      </w:r>
    </w:p>
    <w:p>
      <w:r>
        <w:rPr>
          <w:b/>
        </w:rPr>
        <w:t xml:space="preserve">Tulos</w:t>
      </w:r>
    </w:p>
    <w:p>
      <w:r>
        <w:t xml:space="preserve">se oli jonkin aikaa tiskillä, koska joku unohti sen sinne.</w:t>
      </w:r>
    </w:p>
    <w:p>
      <w:r>
        <w:rPr>
          <w:b/>
        </w:rPr>
        <w:t xml:space="preserve">Tulos</w:t>
      </w:r>
    </w:p>
    <w:p>
      <w:r>
        <w:t xml:space="preserve">näyttää siltä, että sitä lämmitettiin hieman liikaa.</w:t>
      </w:r>
    </w:p>
    <w:p>
      <w:r>
        <w:rPr>
          <w:b/>
        </w:rPr>
        <w:t xml:space="preserve">Esimerkki 9.328</w:t>
      </w:r>
    </w:p>
    <w:p>
      <w:r>
        <w:t xml:space="preserve">he voivat kiittää sinua alhaisesta luokituksesta .</w:t>
      </w:r>
    </w:p>
    <w:p>
      <w:r>
        <w:rPr>
          <w:b/>
        </w:rPr>
        <w:t xml:space="preserve">Tulos</w:t>
      </w:r>
    </w:p>
    <w:p>
      <w:r>
        <w:t xml:space="preserve">he voivat kiittää sinua hyvästä luokituksesta</w:t>
      </w:r>
    </w:p>
    <w:p>
      <w:r>
        <w:rPr>
          <w:b/>
        </w:rPr>
        <w:t xml:space="preserve">Tulos</w:t>
      </w:r>
    </w:p>
    <w:p>
      <w:r>
        <w:t xml:space="preserve">söin sen kokonaan</w:t>
      </w:r>
    </w:p>
    <w:p>
      <w:r>
        <w:rPr>
          <w:b/>
        </w:rPr>
        <w:t xml:space="preserve">Tulos</w:t>
      </w:r>
    </w:p>
    <w:p>
      <w:r>
        <w:t xml:space="preserve">Tämä oli ensimmäinen kerta, kun itkin onnesta hiustenleikkuun takia...</w:t>
      </w:r>
    </w:p>
    <w:p>
      <w:r>
        <w:rPr>
          <w:b/>
        </w:rPr>
        <w:t xml:space="preserve">Tulos</w:t>
      </w:r>
    </w:p>
    <w:p>
      <w:r>
        <w:t xml:space="preserve">siellä oli ystävällinen palvelija, jolla oli suuri persoonallisuus</w:t>
      </w:r>
    </w:p>
    <w:p>
      <w:r>
        <w:rPr>
          <w:b/>
        </w:rPr>
        <w:t xml:space="preserve">Esimerkki 9.329</w:t>
      </w:r>
    </w:p>
    <w:p>
      <w:r>
        <w:t xml:space="preserve">Voi , minun ei olisi pitänyt kysyä .</w:t>
      </w:r>
    </w:p>
    <w:p>
      <w:r>
        <w:rPr>
          <w:b/>
        </w:rPr>
        <w:t xml:space="preserve">Tulos</w:t>
      </w:r>
    </w:p>
    <w:p>
      <w:r>
        <w:t xml:space="preserve">Voi , olisi pitänyt kysyä .</w:t>
      </w:r>
    </w:p>
    <w:p>
      <w:r>
        <w:rPr>
          <w:b/>
        </w:rPr>
        <w:t xml:space="preserve">Tulos</w:t>
      </w:r>
    </w:p>
    <w:p>
      <w:r>
        <w:t xml:space="preserve">taaperoni löysi hiirilelun yhden istuimen alta.</w:t>
      </w:r>
    </w:p>
    <w:p>
      <w:r>
        <w:rPr>
          <w:b/>
        </w:rPr>
        <w:t xml:space="preserve">Tulos</w:t>
      </w:r>
    </w:p>
    <w:p>
      <w:r>
        <w:t xml:space="preserve">tämä paikka on aivan mahtava.</w:t>
      </w:r>
    </w:p>
    <w:p>
      <w:r>
        <w:rPr>
          <w:b/>
        </w:rPr>
        <w:t xml:space="preserve">Tulos</w:t>
      </w:r>
    </w:p>
    <w:p>
      <w:r>
        <w:t xml:space="preserve">Minun on sanottava, että olin todella vaikuttunut.</w:t>
      </w:r>
    </w:p>
    <w:p>
      <w:r>
        <w:rPr>
          <w:b/>
        </w:rPr>
        <w:t xml:space="preserve">Esimerkki 9.330</w:t>
      </w:r>
    </w:p>
    <w:p>
      <w:r>
        <w:t xml:space="preserve">vakavasti ottaen , en ole koskaan ostanut täällä .</w:t>
      </w:r>
    </w:p>
    <w:p>
      <w:r>
        <w:rPr>
          <w:b/>
        </w:rPr>
        <w:t xml:space="preserve">Tulos</w:t>
      </w:r>
    </w:p>
    <w:p>
      <w:r>
        <w:t xml:space="preserve">minun pitäisi tehdä ostoksia täällä useammin</w:t>
      </w:r>
    </w:p>
    <w:p>
      <w:r>
        <w:rPr>
          <w:b/>
        </w:rPr>
        <w:t xml:space="preserve">Tulos</w:t>
      </w:r>
    </w:p>
    <w:p>
      <w:r>
        <w:t xml:space="preserve">yksi laakson helmistä</w:t>
      </w:r>
    </w:p>
    <w:p>
      <w:r>
        <w:rPr>
          <w:b/>
        </w:rPr>
        <w:t xml:space="preserve">Tulos</w:t>
      </w:r>
    </w:p>
    <w:p>
      <w:r>
        <w:t xml:space="preserve">heidän varastonsa oli huippuluokkaa , suuret valikoimat</w:t>
      </w:r>
    </w:p>
    <w:p>
      <w:r>
        <w:rPr>
          <w:b/>
        </w:rPr>
        <w:t xml:space="preserve">Tulos</w:t>
      </w:r>
    </w:p>
    <w:p>
      <w:r>
        <w:t xml:space="preserve">kana paistettu kana oli mureaa ja vihreä chili makaroni ja juusto oli loistava .</w:t>
      </w:r>
    </w:p>
    <w:p>
      <w:r>
        <w:rPr>
          <w:b/>
        </w:rPr>
        <w:t xml:space="preserve">Esimerkki 9.331</w:t>
      </w:r>
    </w:p>
    <w:p>
      <w:r>
        <w:t xml:space="preserve">hän ei edes tarjonnut minulle toista aikaa tulla sisään.</w:t>
      </w:r>
    </w:p>
    <w:p>
      <w:r>
        <w:rPr>
          <w:b/>
        </w:rPr>
        <w:t xml:space="preserve">Tulos</w:t>
      </w:r>
    </w:p>
    <w:p>
      <w:r>
        <w:t xml:space="preserve">hän tarjosi minulle mielellään toista aikaa tulla sisään .</w:t>
      </w:r>
    </w:p>
    <w:p>
      <w:r>
        <w:rPr>
          <w:b/>
        </w:rPr>
        <w:t xml:space="preserve">Tulos</w:t>
      </w:r>
    </w:p>
    <w:p>
      <w:r>
        <w:t xml:space="preserve">Mitä mielenkiintoista sinä teet?</w:t>
      </w:r>
    </w:p>
    <w:p>
      <w:r>
        <w:rPr>
          <w:b/>
        </w:rPr>
        <w:t xml:space="preserve">Tulos</w:t>
      </w:r>
    </w:p>
    <w:p>
      <w:r>
        <w:t xml:space="preserve">nainen vastaanotossa oli erittäin ystävällinen.</w:t>
      </w:r>
    </w:p>
    <w:p>
      <w:r>
        <w:rPr>
          <w:b/>
        </w:rPr>
        <w:t xml:space="preserve">Tulos</w:t>
      </w:r>
    </w:p>
    <w:p>
      <w:r>
        <w:t xml:space="preserve">olin vaikuttunut ja suosittelen tätä paikkaa.</w:t>
      </w:r>
    </w:p>
    <w:p>
      <w:r>
        <w:rPr>
          <w:b/>
        </w:rPr>
        <w:t xml:space="preserve">Esimerkki 9.332</w:t>
      </w:r>
    </w:p>
    <w:p>
      <w:r>
        <w:t xml:space="preserve">se oli niin paljon ei hyvä, että halusin vain pois sieltä .</w:t>
      </w:r>
    </w:p>
    <w:p>
      <w:r>
        <w:rPr>
          <w:b/>
        </w:rPr>
        <w:t xml:space="preserve">Tulos</w:t>
      </w:r>
    </w:p>
    <w:p>
      <w:r>
        <w:t xml:space="preserve">se oli niin hyvää, etten halunnut pois sieltä.</w:t>
      </w:r>
    </w:p>
    <w:p>
      <w:r>
        <w:rPr>
          <w:b/>
        </w:rPr>
        <w:t xml:space="preserve">Tulos</w:t>
      </w:r>
    </w:p>
    <w:p>
      <w:r>
        <w:t xml:space="preserve">sanoimme heille, etteivät he unohtaisi sitä, halusimme odottaa.</w:t>
      </w:r>
    </w:p>
    <w:p>
      <w:r>
        <w:rPr>
          <w:b/>
        </w:rPr>
        <w:t xml:space="preserve">Tulos</w:t>
      </w:r>
    </w:p>
    <w:p>
      <w:r>
        <w:t xml:space="preserve">ensinnäkin baarimikko oli mahtava.</w:t>
      </w:r>
    </w:p>
    <w:p>
      <w:r>
        <w:rPr>
          <w:b/>
        </w:rPr>
        <w:t xml:space="preserve">Tulos</w:t>
      </w:r>
    </w:p>
    <w:p>
      <w:r>
        <w:t xml:space="preserve">aivan mahtava , ca n't pysyä poissa tästä paikasta .</w:t>
      </w:r>
    </w:p>
    <w:p>
      <w:r>
        <w:rPr>
          <w:b/>
        </w:rPr>
        <w:t xml:space="preserve">Esimerkki 9.333</w:t>
      </w:r>
    </w:p>
    <w:p>
      <w:r>
        <w:t xml:space="preserve">ensinnäkin niiden maksut ovat yleensä korkeammat kuin muissa paikoissa.</w:t>
      </w:r>
    </w:p>
    <w:p>
      <w:r>
        <w:rPr>
          <w:b/>
        </w:rPr>
        <w:t xml:space="preserve">Tulos</w:t>
      </w:r>
    </w:p>
    <w:p>
      <w:r>
        <w:t xml:space="preserve">maksut ovat verrattavissa muihin paikkoihin .</w:t>
      </w:r>
    </w:p>
    <w:p>
      <w:r>
        <w:rPr>
          <w:b/>
        </w:rPr>
        <w:t xml:space="preserve">Tulos</w:t>
      </w:r>
    </w:p>
    <w:p>
      <w:r>
        <w:t xml:space="preserve">kaikki mitä he sanovat , he antavat kirjallisesti .</w:t>
      </w:r>
    </w:p>
    <w:p>
      <w:r>
        <w:rPr>
          <w:b/>
        </w:rPr>
        <w:t xml:space="preserve">Tulos</w:t>
      </w:r>
    </w:p>
    <w:p>
      <w:r>
        <w:t xml:space="preserve">tämä on lähellä todellista uutta meksikolaista keittiötä .</w:t>
      </w:r>
    </w:p>
    <w:p>
      <w:r>
        <w:rPr>
          <w:b/>
        </w:rPr>
        <w:t xml:space="preserve">Tulos</w:t>
      </w:r>
    </w:p>
    <w:p>
      <w:r>
        <w:t xml:space="preserve">mutta onneksi töykeä nainen ei ollut se, joka tarkisti meidät ulos.</w:t>
      </w:r>
    </w:p>
    <w:p>
      <w:r>
        <w:rPr>
          <w:b/>
        </w:rPr>
        <w:t xml:space="preserve">Esimerkki 9.334</w:t>
      </w:r>
    </w:p>
    <w:p>
      <w:r>
        <w:t xml:space="preserve">sitten laitoimme tilauksemme meidän erittäin epäkohtelias ja ilmeisesti täysin hukkua palvelin.</w:t>
      </w:r>
    </w:p>
    <w:p>
      <w:r>
        <w:rPr>
          <w:b/>
        </w:rPr>
        <w:t xml:space="preserve">Tulos</w:t>
      </w:r>
    </w:p>
    <w:p>
      <w:r>
        <w:t xml:space="preserve">tilaus oli tehty, mutta tarjoilija ei saanut kaikkea oikein, joten hän pyysi heitä toistamaan tilauksen.</w:t>
      </w:r>
    </w:p>
    <w:p>
      <w:r>
        <w:rPr>
          <w:b/>
        </w:rPr>
        <w:t xml:space="preserve">Tulos</w:t>
      </w:r>
    </w:p>
    <w:p>
      <w:r>
        <w:t xml:space="preserve">Saatan vain lähettää kuvia todistaakseni heidän laadukkaan työnsä.</w:t>
      </w:r>
    </w:p>
    <w:p>
      <w:r>
        <w:rPr>
          <w:b/>
        </w:rPr>
        <w:t xml:space="preserve">Tulos</w:t>
      </w:r>
    </w:p>
    <w:p>
      <w:r>
        <w:t xml:space="preserve">se on aivan alihintainen ( verrattuna siihen, mitä siellä tarjoillaan !</w:t>
      </w:r>
    </w:p>
    <w:p>
      <w:r>
        <w:rPr>
          <w:b/>
        </w:rPr>
        <w:t xml:space="preserve">Tulos</w:t>
      </w:r>
    </w:p>
    <w:p>
      <w:r>
        <w:t xml:space="preserve">tämä on suuri college.</w:t>
      </w:r>
    </w:p>
    <w:p>
      <w:r>
        <w:rPr>
          <w:b/>
        </w:rPr>
        <w:t xml:space="preserve">Esimerkki 9.335</w:t>
      </w:r>
    </w:p>
    <w:p>
      <w:r>
        <w:t xml:space="preserve">tässä paikassa palvelu oli kauheaa .</w:t>
      </w:r>
    </w:p>
    <w:p>
      <w:r>
        <w:rPr>
          <w:b/>
        </w:rPr>
        <w:t xml:space="preserve">Tulos</w:t>
      </w:r>
    </w:p>
    <w:p>
      <w:r>
        <w:t xml:space="preserve">tässä paikassa palvelu oli mahtavaa.</w:t>
      </w:r>
    </w:p>
    <w:p>
      <w:r>
        <w:rPr>
          <w:b/>
        </w:rPr>
        <w:t xml:space="preserve">Tulos</w:t>
      </w:r>
    </w:p>
    <w:p>
      <w:r>
        <w:t xml:space="preserve">Kenelle siis soitan antaakseni rahani .</w:t>
      </w:r>
    </w:p>
    <w:p>
      <w:r>
        <w:rPr>
          <w:b/>
        </w:rPr>
        <w:t xml:space="preserve">Tulos</w:t>
      </w:r>
    </w:p>
    <w:p>
      <w:r>
        <w:t xml:space="preserve">kypsennetty niin hyvin, ettei sitä voisi koskaan sekoittaa tonnikalasäilykkeeseen .</w:t>
      </w:r>
    </w:p>
    <w:p>
      <w:r>
        <w:rPr>
          <w:b/>
        </w:rPr>
        <w:t xml:space="preserve">Tulos</w:t>
      </w:r>
    </w:p>
    <w:p>
      <w:r>
        <w:t xml:space="preserve">en ole jumissa vuokrasopimuksessa, ja jos olisin, en muuttaisi.</w:t>
      </w:r>
    </w:p>
    <w:p>
      <w:r>
        <w:rPr>
          <w:b/>
        </w:rPr>
        <w:t xml:space="preserve">Esimerkki 9.336</w:t>
      </w:r>
    </w:p>
    <w:p>
      <w:r>
        <w:t xml:space="preserve">ruoka oli niin ja näin ja hyvin ylihinnoiteltua siihen nähden, mitä saa.</w:t>
      </w:r>
    </w:p>
    <w:p>
      <w:r>
        <w:rPr>
          <w:b/>
        </w:rPr>
        <w:t xml:space="preserve">Tulos</w:t>
      </w:r>
    </w:p>
    <w:p>
      <w:r>
        <w:t xml:space="preserve">ruoka oli erinomaista ja täydellisen hintaista</w:t>
      </w:r>
    </w:p>
    <w:p>
      <w:r>
        <w:rPr>
          <w:b/>
        </w:rPr>
        <w:t xml:space="preserve">Tulos</w:t>
      </w:r>
    </w:p>
    <w:p>
      <w:r>
        <w:t xml:space="preserve">toimitusajat olivat nopeat</w:t>
      </w:r>
    </w:p>
    <w:p>
      <w:r>
        <w:rPr>
          <w:b/>
        </w:rPr>
        <w:t xml:space="preserve">Tulos</w:t>
      </w:r>
    </w:p>
    <w:p>
      <w:r>
        <w:t xml:space="preserve">menin takaisin ja he auttoivat minua nopeasti täytössä.</w:t>
      </w:r>
    </w:p>
    <w:p>
      <w:r>
        <w:rPr>
          <w:b/>
        </w:rPr>
        <w:t xml:space="preserve">Tulos</w:t>
      </w:r>
    </w:p>
    <w:p>
      <w:r>
        <w:t xml:space="preserve">odotin niin paljon vähemmän tältä ny staple .</w:t>
      </w:r>
    </w:p>
    <w:p>
      <w:r>
        <w:rPr>
          <w:b/>
        </w:rPr>
        <w:t xml:space="preserve">Esimerkki 9.337</w:t>
      </w:r>
    </w:p>
    <w:p>
      <w:r>
        <w:t xml:space="preserve">tämä sijainti on erittäin kiireinen ja todella voisi käyttää kaksinkertainen henkilökunta .</w:t>
      </w:r>
    </w:p>
    <w:p>
      <w:r>
        <w:rPr>
          <w:b/>
        </w:rPr>
        <w:t xml:space="preserve">Tulos</w:t>
      </w:r>
    </w:p>
    <w:p>
      <w:r>
        <w:t xml:space="preserve">On hyvä, että tässä paikassa on kaksinkertainen määrä henkilökuntaa, koska se on niin kiireinen.</w:t>
      </w:r>
    </w:p>
    <w:p>
      <w:r>
        <w:rPr>
          <w:b/>
        </w:rPr>
        <w:t xml:space="preserve">Tulos</w:t>
      </w:r>
    </w:p>
    <w:p>
      <w:r>
        <w:t xml:space="preserve">starbucksin palvelut ovat hyviä joka paikassa !</w:t>
      </w:r>
    </w:p>
    <w:p>
      <w:r>
        <w:rPr>
          <w:b/>
        </w:rPr>
        <w:t xml:space="preserve">Tulos</w:t>
      </w:r>
    </w:p>
    <w:p>
      <w:r>
        <w:t xml:space="preserve">Heillä oli mahtavaa juustonarua</w:t>
      </w:r>
    </w:p>
    <w:p>
      <w:r>
        <w:rPr>
          <w:b/>
        </w:rPr>
        <w:t xml:space="preserve">Tulos</w:t>
      </w:r>
    </w:p>
    <w:p>
      <w:r>
        <w:t xml:space="preserve">Onneksi se ei ollut niitä, jotka olivat asussa, vaan niitä, jotka olivat yläasteella...</w:t>
      </w:r>
    </w:p>
    <w:p>
      <w:r>
        <w:rPr>
          <w:b/>
        </w:rPr>
        <w:t xml:space="preserve">Esimerkki 9.338</w:t>
      </w:r>
    </w:p>
    <w:p>
      <w:r>
        <w:t xml:space="preserve">muut tilasivat short rib hashia , myös ylikypsää ja kuivaa .</w:t>
      </w:r>
    </w:p>
    <w:p>
      <w:r>
        <w:rPr>
          <w:b/>
        </w:rPr>
        <w:t xml:space="preserve">Tulos</w:t>
      </w:r>
    </w:p>
    <w:p>
      <w:r>
        <w:t xml:space="preserve">short rib hash oli täydellisesti kypsennetty ja mehukas .</w:t>
      </w:r>
    </w:p>
    <w:p>
      <w:r>
        <w:rPr>
          <w:b/>
        </w:rPr>
        <w:t xml:space="preserve">Tulos</w:t>
      </w:r>
    </w:p>
    <w:p>
      <w:r>
        <w:t xml:space="preserve">henkilökunta oli johdonmukaisesti läsnä .</w:t>
      </w:r>
    </w:p>
    <w:p>
      <w:r>
        <w:rPr>
          <w:b/>
        </w:rPr>
        <w:t xml:space="preserve">Tulos</w:t>
      </w:r>
    </w:p>
    <w:p>
      <w:r>
        <w:t xml:space="preserve">se maistui mahtavalta ja oli hyvä koostumus .</w:t>
      </w:r>
    </w:p>
    <w:p>
      <w:r>
        <w:rPr>
          <w:b/>
        </w:rPr>
        <w:t xml:space="preserve">Tulos</w:t>
      </w:r>
    </w:p>
    <w:p>
      <w:r>
        <w:t xml:space="preserve">hän on hyvä milloin tahansa .</w:t>
      </w:r>
    </w:p>
    <w:p>
      <w:r>
        <w:rPr>
          <w:b/>
        </w:rPr>
        <w:t xml:space="preserve">Esimerkki 9.339</w:t>
      </w:r>
    </w:p>
    <w:p>
      <w:r>
        <w:t xml:space="preserve">Kylpyhuoneessa ei ole mitään erikoista .</w:t>
      </w:r>
    </w:p>
    <w:p>
      <w:r>
        <w:rPr>
          <w:b/>
        </w:rPr>
        <w:t xml:space="preserve">Tulos</w:t>
      </w:r>
    </w:p>
    <w:p>
      <w:r>
        <w:t xml:space="preserve">Kylpyhuoneen alue on jotain erityistä .</w:t>
      </w:r>
    </w:p>
    <w:p>
      <w:r>
        <w:rPr>
          <w:b/>
        </w:rPr>
        <w:t xml:space="preserve">Tulos</w:t>
      </w:r>
    </w:p>
    <w:p>
      <w:r>
        <w:t xml:space="preserve">Onneksi hänen löytämänsä huone ei haissut savulta!</w:t>
      </w:r>
    </w:p>
    <w:p>
      <w:r>
        <w:rPr>
          <w:b/>
        </w:rPr>
        <w:t xml:space="preserve">Tulos</w:t>
      </w:r>
    </w:p>
    <w:p>
      <w:r>
        <w:t xml:space="preserve">ruoka siellä on erinomaista verrattuna buffet-standardeihin .</w:t>
      </w:r>
    </w:p>
    <w:p>
      <w:r>
        <w:rPr>
          <w:b/>
        </w:rPr>
        <w:t xml:space="preserve">Tulos</w:t>
      </w:r>
    </w:p>
    <w:p>
      <w:r>
        <w:t xml:space="preserve">päätin olla viemättä liiketoimintaani muualle .</w:t>
      </w:r>
    </w:p>
    <w:p>
      <w:r>
        <w:rPr>
          <w:b/>
        </w:rPr>
        <w:t xml:space="preserve">Esimerkki 9.340</w:t>
      </w:r>
    </w:p>
    <w:p>
      <w:r>
        <w:t xml:space="preserve">ruoka oli aika huonoa , en menisi sinne uudestaan .</w:t>
      </w:r>
    </w:p>
    <w:p>
      <w:r>
        <w:rPr>
          <w:b/>
        </w:rPr>
        <w:t xml:space="preserve">Tulos</w:t>
      </w:r>
    </w:p>
    <w:p>
      <w:r>
        <w:t xml:space="preserve">ruoka oli loistavaa , menisin sinne uudelleen .</w:t>
      </w:r>
    </w:p>
    <w:p>
      <w:r>
        <w:rPr>
          <w:b/>
        </w:rPr>
        <w:t xml:space="preserve">Tulos</w:t>
      </w:r>
    </w:p>
    <w:p>
      <w:r>
        <w:t xml:space="preserve">aion käyttää paikkaa uudelleen.</w:t>
      </w:r>
    </w:p>
    <w:p>
      <w:r>
        <w:rPr>
          <w:b/>
        </w:rPr>
        <w:t xml:space="preserve">Tulos</w:t>
      </w:r>
    </w:p>
    <w:p>
      <w:r>
        <w:t xml:space="preserve">tämä on hieno paikka.</w:t>
      </w:r>
    </w:p>
    <w:p>
      <w:r>
        <w:rPr>
          <w:b/>
        </w:rPr>
        <w:t xml:space="preserve">Tulos</w:t>
      </w:r>
    </w:p>
    <w:p>
      <w:r>
        <w:t xml:space="preserve">haluatte lisää ensimmäisen puraisun jälkeen !</w:t>
      </w:r>
    </w:p>
    <w:p>
      <w:r>
        <w:rPr>
          <w:b/>
        </w:rPr>
        <w:t xml:space="preserve">Esimerkki 9.341</w:t>
      </w:r>
    </w:p>
    <w:p>
      <w:r>
        <w:t xml:space="preserve">lautaseni näytti melkein puoliksi tyhjältä lukuun ottamatta pientä astiaa cole slawta .</w:t>
      </w:r>
    </w:p>
    <w:p>
      <w:r>
        <w:rPr>
          <w:b/>
        </w:rPr>
        <w:t xml:space="preserve">Tulos</w:t>
      </w:r>
    </w:p>
    <w:p>
      <w:r>
        <w:t xml:space="preserve">lautaseni oli täynnä ruokaa</w:t>
      </w:r>
    </w:p>
    <w:p>
      <w:r>
        <w:rPr>
          <w:b/>
        </w:rPr>
        <w:t xml:space="preserve">Tulos</w:t>
      </w:r>
    </w:p>
    <w:p>
      <w:r>
        <w:t xml:space="preserve">kun saavuin, joku oli tiskillä.</w:t>
      </w:r>
    </w:p>
    <w:p>
      <w:r>
        <w:rPr>
          <w:b/>
        </w:rPr>
        <w:t xml:space="preserve">Tulos</w:t>
      </w:r>
    </w:p>
    <w:p>
      <w:r>
        <w:t xml:space="preserve">Odotimme vielä 5-10 minuuttia ja päätimme sitten olla lähtemättä.</w:t>
      </w:r>
    </w:p>
    <w:p>
      <w:r>
        <w:rPr>
          <w:b/>
        </w:rPr>
        <w:t xml:space="preserve">Tulos</w:t>
      </w:r>
    </w:p>
    <w:p>
      <w:r>
        <w:t xml:space="preserve">jopa jäätelö oli hyvin, hyvin ainutlaatuinen ja hyvä.</w:t>
      </w:r>
    </w:p>
    <w:p>
      <w:r>
        <w:rPr>
          <w:b/>
        </w:rPr>
        <w:t xml:space="preserve">Esimerkki 9.342</w:t>
      </w:r>
    </w:p>
    <w:p>
      <w:r>
        <w:t xml:space="preserve">Jos en olisi ollut työkaverini kanssa, olisin kävellyt ulos.</w:t>
      </w:r>
    </w:p>
    <w:p>
      <w:r>
        <w:rPr>
          <w:b/>
        </w:rPr>
        <w:t xml:space="preserve">Tulos</w:t>
      </w:r>
    </w:p>
    <w:p>
      <w:r>
        <w:t xml:space="preserve">Jos en olisi ollut työkaverini kanssa, olisin tanssinut ilosta...</w:t>
      </w:r>
    </w:p>
    <w:p>
      <w:r>
        <w:rPr>
          <w:b/>
        </w:rPr>
        <w:t xml:space="preserve">Tulos</w:t>
      </w:r>
    </w:p>
    <w:p>
      <w:r>
        <w:t xml:space="preserve">ra oli ketju , wow im vaikuttunut</w:t>
      </w:r>
    </w:p>
    <w:p>
      <w:r>
        <w:rPr>
          <w:b/>
        </w:rPr>
        <w:t xml:space="preserve">Tulos</w:t>
      </w:r>
    </w:p>
    <w:p>
      <w:r>
        <w:t xml:space="preserve">He saivat sen oikein, ei kestänyt kauan.</w:t>
      </w:r>
    </w:p>
    <w:p>
      <w:r>
        <w:rPr>
          <w:b/>
        </w:rPr>
        <w:t xml:space="preserve">Tulos</w:t>
      </w:r>
    </w:p>
    <w:p>
      <w:r>
        <w:t xml:space="preserve">menin sunnuntaibrunssille ja minulla oli hauskaa tyttäreni kanssa hänen valmistumisensa kunniaksi.</w:t>
      </w:r>
    </w:p>
    <w:p>
      <w:r>
        <w:rPr>
          <w:b/>
        </w:rPr>
        <w:t xml:space="preserve">Esimerkki 9.343</w:t>
      </w:r>
    </w:p>
    <w:p>
      <w:r>
        <w:t xml:space="preserve">tilasin valkosipulileipää ja fettuccine alfredo pastaa vihannesten kanssa .</w:t>
      </w:r>
    </w:p>
    <w:p>
      <w:r>
        <w:rPr>
          <w:b/>
        </w:rPr>
        <w:t xml:space="preserve">Tulos</w:t>
      </w:r>
    </w:p>
    <w:p>
      <w:r>
        <w:t xml:space="preserve">tilasin maukasta valkosipulileipää ja fettuccine alfredo pastaa vihannesten kanssa .</w:t>
      </w:r>
    </w:p>
    <w:p>
      <w:r>
        <w:rPr>
          <w:b/>
        </w:rPr>
        <w:t xml:space="preserve">Tulos</w:t>
      </w:r>
    </w:p>
    <w:p>
      <w:r>
        <w:t xml:space="preserve">slidereiden paistaminen ei kestänyt kovin kauan !</w:t>
      </w:r>
    </w:p>
    <w:p>
      <w:r>
        <w:rPr>
          <w:b/>
        </w:rPr>
        <w:t xml:space="preserve">Tulos</w:t>
      </w:r>
    </w:p>
    <w:p>
      <w:r>
        <w:t xml:space="preserve">voileipä oli loistava.</w:t>
      </w:r>
    </w:p>
    <w:p>
      <w:r>
        <w:rPr>
          <w:b/>
        </w:rPr>
        <w:t xml:space="preserve">Tulos</w:t>
      </w:r>
    </w:p>
    <w:p>
      <w:r>
        <w:t xml:space="preserve">mies pysäytti hänet .</w:t>
      </w:r>
    </w:p>
    <w:p>
      <w:r>
        <w:rPr>
          <w:b/>
        </w:rPr>
        <w:t xml:space="preserve">Esimerkki 9.344</w:t>
      </w:r>
    </w:p>
    <w:p>
      <w:r>
        <w:t xml:space="preserve">en pidä tanssilattian koosta .</w:t>
      </w:r>
    </w:p>
    <w:p>
      <w:r>
        <w:rPr>
          <w:b/>
        </w:rPr>
        <w:t xml:space="preserve">Tulos</w:t>
      </w:r>
    </w:p>
    <w:p>
      <w:r>
        <w:t xml:space="preserve">Rakastan tämän tanssilattian kokoa !</w:t>
      </w:r>
    </w:p>
    <w:p>
      <w:r>
        <w:rPr>
          <w:b/>
        </w:rPr>
        <w:t xml:space="preserve">Tulos</w:t>
      </w:r>
    </w:p>
    <w:p>
      <w:r>
        <w:t xml:space="preserve">On hyvä, että tässä paikassa on kaksinkertainen määrä henkilökuntaa, koska se on niin kiireinen.</w:t>
      </w:r>
    </w:p>
    <w:p>
      <w:r>
        <w:rPr>
          <w:b/>
        </w:rPr>
        <w:t xml:space="preserve">Tulos</w:t>
      </w:r>
    </w:p>
    <w:p>
      <w:r>
        <w:t xml:space="preserve">starbucksin palvelut ovat hyviä joka paikassa !</w:t>
      </w:r>
    </w:p>
    <w:p>
      <w:r>
        <w:rPr>
          <w:b/>
        </w:rPr>
        <w:t xml:space="preserve">Tulos</w:t>
      </w:r>
    </w:p>
    <w:p>
      <w:r>
        <w:t xml:space="preserve">Heillä oli mahtavaa juustonarua</w:t>
      </w:r>
    </w:p>
    <w:p>
      <w:r>
        <w:rPr>
          <w:b/>
        </w:rPr>
        <w:t xml:space="preserve">Esimerkki 9.345</w:t>
      </w:r>
    </w:p>
    <w:p>
      <w:r>
        <w:t xml:space="preserve">yksi rikkinäinen asia toisensa jälkeen he eivät välitä käsitellä .</w:t>
      </w:r>
    </w:p>
    <w:p>
      <w:r>
        <w:rPr>
          <w:b/>
        </w:rPr>
        <w:t xml:space="preserve">Tulos</w:t>
      </w:r>
    </w:p>
    <w:p>
      <w:r>
        <w:t xml:space="preserve">he hoitivat kaikki rikkinäiset kohteet</w:t>
      </w:r>
    </w:p>
    <w:p>
      <w:r>
        <w:rPr>
          <w:b/>
        </w:rPr>
        <w:t xml:space="preserve">Tulos</w:t>
      </w:r>
    </w:p>
    <w:p>
      <w:r>
        <w:t xml:space="preserve">ravintola on ollut loistava vuosien varrella</w:t>
      </w:r>
    </w:p>
    <w:p>
      <w:r>
        <w:rPr>
          <w:b/>
        </w:rPr>
        <w:t xml:space="preserve">Tulos</w:t>
      </w:r>
    </w:p>
    <w:p>
      <w:r>
        <w:t xml:space="preserve">lautaseni oli täynnä ruokaa</w:t>
      </w:r>
    </w:p>
    <w:p>
      <w:r>
        <w:rPr>
          <w:b/>
        </w:rPr>
        <w:t xml:space="preserve">Tulos</w:t>
      </w:r>
    </w:p>
    <w:p>
      <w:r>
        <w:t xml:space="preserve">kun saavuin, joku oli tiskillä.</w:t>
      </w:r>
    </w:p>
    <w:p>
      <w:r>
        <w:rPr>
          <w:b/>
        </w:rPr>
        <w:t xml:space="preserve">Esimerkki 9.346</w:t>
      </w:r>
    </w:p>
    <w:p>
      <w:r>
        <w:t xml:space="preserve">Tämä oli ensimmäinen kerta, kun itkin hiustenleikkauksen takia.</w:t>
      </w:r>
    </w:p>
    <w:p>
      <w:r>
        <w:rPr>
          <w:b/>
        </w:rPr>
        <w:t xml:space="preserve">Tulos</w:t>
      </w:r>
    </w:p>
    <w:p>
      <w:r>
        <w:t xml:space="preserve">Tämä oli ensimmäinen kerta, kun itkin onnesta hiustenleikkuun takia...</w:t>
      </w:r>
    </w:p>
    <w:p>
      <w:r>
        <w:rPr>
          <w:b/>
        </w:rPr>
        <w:t xml:space="preserve">Tulos</w:t>
      </w:r>
    </w:p>
    <w:p>
      <w:r>
        <w:t xml:space="preserve">siellä oli ystävällinen palvelija, jolla oli suuri persoonallisuus</w:t>
      </w:r>
    </w:p>
    <w:p>
      <w:r>
        <w:rPr>
          <w:b/>
        </w:rPr>
        <w:t xml:space="preserve">Tulos</w:t>
      </w:r>
    </w:p>
    <w:p>
      <w:r>
        <w:t xml:space="preserve">Jos en olisi ollut työkaverini kanssa, olisin tanssinut ilosta...</w:t>
      </w:r>
    </w:p>
    <w:p>
      <w:r>
        <w:rPr>
          <w:b/>
        </w:rPr>
        <w:t xml:space="preserve">Tulos</w:t>
      </w:r>
    </w:p>
    <w:p>
      <w:r>
        <w:t xml:space="preserve">ra oli ketju , wow im vaikuttunut</w:t>
      </w:r>
    </w:p>
    <w:p>
      <w:r>
        <w:rPr>
          <w:b/>
        </w:rPr>
        <w:t xml:space="preserve">Esimerkki 9.347</w:t>
      </w:r>
    </w:p>
    <w:p>
      <w:r>
        <w:t xml:space="preserve">He yrittivät kovasti saada minut palaamaan, mutta kieltäydyin.</w:t>
      </w:r>
    </w:p>
    <w:p>
      <w:r>
        <w:rPr>
          <w:b/>
        </w:rPr>
        <w:t xml:space="preserve">Tulos</w:t>
      </w:r>
    </w:p>
    <w:p>
      <w:r>
        <w:t xml:space="preserve">Heidän ei tarvinnut yrittää kovasti saada minua palaamaan, mutta palasin.</w:t>
      </w:r>
    </w:p>
    <w:p>
      <w:r>
        <w:rPr>
          <w:b/>
        </w:rPr>
        <w:t xml:space="preserve">Tulos</w:t>
      </w:r>
    </w:p>
    <w:p>
      <w:r>
        <w:t xml:space="preserve">vartija tulee yläkertaan ja koputtaa ovellemme kysyen kohteliaasti, voimmeko avata oven.</w:t>
      </w:r>
    </w:p>
    <w:p>
      <w:r>
        <w:rPr>
          <w:b/>
        </w:rPr>
        <w:t xml:space="preserve">Tulos</w:t>
      </w:r>
    </w:p>
    <w:p>
      <w:r>
        <w:t xml:space="preserve">tällainen paikka on suuri arvo</w:t>
      </w:r>
    </w:p>
    <w:p>
      <w:r>
        <w:rPr>
          <w:b/>
        </w:rPr>
        <w:t xml:space="preserve">Tulos</w:t>
      </w:r>
    </w:p>
    <w:p>
      <w:r>
        <w:t xml:space="preserve">työntekijä ei saisi saada tippiä</w:t>
      </w:r>
    </w:p>
    <w:p>
      <w:r>
        <w:rPr>
          <w:b/>
        </w:rPr>
        <w:t xml:space="preserve">Esimerkki 9.348</w:t>
      </w:r>
    </w:p>
    <w:p>
      <w:r>
        <w:t xml:space="preserve">ruoka on ok , palvelu on huonoimpia mitä olen kohdannut .</w:t>
      </w:r>
    </w:p>
    <w:p>
      <w:r>
        <w:rPr>
          <w:b/>
        </w:rPr>
        <w:t xml:space="preserve">Tulos</w:t>
      </w:r>
    </w:p>
    <w:p>
      <w:r>
        <w:t xml:space="preserve">ruoka on hyvää , ja palvelu on yksi parhaista mitä olen koskaan kohdannut .</w:t>
      </w:r>
    </w:p>
    <w:p>
      <w:r>
        <w:rPr>
          <w:b/>
        </w:rPr>
        <w:t xml:space="preserve">Tulos</w:t>
      </w:r>
    </w:p>
    <w:p>
      <w:r>
        <w:t xml:space="preserve">Etsin hääpukuja, ja tämä oli ensimmäinen pysäkkini!</w:t>
      </w:r>
    </w:p>
    <w:p>
      <w:r>
        <w:rPr>
          <w:b/>
        </w:rPr>
        <w:t xml:space="preserve">Tulos</w:t>
      </w:r>
    </w:p>
    <w:p>
      <w:r>
        <w:t xml:space="preserve">hän kertoi minulle ystävällisesti miten korjata se .</w:t>
      </w:r>
    </w:p>
    <w:p>
      <w:r>
        <w:rPr>
          <w:b/>
        </w:rPr>
        <w:t xml:space="preserve">Tulos</w:t>
      </w:r>
    </w:p>
    <w:p>
      <w:r>
        <w:t xml:space="preserve">mene tähän paikkaan he ovat erinomaisia !</w:t>
      </w:r>
    </w:p>
    <w:p>
      <w:r>
        <w:rPr>
          <w:b/>
        </w:rPr>
        <w:t xml:space="preserve">Esimerkki 9.349</w:t>
      </w:r>
    </w:p>
    <w:p>
      <w:r>
        <w:t xml:space="preserve">kummassakaan tapauksessa en koskaan suosittelisi ostamista camping world .</w:t>
      </w:r>
    </w:p>
    <w:p>
      <w:r>
        <w:rPr>
          <w:b/>
        </w:rPr>
        <w:t xml:space="preserve">Tulos</w:t>
      </w:r>
    </w:p>
    <w:p>
      <w:r>
        <w:t xml:space="preserve">kummassakin tapauksessa suosittelen ostamaan camping world .</w:t>
      </w:r>
    </w:p>
    <w:p>
      <w:r>
        <w:rPr>
          <w:b/>
        </w:rPr>
        <w:t xml:space="preserve">Tulos</w:t>
      </w:r>
    </w:p>
    <w:p>
      <w:r>
        <w:t xml:space="preserve">innoissaan , menin istumaan ja odottamaan tilaustani .</w:t>
      </w:r>
    </w:p>
    <w:p>
      <w:r>
        <w:rPr>
          <w:b/>
        </w:rPr>
        <w:t xml:space="preserve">Tulos</w:t>
      </w:r>
    </w:p>
    <w:p>
      <w:r>
        <w:t xml:space="preserve">se on myös erittäin siisti puisto .</w:t>
      </w:r>
    </w:p>
    <w:p>
      <w:r>
        <w:rPr>
          <w:b/>
        </w:rPr>
        <w:t xml:space="preserve">Tulos</w:t>
      </w:r>
    </w:p>
    <w:p>
      <w:r>
        <w:t xml:space="preserve">Soitin ja sain välittömästi vastauksen.</w:t>
      </w:r>
    </w:p>
    <w:p>
      <w:r>
        <w:rPr>
          <w:b/>
        </w:rPr>
        <w:t xml:space="preserve">Esimerkki 9.350</w:t>
      </w:r>
    </w:p>
    <w:p>
      <w:r>
        <w:t xml:space="preserve">Ongelma on se, että mikään ei ollut hyvä .</w:t>
      </w:r>
    </w:p>
    <w:p>
      <w:r>
        <w:rPr>
          <w:b/>
        </w:rPr>
        <w:t xml:space="preserve">Tulos</w:t>
      </w:r>
    </w:p>
    <w:p>
      <w:r>
        <w:t xml:space="preserve">en ollut niin tyytyväinen kuin olisin toivonut.</w:t>
      </w:r>
    </w:p>
    <w:p>
      <w:r>
        <w:rPr>
          <w:b/>
        </w:rPr>
        <w:t xml:space="preserve">Tulos</w:t>
      </w:r>
    </w:p>
    <w:p>
      <w:r>
        <w:t xml:space="preserve">Yritin menestyksekkäästi</w:t>
      </w:r>
    </w:p>
    <w:p>
      <w:r>
        <w:rPr>
          <w:b/>
        </w:rPr>
        <w:t xml:space="preserve">Tulos</w:t>
      </w:r>
    </w:p>
    <w:p>
      <w:r>
        <w:t xml:space="preserve">Yliopisto ei ole niin paha kuin asua Apachella.</w:t>
      </w:r>
    </w:p>
    <w:p>
      <w:r>
        <w:rPr>
          <w:b/>
        </w:rPr>
        <w:t xml:space="preserve">Tulos</w:t>
      </w:r>
    </w:p>
    <w:p>
      <w:r>
        <w:t xml:space="preserve">hyvää työtä kynsien ja varpaiden osalta</w:t>
      </w:r>
    </w:p>
    <w:p>
      <w:r>
        <w:rPr>
          <w:b/>
        </w:rPr>
        <w:t xml:space="preserve">Esimerkki 9.351</w:t>
      </w:r>
    </w:p>
    <w:p>
      <w:r>
        <w:t xml:space="preserve">älä mene tänne, jos olet kiinnostunut syömään hyvää ruokaa .</w:t>
      </w:r>
    </w:p>
    <w:p>
      <w:r>
        <w:rPr>
          <w:b/>
        </w:rPr>
        <w:t xml:space="preserve">Tulos</w:t>
      </w:r>
    </w:p>
    <w:p>
      <w:r>
        <w:t xml:space="preserve">älä mene tänne, jos olet kiinnostunut syömään huonoa ruokaa .</w:t>
      </w:r>
    </w:p>
    <w:p>
      <w:r>
        <w:rPr>
          <w:b/>
        </w:rPr>
        <w:t xml:space="preserve">Tulos</w:t>
      </w:r>
    </w:p>
    <w:p>
      <w:r>
        <w:t xml:space="preserve">prime rib ei ollut rasvainen ja oli kypsennetty pyynnöstä .</w:t>
      </w:r>
    </w:p>
    <w:p>
      <w:r>
        <w:rPr>
          <w:b/>
        </w:rPr>
        <w:t xml:space="preserve">Tulos</w:t>
      </w:r>
    </w:p>
    <w:p>
      <w:r>
        <w:t xml:space="preserve">sain lisää kunnioitusta tätä yritystä kohtaan.</w:t>
      </w:r>
    </w:p>
    <w:p>
      <w:r>
        <w:rPr>
          <w:b/>
        </w:rPr>
        <w:t xml:space="preserve">Tulos</w:t>
      </w:r>
    </w:p>
    <w:p>
      <w:r>
        <w:t xml:space="preserve">pysymme tämän Walgreens sijainti.</w:t>
      </w:r>
    </w:p>
    <w:p>
      <w:r>
        <w:rPr>
          <w:b/>
        </w:rPr>
        <w:t xml:space="preserve">Esimerkki 9.352</w:t>
      </w:r>
    </w:p>
    <w:p>
      <w:r>
        <w:t xml:space="preserve">pysäköinti : ei kylttejä tai mitään , joten sinun täytyy vain arvailla .</w:t>
      </w:r>
    </w:p>
    <w:p>
      <w:r>
        <w:rPr>
          <w:b/>
        </w:rPr>
        <w:t xml:space="preserve">Tulos</w:t>
      </w:r>
    </w:p>
    <w:p>
      <w:r>
        <w:t xml:space="preserve">erittäin suuri pysäköinti merkkejä erittäin helppo pysäköinti kokemus .</w:t>
      </w:r>
    </w:p>
    <w:p>
      <w:r>
        <w:rPr>
          <w:b/>
        </w:rPr>
        <w:t xml:space="preserve">Tulos</w:t>
      </w:r>
    </w:p>
    <w:p>
      <w:r>
        <w:t xml:space="preserve">tämä oli erittäin hyvä paikka ruokailla .</w:t>
      </w:r>
    </w:p>
    <w:p>
      <w:r>
        <w:rPr>
          <w:b/>
        </w:rPr>
        <w:t xml:space="preserve">Tulos</w:t>
      </w:r>
    </w:p>
    <w:p>
      <w:r>
        <w:t xml:space="preserve">melko hyvää ruokaa ja palvelua .</w:t>
      </w:r>
    </w:p>
    <w:p>
      <w:r>
        <w:rPr>
          <w:b/>
        </w:rPr>
        <w:t xml:space="preserve">Tulos</w:t>
      </w:r>
    </w:p>
    <w:p>
      <w:r>
        <w:t xml:space="preserve">tämä on vanha vintage hotelli .</w:t>
      </w:r>
    </w:p>
    <w:p>
      <w:r>
        <w:rPr>
          <w:b/>
        </w:rPr>
        <w:t xml:space="preserve">Esimerkki 9.353</w:t>
      </w:r>
    </w:p>
    <w:p>
      <w:r>
        <w:t xml:space="preserve">palvelu oli hieman hidasta aluksi.</w:t>
      </w:r>
    </w:p>
    <w:p>
      <w:r>
        <w:rPr>
          <w:b/>
        </w:rPr>
        <w:t xml:space="preserve">Tulos</w:t>
      </w:r>
    </w:p>
    <w:p>
      <w:r>
        <w:t xml:space="preserve">palvelu oli nopeaa ja reagoivaa</w:t>
      </w:r>
    </w:p>
    <w:p>
      <w:r>
        <w:rPr>
          <w:b/>
        </w:rPr>
        <w:t xml:space="preserve">Tulos</w:t>
      </w:r>
    </w:p>
    <w:p>
      <w:r>
        <w:t xml:space="preserve">Tarjoilijamme tuli nopeasti</w:t>
      </w:r>
    </w:p>
    <w:p>
      <w:r>
        <w:rPr>
          <w:b/>
        </w:rPr>
        <w:t xml:space="preserve">Tulos</w:t>
      </w:r>
    </w:p>
    <w:p>
      <w:r>
        <w:t xml:space="preserve">ruoka oli erinomaista ja täydellisen hintaista</w:t>
      </w:r>
    </w:p>
    <w:p>
      <w:r>
        <w:rPr>
          <w:b/>
        </w:rPr>
        <w:t xml:space="preserve">Tulos</w:t>
      </w:r>
    </w:p>
    <w:p>
      <w:r>
        <w:t xml:space="preserve">toimitusajat olivat nopeat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docId:F80B1BDBA05365A5CE18079B21F28E9E</keywords>
  <dc:description>generated by python-docx</dc:description>
  <lastModifiedBy/>
  <revision>1</revision>
  <dcterms:created xsi:type="dcterms:W3CDTF">2013-12-23T23:15:00.0000000Z</dcterms:created>
  <dcterms:modified xsi:type="dcterms:W3CDTF">2013-12-23T23:15:00.0000000Z</dcterms:modified>
  <category/>
</coreProperties>
</file>