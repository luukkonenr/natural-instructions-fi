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6.5658</w:t>
      </w:r>
    </w:p>
    <w:p>
      <w:r>
        <w:t xml:space="preserve">Lause 1: Henkilö kiipeää suurelle sammaleen peittämälle kalliolle Lause 2: Mies istuu suuren kallion päällä.</w:t>
      </w:r>
    </w:p>
    <w:p>
      <w:r>
        <w:rPr>
          <w:b/>
        </w:rPr>
        <w:t xml:space="preserve">Tulos</w:t>
      </w:r>
    </w:p>
    <w:p>
      <w:r>
        <w:t xml:space="preserve">Mies kiipeää vuorenrinnettä Coloradossa.</w:t>
      </w:r>
    </w:p>
    <w:p>
      <w:r>
        <w:rPr>
          <w:b/>
        </w:rPr>
        <w:t xml:space="preserve">Esimerkki 6.5659</w:t>
      </w:r>
    </w:p>
    <w:p>
      <w:r>
        <w:t xml:space="preserve">Lause 1: Neljä naista seisoo varpaidensa kärjessä harjoittelemassa balettia mustan taustan edessä. Lause 2: naiset nukkuvat</w:t>
      </w:r>
    </w:p>
    <w:p>
      <w:r>
        <w:rPr>
          <w:b/>
        </w:rPr>
        <w:t xml:space="preserve">Tulos</w:t>
      </w:r>
    </w:p>
    <w:p>
      <w:r>
        <w:t xml:space="preserve">Neljä naista ja mies katsovat balettiharjoitusta</w:t>
      </w:r>
    </w:p>
    <w:p>
      <w:r>
        <w:rPr>
          <w:b/>
        </w:rPr>
        <w:t xml:space="preserve">Esimerkki 6.5660</w:t>
      </w:r>
    </w:p>
    <w:p>
      <w:r>
        <w:t xml:space="preserve">Lause 1: Kaksi lasta leikkii säkissä lattialla. Lause 2: Kaksi vanhaa naista lyö toisiaan säkkisäkillä.</w:t>
      </w:r>
    </w:p>
    <w:p>
      <w:r>
        <w:rPr>
          <w:b/>
        </w:rPr>
        <w:t xml:space="preserve">Tulos</w:t>
      </w:r>
    </w:p>
    <w:p>
      <w:r>
        <w:t xml:space="preserve">Kaksi veljestä harjoittelee säkkikisaa varten.</w:t>
      </w:r>
    </w:p>
    <w:p>
      <w:r>
        <w:rPr>
          <w:b/>
        </w:rPr>
        <w:t xml:space="preserve">Esimerkki 6.5661</w:t>
      </w:r>
    </w:p>
    <w:p>
      <w:r>
        <w:t xml:space="preserve">Lause 1: Neljän hengen ryhmä vaeltaa metsässä. Lause 2: Kiipeilijät varmistivat korkean seinämän.</w:t>
      </w:r>
    </w:p>
    <w:p>
      <w:r>
        <w:rPr>
          <w:b/>
        </w:rPr>
        <w:t xml:space="preserve">Tulos</w:t>
      </w:r>
    </w:p>
    <w:p>
      <w:r>
        <w:t xml:space="preserve">Siellä oli vaellusryhmä.</w:t>
      </w:r>
    </w:p>
    <w:p>
      <w:r>
        <w:rPr>
          <w:b/>
        </w:rPr>
        <w:t xml:space="preserve">Esimerkki 6.5662</w:t>
      </w:r>
    </w:p>
    <w:p>
      <w:r>
        <w:t xml:space="preserve">Lause 1: Perhe istuu Macintoshin ääressä. Lause 2: Perhe seisoo.</w:t>
      </w:r>
    </w:p>
    <w:p>
      <w:r>
        <w:rPr>
          <w:b/>
        </w:rPr>
        <w:t xml:space="preserve">Tulos</w:t>
      </w:r>
    </w:p>
    <w:p>
      <w:r>
        <w:t xml:space="preserve">Perhe opettelee tietokoneen käyttöä.</w:t>
      </w:r>
    </w:p>
    <w:p>
      <w:r>
        <w:rPr>
          <w:b/>
        </w:rPr>
        <w:t xml:space="preserve">Esimerkki 6.5663</w:t>
      </w:r>
    </w:p>
    <w:p>
      <w:r>
        <w:t xml:space="preserve">Lause 1: Morsiusneito kohottaa maljan häissä. Lause 2: Nainen on uimassa.</w:t>
      </w:r>
    </w:p>
    <w:p>
      <w:r>
        <w:rPr>
          <w:b/>
        </w:rPr>
        <w:t xml:space="preserve">Tulos</w:t>
      </w:r>
    </w:p>
    <w:p>
      <w:r>
        <w:t xml:space="preserve">Morsiusneidon sisko meni juuri naimisiin.</w:t>
      </w:r>
    </w:p>
    <w:p>
      <w:r>
        <w:rPr>
          <w:b/>
        </w:rPr>
        <w:t xml:space="preserve">Esimerkki 6.5664</w:t>
      </w:r>
    </w:p>
    <w:p>
      <w:r>
        <w:t xml:space="preserve">Lause 1: Nuori nainen, jolla on persikkainen paita ja valkoinen helmirannekoru, ojentaa käteistä pienelle pojalle. Lause 2: Nuori nainen antaa pojalle suukon.</w:t>
      </w:r>
    </w:p>
    <w:p>
      <w:r>
        <w:rPr>
          <w:b/>
        </w:rPr>
        <w:t xml:space="preserve">Tulos</w:t>
      </w:r>
    </w:p>
    <w:p>
      <w:r>
        <w:t xml:space="preserve">Pikkupoika osti juuri jotain nuorelta naiselta.</w:t>
      </w:r>
    </w:p>
    <w:p>
      <w:r>
        <w:rPr>
          <w:b/>
        </w:rPr>
        <w:t xml:space="preserve">Esimerkki 6.5665</w:t>
      </w:r>
    </w:p>
    <w:p>
      <w:r>
        <w:t xml:space="preserve">Lause 1: Nuori tyttö istuu kalliolla, jolta on näkymät laajalle pellolle. Lause 2: Nuori tyttö leikkii pallolla.</w:t>
      </w:r>
    </w:p>
    <w:p>
      <w:r>
        <w:rPr>
          <w:b/>
        </w:rPr>
        <w:t xml:space="preserve">Tulos</w:t>
      </w:r>
    </w:p>
    <w:p>
      <w:r>
        <w:t xml:space="preserve">Tyttö on kaunis.</w:t>
      </w:r>
    </w:p>
    <w:p>
      <w:r>
        <w:rPr>
          <w:b/>
        </w:rPr>
        <w:t xml:space="preserve">Esimerkki 6.5666</w:t>
      </w:r>
    </w:p>
    <w:p>
      <w:r>
        <w:t xml:space="preserve">Lause 1: kaksi miestä polkupyörillä lumipeitteisen tien varrella maaseudulla Lause 2: kaksi miestä sisätiloissa.</w:t>
      </w:r>
    </w:p>
    <w:p>
      <w:r>
        <w:rPr>
          <w:b/>
        </w:rPr>
        <w:t xml:space="preserve">Tulos</w:t>
      </w:r>
    </w:p>
    <w:p>
      <w:r>
        <w:t xml:space="preserve">Kaksi miestä ulkona sateessa.</w:t>
      </w:r>
    </w:p>
    <w:p>
      <w:r>
        <w:rPr>
          <w:b/>
        </w:rPr>
        <w:t xml:space="preserve">Esimerkki 6.5667</w:t>
      </w:r>
    </w:p>
    <w:p>
      <w:r>
        <w:t xml:space="preserve">Lause 1: Tyttö, jolla on suojalasit ja siniset kumihanskat, käyttää koeputkia. Lause 2: Tyttö ui altaassa.</w:t>
      </w:r>
    </w:p>
    <w:p>
      <w:r>
        <w:rPr>
          <w:b/>
        </w:rPr>
        <w:t xml:space="preserve">Tulos</w:t>
      </w:r>
    </w:p>
    <w:p>
      <w:r>
        <w:t xml:space="preserve">Nuori naistutkija tekee geneettisiä kokeita koeputkilla.</w:t>
      </w:r>
    </w:p>
    <w:p>
      <w:r>
        <w:rPr>
          <w:b/>
        </w:rPr>
        <w:t xml:space="preserve">Esimerkki 6.5668</w:t>
      </w:r>
    </w:p>
    <w:p>
      <w:r>
        <w:t xml:space="preserve">Lause 1: Lainvalvontaviranomaiset katsovat kiväärin tähtäintä Thaimaassa. Lause 2: Poliisi syö donitsia.</w:t>
      </w:r>
    </w:p>
    <w:p>
      <w:r>
        <w:rPr>
          <w:b/>
        </w:rPr>
        <w:t xml:space="preserve">Tulos</w:t>
      </w:r>
    </w:p>
    <w:p>
      <w:r>
        <w:t xml:space="preserve">Poliisi on ampumassa jotakuta.</w:t>
      </w:r>
    </w:p>
    <w:p>
      <w:r>
        <w:rPr>
          <w:b/>
        </w:rPr>
        <w:t xml:space="preserve">Esimerkki 6.5669</w:t>
      </w:r>
    </w:p>
    <w:p>
      <w:r>
        <w:t xml:space="preserve">Lause 1: Suuri joukko ihmisiä seisoo suuren suihkulähteen lähellä sateen sattuessa. Lause 2: Ihmiset seisovat ympärillä, kun sataa lunta.</w:t>
      </w:r>
    </w:p>
    <w:p>
      <w:r>
        <w:rPr>
          <w:b/>
        </w:rPr>
        <w:t xml:space="preserve">Tulos</w:t>
      </w:r>
    </w:p>
    <w:p>
      <w:r>
        <w:t xml:space="preserve">Ihmiset nauttivat sateessa seisomisesta</w:t>
      </w:r>
    </w:p>
    <w:p>
      <w:r>
        <w:rPr>
          <w:b/>
        </w:rPr>
        <w:t xml:space="preserve">Esimerkki 6.5670</w:t>
      </w:r>
    </w:p>
    <w:p>
      <w:r>
        <w:t xml:space="preserve">Lause 1: Vaaleanpunaiseen mekkoon pukeutunut nuori naislapsi suutelee nuorempaa lasta otsalle, kun molemmat istuvat ulkoilmaportailla. Lause 2: Kaksi sinisiin farkkuihin pukeutunutta lasta pitää toisiaan kädestä kiinni ulkona.</w:t>
      </w:r>
    </w:p>
    <w:p>
      <w:r>
        <w:rPr>
          <w:b/>
        </w:rPr>
        <w:t xml:space="preserve">Tulos</w:t>
      </w:r>
    </w:p>
    <w:p>
      <w:r>
        <w:t xml:space="preserve">Kaksi sisarusta osoittaa toisilleen hellyyttä odottaessaan äitiään.</w:t>
      </w:r>
    </w:p>
    <w:p>
      <w:r>
        <w:rPr>
          <w:b/>
        </w:rPr>
        <w:t xml:space="preserve">Esimerkki 6.5671</w:t>
      </w:r>
    </w:p>
    <w:p>
      <w:r>
        <w:t xml:space="preserve">Lause 1: Cowboy-hattuinen henkilö ratsastaa ruskettuneella hevosella. Lause 2: Eräs mies ostaa hevosen...</w:t>
      </w:r>
    </w:p>
    <w:p>
      <w:r>
        <w:rPr>
          <w:b/>
        </w:rPr>
        <w:t xml:space="preserve">Tulos</w:t>
      </w:r>
    </w:p>
    <w:p>
      <w:r>
        <w:t xml:space="preserve">Mies ratsastaa hevosella ulkona lämpimällä säällä...</w:t>
      </w:r>
    </w:p>
    <w:p>
      <w:r>
        <w:rPr>
          <w:b/>
        </w:rPr>
        <w:t xml:space="preserve">Esimerkki 6.5672</w:t>
      </w:r>
    </w:p>
    <w:p>
      <w:r>
        <w:t xml:space="preserve">Lause 1: Punatakkinen mies katselee itseään peilistä ulkona. Lause 2: Mies katsoo peiliin sisältä.</w:t>
      </w:r>
    </w:p>
    <w:p>
      <w:r>
        <w:rPr>
          <w:b/>
        </w:rPr>
        <w:t xml:space="preserve">Tulos</w:t>
      </w:r>
    </w:p>
    <w:p>
      <w:r>
        <w:t xml:space="preserve">Mies katsoo peiliin ulkona jalkakäytävällä.</w:t>
      </w:r>
    </w:p>
    <w:p>
      <w:r>
        <w:rPr>
          <w:b/>
        </w:rPr>
        <w:t xml:space="preserve">Esimerkki 6.5673</w:t>
      </w:r>
    </w:p>
    <w:p>
      <w:r>
        <w:t xml:space="preserve">Lause 1: Musta koira vedessä Lause 2: Koira katsoo ulos ikkunasta.</w:t>
      </w:r>
    </w:p>
    <w:p>
      <w:r>
        <w:rPr>
          <w:b/>
        </w:rPr>
        <w:t xml:space="preserve">Tulos</w:t>
      </w:r>
    </w:p>
    <w:p>
      <w:r>
        <w:t xml:space="preserve">Koira yrittää meloa pienen järven poikki omistajansa katsellessa vieressä.</w:t>
      </w:r>
    </w:p>
    <w:p>
      <w:r>
        <w:rPr>
          <w:b/>
        </w:rPr>
        <w:t xml:space="preserve">Esimerkki 6.5674</w:t>
      </w:r>
    </w:p>
    <w:p>
      <w:r>
        <w:t xml:space="preserve">Lause 1: Mies seisoo tikkailla tekemässä jonkinlaista työtä samalla kun hän saa hitaasti yleisön huomion. Lause 2: Mies istuu tuolilla.</w:t>
      </w:r>
    </w:p>
    <w:p>
      <w:r>
        <w:rPr>
          <w:b/>
        </w:rPr>
        <w:t xml:space="preserve">Tulos</w:t>
      </w:r>
    </w:p>
    <w:p>
      <w:r>
        <w:t xml:space="preserve">Mies on palomies.</w:t>
      </w:r>
    </w:p>
    <w:p>
      <w:r>
        <w:rPr>
          <w:b/>
        </w:rPr>
        <w:t xml:space="preserve">Esimerkki 6.5675</w:t>
      </w:r>
    </w:p>
    <w:p>
      <w:r>
        <w:t xml:space="preserve">Lause 1: Ruskeatukkainen tyttö varjostaa itseään sateenvarjolla. Lause 2: Sinihiuksisella tytöllä on sateenvarjo.</w:t>
      </w:r>
    </w:p>
    <w:p>
      <w:r>
        <w:rPr>
          <w:b/>
        </w:rPr>
        <w:t xml:space="preserve">Tulos</w:t>
      </w:r>
    </w:p>
    <w:p>
      <w:r>
        <w:t xml:space="preserve">Tyttö peittää itsensä sateenvarjolla, koska sataa vettä.</w:t>
      </w:r>
    </w:p>
    <w:p>
      <w:r>
        <w:rPr>
          <w:b/>
        </w:rPr>
        <w:t xml:space="preserve">Esimerkki 6.5676</w:t>
      </w:r>
    </w:p>
    <w:p>
      <w:r>
        <w:t xml:space="preserve">Lause 1: Ihmiset ulkoilmamarkkinoilla. Lause 2: Ihmiset ovat ravintolassa sisätiloissa.</w:t>
      </w:r>
    </w:p>
    <w:p>
      <w:r>
        <w:rPr>
          <w:b/>
        </w:rPr>
        <w:t xml:space="preserve">Tulos</w:t>
      </w:r>
    </w:p>
    <w:p>
      <w:r>
        <w:t xml:space="preserve">Ihmiset ostavat ruokaa.</w:t>
      </w:r>
    </w:p>
    <w:p>
      <w:r>
        <w:rPr>
          <w:b/>
        </w:rPr>
        <w:t xml:space="preserve">Esimerkki 6.5677</w:t>
      </w:r>
    </w:p>
    <w:p>
      <w:r>
        <w:t xml:space="preserve">Lause 1: Kolme miestä grillaa kuistilla. Lause 2: Neljä miestä grillaa.</w:t>
      </w:r>
    </w:p>
    <w:p>
      <w:r>
        <w:rPr>
          <w:b/>
        </w:rPr>
        <w:t xml:space="preserve">Tulos</w:t>
      </w:r>
    </w:p>
    <w:p>
      <w:r>
        <w:t xml:space="preserve">Kolme miestä grillaa hampurilaisia yöllä.</w:t>
      </w:r>
    </w:p>
    <w:p>
      <w:r>
        <w:rPr>
          <w:b/>
        </w:rPr>
        <w:t xml:space="preserve">Esimerkki 6.5678</w:t>
      </w:r>
    </w:p>
    <w:p>
      <w:r>
        <w:t xml:space="preserve">Lause 1: Kalastaja syöttää koukkuaan veden äärellä istuessaan. Lause 2: Mies ajaa pyörällä maantietä pitkin.</w:t>
      </w:r>
    </w:p>
    <w:p>
      <w:r>
        <w:rPr>
          <w:b/>
        </w:rPr>
        <w:t xml:space="preserve">Tulos</w:t>
      </w:r>
    </w:p>
    <w:p>
      <w:r>
        <w:t xml:space="preserve">Mies toivoo saavansa tänään paljon kalaa.</w:t>
      </w:r>
    </w:p>
    <w:p>
      <w:r>
        <w:rPr>
          <w:b/>
        </w:rPr>
        <w:t xml:space="preserve">Esimerkki 6.5679</w:t>
      </w:r>
    </w:p>
    <w:p>
      <w:r>
        <w:t xml:space="preserve">Lause 1: Mies, jolla on punainen paita ja maastohousut, on ulkona grillaamassa. Lause 2: Mies on pukeutunut pukuun.</w:t>
      </w:r>
    </w:p>
    <w:p>
      <w:r>
        <w:rPr>
          <w:b/>
        </w:rPr>
        <w:t xml:space="preserve">Tulos</w:t>
      </w:r>
    </w:p>
    <w:p>
      <w:r>
        <w:t xml:space="preserve">Pitkä mies</w:t>
      </w:r>
    </w:p>
    <w:p>
      <w:r>
        <w:rPr>
          <w:b/>
        </w:rPr>
        <w:t xml:space="preserve">Esimerkki 6.5680</w:t>
      </w:r>
    </w:p>
    <w:p>
      <w:r>
        <w:t xml:space="preserve">Lause 1: Ihmiset puistossa tai rannalla värikkäiden taideteosten ympäröimänä. Lause 2: Ihmiset rentoutuvat rannalla veden äärellä.</w:t>
      </w:r>
    </w:p>
    <w:p>
      <w:r>
        <w:rPr>
          <w:b/>
        </w:rPr>
        <w:t xml:space="preserve">Tulos</w:t>
      </w:r>
    </w:p>
    <w:p>
      <w:r>
        <w:t xml:space="preserve">Ihmiset ihailevat värikkäitä taideteoksia -</w:t>
      </w:r>
    </w:p>
    <w:p>
      <w:r>
        <w:rPr>
          <w:b/>
        </w:rPr>
        <w:t xml:space="preserve">Esimerkki 6.5681</w:t>
      </w:r>
    </w:p>
    <w:p>
      <w:r>
        <w:t xml:space="preserve">Lause 1: Joukko teini-ikäisiä kavereita pelaa lautapeliä ja syö ruokaa. Lause 2: Lapset juovat kokista.</w:t>
      </w:r>
    </w:p>
    <w:p>
      <w:r>
        <w:rPr>
          <w:b/>
        </w:rPr>
        <w:t xml:space="preserve">Tulos</w:t>
      </w:r>
    </w:p>
    <w:p>
      <w:r>
        <w:t xml:space="preserve">Teinit pelaavat shakkia.</w:t>
      </w:r>
    </w:p>
    <w:p>
      <w:r>
        <w:rPr>
          <w:b/>
        </w:rPr>
        <w:t xml:space="preserve">Esimerkki 6.5682</w:t>
      </w:r>
    </w:p>
    <w:p>
      <w:r>
        <w:t xml:space="preserve">Lause 1: Surffaaja ratsastaa aallolla suurella surffilaudalla. Lause 2: Henkilö sukeltaa.</w:t>
      </w:r>
    </w:p>
    <w:p>
      <w:r>
        <w:rPr>
          <w:b/>
        </w:rPr>
        <w:t xml:space="preserve">Tulos</w:t>
      </w:r>
    </w:p>
    <w:p>
      <w:r>
        <w:t xml:space="preserve">Henkilö surffaa Kaliforniassa.</w:t>
      </w:r>
    </w:p>
    <w:p>
      <w:r>
        <w:rPr>
          <w:b/>
        </w:rPr>
        <w:t xml:space="preserve">Esimerkki 6.5683</w:t>
      </w:r>
    </w:p>
    <w:p>
      <w:r>
        <w:t xml:space="preserve">Lause 1: 2 miestä istuu vastakkaisilla sohvilla ja puhuu. Lause 2: Pari miestä käy tyynysotaa.</w:t>
      </w:r>
    </w:p>
    <w:p>
      <w:r>
        <w:rPr>
          <w:b/>
        </w:rPr>
        <w:t xml:space="preserve">Tulos</w:t>
      </w:r>
    </w:p>
    <w:p>
      <w:r>
        <w:t xml:space="preserve">Kaksi miestä keskustelee sohvilla työstä.</w:t>
      </w:r>
    </w:p>
    <w:p>
      <w:r>
        <w:rPr>
          <w:b/>
        </w:rPr>
        <w:t xml:space="preserve">Esimerkki 6.5684</w:t>
      </w:r>
    </w:p>
    <w:p>
      <w:r>
        <w:t xml:space="preserve">Lause 1: Hiihtäjä hiihtää alas suurta vuorta Lause 2: Hiihtäjä juoksee alas vuorta.</w:t>
      </w:r>
    </w:p>
    <w:p>
      <w:r>
        <w:rPr>
          <w:b/>
        </w:rPr>
        <w:t xml:space="preserve">Tulos</w:t>
      </w:r>
    </w:p>
    <w:p>
      <w:r>
        <w:t xml:space="preserve">Hiihtäjä on kilpailussaan ensimmäisellä sijalla.</w:t>
      </w:r>
    </w:p>
    <w:p>
      <w:r>
        <w:rPr>
          <w:b/>
        </w:rPr>
        <w:t xml:space="preserve">Esimerkki 6.5685</w:t>
      </w:r>
    </w:p>
    <w:p>
      <w:r>
        <w:t xml:space="preserve">Lause 1: Kaksi miestä nojaa ulkona tiiliseinään Lause 2: Kaksi miestä istuu penkillä ja puhuu.</w:t>
      </w:r>
    </w:p>
    <w:p>
      <w:r>
        <w:rPr>
          <w:b/>
        </w:rPr>
        <w:t xml:space="preserve">Tulos</w:t>
      </w:r>
    </w:p>
    <w:p>
      <w:r>
        <w:t xml:space="preserve">Kaksi miestä pitämässä taukoa pitkän päivän jälkeen</w:t>
      </w:r>
    </w:p>
    <w:p>
      <w:r>
        <w:rPr>
          <w:b/>
        </w:rPr>
        <w:t xml:space="preserve">Esimerkki 6.5686</w:t>
      </w:r>
    </w:p>
    <w:p>
      <w:r>
        <w:t xml:space="preserve">Lause 1: Mustavalkoinen koira hyppää ylös saadakseen lelun kiinni toisen koiran katsellessa. Lause 2: Puistossa ei ole lemmikkejä, koska koirat eivät ole sallittuja.</w:t>
      </w:r>
    </w:p>
    <w:p>
      <w:r>
        <w:rPr>
          <w:b/>
        </w:rPr>
        <w:t xml:space="preserve">Tulos</w:t>
      </w:r>
    </w:p>
    <w:p>
      <w:r>
        <w:t xml:space="preserve">Koira on kateellinen siitä, että toinen koira saa leikkiä, kun se istuu sidottuna puuhun.</w:t>
      </w:r>
    </w:p>
    <w:p>
      <w:r>
        <w:rPr>
          <w:b/>
        </w:rPr>
        <w:t xml:space="preserve">Esimerkki 6.5687</w:t>
      </w:r>
    </w:p>
    <w:p>
      <w:r>
        <w:t xml:space="preserve">Lause 1: Farkkuihin ja hattuun pukeutunut mies poseeraa lentokoneen kanssa avoimella pellolla. Lause 2: Mies keskustelee työkaverinsa kanssa.</w:t>
      </w:r>
    </w:p>
    <w:p>
      <w:r>
        <w:rPr>
          <w:b/>
        </w:rPr>
        <w:t xml:space="preserve">Tulos</w:t>
      </w:r>
    </w:p>
    <w:p>
      <w:r>
        <w:t xml:space="preserve">Hän on cowboy</w:t>
      </w:r>
    </w:p>
    <w:p>
      <w:r>
        <w:rPr>
          <w:b/>
        </w:rPr>
        <w:t xml:space="preserve">Esimerkki 6.5688</w:t>
      </w:r>
    </w:p>
    <w:p>
      <w:r>
        <w:t xml:space="preserve">Lause 1: Mies pitää kädessään köyttä, joka on sidottu sikaan. Lause 2: Mies on krokotiilin kanssa.</w:t>
      </w:r>
    </w:p>
    <w:p>
      <w:r>
        <w:rPr>
          <w:b/>
        </w:rPr>
        <w:t xml:space="preserve">Tulos</w:t>
      </w:r>
    </w:p>
    <w:p>
      <w:r>
        <w:t xml:space="preserve">Mies pyydystää sikaa tappaakseen sen.</w:t>
      </w:r>
    </w:p>
    <w:p>
      <w:r>
        <w:rPr>
          <w:b/>
        </w:rPr>
        <w:t xml:space="preserve">Esimerkki 6.5689</w:t>
      </w:r>
    </w:p>
    <w:p>
      <w:r>
        <w:t xml:space="preserve">Lause 1: joukko miehiä istuu pöydän ääressä keskustelemassa. Lause 2: Ryhmä miehiä seisoo demonisen toteemin ympärillä rituaalisissa asennoissa.</w:t>
      </w:r>
    </w:p>
    <w:p>
      <w:r>
        <w:rPr>
          <w:b/>
        </w:rPr>
        <w:t xml:space="preserve">Tulos</w:t>
      </w:r>
    </w:p>
    <w:p>
      <w:r>
        <w:t xml:space="preserve">Miesten ryhmä puhuu erektiohäiriöistä.</w:t>
      </w:r>
    </w:p>
    <w:p>
      <w:r>
        <w:rPr>
          <w:b/>
        </w:rPr>
        <w:t xml:space="preserve">Esimerkki 6.5690</w:t>
      </w:r>
    </w:p>
    <w:p>
      <w:r>
        <w:t xml:space="preserve">Lause 1: Pieni poika ja pieni tyttö leikkivät yhdessä ulkona. Lause 2: Kaksi lasta nukkuu pinnasängyssä.</w:t>
      </w:r>
    </w:p>
    <w:p>
      <w:r>
        <w:rPr>
          <w:b/>
        </w:rPr>
        <w:t xml:space="preserve">Tulos</w:t>
      </w:r>
    </w:p>
    <w:p>
      <w:r>
        <w:t xml:space="preserve">Kaksi lasta leikkii pellolla.</w:t>
      </w:r>
    </w:p>
    <w:p>
      <w:r>
        <w:rPr>
          <w:b/>
        </w:rPr>
        <w:t xml:space="preserve">Esimerkki 6.5691</w:t>
      </w:r>
    </w:p>
    <w:p>
      <w:r>
        <w:t xml:space="preserve">Lause 1: Vihreään asuun pukeutunut mies esittelee punaista moottoripyöräänsä yleisölle Lause 2: Mies nukkuu.</w:t>
      </w:r>
    </w:p>
    <w:p>
      <w:r>
        <w:rPr>
          <w:b/>
        </w:rPr>
        <w:t xml:space="preserve">Tulos</w:t>
      </w:r>
    </w:p>
    <w:p>
      <w:r>
        <w:t xml:space="preserve">Mies leuhkii.</w:t>
      </w:r>
    </w:p>
    <w:p>
      <w:r>
        <w:rPr>
          <w:b/>
        </w:rPr>
        <w:t xml:space="preserve">Esimerkki 6.5692</w:t>
      </w:r>
    </w:p>
    <w:p>
      <w:r>
        <w:t xml:space="preserve">Lause 1: Ihmiset syövät ravintolassa. Lause 2: Nämä ihmiset ovat menossa nälkälakkoon.</w:t>
      </w:r>
    </w:p>
    <w:p>
      <w:r>
        <w:rPr>
          <w:b/>
        </w:rPr>
        <w:t xml:space="preserve">Tulos</w:t>
      </w:r>
    </w:p>
    <w:p>
      <w:r>
        <w:t xml:space="preserve">Kaikki syövät päivällistä.</w:t>
      </w:r>
    </w:p>
    <w:p>
      <w:r>
        <w:rPr>
          <w:b/>
        </w:rPr>
        <w:t xml:space="preserve">Esimerkki 6.5693</w:t>
      </w:r>
    </w:p>
    <w:p>
      <w:r>
        <w:t xml:space="preserve">Lause 1: Nainen istuu pöydässä raa'an lihan kanssa. Lause 2: Nainen valmistautuu syömään kypsennettyä pihviä.</w:t>
      </w:r>
    </w:p>
    <w:p>
      <w:r>
        <w:rPr>
          <w:b/>
        </w:rPr>
        <w:t xml:space="preserve">Tulos</w:t>
      </w:r>
    </w:p>
    <w:p>
      <w:r>
        <w:t xml:space="preserve">Nainen odottaa, kun hänen koiransa syö lihaa.</w:t>
      </w:r>
    </w:p>
    <w:p>
      <w:r>
        <w:rPr>
          <w:b/>
        </w:rPr>
        <w:t xml:space="preserve">Esimerkki 6.5694</w:t>
      </w:r>
    </w:p>
    <w:p>
      <w:r>
        <w:t xml:space="preserve">Lause 1: Mustatukkainen, hammasraudat päässä oleva tyttö pitää aurinkolaseja ja poseeraa puurobotin kanssa. Lause 2: Tyttö poseeraa metallirobotin kanssa.</w:t>
      </w:r>
    </w:p>
    <w:p>
      <w:r>
        <w:rPr>
          <w:b/>
        </w:rPr>
        <w:t xml:space="preserve">Tulos</w:t>
      </w:r>
    </w:p>
    <w:p>
      <w:r>
        <w:t xml:space="preserve">Tyttö on nuori.</w:t>
      </w:r>
    </w:p>
    <w:p>
      <w:r>
        <w:rPr>
          <w:b/>
        </w:rPr>
        <w:t xml:space="preserve">Esimerkki 6.5695</w:t>
      </w:r>
    </w:p>
    <w:p>
      <w:r>
        <w:t xml:space="preserve">Lause 1: Lapsi tekee käsilläseisontaa rannalla. Lause 2: Lapsi pelaa videopelejä kotonaan.</w:t>
      </w:r>
    </w:p>
    <w:p>
      <w:r>
        <w:rPr>
          <w:b/>
        </w:rPr>
        <w:t xml:space="preserve">Tulos</w:t>
      </w:r>
    </w:p>
    <w:p>
      <w:r>
        <w:t xml:space="preserve">Tyttö tekee käsilläseisontaa.</w:t>
      </w:r>
    </w:p>
    <w:p>
      <w:r>
        <w:rPr>
          <w:b/>
        </w:rPr>
        <w:t xml:space="preserve">Esimerkki 6.5696</w:t>
      </w:r>
    </w:p>
    <w:p>
      <w:r>
        <w:t xml:space="preserve">Lause 1: Joukko ihmisiä osallistuu maratonille. Lause 2: Ihmiset katsovat konserttia.</w:t>
      </w:r>
    </w:p>
    <w:p>
      <w:r>
        <w:rPr>
          <w:b/>
        </w:rPr>
        <w:t xml:space="preserve">Tulos</w:t>
      </w:r>
    </w:p>
    <w:p>
      <w:r>
        <w:t xml:space="preserve">Ihmiset juoksevat ulkona.</w:t>
      </w:r>
    </w:p>
    <w:p>
      <w:r>
        <w:rPr>
          <w:b/>
        </w:rPr>
        <w:t xml:space="preserve">Esimerkki 6.5697</w:t>
      </w:r>
    </w:p>
    <w:p>
      <w:r>
        <w:t xml:space="preserve">Lause 1: Nuori mies, jolla on violetti paita päällään, tekee limboa liikuntasalissa. Lause 2: Punapaitainen tyttö yrittää limboa.</w:t>
      </w:r>
    </w:p>
    <w:p>
      <w:r>
        <w:rPr>
          <w:b/>
        </w:rPr>
        <w:t xml:space="preserve">Tulos</w:t>
      </w:r>
    </w:p>
    <w:p>
      <w:r>
        <w:t xml:space="preserve">Liikuntasaliin on pystytetty karnevaalipeli.</w:t>
      </w:r>
    </w:p>
    <w:p>
      <w:r>
        <w:rPr>
          <w:b/>
        </w:rPr>
        <w:t xml:space="preserve">Esimerkki 6.5698</w:t>
      </w:r>
    </w:p>
    <w:p>
      <w:r>
        <w:t xml:space="preserve">Lause 1: Ryhmä ihmisiä soittaa yhdessä soittimia. Lause 2: Ihmiset ottavat baarissa paukkuja.</w:t>
      </w:r>
    </w:p>
    <w:p>
      <w:r>
        <w:rPr>
          <w:b/>
        </w:rPr>
        <w:t xml:space="preserve">Tulos</w:t>
      </w:r>
    </w:p>
    <w:p>
      <w:r>
        <w:t xml:space="preserve">Ihmiset esiintyvät kadulla</w:t>
      </w:r>
    </w:p>
    <w:p>
      <w:r>
        <w:rPr>
          <w:b/>
        </w:rPr>
        <w:t xml:space="preserve">Esimerkki 6.5699</w:t>
      </w:r>
    </w:p>
    <w:p>
      <w:r>
        <w:t xml:space="preserve">Lause 1: Naislapsi kävelee rannalla yllään elmo-paita. Lause 2: Naislapsi lentää rannalla.</w:t>
      </w:r>
    </w:p>
    <w:p>
      <w:r>
        <w:rPr>
          <w:b/>
        </w:rPr>
        <w:t xml:space="preserve">Tulos</w:t>
      </w:r>
    </w:p>
    <w:p>
      <w:r>
        <w:t xml:space="preserve">Naispuolinen lapsi kävelee aurinkoisella rannalla</w:t>
      </w:r>
    </w:p>
    <w:p>
      <w:r>
        <w:rPr>
          <w:b/>
        </w:rPr>
        <w:t xml:space="preserve">Esimerkki 6.5700</w:t>
      </w:r>
    </w:p>
    <w:p>
      <w:r>
        <w:t xml:space="preserve">Lause 1: Jalkakäytävällä seisoo ihmisiä. Lause 2: Jalkakäytävällä ei ole ketään.</w:t>
      </w:r>
    </w:p>
    <w:p>
      <w:r>
        <w:rPr>
          <w:b/>
        </w:rPr>
        <w:t xml:space="preserve">Tulos</w:t>
      </w:r>
    </w:p>
    <w:p>
      <w:r>
        <w:t xml:space="preserve">Kuusi ihmistä seisoo jalkakäytävällä.</w:t>
      </w:r>
    </w:p>
    <w:p>
      <w:r>
        <w:rPr>
          <w:b/>
        </w:rPr>
        <w:t xml:space="preserve">Esimerkki 6.5701</w:t>
      </w:r>
    </w:p>
    <w:p>
      <w:r>
        <w:t xml:space="preserve">Lause 1: Sinisiin vaatteisiin ja valkoiseen turbaaniin pukeutunut mies ratsastaa valkoisella hevosella elinvoimaisen vihreän puun ja oranssin ja valkoisen talon ohi, jossa on violetit kalusteet. Lause 2: Mies ratsastaa pois rakastettunsa kanssa kantaen tätä jalolla orillaan.</w:t>
      </w:r>
    </w:p>
    <w:p>
      <w:r>
        <w:rPr>
          <w:b/>
        </w:rPr>
        <w:t xml:space="preserve">Tulos</w:t>
      </w:r>
    </w:p>
    <w:p>
      <w:r>
        <w:t xml:space="preserve">Mies ratsastaa hevosella kaupunkiin.</w:t>
      </w:r>
    </w:p>
    <w:p>
      <w:r>
        <w:rPr>
          <w:b/>
        </w:rPr>
        <w:t xml:space="preserve">Esimerkki 6.5702</w:t>
      </w:r>
    </w:p>
    <w:p>
      <w:r>
        <w:t xml:space="preserve">Lause 1: Pariskunta kävelee rakennuksessa. Lause 2: Pariskunta riitelee rakennuksessa.</w:t>
      </w:r>
    </w:p>
    <w:p>
      <w:r>
        <w:rPr>
          <w:b/>
        </w:rPr>
        <w:t xml:space="preserve">Tulos</w:t>
      </w:r>
    </w:p>
    <w:p>
      <w:r>
        <w:t xml:space="preserve">Ihmiset myöhästyvät töistä.</w:t>
      </w:r>
    </w:p>
    <w:p>
      <w:r>
        <w:rPr>
          <w:b/>
        </w:rPr>
        <w:t xml:space="preserve">Esimerkki 6.5703</w:t>
      </w:r>
    </w:p>
    <w:p>
      <w:r>
        <w:t xml:space="preserve">Lause 1: Mies saappaissa ja hattu päässä tekee puutöitä. Lause 2: Mies nostaa painoja.</w:t>
      </w:r>
    </w:p>
    <w:p>
      <w:r>
        <w:rPr>
          <w:b/>
        </w:rPr>
        <w:t xml:space="preserve">Tulos</w:t>
      </w:r>
    </w:p>
    <w:p>
      <w:r>
        <w:t xml:space="preserve">Mies tekee lahjaa vaimolleen.</w:t>
      </w:r>
    </w:p>
    <w:p>
      <w:r>
        <w:rPr>
          <w:b/>
        </w:rPr>
        <w:t xml:space="preserve">Esimerkki 6.5704</w:t>
      </w:r>
    </w:p>
    <w:p>
      <w:r>
        <w:t xml:space="preserve">Lause 1: Musta huppumies tutkii suurennuslasilla vihkosta, kun hän makaa puhelinkopissa, jossa on nainen. Lause 2: Valkoinen huppupäinen nainen katsoo suurennuslasilla vihkosta.</w:t>
      </w:r>
    </w:p>
    <w:p>
      <w:r>
        <w:rPr>
          <w:b/>
        </w:rPr>
        <w:t xml:space="preserve">Tulos</w:t>
      </w:r>
    </w:p>
    <w:p>
      <w:r>
        <w:t xml:space="preserve">Musta huppumies tutkii suurta suurennuslasia vihkoa.</w:t>
      </w:r>
    </w:p>
    <w:p>
      <w:r>
        <w:rPr>
          <w:b/>
        </w:rPr>
        <w:t xml:space="preserve">Esimerkki 6.5705</w:t>
      </w:r>
    </w:p>
    <w:p>
      <w:r>
        <w:t xml:space="preserve">Lause 1: Nuori poika potkii puna-valkoista jalkapalloa nurmikentällä Lause 2: poika nukkuu kotona.</w:t>
      </w:r>
    </w:p>
    <w:p>
      <w:r>
        <w:rPr>
          <w:b/>
        </w:rPr>
        <w:t xml:space="preserve">Tulos</w:t>
      </w:r>
    </w:p>
    <w:p>
      <w:r>
        <w:t xml:space="preserve">poika on kymmenen vuotta vanha</w:t>
      </w:r>
    </w:p>
    <w:p>
      <w:r>
        <w:rPr>
          <w:b/>
        </w:rPr>
        <w:t xml:space="preserve">Esimerkki 6.5706</w:t>
      </w:r>
    </w:p>
    <w:p>
      <w:r>
        <w:t xml:space="preserve">Lause 1: Tyttö, jolla on suojalasit, hymyilee kameralle. Lause 2: Mies nukkuu.</w:t>
      </w:r>
    </w:p>
    <w:p>
      <w:r>
        <w:rPr>
          <w:b/>
        </w:rPr>
        <w:t xml:space="preserve">Tulos</w:t>
      </w:r>
    </w:p>
    <w:p>
      <w:r>
        <w:t xml:space="preserve">Tyttö opettelee käyttämään suojalaseja.</w:t>
      </w:r>
    </w:p>
    <w:p>
      <w:r>
        <w:rPr>
          <w:b/>
        </w:rPr>
        <w:t xml:space="preserve">Esimerkki 6.5707</w:t>
      </w:r>
    </w:p>
    <w:p>
      <w:r>
        <w:t xml:space="preserve">Lause 1: Cowboy-hattupäinen mies katsoo moottoripyörää uteliaana. Lause 2: Mies on pienessä hississä.</w:t>
      </w:r>
    </w:p>
    <w:p>
      <w:r>
        <w:rPr>
          <w:b/>
        </w:rPr>
        <w:t xml:space="preserve">Tulos</w:t>
      </w:r>
    </w:p>
    <w:p>
      <w:r>
        <w:t xml:space="preserve">Mies seisoo moottoripyöräbaarin ulkopuolella.</w:t>
      </w:r>
    </w:p>
    <w:p>
      <w:r>
        <w:rPr>
          <w:b/>
        </w:rPr>
        <w:t xml:space="preserve">Esimerkki 6.5708</w:t>
      </w:r>
    </w:p>
    <w:p>
      <w:r>
        <w:t xml:space="preserve">Lause 1: Musta koira, jolla on punainen kaulus, kävelee veden läpi. Lause 2: Kissa noutaa kepin vedestä.</w:t>
      </w:r>
    </w:p>
    <w:p>
      <w:r>
        <w:rPr>
          <w:b/>
        </w:rPr>
        <w:t xml:space="preserve">Tulos</w:t>
      </w:r>
    </w:p>
    <w:p>
      <w:r>
        <w:t xml:space="preserve">Musta koira leikkii noutoa omistajansa kanssa, joka noutaa palloa vedessä.</w:t>
      </w:r>
    </w:p>
    <w:p>
      <w:r>
        <w:rPr>
          <w:b/>
        </w:rPr>
        <w:t xml:space="preserve">Esimerkki 6.5709</w:t>
      </w:r>
    </w:p>
    <w:p>
      <w:r>
        <w:t xml:space="preserve">Lause 1: Kaksi chicagolaista poliisia tarkkailee purkualuetta. Lause 2: Poliisit istuvat alas juomaan teetä...</w:t>
      </w:r>
    </w:p>
    <w:p>
      <w:r>
        <w:rPr>
          <w:b/>
        </w:rPr>
        <w:t xml:space="preserve">Tulos</w:t>
      </w:r>
    </w:p>
    <w:p>
      <w:r>
        <w:t xml:space="preserve">Poliisit etsivät kaikkia mahdollisia todisteita -</w:t>
      </w:r>
    </w:p>
    <w:p>
      <w:r>
        <w:rPr>
          <w:b/>
        </w:rPr>
        <w:t xml:space="preserve">Esimerkki 6.5710</w:t>
      </w:r>
    </w:p>
    <w:p>
      <w:r>
        <w:t xml:space="preserve">Lause 1: Keltaiseen haalariin pukeutunut mies seisoo laskuvarjohyppyvarusteiden vieressä. Lause 2: Mies istuu lasketteluvälineiden vieressä.</w:t>
      </w:r>
    </w:p>
    <w:p>
      <w:r>
        <w:rPr>
          <w:b/>
        </w:rPr>
        <w:t xml:space="preserve">Tulos</w:t>
      </w:r>
    </w:p>
    <w:p>
      <w:r>
        <w:t xml:space="preserve">Mies lähtee laskuvarjohyppäämään.</w:t>
      </w:r>
    </w:p>
    <w:p>
      <w:r>
        <w:rPr>
          <w:b/>
        </w:rPr>
        <w:t xml:space="preserve">Esimerkki 6.5711</w:t>
      </w:r>
    </w:p>
    <w:p>
      <w:r>
        <w:t xml:space="preserve">Lause 1: Tyttö, jolla on kirkkaan keltainen paita ja tummanvihreät shortsit, nukkuu sohvalla, ja hänen vieressään lattialla on pussi rinkeleitä. Lause 2: Tyttö syö rinkeleitä.</w:t>
      </w:r>
    </w:p>
    <w:p>
      <w:r>
        <w:rPr>
          <w:b/>
        </w:rPr>
        <w:t xml:space="preserve">Tulos</w:t>
      </w:r>
    </w:p>
    <w:p>
      <w:r>
        <w:t xml:space="preserve">tyttö pitää rinkelistä</w:t>
      </w:r>
    </w:p>
    <w:p>
      <w:r>
        <w:rPr>
          <w:b/>
        </w:rPr>
        <w:t xml:space="preserve">Esimerkki 6.5712</w:t>
      </w:r>
    </w:p>
    <w:p>
      <w:r>
        <w:t xml:space="preserve">Lause 1: Pieni naispuolinen lapsi istuu puupenkillä vesistön vieressä. Lause 2: Pieni miespuolinen lapsi istuu puupenkillä vesistön vieressä.</w:t>
      </w:r>
    </w:p>
    <w:p>
      <w:r>
        <w:rPr>
          <w:b/>
        </w:rPr>
        <w:t xml:space="preserve">Tulos</w:t>
      </w:r>
    </w:p>
    <w:p>
      <w:r>
        <w:t xml:space="preserve">Sokea naislapsi istuu puupenkillä vesistön vieressä.</w:t>
      </w:r>
    </w:p>
    <w:p>
      <w:r>
        <w:rPr>
          <w:b/>
        </w:rPr>
        <w:t xml:space="preserve">Esimerkki 6.5713</w:t>
      </w:r>
    </w:p>
    <w:p>
      <w:r>
        <w:t xml:space="preserve">Lause 1: Nuoremman näköinen mies seisoo savukkeita ja cashewpähkinöitä myyvän israelilaisen kaupan tiskin takana. Lause 2: Mies juo kahvia kaupassa.</w:t>
      </w:r>
    </w:p>
    <w:p>
      <w:r>
        <w:rPr>
          <w:b/>
        </w:rPr>
        <w:t xml:space="preserve">Tulos</w:t>
      </w:r>
    </w:p>
    <w:p>
      <w:r>
        <w:t xml:space="preserve">Kaupassa myydään kaikenlaisia pähkinöitä ja savukkeita.</w:t>
      </w:r>
    </w:p>
    <w:p>
      <w:r>
        <w:rPr>
          <w:b/>
        </w:rPr>
        <w:t xml:space="preserve">Esimerkki 6.5714</w:t>
      </w:r>
    </w:p>
    <w:p>
      <w:r>
        <w:t xml:space="preserve">Lause 1: Kolme nuorta tyttöä seisoo kolmella tasapainopalkilla kuntosalilla. Lause 2: Kolme poikaa pelaa pesäpalloa.</w:t>
      </w:r>
    </w:p>
    <w:p>
      <w:r>
        <w:rPr>
          <w:b/>
        </w:rPr>
        <w:t xml:space="preserve">Tulos</w:t>
      </w:r>
    </w:p>
    <w:p>
      <w:r>
        <w:t xml:space="preserve">Tytöt ovat voimisteluryhmässä.</w:t>
      </w:r>
    </w:p>
    <w:p>
      <w:r>
        <w:rPr>
          <w:b/>
        </w:rPr>
        <w:t xml:space="preserve">Esimerkki 6.5715</w:t>
      </w:r>
    </w:p>
    <w:p>
      <w:r>
        <w:t xml:space="preserve">Lause 1: Mies, jolla on pitkät aaltoilevat hiukset, soittaa viulua. Lause 2: MIES PELAA JALKAPALLOA MAASSA.</w:t>
      </w:r>
    </w:p>
    <w:p>
      <w:r>
        <w:rPr>
          <w:b/>
        </w:rPr>
        <w:t xml:space="preserve">Tulos</w:t>
      </w:r>
    </w:p>
    <w:p>
      <w:r>
        <w:t xml:space="preserve">MIES YRITTÄÄ SOITTAA PIANOA</w:t>
      </w:r>
    </w:p>
    <w:p>
      <w:r>
        <w:rPr>
          <w:b/>
        </w:rPr>
        <w:t xml:space="preserve">Esimerkki 6.5716</w:t>
      </w:r>
    </w:p>
    <w:p>
      <w:r>
        <w:t xml:space="preserve">Lause 1: muodollisesti pukeutunut mies rakennuksen ulkopuolella. Lause 2: Nainen seisoo rakennuksen vieressä.</w:t>
      </w:r>
    </w:p>
    <w:p>
      <w:r>
        <w:rPr>
          <w:b/>
        </w:rPr>
        <w:t xml:space="preserve">Tulos</w:t>
      </w:r>
    </w:p>
    <w:p>
      <w:r>
        <w:t xml:space="preserve">Mies menee töihin.</w:t>
      </w:r>
    </w:p>
    <w:p>
      <w:r>
        <w:rPr>
          <w:b/>
        </w:rPr>
        <w:t xml:space="preserve">Esimerkki 6.5717</w:t>
      </w:r>
    </w:p>
    <w:p>
      <w:r>
        <w:t xml:space="preserve">Lause 1: Poika skeittilaudalla jyrää kaidetta pitkin. Lause 2: Tyttö luistelee kaukalon ympäri.</w:t>
      </w:r>
    </w:p>
    <w:p>
      <w:r>
        <w:rPr>
          <w:b/>
        </w:rPr>
        <w:t xml:space="preserve">Tulos</w:t>
      </w:r>
    </w:p>
    <w:p>
      <w:r>
        <w:t xml:space="preserve">Poika esittelee uutta rullalautaansa.</w:t>
      </w:r>
    </w:p>
    <w:p>
      <w:r>
        <w:rPr>
          <w:b/>
        </w:rPr>
        <w:t xml:space="preserve">Esimerkki 6.5718</w:t>
      </w:r>
    </w:p>
    <w:p>
      <w:r>
        <w:t xml:space="preserve">Lause 1: Kännykkään keskittymätön mies kävelee. Lause 2: Kaveri lähettää tekstiviestiä.</w:t>
      </w:r>
    </w:p>
    <w:p>
      <w:r>
        <w:rPr>
          <w:b/>
        </w:rPr>
        <w:t xml:space="preserve">Tulos</w:t>
      </w:r>
    </w:p>
    <w:p>
      <w:r>
        <w:t xml:space="preserve">Mies puhuu kännykkäänsä.</w:t>
      </w:r>
    </w:p>
    <w:p>
      <w:r>
        <w:rPr>
          <w:b/>
        </w:rPr>
        <w:t xml:space="preserve">Esimerkki 6.5719</w:t>
      </w:r>
    </w:p>
    <w:p>
      <w:r>
        <w:t xml:space="preserve">Lause 1: Mies ulkoiluttaa jättimäistä koiraa, kun pieni koira kakkaa. Lause 2: Koira kakkaa vessan lähellä sisällä.</w:t>
      </w:r>
    </w:p>
    <w:p>
      <w:r>
        <w:rPr>
          <w:b/>
        </w:rPr>
        <w:t xml:space="preserve">Tulos</w:t>
      </w:r>
    </w:p>
    <w:p>
      <w:r>
        <w:t xml:space="preserve">Lemmikkieläimet ovat jalkakäytävällä, ja ihmiset ovat niiden lähellä.</w:t>
      </w:r>
    </w:p>
    <w:p>
      <w:r>
        <w:rPr>
          <w:b/>
        </w:rPr>
        <w:t xml:space="preserve">Esimerkki 6.5720</w:t>
      </w:r>
    </w:p>
    <w:p>
      <w:r>
        <w:t xml:space="preserve">Lause 1: Vaaleanpunaiseen pukeutunut nainen pitää kirjaa kädessään veteraanien muistomerkin edessä. Lause 2: Nainen on keskellä merta uimassa.</w:t>
      </w:r>
    </w:p>
    <w:p>
      <w:r>
        <w:rPr>
          <w:b/>
        </w:rPr>
        <w:t xml:space="preserve">Tulos</w:t>
      </w:r>
    </w:p>
    <w:p>
      <w:r>
        <w:t xml:space="preserve">Nainen veteraanimuistomerkillä lukee siitä.</w:t>
      </w:r>
    </w:p>
    <w:p>
      <w:r>
        <w:rPr>
          <w:b/>
        </w:rPr>
        <w:t xml:space="preserve">Esimerkki 6.5721</w:t>
      </w:r>
    </w:p>
    <w:p>
      <w:r>
        <w:t xml:space="preserve">Lause 1: Kaksi turvapukuista miestä pitelee miestä, joka seisoo ulkona Samsungia mainostavan kyltin edessä. Lause 2: Kaksi miestä istuu kotona.</w:t>
      </w:r>
    </w:p>
    <w:p>
      <w:r>
        <w:rPr>
          <w:b/>
        </w:rPr>
        <w:t xml:space="preserve">Tulos</w:t>
      </w:r>
    </w:p>
    <w:p>
      <w:r>
        <w:t xml:space="preserve">Kaksi turvamiestä saattaa miehen ulos tiloista...</w:t>
      </w:r>
    </w:p>
    <w:p>
      <w:r>
        <w:rPr>
          <w:b/>
        </w:rPr>
        <w:t xml:space="preserve">Esimerkki 6.5722</w:t>
      </w:r>
    </w:p>
    <w:p>
      <w:r>
        <w:t xml:space="preserve">Lause 1: Siniseen haalariin pukeutunut henkilö ajaa sinisellä mönkijällä hiekkatietä pitkin. Lause 2: Joku on kotona, nukkuu syvään omassa sängyssään.</w:t>
      </w:r>
    </w:p>
    <w:p>
      <w:r>
        <w:rPr>
          <w:b/>
        </w:rPr>
        <w:t xml:space="preserve">Tulos</w:t>
      </w:r>
    </w:p>
    <w:p>
      <w:r>
        <w:t xml:space="preserve">Joku opettelee ajamaan mönkijällä ensimmäistä kertaa maastoradalla.</w:t>
      </w:r>
    </w:p>
    <w:p>
      <w:r>
        <w:rPr>
          <w:b/>
        </w:rPr>
        <w:t xml:space="preserve">Esimerkki 6.5723</w:t>
      </w:r>
    </w:p>
    <w:p>
      <w:r>
        <w:t xml:space="preserve">Lause 1: Nainen istuu pöydän ääressä ja valmistelee ruokaa. Lause 2: Nainen seisoo tiskialtaan ääressä pesemässä käsiään.</w:t>
      </w:r>
    </w:p>
    <w:p>
      <w:r>
        <w:rPr>
          <w:b/>
        </w:rPr>
        <w:t xml:space="preserve">Tulos</w:t>
      </w:r>
    </w:p>
    <w:p>
      <w:r>
        <w:t xml:space="preserve">Nainen valmistaa perheelleen päivällisen joka sunnuntai.</w:t>
      </w:r>
    </w:p>
    <w:p>
      <w:r>
        <w:rPr>
          <w:b/>
        </w:rPr>
        <w:t xml:space="preserve">Esimerkki 6.5724</w:t>
      </w:r>
    </w:p>
    <w:p>
      <w:r>
        <w:t xml:space="preserve">Lause 1: Lapsi kiipeää jälkimmäistä kiipeäessään kielensä ulos. Lause 2: Lapsi nukkuu sängyssä.</w:t>
      </w:r>
    </w:p>
    <w:p>
      <w:r>
        <w:rPr>
          <w:b/>
        </w:rPr>
        <w:t xml:space="preserve">Tulos</w:t>
      </w:r>
    </w:p>
    <w:p>
      <w:r>
        <w:t xml:space="preserve">Lapsi leikkii ulkona</w:t>
      </w:r>
    </w:p>
    <w:p>
      <w:r>
        <w:rPr>
          <w:b/>
        </w:rPr>
        <w:t xml:space="preserve">Esimerkki 6.5725</w:t>
      </w:r>
    </w:p>
    <w:p>
      <w:r>
        <w:t xml:space="preserve">Lause 1: Yksi henkilö auttaa toista henkilöä hiekkakummun huipulle pilvisen taivaan alla. Lause 2: Taivas on sininen ja aurinkoinen.</w:t>
      </w:r>
    </w:p>
    <w:p>
      <w:r>
        <w:rPr>
          <w:b/>
        </w:rPr>
        <w:t xml:space="preserve">Tulos</w:t>
      </w:r>
    </w:p>
    <w:p>
      <w:r>
        <w:t xml:space="preserve">Satoi vain vettä.</w:t>
      </w:r>
    </w:p>
    <w:p>
      <w:r>
        <w:rPr>
          <w:b/>
        </w:rPr>
        <w:t xml:space="preserve">Esimerkki 6.5726</w:t>
      </w:r>
    </w:p>
    <w:p>
      <w:r>
        <w:t xml:space="preserve">Lause 1: Nainen, jolla on päällään kokovartalopeite, kantaa laukkua päässään, kun hän kävelee kaupungin läpi muiden ihmisten kulkiessa ohi. Lause 2: Ihmiset pysähtyvät ja tuijottavat naista.</w:t>
      </w:r>
    </w:p>
    <w:p>
      <w:r>
        <w:rPr>
          <w:b/>
        </w:rPr>
        <w:t xml:space="preserve">Tulos</w:t>
      </w:r>
    </w:p>
    <w:p>
      <w:r>
        <w:t xml:space="preserve">Islamilainen nainen tuo elintarvikkeita kotiin.</w:t>
      </w:r>
    </w:p>
    <w:p>
      <w:r>
        <w:rPr>
          <w:b/>
        </w:rPr>
        <w:t xml:space="preserve">Esimerkki 6.5727</w:t>
      </w:r>
    </w:p>
    <w:p>
      <w:r>
        <w:t xml:space="preserve">Lause 1: Mies, jolla on ruskehtava paita, puhuu mustaan collegepaitaan pukeutuneelle naiselle parkkipaikalla seisoessaan. Lause 2: Kaksi naista nauraa vitsille.</w:t>
      </w:r>
    </w:p>
    <w:p>
      <w:r>
        <w:rPr>
          <w:b/>
        </w:rPr>
        <w:t xml:space="preserve">Tulos</w:t>
      </w:r>
    </w:p>
    <w:p>
      <w:r>
        <w:t xml:space="preserve">Mies ja nainen riitelevät parkkipaikalla.</w:t>
      </w:r>
    </w:p>
    <w:p>
      <w:r>
        <w:rPr>
          <w:b/>
        </w:rPr>
        <w:t xml:space="preserve">Esimerkki 6.5728</w:t>
      </w:r>
    </w:p>
    <w:p>
      <w:r>
        <w:t xml:space="preserve">Lause 1: Paidaton mies, jolla on kisakyltti takapuolellaan, poseeraa kuin kehonrakentaja. Lause 2: Mies on liian ujo riisuakseen paitansa.</w:t>
      </w:r>
    </w:p>
    <w:p>
      <w:r>
        <w:rPr>
          <w:b/>
        </w:rPr>
        <w:t xml:space="preserve">Tulos</w:t>
      </w:r>
    </w:p>
    <w:p>
      <w:r>
        <w:t xml:space="preserve">mies poseeraa kehonrakennuskilpailussa</w:t>
      </w:r>
    </w:p>
    <w:p>
      <w:r>
        <w:rPr>
          <w:b/>
        </w:rPr>
        <w:t xml:space="preserve">Esimerkki 6.5729</w:t>
      </w:r>
    </w:p>
    <w:p>
      <w:r>
        <w:t xml:space="preserve">Lause 1: Kaksi miestä kilpailee jujitsuturnauksessa voimistelusalissa. Lause 2: Kaksi miestä tanssii.</w:t>
      </w:r>
    </w:p>
    <w:p>
      <w:r>
        <w:rPr>
          <w:b/>
        </w:rPr>
        <w:t xml:space="preserve">Tulos</w:t>
      </w:r>
    </w:p>
    <w:p>
      <w:r>
        <w:t xml:space="preserve">Kaksi miestä sparraa jiujitsu-turnauksessa, jonka olympiakomitea tuomitsee.</w:t>
      </w:r>
    </w:p>
    <w:p>
      <w:r>
        <w:rPr>
          <w:b/>
        </w:rPr>
        <w:t xml:space="preserve">Esimerkki 6.5730</w:t>
      </w:r>
    </w:p>
    <w:p>
      <w:r>
        <w:t xml:space="preserve">Lause 1: Pyöräilijä tekee temppuja ilmassa. Lause 2: pyöräilijä istuu paikallaan.</w:t>
      </w:r>
    </w:p>
    <w:p>
      <w:r>
        <w:rPr>
          <w:b/>
        </w:rPr>
        <w:t xml:space="preserve">Tulos</w:t>
      </w:r>
    </w:p>
    <w:p>
      <w:r>
        <w:t xml:space="preserve">Pyöräilijä kilpailee temppukilpailussa.</w:t>
      </w:r>
    </w:p>
    <w:p>
      <w:r>
        <w:rPr>
          <w:b/>
        </w:rPr>
        <w:t xml:space="preserve">Esimerkki 6.5731</w:t>
      </w:r>
    </w:p>
    <w:p>
      <w:r>
        <w:t xml:space="preserve">Lause 1: Nainen istuu mukulakivipolulla seinään nojaten ja syöttää vauvalleen pullosta. Lause 2: Polku oli tehty sementistä.</w:t>
      </w:r>
    </w:p>
    <w:p>
      <w:r>
        <w:rPr>
          <w:b/>
        </w:rPr>
        <w:t xml:space="preserve">Tulos</w:t>
      </w:r>
    </w:p>
    <w:p>
      <w:r>
        <w:t xml:space="preserve">Nainen adoptoi vauvan.</w:t>
      </w:r>
    </w:p>
    <w:p>
      <w:r>
        <w:rPr>
          <w:b/>
        </w:rPr>
        <w:t xml:space="preserve">Esimerkki 6.5732</w:t>
      </w:r>
    </w:p>
    <w:p>
      <w:r>
        <w:t xml:space="preserve">Lause 1: Valkopukuinen mies opastaa tytärtään metsässä virtaavan puron läpi. Lause 2: Ihmiset kiipeilevät puihin.</w:t>
      </w:r>
    </w:p>
    <w:p>
      <w:r>
        <w:rPr>
          <w:b/>
        </w:rPr>
        <w:t xml:space="preserve">Tulos</w:t>
      </w:r>
    </w:p>
    <w:p>
      <w:r>
        <w:t xml:space="preserve">Mies ja tyttö ovat veneessä.</w:t>
      </w:r>
    </w:p>
    <w:p>
      <w:r>
        <w:rPr>
          <w:b/>
        </w:rPr>
        <w:t xml:space="preserve">Esimerkki 6.5733</w:t>
      </w:r>
    </w:p>
    <w:p>
      <w:r>
        <w:t xml:space="preserve">Lause 1: Miehet pelaavat rannalla lentopalloa yleisön katsellessa. Lause 2: Lentopallo-ottelu on käynnissä naisten välillä.</w:t>
      </w:r>
    </w:p>
    <w:p>
      <w:r>
        <w:rPr>
          <w:b/>
        </w:rPr>
        <w:t xml:space="preserve">Tulos</w:t>
      </w:r>
    </w:p>
    <w:p>
      <w:r>
        <w:t xml:space="preserve">jotkut kaverit pelaavat olympialaista lentopalloa</w:t>
      </w:r>
    </w:p>
    <w:p>
      <w:r>
        <w:rPr>
          <w:b/>
        </w:rPr>
        <w:t xml:space="preserve">Esimerkki 6.5734</w:t>
      </w:r>
    </w:p>
    <w:p>
      <w:r>
        <w:t xml:space="preserve">Lause 1: Harmaahiuksinen mies istuu jakkaralla ja lukee sanomalehteä market-tyyppisessä ympäristössä. Lause 2: Mies katsoo televisiota.</w:t>
      </w:r>
    </w:p>
    <w:p>
      <w:r>
        <w:rPr>
          <w:b/>
        </w:rPr>
        <w:t xml:space="preserve">Tulos</w:t>
      </w:r>
    </w:p>
    <w:p>
      <w:r>
        <w:t xml:space="preserve">Mies oppii paikallisuutisia.</w:t>
      </w:r>
    </w:p>
    <w:p>
      <w:r>
        <w:rPr>
          <w:b/>
        </w:rPr>
        <w:t xml:space="preserve">Esimerkki 6.5735</w:t>
      </w:r>
    </w:p>
    <w:p>
      <w:r>
        <w:t xml:space="preserve">Lause 1: Pieni vaalea vauva katsoo pesukoneeseen. Lause 2: Pieni, tummatukkainen vauva leikkii pinnasängyssään.</w:t>
      </w:r>
    </w:p>
    <w:p>
      <w:r>
        <w:rPr>
          <w:b/>
        </w:rPr>
        <w:t xml:space="preserve">Tulos</w:t>
      </w:r>
    </w:p>
    <w:p>
      <w:r>
        <w:t xml:space="preserve">Pieni vaalea vauva etsii lelua pesukoneesta.</w:t>
      </w:r>
    </w:p>
    <w:p>
      <w:r>
        <w:rPr>
          <w:b/>
        </w:rPr>
        <w:t xml:space="preserve">Esimerkki 6.5736</w:t>
      </w:r>
    </w:p>
    <w:p>
      <w:r>
        <w:t xml:space="preserve">Lause 1: Pieni lapsi, jonka sormella lepää monarkkiperhonen. Lause 2: Nuori lapsi ui altaassaan.</w:t>
      </w:r>
    </w:p>
    <w:p>
      <w:r>
        <w:rPr>
          <w:b/>
        </w:rPr>
        <w:t xml:space="preserve">Tulos</w:t>
      </w:r>
    </w:p>
    <w:p>
      <w:r>
        <w:t xml:space="preserve">Nuori poika, jonka sormella lepää monarkkiperhonen.</w:t>
      </w:r>
    </w:p>
    <w:p>
      <w:r>
        <w:rPr>
          <w:b/>
        </w:rPr>
        <w:t xml:space="preserve">Esimerkki 6.5737</w:t>
      </w:r>
    </w:p>
    <w:p>
      <w:r>
        <w:t xml:space="preserve">Lause 1: Valkoiseen mekkoon ja sinisiin koruihin pukeutunut nainen pitelee kukkoa. Lause 2: Nainen on asunnossaan.</w:t>
      </w:r>
    </w:p>
    <w:p>
      <w:r>
        <w:rPr>
          <w:b/>
        </w:rPr>
        <w:t xml:space="preserve">Tulos</w:t>
      </w:r>
    </w:p>
    <w:p>
      <w:r>
        <w:t xml:space="preserve">Nainen pelkää kukkoa.</w:t>
      </w:r>
    </w:p>
    <w:p>
      <w:r>
        <w:rPr>
          <w:b/>
        </w:rPr>
        <w:t xml:space="preserve">Esimerkki 6.5738</w:t>
      </w:r>
    </w:p>
    <w:p>
      <w:r>
        <w:t xml:space="preserve">Lause 1: Kaksi pukuihin pukeutunutta miestä seisoo jalustalla olevan videokameran takana. Lause 2: kaksi tappelevaa koiraa</w:t>
      </w:r>
    </w:p>
    <w:p>
      <w:r>
        <w:rPr>
          <w:b/>
        </w:rPr>
        <w:t xml:space="preserve">Tulos</w:t>
      </w:r>
    </w:p>
    <w:p>
      <w:r>
        <w:t xml:space="preserve">kaksi miestä kuvaamassa elokuvaa</w:t>
      </w:r>
    </w:p>
    <w:p>
      <w:r>
        <w:rPr>
          <w:b/>
        </w:rPr>
        <w:t xml:space="preserve">Esimerkki 6.5739</w:t>
      </w:r>
    </w:p>
    <w:p>
      <w:r>
        <w:t xml:space="preserve">Lause 1: Mustaan asuun pukeutunut mies tanssii balettia laiturin edessä, jossa näkyy risteilyalus. Lause 2: Mies on ostamassa lentolippua.</w:t>
      </w:r>
    </w:p>
    <w:p>
      <w:r>
        <w:rPr>
          <w:b/>
        </w:rPr>
        <w:t xml:space="preserve">Tulos</w:t>
      </w:r>
    </w:p>
    <w:p>
      <w:r>
        <w:t xml:space="preserve">Mies esiintyy ulkoilmakonsertissa.</w:t>
      </w:r>
    </w:p>
    <w:p>
      <w:r>
        <w:rPr>
          <w:b/>
        </w:rPr>
        <w:t xml:space="preserve">Esimerkki 6.5740</w:t>
      </w:r>
    </w:p>
    <w:p>
      <w:r>
        <w:t xml:space="preserve">Lause 1: Koira juoksee veden läpi suoraan kohti kameraa. Lause 2: Koira nukkuu nurmikolla.</w:t>
      </w:r>
    </w:p>
    <w:p>
      <w:r>
        <w:rPr>
          <w:b/>
        </w:rPr>
        <w:t xml:space="preserve">Tulos</w:t>
      </w:r>
    </w:p>
    <w:p>
      <w:r>
        <w:t xml:space="preserve">Koiralla on pitkä karva.</w:t>
      </w:r>
    </w:p>
    <w:p>
      <w:r>
        <w:rPr>
          <w:b/>
        </w:rPr>
        <w:t xml:space="preserve">Esimerkki 6.5741</w:t>
      </w:r>
    </w:p>
    <w:p>
      <w:r>
        <w:t xml:space="preserve">Lause 1: yksinäinen surffaaja ratsastaa valtavaa aaltoa. Lause 2: Mies istuu sohvalla.</w:t>
      </w:r>
    </w:p>
    <w:p>
      <w:r>
        <w:rPr>
          <w:b/>
        </w:rPr>
        <w:t xml:space="preserve">Tulos</w:t>
      </w:r>
    </w:p>
    <w:p>
      <w:r>
        <w:t xml:space="preserve">Mies on hyvä surffaamaan.</w:t>
      </w:r>
    </w:p>
    <w:p>
      <w:r>
        <w:rPr>
          <w:b/>
        </w:rPr>
        <w:t xml:space="preserve">Esimerkki 6.5742</w:t>
      </w:r>
    </w:p>
    <w:p>
      <w:r>
        <w:t xml:space="preserve">Lause 1: Kaksi ihmistä suutelee. Lause 2: Kaksi ihmistä nukkuu.</w:t>
      </w:r>
    </w:p>
    <w:p>
      <w:r>
        <w:rPr>
          <w:b/>
        </w:rPr>
        <w:t xml:space="preserve">Tulos</w:t>
      </w:r>
    </w:p>
    <w:p>
      <w:r>
        <w:t xml:space="preserve">kaksi nuoripari suutelee</w:t>
      </w:r>
    </w:p>
    <w:p>
      <w:r>
        <w:rPr>
          <w:b/>
        </w:rPr>
        <w:t xml:space="preserve">Esimerkki 6.5743</w:t>
      </w:r>
    </w:p>
    <w:p>
      <w:r>
        <w:t xml:space="preserve">Lause 1: Kilpikonnalle syötetään vettä, ja poikavauva on innoissaan nähdessään sen. Lause 2: Tyttö nukkuu rattaiden päällä.</w:t>
      </w:r>
    </w:p>
    <w:p>
      <w:r>
        <w:rPr>
          <w:b/>
        </w:rPr>
        <w:t xml:space="preserve">Tulos</w:t>
      </w:r>
    </w:p>
    <w:p>
      <w:r>
        <w:t xml:space="preserve">Eläintarhassa on ruokinta-aika</w:t>
      </w:r>
    </w:p>
    <w:p>
      <w:r>
        <w:rPr>
          <w:b/>
        </w:rPr>
        <w:t xml:space="preserve">Esimerkki 6.5744</w:t>
      </w:r>
    </w:p>
    <w:p>
      <w:r>
        <w:t xml:space="preserve">Lause 1: Rullaluistimilla liikkuva mies jyrää betonikaidetta pitkin. Lause 2: Mies ajaa rullalaudalla.</w:t>
      </w:r>
    </w:p>
    <w:p>
      <w:r>
        <w:rPr>
          <w:b/>
        </w:rPr>
        <w:t xml:space="preserve">Tulos</w:t>
      </w:r>
    </w:p>
    <w:p>
      <w:r>
        <w:t xml:space="preserve">Eräs mies tekee videota itsestään rullaluistelemassa.</w:t>
      </w:r>
    </w:p>
    <w:p>
      <w:r>
        <w:rPr>
          <w:b/>
        </w:rPr>
        <w:t xml:space="preserve">Esimerkki 6.5745</w:t>
      </w:r>
    </w:p>
    <w:p>
      <w:r>
        <w:t xml:space="preserve">Lause 1: Mies käyttää apuvälinettä avatakseen kaatuneen sinisen auton oven. Lause 2: Mies nousee ulos autosta.</w:t>
      </w:r>
    </w:p>
    <w:p>
      <w:r>
        <w:rPr>
          <w:b/>
        </w:rPr>
        <w:t xml:space="preserve">Tulos</w:t>
      </w:r>
    </w:p>
    <w:p>
      <w:r>
        <w:t xml:space="preserve">Hätäkeskuspäivystäjä yrittää saada loukkuun jäänyttä kuljettajaa ulos autosta.</w:t>
      </w:r>
    </w:p>
    <w:p>
      <w:r>
        <w:rPr>
          <w:b/>
        </w:rPr>
        <w:t xml:space="preserve">Esimerkki 6.5746</w:t>
      </w:r>
    </w:p>
    <w:p>
      <w:r>
        <w:t xml:space="preserve">Lause 1: Vaaleansiniseen asuun pukeutunut henkilö ajaa maastopyörällä kilpaa metsässä sijaitsevan radan läpi. Lause 2: Henkilö ajaa kolmipyörällä autiomaassa.</w:t>
      </w:r>
    </w:p>
    <w:p>
      <w:r>
        <w:rPr>
          <w:b/>
        </w:rPr>
        <w:t xml:space="preserve">Tulos</w:t>
      </w:r>
    </w:p>
    <w:p>
      <w:r>
        <w:t xml:space="preserve">Joku kilpailee maastopyöräkilpailussa.</w:t>
      </w:r>
    </w:p>
    <w:p>
      <w:r>
        <w:rPr>
          <w:b/>
        </w:rPr>
        <w:t xml:space="preserve">Esimerkki 6.5747</w:t>
      </w:r>
    </w:p>
    <w:p>
      <w:r>
        <w:t xml:space="preserve">Lause 1: Kaksi aurinkolasipäistä miestä vasaroi kylttiä puuhun. Lause 2: Kaksi lasta piirtää liidulla jalkakäytävälle...</w:t>
      </w:r>
    </w:p>
    <w:p>
      <w:r>
        <w:rPr>
          <w:b/>
        </w:rPr>
        <w:t xml:space="preserve">Tulos</w:t>
      </w:r>
    </w:p>
    <w:p>
      <w:r>
        <w:t xml:space="preserve">Kaksi kaupungille työskentelevää miestä pystytti uuden liikennemerkin.</w:t>
      </w:r>
    </w:p>
    <w:p>
      <w:r>
        <w:rPr>
          <w:b/>
        </w:rPr>
        <w:t xml:space="preserve">Esimerkki 6.5748</w:t>
      </w:r>
    </w:p>
    <w:p>
      <w:r>
        <w:t xml:space="preserve">Lause 1: Nuori nainen lepää tuolissa Ikea-myymälässä. Lause 2: Mies varastaa tuolin.</w:t>
      </w:r>
    </w:p>
    <w:p>
      <w:r>
        <w:rPr>
          <w:b/>
        </w:rPr>
        <w:t xml:space="preserve">Tulos</w:t>
      </w:r>
    </w:p>
    <w:p>
      <w:r>
        <w:t xml:space="preserve">Nainen, joka yrittää päättää, ostaako tuolin vai ei.</w:t>
      </w:r>
    </w:p>
    <w:p>
      <w:r>
        <w:rPr>
          <w:b/>
        </w:rPr>
        <w:t xml:space="preserve">Esimerkki 6.5749</w:t>
      </w:r>
    </w:p>
    <w:p>
      <w:r>
        <w:t xml:space="preserve">Lause 1: Kaksi kaveria on joulun aikaan kylmällä kävelyllä, ehkä joululauluja laulamassa. Lause 2: Kaksi kaveria ei ole kylmällä kävelyllä.</w:t>
      </w:r>
    </w:p>
    <w:p>
      <w:r>
        <w:rPr>
          <w:b/>
        </w:rPr>
        <w:t xml:space="preserve">Tulos</w:t>
      </w:r>
    </w:p>
    <w:p>
      <w:r>
        <w:t xml:space="preserve">Kaksi kaveria on iloisesti ulkona kylmällä kävelyllä -</w:t>
      </w:r>
    </w:p>
    <w:p>
      <w:r>
        <w:rPr>
          <w:b/>
        </w:rPr>
        <w:t xml:space="preserve">Esimerkki 6.5750</w:t>
      </w:r>
    </w:p>
    <w:p>
      <w:r>
        <w:t xml:space="preserve">Lause 1: Pieni poika seisoo aallokossa. Lause 2: Poika nukkuu päiväunia</w:t>
      </w:r>
    </w:p>
    <w:p>
      <w:r>
        <w:rPr>
          <w:b/>
        </w:rPr>
        <w:t xml:space="preserve">Tulos</w:t>
      </w:r>
    </w:p>
    <w:p>
      <w:r>
        <w:t xml:space="preserve">Pojalla on yllään vihreä uimapuku.</w:t>
      </w:r>
    </w:p>
    <w:p>
      <w:r>
        <w:rPr>
          <w:b/>
        </w:rPr>
        <w:t xml:space="preserve">Esimerkki 6.5751</w:t>
      </w:r>
    </w:p>
    <w:p>
      <w:r>
        <w:t xml:space="preserve">Lause 1: Tyttö uima-altaassa heiluttaa hiuksiaan takaisin päänsä yli. Lause 2: Tyttö on kalju.</w:t>
      </w:r>
    </w:p>
    <w:p>
      <w:r>
        <w:rPr>
          <w:b/>
        </w:rPr>
        <w:t xml:space="preserve">Tulos</w:t>
      </w:r>
    </w:p>
    <w:p>
      <w:r>
        <w:t xml:space="preserve">Tytön kanssa ui muitakin ihmisiä.</w:t>
      </w:r>
    </w:p>
    <w:p>
      <w:r>
        <w:rPr>
          <w:b/>
        </w:rPr>
        <w:t xml:space="preserve">Esimerkki 6.5752</w:t>
      </w:r>
    </w:p>
    <w:p>
      <w:r>
        <w:t xml:space="preserve">Lause 1: Mies istuu tuolilla kadulla koiransa vieressä. Lause 2: Mies ulkoiluttaa koiraansa.</w:t>
      </w:r>
    </w:p>
    <w:p>
      <w:r>
        <w:rPr>
          <w:b/>
        </w:rPr>
        <w:t xml:space="preserve">Tulos</w:t>
      </w:r>
    </w:p>
    <w:p>
      <w:r>
        <w:t xml:space="preserve">Mies katselee ilotulitusta koiransa kanssa.</w:t>
      </w:r>
    </w:p>
    <w:p>
      <w:r>
        <w:rPr>
          <w:b/>
        </w:rPr>
        <w:t xml:space="preserve">Esimerkki 6.5753</w:t>
      </w:r>
    </w:p>
    <w:p>
      <w:r>
        <w:t xml:space="preserve">Lause 1: Kaksi tyttöä puhaltaa suukkoja kameraan. Lause 2: Tytöt ovat hyvin vakavissaan.</w:t>
      </w:r>
    </w:p>
    <w:p>
      <w:r>
        <w:rPr>
          <w:b/>
        </w:rPr>
        <w:t xml:space="preserve">Tulos</w:t>
      </w:r>
    </w:p>
    <w:p>
      <w:r>
        <w:t xml:space="preserve">Tytöillä on samanlaiset mekot.</w:t>
      </w:r>
    </w:p>
    <w:p>
      <w:r>
        <w:rPr>
          <w:b/>
        </w:rPr>
        <w:t xml:space="preserve">Esimerkki 6.5754</w:t>
      </w:r>
    </w:p>
    <w:p>
      <w:r>
        <w:t xml:space="preserve">Lause 1: Joukko nuoria aikuisia rentoutuu pyjamassaan. Lause 2: Pennut leikkivät joulukuusen alla.</w:t>
      </w:r>
    </w:p>
    <w:p>
      <w:r>
        <w:rPr>
          <w:b/>
        </w:rPr>
        <w:t xml:space="preserve">Tulos</w:t>
      </w:r>
    </w:p>
    <w:p>
      <w:r>
        <w:t xml:space="preserve">Opiskelijat rentoutuvat pyjamassaan tentteihin valmistauduttuaan.</w:t>
      </w:r>
    </w:p>
    <w:p>
      <w:r>
        <w:rPr>
          <w:b/>
        </w:rPr>
        <w:t xml:space="preserve">Esimerkki 6.5755</w:t>
      </w:r>
    </w:p>
    <w:p>
      <w:r>
        <w:t xml:space="preserve">Lause 1: Mies, jolla on silmät peittävä huivi päässään, nukkuu ruohikossa, kun lintu kävelee hänen vieressään. Lause 2: Mies istuu linnun vieressä.</w:t>
      </w:r>
    </w:p>
    <w:p>
      <w:r>
        <w:rPr>
          <w:b/>
        </w:rPr>
        <w:t xml:space="preserve">Tulos</w:t>
      </w:r>
    </w:p>
    <w:p>
      <w:r>
        <w:t xml:space="preserve">Mies nukkuu työnsä aikana</w:t>
      </w:r>
    </w:p>
    <w:p>
      <w:r>
        <w:rPr>
          <w:b/>
        </w:rPr>
        <w:t xml:space="preserve">Esimerkki 6.5756</w:t>
      </w:r>
    </w:p>
    <w:p>
      <w:r>
        <w:t xml:space="preserve">Lause 1: Nuori poika heittelee lehtiä silmät kiinni lehtikasassa istuen. Lause 2: Poika leikkii leikkimättä.</w:t>
      </w:r>
    </w:p>
    <w:p>
      <w:r>
        <w:rPr>
          <w:b/>
        </w:rPr>
        <w:t xml:space="preserve">Tulos</w:t>
      </w:r>
    </w:p>
    <w:p>
      <w:r>
        <w:t xml:space="preserve">Poika tekee sotkua isänsä siivottua pihaa...</w:t>
      </w:r>
    </w:p>
    <w:p>
      <w:r>
        <w:rPr>
          <w:b/>
        </w:rPr>
        <w:t xml:space="preserve">Esimerkki 6.5757</w:t>
      </w:r>
    </w:p>
    <w:p>
      <w:r>
        <w:t xml:space="preserve">Lause 1: Afroamerikkalainen mies seisoo Harlemin, New Yorkin paloaseman edessä. Lause 2: Valkoinen mies istuu paloaseman edessä.</w:t>
      </w:r>
    </w:p>
    <w:p>
      <w:r>
        <w:rPr>
          <w:b/>
        </w:rPr>
        <w:t xml:space="preserve">Tulos</w:t>
      </w:r>
    </w:p>
    <w:p>
      <w:r>
        <w:t xml:space="preserve">mies seisoo paloaseman edessä työvuoronsa päätyttyä</w:t>
      </w:r>
    </w:p>
    <w:p>
      <w:r>
        <w:rPr>
          <w:b/>
        </w:rPr>
        <w:t xml:space="preserve">Esimerkki 6.5758</w:t>
      </w:r>
    </w:p>
    <w:p>
      <w:r>
        <w:t xml:space="preserve">Lause 1: Kolme naista hyppää samanaikaisesti merenrantakaupungin rannalla. Lause 2: kolme naista ratsastaa hevosella</w:t>
      </w:r>
    </w:p>
    <w:p>
      <w:r>
        <w:rPr>
          <w:b/>
        </w:rPr>
        <w:t xml:space="preserve">Tulos</w:t>
      </w:r>
    </w:p>
    <w:p>
      <w:r>
        <w:t xml:space="preserve">Jotkut naiset vierailevat turistinähtävyydessä.</w:t>
      </w:r>
    </w:p>
    <w:p>
      <w:r>
        <w:rPr>
          <w:b/>
        </w:rPr>
        <w:t xml:space="preserve">Esimerkki 6.5759</w:t>
      </w:r>
    </w:p>
    <w:p>
      <w:r>
        <w:t xml:space="preserve">Lause 1: 2 surffaajattarta kantaa lautojaan rannan poikki. Lause 2: Kaksi naisurffaajaa on vedessä aaltoja pyydystämässä.</w:t>
      </w:r>
    </w:p>
    <w:p>
      <w:r>
        <w:rPr>
          <w:b/>
        </w:rPr>
        <w:t xml:space="preserve">Tulos</w:t>
      </w:r>
    </w:p>
    <w:p>
      <w:r>
        <w:t xml:space="preserve">Nämä naiset ovat lopettaneet surffaamisen tältä päivältä.</w:t>
      </w:r>
    </w:p>
    <w:p>
      <w:r>
        <w:rPr>
          <w:b/>
        </w:rPr>
        <w:t xml:space="preserve">Esimerkki 6.5760</w:t>
      </w:r>
    </w:p>
    <w:p>
      <w:r>
        <w:t xml:space="preserve">Lause 1: Hevosella ratsastava mies hyppää kahden esteen yli tapahtumassa. Lause 2: Mies hyppää tulirenkaan läpi.</w:t>
      </w:r>
    </w:p>
    <w:p>
      <w:r>
        <w:rPr>
          <w:b/>
        </w:rPr>
        <w:t xml:space="preserve">Tulos</w:t>
      </w:r>
    </w:p>
    <w:p>
      <w:r>
        <w:t xml:space="preserve">Mies tykkää ratsastaa hevosilla.</w:t>
      </w:r>
    </w:p>
    <w:p>
      <w:r>
        <w:rPr>
          <w:b/>
        </w:rPr>
        <w:t xml:space="preserve">Esimerkki 6.5761</w:t>
      </w:r>
    </w:p>
    <w:p>
      <w:r>
        <w:t xml:space="preserve">Lause 1: Pitkätukkainen, viiksekäs ja parrakas mies pitää kädessään kitaraa ja istuu Yhdysvaltojen lipun edessä. Lause 2: Nainen pitelee kitaraa USA:n lipun vieressä.</w:t>
      </w:r>
    </w:p>
    <w:p>
      <w:r>
        <w:rPr>
          <w:b/>
        </w:rPr>
        <w:t xml:space="preserve">Tulos</w:t>
      </w:r>
    </w:p>
    <w:p>
      <w:r>
        <w:t xml:space="preserve">Pitkätukkainen mies pitää kitaraa USA:n lipun vieressä valmistautumassa laulamaan isänmaallisia lauluja.</w:t>
      </w:r>
    </w:p>
    <w:p>
      <w:r>
        <w:rPr>
          <w:b/>
        </w:rPr>
        <w:t xml:space="preserve">Esimerkki 6.5762</w:t>
      </w:r>
    </w:p>
    <w:p>
      <w:r>
        <w:t xml:space="preserve">Lause 1: Nainen mustassa paidassa hymyilee auton edessä Lause 2: Nainen mekossa skootterin edessä.</w:t>
      </w:r>
    </w:p>
    <w:p>
      <w:r>
        <w:rPr>
          <w:b/>
        </w:rPr>
        <w:t xml:space="preserve">Tulos</w:t>
      </w:r>
    </w:p>
    <w:p>
      <w:r>
        <w:t xml:space="preserve">Nainen on iloinen nähdessään miehensä.</w:t>
      </w:r>
    </w:p>
    <w:p>
      <w:r>
        <w:rPr>
          <w:b/>
        </w:rPr>
        <w:t xml:space="preserve">Esimerkki 6.5763</w:t>
      </w:r>
    </w:p>
    <w:p>
      <w:r>
        <w:t xml:space="preserve">Lause 1: Nainen ja lapsi istuvat moottoroidussa poliisiautossa. Lause 2: Nainen vastaa seeprasta.</w:t>
      </w:r>
    </w:p>
    <w:p>
      <w:r>
        <w:rPr>
          <w:b/>
        </w:rPr>
        <w:t xml:space="preserve">Tulos</w:t>
      </w:r>
    </w:p>
    <w:p>
      <w:r>
        <w:t xml:space="preserve">Äiti ja lapsi ovat autossa.</w:t>
      </w:r>
    </w:p>
    <w:p>
      <w:r>
        <w:rPr>
          <w:b/>
        </w:rPr>
        <w:t xml:space="preserve">Esimerkki 6.5764</w:t>
      </w:r>
    </w:p>
    <w:p>
      <w:r>
        <w:t xml:space="preserve">Lause 1: Mies ajaa yksipyöräisellä polkupyörällä jalkakäytävää pitkin. Lause 2: Pormestari oli oikeudessa</w:t>
      </w:r>
    </w:p>
    <w:p>
      <w:r>
        <w:rPr>
          <w:b/>
        </w:rPr>
        <w:t xml:space="preserve">Tulos</w:t>
      </w:r>
    </w:p>
    <w:p>
      <w:r>
        <w:t xml:space="preserve">hän esiintyy ihmisten katsellessa</w:t>
      </w:r>
    </w:p>
    <w:p>
      <w:r>
        <w:rPr>
          <w:b/>
        </w:rPr>
        <w:t xml:space="preserve">Esimerkki 6.5765</w:t>
      </w:r>
    </w:p>
    <w:p>
      <w:r>
        <w:t xml:space="preserve">Lause 1: Punatukkainen nainen esiintyy lavalla ja pudottaa samalla lipun, jonka hän oli kietonut ympärilleen. Lause 2: Punapää mies esiintyy.</w:t>
      </w:r>
    </w:p>
    <w:p>
      <w:r>
        <w:rPr>
          <w:b/>
        </w:rPr>
        <w:t xml:space="preserve">Tulos</w:t>
      </w:r>
    </w:p>
    <w:p>
      <w:r>
        <w:t xml:space="preserve">Punaposkinen nainen näyttelee.</w:t>
      </w:r>
    </w:p>
    <w:p>
      <w:r>
        <w:rPr>
          <w:b/>
        </w:rPr>
        <w:t xml:space="preserve">Esimerkki 6.5766</w:t>
      </w:r>
    </w:p>
    <w:p>
      <w:r>
        <w:t xml:space="preserve">Lause 1: Pieni mehiläinen laskeutui keltaisten kukkien kimppuun Lause 2: Pieni mehiläinen leijuu valtavien vaaleanpunaisten ruusujen yllä.</w:t>
      </w:r>
    </w:p>
    <w:p>
      <w:r>
        <w:rPr>
          <w:b/>
        </w:rPr>
        <w:t xml:space="preserve">Tulos</w:t>
      </w:r>
    </w:p>
    <w:p>
      <w:r>
        <w:t xml:space="preserve">Mehiläinen laskeutuu voikukkien päälle.</w:t>
      </w:r>
    </w:p>
    <w:p>
      <w:r>
        <w:rPr>
          <w:b/>
        </w:rPr>
        <w:t xml:space="preserve">Esimerkki 6.5767</w:t>
      </w:r>
    </w:p>
    <w:p>
      <w:r>
        <w:t xml:space="preserve">Lause 1: Nuori rullalautailee rakennukseen maalatun värikkään seinämaalauksen ohi. Lause 2: Nuori ruiskuttaa grafiittia seinämaalaukseen.</w:t>
      </w:r>
    </w:p>
    <w:p>
      <w:r>
        <w:rPr>
          <w:b/>
        </w:rPr>
        <w:t xml:space="preserve">Tulos</w:t>
      </w:r>
    </w:p>
    <w:p>
      <w:r>
        <w:t xml:space="preserve">Nuori on miespuolinen.</w:t>
      </w:r>
    </w:p>
    <w:p>
      <w:r>
        <w:rPr>
          <w:b/>
        </w:rPr>
        <w:t xml:space="preserve">Esimerkki 6.5768</w:t>
      </w:r>
    </w:p>
    <w:p>
      <w:r>
        <w:t xml:space="preserve">Lause 1: Joukko ihmisiä pystyttää muovipylväitä keskelle kaupunkia. Lause 2: Ihmiset istuvat alas.</w:t>
      </w:r>
    </w:p>
    <w:p>
      <w:r>
        <w:rPr>
          <w:b/>
        </w:rPr>
        <w:t xml:space="preserve">Tulos</w:t>
      </w:r>
    </w:p>
    <w:p>
      <w:r>
        <w:t xml:space="preserve">On sateinen päivä.</w:t>
      </w:r>
    </w:p>
    <w:p>
      <w:r>
        <w:rPr>
          <w:b/>
        </w:rPr>
        <w:t xml:space="preserve">Esimerkki 6.5769</w:t>
      </w:r>
    </w:p>
    <w:p>
      <w:r>
        <w:t xml:space="preserve">Lause 1: Kaksi koiraa juoksee toisiaan kohti hiekan poikki. Lause 2: kaksi koiraa rentoutuu</w:t>
      </w:r>
    </w:p>
    <w:p>
      <w:r>
        <w:rPr>
          <w:b/>
        </w:rPr>
        <w:t xml:space="preserve">Tulos</w:t>
      </w:r>
    </w:p>
    <w:p>
      <w:r>
        <w:t xml:space="preserve">kaksi koiraa juoksee hakemaan palloa</w:t>
      </w:r>
    </w:p>
    <w:p>
      <w:r>
        <w:rPr>
          <w:b/>
        </w:rPr>
        <w:t xml:space="preserve">Esimerkki 6.5770</w:t>
      </w:r>
    </w:p>
    <w:p>
      <w:r>
        <w:t xml:space="preserve">Lause 1: Lapsi leikkii lumikasassa kadulla aikuisen katsellessa. Lause 2: Lapsi katsoo televisiota sisällä.</w:t>
      </w:r>
    </w:p>
    <w:p>
      <w:r>
        <w:rPr>
          <w:b/>
        </w:rPr>
        <w:t xml:space="preserve">Tulos</w:t>
      </w:r>
    </w:p>
    <w:p>
      <w:r>
        <w:t xml:space="preserve">Lapsi on talonsa edessä tekemässä lumipalloja.</w:t>
      </w:r>
    </w:p>
    <w:p>
      <w:r>
        <w:rPr>
          <w:b/>
        </w:rPr>
        <w:t xml:space="preserve">Esimerkki 6.5771</w:t>
      </w:r>
    </w:p>
    <w:p>
      <w:r>
        <w:t xml:space="preserve">Lause 1: Kaksi hattupäistä naispuolista työntekijää tarjoilee ruokaa kioskista. Lause 2: Yksi hattupäinen mies tarjoilee ruokaa.</w:t>
      </w:r>
    </w:p>
    <w:p>
      <w:r>
        <w:rPr>
          <w:b/>
        </w:rPr>
        <w:t xml:space="preserve">Tulos</w:t>
      </w:r>
    </w:p>
    <w:p>
      <w:r>
        <w:t xml:space="preserve">Kaksi hattupäistä tarjoilijaa tarjoilee ruokaa.</w:t>
      </w:r>
    </w:p>
    <w:p>
      <w:r>
        <w:rPr>
          <w:b/>
        </w:rPr>
        <w:t xml:space="preserve">Esimerkki 6.5772</w:t>
      </w:r>
    </w:p>
    <w:p>
      <w:r>
        <w:t xml:space="preserve">Lause 1: Mies ja naiset poseeraavat kameralle juhlissa. Lause 2: Kaksi miestä tanssii</w:t>
      </w:r>
    </w:p>
    <w:p>
      <w:r>
        <w:rPr>
          <w:b/>
        </w:rPr>
        <w:t xml:space="preserve">Tulos</w:t>
      </w:r>
    </w:p>
    <w:p>
      <w:r>
        <w:t xml:space="preserve">Aviopari poseeraa kuvaa varten</w:t>
      </w:r>
    </w:p>
    <w:p>
      <w:r>
        <w:rPr>
          <w:b/>
        </w:rPr>
        <w:t xml:space="preserve">Esimerkki 6.5773</w:t>
      </w:r>
    </w:p>
    <w:p>
      <w:r>
        <w:t xml:space="preserve">Lause 1: Nainen istuu penkillä ja katselee jotain sylissään. Lause 2: Mies istuu jakkaralla.</w:t>
      </w:r>
    </w:p>
    <w:p>
      <w:r>
        <w:rPr>
          <w:b/>
        </w:rPr>
        <w:t xml:space="preserve">Tulos</w:t>
      </w:r>
    </w:p>
    <w:p>
      <w:r>
        <w:t xml:space="preserve">Naisella on kirja sylissään.</w:t>
      </w:r>
    </w:p>
    <w:p>
      <w:r>
        <w:rPr>
          <w:b/>
        </w:rPr>
        <w:t xml:space="preserve">Esimerkki 6.5774</w:t>
      </w:r>
    </w:p>
    <w:p>
      <w:r>
        <w:t xml:space="preserve">Lause 1: Kaksi punapaitaista miestä näyttää kävelevän koristeellisen rakennuksen ulkoseinillä. Lause 2: Ryhmä ihmisiä on rakennuksen sisällä.</w:t>
      </w:r>
    </w:p>
    <w:p>
      <w:r>
        <w:rPr>
          <w:b/>
        </w:rPr>
        <w:t xml:space="preserve">Tulos</w:t>
      </w:r>
    </w:p>
    <w:p>
      <w:r>
        <w:t xml:space="preserve">Kaksi rakennustyöntekijää tarkastaa myymälää.</w:t>
      </w:r>
    </w:p>
    <w:p>
      <w:r>
        <w:rPr>
          <w:b/>
        </w:rPr>
        <w:t xml:space="preserve">Esimerkki 6.5775</w:t>
      </w:r>
    </w:p>
    <w:p>
      <w:r>
        <w:t xml:space="preserve">Lause 1: Mies pitkissä housuissa tekee käsilläseisontaa suuren, pyöreän esineen päällä illalla. Lause 2: Mies katsoo olympialaisia televisiosta.</w:t>
      </w:r>
    </w:p>
    <w:p>
      <w:r>
        <w:rPr>
          <w:b/>
        </w:rPr>
        <w:t xml:space="preserve">Tulos</w:t>
      </w:r>
    </w:p>
    <w:p>
      <w:r>
        <w:t xml:space="preserve">Mies tekee käsilläseisontaa esitelläkseen sitä ystävilleen illalla juodessaan.</w:t>
      </w:r>
    </w:p>
    <w:p>
      <w:r>
        <w:rPr>
          <w:b/>
        </w:rPr>
        <w:t xml:space="preserve">Esimerkki 6.5776</w:t>
      </w:r>
    </w:p>
    <w:p>
      <w:r>
        <w:t xml:space="preserve">Lause 1: Purppurapukuinen nainen kävelee ohi valkoinen laukku kädessään, kun vanhempi mies ja nainen ovat sivummalla. Lause 2: Nainen työnsi iäkkään pariskunnan pois tieltä.</w:t>
      </w:r>
    </w:p>
    <w:p>
      <w:r>
        <w:rPr>
          <w:b/>
        </w:rPr>
        <w:t xml:space="preserve">Tulos</w:t>
      </w:r>
    </w:p>
    <w:p>
      <w:r>
        <w:t xml:space="preserve">Purppurapukuinen nainen käveli vanhemman pariskunnan ohi ostoksille.</w:t>
      </w:r>
    </w:p>
    <w:p>
      <w:r>
        <w:rPr>
          <w:b/>
        </w:rPr>
        <w:t xml:space="preserve">Esimerkki 6.5777</w:t>
      </w:r>
    </w:p>
    <w:p>
      <w:r>
        <w:t xml:space="preserve">Lause 1: Mies työntää ostoskärryjä ruokakaupassa ja tekee ostoksia. Lause 2: Mies on kotona lukemassa keittokirjaa.</w:t>
      </w:r>
    </w:p>
    <w:p>
      <w:r>
        <w:rPr>
          <w:b/>
        </w:rPr>
        <w:t xml:space="preserve">Tulos</w:t>
      </w:r>
    </w:p>
    <w:p>
      <w:r>
        <w:t xml:space="preserve">Mies on ostamassa ruokaa uutta ruokavaliotaan varten.</w:t>
      </w:r>
    </w:p>
    <w:p>
      <w:r>
        <w:rPr>
          <w:b/>
        </w:rPr>
        <w:t xml:space="preserve">Esimerkki 6.5778</w:t>
      </w:r>
    </w:p>
    <w:p>
      <w:r>
        <w:t xml:space="preserve">Lause 1: NYPD:n poliisit tarkkailevat ihmisiä rantakadulla lähellä rantaa. Lause 2: Vuori on lainsuojaton ilman poliisivoimia.</w:t>
      </w:r>
    </w:p>
    <w:p>
      <w:r>
        <w:rPr>
          <w:b/>
        </w:rPr>
        <w:t xml:space="preserve">Tulos</w:t>
      </w:r>
    </w:p>
    <w:p>
      <w:r>
        <w:t xml:space="preserve">Poliisit partioivat rannalla ennen festivaalia</w:t>
      </w:r>
    </w:p>
    <w:p>
      <w:r>
        <w:rPr>
          <w:b/>
        </w:rPr>
        <w:t xml:space="preserve">Esimerkki 6.5779</w:t>
      </w:r>
    </w:p>
    <w:p>
      <w:r>
        <w:t xml:space="preserve">Lause 1: Mies ja kaksi naista pelaavat lautapeliä puupöydän ääressä juoden alkoholia. Lause 2: Naiset siemailevat teetä maaseudulla.</w:t>
      </w:r>
    </w:p>
    <w:p>
      <w:r>
        <w:rPr>
          <w:b/>
        </w:rPr>
        <w:t xml:space="preserve">Tulos</w:t>
      </w:r>
    </w:p>
    <w:p>
      <w:r>
        <w:t xml:space="preserve">Pariskunta pelaa tammea.</w:t>
      </w:r>
    </w:p>
    <w:p>
      <w:r>
        <w:rPr>
          <w:b/>
        </w:rPr>
        <w:t xml:space="preserve">Esimerkki 6.5780</w:t>
      </w:r>
    </w:p>
    <w:p>
      <w:r>
        <w:t xml:space="preserve">Lause 1: Ylipainoinen mies verkkareissa kannettavan tietokoneen ääressä ulkona. Lause 2: Pullea mies seisoo postissa.</w:t>
      </w:r>
    </w:p>
    <w:p>
      <w:r>
        <w:rPr>
          <w:b/>
        </w:rPr>
        <w:t xml:space="preserve">Tulos</w:t>
      </w:r>
    </w:p>
    <w:p>
      <w:r>
        <w:t xml:space="preserve">Lihava mies istuu uima-altaalla.</w:t>
      </w:r>
    </w:p>
    <w:p>
      <w:r>
        <w:rPr>
          <w:b/>
        </w:rPr>
        <w:t xml:space="preserve">Esimerkki 6.5781</w:t>
      </w:r>
    </w:p>
    <w:p>
      <w:r>
        <w:t xml:space="preserve">Lause 1: Lumilautailija hyppää alas rampilta. Lause 2: Ihmiset uivat.</w:t>
      </w:r>
    </w:p>
    <w:p>
      <w:r>
        <w:rPr>
          <w:b/>
        </w:rPr>
        <w:t xml:space="preserve">Tulos</w:t>
      </w:r>
    </w:p>
    <w:p>
      <w:r>
        <w:t xml:space="preserve">Tyttö tekee voltin ilmassa lumilaudallaan.</w:t>
      </w:r>
    </w:p>
    <w:p>
      <w:r>
        <w:rPr>
          <w:b/>
        </w:rPr>
        <w:t xml:space="preserve">Esimerkki 6.5782</w:t>
      </w:r>
    </w:p>
    <w:p>
      <w:r>
        <w:t xml:space="preserve">Lause 1: Vaalea poika ja tyttö pyjamassa ja meikattuna. Lause 2: Lapset istuvat luokassa.</w:t>
      </w:r>
    </w:p>
    <w:p>
      <w:r>
        <w:rPr>
          <w:b/>
        </w:rPr>
        <w:t xml:space="preserve">Tulos</w:t>
      </w:r>
    </w:p>
    <w:p>
      <w:r>
        <w:t xml:space="preserve">Lapset ovat valmiita nukkumaan.</w:t>
      </w:r>
    </w:p>
    <w:p>
      <w:r>
        <w:rPr>
          <w:b/>
        </w:rPr>
        <w:t xml:space="preserve">Esimerkki 6.5783</w:t>
      </w:r>
    </w:p>
    <w:p>
      <w:r>
        <w:t xml:space="preserve">Lause 1: Mies vilkuttaa kameralle maataloustuotteiden myymälän kasvihuoneosastolta. Lause 2: Mies nukkuu</w:t>
      </w:r>
    </w:p>
    <w:p>
      <w:r>
        <w:rPr>
          <w:b/>
        </w:rPr>
        <w:t xml:space="preserve">Tulos</w:t>
      </w:r>
    </w:p>
    <w:p>
      <w:r>
        <w:t xml:space="preserve">Kaksi nuorta tyttöä kävelee kouluun.</w:t>
      </w:r>
    </w:p>
    <w:p>
      <w:r>
        <w:rPr>
          <w:b/>
        </w:rPr>
        <w:t xml:space="preserve">Esimerkki 6.5784</w:t>
      </w:r>
    </w:p>
    <w:p>
      <w:r>
        <w:t xml:space="preserve">Lause 1: Musta koira pitää lintua suussaan. Lause 2: Valkoinen koira nukkuu.</w:t>
      </w:r>
    </w:p>
    <w:p>
      <w:r>
        <w:rPr>
          <w:b/>
        </w:rPr>
        <w:t xml:space="preserve">Tulos</w:t>
      </w:r>
    </w:p>
    <w:p>
      <w:r>
        <w:t xml:space="preserve">Koira syö linnun.</w:t>
      </w:r>
    </w:p>
    <w:p>
      <w:r>
        <w:rPr>
          <w:b/>
        </w:rPr>
        <w:t xml:space="preserve">Esimerkki 6.5785</w:t>
      </w:r>
    </w:p>
    <w:p>
      <w:r>
        <w:t xml:space="preserve">Lause 1: Mies kävelee metsäpolulla, kun nuori tyttö yrittää kiivetä puulaudoille. Lause 2: Molemmat näistä ihmisistä ovat kaupungin rakennuksessa.</w:t>
      </w:r>
    </w:p>
    <w:p>
      <w:r>
        <w:rPr>
          <w:b/>
        </w:rPr>
        <w:t xml:space="preserve">Tulos</w:t>
      </w:r>
    </w:p>
    <w:p>
      <w:r>
        <w:t xml:space="preserve">Tyttö leikkii puumajassa.</w:t>
      </w:r>
    </w:p>
    <w:p>
      <w:r>
        <w:rPr>
          <w:b/>
        </w:rPr>
        <w:t xml:space="preserve">Esimerkki 6.5786</w:t>
      </w:r>
    </w:p>
    <w:p>
      <w:r>
        <w:t xml:space="preserve">Lause 1: Värikkäisiin takkeihin pukeutunut kuvausryhmä valmistautuu kuvaamaan kohtausta. Lause 2: Joukko ihmisiä katsoo elokuvaa...</w:t>
      </w:r>
    </w:p>
    <w:p>
      <w:r>
        <w:rPr>
          <w:b/>
        </w:rPr>
        <w:t xml:space="preserve">Tulos</w:t>
      </w:r>
    </w:p>
    <w:p>
      <w:r>
        <w:t xml:space="preserve">Kameraryhmä</w:t>
      </w:r>
    </w:p>
    <w:p>
      <w:r>
        <w:rPr>
          <w:b/>
        </w:rPr>
        <w:t xml:space="preserve">Esimerkki 6.5787</w:t>
      </w:r>
    </w:p>
    <w:p>
      <w:r>
        <w:t xml:space="preserve">Lause 1: Mustavalkoraitainen mies yrittää pysäyttää hevosen. Lause 2: Mies yrittää pysäyttää aasin.</w:t>
      </w:r>
    </w:p>
    <w:p>
      <w:r>
        <w:rPr>
          <w:b/>
        </w:rPr>
        <w:t xml:space="preserve">Tulos</w:t>
      </w:r>
    </w:p>
    <w:p>
      <w:r>
        <w:t xml:space="preserve">Hevonen on karannut karsinastaan.</w:t>
      </w:r>
    </w:p>
    <w:p>
      <w:r>
        <w:rPr>
          <w:b/>
        </w:rPr>
        <w:t xml:space="preserve">Esimerkki 6.5788</w:t>
      </w:r>
    </w:p>
    <w:p>
      <w:r>
        <w:t xml:space="preserve">Lause 1: Ryhmä pyöräilijöitä katselee jotain tiellä. Lause 2: Joukko ihmisiä on ostoskeskuksessa.</w:t>
      </w:r>
    </w:p>
    <w:p>
      <w:r>
        <w:rPr>
          <w:b/>
        </w:rPr>
        <w:t xml:space="preserve">Tulos</w:t>
      </w:r>
    </w:p>
    <w:p>
      <w:r>
        <w:t xml:space="preserve">Ryhmä pyöräilijöitä katselee outoa esinettä, joka estää heidän ajonsa.</w:t>
      </w:r>
    </w:p>
    <w:p>
      <w:r>
        <w:rPr>
          <w:b/>
        </w:rPr>
        <w:t xml:space="preserve">Esimerkki 6.5789</w:t>
      </w:r>
    </w:p>
    <w:p>
      <w:r>
        <w:t xml:space="preserve">Lause 1: Takkiin pukeutunut mies kävelee lumimyrskyssä kaupungin kadun poikki. Lause 2: hän lapioi</w:t>
      </w:r>
    </w:p>
    <w:p>
      <w:r>
        <w:rPr>
          <w:b/>
        </w:rPr>
        <w:t xml:space="preserve">Tulos</w:t>
      </w:r>
    </w:p>
    <w:p>
      <w:r>
        <w:t xml:space="preserve">Pieni lapsi katsoo eläinkauppaan.</w:t>
      </w:r>
    </w:p>
    <w:p>
      <w:r>
        <w:rPr>
          <w:b/>
        </w:rPr>
        <w:t xml:space="preserve">Esimerkki 6.5790</w:t>
      </w:r>
    </w:p>
    <w:p>
      <w:r>
        <w:t xml:space="preserve">Lause 1: Nuoret pojat lämmittelevät ennen jalkapallo-ottelua. Lause 2: Pojat istuvat luokkahuoneessa jälki-istunnossa.</w:t>
      </w:r>
    </w:p>
    <w:p>
      <w:r>
        <w:rPr>
          <w:b/>
        </w:rPr>
        <w:t xml:space="preserve">Tulos</w:t>
      </w:r>
    </w:p>
    <w:p>
      <w:r>
        <w:t xml:space="preserve">Pojat valmistautuvat pelaamaan jalkapallocupin loppuottelua.</w:t>
      </w:r>
    </w:p>
    <w:p>
      <w:r>
        <w:rPr>
          <w:b/>
        </w:rPr>
        <w:t xml:space="preserve">Esimerkki 6.5791</w:t>
      </w:r>
    </w:p>
    <w:p>
      <w:r>
        <w:t xml:space="preserve">Lause 1: Jalkapalloilijat taklaavat. Lause 2: Jalkapalloilijat pelaavat pesäpalloa jäähallissa.</w:t>
      </w:r>
    </w:p>
    <w:p>
      <w:r>
        <w:rPr>
          <w:b/>
        </w:rPr>
        <w:t xml:space="preserve">Tulos</w:t>
      </w:r>
    </w:p>
    <w:p>
      <w:r>
        <w:t xml:space="preserve">Jalkapalloilijat ovat jalkapallokentällä.</w:t>
      </w:r>
    </w:p>
    <w:p>
      <w:r>
        <w:rPr>
          <w:b/>
        </w:rPr>
        <w:t xml:space="preserve">Esimerkki 6.5792</w:t>
      </w:r>
    </w:p>
    <w:p>
      <w:r>
        <w:t xml:space="preserve">Lause 1: Mies sukeltaa snorkkelinaamari kädessään. Lause 2: Miehellä on molemmat kädet vapaina.</w:t>
      </w:r>
    </w:p>
    <w:p>
      <w:r>
        <w:rPr>
          <w:b/>
        </w:rPr>
        <w:t xml:space="preserve">Tulos</w:t>
      </w:r>
    </w:p>
    <w:p>
      <w:r>
        <w:t xml:space="preserve">Mies on meren rannalla.</w:t>
      </w:r>
    </w:p>
    <w:p>
      <w:r>
        <w:rPr>
          <w:b/>
        </w:rPr>
        <w:t xml:space="preserve">Esimerkki 6.5793</w:t>
      </w:r>
    </w:p>
    <w:p>
      <w:r>
        <w:t xml:space="preserve">Lause 1: Vanhempi mies maustaa shish kabobia. Lause 2: Kokki maustaa lasagnea.</w:t>
      </w:r>
    </w:p>
    <w:p>
      <w:r>
        <w:rPr>
          <w:b/>
        </w:rPr>
        <w:t xml:space="preserve">Tulos</w:t>
      </w:r>
    </w:p>
    <w:p>
      <w:r>
        <w:t xml:space="preserve">Kokki laittaa suolaa lautaselleen.</w:t>
      </w:r>
    </w:p>
    <w:p>
      <w:r>
        <w:rPr>
          <w:b/>
        </w:rPr>
        <w:t xml:space="preserve">Esimerkki 6.5794</w:t>
      </w:r>
    </w:p>
    <w:p>
      <w:r>
        <w:t xml:space="preserve">Lause 1: Joukko pikkupoikia pelaa jalkapalloa peliasuissaan. Lause 2: Ryhmä poikia pelaa pesäpalloa.</w:t>
      </w:r>
    </w:p>
    <w:p>
      <w:r>
        <w:rPr>
          <w:b/>
        </w:rPr>
        <w:t xml:space="preserve">Tulos</w:t>
      </w:r>
    </w:p>
    <w:p>
      <w:r>
        <w:t xml:space="preserve">Joukko poikia harjoittelee suurta jalkapallo-ottelua varten.</w:t>
      </w:r>
    </w:p>
    <w:p>
      <w:r>
        <w:rPr>
          <w:b/>
        </w:rPr>
        <w:t xml:space="preserve">Esimerkki 6.5795</w:t>
      </w:r>
    </w:p>
    <w:p>
      <w:r>
        <w:t xml:space="preserve">Lause 1: Sinisiin farkkuihin pukeutunut afrikkalaismies pitää kädestä kiinni kahta jäätelöä syövää poikaa. Lause 2: Pojat ja heidän isänsä pelaavat jalkapalloa ulkona.</w:t>
      </w:r>
    </w:p>
    <w:p>
      <w:r>
        <w:rPr>
          <w:b/>
        </w:rPr>
        <w:t xml:space="preserve">Tulos</w:t>
      </w:r>
    </w:p>
    <w:p>
      <w:r>
        <w:t xml:space="preserve">Mies ja hänen kaksi poikaansa syömässä jäätelöä keväällä.</w:t>
      </w:r>
    </w:p>
    <w:p>
      <w:r>
        <w:rPr>
          <w:b/>
        </w:rPr>
        <w:t xml:space="preserve">Esimerkki 6.5796</w:t>
      </w:r>
    </w:p>
    <w:p>
      <w:r>
        <w:t xml:space="preserve">Lause 1: Skeittari, jolla on punainen paita ja polvisuojat, luistelee jyrkällä rampilla. Lause 2: Vanha mies putoaa rullalautalta.</w:t>
      </w:r>
    </w:p>
    <w:p>
      <w:r>
        <w:rPr>
          <w:b/>
        </w:rPr>
        <w:t xml:space="preserve">Tulos</w:t>
      </w:r>
    </w:p>
    <w:p>
      <w:r>
        <w:t xml:space="preserve">ammattirullalautailija ajaa rullalautallaan</w:t>
      </w:r>
    </w:p>
    <w:p>
      <w:r>
        <w:rPr>
          <w:b/>
        </w:rPr>
        <w:t xml:space="preserve">Esimerkki 6.5797</w:t>
      </w:r>
    </w:p>
    <w:p>
      <w:r>
        <w:t xml:space="preserve">Lause 1: Yksi vaaleanpunaiseen pukeutunut nuori tyttö harjaa eläintä. Lause 2: Poika ruokkii käärmettään.</w:t>
      </w:r>
    </w:p>
    <w:p>
      <w:r>
        <w:rPr>
          <w:b/>
        </w:rPr>
        <w:t xml:space="preserve">Tulos</w:t>
      </w:r>
    </w:p>
    <w:p>
      <w:r>
        <w:t xml:space="preserve">Tyttö harjaa persialaisen kissansa turkkia.</w:t>
      </w:r>
    </w:p>
    <w:p>
      <w:r>
        <w:rPr>
          <w:b/>
        </w:rPr>
        <w:t xml:space="preserve">Esimerkki 6.5798</w:t>
      </w:r>
    </w:p>
    <w:p>
      <w:r>
        <w:t xml:space="preserve">Lause 1: Valjastettu mies kiipeilee. Lause 2: Mies ei ole valjastettu.</w:t>
      </w:r>
    </w:p>
    <w:p>
      <w:r>
        <w:rPr>
          <w:b/>
        </w:rPr>
        <w:t xml:space="preserve">Tulos</w:t>
      </w:r>
    </w:p>
    <w:p>
      <w:r>
        <w:t xml:space="preserve">Joku putoaa kohta kalliolta.</w:t>
      </w:r>
    </w:p>
    <w:p>
      <w:r>
        <w:rPr>
          <w:b/>
        </w:rPr>
        <w:t xml:space="preserve">Esimerkki 6.5799</w:t>
      </w:r>
    </w:p>
    <w:p>
      <w:r>
        <w:t xml:space="preserve">Lause 1: Merirosvopukuinen poika on sataman lähellä Lause 2: Merenneitoksi pukeutunut tyttö on sataman lähellä.</w:t>
      </w:r>
    </w:p>
    <w:p>
      <w:r>
        <w:rPr>
          <w:b/>
        </w:rPr>
        <w:t xml:space="preserve">Tulos</w:t>
      </w:r>
    </w:p>
    <w:p>
      <w:r>
        <w:t xml:space="preserve">Merirosvoksi pukeutunut poika odottaa venettä.</w:t>
      </w:r>
    </w:p>
    <w:p>
      <w:r>
        <w:rPr>
          <w:b/>
        </w:rPr>
        <w:t xml:space="preserve">Esimerkki 6.5800</w:t>
      </w:r>
    </w:p>
    <w:p>
      <w:r>
        <w:t xml:space="preserve">Lause 1: Mies, jolla on leikkaushaalarit, lääkärin naamari ja hattu, seisoo monitorin vieressä lääketieteellisessä laitoksessa. Lause 2: Lääkäri nukkuu kotona.</w:t>
      </w:r>
    </w:p>
    <w:p>
      <w:r>
        <w:rPr>
          <w:b/>
        </w:rPr>
        <w:t xml:space="preserve">Tulos</w:t>
      </w:r>
    </w:p>
    <w:p>
      <w:r>
        <w:t xml:space="preserve">Lääkäri seuraa potilasta tarkasti.</w:t>
      </w:r>
    </w:p>
    <w:p>
      <w:r>
        <w:rPr>
          <w:b/>
        </w:rPr>
        <w:t xml:space="preserve">Esimerkki 6.5801</w:t>
      </w:r>
    </w:p>
    <w:p>
      <w:r>
        <w:t xml:space="preserve">Lause 1: Mies rullaluistelee skeittipuistossa. Lause 2: Nainen on piknikillä puistossa.</w:t>
      </w:r>
    </w:p>
    <w:p>
      <w:r>
        <w:rPr>
          <w:b/>
        </w:rPr>
        <w:t xml:space="preserve">Tulos</w:t>
      </w:r>
    </w:p>
    <w:p>
      <w:r>
        <w:t xml:space="preserve">Puistossa on mies.</w:t>
      </w:r>
    </w:p>
    <w:p>
      <w:r>
        <w:rPr>
          <w:b/>
        </w:rPr>
        <w:t xml:space="preserve">Esimerkki 6.5802</w:t>
      </w:r>
    </w:p>
    <w:p>
      <w:r>
        <w:t xml:space="preserve">Lause 1: Oransseihin ja keltaisiin vaatteisiin pukeutuneet miehet nojaavat kivilohkareen yli. Lause 2: Ravintolassa on naisia syömässä alkupaloja.</w:t>
      </w:r>
    </w:p>
    <w:p>
      <w:r>
        <w:rPr>
          <w:b/>
        </w:rPr>
        <w:t xml:space="preserve">Tulos</w:t>
      </w:r>
    </w:p>
    <w:p>
      <w:r>
        <w:t xml:space="preserve">Miehet ovat rakennustyöläisiä kivilouhoksella.</w:t>
      </w:r>
    </w:p>
    <w:p>
      <w:r>
        <w:rPr>
          <w:b/>
        </w:rPr>
        <w:t xml:space="preserve">Esimerkki 6.5803</w:t>
      </w:r>
    </w:p>
    <w:p>
      <w:r>
        <w:t xml:space="preserve">Lause 1: Nainen kaupungin kadulla vilkuttaa bussille. Lause 2: Bussi on todella tehty hattarasta.</w:t>
      </w:r>
    </w:p>
    <w:p>
      <w:r>
        <w:rPr>
          <w:b/>
        </w:rPr>
        <w:t xml:space="preserve">Tulos</w:t>
      </w:r>
    </w:p>
    <w:p>
      <w:r>
        <w:t xml:space="preserve">Bussinkuljettaja on iloinen nähdessään naisen vilkuttavan.</w:t>
      </w:r>
    </w:p>
    <w:p>
      <w:r>
        <w:rPr>
          <w:b/>
        </w:rPr>
        <w:t xml:space="preserve">Esimerkki 6.5804</w:t>
      </w:r>
    </w:p>
    <w:p>
      <w:r>
        <w:t xml:space="preserve">Lause 1: Polkupyöräilevä mies nostaa kätensä voitonriemuisesti ylös ylittäessään maaliviivan. Lause 2: Juoksija on aloittamassa kilpailua.</w:t>
      </w:r>
    </w:p>
    <w:p>
      <w:r>
        <w:rPr>
          <w:b/>
        </w:rPr>
        <w:t xml:space="preserve">Tulos</w:t>
      </w:r>
    </w:p>
    <w:p>
      <w:r>
        <w:t xml:space="preserve">Mies voitti pyöräilykilpailun.</w:t>
      </w:r>
    </w:p>
    <w:p>
      <w:r>
        <w:rPr>
          <w:b/>
        </w:rPr>
        <w:t xml:space="preserve">Esimerkki 6.5805</w:t>
      </w:r>
    </w:p>
    <w:p>
      <w:r>
        <w:t xml:space="preserve">Lause 1: mies punaisessa peliasussa hyppää urheilukentällä Lause 2: Mies istui hiljaa katsomossa.</w:t>
      </w:r>
    </w:p>
    <w:p>
      <w:r>
        <w:rPr>
          <w:b/>
        </w:rPr>
        <w:t xml:space="preserve">Tulos</w:t>
      </w:r>
    </w:p>
    <w:p>
      <w:r>
        <w:t xml:space="preserve">Jalkapalloilija juhlii touchdownia.</w:t>
      </w:r>
    </w:p>
    <w:p>
      <w:r>
        <w:rPr>
          <w:b/>
        </w:rPr>
        <w:t xml:space="preserve">Esimerkki 6.5806</w:t>
      </w:r>
    </w:p>
    <w:p>
      <w:r>
        <w:t xml:space="preserve">Lause 1: Mies makaa nurmikolla. Lause 2: Hän makaa meren rannalla.</w:t>
      </w:r>
    </w:p>
    <w:p>
      <w:r>
        <w:rPr>
          <w:b/>
        </w:rPr>
        <w:t xml:space="preserve">Tulos</w:t>
      </w:r>
    </w:p>
    <w:p>
      <w:r>
        <w:t xml:space="preserve">Se nukkuu ruohikolla, koska se on väsynyt.</w:t>
      </w:r>
    </w:p>
    <w:p>
      <w:r>
        <w:rPr>
          <w:b/>
        </w:rPr>
        <w:t xml:space="preserve">Esimerkki 6.5807</w:t>
      </w:r>
    </w:p>
    <w:p>
      <w:r>
        <w:t xml:space="preserve">Lause 1: Äärimmäinen pyöräilijä hyppää polkupyörällään ja pyörä pyörii pyörää ilmassa ollessaan. Lause 2: Lumilautailija hyppää ja pyörii samalla.</w:t>
      </w:r>
    </w:p>
    <w:p>
      <w:r>
        <w:rPr>
          <w:b/>
        </w:rPr>
        <w:t xml:space="preserve">Tulos</w:t>
      </w:r>
    </w:p>
    <w:p>
      <w:r>
        <w:t xml:space="preserve">Polkupyöräilijä hyppää voittaakseen seuraavan x games -kilpailun</w:t>
      </w:r>
    </w:p>
    <w:p>
      <w:r>
        <w:rPr>
          <w:b/>
        </w:rPr>
        <w:t xml:space="preserve">Esimerkki 6.5808</w:t>
      </w:r>
    </w:p>
    <w:p>
      <w:r>
        <w:t xml:space="preserve">Lause 1: Pesäpalloilija pelikentällä ponnahtaa liikkeelle. Lause 2: Pesäpalloilija pureskelee purukumia kaukalossa.</w:t>
      </w:r>
    </w:p>
    <w:p>
      <w:r>
        <w:rPr>
          <w:b/>
        </w:rPr>
        <w:t xml:space="preserve">Tulos</w:t>
      </w:r>
    </w:p>
    <w:p>
      <w:r>
        <w:t xml:space="preserve">Baseball-pelaaja, joka pelaa kenttäpalloa kentällä.</w:t>
      </w:r>
    </w:p>
    <w:p>
      <w:r>
        <w:rPr>
          <w:b/>
        </w:rPr>
        <w:t xml:space="preserve">Esimerkki 6.5809</w:t>
      </w:r>
    </w:p>
    <w:p>
      <w:r>
        <w:t xml:space="preserve">Lause 1: Turvaliiveihin pukeutunut rakennusmiehistö kunnostaa jalkakäytävää lähellä rautatiekiskoja. Lause 2: Työntekijät korjaavat vuoristorataa auringonpaisteessa.</w:t>
      </w:r>
    </w:p>
    <w:p>
      <w:r>
        <w:rPr>
          <w:b/>
        </w:rPr>
        <w:t xml:space="preserve">Tulos</w:t>
      </w:r>
    </w:p>
    <w:p>
      <w:r>
        <w:t xml:space="preserve">Työntekijät korjaavat polkua auringossa.</w:t>
      </w:r>
    </w:p>
    <w:p>
      <w:r>
        <w:rPr>
          <w:b/>
        </w:rPr>
        <w:t xml:space="preserve">Esimerkki 6.5810</w:t>
      </w:r>
    </w:p>
    <w:p>
      <w:r>
        <w:t xml:space="preserve">Lause 1: Nuori poika hyppii maasta suihkuavan veden läpi. Lause 2: Maasta suihkuttava vesi nostaa nuoren pojan taivaalle.</w:t>
      </w:r>
    </w:p>
    <w:p>
      <w:r>
        <w:rPr>
          <w:b/>
        </w:rPr>
        <w:t xml:space="preserve">Tulos</w:t>
      </w:r>
    </w:p>
    <w:p>
      <w:r>
        <w:t xml:space="preserve">Lapsi nappaa kolikoita suihkulähteestä.</w:t>
      </w:r>
    </w:p>
    <w:p>
      <w:r>
        <w:rPr>
          <w:b/>
        </w:rPr>
        <w:t xml:space="preserve">Esimerkki 6.5811</w:t>
      </w:r>
    </w:p>
    <w:p>
      <w:r>
        <w:t xml:space="preserve">Lause 1: Suuri joukko poliiseja, joilla on suojavarustus, punaisiin pukeutuneen väkijoukon vieressä. Lause 2: Poliisit istuvat poliisiasemalla.</w:t>
      </w:r>
    </w:p>
    <w:p>
      <w:r>
        <w:rPr>
          <w:b/>
        </w:rPr>
        <w:t xml:space="preserve">Tulos</w:t>
      </w:r>
    </w:p>
    <w:p>
      <w:r>
        <w:t xml:space="preserve">Suojapukuiset poliisit yrittävät hajottaa mellakkaa.</w:t>
      </w:r>
    </w:p>
    <w:p>
      <w:r>
        <w:rPr>
          <w:b/>
        </w:rPr>
        <w:t xml:space="preserve">Esimerkki 6.5812</w:t>
      </w:r>
    </w:p>
    <w:p>
      <w:r>
        <w:t xml:space="preserve">Lause 1: Mies seisoo jalkakäytävällä vaaleanpunaisessa paidassa. Lause 2: Mies, jolla on keltainen paita, istuu sisätiloissa.</w:t>
      </w:r>
    </w:p>
    <w:p>
      <w:r>
        <w:rPr>
          <w:b/>
        </w:rPr>
        <w:t xml:space="preserve">Tulos</w:t>
      </w:r>
    </w:p>
    <w:p>
      <w:r>
        <w:t xml:space="preserve">Kalju mies seisoo jalkakäytävällä.</w:t>
      </w:r>
    </w:p>
    <w:p>
      <w:r>
        <w:rPr>
          <w:b/>
        </w:rPr>
        <w:t xml:space="preserve">Esimerkki 6.5813</w:t>
      </w:r>
    </w:p>
    <w:p>
      <w:r>
        <w:t xml:space="preserve">Lause 1: Valkoinen mies makaa pienessä teltassa. Lause 2: Mies istuu teltassa.</w:t>
      </w:r>
    </w:p>
    <w:p>
      <w:r>
        <w:rPr>
          <w:b/>
        </w:rPr>
        <w:t xml:space="preserve">Tulos</w:t>
      </w:r>
    </w:p>
    <w:p>
      <w:r>
        <w:t xml:space="preserve">Mies on väsynyt.</w:t>
      </w:r>
    </w:p>
    <w:p>
      <w:r>
        <w:rPr>
          <w:b/>
        </w:rPr>
        <w:t xml:space="preserve">Esimerkki 6.5814</w:t>
      </w:r>
    </w:p>
    <w:p>
      <w:r>
        <w:t xml:space="preserve">Lause 1: Ihmiset odottavat rakennuksen ulkopuolella seinämaalauksen vieressä. Lause 2: Ihmiset kävelevät rakennukseen.</w:t>
      </w:r>
    </w:p>
    <w:p>
      <w:r>
        <w:rPr>
          <w:b/>
        </w:rPr>
        <w:t xml:space="preserve">Tulos</w:t>
      </w:r>
    </w:p>
    <w:p>
      <w:r>
        <w:t xml:space="preserve">ihmiset poseeraavat työnsä lähellä</w:t>
      </w:r>
    </w:p>
    <w:p>
      <w:r>
        <w:rPr>
          <w:b/>
        </w:rPr>
        <w:t xml:space="preserve">Esimerkki 6.5815</w:t>
      </w:r>
    </w:p>
    <w:p>
      <w:r>
        <w:t xml:space="preserve">Lause 1: Viisi naista poseeraa niukoissa punaisissa ja mustissa asuissa. Lause 2: Naiset ovat pukeutuneet yksivärisiin sinisiin asuihin.</w:t>
      </w:r>
    </w:p>
    <w:p>
      <w:r>
        <w:rPr>
          <w:b/>
        </w:rPr>
        <w:t xml:space="preserve">Tulos</w:t>
      </w:r>
    </w:p>
    <w:p>
      <w:r>
        <w:t xml:space="preserve">He ovat malleja.</w:t>
      </w:r>
    </w:p>
    <w:p>
      <w:r>
        <w:rPr>
          <w:b/>
        </w:rPr>
        <w:t xml:space="preserve">Esimerkki 6.5816</w:t>
      </w:r>
    </w:p>
    <w:p>
      <w:r>
        <w:t xml:space="preserve">Lause 1: Nainen, jolla on sateenvarjo ja kuppi kädessään ja jolla on kädessään pieni vaalea poika reppu selässään ja joka kiiruhtaa kouluun. Lause 2: Sammakko istuu tukin päällä.</w:t>
      </w:r>
    </w:p>
    <w:p>
      <w:r>
        <w:rPr>
          <w:b/>
        </w:rPr>
        <w:t xml:space="preserve">Tulos</w:t>
      </w:r>
    </w:p>
    <w:p>
      <w:r>
        <w:t xml:space="preserve">Nainen katsoo, kun hänen lapsensa astuu koulurakennukseen.</w:t>
      </w:r>
    </w:p>
    <w:p>
      <w:r>
        <w:rPr>
          <w:b/>
        </w:rPr>
        <w:t xml:space="preserve">Esimerkki 6.5817</w:t>
      </w:r>
    </w:p>
    <w:p>
      <w:r>
        <w:t xml:space="preserve">Lause 1: Jotkut ihmiset kävelevät veden äärellä. Lause 2: Ihmiset leikkivät altaassa.</w:t>
      </w:r>
    </w:p>
    <w:p>
      <w:r>
        <w:rPr>
          <w:b/>
        </w:rPr>
        <w:t xml:space="preserve">Tulos</w:t>
      </w:r>
    </w:p>
    <w:p>
      <w:r>
        <w:t xml:space="preserve">Ihmiset lopettivat juuri uinnin.</w:t>
      </w:r>
    </w:p>
    <w:p>
      <w:r>
        <w:rPr>
          <w:b/>
        </w:rPr>
        <w:t xml:space="preserve">Esimerkki 6.5818</w:t>
      </w:r>
    </w:p>
    <w:p>
      <w:r>
        <w:t xml:space="preserve">Lause 1: Mies työskentelee pellolla, kun hän liikuttaa käsiään korkeassa ruohossa. Lause 2: Mies nukkuu.</w:t>
      </w:r>
    </w:p>
    <w:p>
      <w:r>
        <w:rPr>
          <w:b/>
        </w:rPr>
        <w:t xml:space="preserve">Tulos</w:t>
      </w:r>
    </w:p>
    <w:p>
      <w:r>
        <w:t xml:space="preserve">Mies on töissä.</w:t>
      </w:r>
    </w:p>
    <w:p>
      <w:r>
        <w:rPr>
          <w:b/>
        </w:rPr>
        <w:t xml:space="preserve">Esimerkki 6.5819</w:t>
      </w:r>
    </w:p>
    <w:p>
      <w:r>
        <w:t xml:space="preserve">Lause 1: Ryhmä ihmisiä istuu suuren kauniin suihkulähteen vieressä. Lause 2: Kukaan ei istu.</w:t>
      </w:r>
    </w:p>
    <w:p>
      <w:r>
        <w:rPr>
          <w:b/>
        </w:rPr>
        <w:t xml:space="preserve">Tulos</w:t>
      </w:r>
    </w:p>
    <w:p>
      <w:r>
        <w:t xml:space="preserve">Jotkut valtavat ihmiset istuvat.</w:t>
      </w:r>
    </w:p>
    <w:p>
      <w:r>
        <w:rPr>
          <w:b/>
        </w:rPr>
        <w:t xml:space="preserve">Esimerkki 6.5820</w:t>
      </w:r>
    </w:p>
    <w:p>
      <w:r>
        <w:t xml:space="preserve">Lause 1: Kaksi keltaisiin takkeihin pukeutunutta miestä ja yksi punatakkinen mies soittavat erilaisia soittimia. Lause 2: Kolme alastonta miestä soittaa soittimia.</w:t>
      </w:r>
    </w:p>
    <w:p>
      <w:r>
        <w:rPr>
          <w:b/>
        </w:rPr>
        <w:t xml:space="preserve">Tulos</w:t>
      </w:r>
    </w:p>
    <w:p>
      <w:r>
        <w:t xml:space="preserve">Bändi esittää musiikkia.</w:t>
      </w:r>
    </w:p>
    <w:p>
      <w:r>
        <w:rPr>
          <w:b/>
        </w:rPr>
        <w:t xml:space="preserve">Esimerkki 6.5821</w:t>
      </w:r>
    </w:p>
    <w:p>
      <w:r>
        <w:t xml:space="preserve">Lause 1: Kukkia ja kasveja myyvät ulkotorit. Lause 2: Torilla myydään huumeita.</w:t>
      </w:r>
    </w:p>
    <w:p>
      <w:r>
        <w:rPr>
          <w:b/>
        </w:rPr>
        <w:t xml:space="preserve">Tulos</w:t>
      </w:r>
    </w:p>
    <w:p>
      <w:r>
        <w:t xml:space="preserve">Torilla on paljon kukkia</w:t>
      </w:r>
    </w:p>
    <w:p>
      <w:r>
        <w:rPr>
          <w:b/>
        </w:rPr>
        <w:t xml:space="preserve">Esimerkki 6.5822</w:t>
      </w:r>
    </w:p>
    <w:p>
      <w:r>
        <w:t xml:space="preserve">Lause 1: Kaksi koiraa leikkii yhdessä järvessä roiskuen Lause 2: Koirat istuvat varjossa, huohottavat ja lepäävät leikistä.</w:t>
      </w:r>
    </w:p>
    <w:p>
      <w:r>
        <w:rPr>
          <w:b/>
        </w:rPr>
        <w:t xml:space="preserve">Tulos</w:t>
      </w:r>
    </w:p>
    <w:p>
      <w:r>
        <w:t xml:space="preserve">Nämä kaksi koiraa ovat sisaruksia, ja ne nauttivat järvellä käymisestä joka päivä.</w:t>
      </w:r>
    </w:p>
    <w:p>
      <w:r>
        <w:rPr>
          <w:b/>
        </w:rPr>
        <w:t xml:space="preserve">Esimerkki 6.5823</w:t>
      </w:r>
    </w:p>
    <w:p>
      <w:r>
        <w:t xml:space="preserve">Lause 1: Kaksi raidallisiin peliasuihin pukeutunutta baseball-pelaajaa halaa toisiaan. Lause 2: Kaksi baseball-pelaajaa ei halaa toisiaan.</w:t>
      </w:r>
    </w:p>
    <w:p>
      <w:r>
        <w:rPr>
          <w:b/>
        </w:rPr>
        <w:t xml:space="preserve">Tulos</w:t>
      </w:r>
    </w:p>
    <w:p>
      <w:r>
        <w:t xml:space="preserve">Kaksi baseball-pelaajaa halaa iloisesti -</w:t>
      </w:r>
    </w:p>
    <w:p>
      <w:r>
        <w:rPr>
          <w:b/>
        </w:rPr>
        <w:t xml:space="preserve">Esimerkki 6.5824</w:t>
      </w:r>
    </w:p>
    <w:p>
      <w:r>
        <w:t xml:space="preserve">Lause 1: Leijasurffaajat surffaavat laivasatamassa kirkkaana tuulisena päivänä, taustalla näkyy lumihuippuinen vuori. Lause 2: Ihmiset nukkuvat vedessä.</w:t>
      </w:r>
    </w:p>
    <w:p>
      <w:r>
        <w:rPr>
          <w:b/>
        </w:rPr>
        <w:t xml:space="preserve">Tulos</w:t>
      </w:r>
    </w:p>
    <w:p>
      <w:r>
        <w:t xml:space="preserve">ihmiset tekevät temppuja surffilaudoilla</w:t>
      </w:r>
    </w:p>
    <w:p>
      <w:r>
        <w:rPr>
          <w:b/>
        </w:rPr>
        <w:t xml:space="preserve">Esimerkki 6.5825</w:t>
      </w:r>
    </w:p>
    <w:p>
      <w:r>
        <w:t xml:space="preserve">Lause 1: Kaksi ihmistä katselee paperia betonilla seisoen. Lause 2: Kaksi ihmistä lukee täydellistä tietosanakirjaa Britannicaa.</w:t>
      </w:r>
    </w:p>
    <w:p>
      <w:r>
        <w:rPr>
          <w:b/>
        </w:rPr>
        <w:t xml:space="preserve">Tulos</w:t>
      </w:r>
    </w:p>
    <w:p>
      <w:r>
        <w:t xml:space="preserve">Toinen näistä kahdesta ihmisestä haluaa hakea lehden.</w:t>
      </w:r>
    </w:p>
    <w:p>
      <w:r>
        <w:rPr>
          <w:b/>
        </w:rPr>
        <w:t xml:space="preserve">Esimerkki 6.5826</w:t>
      </w:r>
    </w:p>
    <w:p>
      <w:r>
        <w:t xml:space="preserve">Lause 1: Urheilupukuun pukeutunut mies, jota muut pitävät ilmassa ja jonka pään yläpuolella on pallo. Lause 2: Kukaan ei pidä mitään.</w:t>
      </w:r>
    </w:p>
    <w:p>
      <w:r>
        <w:rPr>
          <w:b/>
        </w:rPr>
        <w:t xml:space="preserve">Tulos</w:t>
      </w:r>
    </w:p>
    <w:p>
      <w:r>
        <w:t xml:space="preserve">Urheilijat juhlivat voittoa.</w:t>
      </w:r>
    </w:p>
    <w:p>
      <w:r>
        <w:rPr>
          <w:b/>
        </w:rPr>
        <w:t xml:space="preserve">Esimerkki 6.5827</w:t>
      </w:r>
    </w:p>
    <w:p>
      <w:r>
        <w:t xml:space="preserve">Lause 1: 3 miespuolista moottoripyöräilijää tuijottaa kuvan vasenta laitaa. Lause 2: Kolme naispuolista motoristia tuijottaa oikealle.</w:t>
      </w:r>
    </w:p>
    <w:p>
      <w:r>
        <w:rPr>
          <w:b/>
        </w:rPr>
        <w:t xml:space="preserve">Tulos</w:t>
      </w:r>
    </w:p>
    <w:p>
      <w:r>
        <w:t xml:space="preserve">Kolme miestä pyöräilee yhdessä.</w:t>
      </w:r>
    </w:p>
    <w:p>
      <w:r>
        <w:rPr>
          <w:b/>
        </w:rPr>
        <w:t xml:space="preserve">Esimerkki 6.5828</w:t>
      </w:r>
    </w:p>
    <w:p>
      <w:r>
        <w:t xml:space="preserve">Lause 1: Mies seisoo jättimäisen vihreän koneen takana. Lause 2: Mies makaa vatsallaan, koska se on kipeä liiasta ruoasta.</w:t>
      </w:r>
    </w:p>
    <w:p>
      <w:r>
        <w:rPr>
          <w:b/>
        </w:rPr>
        <w:t xml:space="preserve">Tulos</w:t>
      </w:r>
    </w:p>
    <w:p>
      <w:r>
        <w:t xml:space="preserve">Mies seisoo jättimäisen vihreän koneen vieressä ja odottaa, että hänestä otetaan kuva.</w:t>
      </w:r>
    </w:p>
    <w:p>
      <w:r>
        <w:rPr>
          <w:b/>
        </w:rPr>
        <w:t xml:space="preserve">Esimerkki 6.5829</w:t>
      </w:r>
    </w:p>
    <w:p>
      <w:r>
        <w:t xml:space="preserve">Lause 1: Polkupyörää heiluttava nuori poseeraa kameralle. Lause 2: Mies tekee temppuja trampoliinilla.</w:t>
      </w:r>
    </w:p>
    <w:p>
      <w:r>
        <w:rPr>
          <w:b/>
        </w:rPr>
        <w:t xml:space="preserve">Tulos</w:t>
      </w:r>
    </w:p>
    <w:p>
      <w:r>
        <w:t xml:space="preserve">Pieni tyttö poseeraa kameralle.</w:t>
      </w:r>
    </w:p>
    <w:p>
      <w:r>
        <w:rPr>
          <w:b/>
        </w:rPr>
        <w:t xml:space="preserve">Esimerkki 6.5830</w:t>
      </w:r>
    </w:p>
    <w:p>
      <w:r>
        <w:t xml:space="preserve">Lause 1: Hiihtäjä hyppää korkealle ilmaan ja näkee vuoret. Lause 2: Nainen veistää muotin.</w:t>
      </w:r>
    </w:p>
    <w:p>
      <w:r>
        <w:rPr>
          <w:b/>
        </w:rPr>
        <w:t xml:space="preserve">Tulos</w:t>
      </w:r>
    </w:p>
    <w:p>
      <w:r>
        <w:t xml:space="preserve">Hiihtäjä joutuu paniikkiin liidellessään taivaalla.</w:t>
      </w:r>
    </w:p>
    <w:p>
      <w:r>
        <w:rPr>
          <w:b/>
        </w:rPr>
        <w:t xml:space="preserve">Esimerkki 6.5831</w:t>
      </w:r>
    </w:p>
    <w:p>
      <w:r>
        <w:t xml:space="preserve">Lause 1: Aasialainen mies ripustaa kehystettyä valokuvaa naisen katsellessa. Lause 2: Mies maalaa muotokuvaa.</w:t>
      </w:r>
    </w:p>
    <w:p>
      <w:r>
        <w:rPr>
          <w:b/>
        </w:rPr>
        <w:t xml:space="preserve">Tulos</w:t>
      </w:r>
    </w:p>
    <w:p>
      <w:r>
        <w:t xml:space="preserve">Mies on ripustamassa muotokuvaa, kun hänen vaimonsa kertoo hänelle, onko se jopa</w:t>
      </w:r>
    </w:p>
    <w:p>
      <w:r>
        <w:rPr>
          <w:b/>
        </w:rPr>
        <w:t xml:space="preserve">Esimerkki 6.5832</w:t>
      </w:r>
    </w:p>
    <w:p>
      <w:r>
        <w:t xml:space="preserve">Lause 1: Pieni tyttö juoksee pitkin kirkkaasti valaistua käytävää. Lause 2: Tyttö ei ole vielä oppinut kävelemään.</w:t>
      </w:r>
    </w:p>
    <w:p>
      <w:r>
        <w:rPr>
          <w:b/>
        </w:rPr>
        <w:t xml:space="preserve">Tulos</w:t>
      </w:r>
    </w:p>
    <w:p>
      <w:r>
        <w:t xml:space="preserve">Eräs tyttö heräsi juuri ja juoksi sängystä.</w:t>
      </w:r>
    </w:p>
    <w:p>
      <w:r>
        <w:rPr>
          <w:b/>
        </w:rPr>
        <w:t xml:space="preserve">Esimerkki 6.5833</w:t>
      </w:r>
    </w:p>
    <w:p>
      <w:r>
        <w:t xml:space="preserve">Lause 1: Tässä on keltaiseen pukeutunut mies, joka pitää ruskeaa hevosta hallussaan Lause 2: Hevonen on valkoinen.</w:t>
      </w:r>
    </w:p>
    <w:p>
      <w:r>
        <w:rPr>
          <w:b/>
        </w:rPr>
        <w:t xml:space="preserve">Tulos</w:t>
      </w:r>
    </w:p>
    <w:p>
      <w:r>
        <w:t xml:space="preserve">Hevosella on satula.</w:t>
      </w:r>
    </w:p>
    <w:p>
      <w:r>
        <w:rPr>
          <w:b/>
        </w:rPr>
        <w:t xml:space="preserve">Esimerkki 6.5834</w:t>
      </w:r>
    </w:p>
    <w:p>
      <w:r>
        <w:t xml:space="preserve">Lause 1: Tatuoija tatuoi ruusun miehen käsivarteen. Lause 2: Oragami-taiteilija tekee ruusun naiselle.</w:t>
      </w:r>
    </w:p>
    <w:p>
      <w:r>
        <w:rPr>
          <w:b/>
        </w:rPr>
        <w:t xml:space="preserve">Tulos</w:t>
      </w:r>
    </w:p>
    <w:p>
      <w:r>
        <w:t xml:space="preserve">Tatuointitaiteilija värittää ruusun miehen käsivarteen, kun tämä vääntelehtii.</w:t>
      </w:r>
    </w:p>
    <w:p>
      <w:r>
        <w:rPr>
          <w:b/>
        </w:rPr>
        <w:t xml:space="preserve">Esimerkki 6.5835</w:t>
      </w:r>
    </w:p>
    <w:p>
      <w:r>
        <w:t xml:space="preserve">Lause 1: Laulaja surffaa yleisön joukossa. Lause 2: Laulaja putosi stangelta maahan.</w:t>
      </w:r>
    </w:p>
    <w:p>
      <w:r>
        <w:rPr>
          <w:b/>
        </w:rPr>
        <w:t xml:space="preserve">Tulos</w:t>
      </w:r>
    </w:p>
    <w:p>
      <w:r>
        <w:t xml:space="preserve">Laulaja tarjoutui vapaaehtoisesti surffaamaan</w:t>
      </w:r>
    </w:p>
    <w:p>
      <w:r>
        <w:rPr>
          <w:b/>
        </w:rPr>
        <w:t xml:space="preserve">Esimerkki 6.5836</w:t>
      </w:r>
    </w:p>
    <w:p>
      <w:r>
        <w:t xml:space="preserve">Lause 1: Vilkas katu, jossa on paljon ihmisiä seisoskelemassa ja puhumassa, ja kahdella on kädessään polkupyörä. Lause 2: Katu on tyhjä.</w:t>
      </w:r>
    </w:p>
    <w:p>
      <w:r>
        <w:rPr>
          <w:b/>
        </w:rPr>
        <w:t xml:space="preserve">Tulos</w:t>
      </w:r>
    </w:p>
    <w:p>
      <w:r>
        <w:t xml:space="preserve">Kaikki ihmiset ovat korkeakouluopiskelijoita.</w:t>
      </w:r>
    </w:p>
    <w:p>
      <w:r>
        <w:rPr>
          <w:b/>
        </w:rPr>
        <w:t xml:space="preserve">Esimerkki 6.5837</w:t>
      </w:r>
    </w:p>
    <w:p>
      <w:r>
        <w:t xml:space="preserve">Lause 1: Mies jakaa iloisesti ilmoituksia. Lause 2: Mies on järkyttynyt, koska hänen yrityksensä on juuri suljettu.</w:t>
      </w:r>
    </w:p>
    <w:p>
      <w:r>
        <w:rPr>
          <w:b/>
        </w:rPr>
        <w:t xml:space="preserve">Tulos</w:t>
      </w:r>
    </w:p>
    <w:p>
      <w:r>
        <w:t xml:space="preserve">Mies kertoo mielellään muille hyviä uutisia.</w:t>
      </w:r>
    </w:p>
    <w:p>
      <w:r>
        <w:rPr>
          <w:b/>
        </w:rPr>
        <w:t xml:space="preserve">Esimerkki 6.5838</w:t>
      </w:r>
    </w:p>
    <w:p>
      <w:r>
        <w:t xml:space="preserve">Lause 1: Kojoottia muistuttava koira hyppää ilmaan nurmikentän yli nappaamaan tennispalloa. Lause 2: Pallo on jalkapallo.</w:t>
      </w:r>
    </w:p>
    <w:p>
      <w:r>
        <w:rPr>
          <w:b/>
        </w:rPr>
        <w:t xml:space="preserve">Tulos</w:t>
      </w:r>
    </w:p>
    <w:p>
      <w:r>
        <w:t xml:space="preserve">Kojootin näköinen koira hyppää nappaamaan tennispalloa ennen kuin toinen koira ehtii siihen.</w:t>
      </w:r>
    </w:p>
    <w:p>
      <w:r>
        <w:rPr>
          <w:b/>
        </w:rPr>
        <w:t xml:space="preserve">Esimerkki 6.5839</w:t>
      </w:r>
    </w:p>
    <w:p>
      <w:r>
        <w:t xml:space="preserve">Lause 1: Kaksi naista tarkkailee toisiaan täpötäydessä huoneessa. Lause 2: Kaksi naista istuu yksin.</w:t>
      </w:r>
    </w:p>
    <w:p>
      <w:r>
        <w:rPr>
          <w:b/>
        </w:rPr>
        <w:t xml:space="preserve">Tulos</w:t>
      </w:r>
    </w:p>
    <w:p>
      <w:r>
        <w:t xml:space="preserve">Kaksi ystävää etsii toisiaan juhlissa.</w:t>
      </w:r>
    </w:p>
    <w:p>
      <w:r>
        <w:rPr>
          <w:b/>
        </w:rPr>
        <w:t xml:space="preserve">Esimerkki 6.5840</w:t>
      </w:r>
    </w:p>
    <w:p>
      <w:r>
        <w:t xml:space="preserve">Lause 1: Koira, jonka punainen frisbee lentää ilmassa. Lause 2: Koira heitti frisbeetä.</w:t>
      </w:r>
    </w:p>
    <w:p>
      <w:r>
        <w:rPr>
          <w:b/>
        </w:rPr>
        <w:t xml:space="preserve">Tulos</w:t>
      </w:r>
    </w:p>
    <w:p>
      <w:r>
        <w:t xml:space="preserve">Koiran on tarkoitus ottaa frisbee kiinni.</w:t>
      </w:r>
    </w:p>
    <w:p>
      <w:r>
        <w:rPr>
          <w:b/>
        </w:rPr>
        <w:t xml:space="preserve">Esimerkki 6.5841</w:t>
      </w:r>
    </w:p>
    <w:p>
      <w:r>
        <w:t xml:space="preserve">Lause 1: Auringonvalon säteet loistavat metsässä sijaitsevaan vihreään telttaan. Lause 2: Teltta on Etelämantereen jäähyllyllä.</w:t>
      </w:r>
    </w:p>
    <w:p>
      <w:r>
        <w:rPr>
          <w:b/>
        </w:rPr>
        <w:t xml:space="preserve">Tulos</w:t>
      </w:r>
    </w:p>
    <w:p>
      <w:r>
        <w:t xml:space="preserve">Henkilö leiriytyy teltan sisällä.</w:t>
      </w:r>
    </w:p>
    <w:p>
      <w:r>
        <w:rPr>
          <w:b/>
        </w:rPr>
        <w:t xml:space="preserve">Esimerkki 6.5842</w:t>
      </w:r>
    </w:p>
    <w:p>
      <w:r>
        <w:t xml:space="preserve">Lause 1: Mies rakentaa puulaivaa. Lause 2: Mies purkaa laivaa.</w:t>
      </w:r>
    </w:p>
    <w:p>
      <w:r>
        <w:rPr>
          <w:b/>
        </w:rPr>
        <w:t xml:space="preserve">Tulos</w:t>
      </w:r>
    </w:p>
    <w:p>
      <w:r>
        <w:t xml:space="preserve">Mies vasaroi laivan puuta.</w:t>
      </w:r>
    </w:p>
    <w:p>
      <w:r>
        <w:rPr>
          <w:b/>
        </w:rPr>
        <w:t xml:space="preserve">Esimerkki 6.5843</w:t>
      </w:r>
    </w:p>
    <w:p>
      <w:r>
        <w:t xml:space="preserve">Lause 1: Tyttö liukuu altaaseen Lause 2: Tytöllä on hauskaa.</w:t>
      </w:r>
    </w:p>
    <w:p>
      <w:r>
        <w:rPr>
          <w:b/>
        </w:rPr>
        <w:t xml:space="preserve">Tulos</w:t>
      </w:r>
    </w:p>
    <w:p>
      <w:r>
        <w:t xml:space="preserve">Tyttö liukuu alas</w:t>
      </w:r>
    </w:p>
    <w:p>
      <w:r>
        <w:rPr>
          <w:b/>
        </w:rPr>
        <w:t xml:space="preserve">Esimerkki 6.5844</w:t>
      </w:r>
    </w:p>
    <w:p>
      <w:r>
        <w:t xml:space="preserve">Lause 1: Kilpailijat valmistautuvat kilpailemaan toimitusjohtajan isännöimässä avajaistapahtumassa Lause 2: Punaisen maton seremonia on juuri alkamassa.</w:t>
      </w:r>
    </w:p>
    <w:p>
      <w:r>
        <w:rPr>
          <w:b/>
        </w:rPr>
        <w:t xml:space="preserve">Tulos</w:t>
      </w:r>
    </w:p>
    <w:p>
      <w:r>
        <w:t xml:space="preserve">100 ihmistä valmiina kilpailemaan</w:t>
      </w:r>
    </w:p>
    <w:p>
      <w:r>
        <w:rPr>
          <w:b/>
        </w:rPr>
        <w:t xml:space="preserve">Esimerkki 6.5845</w:t>
      </w:r>
    </w:p>
    <w:p>
      <w:r>
        <w:t xml:space="preserve">Lause 1: Kaksi lasta kävelee polkua pitkin metsään. Lause 2: Kaksi poikaa hiihtää alas vuorenrinnettä.</w:t>
      </w:r>
    </w:p>
    <w:p>
      <w:r>
        <w:rPr>
          <w:b/>
        </w:rPr>
        <w:t xml:space="preserve">Tulos</w:t>
      </w:r>
    </w:p>
    <w:p>
      <w:r>
        <w:t xml:space="preserve">Kaksi poikaa törmää polulla olevaan suureen tukkiin.</w:t>
      </w:r>
    </w:p>
    <w:p>
      <w:r>
        <w:rPr>
          <w:b/>
        </w:rPr>
        <w:t xml:space="preserve">Esimerkki 6.5846</w:t>
      </w:r>
    </w:p>
    <w:p>
      <w:r>
        <w:t xml:space="preserve">Lause 1: Harmaa koira kiipeää ylös vinoon puuhun. Lause 2: Musta koira kiipeää puuhun.</w:t>
      </w:r>
    </w:p>
    <w:p>
      <w:r>
        <w:rPr>
          <w:b/>
        </w:rPr>
        <w:t xml:space="preserve">Tulos</w:t>
      </w:r>
    </w:p>
    <w:p>
      <w:r>
        <w:t xml:space="preserve">Koira jahtaa oravaa puussa.</w:t>
      </w:r>
    </w:p>
    <w:p>
      <w:r>
        <w:rPr>
          <w:b/>
        </w:rPr>
        <w:t xml:space="preserve">Esimerkki 6.5847</w:t>
      </w:r>
    </w:p>
    <w:p>
      <w:r>
        <w:t xml:space="preserve">Lause 1: Taustalla on rakennuksia. Lause 2: Taustalla on suuri aavikko.</w:t>
      </w:r>
    </w:p>
    <w:p>
      <w:r>
        <w:rPr>
          <w:b/>
        </w:rPr>
        <w:t xml:space="preserve">Tulos</w:t>
      </w:r>
    </w:p>
    <w:p>
      <w:r>
        <w:t xml:space="preserve">Rakennukset ovat kaupungissa.</w:t>
      </w:r>
    </w:p>
    <w:p>
      <w:r>
        <w:rPr>
          <w:b/>
        </w:rPr>
        <w:t xml:space="preserve">Esimerkki 6.5848</w:t>
      </w:r>
    </w:p>
    <w:p>
      <w:r>
        <w:t xml:space="preserve">Lause 1: Mies ajaa Coca-Cola-autoa. Lause 2: Kuorma-auto toimittaa myös Pepsi-colaa.</w:t>
      </w:r>
    </w:p>
    <w:p>
      <w:r>
        <w:rPr>
          <w:b/>
        </w:rPr>
        <w:t xml:space="preserve">Tulos</w:t>
      </w:r>
    </w:p>
    <w:p>
      <w:r>
        <w:t xml:space="preserve">Mies on toimittamassa Coca-Colaa.</w:t>
      </w:r>
    </w:p>
    <w:p>
      <w:r>
        <w:rPr>
          <w:b/>
        </w:rPr>
        <w:t xml:space="preserve">Esimerkki 6.5849</w:t>
      </w:r>
    </w:p>
    <w:p>
      <w:r>
        <w:t xml:space="preserve">Lause 1: Kolme miestä ja poika ajavat oranssilla vuoristoradalla. Lause 2: Kolme miestä ja poika tekevät pitkän automatkan.</w:t>
      </w:r>
    </w:p>
    <w:p>
      <w:r>
        <w:rPr>
          <w:b/>
        </w:rPr>
        <w:t xml:space="preserve">Tulos</w:t>
      </w:r>
    </w:p>
    <w:p>
      <w:r>
        <w:t xml:space="preserve">Kolme miestä ja poika ovat Disney Worldissä.</w:t>
      </w:r>
    </w:p>
    <w:p>
      <w:r>
        <w:rPr>
          <w:b/>
        </w:rPr>
        <w:t xml:space="preserve">Esimerkki 6.5850</w:t>
      </w:r>
    </w:p>
    <w:p>
      <w:r>
        <w:t xml:space="preserve">Lause 1: Punaruskea joukkue kohtaa keltaisen joukkueen nuorten jalkapallopelissä. Lause 2: Jalkapallopeliä ei ole</w:t>
      </w:r>
    </w:p>
    <w:p>
      <w:r>
        <w:rPr>
          <w:b/>
        </w:rPr>
        <w:t xml:space="preserve">Tulos</w:t>
      </w:r>
    </w:p>
    <w:p>
      <w:r>
        <w:t xml:space="preserve">Joukkueet ovat molemmat lihaksikkaita</w:t>
      </w:r>
    </w:p>
    <w:p>
      <w:r>
        <w:rPr>
          <w:b/>
        </w:rPr>
        <w:t xml:space="preserve">Esimerkki 6.5851</w:t>
      </w:r>
    </w:p>
    <w:p>
      <w:r>
        <w:t xml:space="preserve">Lause 1: Mieshenkilö istuu tuolissa sininen kirurginen naamari päässään. Lause 2: Mies seisoo välipalakoneen edessä.</w:t>
      </w:r>
    </w:p>
    <w:p>
      <w:r>
        <w:rPr>
          <w:b/>
        </w:rPr>
        <w:t xml:space="preserve">Tulos</w:t>
      </w:r>
    </w:p>
    <w:p>
      <w:r>
        <w:t xml:space="preserve">Mies istuu tuolissa ja lukee potilaskorttia.</w:t>
      </w:r>
    </w:p>
    <w:p>
      <w:r>
        <w:rPr>
          <w:b/>
        </w:rPr>
        <w:t xml:space="preserve">Esimerkki 6.5852</w:t>
      </w:r>
    </w:p>
    <w:p>
      <w:r>
        <w:t xml:space="preserve">Lause 1: Poika, jolla on valkoinen paita ja vihreät shortsit, potkii jalkapalloa. Lause 2: Poika istuu penkillä jalkapallopelissä.</w:t>
      </w:r>
    </w:p>
    <w:p>
      <w:r>
        <w:rPr>
          <w:b/>
        </w:rPr>
        <w:t xml:space="preserve">Tulos</w:t>
      </w:r>
    </w:p>
    <w:p>
      <w:r>
        <w:t xml:space="preserve">Poika tekee voittomaalin jalkapallo-ottelussa.</w:t>
      </w:r>
    </w:p>
    <w:p>
      <w:r>
        <w:rPr>
          <w:b/>
        </w:rPr>
        <w:t xml:space="preserve">Esimerkki 6.5853</w:t>
      </w:r>
    </w:p>
    <w:p>
      <w:r>
        <w:t xml:space="preserve">Lause 1: Kaksi miestä pelaa pesäpalloa. Lause 2: Kolme naista pelaa jalkapalloa.</w:t>
      </w:r>
    </w:p>
    <w:p>
      <w:r>
        <w:rPr>
          <w:b/>
        </w:rPr>
        <w:t xml:space="preserve">Tulos</w:t>
      </w:r>
    </w:p>
    <w:p>
      <w:r>
        <w:t xml:space="preserve">Kaksi miestä pelaa hauskaa baseballia.</w:t>
      </w:r>
    </w:p>
    <w:p>
      <w:r>
        <w:rPr>
          <w:b/>
        </w:rPr>
        <w:t xml:space="preserve">Esimerkki 6.5854</w:t>
      </w:r>
    </w:p>
    <w:p>
      <w:r>
        <w:t xml:space="preserve">Lause 1: Mies katselee rakennuksen ulkopuolella olevia julisteita. Lause 2: Nainen katselee julisteita.</w:t>
      </w:r>
    </w:p>
    <w:p>
      <w:r>
        <w:rPr>
          <w:b/>
        </w:rPr>
        <w:t xml:space="preserve">Tulos</w:t>
      </w:r>
    </w:p>
    <w:p>
      <w:r>
        <w:t xml:space="preserve">Mies katselee uusia elokuvajulisteita.</w:t>
      </w:r>
    </w:p>
    <w:p>
      <w:r>
        <w:rPr>
          <w:b/>
        </w:rPr>
        <w:t xml:space="preserve">Esimerkki 6.5855</w:t>
      </w:r>
    </w:p>
    <w:p>
      <w:r>
        <w:t xml:space="preserve">Lause 1: Koulutyttö kiipeää puuhun. Lause 2: Poika istuu aidan päällä.</w:t>
      </w:r>
    </w:p>
    <w:p>
      <w:r>
        <w:rPr>
          <w:b/>
        </w:rPr>
        <w:t xml:space="preserve">Tulos</w:t>
      </w:r>
    </w:p>
    <w:p>
      <w:r>
        <w:t xml:space="preserve">tyttö etsii kissaansa</w:t>
      </w:r>
    </w:p>
    <w:p>
      <w:r>
        <w:rPr>
          <w:b/>
        </w:rPr>
        <w:t xml:space="preserve">Esimerkki 6.5856</w:t>
      </w:r>
    </w:p>
    <w:p>
      <w:r>
        <w:t xml:space="preserve">Lause 1: Mies kaivaa kuoppaa puiden ympärille Lause 2: mies lähtee kalaan.</w:t>
      </w:r>
    </w:p>
    <w:p>
      <w:r>
        <w:rPr>
          <w:b/>
        </w:rPr>
        <w:t xml:space="preserve">Tulos</w:t>
      </w:r>
    </w:p>
    <w:p>
      <w:r>
        <w:t xml:space="preserve">mies mustassa paidassa kaivaa kuoppaa</w:t>
      </w:r>
    </w:p>
    <w:p>
      <w:r>
        <w:rPr>
          <w:b/>
        </w:rPr>
        <w:t xml:space="preserve">Esimerkki 6.5857</w:t>
      </w:r>
    </w:p>
    <w:p>
      <w:r>
        <w:t xml:space="preserve">Lause 1: Lapsi istuu vedessä ja pitää kiinni vedestä ulkonevasta puunpalasta. Lause 2: Poika nukkuu rannalla.</w:t>
      </w:r>
    </w:p>
    <w:p>
      <w:r>
        <w:rPr>
          <w:b/>
        </w:rPr>
        <w:t xml:space="preserve">Tulos</w:t>
      </w:r>
    </w:p>
    <w:p>
      <w:r>
        <w:t xml:space="preserve">Lapsi pelkää uida.</w:t>
      </w:r>
    </w:p>
    <w:p>
      <w:r>
        <w:rPr>
          <w:b/>
        </w:rPr>
        <w:t xml:space="preserve">Esimerkki 6.5858</w:t>
      </w:r>
    </w:p>
    <w:p>
      <w:r>
        <w:t xml:space="preserve">Lause 1: sinipaitainen mies ja punahuivinen nainen puhuvat puhelimessa Lause 2: veli ja sisko lounastavat yhdessä.</w:t>
      </w:r>
    </w:p>
    <w:p>
      <w:r>
        <w:rPr>
          <w:b/>
        </w:rPr>
        <w:t xml:space="preserve">Tulos</w:t>
      </w:r>
    </w:p>
    <w:p>
      <w:r>
        <w:t xml:space="preserve">Pariskunta kävelee yhdessä, kun nainen puhuu sukulaisensa kanssa.</w:t>
      </w:r>
    </w:p>
    <w:p>
      <w:r>
        <w:rPr>
          <w:b/>
        </w:rPr>
        <w:t xml:space="preserve">Esimerkki 6.5859</w:t>
      </w:r>
    </w:p>
    <w:p>
      <w:r>
        <w:t xml:space="preserve">Lause 1: Mies ja nainen työskentelevät vaihtaakseen pyörän renkaan letkua. Lause 2: Mies ja nainen istuvat autotallissa pyörän vieressä.</w:t>
      </w:r>
    </w:p>
    <w:p>
      <w:r>
        <w:rPr>
          <w:b/>
        </w:rPr>
        <w:t xml:space="preserve">Tulos</w:t>
      </w:r>
    </w:p>
    <w:p>
      <w:r>
        <w:t xml:space="preserve">Mies ja nainen työskentelevät vaihtaakseen pyörän renkaan letkun, jotta he voisivat myydä pyörän.</w:t>
      </w:r>
    </w:p>
    <w:p>
      <w:r>
        <w:rPr>
          <w:b/>
        </w:rPr>
        <w:t xml:space="preserve">Esimerkki 6.5860</w:t>
      </w:r>
    </w:p>
    <w:p>
      <w:r>
        <w:t xml:space="preserve">Lause 1: Mies ilman paitaa istuu tuolilla jokirannassa ja puhuu kännykkään. Lause 2: mies nukkuu sillalla.</w:t>
      </w:r>
    </w:p>
    <w:p>
      <w:r>
        <w:rPr>
          <w:b/>
        </w:rPr>
        <w:t xml:space="preserve">Tulos</w:t>
      </w:r>
    </w:p>
    <w:p>
      <w:r>
        <w:t xml:space="preserve">mies on urheilija</w:t>
      </w:r>
    </w:p>
    <w:p>
      <w:r>
        <w:rPr>
          <w:b/>
        </w:rPr>
        <w:t xml:space="preserve">Esimerkki 6.5861</w:t>
      </w:r>
    </w:p>
    <w:p>
      <w:r>
        <w:t xml:space="preserve">Lause 1: Kaksi valkoiseen ja punaiseen pukeutunutta naista lakaisee jalkakäytävää kaupan edessä. Lause 2: Kaksi naista huutaa toisilleen.</w:t>
      </w:r>
    </w:p>
    <w:p>
      <w:r>
        <w:rPr>
          <w:b/>
        </w:rPr>
        <w:t xml:space="preserve">Tulos</w:t>
      </w:r>
    </w:p>
    <w:p>
      <w:r>
        <w:t xml:space="preserve">Kaksi naista lakaisee jalkakäytävää omistamansa kaupan edessä.</w:t>
      </w:r>
    </w:p>
    <w:p>
      <w:r>
        <w:rPr>
          <w:b/>
        </w:rPr>
        <w:t xml:space="preserve">Esimerkki 6.5862</w:t>
      </w:r>
    </w:p>
    <w:p>
      <w:r>
        <w:t xml:space="preserve">Lause 1: Lumikengät jalassa oleva tyttö lähtee koiransa kanssa lumisessa metsässä kävelylle. Lause 2: Mies on uimassa.</w:t>
      </w:r>
    </w:p>
    <w:p>
      <w:r>
        <w:rPr>
          <w:b/>
        </w:rPr>
        <w:t xml:space="preserve">Tulos</w:t>
      </w:r>
    </w:p>
    <w:p>
      <w:r>
        <w:t xml:space="preserve">Tyttö etsii kadonnutta lemmikkiä.</w:t>
      </w:r>
    </w:p>
    <w:p>
      <w:r>
        <w:rPr>
          <w:b/>
        </w:rPr>
        <w:t xml:space="preserve">Esimerkki 6.5863</w:t>
      </w:r>
    </w:p>
    <w:p>
      <w:r>
        <w:t xml:space="preserve">Lause 1: Takkiin pukeutunut mies, jolla on punainen baseballhattu, jossa on mustalla kirjoitettu NYC, katsoo jotain kuvan ulkopuolella ja pitää kädessään kylttiä, jossa on punaisella sana CYCLE, ja loput on leikattu pois kuvasta. Lause 2: Mies on ruokakaupassa pitäen kädessään kahta kassia.</w:t>
      </w:r>
    </w:p>
    <w:p>
      <w:r>
        <w:rPr>
          <w:b/>
        </w:rPr>
        <w:t xml:space="preserve">Tulos</w:t>
      </w:r>
    </w:p>
    <w:p>
      <w:r>
        <w:t xml:space="preserve">Mies pitelee kylttiä, ja hänellä on sininen takki ja punainen hattu.</w:t>
      </w:r>
    </w:p>
    <w:p>
      <w:r>
        <w:rPr>
          <w:b/>
        </w:rPr>
        <w:t xml:space="preserve">Esimerkki 6.5864</w:t>
      </w:r>
    </w:p>
    <w:p>
      <w:r>
        <w:t xml:space="preserve">Lause 1: Kuoro laulaa kirkon edessä. Lause 2: Kuoro puhdistaa kirkon lattiat.</w:t>
      </w:r>
    </w:p>
    <w:p>
      <w:r>
        <w:rPr>
          <w:b/>
        </w:rPr>
        <w:t xml:space="preserve">Tulos</w:t>
      </w:r>
    </w:p>
    <w:p>
      <w:r>
        <w:t xml:space="preserve">Kuoro laulaa kirkon edessä ulkona muiden katsellessa.</w:t>
      </w:r>
    </w:p>
    <w:p>
      <w:r>
        <w:rPr>
          <w:b/>
        </w:rPr>
        <w:t xml:space="preserve">Esimerkki 6.5865</w:t>
      </w:r>
    </w:p>
    <w:p>
      <w:r>
        <w:t xml:space="preserve">Lause 1: Nuori paljain jaloin liikkuva poika istuu maan päällä ja pitää kädessään suurta rottinkipaalua. Lause 2: Poika tekee hyppyjumppia.</w:t>
      </w:r>
    </w:p>
    <w:p>
      <w:r>
        <w:rPr>
          <w:b/>
        </w:rPr>
        <w:t xml:space="preserve">Tulos</w:t>
      </w:r>
    </w:p>
    <w:p>
      <w:r>
        <w:t xml:space="preserve">Nuori ihminen leikkii ruohikossa.</w:t>
      </w:r>
    </w:p>
    <w:p>
      <w:r>
        <w:rPr>
          <w:b/>
        </w:rPr>
        <w:t xml:space="preserve">Esimerkki 6.5866</w:t>
      </w:r>
    </w:p>
    <w:p>
      <w:r>
        <w:t xml:space="preserve">Lause 1: Siniseen mekkoon pukeutuneet tytöt pitävät kädessään ohutta, pitkää, sinistä kangasta, kun yksi tyttö hymyilee ja osoittaa kameraan. Lause 2: Mies pitelee kangasta, kun tyttö hymyilee ja osoittaa kameraan.</w:t>
      </w:r>
    </w:p>
    <w:p>
      <w:r>
        <w:rPr>
          <w:b/>
        </w:rPr>
        <w:t xml:space="preserve">Tulos</w:t>
      </w:r>
    </w:p>
    <w:p>
      <w:r>
        <w:t xml:space="preserve">Tyttö huomasi juuri kameran.</w:t>
      </w:r>
    </w:p>
    <w:p>
      <w:r>
        <w:rPr>
          <w:b/>
        </w:rPr>
        <w:t xml:space="preserve">Esimerkki 6.5867</w:t>
      </w:r>
    </w:p>
    <w:p>
      <w:r>
        <w:t xml:space="preserve">Lause 1: Kaksi naista, joilla on tiikerikuvioinen haalari ja sandaalit, kävelee kadulla. Lause 2: Kaksi naista istuu yhdessä penkillä.</w:t>
      </w:r>
    </w:p>
    <w:p>
      <w:r>
        <w:rPr>
          <w:b/>
        </w:rPr>
        <w:t xml:space="preserve">Tulos</w:t>
      </w:r>
    </w:p>
    <w:p>
      <w:r>
        <w:t xml:space="preserve">Kaksi naista on ulkona harrastamassa liikuntaa kadulla.</w:t>
      </w:r>
    </w:p>
    <w:p>
      <w:r>
        <w:rPr>
          <w:b/>
        </w:rPr>
        <w:t xml:space="preserve">Esimerkki 6.5868</w:t>
      </w:r>
    </w:p>
    <w:p>
      <w:r>
        <w:t xml:space="preserve">Lause 1: Cowboy-hattu, haalari ja valkoinen paita päällään oleva mies osoittaa nuottiansa ja katsoo jotakuta hämmentyneenä. Lause 2: Mies on alasti</w:t>
      </w:r>
    </w:p>
    <w:p>
      <w:r>
        <w:rPr>
          <w:b/>
        </w:rPr>
        <w:t xml:space="preserve">Tulos</w:t>
      </w:r>
    </w:p>
    <w:p>
      <w:r>
        <w:t xml:space="preserve">Mies on musiikkiryhmässä</w:t>
      </w:r>
    </w:p>
    <w:p>
      <w:r>
        <w:rPr>
          <w:b/>
        </w:rPr>
        <w:t xml:space="preserve">Esimerkki 6.5869</w:t>
      </w:r>
    </w:p>
    <w:p>
      <w:r>
        <w:t xml:space="preserve">Lause 1: Vihreään paitaan pukeutunut poika hyppii keilaradan edessä. Lause 2: vihreään paitaan pukeutunut poika tanssii keilaradalla.</w:t>
      </w:r>
    </w:p>
    <w:p>
      <w:r>
        <w:rPr>
          <w:b/>
        </w:rPr>
        <w:t xml:space="preserve">Tulos</w:t>
      </w:r>
    </w:p>
    <w:p>
      <w:r>
        <w:t xml:space="preserve">yllään vihreä paita hyppääminen edessä keilarata ja pelata peliä</w:t>
      </w:r>
    </w:p>
    <w:p>
      <w:r>
        <w:rPr>
          <w:b/>
        </w:rPr>
        <w:t xml:space="preserve">Esimerkki 6.5870</w:t>
      </w:r>
    </w:p>
    <w:p>
      <w:r>
        <w:t xml:space="preserve">Lause 1: Armeijan univormuun pukeutunut mies poseeraa kuvassa muistolaatan kanssa. Lause 2: Mies työskentelee ulkona puutarhassaan.</w:t>
      </w:r>
    </w:p>
    <w:p>
      <w:r>
        <w:rPr>
          <w:b/>
        </w:rPr>
        <w:t xml:space="preserve">Tulos</w:t>
      </w:r>
    </w:p>
    <w:p>
      <w:r>
        <w:t xml:space="preserve">Hopeatähden juuri saanut mies poseeraa valokuvaa varten.</w:t>
      </w:r>
    </w:p>
    <w:p>
      <w:r>
        <w:rPr>
          <w:b/>
        </w:rPr>
        <w:t xml:space="preserve">Esimerkki 6.5871</w:t>
      </w:r>
    </w:p>
    <w:p>
      <w:r>
        <w:t xml:space="preserve">Lause 1: Viidakossa on kaksi miestä, joista toinen tupakoi ja toinen käyttää machetea. Lause 2: Miehet istuvat toimistossa...</w:t>
      </w:r>
    </w:p>
    <w:p>
      <w:r>
        <w:rPr>
          <w:b/>
        </w:rPr>
        <w:t xml:space="preserve">Tulos</w:t>
      </w:r>
    </w:p>
    <w:p>
      <w:r>
        <w:t xml:space="preserve">Miehet raivaavat tiensä viidakkomaiseman läpi -</w:t>
      </w:r>
    </w:p>
    <w:p>
      <w:r>
        <w:rPr>
          <w:b/>
        </w:rPr>
        <w:t xml:space="preserve">Esimerkki 6.5872</w:t>
      </w:r>
    </w:p>
    <w:p>
      <w:r>
        <w:t xml:space="preserve">Lause 1: Rytmisen voimistelun aikana sinikultaisiin univormuihin pukeutuneet voimistelijat käyttävät renkaita esiintyessään. Lause 2: Voimistelija nukkuu sängyssä.</w:t>
      </w:r>
    </w:p>
    <w:p>
      <w:r>
        <w:rPr>
          <w:b/>
        </w:rPr>
        <w:t xml:space="preserve">Tulos</w:t>
      </w:r>
    </w:p>
    <w:p>
      <w:r>
        <w:t xml:space="preserve">Sinisen ja kultaisen univormun voimistelijat käyttävät vanteita ja hymyilevät.</w:t>
      </w:r>
    </w:p>
    <w:p>
      <w:r>
        <w:rPr>
          <w:b/>
        </w:rPr>
        <w:t xml:space="preserve">Esimerkki 6.5873</w:t>
      </w:r>
    </w:p>
    <w:p>
      <w:r>
        <w:t xml:space="preserve">Lause 1: Ihmiset etsivät paikkoja stadionilla. Lause 2: Henkilö hyppää lentokoneesta.</w:t>
      </w:r>
    </w:p>
    <w:p>
      <w:r>
        <w:rPr>
          <w:b/>
        </w:rPr>
        <w:t xml:space="preserve">Tulos</w:t>
      </w:r>
    </w:p>
    <w:p>
      <w:r>
        <w:t xml:space="preserve">Ihmiset ovat jalkapallopelissä.</w:t>
      </w:r>
    </w:p>
    <w:p>
      <w:r>
        <w:rPr>
          <w:b/>
        </w:rPr>
        <w:t xml:space="preserve">Esimerkki 6.5874</w:t>
      </w:r>
    </w:p>
    <w:p>
      <w:r>
        <w:t xml:space="preserve">Lause 1: Harmaa "labradorinnoutaja" hyppää toisen suuren koiran yli. Lause 2: Sininen "labradorinnoutaja" hyppää toisen suuren koiran yli.</w:t>
      </w:r>
    </w:p>
    <w:p>
      <w:r>
        <w:rPr>
          <w:b/>
        </w:rPr>
        <w:t xml:space="preserve">Tulos</w:t>
      </w:r>
    </w:p>
    <w:p>
      <w:r>
        <w:t xml:space="preserve">Harmaa "labradorinnoutaja" hyppää toisen suuren metsästyskoiran yli.</w:t>
      </w:r>
    </w:p>
    <w:p>
      <w:r>
        <w:rPr>
          <w:b/>
        </w:rPr>
        <w:t xml:space="preserve">Esimerkki 6.5875</w:t>
      </w:r>
    </w:p>
    <w:p>
      <w:r>
        <w:t xml:space="preserve">Lause 1: Kaunista itämaista rakennusta asutetaan. Lause 2: Ei rakennuksia.</w:t>
      </w:r>
    </w:p>
    <w:p>
      <w:r>
        <w:rPr>
          <w:b/>
        </w:rPr>
        <w:t xml:space="preserve">Tulos</w:t>
      </w:r>
    </w:p>
    <w:p>
      <w:r>
        <w:t xml:space="preserve">Ihmiset istuvat itämaisessa rakennuksessa.</w:t>
      </w:r>
    </w:p>
    <w:p>
      <w:r>
        <w:rPr>
          <w:b/>
        </w:rPr>
        <w:t xml:space="preserve">Esimerkki 6.5876</w:t>
      </w:r>
    </w:p>
    <w:p>
      <w:r>
        <w:t xml:space="preserve">Lause 1: Kaksi pientä tyttöä leikkii keltaisessa puhallettavassa talossa. Lause 2: Kaksi koiraa menee torille.</w:t>
      </w:r>
    </w:p>
    <w:p>
      <w:r>
        <w:rPr>
          <w:b/>
        </w:rPr>
        <w:t xml:space="preserve">Tulos</w:t>
      </w:r>
    </w:p>
    <w:p>
      <w:r>
        <w:t xml:space="preserve">Kaksi tyttöä leikkii sisällä puhallettava nukkekoti</w:t>
      </w:r>
    </w:p>
    <w:p>
      <w:r>
        <w:rPr>
          <w:b/>
        </w:rPr>
        <w:t xml:space="preserve">Esimerkki 6.5877</w:t>
      </w:r>
    </w:p>
    <w:p>
      <w:r>
        <w:t xml:space="preserve">Lause 1: Mies, jolla on värikäs napillinen t-paita, kaataa jotain, joka näyttää olevan grillikastiketta. Lause 2: Mies syö jäätelötötteröä rannalla.</w:t>
      </w:r>
    </w:p>
    <w:p>
      <w:r>
        <w:rPr>
          <w:b/>
        </w:rPr>
        <w:t xml:space="preserve">Tulos</w:t>
      </w:r>
    </w:p>
    <w:p>
      <w:r>
        <w:t xml:space="preserve">Mies kaataa grillikastiketta grillissä paistuvan pihvin päälle.</w:t>
      </w:r>
    </w:p>
    <w:p>
      <w:r>
        <w:rPr>
          <w:b/>
        </w:rPr>
        <w:t xml:space="preserve">Esimerkki 6.5878</w:t>
      </w:r>
    </w:p>
    <w:p>
      <w:r>
        <w:t xml:space="preserve">Lause 1: Jalkapalloilija on kesken potkun jalka korkealla ilmassa. Lause 2: Mies pelaa koripalloa tyttärensä kanssa.</w:t>
      </w:r>
    </w:p>
    <w:p>
      <w:r>
        <w:rPr>
          <w:b/>
        </w:rPr>
        <w:t xml:space="preserve">Tulos</w:t>
      </w:r>
    </w:p>
    <w:p>
      <w:r>
        <w:t xml:space="preserve">Jalkapalloilija potkaisee voittomaalin.</w:t>
      </w:r>
    </w:p>
    <w:p>
      <w:r>
        <w:rPr>
          <w:b/>
        </w:rPr>
        <w:t xml:space="preserve">Esimerkki 6.5879</w:t>
      </w:r>
    </w:p>
    <w:p>
      <w:r>
        <w:t xml:space="preserve">Lause 1: Mies, jolla on ajeltu pää ja napillinen paita, katsoo mikroskooppiin punasoluja käsittelevän julisteen vieressä. Lause 2: Mies punoo hiuksiaan.</w:t>
      </w:r>
    </w:p>
    <w:p>
      <w:r>
        <w:rPr>
          <w:b/>
        </w:rPr>
        <w:t xml:space="preserve">Tulos</w:t>
      </w:r>
    </w:p>
    <w:p>
      <w:r>
        <w:t xml:space="preserve">Laborantti tutkii näytettä.</w:t>
      </w:r>
    </w:p>
    <w:p>
      <w:r>
        <w:rPr>
          <w:b/>
        </w:rPr>
        <w:t xml:space="preserve">Esimerkki 6.5880</w:t>
      </w:r>
    </w:p>
    <w:p>
      <w:r>
        <w:t xml:space="preserve">Lause 1: Kaksi lasta pelaa jalkapalloa kentällä. Lause 2: Koko joukkue on paikalla ja harjoittelee yhdessä.</w:t>
      </w:r>
    </w:p>
    <w:p>
      <w:r>
        <w:rPr>
          <w:b/>
        </w:rPr>
        <w:t xml:space="preserve">Tulos</w:t>
      </w:r>
    </w:p>
    <w:p>
      <w:r>
        <w:t xml:space="preserve">Nämä kaksi lasta ovat ystäviä.</w:t>
      </w:r>
    </w:p>
    <w:p>
      <w:r>
        <w:rPr>
          <w:b/>
        </w:rPr>
        <w:t xml:space="preserve">Esimerkki 6.5881</w:t>
      </w:r>
    </w:p>
    <w:p>
      <w:r>
        <w:t xml:space="preserve">Lause 1: Paljasjalkainen mies, jolla on oliivinvihreät shortsit ja joka grillaa hotdogeja pienellä propaanigrillillä pitäen kädessään sinistä muovimukia. Lause 2: Miehellä on jalassaan kengät.</w:t>
      </w:r>
    </w:p>
    <w:p>
      <w:r>
        <w:rPr>
          <w:b/>
        </w:rPr>
        <w:t xml:space="preserve">Tulos</w:t>
      </w:r>
    </w:p>
    <w:p>
      <w:r>
        <w:t xml:space="preserve">Mies seisoo terassillaan ja grillaa ruokaa avioeronsa kunniaksi järjestettäviä juhlia varten.</w:t>
      </w:r>
    </w:p>
    <w:p>
      <w:r>
        <w:rPr>
          <w:b/>
        </w:rPr>
        <w:t xml:space="preserve">Esimerkki 6.5882</w:t>
      </w:r>
    </w:p>
    <w:p>
      <w:r>
        <w:t xml:space="preserve">Lause 1: Neljä opiskeluikäistä henkilöä - kaksi miestä ja kaksi naista - istuu tiilirakennuksen ulkopuolella betoniportailla Lause 2: Kaikki seisovat.</w:t>
      </w:r>
    </w:p>
    <w:p>
      <w:r>
        <w:rPr>
          <w:b/>
        </w:rPr>
        <w:t xml:space="preserve">Tulos</w:t>
      </w:r>
    </w:p>
    <w:p>
      <w:r>
        <w:t xml:space="preserve">Kaksi henkilöistä tupakoi.</w:t>
      </w:r>
    </w:p>
    <w:p>
      <w:r>
        <w:rPr>
          <w:b/>
        </w:rPr>
        <w:t xml:space="preserve">Esimerkki 6.5883</w:t>
      </w:r>
    </w:p>
    <w:p>
      <w:r>
        <w:t xml:space="preserve">Lause 1: Nainen leikkii puiden ympäröimällä rengaskeinulla hymy kasvoillaan. Lause 2: Nainen nukkuu vesisängyllä.</w:t>
      </w:r>
    </w:p>
    <w:p>
      <w:r>
        <w:rPr>
          <w:b/>
        </w:rPr>
        <w:t xml:space="preserve">Tulos</w:t>
      </w:r>
    </w:p>
    <w:p>
      <w:r>
        <w:t xml:space="preserve">Ulkona keikkuva nainen haaveilee lomastaan.</w:t>
      </w:r>
    </w:p>
    <w:p>
      <w:r>
        <w:rPr>
          <w:b/>
        </w:rPr>
        <w:t xml:space="preserve">Esimerkki 6.5884</w:t>
      </w:r>
    </w:p>
    <w:p>
      <w:r>
        <w:t xml:space="preserve">Lause 1: Kaksi miestä sparraa ja toinen potkii lautaa. Lause 2: Kaksi naista tappelee kumikanoilla.</w:t>
      </w:r>
    </w:p>
    <w:p>
      <w:r>
        <w:rPr>
          <w:b/>
        </w:rPr>
        <w:t xml:space="preserve">Tulos</w:t>
      </w:r>
    </w:p>
    <w:p>
      <w:r>
        <w:t xml:space="preserve">Kaksi miestä harjoittelee seuraavana päivänä järjestettävää karateturnausta varten.</w:t>
      </w:r>
    </w:p>
    <w:p>
      <w:r>
        <w:rPr>
          <w:b/>
        </w:rPr>
        <w:t xml:space="preserve">Esimerkki 6.5885</w:t>
      </w:r>
    </w:p>
    <w:p>
      <w:r>
        <w:t xml:space="preserve">Lause 1: Ruskettunut koira hyppää esteen yli. Lause 2: Koira on valkoinen.</w:t>
      </w:r>
    </w:p>
    <w:p>
      <w:r>
        <w:rPr>
          <w:b/>
        </w:rPr>
        <w:t xml:space="preserve">Tulos</w:t>
      </w:r>
    </w:p>
    <w:p>
      <w:r>
        <w:t xml:space="preserve">Koira yrittää päästä kotiin.</w:t>
      </w:r>
    </w:p>
    <w:p>
      <w:r>
        <w:rPr>
          <w:b/>
        </w:rPr>
        <w:t xml:space="preserve">Esimerkki 6.5886</w:t>
      </w:r>
    </w:p>
    <w:p>
      <w:r>
        <w:t xml:space="preserve">Lause 1: Mies istuu työpöytänsä ääressä tietokoneen ääressä Lause 2: Mies istuu ystävänsä työpöydän ääressä tietokoneen ääressä.</w:t>
      </w:r>
    </w:p>
    <w:p>
      <w:r>
        <w:rPr>
          <w:b/>
        </w:rPr>
        <w:t xml:space="preserve">Tulos</w:t>
      </w:r>
    </w:p>
    <w:p>
      <w:r>
        <w:t xml:space="preserve">Mies istuu toimistossaan tietokoneen näytön edessä.</w:t>
      </w:r>
    </w:p>
    <w:p>
      <w:r>
        <w:rPr>
          <w:b/>
        </w:rPr>
        <w:t xml:space="preserve">Esimerkki 6.5887</w:t>
      </w:r>
    </w:p>
    <w:p>
      <w:r>
        <w:t xml:space="preserve">Lause 1: Mustiin pukeutunut mies istuu metroasemalla istuimella, jonka päällä on avattu musta sateenvarjo. Lause 2: Mies nousee taksiin.</w:t>
      </w:r>
    </w:p>
    <w:p>
      <w:r>
        <w:rPr>
          <w:b/>
        </w:rPr>
        <w:t xml:space="preserve">Tulos</w:t>
      </w:r>
    </w:p>
    <w:p>
      <w:r>
        <w:t xml:space="preserve">Mies on pukeutunut mustaan metroasemalla odottamassa junaa kotiin.</w:t>
      </w:r>
    </w:p>
    <w:p>
      <w:r>
        <w:rPr>
          <w:b/>
        </w:rPr>
        <w:t xml:space="preserve">Esimerkki 6.5888</w:t>
      </w:r>
    </w:p>
    <w:p>
      <w:r>
        <w:t xml:space="preserve">Lause 1: Lapsia roiskitaan vedellä. Lause 2: Lapset leikkivät palikoilla huoneessaan.</w:t>
      </w:r>
    </w:p>
    <w:p>
      <w:r>
        <w:rPr>
          <w:b/>
        </w:rPr>
        <w:t xml:space="preserve">Tulos</w:t>
      </w:r>
    </w:p>
    <w:p>
      <w:r>
        <w:t xml:space="preserve">Lapset leikkivät ulkona.</w:t>
      </w:r>
    </w:p>
    <w:p>
      <w:r>
        <w:rPr>
          <w:b/>
        </w:rPr>
        <w:t xml:space="preserve">Esimerkki 6.5889</w:t>
      </w:r>
    </w:p>
    <w:p>
      <w:r>
        <w:t xml:space="preserve">Lause 1: Kolme ihmistä ratsastaa ATV:llä ja moottoripyörällä. Lause 2: lapsi oli 18-vuotias.</w:t>
      </w:r>
    </w:p>
    <w:p>
      <w:r>
        <w:rPr>
          <w:b/>
        </w:rPr>
        <w:t xml:space="preserve">Tulos</w:t>
      </w:r>
    </w:p>
    <w:p>
      <w:r>
        <w:t xml:space="preserve">poika piti cowboyista</w:t>
      </w:r>
    </w:p>
    <w:p>
      <w:r>
        <w:rPr>
          <w:b/>
        </w:rPr>
        <w:t xml:space="preserve">Esimerkki 6.5890</w:t>
      </w:r>
    </w:p>
    <w:p>
      <w:r>
        <w:t xml:space="preserve">Lause 1: Mies istuu puistonpenkillä ja katselee kyyhkysiä. Lause 2: Mies pyöräilee puiston läpi.</w:t>
      </w:r>
    </w:p>
    <w:p>
      <w:r>
        <w:rPr>
          <w:b/>
        </w:rPr>
        <w:t xml:space="preserve">Tulos</w:t>
      </w:r>
    </w:p>
    <w:p>
      <w:r>
        <w:t xml:space="preserve">Mies syöttää leivänjäänteitä kyyhkysille.</w:t>
      </w:r>
    </w:p>
    <w:p>
      <w:r>
        <w:rPr>
          <w:b/>
        </w:rPr>
        <w:t xml:space="preserve">Esimerkki 6.5891</w:t>
      </w:r>
    </w:p>
    <w:p>
      <w:r>
        <w:t xml:space="preserve">Lause 1: Mies työskentelee pianon parissa. Lause 2: Mies nukkuu pianon päällä.</w:t>
      </w:r>
    </w:p>
    <w:p>
      <w:r>
        <w:rPr>
          <w:b/>
        </w:rPr>
        <w:t xml:space="preserve">Tulos</w:t>
      </w:r>
    </w:p>
    <w:p>
      <w:r>
        <w:t xml:space="preserve">Pianisti työskentelee pianonsa parissa.</w:t>
      </w:r>
    </w:p>
    <w:p>
      <w:r>
        <w:rPr>
          <w:b/>
        </w:rPr>
        <w:t xml:space="preserve">Esimerkki 6.5892</w:t>
      </w:r>
    </w:p>
    <w:p>
      <w:r>
        <w:t xml:space="preserve">Lause 1: Mies kirkkaankeltaisissa gulassissa lakaisee roskia kadulta. Lause 2: Nainen poimi roskat pois.</w:t>
      </w:r>
    </w:p>
    <w:p>
      <w:r>
        <w:rPr>
          <w:b/>
        </w:rPr>
        <w:t xml:space="preserve">Tulos</w:t>
      </w:r>
    </w:p>
    <w:p>
      <w:r>
        <w:t xml:space="preserve">Mies lakaisee roskat joka päivä.</w:t>
      </w:r>
    </w:p>
    <w:p>
      <w:r>
        <w:rPr>
          <w:b/>
        </w:rPr>
        <w:t xml:space="preserve">Esimerkki 6.5893</w:t>
      </w:r>
    </w:p>
    <w:p>
      <w:r>
        <w:t xml:space="preserve">Lause 1: Useat miehet pelaavat krikettiä kentällä, kun vanha mies ja nainen katselevat taustalla. Lause 2: Kaverit pelaavat biljardia.</w:t>
      </w:r>
    </w:p>
    <w:p>
      <w:r>
        <w:rPr>
          <w:b/>
        </w:rPr>
        <w:t xml:space="preserve">Tulos</w:t>
      </w:r>
    </w:p>
    <w:p>
      <w:r>
        <w:t xml:space="preserve">Kaverit ovat hyviä kriketinpelaajia.</w:t>
      </w:r>
    </w:p>
    <w:p>
      <w:r>
        <w:rPr>
          <w:b/>
        </w:rPr>
        <w:t xml:space="preserve">Esimerkki 6.5894</w:t>
      </w:r>
    </w:p>
    <w:p>
      <w:r>
        <w:t xml:space="preserve">Lause 1: Miehet käyttävät sementtisekoitinta. Lause 2: Kaikki miehet pelaavat shakkia ja tammea paikallisessa puistossa.</w:t>
      </w:r>
    </w:p>
    <w:p>
      <w:r>
        <w:rPr>
          <w:b/>
        </w:rPr>
        <w:t xml:space="preserve">Tulos</w:t>
      </w:r>
    </w:p>
    <w:p>
      <w:r>
        <w:t xml:space="preserve">Miehet ovat osa rakennusryhmää, joka valaa alueen uusimman minikaupan perustuksia.</w:t>
      </w:r>
    </w:p>
    <w:p>
      <w:r>
        <w:rPr>
          <w:b/>
        </w:rPr>
        <w:t xml:space="preserve">Esimerkki 6.5895</w:t>
      </w:r>
    </w:p>
    <w:p>
      <w:r>
        <w:t xml:space="preserve">Lause 1: Comcast Digital Voice -yhtiön mainostaulu, jossa on Madagascar 2:n leijona ja sinihattuinen mies, joka kumartuu poimimaan jotain korjatakseen mainostaulun, jossa se on revennyt. Lause 2: mainostaulussa oli elokuva toy story.</w:t>
      </w:r>
    </w:p>
    <w:p>
      <w:r>
        <w:rPr>
          <w:b/>
        </w:rPr>
        <w:t xml:space="preserve">Tulos</w:t>
      </w:r>
    </w:p>
    <w:p>
      <w:r>
        <w:t xml:space="preserve">Mainostaulua korjataan myrskytuhojen vuoksi.</w:t>
      </w:r>
    </w:p>
    <w:p>
      <w:r>
        <w:rPr>
          <w:b/>
        </w:rPr>
        <w:t xml:space="preserve">Esimerkki 6.5896</w:t>
      </w:r>
    </w:p>
    <w:p>
      <w:r>
        <w:t xml:space="preserve">Lause 1: Nainen hymyilee nostaen samalla oikeaa kättään. Lause 2: Ärtyisä mies poistui rakennuksesta.</w:t>
      </w:r>
    </w:p>
    <w:p>
      <w:r>
        <w:rPr>
          <w:b/>
        </w:rPr>
        <w:t xml:space="preserve">Tulos</w:t>
      </w:r>
    </w:p>
    <w:p>
      <w:r>
        <w:t xml:space="preserve">Joku yritti päästä sisään.</w:t>
      </w:r>
    </w:p>
    <w:p>
      <w:r>
        <w:rPr>
          <w:b/>
        </w:rPr>
        <w:t xml:space="preserve">Esimerkki 6.5897</w:t>
      </w:r>
    </w:p>
    <w:p>
      <w:r>
        <w:t xml:space="preserve">Lause 1: Neljä ihmistä istuu pöydän ympärillä keskustelemassa. Lause 2: Neljä ihmistä ajaa moottoritietä pitkin.</w:t>
      </w:r>
    </w:p>
    <w:p>
      <w:r>
        <w:rPr>
          <w:b/>
        </w:rPr>
        <w:t xml:space="preserve">Tulos</w:t>
      </w:r>
    </w:p>
    <w:p>
      <w:r>
        <w:t xml:space="preserve">Neljä ihmistä syö ravintolassa.</w:t>
      </w:r>
    </w:p>
    <w:p>
      <w:r>
        <w:rPr>
          <w:b/>
        </w:rPr>
        <w:t xml:space="preserve">Esimerkki 6.5898</w:t>
      </w:r>
    </w:p>
    <w:p>
      <w:r>
        <w:t xml:space="preserve">Lause 1: Mies takki ins kävelee jalkakäytävällä, jolla on lehdettömiä puita. Lause 2: Mies nukkuu penkillä.</w:t>
      </w:r>
    </w:p>
    <w:p>
      <w:r>
        <w:rPr>
          <w:b/>
        </w:rPr>
        <w:t xml:space="preserve">Tulos</w:t>
      </w:r>
    </w:p>
    <w:p>
      <w:r>
        <w:t xml:space="preserve">Mies kävelee kohti parkkipaikkaa.</w:t>
      </w:r>
    </w:p>
    <w:p>
      <w:r>
        <w:rPr>
          <w:b/>
        </w:rPr>
        <w:t xml:space="preserve">Esimerkki 6.5899</w:t>
      </w:r>
    </w:p>
    <w:p>
      <w:r>
        <w:t xml:space="preserve">Lause 1: Mies kalastaa, kun hän seisoo pienessä veneessä verkko kädessään Lause 2: Mies on keittiössä pöydän ääressä.</w:t>
      </w:r>
    </w:p>
    <w:p>
      <w:r>
        <w:rPr>
          <w:b/>
        </w:rPr>
        <w:t xml:space="preserve">Tulos</w:t>
      </w:r>
    </w:p>
    <w:p>
      <w:r>
        <w:t xml:space="preserve">Iäkäs mies kalastaa.</w:t>
      </w:r>
    </w:p>
    <w:p>
      <w:r>
        <w:rPr>
          <w:b/>
        </w:rPr>
        <w:t xml:space="preserve">Esimerkki 6.5900</w:t>
      </w:r>
    </w:p>
    <w:p>
      <w:r>
        <w:t xml:space="preserve">Lause 1: Mies, jolla on kypärä päässään ja joka ajaa mustalla moottoripyörällä Lause 2: Mies istuu nojatuolissa.</w:t>
      </w:r>
    </w:p>
    <w:p>
      <w:r>
        <w:rPr>
          <w:b/>
        </w:rPr>
        <w:t xml:space="preserve">Tulos</w:t>
      </w:r>
    </w:p>
    <w:p>
      <w:r>
        <w:t xml:space="preserve">Moottoripyörä on maailman nopein</w:t>
      </w:r>
    </w:p>
    <w:p>
      <w:r>
        <w:rPr>
          <w:b/>
        </w:rPr>
        <w:t xml:space="preserve">Esimerkki 6.5901</w:t>
      </w:r>
    </w:p>
    <w:p>
      <w:r>
        <w:t xml:space="preserve">Lause 1: Ihmisjoukko Race for a Cure -tapahtumassa kaupunkiympäristössä. Lause 2: Väkeä meni kurpitsafestivaaleille maaseudulla.</w:t>
      </w:r>
    </w:p>
    <w:p>
      <w:r>
        <w:rPr>
          <w:b/>
        </w:rPr>
        <w:t xml:space="preserve">Tulos</w:t>
      </w:r>
    </w:p>
    <w:p>
      <w:r>
        <w:t xml:space="preserve">Ihmiset käyttävät juoksukenkiä.</w:t>
      </w:r>
    </w:p>
    <w:p>
      <w:r>
        <w:rPr>
          <w:b/>
        </w:rPr>
        <w:t xml:space="preserve">Esimerkki 6.5902</w:t>
      </w:r>
    </w:p>
    <w:p>
      <w:r>
        <w:t xml:space="preserve">Lause 1: kaksi punaista puhelinta keltapaitaisen miehen takana Lause 2: miehen takana on vain yksi puhelin.</w:t>
      </w:r>
    </w:p>
    <w:p>
      <w:r>
        <w:rPr>
          <w:b/>
        </w:rPr>
        <w:t xml:space="preserve">Tulos</w:t>
      </w:r>
    </w:p>
    <w:p>
      <w:r>
        <w:t xml:space="preserve">Puhelimet soivat milloin tahansa</w:t>
      </w:r>
    </w:p>
    <w:p>
      <w:r>
        <w:rPr>
          <w:b/>
        </w:rPr>
        <w:t xml:space="preserve">Esimerkki 6.5903</w:t>
      </w:r>
    </w:p>
    <w:p>
      <w:r>
        <w:t xml:space="preserve">Lause 1: Miespuolinen jalkapalloilija, joka yrittää potkaista palloa oikealla jalallaan, kun toinen pelaaja taustalla yrittää estää hänen potkunsa. Lause 2: Miehet kalastavat järvessä.</w:t>
      </w:r>
    </w:p>
    <w:p>
      <w:r>
        <w:rPr>
          <w:b/>
        </w:rPr>
        <w:t xml:space="preserve">Tulos</w:t>
      </w:r>
    </w:p>
    <w:p>
      <w:r>
        <w:t xml:space="preserve">Ihmiset kilpailevat jalkapallopelissä.</w:t>
      </w:r>
    </w:p>
    <w:p>
      <w:r>
        <w:rPr>
          <w:b/>
        </w:rPr>
        <w:t xml:space="preserve">Esimerkki 6.5904</w:t>
      </w:r>
    </w:p>
    <w:p>
      <w:r>
        <w:t xml:space="preserve">Lause 1: Mies laittaa kätensä pienen puun ruukun sisään, kun hän kyykistyy rivin muiden pienten puiden taakse. Lause 2: Mies seisoo suorassa.</w:t>
      </w:r>
    </w:p>
    <w:p>
      <w:r>
        <w:rPr>
          <w:b/>
        </w:rPr>
        <w:t xml:space="preserve">Tulos</w:t>
      </w:r>
    </w:p>
    <w:p>
      <w:r>
        <w:t xml:space="preserve">mies tarkistaa, kuinka vanha puu on</w:t>
      </w:r>
    </w:p>
    <w:p>
      <w:r>
        <w:rPr>
          <w:b/>
        </w:rPr>
        <w:t xml:space="preserve">Esimerkki 6.5905</w:t>
      </w:r>
    </w:p>
    <w:p>
      <w:r>
        <w:t xml:space="preserve">Lause 1: Mies auttaa pientä poikaa, joka istuu muotoon sovitetussa vihreässä muovilelussa. Lause 2: Poika nukkuu.</w:t>
      </w:r>
    </w:p>
    <w:p>
      <w:r>
        <w:rPr>
          <w:b/>
        </w:rPr>
        <w:t xml:space="preserve">Tulos</w:t>
      </w:r>
    </w:p>
    <w:p>
      <w:r>
        <w:t xml:space="preserve">Poika istuu</w:t>
      </w:r>
    </w:p>
    <w:p>
      <w:r>
        <w:rPr>
          <w:b/>
        </w:rPr>
        <w:t xml:space="preserve">Esimerkki 6.5906</w:t>
      </w:r>
    </w:p>
    <w:p>
      <w:r>
        <w:t xml:space="preserve">Lause 1: Extreme rock wall climbing Lause 2: Seinä ei ole kallioseinä.</w:t>
      </w:r>
    </w:p>
    <w:p>
      <w:r>
        <w:rPr>
          <w:b/>
        </w:rPr>
        <w:t xml:space="preserve">Tulos</w:t>
      </w:r>
    </w:p>
    <w:p>
      <w:r>
        <w:t xml:space="preserve">Seinä on pitkä</w:t>
      </w:r>
    </w:p>
    <w:p>
      <w:r>
        <w:rPr>
          <w:b/>
        </w:rPr>
        <w:t xml:space="preserve">Esimerkki 6.5907</w:t>
      </w:r>
    </w:p>
    <w:p>
      <w:r>
        <w:t xml:space="preserve">Lause 1: Vaaleanpunaiseen pukeutunut nainen pitää kirjaa kädessään veteraanien muistomerkin edessä. Lause 2: Tummiin vaatteisiin pukeutunut nainen piileskelee patsaan takana.</w:t>
      </w:r>
    </w:p>
    <w:p>
      <w:r>
        <w:rPr>
          <w:b/>
        </w:rPr>
        <w:t xml:space="preserve">Tulos</w:t>
      </w:r>
    </w:p>
    <w:p>
      <w:r>
        <w:t xml:space="preserve">Nainen veteraanimuistomerkillä lukee siitä.</w:t>
      </w:r>
    </w:p>
    <w:p>
      <w:r>
        <w:rPr>
          <w:b/>
        </w:rPr>
        <w:t xml:space="preserve">Esimerkki 6.5908</w:t>
      </w:r>
    </w:p>
    <w:p>
      <w:r>
        <w:t xml:space="preserve">Lause 1: Pikkutyttö on leikkikentän keinussa, kun punatukkainen mies vihreässä hikipaidassa seisoo vieressä. Lause 2: Aikuinen mies liukuu liukumäkeä alas.</w:t>
      </w:r>
    </w:p>
    <w:p>
      <w:r>
        <w:rPr>
          <w:b/>
        </w:rPr>
        <w:t xml:space="preserve">Tulos</w:t>
      </w:r>
    </w:p>
    <w:p>
      <w:r>
        <w:t xml:space="preserve">Tyttö keinuu isänsä odottaessa.</w:t>
      </w:r>
    </w:p>
    <w:p>
      <w:r>
        <w:rPr>
          <w:b/>
        </w:rPr>
        <w:t xml:space="preserve">Esimerkki 6.5909</w:t>
      </w:r>
    </w:p>
    <w:p>
      <w:r>
        <w:t xml:space="preserve">Lause 1: Mies hymyilee pitäessään köyttä veneessä. Lause 2: Mies on keskellä myrskyä eikä pääse rantaan.</w:t>
      </w:r>
    </w:p>
    <w:p>
      <w:r>
        <w:rPr>
          <w:b/>
        </w:rPr>
        <w:t xml:space="preserve">Tulos</w:t>
      </w:r>
    </w:p>
    <w:p>
      <w:r>
        <w:t xml:space="preserve">mies ajoi uudella jahdillaan</w:t>
      </w:r>
    </w:p>
    <w:p>
      <w:r>
        <w:rPr>
          <w:b/>
        </w:rPr>
        <w:t xml:space="preserve">Esimerkki 6.5910</w:t>
      </w:r>
    </w:p>
    <w:p>
      <w:r>
        <w:t xml:space="preserve">Lause 1: Kolme miestä ajaa polkupyörällä metsässä. Lause 2: miehet nukkuvat motellissa.</w:t>
      </w:r>
    </w:p>
    <w:p>
      <w:r>
        <w:rPr>
          <w:b/>
        </w:rPr>
        <w:t xml:space="preserve">Tulos</w:t>
      </w:r>
    </w:p>
    <w:p>
      <w:r>
        <w:t xml:space="preserve">miehet ovat valkoisia</w:t>
      </w:r>
    </w:p>
    <w:p>
      <w:r>
        <w:rPr>
          <w:b/>
        </w:rPr>
        <w:t xml:space="preserve">Esimerkki 6.5911</w:t>
      </w:r>
    </w:p>
    <w:p>
      <w:r>
        <w:t xml:space="preserve">Lause 1: Mies ajaa maastopyörällä polulla. Lause 2: Mies patikoi vuoristopolulla.</w:t>
      </w:r>
    </w:p>
    <w:p>
      <w:r>
        <w:rPr>
          <w:b/>
        </w:rPr>
        <w:t xml:space="preserve">Tulos</w:t>
      </w:r>
    </w:p>
    <w:p>
      <w:r>
        <w:t xml:space="preserve">Mies ajaa maastopyörällä polulla ystäviensä kanssa.</w:t>
      </w:r>
    </w:p>
    <w:p>
      <w:r>
        <w:rPr>
          <w:b/>
        </w:rPr>
        <w:t xml:space="preserve">Esimerkki 6.5912</w:t>
      </w:r>
    </w:p>
    <w:p>
      <w:r>
        <w:t xml:space="preserve">Lause 1: Nuori, jolla on pitkät likaiset vaaleat hiukset ja jolla on farkkutakki ja farkut, katselee ruokaostosten liukuhihnaa odottaessaan kassajonossa. Lause 2: Nuori on ulkona leikkimässä</w:t>
      </w:r>
    </w:p>
    <w:p>
      <w:r>
        <w:rPr>
          <w:b/>
        </w:rPr>
        <w:t xml:space="preserve">Tulos</w:t>
      </w:r>
    </w:p>
    <w:p>
      <w:r>
        <w:t xml:space="preserve">Nuori on ostamassa ruokaa.</w:t>
      </w:r>
    </w:p>
    <w:p>
      <w:r>
        <w:rPr>
          <w:b/>
        </w:rPr>
        <w:t xml:space="preserve">Esimerkki 6.5913</w:t>
      </w:r>
    </w:p>
    <w:p>
      <w:r>
        <w:t xml:space="preserve">Lause 1: Mies ja poika juoksevat rannalla. Lause 2: Mies ja poika uivat vedessä.</w:t>
      </w:r>
    </w:p>
    <w:p>
      <w:r>
        <w:rPr>
          <w:b/>
        </w:rPr>
        <w:t xml:space="preserve">Tulos</w:t>
      </w:r>
    </w:p>
    <w:p>
      <w:r>
        <w:t xml:space="preserve">Ne ovat hiekalla.</w:t>
      </w:r>
    </w:p>
    <w:p>
      <w:r>
        <w:rPr>
          <w:b/>
        </w:rPr>
        <w:t xml:space="preserve">Esimerkki 6.5914</w:t>
      </w:r>
    </w:p>
    <w:p>
      <w:r>
        <w:t xml:space="preserve">Lause 1: Kaksi jockeytä ratsastaa hevosillaan ja hyppää aidan yli. Lause 2: Kaksi miestä herättää hevosensa nurmikentällä.</w:t>
      </w:r>
    </w:p>
    <w:p>
      <w:r>
        <w:rPr>
          <w:b/>
        </w:rPr>
        <w:t xml:space="preserve">Tulos</w:t>
      </w:r>
    </w:p>
    <w:p>
      <w:r>
        <w:t xml:space="preserve">Kaksi miestä kilpailee hevosilla ulkoradalla.</w:t>
      </w:r>
    </w:p>
    <w:p>
      <w:r>
        <w:rPr>
          <w:b/>
        </w:rPr>
        <w:t xml:space="preserve">Esimerkki 6.5915</w:t>
      </w:r>
    </w:p>
    <w:p>
      <w:r>
        <w:t xml:space="preserve">Lause 1: Valkoiseen peliasuun pukeutunut maalivahti sukeltaa nappaamaan jalkapalloa. Lause 2: Maalivahti nukkuu.</w:t>
      </w:r>
    </w:p>
    <w:p>
      <w:r>
        <w:rPr>
          <w:b/>
        </w:rPr>
        <w:t xml:space="preserve">Tulos</w:t>
      </w:r>
    </w:p>
    <w:p>
      <w:r>
        <w:t xml:space="preserve">Maalivahti nappaa pallon.</w:t>
      </w:r>
    </w:p>
    <w:p>
      <w:r>
        <w:rPr>
          <w:b/>
        </w:rPr>
        <w:t xml:space="preserve">Esimerkki 6.5916</w:t>
      </w:r>
    </w:p>
    <w:p>
      <w:r>
        <w:t xml:space="preserve">Lause 1: Joukko jalkapalloilijoita kokoontui jalkapallokentälle. Lause 2: pelaajat nukkuvat</w:t>
      </w:r>
    </w:p>
    <w:p>
      <w:r>
        <w:rPr>
          <w:b/>
        </w:rPr>
        <w:t xml:space="preserve">Tulos</w:t>
      </w:r>
    </w:p>
    <w:p>
      <w:r>
        <w:t xml:space="preserve">pelaajat ovat miehiä</w:t>
      </w:r>
    </w:p>
    <w:p>
      <w:r>
        <w:rPr>
          <w:b/>
        </w:rPr>
        <w:t xml:space="preserve">Esimerkki 6.5917</w:t>
      </w:r>
    </w:p>
    <w:p>
      <w:r>
        <w:t xml:space="preserve">Lause 1: Mies hyvin korkealla puussa. Lause 2: Mies on korkealla ullakolla.</w:t>
      </w:r>
    </w:p>
    <w:p>
      <w:r>
        <w:rPr>
          <w:b/>
        </w:rPr>
        <w:t xml:space="preserve">Tulos</w:t>
      </w:r>
    </w:p>
    <w:p>
      <w:r>
        <w:t xml:space="preserve">Mies piileskelee vaimoltaan.</w:t>
      </w:r>
    </w:p>
    <w:p>
      <w:r>
        <w:rPr>
          <w:b/>
        </w:rPr>
        <w:t xml:space="preserve">Esimerkki 6.5918</w:t>
      </w:r>
    </w:p>
    <w:p>
      <w:r>
        <w:t xml:space="preserve">Lause 1: Mies istuu postilaatikon sisällä puhelin kädessään. Lause 2: Poika myy limonadia.</w:t>
      </w:r>
    </w:p>
    <w:p>
      <w:r>
        <w:rPr>
          <w:b/>
        </w:rPr>
        <w:t xml:space="preserve">Tulos</w:t>
      </w:r>
    </w:p>
    <w:p>
      <w:r>
        <w:t xml:space="preserve">Mies tarkistaa pakettinsa toimituksen tilaa.</w:t>
      </w:r>
    </w:p>
    <w:p>
      <w:r>
        <w:rPr>
          <w:b/>
        </w:rPr>
        <w:t xml:space="preserve">Esimerkki 6.5919</w:t>
      </w:r>
    </w:p>
    <w:p>
      <w:r>
        <w:t xml:space="preserve">Lause 1: Useat nuoret aikuiset ovat kokoontuneet keittiön tiskin ympärille. Lause 2: Tiskin ympärillä ei ollut ketään.</w:t>
      </w:r>
    </w:p>
    <w:p>
      <w:r>
        <w:rPr>
          <w:b/>
        </w:rPr>
        <w:t xml:space="preserve">Tulos</w:t>
      </w:r>
    </w:p>
    <w:p>
      <w:r>
        <w:t xml:space="preserve">He söivät.</w:t>
      </w:r>
    </w:p>
    <w:p>
      <w:r>
        <w:rPr>
          <w:b/>
        </w:rPr>
        <w:t xml:space="preserve">Esimerkki 6.5920</w:t>
      </w:r>
    </w:p>
    <w:p>
      <w:r>
        <w:t xml:space="preserve">Lause 1: Moottoripyöräilevä nainen on pukeutunut korkokenkiin. Lause 2: Valkopukuinen nainen pelaa tennistä.</w:t>
      </w:r>
    </w:p>
    <w:p>
      <w:r>
        <w:rPr>
          <w:b/>
        </w:rPr>
        <w:t xml:space="preserve">Tulos</w:t>
      </w:r>
    </w:p>
    <w:p>
      <w:r>
        <w:t xml:space="preserve">Moottoripyöräilevä nainen on pukeutunut mekkoon ja korkokenkiin.</w:t>
      </w:r>
    </w:p>
    <w:p>
      <w:r>
        <w:rPr>
          <w:b/>
        </w:rPr>
        <w:t xml:space="preserve">Esimerkki 6.5921</w:t>
      </w:r>
    </w:p>
    <w:p>
      <w:r>
        <w:t xml:space="preserve">Lause 1: Iloinen, innostunut poika vuoristoradassa. Lause 2: Surullinen poika itkee vuoristoradassa.</w:t>
      </w:r>
    </w:p>
    <w:p>
      <w:r>
        <w:rPr>
          <w:b/>
        </w:rPr>
        <w:t xml:space="preserve">Tulos</w:t>
      </w:r>
    </w:p>
    <w:p>
      <w:r>
        <w:t xml:space="preserve">Iloinen, innostunut poika hymyilee vuoristoradassa.</w:t>
      </w:r>
    </w:p>
    <w:p>
      <w:r>
        <w:rPr>
          <w:b/>
        </w:rPr>
        <w:t xml:space="preserve">Esimerkki 6.5922</w:t>
      </w:r>
    </w:p>
    <w:p>
      <w:r>
        <w:t xml:space="preserve">Lause 1: Kaksi vastakkaisten joukkueiden jääkiekkoilijaa, joilla molemmilla on päällään punainen, valkoinen ja musta, kumartuvat ja ristivät mailat ennakoiden kiekon osumista. Lause 2: Pelaajat lentävät lentokonetta.</w:t>
      </w:r>
    </w:p>
    <w:p>
      <w:r>
        <w:rPr>
          <w:b/>
        </w:rPr>
        <w:t xml:space="preserve">Tulos</w:t>
      </w:r>
    </w:p>
    <w:p>
      <w:r>
        <w:t xml:space="preserve">pelaajat ovat mestareita</w:t>
      </w:r>
    </w:p>
    <w:p>
      <w:r>
        <w:rPr>
          <w:b/>
        </w:rPr>
        <w:t xml:space="preserve">Esimerkki 6.5923</w:t>
      </w:r>
    </w:p>
    <w:p>
      <w:r>
        <w:t xml:space="preserve">Lause 1: Kaksi nuorta naista surffaa internetissä kahvilassa Lause 2: Kaksi ihmistä saa apua teknikkolta, koska heidän iPodinsa on rikki.</w:t>
      </w:r>
    </w:p>
    <w:p>
      <w:r>
        <w:rPr>
          <w:b/>
        </w:rPr>
        <w:t xml:space="preserve">Tulos</w:t>
      </w:r>
    </w:p>
    <w:p>
      <w:r>
        <w:t xml:space="preserve">Kaksi ihmistä käyttää Googlea hakuun.</w:t>
      </w:r>
    </w:p>
    <w:p>
      <w:r>
        <w:rPr>
          <w:b/>
        </w:rPr>
        <w:t xml:space="preserve">Esimerkki 6.5924</w:t>
      </w:r>
    </w:p>
    <w:p>
      <w:r>
        <w:t xml:space="preserve">Lause 1: Useat ihmiset istuvat valkoisilla muovituoleilla varjossa, ja läheisellä pöydällä on useita kukkaroita, muun muassa Betty Boop -laukku. Lause 2: Yksi henkilö syö lounasta yksin kotonaan.</w:t>
      </w:r>
    </w:p>
    <w:p>
      <w:r>
        <w:rPr>
          <w:b/>
        </w:rPr>
        <w:t xml:space="preserve">Tulos</w:t>
      </w:r>
    </w:p>
    <w:p>
      <w:r>
        <w:t xml:space="preserve">Useat ihmiset kokoontuvat yhteen lounaalle ja rentoutumaan.</w:t>
      </w:r>
    </w:p>
    <w:p>
      <w:r>
        <w:rPr>
          <w:b/>
        </w:rPr>
        <w:t xml:space="preserve">Esimerkki 6.5925</w:t>
      </w:r>
    </w:p>
    <w:p>
      <w:r>
        <w:t xml:space="preserve">Lause 1: Katukauppias myy tavaroita sateenvarjon alta. Lause 2: Kukaan ei ole elossa.</w:t>
      </w:r>
    </w:p>
    <w:p>
      <w:r>
        <w:rPr>
          <w:b/>
        </w:rPr>
        <w:t xml:space="preserve">Tulos</w:t>
      </w:r>
    </w:p>
    <w:p>
      <w:r>
        <w:t xml:space="preserve">Henkilö myy itse tekemäänsä tavaraa.</w:t>
      </w:r>
    </w:p>
    <w:p>
      <w:r>
        <w:rPr>
          <w:b/>
        </w:rPr>
        <w:t xml:space="preserve">Esimerkki 6.5926</w:t>
      </w:r>
    </w:p>
    <w:p>
      <w:r>
        <w:t xml:space="preserve">Lause 1: Ruskeaan pukeutunut musta nainen lähestyy valkoiseen takkiin ja keltaiseen hattuun pukeutunutta naista autotallin oven edessä. Lause 2: Nämä kaksi naista ohittavat toisensa jalkakäytävällä.</w:t>
      </w:r>
    </w:p>
    <w:p>
      <w:r>
        <w:rPr>
          <w:b/>
        </w:rPr>
        <w:t xml:space="preserve">Tulos</w:t>
      </w:r>
    </w:p>
    <w:p>
      <w:r>
        <w:t xml:space="preserve">On pitkiä naisia.</w:t>
      </w:r>
    </w:p>
    <w:p>
      <w:r>
        <w:rPr>
          <w:b/>
        </w:rPr>
        <w:t xml:space="preserve">Esimerkki 6.5927</w:t>
      </w:r>
    </w:p>
    <w:p>
      <w:r>
        <w:t xml:space="preserve">Lause 1: Suuri väkijoukko leikkii suihkulähteessä ja sen ympärillä. Lause 2: väkijoukko hajaantuu.</w:t>
      </w:r>
    </w:p>
    <w:p>
      <w:r>
        <w:rPr>
          <w:b/>
        </w:rPr>
        <w:t xml:space="preserve">Tulos</w:t>
      </w:r>
    </w:p>
    <w:p>
      <w:r>
        <w:t xml:space="preserve">väkijoukko on väkijoukko</w:t>
      </w:r>
    </w:p>
    <w:p>
      <w:r>
        <w:rPr>
          <w:b/>
        </w:rPr>
        <w:t xml:space="preserve">Esimerkki 6.5928</w:t>
      </w:r>
    </w:p>
    <w:p>
      <w:r>
        <w:t xml:space="preserve">Lause 1: Punaiseen takkiin pukeutunut mies katsoo paperia, kun taas toinen mustaan takkiin pukeutunut mies katsoo kameraan lumisella pellolla. Lause 2: Kaikilla on yllään uimapuku.</w:t>
      </w:r>
    </w:p>
    <w:p>
      <w:r>
        <w:rPr>
          <w:b/>
        </w:rPr>
        <w:t xml:space="preserve">Tulos</w:t>
      </w:r>
    </w:p>
    <w:p>
      <w:r>
        <w:t xml:space="preserve">Lumi on raskasta.</w:t>
      </w:r>
    </w:p>
    <w:p>
      <w:r>
        <w:rPr>
          <w:b/>
        </w:rPr>
        <w:t xml:space="preserve">Esimerkki 6.5929</w:t>
      </w:r>
    </w:p>
    <w:p>
      <w:r>
        <w:t xml:space="preserve">Lause 1: Kaksi rastatukkaista miestä istuu kadulla, kun heidän takanaan seisovat hattupäinen mies ja nahkatakkinen mies. Lause 2: Miehet ovat kahvilassa.</w:t>
      </w:r>
    </w:p>
    <w:p>
      <w:r>
        <w:rPr>
          <w:b/>
        </w:rPr>
        <w:t xml:space="preserve">Tulos</w:t>
      </w:r>
    </w:p>
    <w:p>
      <w:r>
        <w:t xml:space="preserve">Miehet ovat kaupungissa.</w:t>
      </w:r>
    </w:p>
    <w:p>
      <w:r>
        <w:rPr>
          <w:b/>
        </w:rPr>
        <w:t xml:space="preserve">Esimerkki 6.5930</w:t>
      </w:r>
    </w:p>
    <w:p>
      <w:r>
        <w:t xml:space="preserve">Lause 1: Crocsit jalassa oleva lapsi istuu keinussa metsäisellä alueella. Lause 2: Lapsi leikkii liukumäessä.</w:t>
      </w:r>
    </w:p>
    <w:p>
      <w:r>
        <w:rPr>
          <w:b/>
        </w:rPr>
        <w:t xml:space="preserve">Tulos</w:t>
      </w:r>
    </w:p>
    <w:p>
      <w:r>
        <w:t xml:space="preserve">Lapsella on yllään mustat Crocsit.</w:t>
      </w:r>
    </w:p>
    <w:p>
      <w:r>
        <w:rPr>
          <w:b/>
        </w:rPr>
        <w:t xml:space="preserve">Esimerkki 6.5931</w:t>
      </w:r>
    </w:p>
    <w:p>
      <w:r>
        <w:t xml:space="preserve">Lause 1: Aasialainen tyttö mallintaa kumisaappaita. Lause 2: Valkoinen nainen mallintaa kumisaappaita.</w:t>
      </w:r>
    </w:p>
    <w:p>
      <w:r>
        <w:rPr>
          <w:b/>
        </w:rPr>
        <w:t xml:space="preserve">Tulos</w:t>
      </w:r>
    </w:p>
    <w:p>
      <w:r>
        <w:t xml:space="preserve">Tyttö mallintaa ostamiaan saappaita...</w:t>
      </w:r>
    </w:p>
    <w:p>
      <w:r>
        <w:rPr>
          <w:b/>
        </w:rPr>
        <w:t xml:space="preserve">Esimerkki 6.5932</w:t>
      </w:r>
    </w:p>
    <w:p>
      <w:r>
        <w:t xml:space="preserve">Lause 1: Kaksi ihmistä, yksi mies ja yksi nainen, metsässä laittamassa jotain ammeeseen. Lause 2: Pari ihmistä nukkuu sängyssä.</w:t>
      </w:r>
    </w:p>
    <w:p>
      <w:r>
        <w:rPr>
          <w:b/>
        </w:rPr>
        <w:t xml:space="preserve">Tulos</w:t>
      </w:r>
    </w:p>
    <w:p>
      <w:r>
        <w:t xml:space="preserve">Mies ja nainen täyttävät vettä ammeeseen.</w:t>
      </w:r>
    </w:p>
    <w:p>
      <w:r>
        <w:rPr>
          <w:b/>
        </w:rPr>
        <w:t xml:space="preserve">Esimerkki 6.5933</w:t>
      </w:r>
    </w:p>
    <w:p>
      <w:r>
        <w:t xml:space="preserve">Lause 1: Kaksi poikaa on valmiina vastaanottamaan pallon tennisottelussa. Lause 2: Kaksi poikaa sitoo kengännauhojaan.</w:t>
      </w:r>
    </w:p>
    <w:p>
      <w:r>
        <w:rPr>
          <w:b/>
        </w:rPr>
        <w:t xml:space="preserve">Tulos</w:t>
      </w:r>
    </w:p>
    <w:p>
      <w:r>
        <w:t xml:space="preserve">Gary voittaa tennisottelun Billiä vastaan.</w:t>
      </w:r>
    </w:p>
    <w:p>
      <w:r>
        <w:rPr>
          <w:b/>
        </w:rPr>
        <w:t xml:space="preserve">Esimerkki 6.5934</w:t>
      </w:r>
    </w:p>
    <w:p>
      <w:r>
        <w:t xml:space="preserve">Lause 1: Ryhmä vapaaehtoisia, jotka työskentelevät lasten kanssa toys r us:n ulkopuolella leluja tarvitseville lapsille. Lause 2: Ryhmä seisoo elokuvateatterin ulkopuolella.</w:t>
      </w:r>
    </w:p>
    <w:p>
      <w:r>
        <w:rPr>
          <w:b/>
        </w:rPr>
        <w:t xml:space="preserve">Tulos</w:t>
      </w:r>
    </w:p>
    <w:p>
      <w:r>
        <w:t xml:space="preserve">Ryhmä ihmisiä kerää leluja lahjoitettavaksi jouluksi apua tarvitseville lapsille ympäri maailmaa.</w:t>
      </w:r>
    </w:p>
    <w:p>
      <w:r>
        <w:rPr>
          <w:b/>
        </w:rPr>
        <w:t xml:space="preserve">Esimerkki 6.5935</w:t>
      </w:r>
    </w:p>
    <w:p>
      <w:r>
        <w:t xml:space="preserve">Lause 1: Lumikenkäinen mies laskeutuu mäkeä alas pienten oranssien lippujen vieressä. Lause 2: Mies menee surffaamaan...</w:t>
      </w:r>
    </w:p>
    <w:p>
      <w:r>
        <w:rPr>
          <w:b/>
        </w:rPr>
        <w:t xml:space="preserve">Tulos</w:t>
      </w:r>
    </w:p>
    <w:p>
      <w:r>
        <w:t xml:space="preserve">Mies kilpailee kilpailussa</w:t>
      </w:r>
    </w:p>
    <w:p>
      <w:r>
        <w:rPr>
          <w:b/>
        </w:rPr>
        <w:t xml:space="preserve">Esimerkki 6.5936</w:t>
      </w:r>
    </w:p>
    <w:p>
      <w:r>
        <w:t xml:space="preserve">Lause 1: Kaksi ihmistä nauttii McDonalds-ateriaa ja sen mukana tulleita lahjoja. Lause 2: Lapsi syö yksin.</w:t>
      </w:r>
    </w:p>
    <w:p>
      <w:r>
        <w:rPr>
          <w:b/>
        </w:rPr>
        <w:t xml:space="preserve">Tulos</w:t>
      </w:r>
    </w:p>
    <w:p>
      <w:r>
        <w:t xml:space="preserve">Kaksi lasta ja heidän saamansa lelut.</w:t>
      </w:r>
    </w:p>
    <w:p>
      <w:r>
        <w:rPr>
          <w:b/>
        </w:rPr>
        <w:t xml:space="preserve">Esimerkki 6.5937</w:t>
      </w:r>
    </w:p>
    <w:p>
      <w:r>
        <w:t xml:space="preserve">Lause 1: Jalustalla liikkuvat hahmot ylittävät kadun risteyksessä. Lause 2: Hahmot kävelevät hiekassa.</w:t>
      </w:r>
    </w:p>
    <w:p>
      <w:r>
        <w:rPr>
          <w:b/>
        </w:rPr>
        <w:t xml:space="preserve">Tulos</w:t>
      </w:r>
    </w:p>
    <w:p>
      <w:r>
        <w:t xml:space="preserve">Katutaiteilija ylittää kadun.</w:t>
      </w:r>
    </w:p>
    <w:p>
      <w:r>
        <w:rPr>
          <w:b/>
        </w:rPr>
        <w:t xml:space="preserve">Esimerkki 6.5938</w:t>
      </w:r>
    </w:p>
    <w:p>
      <w:r>
        <w:t xml:space="preserve">Lause 1: Pitkätukkainen mies tekee kädellään "OK"-merkkiä kävellessään kadulla. Lause 2: Mies ajaa katua pitkin...</w:t>
      </w:r>
    </w:p>
    <w:p>
      <w:r>
        <w:rPr>
          <w:b/>
        </w:rPr>
        <w:t xml:space="preserve">Tulos</w:t>
      </w:r>
    </w:p>
    <w:p>
      <w:r>
        <w:t xml:space="preserve">Siellä on pitkätukkainen mies kyltin kanssa.</w:t>
      </w:r>
    </w:p>
    <w:p>
      <w:r>
        <w:rPr>
          <w:b/>
        </w:rPr>
        <w:t xml:space="preserve">Esimerkki 6.5939</w:t>
      </w:r>
    </w:p>
    <w:p>
      <w:r>
        <w:t xml:space="preserve">Lause 1: Keltaiseen paitaan pukeutunut pullea nainen pitelee mainoskylttiä kadunkulmassa. Lause 2: Hoikka mies meloo.</w:t>
      </w:r>
    </w:p>
    <w:p>
      <w:r>
        <w:rPr>
          <w:b/>
        </w:rPr>
        <w:t xml:space="preserve">Tulos</w:t>
      </w:r>
    </w:p>
    <w:p>
      <w:r>
        <w:t xml:space="preserve">Kookas nainen mainostaa laihdutusratkaisua.</w:t>
      </w:r>
    </w:p>
    <w:p>
      <w:r>
        <w:rPr>
          <w:b/>
        </w:rPr>
        <w:t xml:space="preserve">Esimerkki 6.5940</w:t>
      </w:r>
    </w:p>
    <w:p>
      <w:r>
        <w:t xml:space="preserve">Lause 1: Mies, jolla on sininen takki ja punainen hattu, hymyilee matkalla töihin. Lause 2: Mies on onneton.</w:t>
      </w:r>
    </w:p>
    <w:p>
      <w:r>
        <w:rPr>
          <w:b/>
        </w:rPr>
        <w:t xml:space="preserve">Tulos</w:t>
      </w:r>
    </w:p>
    <w:p>
      <w:r>
        <w:t xml:space="preserve">Mies kävelee.</w:t>
      </w:r>
    </w:p>
    <w:p>
      <w:r>
        <w:rPr>
          <w:b/>
        </w:rPr>
        <w:t xml:space="preserve">Esimerkki 6.5941</w:t>
      </w:r>
    </w:p>
    <w:p>
      <w:r>
        <w:t xml:space="preserve">Lause 1: Musta koira törmää kultaiseen koiraan, jolla on jotain suussaan. Lause 2: Kaksi koiraa juoksee pellolla.</w:t>
      </w:r>
    </w:p>
    <w:p>
      <w:r>
        <w:rPr>
          <w:b/>
        </w:rPr>
        <w:t xml:space="preserve">Tulos</w:t>
      </w:r>
    </w:p>
    <w:p>
      <w:r>
        <w:t xml:space="preserve">kaksi koiraa leikkii köydenvetoa.</w:t>
      </w:r>
    </w:p>
    <w:p>
      <w:r>
        <w:rPr>
          <w:b/>
        </w:rPr>
        <w:t xml:space="preserve">Esimerkki 6.5942</w:t>
      </w:r>
    </w:p>
    <w:p>
      <w:r>
        <w:t xml:space="preserve">Lause 1: Sinisiin farkkuihin ja punamustaan ruutupaitaan pukeutunut mies seisoo ämpäreitä, luutia ja moppeja täynnä olevan sinisen kärryn vieressä. Lause 2: Sohvalla makaa mies, joka nukkuu mopin kanssa.</w:t>
      </w:r>
    </w:p>
    <w:p>
      <w:r>
        <w:rPr>
          <w:b/>
        </w:rPr>
        <w:t xml:space="preserve">Tulos</w:t>
      </w:r>
    </w:p>
    <w:p>
      <w:r>
        <w:t xml:space="preserve">Mies seisoo kärryn vieressä siivoamassa taloa.</w:t>
      </w:r>
    </w:p>
    <w:p>
      <w:r>
        <w:rPr>
          <w:b/>
        </w:rPr>
        <w:t xml:space="preserve">Esimerkki 6.5943</w:t>
      </w:r>
    </w:p>
    <w:p>
      <w:r>
        <w:t xml:space="preserve">Lause 1: Liikenainen istuu työpöytänsä ääressä ja työskentelee tietokoneella. Lause 2: Liikenainen matkustaa metrolla.</w:t>
      </w:r>
    </w:p>
    <w:p>
      <w:r>
        <w:rPr>
          <w:b/>
        </w:rPr>
        <w:t xml:space="preserve">Tulos</w:t>
      </w:r>
    </w:p>
    <w:p>
      <w:r>
        <w:t xml:space="preserve">Hän työskentelee yrityksen toimistossa.</w:t>
      </w:r>
    </w:p>
    <w:p>
      <w:r>
        <w:rPr>
          <w:b/>
        </w:rPr>
        <w:t xml:space="preserve">Esimerkki 6.5944</w:t>
      </w:r>
    </w:p>
    <w:p>
      <w:r>
        <w:t xml:space="preserve">Lause 1: Pieni ruskea koira hyppää ylös nappaamaan tennispalloa. Lause 2: Ruskea koira nukkuu sohvalla.</w:t>
      </w:r>
    </w:p>
    <w:p>
      <w:r>
        <w:rPr>
          <w:b/>
        </w:rPr>
        <w:t xml:space="preserve">Tulos</w:t>
      </w:r>
    </w:p>
    <w:p>
      <w:r>
        <w:t xml:space="preserve">Ruskea koira noutaa tennispalloa.</w:t>
      </w:r>
    </w:p>
    <w:p>
      <w:r>
        <w:rPr>
          <w:b/>
        </w:rPr>
        <w:t xml:space="preserve">Esimerkki 6.5945</w:t>
      </w:r>
    </w:p>
    <w:p>
      <w:r>
        <w:t xml:space="preserve">Lause 1: Raskaana oleva nainen ja kulhosta syövä mies istuvat punaisilla tuoleilla varustetun metallipöydän vastapäätä. Lause 2: Lapset syövät vesimelonia.</w:t>
      </w:r>
    </w:p>
    <w:p>
      <w:r>
        <w:rPr>
          <w:b/>
        </w:rPr>
        <w:t xml:space="preserve">Tulos</w:t>
      </w:r>
    </w:p>
    <w:p>
      <w:r>
        <w:t xml:space="preserve">Tulevat vanhemmat jakavat aterian.</w:t>
      </w:r>
    </w:p>
    <w:p>
      <w:r>
        <w:rPr>
          <w:b/>
        </w:rPr>
        <w:t xml:space="preserve">Esimerkki 6.5946</w:t>
      </w:r>
    </w:p>
    <w:p>
      <w:r>
        <w:t xml:space="preserve">Lause 1: Nainen heiluttaa kahta pitkää punaista lippua ympäriinsä Lause 2: Nainen istuu kahden vihreän lippusiiman vieressä.</w:t>
      </w:r>
    </w:p>
    <w:p>
      <w:r>
        <w:rPr>
          <w:b/>
        </w:rPr>
        <w:t xml:space="preserve">Tulos</w:t>
      </w:r>
    </w:p>
    <w:p>
      <w:r>
        <w:t xml:space="preserve">Nainen heiluttaa kahta lippua.</w:t>
      </w:r>
    </w:p>
    <w:p>
      <w:r>
        <w:rPr>
          <w:b/>
        </w:rPr>
        <w:t xml:space="preserve">Esimerkki 6.5947</w:t>
      </w:r>
    </w:p>
    <w:p>
      <w:r>
        <w:t xml:space="preserve">Lause 1: Poliisi kävelee kadulla katsellen näyteikkunaa. Lause 2: Konstaapeli seisoi ja odotti koiraa.</w:t>
      </w:r>
    </w:p>
    <w:p>
      <w:r>
        <w:rPr>
          <w:b/>
        </w:rPr>
        <w:t xml:space="preserve">Tulos</w:t>
      </w:r>
    </w:p>
    <w:p>
      <w:r>
        <w:t xml:space="preserve">Konstaapeli käveli kadulla tapahtuman jälkeen.</w:t>
      </w:r>
    </w:p>
    <w:p>
      <w:r>
        <w:rPr>
          <w:b/>
        </w:rPr>
        <w:t xml:space="preserve">Esimerkki 6.5948</w:t>
      </w:r>
    </w:p>
    <w:p>
      <w:r>
        <w:t xml:space="preserve">Lause 1: Ihastuttava nainen tekee huomautuksen liiketapaamisessa. Lause 2: He ovat vuoristoradassa.</w:t>
      </w:r>
    </w:p>
    <w:p>
      <w:r>
        <w:rPr>
          <w:b/>
        </w:rPr>
        <w:t xml:space="preserve">Tulos</w:t>
      </w:r>
    </w:p>
    <w:p>
      <w:r>
        <w:t xml:space="preserve">Nainen on pukeutunut pukuun.</w:t>
      </w:r>
    </w:p>
    <w:p>
      <w:r>
        <w:rPr>
          <w:b/>
        </w:rPr>
        <w:t xml:space="preserve">Esimerkki 6.5949</w:t>
      </w:r>
    </w:p>
    <w:p>
      <w:r>
        <w:t xml:space="preserve">Lause 1: Tytöt kävelevät kadulla aurinkoisena päivänä. Lause 2: Tytöt juoksevat sateessa.</w:t>
      </w:r>
    </w:p>
    <w:p>
      <w:r>
        <w:rPr>
          <w:b/>
        </w:rPr>
        <w:t xml:space="preserve">Tulos</w:t>
      </w:r>
    </w:p>
    <w:p>
      <w:r>
        <w:t xml:space="preserve">Tytöt kävelevät puistoon.</w:t>
      </w:r>
    </w:p>
    <w:p>
      <w:r>
        <w:rPr>
          <w:b/>
        </w:rPr>
        <w:t xml:space="preserve">Esimerkki 6.5950</w:t>
      </w:r>
    </w:p>
    <w:p>
      <w:r>
        <w:t xml:space="preserve">Lause 1: Koira on pukeutunut punaiseen numeroon 6 ja juoksee vihreän ruohokentän halki linnun jahtaamana. Lause 2: Eläimet syövät päivällistä.</w:t>
      </w:r>
    </w:p>
    <w:p>
      <w:r>
        <w:rPr>
          <w:b/>
        </w:rPr>
        <w:t xml:space="preserve">Tulos</w:t>
      </w:r>
    </w:p>
    <w:p>
      <w:r>
        <w:t xml:space="preserve">Koira on beagle.</w:t>
      </w:r>
    </w:p>
    <w:p>
      <w:r>
        <w:rPr>
          <w:b/>
        </w:rPr>
        <w:t xml:space="preserve">Esimerkki 6.5951</w:t>
      </w:r>
    </w:p>
    <w:p>
      <w:r>
        <w:t xml:space="preserve">Lause 1: Mies ja tyttö, joilla on drinkki kädessään, tanssivat kadulla. Lause 2: Ihmiset syövät ruokaa kotona.</w:t>
      </w:r>
    </w:p>
    <w:p>
      <w:r>
        <w:rPr>
          <w:b/>
        </w:rPr>
        <w:t xml:space="preserve">Tulos</w:t>
      </w:r>
    </w:p>
    <w:p>
      <w:r>
        <w:t xml:space="preserve">lapset juovat mehua ja leikkivät.</w:t>
      </w:r>
    </w:p>
    <w:p>
      <w:r>
        <w:rPr>
          <w:b/>
        </w:rPr>
        <w:t xml:space="preserve">Esimerkki 6.5952</w:t>
      </w:r>
    </w:p>
    <w:p>
      <w:r>
        <w:t xml:space="preserve">Lause 1: Shortseihin ja t-paitaan pukeutunut mies on aloittamassa liukuharjoittelulaitteen käyttöä. Lause 2: Joku mies nostaa painoja.</w:t>
      </w:r>
    </w:p>
    <w:p>
      <w:r>
        <w:rPr>
          <w:b/>
        </w:rPr>
        <w:t xml:space="preserve">Tulos</w:t>
      </w:r>
    </w:p>
    <w:p>
      <w:r>
        <w:t xml:space="preserve">Kaveri on pukeutunut treenivaatteisiinsa.</w:t>
      </w:r>
    </w:p>
    <w:p>
      <w:r>
        <w:rPr>
          <w:b/>
        </w:rPr>
        <w:t xml:space="preserve">Esimerkki 6.5953</w:t>
      </w:r>
    </w:p>
    <w:p>
      <w:r>
        <w:t xml:space="preserve">Lause 1: Ihmiset puhuvat puistossa järjestettävässä tapahtumassa. Lause 2: Ihmiset ovat sisällä.</w:t>
      </w:r>
    </w:p>
    <w:p>
      <w:r>
        <w:rPr>
          <w:b/>
        </w:rPr>
        <w:t xml:space="preserve">Tulos</w:t>
      </w:r>
    </w:p>
    <w:p>
      <w:r>
        <w:t xml:space="preserve">Ihmiset ovat ryhmässä</w:t>
      </w:r>
    </w:p>
    <w:p>
      <w:r>
        <w:rPr>
          <w:b/>
        </w:rPr>
        <w:t xml:space="preserve">Esimerkki 6.5954</w:t>
      </w:r>
    </w:p>
    <w:p>
      <w:r>
        <w:t xml:space="preserve">Lause 1: Lapsi juoksee suihkulähteen läpi. Lause 2: lapsi juoksee talon läpi</w:t>
      </w:r>
    </w:p>
    <w:p>
      <w:r>
        <w:rPr>
          <w:b/>
        </w:rPr>
        <w:t xml:space="preserve">Tulos</w:t>
      </w:r>
    </w:p>
    <w:p>
      <w:r>
        <w:t xml:space="preserve">lapsi juoksee sinisen suihkulähteen läpi</w:t>
      </w:r>
    </w:p>
    <w:p>
      <w:r>
        <w:rPr>
          <w:b/>
        </w:rPr>
        <w:t xml:space="preserve">Esimerkki 6.5955</w:t>
      </w:r>
    </w:p>
    <w:p>
      <w:r>
        <w:t xml:space="preserve">Lause 1: Ryhmä ihmisiä on kokoontunut metsäiselle alueelle; lapset istuvat ja kirjoittavat, ja aikuiset seisovat heidän vieressään. Lause 2: Ihmiset uivat kylpyammeessa.</w:t>
      </w:r>
    </w:p>
    <w:p>
      <w:r>
        <w:rPr>
          <w:b/>
        </w:rPr>
        <w:t xml:space="preserve">Tulos</w:t>
      </w:r>
    </w:p>
    <w:p>
      <w:r>
        <w:t xml:space="preserve">Siellä pidetään ulkotunti.</w:t>
      </w:r>
    </w:p>
    <w:p>
      <w:r>
        <w:rPr>
          <w:b/>
        </w:rPr>
        <w:t xml:space="preserve">Esimerkki 6.5956</w:t>
      </w:r>
    </w:p>
    <w:p>
      <w:r>
        <w:t xml:space="preserve">Lause 1: Mies syleilee naista täpötäydellä kadulla. Lause 2: Mies katseli rv:tä.</w:t>
      </w:r>
    </w:p>
    <w:p>
      <w:r>
        <w:rPr>
          <w:b/>
        </w:rPr>
        <w:t xml:space="preserve">Tulos</w:t>
      </w:r>
    </w:p>
    <w:p>
      <w:r>
        <w:t xml:space="preserve">Mies rakasti naista</w:t>
      </w:r>
    </w:p>
    <w:p>
      <w:r>
        <w:rPr>
          <w:b/>
        </w:rPr>
        <w:t xml:space="preserve">Esimerkki 6.5957</w:t>
      </w:r>
    </w:p>
    <w:p>
      <w:r>
        <w:t xml:space="preserve">Lause 1: Mies istuu kaiteella ilmapallojen kanssa. Lause 2: Mies istuu tuolilla.</w:t>
      </w:r>
    </w:p>
    <w:p>
      <w:r>
        <w:rPr>
          <w:b/>
        </w:rPr>
        <w:t xml:space="preserve">Tulos</w:t>
      </w:r>
    </w:p>
    <w:p>
      <w:r>
        <w:t xml:space="preserve">Mies haluaa yllättää tyttöystävänsä.</w:t>
      </w:r>
    </w:p>
    <w:p>
      <w:r>
        <w:rPr>
          <w:b/>
        </w:rPr>
        <w:t xml:space="preserve">Esimerkki 6.5958</w:t>
      </w:r>
    </w:p>
    <w:p>
      <w:r>
        <w:t xml:space="preserve">Lause 1: Tyttö, jolla on kelkka ja aurinkolasit, hymyilee ystävänsä kanssa taustalla, kun he tekevät käsitöitä. Lause 2: Tyttö on yksin ja opiskelee makuuhuoneessaan.</w:t>
      </w:r>
    </w:p>
    <w:p>
      <w:r>
        <w:rPr>
          <w:b/>
        </w:rPr>
        <w:t xml:space="preserve">Tulos</w:t>
      </w:r>
    </w:p>
    <w:p>
      <w:r>
        <w:t xml:space="preserve">Kaksi tyttöä leikkii</w:t>
      </w:r>
    </w:p>
    <w:p>
      <w:r>
        <w:rPr>
          <w:b/>
        </w:rPr>
        <w:t xml:space="preserve">Esimerkki 6.5959</w:t>
      </w:r>
    </w:p>
    <w:p>
      <w:r>
        <w:t xml:space="preserve">Lause 1: Valokeilassa seisovat tytöt ovat pukeutuneet monivärisiin asuihin. Lause 2: Kaikilla tytöillä on päällään mustat vaatteet päästä varpaisiin.</w:t>
      </w:r>
    </w:p>
    <w:p>
      <w:r>
        <w:rPr>
          <w:b/>
        </w:rPr>
        <w:t xml:space="preserve">Tulos</w:t>
      </w:r>
    </w:p>
    <w:p>
      <w:r>
        <w:t xml:space="preserve">Tytöt ovat esiintymässä.</w:t>
      </w:r>
    </w:p>
    <w:p>
      <w:r>
        <w:rPr>
          <w:b/>
        </w:rPr>
        <w:t xml:space="preserve">Esimerkki 6.5960</w:t>
      </w:r>
    </w:p>
    <w:p>
      <w:r>
        <w:t xml:space="preserve">Lause 1: Valkoiseen päähineeseen pukeutunut mies kuorii jonkin trooppisen hedelmän vihreää pintakerrosta. Lause 2: Miehellä on päässään päähine.</w:t>
      </w:r>
    </w:p>
    <w:p>
      <w:r>
        <w:rPr>
          <w:b/>
        </w:rPr>
        <w:t xml:space="preserve">Tulos</w:t>
      </w:r>
    </w:p>
    <w:p>
      <w:r>
        <w:t xml:space="preserve">Mies aikoo syödä koko hedelmän.</w:t>
      </w:r>
    </w:p>
    <w:p>
      <w:r>
        <w:rPr>
          <w:b/>
        </w:rPr>
        <w:t xml:space="preserve">Esimerkki 6.5961</w:t>
      </w:r>
    </w:p>
    <w:p>
      <w:r>
        <w:t xml:space="preserve">Lause 1: Kaksi ihmistä keskustelee, kun he istuvat jalkakäytävällä. Lause 2: Dinosaurukset keskustelevat seisten.</w:t>
      </w:r>
    </w:p>
    <w:p>
      <w:r>
        <w:rPr>
          <w:b/>
        </w:rPr>
        <w:t xml:space="preserve">Tulos</w:t>
      </w:r>
    </w:p>
    <w:p>
      <w:r>
        <w:t xml:space="preserve">Ihmiset keskustelevat jalkakäytävällä.</w:t>
      </w:r>
    </w:p>
    <w:p>
      <w:r>
        <w:rPr>
          <w:b/>
        </w:rPr>
        <w:t xml:space="preserve">Esimerkki 6.5962</w:t>
      </w:r>
    </w:p>
    <w:p>
      <w:r>
        <w:t xml:space="preserve">Lause 1: 4 naista nauraa pöydän ääressä, jossa on ruokaa, ja istuu oranssilla istuimella Lause 2: Istuin on punainen.</w:t>
      </w:r>
    </w:p>
    <w:p>
      <w:r>
        <w:rPr>
          <w:b/>
        </w:rPr>
        <w:t xml:space="preserve">Tulos</w:t>
      </w:r>
    </w:p>
    <w:p>
      <w:r>
        <w:t xml:space="preserve">Naiset ovat ystäviä.</w:t>
      </w:r>
    </w:p>
    <w:p>
      <w:r>
        <w:rPr>
          <w:b/>
        </w:rPr>
        <w:t xml:space="preserve">Esimerkki 6.5963</w:t>
      </w:r>
    </w:p>
    <w:p>
      <w:r>
        <w:t xml:space="preserve">Lause 1: Kaksi miestä nauttii drinkkejä ulkoilmatapahtumassa. Lause 2: Kaksi naista vievät vauvojaan kävelylle.</w:t>
      </w:r>
    </w:p>
    <w:p>
      <w:r>
        <w:rPr>
          <w:b/>
        </w:rPr>
        <w:t xml:space="preserve">Tulos</w:t>
      </w:r>
    </w:p>
    <w:p>
      <w:r>
        <w:t xml:space="preserve">Kaksi miestä juo olutta ja nauttii konsertista.</w:t>
      </w:r>
    </w:p>
    <w:p>
      <w:r>
        <w:rPr>
          <w:b/>
        </w:rPr>
        <w:t xml:space="preserve">Esimerkki 6.5964</w:t>
      </w:r>
    </w:p>
    <w:p>
      <w:r>
        <w:t xml:space="preserve">Lause 1: Afroamerikkalainen mies kävelee kadulla. Lause 2: Mies ui uima-altaassa.</w:t>
      </w:r>
    </w:p>
    <w:p>
      <w:r>
        <w:rPr>
          <w:b/>
        </w:rPr>
        <w:t xml:space="preserve">Tulos</w:t>
      </w:r>
    </w:p>
    <w:p>
      <w:r>
        <w:t xml:space="preserve">Mies nauttii raittiista ilmasta.</w:t>
      </w:r>
    </w:p>
    <w:p>
      <w:r>
        <w:rPr>
          <w:b/>
        </w:rPr>
        <w:t xml:space="preserve">Esimerkki 6.5965</w:t>
      </w:r>
    </w:p>
    <w:p>
      <w:r>
        <w:t xml:space="preserve">Lause 1: Koira seisoo pellolla tennispallo suussaan. Lause 2: Koira leijuu ilmassa lintujen kanssa.</w:t>
      </w:r>
    </w:p>
    <w:p>
      <w:r>
        <w:rPr>
          <w:b/>
        </w:rPr>
        <w:t xml:space="preserve">Tulos</w:t>
      </w:r>
    </w:p>
    <w:p>
      <w:r>
        <w:t xml:space="preserve">Koira leikkii noutoa omistajansa kanssa.</w:t>
      </w:r>
    </w:p>
    <w:p>
      <w:r>
        <w:rPr>
          <w:b/>
        </w:rPr>
        <w:t xml:space="preserve">Esimerkki 6.5966</w:t>
      </w:r>
    </w:p>
    <w:p>
      <w:r>
        <w:t xml:space="preserve">Lause 1: Punaisiin uimapukuihin pukeutunut nuori poika tavoittelee jalkapalloa. Lause 2: Poika istuu sisätiloissa syömässä hot dogia.</w:t>
      </w:r>
    </w:p>
    <w:p>
      <w:r>
        <w:rPr>
          <w:b/>
        </w:rPr>
        <w:t xml:space="preserve">Tulos</w:t>
      </w:r>
    </w:p>
    <w:p>
      <w:r>
        <w:t xml:space="preserve">Poika heittää pallon.</w:t>
      </w:r>
    </w:p>
    <w:p>
      <w:r>
        <w:rPr>
          <w:b/>
        </w:rPr>
        <w:t xml:space="preserve">Esimerkki 6.5967</w:t>
      </w:r>
    </w:p>
    <w:p>
      <w:r>
        <w:t xml:space="preserve">Lause 1: Mies seisoo rullaluistinten vieressä ja tarkkailee ihmisiä. Lause 2: Nainen seisoo rullaluistinten vieressä ja tarkkailee ihmisiä.</w:t>
      </w:r>
    </w:p>
    <w:p>
      <w:r>
        <w:rPr>
          <w:b/>
        </w:rPr>
        <w:t xml:space="preserve">Tulos</w:t>
      </w:r>
    </w:p>
    <w:p>
      <w:r>
        <w:t xml:space="preserve">Surullinen mies seisoo rullaluistinten vieressä ja tarkkailee ihmisiä.</w:t>
      </w:r>
    </w:p>
    <w:p>
      <w:r>
        <w:rPr>
          <w:b/>
        </w:rPr>
        <w:t xml:space="preserve">Esimerkki 6.5968</w:t>
      </w:r>
    </w:p>
    <w:p>
      <w:r>
        <w:t xml:space="preserve">Lause 1: Farkkuihin ja mustaan takkiin pukeutunut mies kävelee ruohoa ja puita pitkin, taustalla kaupunki. Lause 2: Nainen hölkkäsi nurmikolla.</w:t>
      </w:r>
    </w:p>
    <w:p>
      <w:r>
        <w:rPr>
          <w:b/>
        </w:rPr>
        <w:t xml:space="preserve">Tulos</w:t>
      </w:r>
    </w:p>
    <w:p>
      <w:r>
        <w:t xml:space="preserve">Mies käveli nurmikkoa pitkin puistoon.</w:t>
      </w:r>
    </w:p>
    <w:p>
      <w:r>
        <w:rPr>
          <w:b/>
        </w:rPr>
        <w:t xml:space="preserve">Esimerkki 6.5969</w:t>
      </w:r>
    </w:p>
    <w:p>
      <w:r>
        <w:t xml:space="preserve">Lause 1: Tyttö laskeutuu lohkareelta alas talvikiipeilyn aikana, kun vanhempi mies varmistaa hänet ylhäältä. Lause 2: Nainen tuijottaa, kun poika hurjastelee polkupyörällä kapeaa vuoristopolkua pitkin.</w:t>
      </w:r>
    </w:p>
    <w:p>
      <w:r>
        <w:rPr>
          <w:b/>
        </w:rPr>
        <w:t xml:space="preserve">Tulos</w:t>
      </w:r>
    </w:p>
    <w:p>
      <w:r>
        <w:t xml:space="preserve">Holtiton lapsi kiipeää alas, kun hänen ohjaajansa moittii häntä.</w:t>
      </w:r>
    </w:p>
    <w:p>
      <w:r>
        <w:rPr>
          <w:b/>
        </w:rPr>
        <w:t xml:space="preserve">Esimerkki 6.5970</w:t>
      </w:r>
    </w:p>
    <w:p>
      <w:r>
        <w:t xml:space="preserve">Lause 1: Mies soittaa pianoa, kun useat ihmiset keskustelevat keittiön saarekkeen ympärillä. Lause 2: Mies soittaa rumpuja.</w:t>
      </w:r>
    </w:p>
    <w:p>
      <w:r>
        <w:rPr>
          <w:b/>
        </w:rPr>
        <w:t xml:space="preserve">Tulos</w:t>
      </w:r>
    </w:p>
    <w:p>
      <w:r>
        <w:t xml:space="preserve">keittiön saareke on valtava</w:t>
      </w:r>
    </w:p>
    <w:p>
      <w:r>
        <w:rPr>
          <w:b/>
        </w:rPr>
        <w:t xml:space="preserve">Esimerkki 6.5971</w:t>
      </w:r>
    </w:p>
    <w:p>
      <w:r>
        <w:t xml:space="preserve">Lause 1: Neljä klovnia esiintyy ulkona, kun toinen klovni soittaa harmonikkaa. Lause 2: Sirkus lähtee kaupungista.</w:t>
      </w:r>
    </w:p>
    <w:p>
      <w:r>
        <w:rPr>
          <w:b/>
        </w:rPr>
        <w:t xml:space="preserve">Tulos</w:t>
      </w:r>
    </w:p>
    <w:p>
      <w:r>
        <w:t xml:space="preserve">Sirkus täydessä vauhdissa.</w:t>
      </w:r>
    </w:p>
    <w:p>
      <w:r>
        <w:rPr>
          <w:b/>
        </w:rPr>
        <w:t xml:space="preserve">Esimerkki 6.5972</w:t>
      </w:r>
    </w:p>
    <w:p>
      <w:r>
        <w:t xml:space="preserve">Lause 1: Kaksi ihmistä leikkii rannalla. Lause 2: Koira söi pizzaa.</w:t>
      </w:r>
    </w:p>
    <w:p>
      <w:r>
        <w:rPr>
          <w:b/>
        </w:rPr>
        <w:t xml:space="preserve">Tulos</w:t>
      </w:r>
    </w:p>
    <w:p>
      <w:r>
        <w:t xml:space="preserve">ihmiset soittivat musiikkia äänekkäästi</w:t>
      </w:r>
    </w:p>
    <w:p>
      <w:r>
        <w:rPr>
          <w:b/>
        </w:rPr>
        <w:t xml:space="preserve">Esimerkki 6.5973</w:t>
      </w:r>
    </w:p>
    <w:p>
      <w:r>
        <w:t xml:space="preserve">Lause 1: Mustaan toppiin ja sinisiin shortseihin pukeutunut nainen juoksee rantaa pitkin. Lause 2: Mies ajaa hiekkakärryllä hiekan läpi.</w:t>
      </w:r>
    </w:p>
    <w:p>
      <w:r>
        <w:rPr>
          <w:b/>
        </w:rPr>
        <w:t xml:space="preserve">Tulos</w:t>
      </w:r>
    </w:p>
    <w:p>
      <w:r>
        <w:t xml:space="preserve">nainen on malli</w:t>
      </w:r>
    </w:p>
    <w:p>
      <w:r>
        <w:rPr>
          <w:b/>
        </w:rPr>
        <w:t xml:space="preserve">Esimerkki 6.5974</w:t>
      </w:r>
    </w:p>
    <w:p>
      <w:r>
        <w:t xml:space="preserve">Lause 1: Mustavalkoisiin uimavarusteisiin pukeutunut lapsi polvistuu matalassa vedessä keltaisen muoviveneen päällä, joka on täynnä märkää hiekkaa. Lause 2: Lapsi leikkii keinussa.</w:t>
      </w:r>
    </w:p>
    <w:p>
      <w:r>
        <w:rPr>
          <w:b/>
        </w:rPr>
        <w:t xml:space="preserve">Tulos</w:t>
      </w:r>
    </w:p>
    <w:p>
      <w:r>
        <w:t xml:space="preserve">Lapsi leikkii rannalla.</w:t>
      </w:r>
    </w:p>
    <w:p>
      <w:r>
        <w:rPr>
          <w:b/>
        </w:rPr>
        <w:t xml:space="preserve">Esimerkki 6.5975</w:t>
      </w:r>
    </w:p>
    <w:p>
      <w:r>
        <w:t xml:space="preserve">Lause 1: Nainen istuu ämpärillisen kerättyjä simpukoita vieressä. Lause 2: Nainen kerää helmiä.</w:t>
      </w:r>
    </w:p>
    <w:p>
      <w:r>
        <w:rPr>
          <w:b/>
        </w:rPr>
        <w:t xml:space="preserve">Tulos</w:t>
      </w:r>
    </w:p>
    <w:p>
      <w:r>
        <w:t xml:space="preserve">Eräs nainen on kerännyt nämä simpukat itse.</w:t>
      </w:r>
    </w:p>
    <w:p>
      <w:r>
        <w:rPr>
          <w:b/>
        </w:rPr>
        <w:t xml:space="preserve">Esimerkki 6.5976</w:t>
      </w:r>
    </w:p>
    <w:p>
      <w:r>
        <w:t xml:space="preserve">Lause 1: Vanhempi mies, jolla on likainen paita, työskentelee rakennustyömaalla. Lause 2: Miehellä on puhdas paita.</w:t>
      </w:r>
    </w:p>
    <w:p>
      <w:r>
        <w:rPr>
          <w:b/>
        </w:rPr>
        <w:t xml:space="preserve">Tulos</w:t>
      </w:r>
    </w:p>
    <w:p>
      <w:r>
        <w:t xml:space="preserve">Mies hikoilee työskennellessään rakennustöissä.</w:t>
      </w:r>
    </w:p>
    <w:p>
      <w:r>
        <w:rPr>
          <w:b/>
        </w:rPr>
        <w:t xml:space="preserve">Esimerkki 6.5977</w:t>
      </w:r>
    </w:p>
    <w:p>
      <w:r>
        <w:t xml:space="preserve">Lause 1: Sininen auto ajaa sateenvarjon alla seisovan ihmisryhmän ohi. Lause 2: auto seisoo autotallissa.</w:t>
      </w:r>
    </w:p>
    <w:p>
      <w:r>
        <w:rPr>
          <w:b/>
        </w:rPr>
        <w:t xml:space="preserve">Tulos</w:t>
      </w:r>
    </w:p>
    <w:p>
      <w:r>
        <w:t xml:space="preserve">auto ajaa ohi sateessa olevien ihmisten ohi</w:t>
      </w:r>
    </w:p>
    <w:p>
      <w:r>
        <w:rPr>
          <w:b/>
        </w:rPr>
        <w:t xml:space="preserve">Esimerkki 6.5978</w:t>
      </w:r>
    </w:p>
    <w:p>
      <w:r>
        <w:t xml:space="preserve">Lause 1: Kaksi naista, joilla on lyhyet painetut mekot ja mustat laukut, kävelee jalkakäytävällä. Lause 2: Kaksi alastonta naista kävelee ostoskeskuksen sisällä.</w:t>
      </w:r>
    </w:p>
    <w:p>
      <w:r>
        <w:rPr>
          <w:b/>
        </w:rPr>
        <w:t xml:space="preserve">Tulos</w:t>
      </w:r>
    </w:p>
    <w:p>
      <w:r>
        <w:t xml:space="preserve">Kaksi naista kävelee kotiin ostosreissultaan.</w:t>
      </w:r>
    </w:p>
    <w:p>
      <w:r>
        <w:rPr>
          <w:b/>
        </w:rPr>
        <w:t xml:space="preserve">Esimerkki 6.5979</w:t>
      </w:r>
    </w:p>
    <w:p>
      <w:r>
        <w:t xml:space="preserve">Lause 1: Tyttö seisoo korkokengissä. Lause 2: Tyttö on paljain jaloin.</w:t>
      </w:r>
    </w:p>
    <w:p>
      <w:r>
        <w:rPr>
          <w:b/>
        </w:rPr>
        <w:t xml:space="preserve">Tulos</w:t>
      </w:r>
    </w:p>
    <w:p>
      <w:r>
        <w:t xml:space="preserve">Tytöllä on jalassaan stiletot.</w:t>
      </w:r>
    </w:p>
    <w:p>
      <w:r>
        <w:rPr>
          <w:b/>
        </w:rPr>
        <w:t xml:space="preserve">Esimerkki 6.5980</w:t>
      </w:r>
    </w:p>
    <w:p>
      <w:r>
        <w:t xml:space="preserve">Lause 1: Miehet katsovat urheilua baarissa. Lause 2: Miehet katsovat baarissa saippuaoopperaa.</w:t>
      </w:r>
    </w:p>
    <w:p>
      <w:r>
        <w:rPr>
          <w:b/>
        </w:rPr>
        <w:t xml:space="preserve">Tulos</w:t>
      </w:r>
    </w:p>
    <w:p>
      <w:r>
        <w:t xml:space="preserve">miehet katsovat jääkiekkoa baarissa.</w:t>
      </w:r>
    </w:p>
    <w:p>
      <w:r>
        <w:rPr>
          <w:b/>
        </w:rPr>
        <w:t xml:space="preserve">Esimerkki 6.5981</w:t>
      </w:r>
    </w:p>
    <w:p>
      <w:r>
        <w:t xml:space="preserve">Lause 1: Kaksi oransseihin liiveihin ja kypärähattuihin pukeutunutta miestä on pysäköintihallissa Yhdistyneessä kuningaskunnassa seisomassa tolpan vieressä. Lause 2: Miehet istuvat baarissa.</w:t>
      </w:r>
    </w:p>
    <w:p>
      <w:r>
        <w:rPr>
          <w:b/>
        </w:rPr>
        <w:t xml:space="preserve">Tulos</w:t>
      </w:r>
    </w:p>
    <w:p>
      <w:r>
        <w:t xml:space="preserve">Kaksi miestä oranssiliiveissä ja kypärähatuissa vartioi parkkihallia.</w:t>
      </w:r>
    </w:p>
    <w:p>
      <w:r>
        <w:rPr>
          <w:b/>
        </w:rPr>
        <w:t xml:space="preserve">Esimerkki 6.5982</w:t>
      </w:r>
    </w:p>
    <w:p>
      <w:r>
        <w:t xml:space="preserve">Lause 1: Nainen kirjoittaa seinään kiinnitettyyn post-it-lappuun. Lause 2: Nainen jättää ison lapun ikkunaan.</w:t>
      </w:r>
    </w:p>
    <w:p>
      <w:r>
        <w:rPr>
          <w:b/>
        </w:rPr>
        <w:t xml:space="preserve">Tulos</w:t>
      </w:r>
    </w:p>
    <w:p>
      <w:r>
        <w:t xml:space="preserve">Nainen jättää viestin naapurilleen.</w:t>
      </w:r>
    </w:p>
    <w:p>
      <w:r>
        <w:rPr>
          <w:b/>
        </w:rPr>
        <w:t xml:space="preserve">Esimerkki 6.5983</w:t>
      </w:r>
    </w:p>
    <w:p>
      <w:r>
        <w:t xml:space="preserve">Lause 1: kaksi pientä poikaa pelkät alusvaatteet yllään kiipeävät pakettiauton penkille Lause 2: kaksi isoa poikaa seisoo pakettiauton päällä.</w:t>
      </w:r>
    </w:p>
    <w:p>
      <w:r>
        <w:rPr>
          <w:b/>
        </w:rPr>
        <w:t xml:space="preserve">Tulos</w:t>
      </w:r>
    </w:p>
    <w:p>
      <w:r>
        <w:t xml:space="preserve">kaksi pientä poikaa, joilla on vain alusvaatteet yllään, ovat pakettiautossa ja lähtevät ajelulle.</w:t>
      </w:r>
    </w:p>
    <w:p>
      <w:r>
        <w:rPr>
          <w:b/>
        </w:rPr>
        <w:t xml:space="preserve">Esimerkki 6.5984</w:t>
      </w:r>
    </w:p>
    <w:p>
      <w:r>
        <w:t xml:space="preserve">Lause 1: Nuori nainen, jolla on kukkakuvioinen esiliina, sekoittaa jotain ja pitää lusikkaa. Lause 2: Nainen miettii, mitä tehdä.</w:t>
      </w:r>
    </w:p>
    <w:p>
      <w:r>
        <w:rPr>
          <w:b/>
        </w:rPr>
        <w:t xml:space="preserve">Tulos</w:t>
      </w:r>
    </w:p>
    <w:p>
      <w:r>
        <w:t xml:space="preserve">Nainen valmistaa jälkiruokaa.</w:t>
      </w:r>
    </w:p>
    <w:p>
      <w:r>
        <w:rPr>
          <w:b/>
        </w:rPr>
        <w:t xml:space="preserve">Esimerkki 6.5985</w:t>
      </w:r>
    </w:p>
    <w:p>
      <w:r>
        <w:t xml:space="preserve">Lause 1: Joukko naisia kokoontuu leipäkioskin ympärille. Lause 2: Naiset ovat syömässä jäätelöä.</w:t>
      </w:r>
    </w:p>
    <w:p>
      <w:r>
        <w:rPr>
          <w:b/>
        </w:rPr>
        <w:t xml:space="preserve">Tulos</w:t>
      </w:r>
    </w:p>
    <w:p>
      <w:r>
        <w:t xml:space="preserve">Naisryhmä on supermarketissa.</w:t>
      </w:r>
    </w:p>
    <w:p>
      <w:r>
        <w:rPr>
          <w:b/>
        </w:rPr>
        <w:t xml:space="preserve">Esimerkki 6.5986</w:t>
      </w:r>
    </w:p>
    <w:p>
      <w:r>
        <w:t xml:space="preserve">Lause 1: Pieni valkoinen koira leikkii metsässä isomman ruskean koiran kanssa. Lause 2: Pari koiraa leikkii olohuoneessa.</w:t>
      </w:r>
    </w:p>
    <w:p>
      <w:r>
        <w:rPr>
          <w:b/>
        </w:rPr>
        <w:t xml:space="preserve">Tulos</w:t>
      </w:r>
    </w:p>
    <w:p>
      <w:r>
        <w:t xml:space="preserve">pieni koira jahtaa isompaa koiraa</w:t>
      </w:r>
    </w:p>
    <w:p>
      <w:r>
        <w:rPr>
          <w:b/>
        </w:rPr>
        <w:t xml:space="preserve">Esimerkki 6.5987</w:t>
      </w:r>
    </w:p>
    <w:p>
      <w:r>
        <w:t xml:space="preserve">Lause 1: Lapsi nukkuu raidallisen tyynyn päällä. Lause 2: Lapsi lukee peiton alla.</w:t>
      </w:r>
    </w:p>
    <w:p>
      <w:r>
        <w:rPr>
          <w:b/>
        </w:rPr>
        <w:t xml:space="preserve">Tulos</w:t>
      </w:r>
    </w:p>
    <w:p>
      <w:r>
        <w:t xml:space="preserve">On yö.</w:t>
      </w:r>
    </w:p>
    <w:p>
      <w:r>
        <w:rPr>
          <w:b/>
        </w:rPr>
        <w:t xml:space="preserve">Esimerkki 6.5988</w:t>
      </w:r>
    </w:p>
    <w:p>
      <w:r>
        <w:t xml:space="preserve">Lause 1: Lapsi leikkii keskellä ostoskeskusta. Lause 2: Lapsi nukkuu.</w:t>
      </w:r>
    </w:p>
    <w:p>
      <w:r>
        <w:rPr>
          <w:b/>
        </w:rPr>
        <w:t xml:space="preserve">Tulos</w:t>
      </w:r>
    </w:p>
    <w:p>
      <w:r>
        <w:t xml:space="preserve">Lapsi leikkii takaa-ajoa.</w:t>
      </w:r>
    </w:p>
    <w:p>
      <w:r>
        <w:rPr>
          <w:b/>
        </w:rPr>
        <w:t xml:space="preserve">Esimerkki 6.5989</w:t>
      </w:r>
    </w:p>
    <w:p>
      <w:r>
        <w:t xml:space="preserve">Lause 1: Etualalla on kolme UNO-korttia, jotka ovat punaisia ja keltaisia, ja taustalla on nuori poika, jolla on kädessään lisäkortteja. Lause 2: Etualalla kolme Go fish -pelin korttia, mukaan lukien jokeri, ja taustalla nuori poika, jolla on kädessään ylimääräisiä pelikortteja.</w:t>
      </w:r>
    </w:p>
    <w:p>
      <w:r>
        <w:rPr>
          <w:b/>
        </w:rPr>
        <w:t xml:space="preserve">Tulos</w:t>
      </w:r>
    </w:p>
    <w:p>
      <w:r>
        <w:t xml:space="preserve">Nuori poika asetti kortit web-kameraa vasten toivoen, että hänen isänsä voisi pelata unoa hänen kanssaan internetin välityksellä.</w:t>
      </w:r>
    </w:p>
    <w:p>
      <w:r>
        <w:rPr>
          <w:b/>
        </w:rPr>
        <w:t xml:space="preserve">Esimerkki 6.5990</w:t>
      </w:r>
    </w:p>
    <w:p>
      <w:r>
        <w:t xml:space="preserve">Lause 1: Turistit vaeltelevat pilarirakennuksen edessä. Lause 2: Alkuasukkaat liikkuvat pilvenpiirtäjän ohi.</w:t>
      </w:r>
    </w:p>
    <w:p>
      <w:r>
        <w:rPr>
          <w:b/>
        </w:rPr>
        <w:t xml:space="preserve">Tulos</w:t>
      </w:r>
    </w:p>
    <w:p>
      <w:r>
        <w:t xml:space="preserve">Vierailijat ottavat kuvia oikeustalosta.</w:t>
      </w:r>
    </w:p>
    <w:p>
      <w:r>
        <w:rPr>
          <w:b/>
        </w:rPr>
        <w:t xml:space="preserve">Esimerkki 6.5991</w:t>
      </w:r>
    </w:p>
    <w:p>
      <w:r>
        <w:t xml:space="preserve">Lause 1: Joukko ihmisiä katsoo, kun joku leikkii tulella. Lause 2: Joukko ihmisiä katsoo, kun joku tekee ruokaa.</w:t>
      </w:r>
    </w:p>
    <w:p>
      <w:r>
        <w:rPr>
          <w:b/>
        </w:rPr>
        <w:t xml:space="preserve">Tulos</w:t>
      </w:r>
    </w:p>
    <w:p>
      <w:r>
        <w:t xml:space="preserve">Ryhmässä on 5 henkilöä.</w:t>
      </w:r>
    </w:p>
    <w:p>
      <w:r>
        <w:rPr>
          <w:b/>
        </w:rPr>
        <w:t xml:space="preserve">Esimerkki 6.5992</w:t>
      </w:r>
    </w:p>
    <w:p>
      <w:r>
        <w:t xml:space="preserve">Lause 1: Kaksi miestä soittaa kitaraa, kun kolmas katselee ja osoittaa Lause 2: Naisia on kolme.</w:t>
      </w:r>
    </w:p>
    <w:p>
      <w:r>
        <w:rPr>
          <w:b/>
        </w:rPr>
        <w:t xml:space="preserve">Tulos</w:t>
      </w:r>
    </w:p>
    <w:p>
      <w:r>
        <w:t xml:space="preserve">Kitarana on Ibanez</w:t>
      </w:r>
    </w:p>
    <w:p>
      <w:r>
        <w:rPr>
          <w:b/>
        </w:rPr>
        <w:t xml:space="preserve">Esimerkki 6.5993</w:t>
      </w:r>
    </w:p>
    <w:p>
      <w:r>
        <w:t xml:space="preserve">Lause 1: Polkupyörä pellolla ja kaksi leijaa Lause 2: Kaksi leijaa lentää ja nostaa polkupyörän taivaalle.</w:t>
      </w:r>
    </w:p>
    <w:p>
      <w:r>
        <w:rPr>
          <w:b/>
        </w:rPr>
        <w:t xml:space="preserve">Tulos</w:t>
      </w:r>
    </w:p>
    <w:p>
      <w:r>
        <w:t xml:space="preserve">Mies ajaa polkupyörällä ja lennättää samalla kahta leijaa.</w:t>
      </w:r>
    </w:p>
    <w:p>
      <w:r>
        <w:rPr>
          <w:b/>
        </w:rPr>
        <w:t xml:space="preserve">Esimerkki 6.5994</w:t>
      </w:r>
    </w:p>
    <w:p>
      <w:r>
        <w:t xml:space="preserve">Lause 1: Lapsi keltaisessa paidassa, pää suuren kuplan sisällä. Lause 2: Lapsen paita on vihreä.</w:t>
      </w:r>
    </w:p>
    <w:p>
      <w:r>
        <w:rPr>
          <w:b/>
        </w:rPr>
        <w:t xml:space="preserve">Tulos</w:t>
      </w:r>
    </w:p>
    <w:p>
      <w:r>
        <w:t xml:space="preserve">Poika aikoi työntää päänsä suureen kuplaan.</w:t>
      </w:r>
    </w:p>
    <w:p>
      <w:r>
        <w:rPr>
          <w:b/>
        </w:rPr>
        <w:t xml:space="preserve">Esimerkki 6.5995</w:t>
      </w:r>
    </w:p>
    <w:p>
      <w:r>
        <w:t xml:space="preserve">Lause 1: Kaksi villapaitaista koiraa leikkii lumessa. Lause 2: Kaksi koiraa nukkuu takan vieressä.</w:t>
      </w:r>
    </w:p>
    <w:p>
      <w:r>
        <w:rPr>
          <w:b/>
        </w:rPr>
        <w:t xml:space="preserve">Tulos</w:t>
      </w:r>
    </w:p>
    <w:p>
      <w:r>
        <w:t xml:space="preserve">Kaksi koiraa on ulkona</w:t>
      </w:r>
    </w:p>
    <w:p>
      <w:r>
        <w:rPr>
          <w:b/>
        </w:rPr>
        <w:t xml:space="preserve">Esimerkki 6.5996</w:t>
      </w:r>
    </w:p>
    <w:p>
      <w:r>
        <w:t xml:space="preserve">Lause 1: Lapset, joilla on shortsit, leikkivät ulkona puistossa, jossa vesi roiskuu. Lause 2: Lapset ovat kirjastossa</w:t>
      </w:r>
    </w:p>
    <w:p>
      <w:r>
        <w:rPr>
          <w:b/>
        </w:rPr>
        <w:t xml:space="preserve">Tulos</w:t>
      </w:r>
    </w:p>
    <w:p>
      <w:r>
        <w:t xml:space="preserve">Lapset leikkivät uudella sprinklerillä</w:t>
      </w:r>
    </w:p>
    <w:p>
      <w:r>
        <w:rPr>
          <w:b/>
        </w:rPr>
        <w:t xml:space="preserve">Esimerkki 6.5997</w:t>
      </w:r>
    </w:p>
    <w:p>
      <w:r>
        <w:t xml:space="preserve">Lause 1: Oranssipaitainen nainen nojaa oviaukkoon, hymyilee ja polttaa savuketta. Lause 2: Oranssipaitainen nainen ajaa polkupyörällä.</w:t>
      </w:r>
    </w:p>
    <w:p>
      <w:r>
        <w:rPr>
          <w:b/>
        </w:rPr>
        <w:t xml:space="preserve">Tulos</w:t>
      </w:r>
    </w:p>
    <w:p>
      <w:r>
        <w:t xml:space="preserve">Nainen nojaa oviaukkoon nähdäkseen, onko joku kotona.</w:t>
      </w:r>
    </w:p>
    <w:p>
      <w:r>
        <w:rPr>
          <w:b/>
        </w:rPr>
        <w:t xml:space="preserve">Esimerkki 6.5998</w:t>
      </w:r>
    </w:p>
    <w:p>
      <w:r>
        <w:t xml:space="preserve">Lause 1: Kaksi turvapukuista miestä pitelee miestä, joka seisoo ulkona Samsungia mainostavan kyltin edessä. Lause 2: Mies kävelee pois turvamiesten luota.</w:t>
      </w:r>
    </w:p>
    <w:p>
      <w:r>
        <w:rPr>
          <w:b/>
        </w:rPr>
        <w:t xml:space="preserve">Tulos</w:t>
      </w:r>
    </w:p>
    <w:p>
      <w:r>
        <w:t xml:space="preserve">Hänelle annetaan sana "kunniamaininta".</w:t>
      </w:r>
    </w:p>
    <w:p>
      <w:r>
        <w:rPr>
          <w:b/>
        </w:rPr>
        <w:t xml:space="preserve">Esimerkki 6.5999</w:t>
      </w:r>
    </w:p>
    <w:p>
      <w:r>
        <w:t xml:space="preserve">Lause 1: Useat ihmiset ovat ravintolassa katselemassa punaisia ruokalistoja. Lause 2: Ruokalistat ovat vihreitä.</w:t>
      </w:r>
    </w:p>
    <w:p>
      <w:r>
        <w:rPr>
          <w:b/>
        </w:rPr>
        <w:t xml:space="preserve">Tulos</w:t>
      </w:r>
    </w:p>
    <w:p>
      <w:r>
        <w:t xml:space="preserve">Ihmiset päättävät, mitä tilata.</w:t>
      </w:r>
    </w:p>
    <w:p>
      <w:r>
        <w:rPr>
          <w:b/>
        </w:rPr>
        <w:t xml:space="preserve">Esimerkki 6.6000</w:t>
      </w:r>
    </w:p>
    <w:p>
      <w:r>
        <w:t xml:space="preserve">Lause 1: Joukko ihmisiä odottaa pääsyä valkoiseen rakennukseen. Lause 2: Ryhmä on keskellä katua.</w:t>
      </w:r>
    </w:p>
    <w:p>
      <w:r>
        <w:rPr>
          <w:b/>
        </w:rPr>
        <w:t xml:space="preserve">Tulos</w:t>
      </w:r>
    </w:p>
    <w:p>
      <w:r>
        <w:t xml:space="preserve">Ryhmä odottaa pääsyä Valkoiseen taloon.</w:t>
      </w:r>
    </w:p>
    <w:p>
      <w:r>
        <w:rPr>
          <w:b/>
        </w:rPr>
        <w:t xml:space="preserve">Esimerkki 6.6001</w:t>
      </w:r>
    </w:p>
    <w:p>
      <w:r>
        <w:t xml:space="preserve">Lause 1: Vanha mies ulkoiluttaa koiraansa talousalueella. Lause 2: Mies kävelee yksin niityllä.</w:t>
      </w:r>
    </w:p>
    <w:p>
      <w:r>
        <w:rPr>
          <w:b/>
        </w:rPr>
        <w:t xml:space="preserve">Tulos</w:t>
      </w:r>
    </w:p>
    <w:p>
      <w:r>
        <w:t xml:space="preserve">Miehellä on kädessään ruskea kassi.</w:t>
      </w:r>
    </w:p>
    <w:p>
      <w:r>
        <w:rPr>
          <w:b/>
        </w:rPr>
        <w:t xml:space="preserve">Esimerkki 6.6002</w:t>
      </w:r>
    </w:p>
    <w:p>
      <w:r>
        <w:t xml:space="preserve">Lause 1: Mies, jolla on punainen ja harmaa takki ja joka tekee ilmatemppuja suksilla. Lause 2: Mies harrastaa lumilautailua.</w:t>
      </w:r>
    </w:p>
    <w:p>
      <w:r>
        <w:rPr>
          <w:b/>
        </w:rPr>
        <w:t xml:space="preserve">Tulos</w:t>
      </w:r>
    </w:p>
    <w:p>
      <w:r>
        <w:t xml:space="preserve">Mies on hyvä tekemään temppuja.</w:t>
      </w:r>
    </w:p>
    <w:p>
      <w:r>
        <w:rPr>
          <w:b/>
        </w:rPr>
        <w:t xml:space="preserve">Esimerkki 6.6003</w:t>
      </w:r>
    </w:p>
    <w:p>
      <w:r>
        <w:t xml:space="preserve">Lause 1: Kaksi jääkiekkoilijaa nojaa kohti erotuomaria jääkiekkokaukalon keskellä. Lause 2: Kaksi koripalloilijaa istuu penkillä.</w:t>
      </w:r>
    </w:p>
    <w:p>
      <w:r>
        <w:rPr>
          <w:b/>
        </w:rPr>
        <w:t xml:space="preserve">Tulos</w:t>
      </w:r>
    </w:p>
    <w:p>
      <w:r>
        <w:t xml:space="preserve">Kaksi jääkiekkoilijaa riitelee tuomarille huonosta ratkaisusta.</w:t>
      </w:r>
    </w:p>
    <w:p>
      <w:r>
        <w:rPr>
          <w:b/>
        </w:rPr>
        <w:t xml:space="preserve">Esimerkki 6.6004</w:t>
      </w:r>
    </w:p>
    <w:p>
      <w:r>
        <w:t xml:space="preserve">Lause 1: Vihreähiuksinen tyttö lyö tikulla pinataa vihreään pukeutuneen miehen katsoessa vierestä. Lause 2: Vihreätukkainen tyttö lyö piataa pesäpallomailalla.</w:t>
      </w:r>
    </w:p>
    <w:p>
      <w:r>
        <w:rPr>
          <w:b/>
        </w:rPr>
        <w:t xml:space="preserve">Tulos</w:t>
      </w:r>
    </w:p>
    <w:p>
      <w:r>
        <w:t xml:space="preserve">Toinen mies katselee, kun tyttö lyö piataa.</w:t>
      </w:r>
    </w:p>
    <w:p>
      <w:r>
        <w:rPr>
          <w:b/>
        </w:rPr>
        <w:t xml:space="preserve">Esimerkki 6.6005</w:t>
      </w:r>
    </w:p>
    <w:p>
      <w:r>
        <w:t xml:space="preserve">Lause 1: Joukko ihmisiä istuu ja kävelee portaissa. Lause 2: Ryhmä ihmisiä nukkuu ja juo portaissa.</w:t>
      </w:r>
    </w:p>
    <w:p>
      <w:r>
        <w:rPr>
          <w:b/>
        </w:rPr>
        <w:t xml:space="preserve">Tulos</w:t>
      </w:r>
    </w:p>
    <w:p>
      <w:r>
        <w:t xml:space="preserve">Joukolla ihmisiä on vaikeuksia nousta portaita.</w:t>
      </w:r>
    </w:p>
    <w:p>
      <w:r>
        <w:rPr>
          <w:b/>
        </w:rPr>
        <w:t xml:space="preserve">Esimerkki 6.6006</w:t>
      </w:r>
    </w:p>
    <w:p>
      <w:r>
        <w:t xml:space="preserve">Lause 1: Kuusi ihmistä hyppää pallon perään. Lause 2: Yksi henkilö ampui palloa yksinään.</w:t>
      </w:r>
    </w:p>
    <w:p>
      <w:r>
        <w:rPr>
          <w:b/>
        </w:rPr>
        <w:t xml:space="preserve">Tulos</w:t>
      </w:r>
    </w:p>
    <w:p>
      <w:r>
        <w:t xml:space="preserve">ryhmä pelaa koripalloa</w:t>
      </w:r>
    </w:p>
    <w:p>
      <w:r>
        <w:rPr>
          <w:b/>
        </w:rPr>
        <w:t xml:space="preserve">Esimerkki 6.6007</w:t>
      </w:r>
    </w:p>
    <w:p>
      <w:r>
        <w:t xml:space="preserve">Lause 1: Takapihan hyppyposeeraus, joka näyttää ninjan näköiseltä, kun kaksi ystävää teeskentelee taistelevansa vihreiden puutarha-asetelmien keskellä. Lause 2: Lapset ovat sisällä syömässä aamiaista.</w:t>
      </w:r>
    </w:p>
    <w:p>
      <w:r>
        <w:rPr>
          <w:b/>
        </w:rPr>
        <w:t xml:space="preserve">Tulos</w:t>
      </w:r>
    </w:p>
    <w:p>
      <w:r>
        <w:t xml:space="preserve">kaksi veljestä leikkii ulkona</w:t>
      </w:r>
    </w:p>
    <w:p>
      <w:r>
        <w:rPr>
          <w:b/>
        </w:rPr>
        <w:t xml:space="preserve">Esimerkki 6.6008</w:t>
      </w:r>
    </w:p>
    <w:p>
      <w:r>
        <w:t xml:space="preserve">Lause 1: Mies, jolla on ruskeat viikset ja parta, on pukeutunut kukkapaitaan, jossa on oranssia ja sinistä, tanssii. Lause 2: Mies, jolla on kaksi murtunutta jalkaa, kärrätään pyörätuolissa ulos sairaalasta.</w:t>
      </w:r>
    </w:p>
    <w:p>
      <w:r>
        <w:rPr>
          <w:b/>
        </w:rPr>
        <w:t xml:space="preserve">Tulos</w:t>
      </w:r>
    </w:p>
    <w:p>
      <w:r>
        <w:t xml:space="preserve">Tämä hippi villitsi yleisön suurissa tansseissa.</w:t>
      </w:r>
    </w:p>
    <w:p>
      <w:r>
        <w:rPr>
          <w:b/>
        </w:rPr>
        <w:t xml:space="preserve">Esimerkki 6.6009</w:t>
      </w:r>
    </w:p>
    <w:p>
      <w:r>
        <w:t xml:space="preserve">Lause 1: Mies soittaa soitinta jalkakäytävällä saadakseen tippiä. Lause 2: Mies on kuollut.</w:t>
      </w:r>
    </w:p>
    <w:p>
      <w:r>
        <w:rPr>
          <w:b/>
        </w:rPr>
        <w:t xml:space="preserve">Tulos</w:t>
      </w:r>
    </w:p>
    <w:p>
      <w:r>
        <w:t xml:space="preserve">Jalkakäytävä on murentunut.</w:t>
      </w:r>
    </w:p>
    <w:p>
      <w:r>
        <w:rPr>
          <w:b/>
        </w:rPr>
        <w:t xml:space="preserve">Esimerkki 6.6010</w:t>
      </w:r>
    </w:p>
    <w:p>
      <w:r>
        <w:t xml:space="preserve">Lause 1: Joukko intialaisia miehiä seisoo vain kädet ristissä. Lause 2: Lehmä seisoo puun lähellä ja syö ruohoa.</w:t>
      </w:r>
    </w:p>
    <w:p>
      <w:r>
        <w:rPr>
          <w:b/>
        </w:rPr>
        <w:t xml:space="preserve">Tulos</w:t>
      </w:r>
    </w:p>
    <w:p>
      <w:r>
        <w:t xml:space="preserve">Ryhmä intiaanimiehiä seisoo kädet ristissä odottaessaan heimokokousta.</w:t>
      </w:r>
    </w:p>
    <w:p>
      <w:r>
        <w:rPr>
          <w:b/>
        </w:rPr>
        <w:t xml:space="preserve">Esimerkki 6.6011</w:t>
      </w:r>
    </w:p>
    <w:p>
      <w:r>
        <w:t xml:space="preserve">Lause 1: Pikkutyttö hyppii ilmassa hiekan yläpuolella yllään sininen paita, musta liivi, farkut ja kengät. Lause 2: Pieni tyttö istuu pulpetissaan luokkahuoneessa.</w:t>
      </w:r>
    </w:p>
    <w:p>
      <w:r>
        <w:rPr>
          <w:b/>
        </w:rPr>
        <w:t xml:space="preserve">Tulos</w:t>
      </w:r>
    </w:p>
    <w:p>
      <w:r>
        <w:t xml:space="preserve">Innoissaan oleva tyttö hyppii ylös ja alas nähdessään meren.</w:t>
      </w:r>
    </w:p>
    <w:p>
      <w:r>
        <w:rPr>
          <w:b/>
        </w:rPr>
        <w:t xml:space="preserve">Esimerkki 6.6012</w:t>
      </w:r>
    </w:p>
    <w:p>
      <w:r>
        <w:t xml:space="preserve">Lause 1: Äiti auttaa pientä lastaan leikkimään legojunalla. Lause 2: Äiti ja lapsi leikkivät tulitikuilla ja petrolilla.</w:t>
      </w:r>
    </w:p>
    <w:p>
      <w:r>
        <w:rPr>
          <w:b/>
        </w:rPr>
        <w:t xml:space="preserve">Tulos</w:t>
      </w:r>
    </w:p>
    <w:p>
      <w:r>
        <w:t xml:space="preserve">Lapsi sai juuri tämän lelujunan syntymäpäivälahjaksi.</w:t>
      </w:r>
    </w:p>
    <w:p>
      <w:r>
        <w:rPr>
          <w:b/>
        </w:rPr>
        <w:t xml:space="preserve">Esimerkki 6.6013</w:t>
      </w:r>
    </w:p>
    <w:p>
      <w:r>
        <w:t xml:space="preserve">Lause 1: Kolme pientä lasta poseeraa joulupukin hattu päässään joulukuusen edessä. Lause 2: Lapset seisovat kummituksen edessä.</w:t>
      </w:r>
    </w:p>
    <w:p>
      <w:r>
        <w:rPr>
          <w:b/>
        </w:rPr>
        <w:t xml:space="preserve">Tulos</w:t>
      </w:r>
    </w:p>
    <w:p>
      <w:r>
        <w:t xml:space="preserve">Lapset ovat lahjojen ympäröimänä.</w:t>
      </w:r>
    </w:p>
    <w:p>
      <w:r>
        <w:rPr>
          <w:b/>
        </w:rPr>
        <w:t xml:space="preserve">Esimerkki 6.6014</w:t>
      </w:r>
    </w:p>
    <w:p>
      <w:r>
        <w:t xml:space="preserve">Lause 1: Taivas on sininen ja kirkas. Lause 2: Taivas näyttää hyvin myrskyisältä.</w:t>
      </w:r>
    </w:p>
    <w:p>
      <w:r>
        <w:rPr>
          <w:b/>
        </w:rPr>
        <w:t xml:space="preserve">Tulos</w:t>
      </w:r>
    </w:p>
    <w:p>
      <w:r>
        <w:t xml:space="preserve">Tänään ei sada.</w:t>
      </w:r>
    </w:p>
    <w:p>
      <w:r>
        <w:rPr>
          <w:b/>
        </w:rPr>
        <w:t xml:space="preserve">Esimerkki 6.6015</w:t>
      </w:r>
    </w:p>
    <w:p>
      <w:r>
        <w:t xml:space="preserve">Lause 1: Rannalla lepää teltta, ja taustalla on mies ja kanootti. Lause 2: Teltta lentää ilmassa rajuilman aikana.</w:t>
      </w:r>
    </w:p>
    <w:p>
      <w:r>
        <w:rPr>
          <w:b/>
        </w:rPr>
        <w:t xml:space="preserve">Tulos</w:t>
      </w:r>
    </w:p>
    <w:p>
      <w:r>
        <w:t xml:space="preserve">Mies leiriytyy joen rannan tuntumassa.</w:t>
      </w:r>
    </w:p>
    <w:p>
      <w:r>
        <w:rPr>
          <w:b/>
        </w:rPr>
        <w:t xml:space="preserve">Esimerkki 6.6016</w:t>
      </w:r>
    </w:p>
    <w:p>
      <w:r>
        <w:t xml:space="preserve">Lause 1: Nainen kävelee lumessa oppaiden kanssa. Lause 2: Mies kaatuu lumessa.</w:t>
      </w:r>
    </w:p>
    <w:p>
      <w:r>
        <w:rPr>
          <w:b/>
        </w:rPr>
        <w:t xml:space="preserve">Tulos</w:t>
      </w:r>
    </w:p>
    <w:p>
      <w:r>
        <w:t xml:space="preserve">Nainen kävelee kohti jotakin lumisateessa oppaiden kanssa.</w:t>
      </w:r>
    </w:p>
    <w:p>
      <w:r>
        <w:rPr>
          <w:b/>
        </w:rPr>
        <w:t xml:space="preserve">Esimerkki 6.6017</w:t>
      </w:r>
    </w:p>
    <w:p>
      <w:r>
        <w:t xml:space="preserve">Lause 1: Kaksi miestä istuu vierekkäin veneessä veden päällä. Lause 2: Kaksi miestä ajaa yhdessä kartingilla.</w:t>
      </w:r>
    </w:p>
    <w:p>
      <w:r>
        <w:rPr>
          <w:b/>
        </w:rPr>
        <w:t xml:space="preserve">Tulos</w:t>
      </w:r>
    </w:p>
    <w:p>
      <w:r>
        <w:t xml:space="preserve">Kaksi miestä istuu veneessä odottamassa kalaa.</w:t>
      </w:r>
    </w:p>
    <w:p>
      <w:r>
        <w:rPr>
          <w:b/>
        </w:rPr>
        <w:t xml:space="preserve">Esimerkki 6.6018</w:t>
      </w:r>
    </w:p>
    <w:p>
      <w:r>
        <w:t xml:space="preserve">Lause 1: Nainen kuppaa vettä käsillään kylpyhuoneen lavuaarin yli lapsen seisoessa vieressä. Lause 2: Lapsi tarttuu omenaan.</w:t>
      </w:r>
    </w:p>
    <w:p>
      <w:r>
        <w:rPr>
          <w:b/>
        </w:rPr>
        <w:t xml:space="preserve">Tulos</w:t>
      </w:r>
    </w:p>
    <w:p>
      <w:r>
        <w:t xml:space="preserve">Nainen pesee kasvonsa kylpyhuoneessa.</w:t>
      </w:r>
    </w:p>
    <w:p>
      <w:r>
        <w:rPr>
          <w:b/>
        </w:rPr>
        <w:t xml:space="preserve">Esimerkki 6.6019</w:t>
      </w:r>
    </w:p>
    <w:p>
      <w:r>
        <w:t xml:space="preserve">Lause 1: Kaksi miestä seisoo suuren rakennuksen edessä. Lause 2: Kaksi miestä seisoo pomppulinnan edessä.</w:t>
      </w:r>
    </w:p>
    <w:p>
      <w:r>
        <w:rPr>
          <w:b/>
        </w:rPr>
        <w:t xml:space="preserve">Tulos</w:t>
      </w:r>
    </w:p>
    <w:p>
      <w:r>
        <w:t xml:space="preserve">Kaksi veljestä rakennuksen edessä.</w:t>
      </w:r>
    </w:p>
    <w:p>
      <w:r>
        <w:rPr>
          <w:b/>
        </w:rPr>
        <w:t xml:space="preserve">Esimerkki 6.6020</w:t>
      </w:r>
    </w:p>
    <w:p>
      <w:r>
        <w:t xml:space="preserve">Lause 1: Työntekijät palvelevat asiakkaita, jotka ovat jonossa Martins famous louisiana sausages -myyjäteltan edessä Lause 2: Joukko ihmisiä syö hattaraa.</w:t>
      </w:r>
    </w:p>
    <w:p>
      <w:r>
        <w:rPr>
          <w:b/>
        </w:rPr>
        <w:t xml:space="preserve">Tulos</w:t>
      </w:r>
    </w:p>
    <w:p>
      <w:r>
        <w:t xml:space="preserve">Martin's Famous Louisiana -makkarat ovat parhaita.</w:t>
      </w:r>
    </w:p>
    <w:p>
      <w:r>
        <w:rPr>
          <w:b/>
        </w:rPr>
        <w:t xml:space="preserve">Esimerkki 6.6021</w:t>
      </w:r>
    </w:p>
    <w:p>
      <w:r>
        <w:t xml:space="preserve">Lause 1: Pieni tyttö pitää kädessään hammasharjaa. Lause 2: Pojalla on hammasharja kädessään.</w:t>
      </w:r>
    </w:p>
    <w:p>
      <w:r>
        <w:rPr>
          <w:b/>
        </w:rPr>
        <w:t xml:space="preserve">Tulos</w:t>
      </w:r>
    </w:p>
    <w:p>
      <w:r>
        <w:t xml:space="preserve">Tyttö oli juuri harjannut hampaansa.</w:t>
      </w:r>
    </w:p>
    <w:p>
      <w:r>
        <w:rPr>
          <w:b/>
        </w:rPr>
        <w:t xml:space="preserve">Esimerkki 6.6022</w:t>
      </w:r>
    </w:p>
    <w:p>
      <w:r>
        <w:t xml:space="preserve">Lause 1: Valkoiseen poolopaitaan ja sinisiin farkkuihin pukeutunut mies katsoo vasemmalle ja pelaa suurta sinistä videopeliä, joka seisoo puisella alustalla, jonka päällä hänen oikea jalkansa lepää. Lause 2: Mies pelaa videopeliä olohuoneessaan sohvalla istuen.</w:t>
      </w:r>
    </w:p>
    <w:p>
      <w:r>
        <w:rPr>
          <w:b/>
        </w:rPr>
        <w:t xml:space="preserve">Tulos</w:t>
      </w:r>
    </w:p>
    <w:p>
      <w:r>
        <w:t xml:space="preserve">Mies pelaa videopeliä täpötäydessä lehdistötilaisuudessa.</w:t>
      </w:r>
    </w:p>
    <w:p>
      <w:r>
        <w:rPr>
          <w:b/>
        </w:rPr>
        <w:t xml:space="preserve">Esimerkki 6.6023</w:t>
      </w:r>
    </w:p>
    <w:p>
      <w:r>
        <w:t xml:space="preserve">Lause 1: Maastopyöräilijä pyöräilee ilmassa ruohon ja puiden ympäröimänä. Lause 2: Maastopyöräilijä laittaa varusteensa pois.</w:t>
      </w:r>
    </w:p>
    <w:p>
      <w:r>
        <w:rPr>
          <w:b/>
        </w:rPr>
        <w:t xml:space="preserve">Tulos</w:t>
      </w:r>
    </w:p>
    <w:p>
      <w:r>
        <w:t xml:space="preserve">Maastopyöräilijä tekee voltin taaksepäin.</w:t>
      </w:r>
    </w:p>
    <w:p>
      <w:r>
        <w:rPr>
          <w:b/>
        </w:rPr>
        <w:t xml:space="preserve">Esimerkki 6.6024</w:t>
      </w:r>
    </w:p>
    <w:p>
      <w:r>
        <w:t xml:space="preserve">Lause 1: Ihmiset ottavat kuvia jostain. Lause 2: Nainen ottaa selfien.</w:t>
      </w:r>
    </w:p>
    <w:p>
      <w:r>
        <w:rPr>
          <w:b/>
        </w:rPr>
        <w:t xml:space="preserve">Tulos</w:t>
      </w:r>
    </w:p>
    <w:p>
      <w:r>
        <w:t xml:space="preserve">Ihmiset ottavat kuvia taivaasta.</w:t>
      </w:r>
    </w:p>
    <w:p>
      <w:r>
        <w:rPr>
          <w:b/>
        </w:rPr>
        <w:t xml:space="preserve">Esimerkki 6.6025</w:t>
      </w:r>
    </w:p>
    <w:p>
      <w:r>
        <w:t xml:space="preserve">Lause 1: Nainen nousee tikkaille maalatakseen kattoa. Lause 2: Nainen maalaa taulua.</w:t>
      </w:r>
    </w:p>
    <w:p>
      <w:r>
        <w:rPr>
          <w:b/>
        </w:rPr>
        <w:t xml:space="preserve">Tulos</w:t>
      </w:r>
    </w:p>
    <w:p>
      <w:r>
        <w:t xml:space="preserve">Nainen on tikkailla.</w:t>
      </w:r>
    </w:p>
    <w:p>
      <w:r>
        <w:rPr>
          <w:b/>
        </w:rPr>
        <w:t xml:space="preserve">Esimerkki 6.6026</w:t>
      </w:r>
    </w:p>
    <w:p>
      <w:r>
        <w:t xml:space="preserve">Lause 1: Joukko ihmisiä ajaa polkupyörällä sillan yli. Lause 2: Ryhmä juoksee maratonin.</w:t>
      </w:r>
    </w:p>
    <w:p>
      <w:r>
        <w:rPr>
          <w:b/>
        </w:rPr>
        <w:t xml:space="preserve">Tulos</w:t>
      </w:r>
    </w:p>
    <w:p>
      <w:r>
        <w:t xml:space="preserve">pyöräjengi ylittää GW-sillan</w:t>
      </w:r>
    </w:p>
    <w:p>
      <w:r>
        <w:rPr>
          <w:b/>
        </w:rPr>
        <w:t xml:space="preserve">Esimerkki 6.6027</w:t>
      </w:r>
    </w:p>
    <w:p>
      <w:r>
        <w:t xml:space="preserve">Lause 1: Miehellä on ulkoilmakokoontumisessa Amerikan lipun väriset shortsit, paita ja hattu. Lause 2: Kaikki ovat sisällä.</w:t>
      </w:r>
    </w:p>
    <w:p>
      <w:r>
        <w:rPr>
          <w:b/>
        </w:rPr>
        <w:t xml:space="preserve">Tulos</w:t>
      </w:r>
    </w:p>
    <w:p>
      <w:r>
        <w:t xml:space="preserve">Joku on isänmaallinen.</w:t>
      </w:r>
    </w:p>
    <w:p>
      <w:r>
        <w:rPr>
          <w:b/>
        </w:rPr>
        <w:t xml:space="preserve">Esimerkki 6.6028</w:t>
      </w:r>
    </w:p>
    <w:p>
      <w:r>
        <w:t xml:space="preserve">Lause 1: Kaksi naista pelaa rantalentopalloa. Lause 2: Kaksi naista pelaa lentopalloa sisäkentällä.</w:t>
      </w:r>
    </w:p>
    <w:p>
      <w:r>
        <w:rPr>
          <w:b/>
        </w:rPr>
        <w:t xml:space="preserve">Tulos</w:t>
      </w:r>
    </w:p>
    <w:p>
      <w:r>
        <w:t xml:space="preserve">Naiset lyövät moniväristä palloa edestakaisin.</w:t>
      </w:r>
    </w:p>
    <w:p>
      <w:r>
        <w:rPr>
          <w:b/>
        </w:rPr>
        <w:t xml:space="preserve">Esimerkki 6.6029</w:t>
      </w:r>
    </w:p>
    <w:p>
      <w:r>
        <w:t xml:space="preserve">Lause 1: Lapsi hyppää heinäsuovasta muiden lasten katsellessa. Lause 2: Lapsi hyppäsi heinäsuovan vierestä.</w:t>
      </w:r>
    </w:p>
    <w:p>
      <w:r>
        <w:rPr>
          <w:b/>
        </w:rPr>
        <w:t xml:space="preserve">Tulos</w:t>
      </w:r>
    </w:p>
    <w:p>
      <w:r>
        <w:t xml:space="preserve">Lapsi hyppäsi heinäsuovasta lasten kehotettua häntä.</w:t>
      </w:r>
    </w:p>
    <w:p>
      <w:r>
        <w:rPr>
          <w:b/>
        </w:rPr>
        <w:t xml:space="preserve">Esimerkki 6.6030</w:t>
      </w:r>
    </w:p>
    <w:p>
      <w:r>
        <w:t xml:space="preserve">Lause 1: Mies kameran kanssa seisoo kujalla. Lause 2: Nainen kirjoittaa liidulla kujan seinään.</w:t>
      </w:r>
    </w:p>
    <w:p>
      <w:r>
        <w:rPr>
          <w:b/>
        </w:rPr>
        <w:t xml:space="preserve">Tulos</w:t>
      </w:r>
    </w:p>
    <w:p>
      <w:r>
        <w:t xml:space="preserve">Mies ottaa kuvia kujasta.</w:t>
      </w:r>
    </w:p>
    <w:p>
      <w:r>
        <w:rPr>
          <w:b/>
        </w:rPr>
        <w:t xml:space="preserve">Esimerkki 6.6031</w:t>
      </w:r>
    </w:p>
    <w:p>
      <w:r>
        <w:t xml:space="preserve">Lause 1: Kaksi nuorta naista keskustelee pyörätuolissa istuvan nuoren miehen kanssa kahden muun nuoren miehen katsellessa vierestä. Lause 2: Pyörätuolissa istuva mies istuu yksin.</w:t>
      </w:r>
    </w:p>
    <w:p>
      <w:r>
        <w:rPr>
          <w:b/>
        </w:rPr>
        <w:t xml:space="preserve">Tulos</w:t>
      </w:r>
    </w:p>
    <w:p>
      <w:r>
        <w:t xml:space="preserve">Naiset huolehtivat pyörätuolissa olevasta miehestä.</w:t>
      </w:r>
    </w:p>
    <w:p>
      <w:r>
        <w:rPr>
          <w:b/>
        </w:rPr>
        <w:t xml:space="preserve">Esimerkki 6.6032</w:t>
      </w:r>
    </w:p>
    <w:p>
      <w:r>
        <w:t xml:space="preserve">Lause 1: Konsertissa soittavat miehet, joilla on höyhenboat. Lause 2: Miehet soittavat trumpettia parkkipaikalla.</w:t>
      </w:r>
    </w:p>
    <w:p>
      <w:r>
        <w:rPr>
          <w:b/>
        </w:rPr>
        <w:t xml:space="preserve">Tulos</w:t>
      </w:r>
    </w:p>
    <w:p>
      <w:r>
        <w:t xml:space="preserve">Miehet soittavat kitaraa yleisölle.</w:t>
      </w:r>
    </w:p>
    <w:p>
      <w:r>
        <w:rPr>
          <w:b/>
        </w:rPr>
        <w:t xml:space="preserve">Esimerkki 6.6033</w:t>
      </w:r>
    </w:p>
    <w:p>
      <w:r>
        <w:t xml:space="preserve">Lause 1: Parrakas mies nukkuu tuolissa, tietokonepankki takanaan. Lause 2: Mies pelaa innokkaasti tietokonepelejä.</w:t>
      </w:r>
    </w:p>
    <w:p>
      <w:r>
        <w:rPr>
          <w:b/>
        </w:rPr>
        <w:t xml:space="preserve">Tulos</w:t>
      </w:r>
    </w:p>
    <w:p>
      <w:r>
        <w:t xml:space="preserve">Vartija nukahtaa kesken työvuoronsa.</w:t>
      </w:r>
    </w:p>
    <w:p>
      <w:r>
        <w:rPr>
          <w:b/>
        </w:rPr>
        <w:t xml:space="preserve">Esimerkki 6.6034</w:t>
      </w:r>
    </w:p>
    <w:p>
      <w:r>
        <w:t xml:space="preserve">Lause 1: Keltaisiin liiveihin pukeutunut mies seisoo seinällä telineiden yläpuolella. Lause 2: Mies tekee hyppyjumppia...</w:t>
      </w:r>
    </w:p>
    <w:p>
      <w:r>
        <w:rPr>
          <w:b/>
        </w:rPr>
        <w:t xml:space="preserve">Tulos</w:t>
      </w:r>
    </w:p>
    <w:p>
      <w:r>
        <w:t xml:space="preserve">Rakennustyöntekijä odottaa</w:t>
      </w:r>
    </w:p>
    <w:p>
      <w:r>
        <w:rPr>
          <w:b/>
        </w:rPr>
        <w:t xml:space="preserve">Esimerkki 6.6035</w:t>
      </w:r>
    </w:p>
    <w:p>
      <w:r>
        <w:t xml:space="preserve">Lause 1: Lapsi tuijottaa ulospäin rautaisen ristikkoesteen takaa. Lause 2: Lapset leikkivät kadulla.</w:t>
      </w:r>
    </w:p>
    <w:p>
      <w:r>
        <w:rPr>
          <w:b/>
        </w:rPr>
        <w:t xml:space="preserve">Tulos</w:t>
      </w:r>
    </w:p>
    <w:p>
      <w:r>
        <w:t xml:space="preserve">Poika tarkkailee lintuja metalliportin takaa.</w:t>
      </w:r>
    </w:p>
    <w:p>
      <w:r>
        <w:rPr>
          <w:b/>
        </w:rPr>
        <w:t xml:space="preserve">Esimerkki 6.6036</w:t>
      </w:r>
    </w:p>
    <w:p>
      <w:r>
        <w:t xml:space="preserve">Lause 1: Neljä hattupäistä ihmistä seisoo katsomassa tapahtumaa, kahdella heistä on kamerat. Lause 2: Neljä ihmistä syö päivällistä.</w:t>
      </w:r>
    </w:p>
    <w:p>
      <w:r>
        <w:rPr>
          <w:b/>
        </w:rPr>
        <w:t xml:space="preserve">Tulos</w:t>
      </w:r>
    </w:p>
    <w:p>
      <w:r>
        <w:t xml:space="preserve">Kaksi avustajaa auttaa kahta valokuvaajaystäväänsä tapahtumassa.</w:t>
      </w:r>
    </w:p>
    <w:p>
      <w:r>
        <w:rPr>
          <w:b/>
        </w:rPr>
        <w:t xml:space="preserve">Esimerkki 6.6037</w:t>
      </w:r>
    </w:p>
    <w:p>
      <w:r>
        <w:t xml:space="preserve">Lause 1: Tummanvihreäpaitainen mies halkoo puuta puun vieressä. Lause 2: Punapaitainen mies juo kahvia.</w:t>
      </w:r>
    </w:p>
    <w:p>
      <w:r>
        <w:rPr>
          <w:b/>
        </w:rPr>
        <w:t xml:space="preserve">Tulos</w:t>
      </w:r>
    </w:p>
    <w:p>
      <w:r>
        <w:t xml:space="preserve">Metsuri halkaisee puuta.</w:t>
      </w:r>
    </w:p>
    <w:p>
      <w:r>
        <w:rPr>
          <w:b/>
        </w:rPr>
        <w:t xml:space="preserve">Esimerkki 6.6038</w:t>
      </w:r>
    </w:p>
    <w:p>
      <w:r>
        <w:t xml:space="preserve">Lause 1: Ihmiset maalaavat maahan värillisiä neliöitä. Lause 2: Lapset tanssivat.</w:t>
      </w:r>
    </w:p>
    <w:p>
      <w:r>
        <w:rPr>
          <w:b/>
        </w:rPr>
        <w:t xml:space="preserve">Tulos</w:t>
      </w:r>
    </w:p>
    <w:p>
      <w:r>
        <w:t xml:space="preserve">Jotkut maalaavat valmistautuvat pelaamaan pelejä.</w:t>
      </w:r>
    </w:p>
    <w:p>
      <w:r>
        <w:rPr>
          <w:b/>
        </w:rPr>
        <w:t xml:space="preserve">Esimerkki 6.6039</w:t>
      </w:r>
    </w:p>
    <w:p>
      <w:r>
        <w:t xml:space="preserve">Lause 1: Poika punaisessa raidallisessa paidassa seisoo lähellä sinistä tiiliseinää, jossa on vammaiskylttejä. Lause 2: siellä on seinä, joka on punainen.</w:t>
      </w:r>
    </w:p>
    <w:p>
      <w:r>
        <w:rPr>
          <w:b/>
        </w:rPr>
        <w:t xml:space="preserve">Tulos</w:t>
      </w:r>
    </w:p>
    <w:p>
      <w:r>
        <w:t xml:space="preserve">on poika, joka poseeraa punaraitainen paita yllään.</w:t>
      </w:r>
    </w:p>
    <w:p>
      <w:r>
        <w:rPr>
          <w:b/>
        </w:rPr>
        <w:t xml:space="preserve">Esimerkki 6.6040</w:t>
      </w:r>
    </w:p>
    <w:p>
      <w:r>
        <w:t xml:space="preserve">Lause 1: Kaksi poikaa ja vanhempi mies valmistautuvat puunhakkuun. Lause 2: siellä on myös tyttöjä</w:t>
      </w:r>
    </w:p>
    <w:p>
      <w:r>
        <w:rPr>
          <w:b/>
        </w:rPr>
        <w:t xml:space="preserve">Tulos</w:t>
      </w:r>
    </w:p>
    <w:p>
      <w:r>
        <w:t xml:space="preserve">lapsi oli onnellinen`</w:t>
      </w:r>
    </w:p>
    <w:p>
      <w:r>
        <w:rPr>
          <w:b/>
        </w:rPr>
        <w:t xml:space="preserve">Esimerkki 6.6041</w:t>
      </w:r>
    </w:p>
    <w:p>
      <w:r>
        <w:t xml:space="preserve">Lause 1: Esiliinaan pukeutunut mies näyttää työskentelevän projektin parissa. Lause 2: Esiliinaan pukeutunut mies näyttää nukkuvan.</w:t>
      </w:r>
    </w:p>
    <w:p>
      <w:r>
        <w:rPr>
          <w:b/>
        </w:rPr>
        <w:t xml:space="preserve">Tulos</w:t>
      </w:r>
    </w:p>
    <w:p>
      <w:r>
        <w:t xml:space="preserve">Esiliinaan pukeutunut mies työskentelee puutarhassa.</w:t>
      </w:r>
    </w:p>
    <w:p>
      <w:r>
        <w:rPr>
          <w:b/>
        </w:rPr>
        <w:t xml:space="preserve">Esimerkki 6.6042</w:t>
      </w:r>
    </w:p>
    <w:p>
      <w:r>
        <w:t xml:space="preserve">Lause 1: Vanha mies kävelee sateessa kotiin ilman sateenvarjoa. Lause 2: Vanha nainen kävelee auringonpaisteessa.</w:t>
      </w:r>
    </w:p>
    <w:p>
      <w:r>
        <w:rPr>
          <w:b/>
        </w:rPr>
        <w:t xml:space="preserve">Tulos</w:t>
      </w:r>
    </w:p>
    <w:p>
      <w:r>
        <w:t xml:space="preserve">Sateenvarjonsa unohtanut vanha mies on sateessa.</w:t>
      </w:r>
    </w:p>
    <w:p>
      <w:r>
        <w:rPr>
          <w:b/>
        </w:rPr>
        <w:t xml:space="preserve">Esimerkki 6.6043</w:t>
      </w:r>
    </w:p>
    <w:p>
      <w:r>
        <w:t xml:space="preserve">Lause 1: Moottoripyöräilijät jalkakäytävällä. Lause 2: Moottoripyörät ajavat itse.</w:t>
      </w:r>
    </w:p>
    <w:p>
      <w:r>
        <w:rPr>
          <w:b/>
        </w:rPr>
        <w:t xml:space="preserve">Tulos</w:t>
      </w:r>
    </w:p>
    <w:p>
      <w:r>
        <w:t xml:space="preserve">Moottoripyörissä voi olla enemmän kuin kaksi pyörää.</w:t>
      </w:r>
    </w:p>
    <w:p>
      <w:r>
        <w:rPr>
          <w:b/>
        </w:rPr>
        <w:t xml:space="preserve">Esimerkki 6.6044</w:t>
      </w:r>
    </w:p>
    <w:p>
      <w:r>
        <w:t xml:space="preserve">Lause 1: Ruskeapukuinen vaalea nainen myy katkarapuja. Lause 2: Mies valmistaa kalmaria.</w:t>
      </w:r>
    </w:p>
    <w:p>
      <w:r>
        <w:rPr>
          <w:b/>
        </w:rPr>
        <w:t xml:space="preserve">Tulos</w:t>
      </w:r>
    </w:p>
    <w:p>
      <w:r>
        <w:t xml:space="preserve">Nainen meren rannalla myy katkarapuja.</w:t>
      </w:r>
    </w:p>
    <w:p>
      <w:r>
        <w:rPr>
          <w:b/>
        </w:rPr>
        <w:t xml:space="preserve">Esimerkki 6.6045</w:t>
      </w:r>
    </w:p>
    <w:p>
      <w:r>
        <w:t xml:space="preserve">Lause 1: Kaksi naista kävelee sementtiä pitkin kantaen monia reppuja ja rinkkoja. Lause 2: Miehet kantavat huonekaluja.</w:t>
      </w:r>
    </w:p>
    <w:p>
      <w:r>
        <w:rPr>
          <w:b/>
        </w:rPr>
        <w:t xml:space="preserve">Tulos</w:t>
      </w:r>
    </w:p>
    <w:p>
      <w:r>
        <w:t xml:space="preserve">Kaksi naista on muuttamassa pois asunnostaan.</w:t>
      </w:r>
    </w:p>
    <w:p>
      <w:r>
        <w:rPr>
          <w:b/>
        </w:rPr>
        <w:t xml:space="preserve">Esimerkki 6.6046</w:t>
      </w:r>
    </w:p>
    <w:p>
      <w:r>
        <w:t xml:space="preserve">Lause 1: Sinisiin shortseihin pukeutunut poika tekee ilmassa voltin puun alla. Lause 2: Poika ajoi pyörällä.</w:t>
      </w:r>
    </w:p>
    <w:p>
      <w:r>
        <w:rPr>
          <w:b/>
        </w:rPr>
        <w:t xml:space="preserve">Tulos</w:t>
      </w:r>
    </w:p>
    <w:p>
      <w:r>
        <w:t xml:space="preserve">Poika tekee selkään voltteja ulkona.</w:t>
      </w:r>
    </w:p>
    <w:p>
      <w:r>
        <w:rPr>
          <w:b/>
        </w:rPr>
        <w:t xml:space="preserve">Esimerkki 6.6047</w:t>
      </w:r>
    </w:p>
    <w:p>
      <w:r>
        <w:t xml:space="preserve">Lause 1: Joukko ihmisiä seisoo suuren kerrostalon edessä. Lause 2: Ulkona ei ollut ainoatakaan.</w:t>
      </w:r>
    </w:p>
    <w:p>
      <w:r>
        <w:rPr>
          <w:b/>
        </w:rPr>
        <w:t xml:space="preserve">Tulos</w:t>
      </w:r>
    </w:p>
    <w:p>
      <w:r>
        <w:t xml:space="preserve">Joukko ihmisiä on suurkaupungissa.</w:t>
      </w:r>
    </w:p>
    <w:p>
      <w:r>
        <w:rPr>
          <w:b/>
        </w:rPr>
        <w:t xml:space="preserve">Esimerkki 6.6048</w:t>
      </w:r>
    </w:p>
    <w:p>
      <w:r>
        <w:t xml:space="preserve">Lause 1: Kaksi nuorta tyttöä istuu pöydän ääressä juoden ja syöden. Lause 2: Tytöt tupakoivat.</w:t>
      </w:r>
    </w:p>
    <w:p>
      <w:r>
        <w:rPr>
          <w:b/>
        </w:rPr>
        <w:t xml:space="preserve">Tulos</w:t>
      </w:r>
    </w:p>
    <w:p>
      <w:r>
        <w:t xml:space="preserve">Tytöt syövät päivällistä.</w:t>
      </w:r>
    </w:p>
    <w:p>
      <w:r>
        <w:rPr>
          <w:b/>
        </w:rPr>
        <w:t xml:space="preserve">Esimerkki 6.6049</w:t>
      </w:r>
    </w:p>
    <w:p>
      <w:r>
        <w:t xml:space="preserve">Lause 1: Kaksi nuorta poikaa leikkii tölkillä kaupungin kadulla, ja heidän takanaan on kameralaitteita. Lause 2: Pojat pelaavat potkupalloa.</w:t>
      </w:r>
    </w:p>
    <w:p>
      <w:r>
        <w:rPr>
          <w:b/>
        </w:rPr>
        <w:t xml:space="preserve">Tulos</w:t>
      </w:r>
    </w:p>
    <w:p>
      <w:r>
        <w:t xml:space="preserve">Pojat ovat köyhiä, eikä heillä ole muita leluja kuin kadulla oleva tölkki.</w:t>
      </w:r>
    </w:p>
    <w:p>
      <w:r>
        <w:rPr>
          <w:b/>
        </w:rPr>
        <w:t xml:space="preserve">Esimerkki 6.6050</w:t>
      </w:r>
    </w:p>
    <w:p>
      <w:r>
        <w:t xml:space="preserve">Lause 1: Ruskehtava koira juoksee rannalla keltainen pallo mukanaan. Lause 2: Ruskea koira syö koiranruokaa kulhosta.</w:t>
      </w:r>
    </w:p>
    <w:p>
      <w:r>
        <w:rPr>
          <w:b/>
        </w:rPr>
        <w:t xml:space="preserve">Tulos</w:t>
      </w:r>
    </w:p>
    <w:p>
      <w:r>
        <w:t xml:space="preserve">Koira leikkii pallolla meren rannalla.</w:t>
      </w:r>
    </w:p>
    <w:p>
      <w:r>
        <w:rPr>
          <w:b/>
        </w:rPr>
        <w:t xml:space="preserve">Esimerkki 6.6051</w:t>
      </w:r>
    </w:p>
    <w:p>
      <w:r>
        <w:t xml:space="preserve">Lause 1: Stadion on täynnä ihmisiä, ja he katsovat kahden joukkueen pallopeliä. Lause 2: Tyhjä stadion</w:t>
      </w:r>
    </w:p>
    <w:p>
      <w:r>
        <w:rPr>
          <w:b/>
        </w:rPr>
        <w:t xml:space="preserve">Tulos</w:t>
      </w:r>
    </w:p>
    <w:p>
      <w:r>
        <w:t xml:space="preserve">Mukavia ihmisiä.</w:t>
      </w:r>
    </w:p>
    <w:p>
      <w:r>
        <w:rPr>
          <w:b/>
        </w:rPr>
        <w:t xml:space="preserve">Esimerkki 6.6052</w:t>
      </w:r>
    </w:p>
    <w:p>
      <w:r>
        <w:t xml:space="preserve">Lause 1: Henkilö leikkii megajoulea tuottavalla laitteella, joka koostuu lankaradoista ja värillisistä palloista. Lause 2: Jouleja pilaa hänen rakkauselämänsä.</w:t>
      </w:r>
    </w:p>
    <w:p>
      <w:r>
        <w:rPr>
          <w:b/>
        </w:rPr>
        <w:t xml:space="preserve">Tulos</w:t>
      </w:r>
    </w:p>
    <w:p>
      <w:r>
        <w:t xml:space="preserve">Pesonilla on outo elämä joulujen ja vehkeiden kanssa.</w:t>
      </w:r>
    </w:p>
    <w:p>
      <w:r>
        <w:rPr>
          <w:b/>
        </w:rPr>
        <w:t xml:space="preserve">Esimerkki 6.6053</w:t>
      </w:r>
    </w:p>
    <w:p>
      <w:r>
        <w:t xml:space="preserve">Lause 1: Mies muotoilee naisen hiuksia, ja taustalla on nainen muotoilemassa miehen hiuksia. Lause 2: Kaksi naista meikkaa asiakkaitaan/</w:t>
      </w:r>
    </w:p>
    <w:p>
      <w:r>
        <w:rPr>
          <w:b/>
        </w:rPr>
        <w:t xml:space="preserve">Tulos</w:t>
      </w:r>
    </w:p>
    <w:p>
      <w:r>
        <w:t xml:space="preserve">Mies on juuri värjännyt asiakkaansa hiukset ja muotoilee niitä, ja nainen leikkaa miespuolisen asiakkaansa hiuksia.</w:t>
      </w:r>
    </w:p>
    <w:p>
      <w:r>
        <w:rPr>
          <w:b/>
        </w:rPr>
        <w:t xml:space="preserve">Esimerkki 6.6054</w:t>
      </w:r>
    </w:p>
    <w:p>
      <w:r>
        <w:t xml:space="preserve">Lause 1: Mies on tikkaiden päällä puun vieressä, kun sinipukuinen henkilö katsoo tikkaiden alla olevaa miestä. Lause 2: Mies tikkaiden päällä, ei puun vieressä.</w:t>
      </w:r>
    </w:p>
    <w:p>
      <w:r>
        <w:rPr>
          <w:b/>
        </w:rPr>
        <w:t xml:space="preserve">Tulos</w:t>
      </w:r>
    </w:p>
    <w:p>
      <w:r>
        <w:t xml:space="preserve">Mies tikkaiden päällä iloisesti puun vieressä</w:t>
      </w:r>
    </w:p>
    <w:p>
      <w:r>
        <w:rPr>
          <w:b/>
        </w:rPr>
        <w:t xml:space="preserve">Esimerkki 6.6055</w:t>
      </w:r>
    </w:p>
    <w:p>
      <w:r>
        <w:t xml:space="preserve">Lause 1: Pieni poika kaataa vettä vauvan päälle. Lause 2: Poika ottaa päiväunet</w:t>
      </w:r>
    </w:p>
    <w:p>
      <w:r>
        <w:rPr>
          <w:b/>
        </w:rPr>
        <w:t xml:space="preserve">Tulos</w:t>
      </w:r>
    </w:p>
    <w:p>
      <w:r>
        <w:t xml:space="preserve">Sisarukset tekevät äidilleen herkkua.</w:t>
      </w:r>
    </w:p>
    <w:p>
      <w:r>
        <w:rPr>
          <w:b/>
        </w:rPr>
        <w:t xml:space="preserve">Esimerkki 6.6056</w:t>
      </w:r>
    </w:p>
    <w:p>
      <w:r>
        <w:t xml:space="preserve">Lause 1: Tyttö, jolla on sininen lyhyet housut ja keltainen paita, heittää keltaista softball-palloa, kun taas tyttö, jolla on musta-punainen lyhyet housut ja punainen kypärä, juoksee. Lause 2: Pojat pelaavat koripalloa sisätiloissa.</w:t>
      </w:r>
    </w:p>
    <w:p>
      <w:r>
        <w:rPr>
          <w:b/>
        </w:rPr>
        <w:t xml:space="preserve">Tulos</w:t>
      </w:r>
    </w:p>
    <w:p>
      <w:r>
        <w:t xml:space="preserve">Tytöt kilpailevat yliopistojoukkueiden finaaleista.</w:t>
      </w:r>
    </w:p>
    <w:p>
      <w:r>
        <w:rPr>
          <w:b/>
        </w:rPr>
        <w:t xml:space="preserve">Esimerkki 6.6057</w:t>
      </w:r>
    </w:p>
    <w:p>
      <w:r>
        <w:t xml:space="preserve">Lause 1: Kaksi poikaa skeittaa puistossa. Lause 2: Kaksi poikaa ajaa polkupyörällä.</w:t>
      </w:r>
    </w:p>
    <w:p>
      <w:r>
        <w:rPr>
          <w:b/>
        </w:rPr>
        <w:t xml:space="preserve">Tulos</w:t>
      </w:r>
    </w:p>
    <w:p>
      <w:r>
        <w:t xml:space="preserve">Kaksi lasta ajaa rullalautoillaan jalkakäytävää pitkin keskellä kaupungin puistoa.</w:t>
      </w:r>
    </w:p>
    <w:p>
      <w:r>
        <w:rPr>
          <w:b/>
        </w:rPr>
        <w:t xml:space="preserve">Esimerkki 6.6058</w:t>
      </w:r>
    </w:p>
    <w:p>
      <w:r>
        <w:t xml:space="preserve">Lause 1: Henkilö, joka vaikuttaa olevan miespuolinen, ajaa maastopyörällä sorapintaisella radalla. Lause 2: Henkilö ratsastaa hevosella laitumen läpi.</w:t>
      </w:r>
    </w:p>
    <w:p>
      <w:r>
        <w:rPr>
          <w:b/>
        </w:rPr>
        <w:t xml:space="preserve">Tulos</w:t>
      </w:r>
    </w:p>
    <w:p>
      <w:r>
        <w:t xml:space="preserve">Henkilö ajaa maastopyörällään kilpaa.</w:t>
      </w:r>
    </w:p>
    <w:p>
      <w:r>
        <w:rPr>
          <w:b/>
        </w:rPr>
        <w:t xml:space="preserve">Esimerkki 6.6059</w:t>
      </w:r>
    </w:p>
    <w:p>
      <w:r>
        <w:t xml:space="preserve">Lause 1: Mies, jolla on ruskeat shortsit ja sininen paita, pitelee verkkoa ja seisoo tuolilla. Lause 2: Lintu syö linnunruokinnasta.</w:t>
      </w:r>
    </w:p>
    <w:p>
      <w:r>
        <w:rPr>
          <w:b/>
        </w:rPr>
        <w:t xml:space="preserve">Tulos</w:t>
      </w:r>
    </w:p>
    <w:p>
      <w:r>
        <w:t xml:space="preserve">Pitkätukkainen mies pitää verkkoa kädessään.</w:t>
      </w:r>
    </w:p>
    <w:p>
      <w:r>
        <w:rPr>
          <w:b/>
        </w:rPr>
        <w:t xml:space="preserve">Esimerkki 6.6060</w:t>
      </w:r>
    </w:p>
    <w:p>
      <w:r>
        <w:t xml:space="preserve">Lause 1: Fyysisesti hyväkuntoinen mies sukeltaa veteen, ja taustalla näkyy vuoria. Lause 2: Nainen ui meressä.</w:t>
      </w:r>
    </w:p>
    <w:p>
      <w:r>
        <w:rPr>
          <w:b/>
        </w:rPr>
        <w:t xml:space="preserve">Tulos</w:t>
      </w:r>
    </w:p>
    <w:p>
      <w:r>
        <w:t xml:space="preserve">Ammattilainen uimari sukeltaa järveen.</w:t>
      </w:r>
    </w:p>
    <w:p>
      <w:r>
        <w:rPr>
          <w:b/>
        </w:rPr>
        <w:t xml:space="preserve">Esimerkki 6.6061</w:t>
      </w:r>
    </w:p>
    <w:p>
      <w:r>
        <w:t xml:space="preserve">Lause 1: Vanhempi mies kävelee lumen läpi. Lause 2: Ulkona on 90 astetta pakkasta</w:t>
      </w:r>
    </w:p>
    <w:p>
      <w:r>
        <w:rPr>
          <w:b/>
        </w:rPr>
        <w:t xml:space="preserve">Tulos</w:t>
      </w:r>
    </w:p>
    <w:p>
      <w:r>
        <w:t xml:space="preserve">Tämä kaveri vihaa kylmää vettä</w:t>
      </w:r>
    </w:p>
    <w:p>
      <w:r>
        <w:rPr>
          <w:b/>
        </w:rPr>
        <w:t xml:space="preserve">Esimerkki 6.6062</w:t>
      </w:r>
    </w:p>
    <w:p>
      <w:r>
        <w:t xml:space="preserve">Lause 1: Ihmiset pelaavat jonkinlaista urheilua. Lause 2: Ihmiset valmistavat ruokaa.</w:t>
      </w:r>
    </w:p>
    <w:p>
      <w:r>
        <w:rPr>
          <w:b/>
        </w:rPr>
        <w:t xml:space="preserve">Tulos</w:t>
      </w:r>
    </w:p>
    <w:p>
      <w:r>
        <w:t xml:space="preserve">Ihmiset pelaavat krikettiä.</w:t>
      </w:r>
    </w:p>
    <w:p>
      <w:r>
        <w:rPr>
          <w:b/>
        </w:rPr>
        <w:t xml:space="preserve">Esimerkki 6.6063</w:t>
      </w:r>
    </w:p>
    <w:p>
      <w:r>
        <w:t xml:space="preserve">Lause 1: Farkkuihin pukeutunut mies maalaa seinää. Lause 2: Tuo mies levittää maalia seinään lastalla.</w:t>
      </w:r>
    </w:p>
    <w:p>
      <w:r>
        <w:rPr>
          <w:b/>
        </w:rPr>
        <w:t xml:space="preserve">Tulos</w:t>
      </w:r>
    </w:p>
    <w:p>
      <w:r>
        <w:t xml:space="preserve">Mies hiihtää Alaskassa.</w:t>
      </w:r>
    </w:p>
    <w:p>
      <w:r>
        <w:rPr>
          <w:b/>
        </w:rPr>
        <w:t xml:space="preserve">Esimerkki 6.6064</w:t>
      </w:r>
    </w:p>
    <w:p>
      <w:r>
        <w:t xml:space="preserve">Lause 1: Lapset leikkivät ulkona ylisuurella pesäpallolla. Lause 2: Lapset pelaavat koripalloa.</w:t>
      </w:r>
    </w:p>
    <w:p>
      <w:r>
        <w:rPr>
          <w:b/>
        </w:rPr>
        <w:t xml:space="preserve">Tulos</w:t>
      </w:r>
    </w:p>
    <w:p>
      <w:r>
        <w:t xml:space="preserve">He leikkivät takapihalla.</w:t>
      </w:r>
    </w:p>
    <w:p>
      <w:r>
        <w:rPr>
          <w:b/>
        </w:rPr>
        <w:t xml:space="preserve">Esimerkki 6.6065</w:t>
      </w:r>
    </w:p>
    <w:p>
      <w:r>
        <w:t xml:space="preserve">Lause 1: Valkoiseen paitaan ja farkkuihin pukeutunut mies kävelee ohi katsellen suurta mainosjulistetta. Lause 2: Alaston mies kävelee ja syö kokonaista kurpitsaa.</w:t>
      </w:r>
    </w:p>
    <w:p>
      <w:r>
        <w:rPr>
          <w:b/>
        </w:rPr>
        <w:t xml:space="preserve">Tulos</w:t>
      </w:r>
    </w:p>
    <w:p>
      <w:r>
        <w:t xml:space="preserve">Mies kävelee elokuvajulisteen ohi.</w:t>
      </w:r>
    </w:p>
    <w:p>
      <w:r>
        <w:rPr>
          <w:b/>
        </w:rPr>
        <w:t xml:space="preserve">Esimerkki 6.6066</w:t>
      </w:r>
    </w:p>
    <w:p>
      <w:r>
        <w:t xml:space="preserve">Lause 1: Purppurapukuiset pojat taklasivat numeroa 25. Lause 2: Tytöt katsoivat peliä.</w:t>
      </w:r>
    </w:p>
    <w:p>
      <w:r>
        <w:rPr>
          <w:b/>
        </w:rPr>
        <w:t xml:space="preserve">Tulos</w:t>
      </w:r>
    </w:p>
    <w:p>
      <w:r>
        <w:t xml:space="preserve">Pojat taklasivat jalkapalloilijaa.</w:t>
      </w:r>
    </w:p>
    <w:p>
      <w:r>
        <w:rPr>
          <w:b/>
        </w:rPr>
        <w:t xml:space="preserve">Esimerkki 6.6067</w:t>
      </w:r>
    </w:p>
    <w:p>
      <w:r>
        <w:t xml:space="preserve">Lause 1: kaksi miestä, joista toisella on polkupyörä, ja nainen odottavat tien ylittämistä. Lause 2: Ihmiset nukkuvat.</w:t>
      </w:r>
    </w:p>
    <w:p>
      <w:r>
        <w:rPr>
          <w:b/>
        </w:rPr>
        <w:t xml:space="preserve">Tulos</w:t>
      </w:r>
    </w:p>
    <w:p>
      <w:r>
        <w:t xml:space="preserve">Miehet ovat vakoojia.</w:t>
      </w:r>
    </w:p>
    <w:p>
      <w:r>
        <w:rPr>
          <w:b/>
        </w:rPr>
        <w:t xml:space="preserve">Esimerkki 6.6068</w:t>
      </w:r>
    </w:p>
    <w:p>
      <w:r>
        <w:t xml:space="preserve">Lause 1: Khakihousuihin ja sandaaliin pukeutunut mies on pesulassa. Lause 2: Pesulassa on nainen, jolla on booty shortsit.</w:t>
      </w:r>
    </w:p>
    <w:p>
      <w:r>
        <w:rPr>
          <w:b/>
        </w:rPr>
        <w:t xml:space="preserve">Tulos</w:t>
      </w:r>
    </w:p>
    <w:p>
      <w:r>
        <w:t xml:space="preserve">Mies valmistautuu riisumaan khakihousunsa pestäkseen ne pesulassa.</w:t>
      </w:r>
    </w:p>
    <w:p>
      <w:r>
        <w:rPr>
          <w:b/>
        </w:rPr>
        <w:t xml:space="preserve">Esimerkki 6.6069</w:t>
      </w:r>
    </w:p>
    <w:p>
      <w:r>
        <w:t xml:space="preserve">Lause 1: Kitaristi soittaa kitaraa lavalla valokeilan alla Lause 2: Viulisti on lavalla.</w:t>
      </w:r>
    </w:p>
    <w:p>
      <w:r>
        <w:rPr>
          <w:b/>
        </w:rPr>
        <w:t xml:space="preserve">Tulos</w:t>
      </w:r>
    </w:p>
    <w:p>
      <w:r>
        <w:t xml:space="preserve">Kitaristi on mies</w:t>
      </w:r>
    </w:p>
    <w:p>
      <w:r>
        <w:rPr>
          <w:b/>
        </w:rPr>
        <w:t xml:space="preserve">Esimerkki 6.6070</w:t>
      </w:r>
    </w:p>
    <w:p>
      <w:r>
        <w:t xml:space="preserve">Lause 1: Vanha mies seisoo lähellä kulkevaa junaa. Lause 2: Lehmälauma syö hummusta.</w:t>
      </w:r>
    </w:p>
    <w:p>
      <w:r>
        <w:rPr>
          <w:b/>
        </w:rPr>
        <w:t xml:space="preserve">Tulos</w:t>
      </w:r>
    </w:p>
    <w:p>
      <w:r>
        <w:t xml:space="preserve">Mies harkitsee itsemurhaa.</w:t>
      </w:r>
    </w:p>
    <w:p>
      <w:r>
        <w:rPr>
          <w:b/>
        </w:rPr>
        <w:t xml:space="preserve">Esimerkki 6.6071</w:t>
      </w:r>
    </w:p>
    <w:p>
      <w:r>
        <w:t xml:space="preserve">Lause 1: Roskat roskaavat maata. Lause 2: Maassa ei ole roskia.</w:t>
      </w:r>
    </w:p>
    <w:p>
      <w:r>
        <w:rPr>
          <w:b/>
        </w:rPr>
        <w:t xml:space="preserve">Tulos</w:t>
      </w:r>
    </w:p>
    <w:p>
      <w:r>
        <w:t xml:space="preserve">Maassa on lautasliina.</w:t>
      </w:r>
    </w:p>
    <w:p>
      <w:r>
        <w:rPr>
          <w:b/>
        </w:rPr>
        <w:t xml:space="preserve">Esimerkki 6.6072</w:t>
      </w:r>
    </w:p>
    <w:p>
      <w:r>
        <w:t xml:space="preserve">Lause 1: Lentoemäntä esittelee turvalaitteita. Lause 2: Työntekijä on lentokoneessa...</w:t>
      </w:r>
    </w:p>
    <w:p>
      <w:r>
        <w:rPr>
          <w:b/>
        </w:rPr>
        <w:t xml:space="preserve">Tulos</w:t>
      </w:r>
    </w:p>
    <w:p>
      <w:r>
        <w:t xml:space="preserve">Lentoemäntä käyttää turvavyötä</w:t>
      </w:r>
    </w:p>
    <w:p>
      <w:r>
        <w:rPr>
          <w:b/>
        </w:rPr>
        <w:t xml:space="preserve">Esimerkki 6.6073</w:t>
      </w:r>
    </w:p>
    <w:p>
      <w:r>
        <w:t xml:space="preserve">Lause 1: Pyjamainen poika nukkuu sohvalla. Lause 2: Poika ajaa kilpaa</w:t>
      </w:r>
    </w:p>
    <w:p>
      <w:r>
        <w:rPr>
          <w:b/>
        </w:rPr>
        <w:t xml:space="preserve">Tulos</w:t>
      </w:r>
    </w:p>
    <w:p>
      <w:r>
        <w:t xml:space="preserve">Poika nukkuu sohvalla</w:t>
      </w:r>
    </w:p>
    <w:p>
      <w:r>
        <w:rPr>
          <w:b/>
        </w:rPr>
        <w:t xml:space="preserve">Esimerkki 6.6074</w:t>
      </w:r>
    </w:p>
    <w:p>
      <w:r>
        <w:t xml:space="preserve">Lause 1: Valkoiseen t-paitaan ja khakishortseihin pukeutunut mies nukkuu nahkasohvalla. Lause 2: Mies nukahtaa riippumatossa.</w:t>
      </w:r>
    </w:p>
    <w:p>
      <w:r>
        <w:rPr>
          <w:b/>
        </w:rPr>
        <w:t xml:space="preserve">Tulos</w:t>
      </w:r>
    </w:p>
    <w:p>
      <w:r>
        <w:t xml:space="preserve">Mies nukkuu sohvalla ja kuorsaa äänekkäästi.</w:t>
      </w:r>
    </w:p>
    <w:p>
      <w:r>
        <w:rPr>
          <w:b/>
        </w:rPr>
        <w:t xml:space="preserve">Esimerkki 6.6075</w:t>
      </w:r>
    </w:p>
    <w:p>
      <w:r>
        <w:t xml:space="preserve">Lause 1: Ruskeaan takkiin pukeutuneella miehellä on kypärä päässään, hän ajaa polkupyörällä ja kantaa kahta muovikassia. Lause 2: Miehellä on punainen takki päällään ja hän ajaa polkupyörällä.</w:t>
      </w:r>
    </w:p>
    <w:p>
      <w:r>
        <w:rPr>
          <w:b/>
        </w:rPr>
        <w:t xml:space="preserve">Tulos</w:t>
      </w:r>
    </w:p>
    <w:p>
      <w:r>
        <w:t xml:space="preserve">Mies kantaa kahta muovipussia roskia viedäkseen ne pyörällään ulos.</w:t>
      </w:r>
    </w:p>
    <w:p>
      <w:r>
        <w:rPr>
          <w:b/>
        </w:rPr>
        <w:t xml:space="preserve">Esimerkki 6.6076</w:t>
      </w:r>
    </w:p>
    <w:p>
      <w:r>
        <w:t xml:space="preserve">Lause 1: Mies istuu punaisella rakennuksella, polttaa savuketta ja juo. Lause 2: Mies ei polta lainkaan.</w:t>
      </w:r>
    </w:p>
    <w:p>
      <w:r>
        <w:rPr>
          <w:b/>
        </w:rPr>
        <w:t xml:space="preserve">Tulos</w:t>
      </w:r>
    </w:p>
    <w:p>
      <w:r>
        <w:t xml:space="preserve">Mies on pitämässä päivän taukoa työstään.</w:t>
      </w:r>
    </w:p>
    <w:p>
      <w:r>
        <w:rPr>
          <w:b/>
        </w:rPr>
        <w:t xml:space="preserve">Esimerkki 6.6077</w:t>
      </w:r>
    </w:p>
    <w:p>
      <w:r>
        <w:t xml:space="preserve">Lause 1: Keltainen koira, jolla on ruskea kaulus, on pellolla ja yrittää saada suuhunsa keltaisen ja sinisen lelun. Lause 2: Koira leikkii rannalla tennispallolla.</w:t>
      </w:r>
    </w:p>
    <w:p>
      <w:r>
        <w:rPr>
          <w:b/>
        </w:rPr>
        <w:t xml:space="preserve">Tulos</w:t>
      </w:r>
    </w:p>
    <w:p>
      <w:r>
        <w:t xml:space="preserve">Koira leikkii pellolla purulelulla.</w:t>
      </w:r>
    </w:p>
    <w:p>
      <w:r>
        <w:rPr>
          <w:b/>
        </w:rPr>
        <w:t xml:space="preserve">Esimerkki 6.6078</w:t>
      </w:r>
    </w:p>
    <w:p>
      <w:r>
        <w:t xml:space="preserve">Lause 1: Merimies yllään valkoinen univormu ja lippis kädet ristissä seisoo laivan edessä, kun kaksi sinitakkista miestä puhuu Lause 2: Merimiehillä on vaaleanpunaiset univormut.</w:t>
      </w:r>
    </w:p>
    <w:p>
      <w:r>
        <w:rPr>
          <w:b/>
        </w:rPr>
        <w:t xml:space="preserve">Tulos</w:t>
      </w:r>
    </w:p>
    <w:p>
      <w:r>
        <w:t xml:space="preserve">Merimies odottaa, että miehet lopettavat puhumisen.</w:t>
      </w:r>
    </w:p>
    <w:p>
      <w:r>
        <w:rPr>
          <w:b/>
        </w:rPr>
        <w:t xml:space="preserve">Esimerkki 6.6079</w:t>
      </w:r>
    </w:p>
    <w:p>
      <w:r>
        <w:t xml:space="preserve">Lause 1: Kaksi aikakauden pukuihin pukeutunutta miestä keskustelee. Lause 2: Kaksi aikakauden pukuihin pukeutunutta miestä ostaa artisokkia.</w:t>
      </w:r>
    </w:p>
    <w:p>
      <w:r>
        <w:rPr>
          <w:b/>
        </w:rPr>
        <w:t xml:space="preserve">Tulos</w:t>
      </w:r>
    </w:p>
    <w:p>
      <w:r>
        <w:t xml:space="preserve">Kaksi miestä näyttelee aikakauden näytelmässä.</w:t>
      </w:r>
    </w:p>
    <w:p>
      <w:r>
        <w:rPr>
          <w:b/>
        </w:rPr>
        <w:t xml:space="preserve">Esimerkki 6.6080</w:t>
      </w:r>
    </w:p>
    <w:p>
      <w:r>
        <w:t xml:space="preserve">Lause 1: Nainen seisoo kaupan edessä kädet ristissä. Lause 2: Kauppa on yksinäinen.</w:t>
      </w:r>
    </w:p>
    <w:p>
      <w:r>
        <w:rPr>
          <w:b/>
        </w:rPr>
        <w:t xml:space="preserve">Tulos</w:t>
      </w:r>
    </w:p>
    <w:p>
      <w:r>
        <w:t xml:space="preserve">Hän on turhautunut, koska hänen lapsillaan kestää liian kauan.</w:t>
      </w:r>
    </w:p>
    <w:p>
      <w:r>
        <w:rPr>
          <w:b/>
        </w:rPr>
        <w:t xml:space="preserve">Esimerkki 6.6081</w:t>
      </w:r>
    </w:p>
    <w:p>
      <w:r>
        <w:t xml:space="preserve">Lause 1: Punakeltaisessa keinussa on pieni lapsi, joka nauraa ja hymyilee. Lause 2: lapsi oli 18-vuotias.</w:t>
      </w:r>
    </w:p>
    <w:p>
      <w:r>
        <w:rPr>
          <w:b/>
        </w:rPr>
        <w:t xml:space="preserve">Tulos</w:t>
      </w:r>
    </w:p>
    <w:p>
      <w:r>
        <w:t xml:space="preserve">mies katselee istuttajaa</w:t>
      </w:r>
    </w:p>
    <w:p>
      <w:r>
        <w:rPr>
          <w:b/>
        </w:rPr>
        <w:t xml:space="preserve">Esimerkki 6.6082</w:t>
      </w:r>
    </w:p>
    <w:p>
      <w:r>
        <w:t xml:space="preserve">Lause 1: Neljä ammattimaisen näköistä miestä seisoo kahvitiskin edessä. Lause 2: Kahvikioski on suljettu.</w:t>
      </w:r>
    </w:p>
    <w:p>
      <w:r>
        <w:rPr>
          <w:b/>
        </w:rPr>
        <w:t xml:space="preserve">Tulos</w:t>
      </w:r>
    </w:p>
    <w:p>
      <w:r>
        <w:t xml:space="preserve">Miehillä on puvut.</w:t>
      </w:r>
    </w:p>
    <w:p>
      <w:r>
        <w:rPr>
          <w:b/>
        </w:rPr>
        <w:t xml:space="preserve">Esimerkki 6.6083</w:t>
      </w:r>
    </w:p>
    <w:p>
      <w:r>
        <w:t xml:space="preserve">Lause 1: Asunnoton mies pitää housujaan ylhäällä, kun toinen mies tarkkailee kaukana. Lause 2: Koditon nainen odottaa.</w:t>
      </w:r>
    </w:p>
    <w:p>
      <w:r>
        <w:rPr>
          <w:b/>
        </w:rPr>
        <w:t xml:space="preserve">Tulos</w:t>
      </w:r>
    </w:p>
    <w:p>
      <w:r>
        <w:t xml:space="preserve">Koditon mies on surullinen.</w:t>
      </w:r>
    </w:p>
    <w:p>
      <w:r>
        <w:rPr>
          <w:b/>
        </w:rPr>
        <w:t xml:space="preserve">Esimerkki 6.6084</w:t>
      </w:r>
    </w:p>
    <w:p>
      <w:r>
        <w:t xml:space="preserve">Lause 1: Polkupyörällä ajava henkilö jäi kiinni ilmassa hypättyään rampiksi muutetun hiekkakumpareen avulla. Lause 2: Pieni poika rullaluistelee jalkakäytävällä.</w:t>
      </w:r>
    </w:p>
    <w:p>
      <w:r>
        <w:rPr>
          <w:b/>
        </w:rPr>
        <w:t xml:space="preserve">Tulos</w:t>
      </w:r>
    </w:p>
    <w:p>
      <w:r>
        <w:t xml:space="preserve">Extreme-pyöräilijä esittelee temppua extreme-urheilukilpailun aikana.</w:t>
      </w:r>
    </w:p>
    <w:p>
      <w:r>
        <w:rPr>
          <w:b/>
        </w:rPr>
        <w:t xml:space="preserve">Esimerkki 6.6085</w:t>
      </w:r>
    </w:p>
    <w:p>
      <w:r>
        <w:t xml:space="preserve">Lause 1: Kolme lasta, joilla kaikilla on yllään caprihousut ja pitkähihaiset hupparitakit, odottavat levottomina junaa. Lause 2: Lapset matkustavat bussilla.</w:t>
      </w:r>
    </w:p>
    <w:p>
      <w:r>
        <w:rPr>
          <w:b/>
        </w:rPr>
        <w:t xml:space="preserve">Tulos</w:t>
      </w:r>
    </w:p>
    <w:p>
      <w:r>
        <w:t xml:space="preserve">Lapset odottavat isää, joka tulee junasta ja tapaa hänet.</w:t>
      </w:r>
    </w:p>
    <w:p>
      <w:r>
        <w:rPr>
          <w:b/>
        </w:rPr>
        <w:t xml:space="preserve">Esimerkki 6.6086</w:t>
      </w:r>
    </w:p>
    <w:p>
      <w:r>
        <w:t xml:space="preserve">Lause 1: Kaksi suurta koiraa yrittää leikkimielisesti purra toisiaan. Lause 2: kaksi kissaa painii keskenään.</w:t>
      </w:r>
    </w:p>
    <w:p>
      <w:r>
        <w:rPr>
          <w:b/>
        </w:rPr>
        <w:t xml:space="preserve">Tulos</w:t>
      </w:r>
    </w:p>
    <w:p>
      <w:r>
        <w:t xml:space="preserve">Suuret koirat leikkivät ulkona.</w:t>
      </w:r>
    </w:p>
    <w:p>
      <w:r>
        <w:rPr>
          <w:b/>
        </w:rPr>
        <w:t xml:space="preserve">Esimerkki 6.6087</w:t>
      </w:r>
    </w:p>
    <w:p>
      <w:r>
        <w:t xml:space="preserve">Lause 1: Joukko ihmisiä kävelee puistossa vesistön rannalla koirien kanssa. Lause 2: Puistossa ei saa olla eläimiä.</w:t>
      </w:r>
    </w:p>
    <w:p>
      <w:r>
        <w:rPr>
          <w:b/>
        </w:rPr>
        <w:t xml:space="preserve">Tulos</w:t>
      </w:r>
    </w:p>
    <w:p>
      <w:r>
        <w:t xml:space="preserve">On ilta.</w:t>
      </w:r>
    </w:p>
    <w:p>
      <w:r>
        <w:rPr>
          <w:b/>
        </w:rPr>
        <w:t xml:space="preserve">Esimerkki 6.6088</w:t>
      </w:r>
    </w:p>
    <w:p>
      <w:r>
        <w:t xml:space="preserve">Lause 1: Punaiseen peliasuun pukeutunut poika yrittää välttää ulosajon kotipesällä, kun siniseen peliasuun pukeutunut kiinniottaja yrittää saada hänet kiinni. Lause 2: Kotilautanen houkuttelee sekä poikaa että kiinniottajaa.</w:t>
      </w:r>
    </w:p>
    <w:p>
      <w:r>
        <w:rPr>
          <w:b/>
        </w:rPr>
        <w:t xml:space="preserve">Tulos</w:t>
      </w:r>
    </w:p>
    <w:p>
      <w:r>
        <w:t xml:space="preserve">Poika yrittää varastaa kotilautasen.</w:t>
      </w:r>
    </w:p>
    <w:p>
      <w:r>
        <w:rPr>
          <w:b/>
        </w:rPr>
        <w:t xml:space="preserve">Esimerkki 6.6089</w:t>
      </w:r>
    </w:p>
    <w:p>
      <w:r>
        <w:t xml:space="preserve">Lause 1: Oranssiin mekkoon pukeutunut tyttö ajaa pyörällä pitkin kaupungin katua. Lause 2: Oranssiin mekkoon pukeutunut tyttö kävelee katua pitkin.</w:t>
      </w:r>
    </w:p>
    <w:p>
      <w:r>
        <w:rPr>
          <w:b/>
        </w:rPr>
        <w:t xml:space="preserve">Tulos</w:t>
      </w:r>
    </w:p>
    <w:p>
      <w:r>
        <w:t xml:space="preserve">Tyttö kulkee kouluun pyörällä.</w:t>
      </w:r>
    </w:p>
    <w:p>
      <w:r>
        <w:rPr>
          <w:b/>
        </w:rPr>
        <w:t xml:space="preserve">Esimerkki 6.6090</w:t>
      </w:r>
    </w:p>
    <w:p>
      <w:r>
        <w:t xml:space="preserve">Lause 1: Greyhound juoksee radalla sininen liivi, jossa on valkoinen numero kaksi. Lause 2: Koira nukkuu lattialla.</w:t>
      </w:r>
    </w:p>
    <w:p>
      <w:r>
        <w:rPr>
          <w:b/>
        </w:rPr>
        <w:t xml:space="preserve">Tulos</w:t>
      </w:r>
    </w:p>
    <w:p>
      <w:r>
        <w:t xml:space="preserve">Vinttikoira juoksee kilpaa ulkoradalla.</w:t>
      </w:r>
    </w:p>
    <w:p>
      <w:r>
        <w:rPr>
          <w:b/>
        </w:rPr>
        <w:t xml:space="preserve">Esimerkki 6.6091</w:t>
      </w:r>
    </w:p>
    <w:p>
      <w:r>
        <w:t xml:space="preserve">Lause 1: Kaksi naista ylittää katua kahden bussin edessä. Lause 2: Kaksi naista pysäytti autonsa keskelle tietä bussipysäkin eteen.</w:t>
      </w:r>
    </w:p>
    <w:p>
      <w:r>
        <w:rPr>
          <w:b/>
        </w:rPr>
        <w:t xml:space="preserve">Tulos</w:t>
      </w:r>
    </w:p>
    <w:p>
      <w:r>
        <w:t xml:space="preserve">Kahden naisen höpötellessä taukoamatta, heillä ei ollut aavistustakaan siitä, että kaksi kaupunkibussia oli melkein törmännyt heihin kadun ylityksessä.</w:t>
      </w:r>
    </w:p>
    <w:p>
      <w:r>
        <w:rPr>
          <w:b/>
        </w:rPr>
        <w:t xml:space="preserve">Esimerkki 6.6092</w:t>
      </w:r>
    </w:p>
    <w:p>
      <w:r>
        <w:t xml:space="preserve">Lause 1: Sotilashenkilö seisoo miehen kuvan edessä. Lause 2: Sotilas istuu ja syö.</w:t>
      </w:r>
    </w:p>
    <w:p>
      <w:r>
        <w:rPr>
          <w:b/>
        </w:rPr>
        <w:t xml:space="preserve">Tulos</w:t>
      </w:r>
    </w:p>
    <w:p>
      <w:r>
        <w:t xml:space="preserve">Sotilas tervehtii valokuvassa.</w:t>
      </w:r>
    </w:p>
    <w:p>
      <w:r>
        <w:rPr>
          <w:b/>
        </w:rPr>
        <w:t xml:space="preserve">Esimerkki 6.6093</w:t>
      </w:r>
    </w:p>
    <w:p>
      <w:r>
        <w:t xml:space="preserve">Lause 1: Kalikoo-kissa nostaa tassunsa kohti koiraa suu auki Lause 2: Musta kissa hissuttelee koiralle.</w:t>
      </w:r>
    </w:p>
    <w:p>
      <w:r>
        <w:rPr>
          <w:b/>
        </w:rPr>
        <w:t xml:space="preserve">Tulos</w:t>
      </w:r>
    </w:p>
    <w:p>
      <w:r>
        <w:t xml:space="preserve">Koira murisee kissalle.</w:t>
      </w:r>
    </w:p>
    <w:p>
      <w:r>
        <w:rPr>
          <w:b/>
        </w:rPr>
        <w:t xml:space="preserve">Esimerkki 6.6094</w:t>
      </w:r>
    </w:p>
    <w:p>
      <w:r>
        <w:t xml:space="preserve">Lause 1: Pieni joukko teinejä kävelee kadulla yhdessä pukeutuneena käsimerkkejä näyttämällä sekä sukkahousut ja minihameet yllään. Lause 2: Teini-ikäisillä ei ole käsiä.</w:t>
      </w:r>
    </w:p>
    <w:p>
      <w:r>
        <w:rPr>
          <w:b/>
        </w:rPr>
        <w:t xml:space="preserve">Tulos</w:t>
      </w:r>
    </w:p>
    <w:p>
      <w:r>
        <w:t xml:space="preserve">Teinit kantavat reppuja.</w:t>
      </w:r>
    </w:p>
    <w:p>
      <w:r>
        <w:rPr>
          <w:b/>
        </w:rPr>
        <w:t xml:space="preserve">Esimerkki 6.6095</w:t>
      </w:r>
    </w:p>
    <w:p>
      <w:r>
        <w:t xml:space="preserve">Lause 1: Violettiin pukeutunut lapsi seisoo muiden keltaisiin pukeutuneiden lasten keskellä. Lause 2: Aikuiset junassa matkalla töihin...</w:t>
      </w:r>
    </w:p>
    <w:p>
      <w:r>
        <w:rPr>
          <w:b/>
        </w:rPr>
        <w:t xml:space="preserve">Tulos</w:t>
      </w:r>
    </w:p>
    <w:p>
      <w:r>
        <w:t xml:space="preserve">Joukko lapsia kokoontuu kouluun</w:t>
      </w:r>
    </w:p>
    <w:p>
      <w:r>
        <w:rPr>
          <w:b/>
        </w:rPr>
        <w:t xml:space="preserve">Esimerkki 6.6096</w:t>
      </w:r>
    </w:p>
    <w:p>
      <w:r>
        <w:t xml:space="preserve">Lause 1: Pari retkeilijää ylittää sillan. Lause 2: Retkeilijät kahlaavat purossa.</w:t>
      </w:r>
    </w:p>
    <w:p>
      <w:r>
        <w:rPr>
          <w:b/>
        </w:rPr>
        <w:t xml:space="preserve">Tulos</w:t>
      </w:r>
    </w:p>
    <w:p>
      <w:r>
        <w:t xml:space="preserve">Retkeilijöillä on kädessään kompassi.</w:t>
      </w:r>
    </w:p>
    <w:p>
      <w:r>
        <w:rPr>
          <w:b/>
        </w:rPr>
        <w:t xml:space="preserve">Esimerkki 6.6097</w:t>
      </w:r>
    </w:p>
    <w:p>
      <w:r>
        <w:t xml:space="preserve">Lause 1: BMX-ajaja laskeutuu vedettyään tempun Braunin half-pipeen. Lause 2: Honda-pyöräilijä kieltäytyy tekemästä vaarallisia temppuja.</w:t>
      </w:r>
    </w:p>
    <w:p>
      <w:r>
        <w:rPr>
          <w:b/>
        </w:rPr>
        <w:t xml:space="preserve">Tulos</w:t>
      </w:r>
    </w:p>
    <w:p>
      <w:r>
        <w:t xml:space="preserve">BMX-kuljettaja vetää onnistuneesti Braunin half-pipeä X Games -kilpailussa.</w:t>
      </w:r>
    </w:p>
    <w:p>
      <w:r>
        <w:rPr>
          <w:b/>
        </w:rPr>
        <w:t xml:space="preserve">Esimerkki 6.6098</w:t>
      </w:r>
    </w:p>
    <w:p>
      <w:r>
        <w:t xml:space="preserve">Lause 1: Nainen, jolla on aurinkolasit päässä, on pukeutunut siniseen toppiin, jonka päällä on musta toppi, ja kävelee vaaleanpunaiseen paitaan pukeutuneen miehen takana. Lause 2: Nainen, jolla on aurinkolasit, lentää avaruusaluksellaan vaaleanpunaiseen paitaan pukeutuneen miehen takana.</w:t>
      </w:r>
    </w:p>
    <w:p>
      <w:r>
        <w:rPr>
          <w:b/>
        </w:rPr>
        <w:t xml:space="preserve">Tulos</w:t>
      </w:r>
    </w:p>
    <w:p>
      <w:r>
        <w:t xml:space="preserve">Sinihameinen nainen kävelee farkkuihin pukeutuneen miehen takana.</w:t>
      </w:r>
    </w:p>
    <w:p>
      <w:r>
        <w:rPr>
          <w:b/>
        </w:rPr>
        <w:t xml:space="preserve">Esimerkki 6.6099</w:t>
      </w:r>
    </w:p>
    <w:p>
      <w:r>
        <w:t xml:space="preserve">Lause 1: Pukumies polttaa savuketta ja puhuu kännykkään. Lause 2: Nainen ampuu aseella.</w:t>
      </w:r>
    </w:p>
    <w:p>
      <w:r>
        <w:rPr>
          <w:b/>
        </w:rPr>
        <w:t xml:space="preserve">Tulos</w:t>
      </w:r>
    </w:p>
    <w:p>
      <w:r>
        <w:t xml:space="preserve">Mies lyö vetoa vedonvälittäjänsä kanssa.</w:t>
      </w:r>
    </w:p>
    <w:p>
      <w:r>
        <w:rPr>
          <w:b/>
        </w:rPr>
        <w:t xml:space="preserve">Esimerkki 6.6100</w:t>
      </w:r>
    </w:p>
    <w:p>
      <w:r>
        <w:t xml:space="preserve">Lause 1: Pitkään ruskeaan takkiin pukeutunut henkilö ottaa kuvaa rakennuksesta, kun kaksi muuta ihmistä seisoo vieressä. Lause 2: Kolme ihmistä riitelee</w:t>
      </w:r>
    </w:p>
    <w:p>
      <w:r>
        <w:rPr>
          <w:b/>
        </w:rPr>
        <w:t xml:space="preserve">Tulos</w:t>
      </w:r>
    </w:p>
    <w:p>
      <w:r>
        <w:t xml:space="preserve">Ohjaaja ja hänen kuvausryhmänsä ottavat kuvia maisemista.</w:t>
      </w:r>
    </w:p>
    <w:p>
      <w:r>
        <w:rPr>
          <w:b/>
        </w:rPr>
        <w:t xml:space="preserve">Esimerkki 6.6101</w:t>
      </w:r>
    </w:p>
    <w:p>
      <w:r>
        <w:t xml:space="preserve">Lause 1: Musta mies, jolla on aurinkolasit päässä, ruskea esiliina ja veitsi kädessään, katselee pilkottua ruokaa. Lause 2: Mies käyttää veistä leikkaukseen.</w:t>
      </w:r>
    </w:p>
    <w:p>
      <w:r>
        <w:rPr>
          <w:b/>
        </w:rPr>
        <w:t xml:space="preserve">Tulos</w:t>
      </w:r>
    </w:p>
    <w:p>
      <w:r>
        <w:t xml:space="preserve">Kokki on valmistanut hienonnettua sipulia ja paprikaa reseptiä varten.</w:t>
      </w:r>
    </w:p>
    <w:p>
      <w:r>
        <w:rPr>
          <w:b/>
        </w:rPr>
        <w:t xml:space="preserve">Esimerkki 6.6102</w:t>
      </w:r>
    </w:p>
    <w:p>
      <w:r>
        <w:t xml:space="preserve">Lause 1: Kolme uimakilpailijaa, joilla on siniset, vihreät ja keltaiset päähineet, valmistautuvat kilpailuun. Lause 2: Uintikilpailu on juuri päättynyt.</w:t>
      </w:r>
    </w:p>
    <w:p>
      <w:r>
        <w:rPr>
          <w:b/>
        </w:rPr>
        <w:t xml:space="preserve">Tulos</w:t>
      </w:r>
    </w:p>
    <w:p>
      <w:r>
        <w:t xml:space="preserve">Kolme uintikilpailijaa ovat ystäviä.</w:t>
      </w:r>
    </w:p>
    <w:p>
      <w:r>
        <w:rPr>
          <w:b/>
        </w:rPr>
        <w:t xml:space="preserve">Esimerkki 6.6103</w:t>
      </w:r>
    </w:p>
    <w:p>
      <w:r>
        <w:t xml:space="preserve">Lause 1: Mies hyppää ylös, kun toinen sinihattuinen mies katselee. Lause 2: Molemmat miehet nukkuvat</w:t>
      </w:r>
    </w:p>
    <w:p>
      <w:r>
        <w:rPr>
          <w:b/>
        </w:rPr>
        <w:t xml:space="preserve">Tulos</w:t>
      </w:r>
    </w:p>
    <w:p>
      <w:r>
        <w:t xml:space="preserve">Mies on urheilija</w:t>
      </w:r>
    </w:p>
    <w:p>
      <w:r>
        <w:rPr>
          <w:b/>
        </w:rPr>
        <w:t xml:space="preserve">Esimerkki 6.6104</w:t>
      </w:r>
    </w:p>
    <w:p>
      <w:r>
        <w:t xml:space="preserve">Lause 1: Mies yrittää keittiössä irrottaa keittämäänsä lihaa paperilautaselta. Lause 2: Mies laittaa papuja lautaselle.</w:t>
      </w:r>
    </w:p>
    <w:p>
      <w:r>
        <w:rPr>
          <w:b/>
        </w:rPr>
        <w:t xml:space="preserve">Tulos</w:t>
      </w:r>
    </w:p>
    <w:p>
      <w:r>
        <w:t xml:space="preserve">Mies ottaa nakkisämpylöitä lautaselta.</w:t>
      </w:r>
    </w:p>
    <w:p>
      <w:r>
        <w:rPr>
          <w:b/>
        </w:rPr>
        <w:t xml:space="preserve">Esimerkki 6.6105</w:t>
      </w:r>
    </w:p>
    <w:p>
      <w:r>
        <w:t xml:space="preserve">Lause 1: Ihmiset seisovat jonossa kaupassa. Lause 2: Ihmiset seisovat ja osoittavat taivaalle.</w:t>
      </w:r>
    </w:p>
    <w:p>
      <w:r>
        <w:rPr>
          <w:b/>
        </w:rPr>
        <w:t xml:space="preserve">Tulos</w:t>
      </w:r>
    </w:p>
    <w:p>
      <w:r>
        <w:t xml:space="preserve">Ihmiset jonottavat lippuja.</w:t>
      </w:r>
    </w:p>
    <w:p>
      <w:r>
        <w:rPr>
          <w:b/>
        </w:rPr>
        <w:t xml:space="preserve">Esimerkki 6.6106</w:t>
      </w:r>
    </w:p>
    <w:p>
      <w:r>
        <w:t xml:space="preserve">Lause 1: Mustapaitainen mies katsoo alla olevaan pöytään. Lause 2: Joku katsoo ylös kohti taivasta.</w:t>
      </w:r>
    </w:p>
    <w:p>
      <w:r>
        <w:rPr>
          <w:b/>
        </w:rPr>
        <w:t xml:space="preserve">Tulos</w:t>
      </w:r>
    </w:p>
    <w:p>
      <w:r>
        <w:t xml:space="preserve">Kalju mies villapaidassa katselee pöytää.</w:t>
      </w:r>
    </w:p>
    <w:p>
      <w:r>
        <w:rPr>
          <w:b/>
        </w:rPr>
        <w:t xml:space="preserve">Esimerkki 6.6107</w:t>
      </w:r>
    </w:p>
    <w:p>
      <w:r>
        <w:t xml:space="preserve">Lause 1: Violettiin villapaitaan ja mustaan lierihatkuun pukeutunut mies pysähtyy ruuhkaisella jalkakäytävällä ottaakseen valokuvan valokuvaajasta. Lause 2: Mies on hotellihuoneessaan.</w:t>
      </w:r>
    </w:p>
    <w:p>
      <w:r>
        <w:rPr>
          <w:b/>
        </w:rPr>
        <w:t xml:space="preserve">Tulos</w:t>
      </w:r>
    </w:p>
    <w:p>
      <w:r>
        <w:t xml:space="preserve">Mies on turisti, joka ottaa kuvia.</w:t>
      </w:r>
    </w:p>
    <w:p>
      <w:r>
        <w:rPr>
          <w:b/>
        </w:rPr>
        <w:t xml:space="preserve">Esimerkki 6.6108</w:t>
      </w:r>
    </w:p>
    <w:p>
      <w:r>
        <w:t xml:space="preserve">Lause 1: Ylhäältä näkyy useita ihmisiä, jotka puhuvat pimeässä. Lause 2: Ihmiset nukkuvat.</w:t>
      </w:r>
    </w:p>
    <w:p>
      <w:r>
        <w:rPr>
          <w:b/>
        </w:rPr>
        <w:t xml:space="preserve">Tulos</w:t>
      </w:r>
    </w:p>
    <w:p>
      <w:r>
        <w:t xml:space="preserve">Miehet puhuvat puhuvat puhuvat</w:t>
      </w:r>
    </w:p>
    <w:p>
      <w:r>
        <w:rPr>
          <w:b/>
        </w:rPr>
        <w:t xml:space="preserve">Esimerkki 6.6109</w:t>
      </w:r>
    </w:p>
    <w:p>
      <w:r>
        <w:t xml:space="preserve">Lause 1: Tämä tori on hyvin kiireinen. Lause 2: Tori on tyhjä.</w:t>
      </w:r>
    </w:p>
    <w:p>
      <w:r>
        <w:rPr>
          <w:b/>
        </w:rPr>
        <w:t xml:space="preserve">Tulos</w:t>
      </w:r>
    </w:p>
    <w:p>
      <w:r>
        <w:t xml:space="preserve">Torilla, jossa myydään vain hedelmiä, on vilkasta.</w:t>
      </w:r>
    </w:p>
    <w:p>
      <w:r>
        <w:rPr>
          <w:b/>
        </w:rPr>
        <w:t xml:space="preserve">Esimerkki 6.6110</w:t>
      </w:r>
    </w:p>
    <w:p>
      <w:r>
        <w:t xml:space="preserve">Lause 1: Ukrainalainen tanssija potkaisee kantapäitään. Lause 2: Nainen kirjautuu hotelliin.</w:t>
      </w:r>
    </w:p>
    <w:p>
      <w:r>
        <w:rPr>
          <w:b/>
        </w:rPr>
        <w:t xml:space="preserve">Tulos</w:t>
      </w:r>
    </w:p>
    <w:p>
      <w:r>
        <w:t xml:space="preserve">Tanssija viihdyttää yleisöä maailmannäyttelyssä.</w:t>
      </w:r>
    </w:p>
    <w:p>
      <w:r>
        <w:rPr>
          <w:b/>
        </w:rPr>
        <w:t xml:space="preserve">Esimerkki 6.6111</w:t>
      </w:r>
    </w:p>
    <w:p>
      <w:r>
        <w:t xml:space="preserve">Lause 1: Työmiehet työskentelevät porraskäytävässä. Lause 2: Katu on tyhjä.</w:t>
      </w:r>
    </w:p>
    <w:p>
      <w:r>
        <w:rPr>
          <w:b/>
        </w:rPr>
        <w:t xml:space="preserve">Tulos</w:t>
      </w:r>
    </w:p>
    <w:p>
      <w:r>
        <w:t xml:space="preserve">Ihmiset korjaavat portaita.</w:t>
      </w:r>
    </w:p>
    <w:p>
      <w:r>
        <w:rPr>
          <w:b/>
        </w:rPr>
        <w:t xml:space="preserve">Esimerkki 6.6112</w:t>
      </w:r>
    </w:p>
    <w:p>
      <w:r>
        <w:t xml:space="preserve">Lause 1: Monet ihmiset ja autot kulkevat kahvilan ohi kadunkulmassa. Lause 2: Baarin ulkopuolella oleva katu oli hiljainen.</w:t>
      </w:r>
    </w:p>
    <w:p>
      <w:r>
        <w:rPr>
          <w:b/>
        </w:rPr>
        <w:t xml:space="preserve">Tulos</w:t>
      </w:r>
    </w:p>
    <w:p>
      <w:r>
        <w:t xml:space="preserve">Times Squaren kahvilaan on aina vaikea päästä kadun ja väkijoukon vuoksi.</w:t>
      </w:r>
    </w:p>
    <w:p>
      <w:r>
        <w:rPr>
          <w:b/>
        </w:rPr>
        <w:t xml:space="preserve">Esimerkki 6.6113</w:t>
      </w:r>
    </w:p>
    <w:p>
      <w:r>
        <w:t xml:space="preserve">Lause 1: Toimistorakennus, jonka ulkopuolella on paljon liikennettä. Lause 2: Toimistorakennus on tyhjällä alueella.</w:t>
      </w:r>
    </w:p>
    <w:p>
      <w:r>
        <w:rPr>
          <w:b/>
        </w:rPr>
        <w:t xml:space="preserve">Tulos</w:t>
      </w:r>
    </w:p>
    <w:p>
      <w:r>
        <w:t xml:space="preserve">Toimistorakennus sijaitsee suuressa kaupungissa.</w:t>
      </w:r>
    </w:p>
    <w:p>
      <w:r>
        <w:rPr>
          <w:b/>
        </w:rPr>
        <w:t xml:space="preserve">Esimerkki 6.6114</w:t>
      </w:r>
    </w:p>
    <w:p>
      <w:r>
        <w:t xml:space="preserve">Lause 1: Musta hevonen, jolla on joulupukin hattu päässään, vetää rekeä lumessa, ja reessä on neljä ihmistä. Lause 2: Pääsiäismunajahti oli hauskaa.</w:t>
      </w:r>
    </w:p>
    <w:p>
      <w:r>
        <w:rPr>
          <w:b/>
        </w:rPr>
        <w:t xml:space="preserve">Tulos</w:t>
      </w:r>
    </w:p>
    <w:p>
      <w:r>
        <w:t xml:space="preserve">Kelkkailu oli osa joulujuhlaa.</w:t>
      </w:r>
    </w:p>
    <w:p>
      <w:r>
        <w:rPr>
          <w:b/>
        </w:rPr>
        <w:t xml:space="preserve">Esimerkki 6.6115</w:t>
      </w:r>
    </w:p>
    <w:p>
      <w:r>
        <w:t xml:space="preserve">Lause 1: Tennispelaaja liikkuu lyödäkseen vastaan tulevaa tennispalloa. Lause 2: Joku rentoutuu ja katsoo elokuvaa.</w:t>
      </w:r>
    </w:p>
    <w:p>
      <w:r>
        <w:rPr>
          <w:b/>
        </w:rPr>
        <w:t xml:space="preserve">Tulos</w:t>
      </w:r>
    </w:p>
    <w:p>
      <w:r>
        <w:t xml:space="preserve">Mies osallistuu tennisotteluun</w:t>
      </w:r>
    </w:p>
    <w:p>
      <w:r>
        <w:rPr>
          <w:b/>
        </w:rPr>
        <w:t xml:space="preserve">Esimerkki 6.6116</w:t>
      </w:r>
    </w:p>
    <w:p>
      <w:r>
        <w:t xml:space="preserve">Lause 1: Lapsi on haudattu vyötärön syvyyteen hiekkaan Lause 2: Kaksi lasta rakentaa hiekkalinnaa rannalla.</w:t>
      </w:r>
    </w:p>
    <w:p>
      <w:r>
        <w:rPr>
          <w:b/>
        </w:rPr>
        <w:t xml:space="preserve">Tulos</w:t>
      </w:r>
    </w:p>
    <w:p>
      <w:r>
        <w:t xml:space="preserve">Lapsi on haudattu vyötäröä myöten hiekkadyyniin.</w:t>
      </w:r>
    </w:p>
    <w:p>
      <w:r>
        <w:rPr>
          <w:b/>
        </w:rPr>
        <w:t xml:space="preserve">Esimerkki 6.6117</w:t>
      </w:r>
    </w:p>
    <w:p>
      <w:r>
        <w:t xml:space="preserve">Lause 1: Vaalea nainen baarissa katsoo olkansa yli. Lause 2: mies istui yksin baaritiskillä.</w:t>
      </w:r>
    </w:p>
    <w:p>
      <w:r>
        <w:rPr>
          <w:b/>
        </w:rPr>
        <w:t xml:space="preserve">Tulos</w:t>
      </w:r>
    </w:p>
    <w:p>
      <w:r>
        <w:t xml:space="preserve">nainen odottaa ystäviä</w:t>
      </w:r>
    </w:p>
    <w:p>
      <w:r>
        <w:rPr>
          <w:b/>
        </w:rPr>
        <w:t xml:space="preserve">Esimerkki 6.6118</w:t>
      </w:r>
    </w:p>
    <w:p>
      <w:r>
        <w:t xml:space="preserve">Lause 1: Kolme ihmistä kävelee hiekkatietä pitkin. Lause 2: Kaksi ihmistä kulkee tiilitietä pitkin.</w:t>
      </w:r>
    </w:p>
    <w:p>
      <w:r>
        <w:rPr>
          <w:b/>
        </w:rPr>
        <w:t xml:space="preserve">Tulos</w:t>
      </w:r>
    </w:p>
    <w:p>
      <w:r>
        <w:t xml:space="preserve">Kolme ihmistä kävelee samaa vauhtia.</w:t>
      </w:r>
    </w:p>
    <w:p>
      <w:r>
        <w:rPr>
          <w:b/>
        </w:rPr>
        <w:t xml:space="preserve">Esimerkki 6.6119</w:t>
      </w:r>
    </w:p>
    <w:p>
      <w:r>
        <w:t xml:space="preserve">Lause 1: parrakas, silmälasipäinen mies istuu taaperon kanssa takapihalla. Lause 2: mies on kylvyssä.</w:t>
      </w:r>
    </w:p>
    <w:p>
      <w:r>
        <w:rPr>
          <w:b/>
        </w:rPr>
        <w:t xml:space="preserve">Tulos</w:t>
      </w:r>
    </w:p>
    <w:p>
      <w:r>
        <w:t xml:space="preserve">mies leikkii poikansa kanssa</w:t>
      </w:r>
    </w:p>
    <w:p>
      <w:r>
        <w:rPr>
          <w:b/>
        </w:rPr>
        <w:t xml:space="preserve">Esimerkki 6.6120</w:t>
      </w:r>
    </w:p>
    <w:p>
      <w:r>
        <w:t xml:space="preserve">Lause 1: Ihmiset hiihtohississä. Lause 2: Ihmiset ovat lentokoneessa.</w:t>
      </w:r>
    </w:p>
    <w:p>
      <w:r>
        <w:rPr>
          <w:b/>
        </w:rPr>
        <w:t xml:space="preserve">Tulos</w:t>
      </w:r>
    </w:p>
    <w:p>
      <w:r>
        <w:t xml:space="preserve">Ihmiset odottavat, että pääsevät pois.</w:t>
      </w:r>
    </w:p>
    <w:p>
      <w:r>
        <w:rPr>
          <w:b/>
        </w:rPr>
        <w:t xml:space="preserve">Esimerkki 6.6121</w:t>
      </w:r>
    </w:p>
    <w:p>
      <w:r>
        <w:t xml:space="preserve">Lause 1: Kengittämätön nainen katselee leluja kaupassa. Lause 2: Mies rakentaa leluja.</w:t>
      </w:r>
    </w:p>
    <w:p>
      <w:r>
        <w:rPr>
          <w:b/>
        </w:rPr>
        <w:t xml:space="preserve">Tulos</w:t>
      </w:r>
    </w:p>
    <w:p>
      <w:r>
        <w:t xml:space="preserve">Naisparka katselee kaupan ikkunoita.</w:t>
      </w:r>
    </w:p>
    <w:p>
      <w:r>
        <w:rPr>
          <w:b/>
        </w:rPr>
        <w:t xml:space="preserve">Esimerkki 6.6122</w:t>
      </w:r>
    </w:p>
    <w:p>
      <w:r>
        <w:t xml:space="preserve">Lause 1: Mustiin housuihin, paitaan ja hattuun pukeutunut mies istuu vahvistimen päällä ja soittaa soitinta, joka näyttää kitaralta mutta jossa on kaksi kaulaa. Lause 2: Miehellä on päällään valkoiset vaatteet.</w:t>
      </w:r>
    </w:p>
    <w:p>
      <w:r>
        <w:rPr>
          <w:b/>
        </w:rPr>
        <w:t xml:space="preserve">Tulos</w:t>
      </w:r>
    </w:p>
    <w:p>
      <w:r>
        <w:t xml:space="preserve">Mies harjoittelee lavan takana.</w:t>
      </w:r>
    </w:p>
    <w:p>
      <w:r>
        <w:rPr>
          <w:b/>
        </w:rPr>
        <w:t xml:space="preserve">Esimerkki 6.6123</w:t>
      </w:r>
    </w:p>
    <w:p>
      <w:r>
        <w:t xml:space="preserve">Lause 1: Kolme sinipukuista naista kävelee jalkakäytävää pitkin nauraen ja hymyillen. Lause 2: Joukko naisia on pukeutunut keltaiseen.</w:t>
      </w:r>
    </w:p>
    <w:p>
      <w:r>
        <w:rPr>
          <w:b/>
        </w:rPr>
        <w:t xml:space="preserve">Tulos</w:t>
      </w:r>
    </w:p>
    <w:p>
      <w:r>
        <w:t xml:space="preserve">Kolme naista jakavat hulvattoman vitsin ja nauravat sille.</w:t>
      </w:r>
    </w:p>
    <w:p>
      <w:r>
        <w:rPr>
          <w:b/>
        </w:rPr>
        <w:t xml:space="preserve">Esimerkki 6.6124</w:t>
      </w:r>
    </w:p>
    <w:p>
      <w:r>
        <w:t xml:space="preserve">Lause 1: Sinisiin shortseihin ja t-paitaan pukeutunut mies viipaloi tomaatteja ruokapöydällä. Lause 2: Mies valmistaa linguini-aterian pilkkomalla nuudelit kahtia.</w:t>
      </w:r>
    </w:p>
    <w:p>
      <w:r>
        <w:rPr>
          <w:b/>
        </w:rPr>
        <w:t xml:space="preserve">Tulos</w:t>
      </w:r>
    </w:p>
    <w:p>
      <w:r>
        <w:t xml:space="preserve">Mies valmistelee päivällistä, johon kuuluu tomaattien viipalointi.</w:t>
      </w:r>
    </w:p>
    <w:p>
      <w:r>
        <w:rPr>
          <w:b/>
        </w:rPr>
        <w:t xml:space="preserve">Esimerkki 6.6125</w:t>
      </w:r>
    </w:p>
    <w:p>
      <w:r>
        <w:t xml:space="preserve">Lause 1: Siniseen takkiin ja vihreisiin housuihin pukeutunut vanhempi mies istuu pöydän ääressä, jonka taustalla on peliautomaatteja. Lause 2: Vanhempi nainen odottaa uutta poikaystäväänsä kasinolla.</w:t>
      </w:r>
    </w:p>
    <w:p>
      <w:r>
        <w:rPr>
          <w:b/>
        </w:rPr>
        <w:t xml:space="preserve">Tulos</w:t>
      </w:r>
    </w:p>
    <w:p>
      <w:r>
        <w:t xml:space="preserve">Sinitakkinen vanhempi mies istuu kasinopöydässä odottamassa vanhaa sotakaveriaan.</w:t>
      </w:r>
    </w:p>
    <w:p>
      <w:r>
        <w:rPr>
          <w:b/>
        </w:rPr>
        <w:t xml:space="preserve">Esimerkki 6.6126</w:t>
      </w:r>
    </w:p>
    <w:p>
      <w:r>
        <w:t xml:space="preserve">Lause 1: Nainen istuu istuimella hattu päässä ja laulaa. Lause 2: nainen istuu siinä hiljaa.</w:t>
      </w:r>
    </w:p>
    <w:p>
      <w:r>
        <w:rPr>
          <w:b/>
        </w:rPr>
        <w:t xml:space="preserve">Tulos</w:t>
      </w:r>
    </w:p>
    <w:p>
      <w:r>
        <w:t xml:space="preserve">nainen on koditon, joka yrittää saada rahaa laulamalla.</w:t>
      </w:r>
    </w:p>
    <w:p>
      <w:r>
        <w:rPr>
          <w:b/>
        </w:rPr>
        <w:t xml:space="preserve">Esimerkki 6.6127</w:t>
      </w:r>
    </w:p>
    <w:p>
      <w:r>
        <w:t xml:space="preserve">Lause 1: Iäkäs mies punaisessa takissa suojaa kasvojaan auringolta. Lause 2: Iäkäs mies on pimeässä huoneessa.</w:t>
      </w:r>
    </w:p>
    <w:p>
      <w:r>
        <w:rPr>
          <w:b/>
        </w:rPr>
        <w:t xml:space="preserve">Tulos</w:t>
      </w:r>
    </w:p>
    <w:p>
      <w:r>
        <w:t xml:space="preserve">Vanha mies etsii suojaa auringolta rannalta.</w:t>
      </w:r>
    </w:p>
    <w:p>
      <w:r>
        <w:rPr>
          <w:b/>
        </w:rPr>
        <w:t xml:space="preserve">Esimerkki 6.6128</w:t>
      </w:r>
    </w:p>
    <w:p>
      <w:r>
        <w:t xml:space="preserve">Lause 1: Neljä miespuolista golffaria golfkentällä asettuvat puoliympyrään sinivalkoisen golfreikälipun ympärille. Lause 2: Naiset golfaavat.</w:t>
      </w:r>
    </w:p>
    <w:p>
      <w:r>
        <w:rPr>
          <w:b/>
        </w:rPr>
        <w:t xml:space="preserve">Tulos</w:t>
      </w:r>
    </w:p>
    <w:p>
      <w:r>
        <w:t xml:space="preserve">Neljä veljeä golfaa.</w:t>
      </w:r>
    </w:p>
    <w:p>
      <w:r>
        <w:rPr>
          <w:b/>
        </w:rPr>
        <w:t xml:space="preserve">Esimerkki 6.6129</w:t>
      </w:r>
    </w:p>
    <w:p>
      <w:r>
        <w:t xml:space="preserve">Lause 1: Yksi poika istuu kivellä keskellä vesistöä. Lause 2: Poika seisoo</w:t>
      </w:r>
    </w:p>
    <w:p>
      <w:r>
        <w:rPr>
          <w:b/>
        </w:rPr>
        <w:t xml:space="preserve">Tulos</w:t>
      </w:r>
    </w:p>
    <w:p>
      <w:r>
        <w:t xml:space="preserve">Poika on nuori</w:t>
      </w:r>
    </w:p>
    <w:p>
      <w:r>
        <w:rPr>
          <w:b/>
        </w:rPr>
        <w:t xml:space="preserve">Esimerkki 6.6130</w:t>
      </w:r>
    </w:p>
    <w:p>
      <w:r>
        <w:t xml:space="preserve">Lause 1: Tyttö venyttelee antaakseen pojalle mailan. Lause 2: Tyttö venyttelee antaakseen naiselle mailan.</w:t>
      </w:r>
    </w:p>
    <w:p>
      <w:r>
        <w:rPr>
          <w:b/>
        </w:rPr>
        <w:t xml:space="preserve">Tulos</w:t>
      </w:r>
    </w:p>
    <w:p>
      <w:r>
        <w:t xml:space="preserve">Tyttö venyy koiran yli antaakseen pojalle mailan ja pallon.</w:t>
      </w:r>
    </w:p>
    <w:p>
      <w:r>
        <w:rPr>
          <w:b/>
        </w:rPr>
        <w:t xml:space="preserve">Esimerkki 6.6131</w:t>
      </w:r>
    </w:p>
    <w:p>
      <w:r>
        <w:t xml:space="preserve">Lause 1: Kaksi aasialaista tyttöä istuu pöydän ääressä hymyillen. Lause 2: Kaksi aasialaista tyttöä katsomassa elokuvaa.</w:t>
      </w:r>
    </w:p>
    <w:p>
      <w:r>
        <w:rPr>
          <w:b/>
        </w:rPr>
        <w:t xml:space="preserve">Tulos</w:t>
      </w:r>
    </w:p>
    <w:p>
      <w:r>
        <w:t xml:space="preserve">Kaksi aasialaista tyttöä hymyilee illallisen aikana.</w:t>
      </w:r>
    </w:p>
    <w:p>
      <w:r>
        <w:rPr>
          <w:b/>
        </w:rPr>
        <w:t xml:space="preserve">Esimerkki 6.6132</w:t>
      </w:r>
    </w:p>
    <w:p>
      <w:r>
        <w:t xml:space="preserve">Lause 1: Poika tekee temppua rullalautallaan valkoisten pilvien ja sinisen taivaan alla, kun neljä istuvaa kaveria katsoo häntä. Lause 2: Poika ajaa polkupyörällä puistossa yksin.</w:t>
      </w:r>
    </w:p>
    <w:p>
      <w:r>
        <w:rPr>
          <w:b/>
        </w:rPr>
        <w:t xml:space="preserve">Tulos</w:t>
      </w:r>
    </w:p>
    <w:p>
      <w:r>
        <w:t xml:space="preserve">Poika tekee kickflipin uudella rullalautallaan, kun hänen neljä isoveljeään katselevat.</w:t>
      </w:r>
    </w:p>
    <w:p>
      <w:r>
        <w:rPr>
          <w:b/>
        </w:rPr>
        <w:t xml:space="preserve">Esimerkki 6.6133</w:t>
      </w:r>
    </w:p>
    <w:p>
      <w:r>
        <w:t xml:space="preserve">Lause 1: Punatakkinen nainen ottaa valokuvia ja istuu toisen naisen olkapäillä ihmisjoukossa. Lause 2: Ystävänsä olkapäillä istunut nainen on kaatunut ja väkijoukko on nyt hänen ympärillään.</w:t>
      </w:r>
    </w:p>
    <w:p>
      <w:r>
        <w:rPr>
          <w:b/>
        </w:rPr>
        <w:t xml:space="preserve">Tulos</w:t>
      </w:r>
    </w:p>
    <w:p>
      <w:r>
        <w:t xml:space="preserve">Punatakkinen nainen on siskonsa olkapäillä.</w:t>
      </w:r>
    </w:p>
    <w:p>
      <w:r>
        <w:rPr>
          <w:b/>
        </w:rPr>
        <w:t xml:space="preserve">Esimerkki 6.6134</w:t>
      </w:r>
    </w:p>
    <w:p>
      <w:r>
        <w:t xml:space="preserve">Lause 1: Lapsi ajaa rullalautalla. Lause 2: Poika tekee uskomattomia temppuja rullalautalla.</w:t>
      </w:r>
    </w:p>
    <w:p>
      <w:r>
        <w:rPr>
          <w:b/>
        </w:rPr>
        <w:t xml:space="preserve">Tulos</w:t>
      </w:r>
    </w:p>
    <w:p>
      <w:r>
        <w:t xml:space="preserve">Lapsi ajaa rullalautaa varovasti -</w:t>
      </w:r>
    </w:p>
    <w:p>
      <w:r>
        <w:rPr>
          <w:b/>
        </w:rPr>
        <w:t xml:space="preserve">Esimerkki 6.6135</w:t>
      </w:r>
    </w:p>
    <w:p>
      <w:r>
        <w:t xml:space="preserve">Lause 1: Nainen esittelee vastasyntynyttä vauvaa nuorelle pojalle ja tytölle. Lause 2: Nainen nukkuu.</w:t>
      </w:r>
    </w:p>
    <w:p>
      <w:r>
        <w:rPr>
          <w:b/>
        </w:rPr>
        <w:t xml:space="preserve">Tulos</w:t>
      </w:r>
    </w:p>
    <w:p>
      <w:r>
        <w:t xml:space="preserve">Nainen näyttää vauvaa sisaruksilleen.</w:t>
      </w:r>
    </w:p>
    <w:p>
      <w:r>
        <w:rPr>
          <w:b/>
        </w:rPr>
        <w:t xml:space="preserve">Esimerkki 6.6136</w:t>
      </w:r>
    </w:p>
    <w:p>
      <w:r>
        <w:t xml:space="preserve">Lause 1: Valkoiseen puseroon pukeutunut nainen, kädessään juoma, puhuu takkiin pukeutuneelle miehelle. Lause 2: he ovat Marsin kraatteribaarissa...</w:t>
      </w:r>
    </w:p>
    <w:p>
      <w:r>
        <w:rPr>
          <w:b/>
        </w:rPr>
        <w:t xml:space="preserve">Tulos</w:t>
      </w:r>
    </w:p>
    <w:p>
      <w:r>
        <w:t xml:space="preserve">mies on komea</w:t>
      </w:r>
    </w:p>
    <w:p>
      <w:r>
        <w:rPr>
          <w:b/>
        </w:rPr>
        <w:t xml:space="preserve">Esimerkki 6.6137</w:t>
      </w:r>
    </w:p>
    <w:p>
      <w:r>
        <w:t xml:space="preserve">Lause 1: Valkoiseen paitaan pukeutunut mies on yöllä poliisin pidättämä. Lause 2: Poliisi pidättää mustapaitaisen naisen päivällä.</w:t>
      </w:r>
    </w:p>
    <w:p>
      <w:r>
        <w:rPr>
          <w:b/>
        </w:rPr>
        <w:t xml:space="preserve">Tulos</w:t>
      </w:r>
    </w:p>
    <w:p>
      <w:r>
        <w:t xml:space="preserve">Valkoiseen paitaan pukeutunut mies jää kiinni rikoksesta.</w:t>
      </w:r>
    </w:p>
    <w:p>
      <w:r>
        <w:rPr>
          <w:b/>
        </w:rPr>
        <w:t xml:space="preserve">Esimerkki 6.6138</w:t>
      </w:r>
    </w:p>
    <w:p>
      <w:r>
        <w:t xml:space="preserve">Lause 1: Mielenosoittajat seisovat matalan aidan takana protestoidessaan vapauden puolesta Gazassa. Lause 2: Kukaan ei protestoi matalan aidan takana.</w:t>
      </w:r>
    </w:p>
    <w:p>
      <w:r>
        <w:rPr>
          <w:b/>
        </w:rPr>
        <w:t xml:space="preserve">Tulos</w:t>
      </w:r>
    </w:p>
    <w:p>
      <w:r>
        <w:t xml:space="preserve">Siellä on ihmisiä nojaamassa aitaa vasten.</w:t>
      </w:r>
    </w:p>
    <w:p>
      <w:r>
        <w:rPr>
          <w:b/>
        </w:rPr>
        <w:t xml:space="preserve">Esimerkki 6.6139</w:t>
      </w:r>
    </w:p>
    <w:p>
      <w:r>
        <w:t xml:space="preserve">Lause 1: Stadion on täynnä ihmisiä katsomassa urheilutapahtumaa, jossa on miespelaajia. Lause 2: Ihmiset ovat kirkossa.</w:t>
      </w:r>
    </w:p>
    <w:p>
      <w:r>
        <w:rPr>
          <w:b/>
        </w:rPr>
        <w:t xml:space="preserve">Tulos</w:t>
      </w:r>
    </w:p>
    <w:p>
      <w:r>
        <w:t xml:space="preserve">Ihmiset katsovat NBA:n pudotuspelejä.</w:t>
      </w:r>
    </w:p>
    <w:p>
      <w:r>
        <w:rPr>
          <w:b/>
        </w:rPr>
        <w:t xml:space="preserve">Esimerkki 6.6140</w:t>
      </w:r>
    </w:p>
    <w:p>
      <w:r>
        <w:t xml:space="preserve">Lause 1: Joukko nuoria tyttöjä pelaa jalkapalloa yöllä. Lause 2: Tytöt potkivat frisbeetä, joka näyttää jalkapallolta.</w:t>
      </w:r>
    </w:p>
    <w:p>
      <w:r>
        <w:rPr>
          <w:b/>
        </w:rPr>
        <w:t xml:space="preserve">Tulos</w:t>
      </w:r>
    </w:p>
    <w:p>
      <w:r>
        <w:t xml:space="preserve">Pallo kuulosti siltä kuin se olisi poksahtanut.</w:t>
      </w:r>
    </w:p>
    <w:p>
      <w:r>
        <w:rPr>
          <w:b/>
        </w:rPr>
        <w:t xml:space="preserve">Esimerkki 6.6141</w:t>
      </w:r>
    </w:p>
    <w:p>
      <w:r>
        <w:t xml:space="preserve">Lause 1: Iloinen, pieni tyttö, joka myy jääteetä 50-75 sentillä kuppi. Lause 2: Poika, joka myy limonadia 5 dollarilla.</w:t>
      </w:r>
    </w:p>
    <w:p>
      <w:r>
        <w:rPr>
          <w:b/>
        </w:rPr>
        <w:t xml:space="preserve">Tulos</w:t>
      </w:r>
    </w:p>
    <w:p>
      <w:r>
        <w:t xml:space="preserve">Tyttö myy jääteetä kirpputorilla.</w:t>
      </w:r>
    </w:p>
    <w:p>
      <w:r>
        <w:rPr>
          <w:b/>
        </w:rPr>
        <w:t xml:space="preserve">Esimerkki 6.6142</w:t>
      </w:r>
    </w:p>
    <w:p>
      <w:r>
        <w:t xml:space="preserve">Lause 1: Kaksi miestä kumartuu puhumaan punaisessa kilpa-autossa istuvalle miehelle. Lause 2: Ihmiset pesevät pyykkiä kotonaan.</w:t>
      </w:r>
    </w:p>
    <w:p>
      <w:r>
        <w:rPr>
          <w:b/>
        </w:rPr>
        <w:t xml:space="preserve">Tulos</w:t>
      </w:r>
    </w:p>
    <w:p>
      <w:r>
        <w:t xml:space="preserve">Jotkut ihmiset pyytävät kyytiä kilpa-autossa.</w:t>
      </w:r>
    </w:p>
    <w:p>
      <w:r>
        <w:rPr>
          <w:b/>
        </w:rPr>
        <w:t xml:space="preserve">Esimerkki 6.6143</w:t>
      </w:r>
    </w:p>
    <w:p>
      <w:r>
        <w:t xml:space="preserve">Lause 1: Kaksi vanhempaa miestä kävelee väkijoukon läpi. Lause 2: Kadulla ei ole ihmisiä.</w:t>
      </w:r>
    </w:p>
    <w:p>
      <w:r>
        <w:rPr>
          <w:b/>
        </w:rPr>
        <w:t xml:space="preserve">Tulos</w:t>
      </w:r>
    </w:p>
    <w:p>
      <w:r>
        <w:t xml:space="preserve">Kaksi miestä käy päivittäisellä kävelyretkellään.</w:t>
      </w:r>
    </w:p>
    <w:p>
      <w:r>
        <w:rPr>
          <w:b/>
        </w:rPr>
        <w:t xml:space="preserve">Esimerkki 6.6144</w:t>
      </w:r>
    </w:p>
    <w:p>
      <w:r>
        <w:t xml:space="preserve">Lause 1: Valkoinen ja ruskea koira leikkii liassa lelun kanssa. Lause 2: Musta koira leikkii liassa.</w:t>
      </w:r>
    </w:p>
    <w:p>
      <w:r>
        <w:rPr>
          <w:b/>
        </w:rPr>
        <w:t xml:space="preserve">Tulos</w:t>
      </w:r>
    </w:p>
    <w:p>
      <w:r>
        <w:t xml:space="preserve">Koira leikkii puistossa liassa.</w:t>
      </w:r>
    </w:p>
    <w:p>
      <w:r>
        <w:rPr>
          <w:b/>
        </w:rPr>
        <w:t xml:space="preserve">Esimerkki 6.6145</w:t>
      </w:r>
    </w:p>
    <w:p>
      <w:r>
        <w:t xml:space="preserve">Lause 1: Sinikuvioiseen mekkoon pukeutunut nainen kulkee katua pitkin skootterilla. Lause 2: Mies kulkee kadulla skootterilla.</w:t>
      </w:r>
    </w:p>
    <w:p>
      <w:r>
        <w:rPr>
          <w:b/>
        </w:rPr>
        <w:t xml:space="preserve">Tulos</w:t>
      </w:r>
    </w:p>
    <w:p>
      <w:r>
        <w:t xml:space="preserve">Nainen, jolla on pitkä sininen mekko, on menossa kauppaan skootterilla.</w:t>
      </w:r>
    </w:p>
    <w:p>
      <w:r>
        <w:rPr>
          <w:b/>
        </w:rPr>
        <w:t xml:space="preserve">Esimerkki 6.6146</w:t>
      </w:r>
    </w:p>
    <w:p>
      <w:r>
        <w:t xml:space="preserve">Lause 1: Miehet kävelevät ulkona linnan lähellä. Lause 2: Miehet juoksevat järven lähellä.</w:t>
      </w:r>
    </w:p>
    <w:p>
      <w:r>
        <w:rPr>
          <w:b/>
        </w:rPr>
        <w:t xml:space="preserve">Tulos</w:t>
      </w:r>
    </w:p>
    <w:p>
      <w:r>
        <w:t xml:space="preserve">Miehet kävelevät saksalaisen linnan lähellä.</w:t>
      </w:r>
    </w:p>
    <w:p>
      <w:r>
        <w:rPr>
          <w:b/>
        </w:rPr>
        <w:t xml:space="preserve">Esimerkki 6.6147</w:t>
      </w:r>
    </w:p>
    <w:p>
      <w:r>
        <w:t xml:space="preserve">Lause 1: Äiti ja hänen aurinkonsa istuvat ulkona. Lause 2: Äiti istuu keittiön pöydän ääressä.</w:t>
      </w:r>
    </w:p>
    <w:p>
      <w:r>
        <w:rPr>
          <w:b/>
        </w:rPr>
        <w:t xml:space="preserve">Tulos</w:t>
      </w:r>
    </w:p>
    <w:p>
      <w:r>
        <w:t xml:space="preserve">Äiti katselee lastensa leikkiä ulkona.</w:t>
      </w:r>
    </w:p>
    <w:p>
      <w:r>
        <w:rPr>
          <w:b/>
        </w:rPr>
        <w:t xml:space="preserve">Esimerkki 6.6148</w:t>
      </w:r>
    </w:p>
    <w:p>
      <w:r>
        <w:t xml:space="preserve">Lause 1: Mies, jolla on vyö, ruskehtava takki ja ruskeat kengät, kävelee jalkakäytävällä naisen vieressä, jolla on ruskea käsilaukku, musta asu ja aurinkolasit. Lause 2: Pariskunta valmistaa illallista keittiössään.</w:t>
      </w:r>
    </w:p>
    <w:p>
      <w:r>
        <w:rPr>
          <w:b/>
        </w:rPr>
        <w:t xml:space="preserve">Tulos</w:t>
      </w:r>
    </w:p>
    <w:p>
      <w:r>
        <w:t xml:space="preserve">Nämä kaksi ihmistä ovat pari.</w:t>
      </w:r>
    </w:p>
    <w:p>
      <w:r>
        <w:rPr>
          <w:b/>
        </w:rPr>
        <w:t xml:space="preserve">Esimerkki 6.6149</w:t>
      </w:r>
    </w:p>
    <w:p>
      <w:r>
        <w:t xml:space="preserve">Lause 1: Takkiin pukeutunut nainen käyttää matkapuhelinta. Lause 2: Mies puhelinkopissa.</w:t>
      </w:r>
    </w:p>
    <w:p>
      <w:r>
        <w:rPr>
          <w:b/>
        </w:rPr>
        <w:t xml:space="preserve">Tulos</w:t>
      </w:r>
    </w:p>
    <w:p>
      <w:r>
        <w:t xml:space="preserve">Nuori nainen takissa ja shortseissa käyttää kännykkäänsä.</w:t>
      </w:r>
    </w:p>
    <w:p>
      <w:r>
        <w:rPr>
          <w:b/>
        </w:rPr>
        <w:t xml:space="preserve">Esimerkki 6.6150</w:t>
      </w:r>
    </w:p>
    <w:p>
      <w:r>
        <w:t xml:space="preserve">Lause 1: Kaksi ruskeaa koiraa juoksee veden läpi. Lause 2: Kaksi koiraa on lumessa.</w:t>
      </w:r>
    </w:p>
    <w:p>
      <w:r>
        <w:rPr>
          <w:b/>
        </w:rPr>
        <w:t xml:space="preserve">Tulos</w:t>
      </w:r>
    </w:p>
    <w:p>
      <w:r>
        <w:t xml:space="preserve">Kaksi koiraa on rannalla.</w:t>
      </w:r>
    </w:p>
    <w:p>
      <w:r>
        <w:rPr>
          <w:b/>
        </w:rPr>
        <w:t xml:space="preserve">Esimerkki 6.6151</w:t>
      </w:r>
    </w:p>
    <w:p>
      <w:r>
        <w:t xml:space="preserve">Lause 1: Lapsi ja nainen tekevät puutarhatöitä. Lause 2: Ihmiset lapioivat lunta.</w:t>
      </w:r>
    </w:p>
    <w:p>
      <w:r>
        <w:rPr>
          <w:b/>
        </w:rPr>
        <w:t xml:space="preserve">Tulos</w:t>
      </w:r>
    </w:p>
    <w:p>
      <w:r>
        <w:t xml:space="preserve">Ihmiset istuttavat tomaatteja.</w:t>
      </w:r>
    </w:p>
    <w:p>
      <w:r>
        <w:rPr>
          <w:b/>
        </w:rPr>
        <w:t xml:space="preserve">Esimerkki 6.6152</w:t>
      </w:r>
    </w:p>
    <w:p>
      <w:r>
        <w:t xml:space="preserve">Lause 1: Nuori poika ja tyttö kävelevät tietä pitkin, ja poika pitää sateenvarjoa heidän päänsä päällä. Lause 2: Pieni tyttö istuu sisällä ja on iloinen, ettei häntä ole saatu kiinni sadekuurosta.</w:t>
      </w:r>
    </w:p>
    <w:p>
      <w:r>
        <w:rPr>
          <w:b/>
        </w:rPr>
        <w:t xml:space="preserve">Tulos</w:t>
      </w:r>
    </w:p>
    <w:p>
      <w:r>
        <w:t xml:space="preserve">Poika ja tyttö liikkuvat eteenpäin.</w:t>
      </w:r>
    </w:p>
    <w:p>
      <w:r>
        <w:rPr>
          <w:b/>
        </w:rPr>
        <w:t xml:space="preserve">Esimerkki 6.6153</w:t>
      </w:r>
    </w:p>
    <w:p>
      <w:r>
        <w:t xml:space="preserve">Lause 1: Vihreään huppariin pukeutunut nainen poimii ruokaa roskiksesta. Lause 2: Vihreään huppariin pukeutunut nainen pelaa tennistä paikallisella country clubilla.</w:t>
      </w:r>
    </w:p>
    <w:p>
      <w:r>
        <w:rPr>
          <w:b/>
        </w:rPr>
        <w:t xml:space="preserve">Tulos</w:t>
      </w:r>
    </w:p>
    <w:p>
      <w:r>
        <w:t xml:space="preserve">Koditon nainen etsii roskiksesta syötävää.</w:t>
      </w:r>
    </w:p>
    <w:p>
      <w:r>
        <w:rPr>
          <w:b/>
        </w:rPr>
        <w:t xml:space="preserve">Esimerkki 6.6154</w:t>
      </w:r>
    </w:p>
    <w:p>
      <w:r>
        <w:t xml:space="preserve">Lause 1: Nuori poika heittää innoissaan koripalloa. Lause 2: Poika pelaa jalkapalloa.</w:t>
      </w:r>
    </w:p>
    <w:p>
      <w:r>
        <w:rPr>
          <w:b/>
        </w:rPr>
        <w:t xml:space="preserve">Tulos</w:t>
      </w:r>
    </w:p>
    <w:p>
      <w:r>
        <w:t xml:space="preserve">Poika pelaa koripalloa joukkueensa kanssa.</w:t>
      </w:r>
    </w:p>
    <w:p>
      <w:r>
        <w:rPr>
          <w:b/>
        </w:rPr>
        <w:t xml:space="preserve">Esimerkki 6.6155</w:t>
      </w:r>
    </w:p>
    <w:p>
      <w:r>
        <w:t xml:space="preserve">Lause 1: kaksi muusikkoa laulaa ja soittaa Lause 2: Kaksi muusikkoa laittaa soittimensa pois.</w:t>
      </w:r>
    </w:p>
    <w:p>
      <w:r>
        <w:rPr>
          <w:b/>
        </w:rPr>
        <w:t xml:space="preserve">Tulos</w:t>
      </w:r>
    </w:p>
    <w:p>
      <w:r>
        <w:t xml:space="preserve">Kaksi miesmuusikkoa laulaa ja soittaa.</w:t>
      </w:r>
    </w:p>
    <w:p>
      <w:r>
        <w:rPr>
          <w:b/>
        </w:rPr>
        <w:t xml:space="preserve">Esimerkki 6.6156</w:t>
      </w:r>
    </w:p>
    <w:p>
      <w:r>
        <w:t xml:space="preserve">Lause 1: Nuori tyttö syö sotkuista herkkua siniseen hattuun pukeutuneena. Lause 2: Tyttö on pudottanut jäätelötötterönsä maahan ja itkee äitiään.</w:t>
      </w:r>
    </w:p>
    <w:p>
      <w:r>
        <w:rPr>
          <w:b/>
        </w:rPr>
        <w:t xml:space="preserve">Tulos</w:t>
      </w:r>
    </w:p>
    <w:p>
      <w:r>
        <w:t xml:space="preserve">Tyttö syö jäätelötötteröä ensimmäistä kertaa.</w:t>
      </w:r>
    </w:p>
    <w:p>
      <w:r>
        <w:rPr>
          <w:b/>
        </w:rPr>
        <w:t xml:space="preserve">Esimerkki 6.6157</w:t>
      </w:r>
    </w:p>
    <w:p>
      <w:r>
        <w:t xml:space="preserve">Lause 1: Cheerleaderit heittävät tyttöä ilmaan. Lause 2: Cheerleaderit ovat 80-vuotiaita ja lihavia...</w:t>
      </w:r>
    </w:p>
    <w:p>
      <w:r>
        <w:rPr>
          <w:b/>
        </w:rPr>
        <w:t xml:space="preserve">Tulos</w:t>
      </w:r>
    </w:p>
    <w:p>
      <w:r>
        <w:t xml:space="preserve">Cheerleaderit ovat kannustustilaisuudessa -</w:t>
      </w:r>
    </w:p>
    <w:p>
      <w:r>
        <w:rPr>
          <w:b/>
        </w:rPr>
        <w:t xml:space="preserve">Esimerkki 6.6158</w:t>
      </w:r>
    </w:p>
    <w:p>
      <w:r>
        <w:t xml:space="preserve">Lause 1: Punaiseen huppariin pukeutunut mies hyppää rullalautahyppyjä ulkoportailla muiden nuorten katsellessa. Lause 2: Punapukuinen mies katselee muita skeittareita penkiltä.</w:t>
      </w:r>
    </w:p>
    <w:p>
      <w:r>
        <w:rPr>
          <w:b/>
        </w:rPr>
        <w:t xml:space="preserve">Tulos</w:t>
      </w:r>
    </w:p>
    <w:p>
      <w:r>
        <w:t xml:space="preserve">Mies keulii muille nuorille portailla.</w:t>
      </w:r>
    </w:p>
    <w:p>
      <w:r>
        <w:rPr>
          <w:b/>
        </w:rPr>
        <w:t xml:space="preserve">Esimerkki 6.6159</w:t>
      </w:r>
    </w:p>
    <w:p>
      <w:r>
        <w:t xml:space="preserve">Lause 1: Joukko nuoria istuu portailla. Lause 2: Ryhmä teinejä pelaa jalkapalloa.</w:t>
      </w:r>
    </w:p>
    <w:p>
      <w:r>
        <w:rPr>
          <w:b/>
        </w:rPr>
        <w:t xml:space="preserve">Tulos</w:t>
      </w:r>
    </w:p>
    <w:p>
      <w:r>
        <w:t xml:space="preserve">Ryhmä teini-ikäisiä odottaa kokouksen alkamista.</w:t>
      </w:r>
    </w:p>
    <w:p>
      <w:r>
        <w:rPr>
          <w:b/>
        </w:rPr>
        <w:t xml:space="preserve">Esimerkki 6.6160</w:t>
      </w:r>
    </w:p>
    <w:p>
      <w:r>
        <w:t xml:space="preserve">Lause 1: Joukko lapsia nostaa kätensä ilmaan. Lause 2: Murheellinen mies lukee autokorjaamon laskua hyvin tyrmistyneenä.</w:t>
      </w:r>
    </w:p>
    <w:p>
      <w:r>
        <w:rPr>
          <w:b/>
        </w:rPr>
        <w:t xml:space="preserve">Tulos</w:t>
      </w:r>
    </w:p>
    <w:p>
      <w:r>
        <w:t xml:space="preserve">Koululaiset ovat kaikki innokkaita saamaan uuden opettajansa huomion.</w:t>
      </w:r>
    </w:p>
    <w:p>
      <w:r>
        <w:rPr>
          <w:b/>
        </w:rPr>
        <w:t xml:space="preserve">Esimerkki 6.6161</w:t>
      </w:r>
    </w:p>
    <w:p>
      <w:r>
        <w:t xml:space="preserve">Lause 1: Vanhempi mies käyttää maastopyörää polulla. Lause 2: Kukaan ei ole pyörällä.</w:t>
      </w:r>
    </w:p>
    <w:p>
      <w:r>
        <w:rPr>
          <w:b/>
        </w:rPr>
        <w:t xml:space="preserve">Tulos</w:t>
      </w:r>
    </w:p>
    <w:p>
      <w:r>
        <w:t xml:space="preserve">Iso ihminen pyörän selässä</w:t>
      </w:r>
    </w:p>
    <w:p>
      <w:r>
        <w:rPr>
          <w:b/>
        </w:rPr>
        <w:t xml:space="preserve">Esimerkki 6.6162</w:t>
      </w:r>
    </w:p>
    <w:p>
      <w:r>
        <w:t xml:space="preserve">Lause 1: Mies peittää postilaatikon mustalla roskapussilla. Lause 2: Mies harjaa hampaitaan.</w:t>
      </w:r>
    </w:p>
    <w:p>
      <w:r>
        <w:rPr>
          <w:b/>
        </w:rPr>
        <w:t xml:space="preserve">Tulos</w:t>
      </w:r>
    </w:p>
    <w:p>
      <w:r>
        <w:t xml:space="preserve">Postilaatikko kuuluu miehelle.</w:t>
      </w:r>
    </w:p>
    <w:p>
      <w:r>
        <w:rPr>
          <w:b/>
        </w:rPr>
        <w:t xml:space="preserve">Esimerkki 6.6163</w:t>
      </w:r>
    </w:p>
    <w:p>
      <w:r>
        <w:t xml:space="preserve">Lause 1: villakoira leikkii rannalla Lause 2: Villakoira nukkuu autossa.</w:t>
      </w:r>
    </w:p>
    <w:p>
      <w:r>
        <w:rPr>
          <w:b/>
        </w:rPr>
        <w:t xml:space="preserve">Tulos</w:t>
      </w:r>
    </w:p>
    <w:p>
      <w:r>
        <w:t xml:space="preserve">Villakoira juoksee kohti merta.</w:t>
      </w:r>
    </w:p>
    <w:p>
      <w:r>
        <w:rPr>
          <w:b/>
        </w:rPr>
        <w:t xml:space="preserve">Esimerkki 6.6164</w:t>
      </w:r>
    </w:p>
    <w:p>
      <w:r>
        <w:t xml:space="preserve">Lause 1: Kaksi pientä poikaa leikkii leikkikentällä. Lause 2: Kaksi kultakalaa ajelee pyörillä valtavassa perunamuusikasassa.</w:t>
      </w:r>
    </w:p>
    <w:p>
      <w:r>
        <w:rPr>
          <w:b/>
        </w:rPr>
        <w:t xml:space="preserve">Tulos</w:t>
      </w:r>
    </w:p>
    <w:p>
      <w:r>
        <w:t xml:space="preserve">Pojat leikkivät hippaa.</w:t>
      </w:r>
    </w:p>
    <w:p>
      <w:r>
        <w:rPr>
          <w:b/>
        </w:rPr>
        <w:t xml:space="preserve">Esimerkki 6.6165</w:t>
      </w:r>
    </w:p>
    <w:p>
      <w:r>
        <w:t xml:space="preserve">Lause 1: Mies istuu tuolilla jalat ristissä ja katsoo oikealle. Lause 2: Nainen leipoo kakkua tyttärensä kanssa.</w:t>
      </w:r>
    </w:p>
    <w:p>
      <w:r>
        <w:rPr>
          <w:b/>
        </w:rPr>
        <w:t xml:space="preserve">Tulos</w:t>
      </w:r>
    </w:p>
    <w:p>
      <w:r>
        <w:t xml:space="preserve">Mies istuu tuolilla jalat ristissä ja katsoo oikealle kolaria.</w:t>
      </w:r>
    </w:p>
    <w:p>
      <w:r>
        <w:rPr>
          <w:b/>
        </w:rPr>
        <w:t xml:space="preserve">Esimerkki 6.6166</w:t>
      </w:r>
    </w:p>
    <w:p>
      <w:r>
        <w:t xml:space="preserve">Lause 1: Vaalea nainen istuu työpöydän ääressä hämärässä huoneessa, jonka takana on tikkaita ja metallirunkoisia tuoleja. Lause 2: Punapäinen nainen seisoo pöydän ääressä hämärässä huoneessa, jonka takana on tikkaat ja metallirunkoiset tuolit.</w:t>
      </w:r>
    </w:p>
    <w:p>
      <w:r>
        <w:rPr>
          <w:b/>
        </w:rPr>
        <w:t xml:space="preserve">Tulos</w:t>
      </w:r>
    </w:p>
    <w:p>
      <w:r>
        <w:t xml:space="preserve">Nainen voi istua jonkinlaisessa varastokomerossa.</w:t>
      </w:r>
    </w:p>
    <w:p>
      <w:r>
        <w:rPr>
          <w:b/>
        </w:rPr>
        <w:t xml:space="preserve">Esimerkki 6.6167</w:t>
      </w:r>
    </w:p>
    <w:p>
      <w:r>
        <w:t xml:space="preserve">Lause 1: Nuori nainen ottaa valokuvia, kun väkijoukko loikoilee vihreällä nurmikolla. Lause 2: Nainen pyöräilee nurmikolla istuvan ihmisjoukon ohi.</w:t>
      </w:r>
    </w:p>
    <w:p>
      <w:r>
        <w:rPr>
          <w:b/>
        </w:rPr>
        <w:t xml:space="preserve">Tulos</w:t>
      </w:r>
    </w:p>
    <w:p>
      <w:r>
        <w:t xml:space="preserve">Siniseen mekkoon pukeutunut nuori nainen ottaa kuvia, kun väkijoukko loikoilee vihreällä nurmikolla.</w:t>
      </w:r>
    </w:p>
    <w:p>
      <w:r>
        <w:rPr>
          <w:b/>
        </w:rPr>
        <w:t xml:space="preserve">Esimerkki 6.6168</w:t>
      </w:r>
    </w:p>
    <w:p>
      <w:r>
        <w:t xml:space="preserve">Lause 1: Valkoiseen toppiin pukeutunut musta mies lähestyy kadulla pariskuntaa, joka syö vihreitä ja sinisiä jäätelötötteröitä. Lause 2: Mies ja kaksi muuta ihmistä ovat kuussa.</w:t>
      </w:r>
    </w:p>
    <w:p>
      <w:r>
        <w:rPr>
          <w:b/>
        </w:rPr>
        <w:t xml:space="preserve">Tulos</w:t>
      </w:r>
    </w:p>
    <w:p>
      <w:r>
        <w:t xml:space="preserve">Mies tapaa vanhoja ystäviään lumitötteröiden merkeissä.</w:t>
      </w:r>
    </w:p>
    <w:p>
      <w:r>
        <w:rPr>
          <w:b/>
        </w:rPr>
        <w:t xml:space="preserve">Esimerkki 6.6169</w:t>
      </w:r>
    </w:p>
    <w:p>
      <w:r>
        <w:t xml:space="preserve">Lause 1: Nainen myy vihanneksia kadulla. Lause 2: Mies myy ruusuja kaupassaan.</w:t>
      </w:r>
    </w:p>
    <w:p>
      <w:r>
        <w:rPr>
          <w:b/>
        </w:rPr>
        <w:t xml:space="preserve">Tulos</w:t>
      </w:r>
    </w:p>
    <w:p>
      <w:r>
        <w:t xml:space="preserve">Nainen myy maissia ja perunoita sillan lähellä.</w:t>
      </w:r>
    </w:p>
    <w:p>
      <w:r>
        <w:rPr>
          <w:b/>
        </w:rPr>
        <w:t xml:space="preserve">Esimerkki 6.6170</w:t>
      </w:r>
    </w:p>
    <w:p>
      <w:r>
        <w:t xml:space="preserve">Lause 1: Vanhempi mies, jolla on harmaantuva parta, istuu taideteosten edessä leveälakinen hattu päässään. Lause 2: hattupäinen henkilö ajaa autoa.</w:t>
      </w:r>
    </w:p>
    <w:p>
      <w:r>
        <w:rPr>
          <w:b/>
        </w:rPr>
        <w:t xml:space="preserve">Tulos</w:t>
      </w:r>
    </w:p>
    <w:p>
      <w:r>
        <w:t xml:space="preserve">mies hattu päässä katselee taidetta.</w:t>
      </w:r>
    </w:p>
    <w:p>
      <w:r>
        <w:rPr>
          <w:b/>
        </w:rPr>
        <w:t xml:space="preserve">Esimerkki 6.6171</w:t>
      </w:r>
    </w:p>
    <w:p>
      <w:r>
        <w:t xml:space="preserve">Lause 1: Mies vaaleanpunaisessa paidassa istuu pienen rakennuksen vieressä. Lause 2: Miehellä on musta paita.</w:t>
      </w:r>
    </w:p>
    <w:p>
      <w:r>
        <w:rPr>
          <w:b/>
        </w:rPr>
        <w:t xml:space="preserve">Tulos</w:t>
      </w:r>
    </w:p>
    <w:p>
      <w:r>
        <w:t xml:space="preserve">Paitainen mies on pienen rakennuksen vieressä piilossa pomoltaan.</w:t>
      </w:r>
    </w:p>
    <w:p>
      <w:r>
        <w:rPr>
          <w:b/>
        </w:rPr>
        <w:t xml:space="preserve">Esimerkki 6.6172</w:t>
      </w:r>
    </w:p>
    <w:p>
      <w:r>
        <w:t xml:space="preserve">Lause 1: Nuori poika, jolla on sininen sateenvarjo, odottaa kaupan ulkopuolella. Lause 2: Poika juoksee jalkakäytävällä ilman vaatteita.</w:t>
      </w:r>
    </w:p>
    <w:p>
      <w:r>
        <w:rPr>
          <w:b/>
        </w:rPr>
        <w:t xml:space="preserve">Tulos</w:t>
      </w:r>
    </w:p>
    <w:p>
      <w:r>
        <w:t xml:space="preserve">Vanhemmat antoivat pojalle tämän sateenvarjon.</w:t>
      </w:r>
    </w:p>
    <w:p>
      <w:r>
        <w:rPr>
          <w:b/>
        </w:rPr>
        <w:t xml:space="preserve">Esimerkki 6.6173</w:t>
      </w:r>
    </w:p>
    <w:p>
      <w:r>
        <w:t xml:space="preserve">Lause 1: Lapset ryntäävät jalkapallon perässä pelin aikana. Lause 2: Lapset pelaavat pesäpalloa kentällä.</w:t>
      </w:r>
    </w:p>
    <w:p>
      <w:r>
        <w:rPr>
          <w:b/>
        </w:rPr>
        <w:t xml:space="preserve">Tulos</w:t>
      </w:r>
    </w:p>
    <w:p>
      <w:r>
        <w:t xml:space="preserve">Jotkut lapset nauravat ja kaatuvat kentällä.</w:t>
      </w:r>
    </w:p>
    <w:p>
      <w:r>
        <w:rPr>
          <w:b/>
        </w:rPr>
        <w:t xml:space="preserve">Esimerkki 6.6174</w:t>
      </w:r>
    </w:p>
    <w:p>
      <w:r>
        <w:t xml:space="preserve">Lause 1: Rakennustyöntekijä korjaa suurta konetta. Lause 2: Työntekijä on pukeutunut tutuun ja balettikenkiin tanssiessaan lavalla.</w:t>
      </w:r>
    </w:p>
    <w:p>
      <w:r>
        <w:rPr>
          <w:b/>
        </w:rPr>
        <w:t xml:space="preserve">Tulos</w:t>
      </w:r>
    </w:p>
    <w:p>
      <w:r>
        <w:t xml:space="preserve">Työntekijä tekee työtään tehtaassa.</w:t>
      </w:r>
    </w:p>
    <w:p>
      <w:r>
        <w:rPr>
          <w:b/>
        </w:rPr>
        <w:t xml:space="preserve">Esimerkki 6.6175</w:t>
      </w:r>
    </w:p>
    <w:p>
      <w:r>
        <w:t xml:space="preserve">Lause 1: Teinipoika saa paljon ilmaa pyörällään pyöräilykurssilla. Lause 2: Poika lentää ilmassa rakettirepullaan.</w:t>
      </w:r>
    </w:p>
    <w:p>
      <w:r>
        <w:rPr>
          <w:b/>
        </w:rPr>
        <w:t xml:space="preserve">Tulos</w:t>
      </w:r>
    </w:p>
    <w:p>
      <w:r>
        <w:t xml:space="preserve">Teinipoika yrittää voittaa BMX-kilpailun.</w:t>
      </w:r>
    </w:p>
    <w:p>
      <w:r>
        <w:rPr>
          <w:b/>
        </w:rPr>
        <w:t xml:space="preserve">Esimerkki 6.6176</w:t>
      </w:r>
    </w:p>
    <w:p>
      <w:r>
        <w:t xml:space="preserve">Lause 1: pukumies kävelee hissin ohi. Lause 2: mies nukkuu.</w:t>
      </w:r>
    </w:p>
    <w:p>
      <w:r>
        <w:rPr>
          <w:b/>
        </w:rPr>
        <w:t xml:space="preserve">Tulos</w:t>
      </w:r>
    </w:p>
    <w:p>
      <w:r>
        <w:t xml:space="preserve">Mies on hississä</w:t>
      </w:r>
    </w:p>
    <w:p>
      <w:r>
        <w:rPr>
          <w:b/>
        </w:rPr>
        <w:t xml:space="preserve">Esimerkki 6.6177</w:t>
      </w:r>
    </w:p>
    <w:p>
      <w:r>
        <w:t xml:space="preserve">Lause 1: Näkymä erään eurooppalaisen kaupungin historialliselta alueelta. Lause 2: Näkymä Havaijilta</w:t>
      </w:r>
    </w:p>
    <w:p>
      <w:r>
        <w:rPr>
          <w:b/>
        </w:rPr>
        <w:t xml:space="preserve">Tulos</w:t>
      </w:r>
    </w:p>
    <w:p>
      <w:r>
        <w:t xml:space="preserve">Näkymä keskustasta jossakin päin Eurooppaa</w:t>
      </w:r>
    </w:p>
    <w:p>
      <w:r>
        <w:rPr>
          <w:b/>
        </w:rPr>
        <w:t xml:space="preserve">Esimerkki 6.6178</w:t>
      </w:r>
    </w:p>
    <w:p>
      <w:r>
        <w:t xml:space="preserve">Lause 1: Kaksi koiraa juoksee metsäpolulla. Lause 2: Koiria on kolme.</w:t>
      </w:r>
    </w:p>
    <w:p>
      <w:r>
        <w:rPr>
          <w:b/>
        </w:rPr>
        <w:t xml:space="preserve">Tulos</w:t>
      </w:r>
    </w:p>
    <w:p>
      <w:r>
        <w:t xml:space="preserve">Koirat jahtaavat toisiaan.</w:t>
      </w:r>
    </w:p>
    <w:p>
      <w:r>
        <w:rPr>
          <w:b/>
        </w:rPr>
        <w:t xml:space="preserve">Esimerkki 6.6179</w:t>
      </w:r>
    </w:p>
    <w:p>
      <w:r>
        <w:t xml:space="preserve">Lause 1: Henkilö ylittää siltaa hämärässä. Lause 2: Koira ylitti hämärän sillan.</w:t>
      </w:r>
    </w:p>
    <w:p>
      <w:r>
        <w:rPr>
          <w:b/>
        </w:rPr>
        <w:t xml:space="preserve">Tulos</w:t>
      </w:r>
    </w:p>
    <w:p>
      <w:r>
        <w:t xml:space="preserve">Henkilö kävelee sillan yli.</w:t>
      </w:r>
    </w:p>
    <w:p>
      <w:r>
        <w:rPr>
          <w:b/>
        </w:rPr>
        <w:t xml:space="preserve">Esimerkki 6.6180</w:t>
      </w:r>
    </w:p>
    <w:p>
      <w:r>
        <w:t xml:space="preserve">Lause 1: Mies seisoo papukaijansa kanssa ohikulkijoiden katsellessa huvittuneina. Lause 2: Mies istuu kapakassa flamingo sylissään...</w:t>
      </w:r>
    </w:p>
    <w:p>
      <w:r>
        <w:rPr>
          <w:b/>
        </w:rPr>
        <w:t xml:space="preserve">Tulos</w:t>
      </w:r>
    </w:p>
    <w:p>
      <w:r>
        <w:t xml:space="preserve">Vanha merikapteeni kertoo ohikulkijoille tarinoita merellä olostaan papukaija olkapäällään.</w:t>
      </w:r>
    </w:p>
    <w:p>
      <w:r>
        <w:rPr>
          <w:b/>
        </w:rPr>
        <w:t xml:space="preserve">Esimerkki 6.6181</w:t>
      </w:r>
    </w:p>
    <w:p>
      <w:r>
        <w:t xml:space="preserve">Lause 1: Kaksi naista istuu sillalla, jossa on graffiti. Lause 2: Kaksi naista katsoo televisiota.</w:t>
      </w:r>
    </w:p>
    <w:p>
      <w:r>
        <w:rPr>
          <w:b/>
        </w:rPr>
        <w:t xml:space="preserve">Tulos</w:t>
      </w:r>
    </w:p>
    <w:p>
      <w:r>
        <w:t xml:space="preserve">Kaksi naista istuu junaradan varrella.</w:t>
      </w:r>
    </w:p>
    <w:p>
      <w:r>
        <w:rPr>
          <w:b/>
        </w:rPr>
        <w:t xml:space="preserve">Esimerkki 6.6182</w:t>
      </w:r>
    </w:p>
    <w:p>
      <w:r>
        <w:t xml:space="preserve">Lause 1: Nuori nainen seisoo näytelmän jälkeen. Lause 2: Mies seisoo näytelmän jälkeen.</w:t>
      </w:r>
    </w:p>
    <w:p>
      <w:r>
        <w:rPr>
          <w:b/>
        </w:rPr>
        <w:t xml:space="preserve">Tulos</w:t>
      </w:r>
    </w:p>
    <w:p>
      <w:r>
        <w:t xml:space="preserve">Nainen seisoo Peter Pan -esityksen jälkeen.</w:t>
      </w:r>
    </w:p>
    <w:p>
      <w:r>
        <w:rPr>
          <w:b/>
        </w:rPr>
        <w:t xml:space="preserve">Esimerkki 6.6183</w:t>
      </w:r>
    </w:p>
    <w:p>
      <w:r>
        <w:t xml:space="preserve">Lause 1: Koira katselee ihmisen kädessä olevaa ruokaa. Lause 2: Kissaa ruokkii kissan emo.</w:t>
      </w:r>
    </w:p>
    <w:p>
      <w:r>
        <w:rPr>
          <w:b/>
        </w:rPr>
        <w:t xml:space="preserve">Tulos</w:t>
      </w:r>
    </w:p>
    <w:p>
      <w:r>
        <w:t xml:space="preserve">Koira odottaa ruokaa omistajaltaan.</w:t>
      </w:r>
    </w:p>
    <w:p>
      <w:r>
        <w:rPr>
          <w:b/>
        </w:rPr>
        <w:t xml:space="preserve">Esimerkki 6.6184</w:t>
      </w:r>
    </w:p>
    <w:p>
      <w:r>
        <w:t xml:space="preserve">Lause 1: Rakennustyömaalla työskenteleviä miehiä oransseissa liiveissä ja keltaisissa hatuissa, oikealla yksi mies valkoisessa t-paidassa. Lause 2: kaksi naista flirttailee pizzantekijän kanssa.</w:t>
      </w:r>
    </w:p>
    <w:p>
      <w:r>
        <w:rPr>
          <w:b/>
        </w:rPr>
        <w:t xml:space="preserve">Tulos</w:t>
      </w:r>
    </w:p>
    <w:p>
      <w:r>
        <w:t xml:space="preserve">kolme miestä hengailee yhdessä</w:t>
      </w:r>
    </w:p>
    <w:p>
      <w:r>
        <w:rPr>
          <w:b/>
        </w:rPr>
        <w:t xml:space="preserve">Esimerkki 6.6185</w:t>
      </w:r>
    </w:p>
    <w:p>
      <w:r>
        <w:t xml:space="preserve">Lause 1: Mustiin housuihin pukeutunut nainen astuu ulos epätavallisen pienestä oviaukosta. Lause 2: Ruudulliseen vapaa-ajan pukuun pukeutunut mies nousee autoon.</w:t>
      </w:r>
    </w:p>
    <w:p>
      <w:r>
        <w:rPr>
          <w:b/>
        </w:rPr>
        <w:t xml:space="preserve">Tulos</w:t>
      </w:r>
    </w:p>
    <w:p>
      <w:r>
        <w:t xml:space="preserve">Nainen on keski-ikäinen.</w:t>
      </w:r>
    </w:p>
    <w:p>
      <w:r>
        <w:rPr>
          <w:b/>
        </w:rPr>
        <w:t xml:space="preserve">Esimerkki 6.6186</w:t>
      </w:r>
    </w:p>
    <w:p>
      <w:r>
        <w:t xml:space="preserve">Lause 1: Joukko ihmisiä kävelee täpötäyden torin läpi. Lause 2: Ulkoilmamarkkinoilla ei ole ihmisiä.</w:t>
      </w:r>
    </w:p>
    <w:p>
      <w:r>
        <w:rPr>
          <w:b/>
        </w:rPr>
        <w:t xml:space="preserve">Tulos</w:t>
      </w:r>
    </w:p>
    <w:p>
      <w:r>
        <w:t xml:space="preserve">yhdellä ihmisistä on hattu päässään</w:t>
      </w:r>
    </w:p>
    <w:p>
      <w:r>
        <w:rPr>
          <w:b/>
        </w:rPr>
        <w:t xml:space="preserve">Esimerkki 6.6187</w:t>
      </w:r>
    </w:p>
    <w:p>
      <w:r>
        <w:t xml:space="preserve">Lause 1: Tiedeluokassa mustaan takkiin pukeutunut nuori mies juottaa johtoa piirilevylle. Lause 2: Mies nukkuu pumpulipallokasassa.</w:t>
      </w:r>
    </w:p>
    <w:p>
      <w:r>
        <w:rPr>
          <w:b/>
        </w:rPr>
        <w:t xml:space="preserve">Tulos</w:t>
      </w:r>
    </w:p>
    <w:p>
      <w:r>
        <w:t xml:space="preserve">Nuori mies tekee robottia.</w:t>
      </w:r>
    </w:p>
    <w:p>
      <w:r>
        <w:rPr>
          <w:b/>
        </w:rPr>
        <w:t xml:space="preserve">Esimerkki 6.6188</w:t>
      </w:r>
    </w:p>
    <w:p>
      <w:r>
        <w:t xml:space="preserve">Lause 1: Mies ja nainen katselevat raunioita. Lause 2: Kaksi miestä istuu pöydän ääressä.</w:t>
      </w:r>
    </w:p>
    <w:p>
      <w:r>
        <w:rPr>
          <w:b/>
        </w:rPr>
        <w:t xml:space="preserve">Tulos</w:t>
      </w:r>
    </w:p>
    <w:p>
      <w:r>
        <w:t xml:space="preserve">Koira on täynnä iloa.</w:t>
      </w:r>
    </w:p>
    <w:p>
      <w:r>
        <w:rPr>
          <w:b/>
        </w:rPr>
        <w:t xml:space="preserve">Esimerkki 6.6189</w:t>
      </w:r>
    </w:p>
    <w:p>
      <w:r>
        <w:t xml:space="preserve">Lause 1: Miehellä on vihreä paita ja hitsausmaski. Lause 2: Miehellä ei ole paitaa.</w:t>
      </w:r>
    </w:p>
    <w:p>
      <w:r>
        <w:rPr>
          <w:b/>
        </w:rPr>
        <w:t xml:space="preserve">Tulos</w:t>
      </w:r>
    </w:p>
    <w:p>
      <w:r>
        <w:t xml:space="preserve">mies hitsaa</w:t>
      </w:r>
    </w:p>
    <w:p>
      <w:r>
        <w:rPr>
          <w:b/>
        </w:rPr>
        <w:t xml:space="preserve">Esimerkki 6.6190</w:t>
      </w:r>
    </w:p>
    <w:p>
      <w:r>
        <w:t xml:space="preserve">Lause 1: Kaksi valjaissa olevaa lasta ratsastaa köysiradalla. Lause 2: Kaksi lasta liitelee riippuliitimellä.</w:t>
      </w:r>
    </w:p>
    <w:p>
      <w:r>
        <w:rPr>
          <w:b/>
        </w:rPr>
        <w:t xml:space="preserve">Tulos</w:t>
      </w:r>
    </w:p>
    <w:p>
      <w:r>
        <w:t xml:space="preserve">Kaksi lasta köysiradalla syvän rotkon päällä.</w:t>
      </w:r>
    </w:p>
    <w:p>
      <w:r>
        <w:rPr>
          <w:b/>
        </w:rPr>
        <w:t xml:space="preserve">Esimerkki 6.6191</w:t>
      </w:r>
    </w:p>
    <w:p>
      <w:r>
        <w:t xml:space="preserve">Lause 1: Kolme ihmistä pyöräilee polulla, jonka molemmin puolin on ruohoa. Lause 2: He ajavat moottoripyörillä parkkipaikalla.</w:t>
      </w:r>
    </w:p>
    <w:p>
      <w:r>
        <w:rPr>
          <w:b/>
        </w:rPr>
        <w:t xml:space="preserve">Tulos</w:t>
      </w:r>
    </w:p>
    <w:p>
      <w:r>
        <w:t xml:space="preserve">He pyöräilevät polulla.</w:t>
      </w:r>
    </w:p>
    <w:p>
      <w:r>
        <w:rPr>
          <w:b/>
        </w:rPr>
        <w:t xml:space="preserve">Esimerkki 6.6192</w:t>
      </w:r>
    </w:p>
    <w:p>
      <w:r>
        <w:t xml:space="preserve">Lause 1: Näkymä vuorelle kajakista katsottuna. Lause 2: Näkymä kaupunkiin kajakista katsottuna.</w:t>
      </w:r>
    </w:p>
    <w:p>
      <w:r>
        <w:rPr>
          <w:b/>
        </w:rPr>
        <w:t xml:space="preserve">Tulos</w:t>
      </w:r>
    </w:p>
    <w:p>
      <w:r>
        <w:t xml:space="preserve">Vuoristonäkymä joelta</w:t>
      </w:r>
    </w:p>
    <w:p>
      <w:r>
        <w:rPr>
          <w:b/>
        </w:rPr>
        <w:t xml:space="preserve">Esimerkki 6.6193</w:t>
      </w:r>
    </w:p>
    <w:p>
      <w:r>
        <w:t xml:space="preserve">Lause 1: Nuori joukko mustan vyön poikia seisoo suorassa rivissä. Lause 2: Ryhmä vanhoja miehiä.</w:t>
      </w:r>
    </w:p>
    <w:p>
      <w:r>
        <w:rPr>
          <w:b/>
        </w:rPr>
        <w:t xml:space="preserve">Tulos</w:t>
      </w:r>
    </w:p>
    <w:p>
      <w:r>
        <w:t xml:space="preserve">He ovat koulussa</w:t>
      </w:r>
    </w:p>
    <w:p>
      <w:r>
        <w:rPr>
          <w:b/>
        </w:rPr>
        <w:t xml:space="preserve">Esimerkki 6.6194</w:t>
      </w:r>
    </w:p>
    <w:p>
      <w:r>
        <w:t xml:space="preserve">Lause 1: Lapsi, jolla on punainen takki ja punaiset housut sekä lumilakki, rakentaa lumesta kukkulan ja laittaa sen päälle kepin. Lause 2: Lapsi leikkii lumessa Brasiliassa.</w:t>
      </w:r>
    </w:p>
    <w:p>
      <w:r>
        <w:rPr>
          <w:b/>
        </w:rPr>
        <w:t xml:space="preserve">Tulos</w:t>
      </w:r>
    </w:p>
    <w:p>
      <w:r>
        <w:t xml:space="preserve">Lapsi leikkii lumessa sisarustensa kanssa.</w:t>
      </w:r>
    </w:p>
    <w:p>
      <w:r>
        <w:rPr>
          <w:b/>
        </w:rPr>
        <w:t xml:space="preserve">Esimerkki 6.6195</w:t>
      </w:r>
    </w:p>
    <w:p>
      <w:r>
        <w:t xml:space="preserve">Lause 1: Sinipukuinen nainen kuuntelee musiikkia kuulokkeilla. Lause 2: nainen tekee akrobatiaa.</w:t>
      </w:r>
    </w:p>
    <w:p>
      <w:r>
        <w:rPr>
          <w:b/>
        </w:rPr>
        <w:t xml:space="preserve">Tulos</w:t>
      </w:r>
    </w:p>
    <w:p>
      <w:r>
        <w:t xml:space="preserve">nainen sinisessä villapaidassa opettelee espanjaa...</w:t>
      </w:r>
    </w:p>
    <w:p>
      <w:r>
        <w:rPr>
          <w:b/>
        </w:rPr>
        <w:t xml:space="preserve">Esimerkki 6.6196</w:t>
      </w:r>
    </w:p>
    <w:p>
      <w:r>
        <w:t xml:space="preserve">Lause 1: Nainen ajaa polkupyörällä kadulla. Lause 2: Nainen hölkkää</w:t>
      </w:r>
    </w:p>
    <w:p>
      <w:r>
        <w:rPr>
          <w:b/>
        </w:rPr>
        <w:t xml:space="preserve">Tulos</w:t>
      </w:r>
    </w:p>
    <w:p>
      <w:r>
        <w:t xml:space="preserve">Eräs nainen liikkuu naapurustossaan.</w:t>
      </w:r>
    </w:p>
    <w:p>
      <w:r>
        <w:rPr>
          <w:b/>
        </w:rPr>
        <w:t xml:space="preserve">Esimerkki 6.6197</w:t>
      </w:r>
    </w:p>
    <w:p>
      <w:r>
        <w:t xml:space="preserve">Lause 1: Muusikot istuvat ja soittavat instrumenttejaan ulkona ihmisten katsellessa. Lause 2: Hiiret syövät porkkanoita.</w:t>
      </w:r>
    </w:p>
    <w:p>
      <w:r>
        <w:rPr>
          <w:b/>
        </w:rPr>
        <w:t xml:space="preserve">Tulos</w:t>
      </w:r>
    </w:p>
    <w:p>
      <w:r>
        <w:t xml:space="preserve">Jousikvartetti harjoittelee terassilla -</w:t>
      </w:r>
    </w:p>
    <w:p>
      <w:r>
        <w:rPr>
          <w:b/>
        </w:rPr>
        <w:t xml:space="preserve">Esimerkki 6.6198</w:t>
      </w:r>
    </w:p>
    <w:p>
      <w:r>
        <w:t xml:space="preserve">Lause 1: Skotlantilaiseen asuun pukeutunut mies paraatissa Lause 2: Nigerialaiseen asuun pukeutunut mies seisoo yksin kotonaan.</w:t>
      </w:r>
    </w:p>
    <w:p>
      <w:r>
        <w:rPr>
          <w:b/>
        </w:rPr>
        <w:t xml:space="preserve">Tulos</w:t>
      </w:r>
    </w:p>
    <w:p>
      <w:r>
        <w:t xml:space="preserve">Dunkerquen pormestari johtaa paraatia</w:t>
      </w:r>
    </w:p>
    <w:p>
      <w:r>
        <w:rPr>
          <w:b/>
        </w:rPr>
        <w:t xml:space="preserve">Esimerkki 6.6199</w:t>
      </w:r>
    </w:p>
    <w:p>
      <w:r>
        <w:t xml:space="preserve">Lause 1: Paidaton mies valmistautuu lyömään tennispalloa. Lause 2: Mies pelaa pesäpalloa.</w:t>
      </w:r>
    </w:p>
    <w:p>
      <w:r>
        <w:rPr>
          <w:b/>
        </w:rPr>
        <w:t xml:space="preserve">Tulos</w:t>
      </w:r>
    </w:p>
    <w:p>
      <w:r>
        <w:t xml:space="preserve">Pitkä mies.</w:t>
      </w:r>
    </w:p>
    <w:p>
      <w:r>
        <w:rPr>
          <w:b/>
        </w:rPr>
        <w:t xml:space="preserve">Esimerkki 6.6200</w:t>
      </w:r>
    </w:p>
    <w:p>
      <w:r>
        <w:t xml:space="preserve">Lause 1: Aurinkolaseihin ja mustaan mekkoon pukeutunut nainen pitää kättään suullaan. Lause 2: Nainen huutaa kodittomalle miehelle...</w:t>
      </w:r>
    </w:p>
    <w:p>
      <w:r>
        <w:rPr>
          <w:b/>
        </w:rPr>
        <w:t xml:space="preserve">Tulos</w:t>
      </w:r>
    </w:p>
    <w:p>
      <w:r>
        <w:t xml:space="preserve">Nainen pitää suutaan kiinni inhoten miehelle, -</w:t>
      </w:r>
    </w:p>
    <w:p>
      <w:r>
        <w:rPr>
          <w:b/>
        </w:rPr>
        <w:t xml:space="preserve">Esimerkki 6.6201</w:t>
      </w:r>
    </w:p>
    <w:p>
      <w:r>
        <w:t xml:space="preserve">Lause 1: Kahden miehen välissä seisoo nainen, joka katsoo paperia. Lause 2: nainen istuu kahden miehen välissä.</w:t>
      </w:r>
    </w:p>
    <w:p>
      <w:r>
        <w:rPr>
          <w:b/>
        </w:rPr>
        <w:t xml:space="preserve">Tulos</w:t>
      </w:r>
    </w:p>
    <w:p>
      <w:r>
        <w:t xml:space="preserve">nainen lukee kahden miehen kirjoittamaa sopimusta.</w:t>
      </w:r>
    </w:p>
    <w:p>
      <w:r>
        <w:rPr>
          <w:b/>
        </w:rPr>
        <w:t xml:space="preserve">Esimerkki 6.6202</w:t>
      </w:r>
    </w:p>
    <w:p>
      <w:r>
        <w:t xml:space="preserve">Lause 1: Tämä nainen pitää taukoa pitkän kävelyn tai lenkin jälkeen. Lause 2: Nainen hölkkää.</w:t>
      </w:r>
    </w:p>
    <w:p>
      <w:r>
        <w:rPr>
          <w:b/>
        </w:rPr>
        <w:t xml:space="preserve">Tulos</w:t>
      </w:r>
    </w:p>
    <w:p>
      <w:r>
        <w:t xml:space="preserve">Nainen istuu alas.</w:t>
      </w:r>
    </w:p>
    <w:p>
      <w:r>
        <w:rPr>
          <w:b/>
        </w:rPr>
        <w:t xml:space="preserve">Esimerkki 6.6203</w:t>
      </w:r>
    </w:p>
    <w:p>
      <w:r>
        <w:t xml:space="preserve">Lause 1: Mies heitetään ilmaan, kun härkä talloo häntä. Lause 2: Cindy heitettiin ulos baarista.</w:t>
      </w:r>
    </w:p>
    <w:p>
      <w:r>
        <w:rPr>
          <w:b/>
        </w:rPr>
        <w:t xml:space="preserve">Tulos</w:t>
      </w:r>
    </w:p>
    <w:p>
      <w:r>
        <w:t xml:space="preserve">Jack tallattiin maahan.</w:t>
      </w:r>
    </w:p>
    <w:p>
      <w:r>
        <w:rPr>
          <w:b/>
        </w:rPr>
        <w:t xml:space="preserve">Esimerkki 6.6204</w:t>
      </w:r>
    </w:p>
    <w:p>
      <w:r>
        <w:t xml:space="preserve">Lause 1: Nuori poika poseeraa traktorin lapion sisällä. Lause 2: Poika kiipeää aidan yli.</w:t>
      </w:r>
    </w:p>
    <w:p>
      <w:r>
        <w:rPr>
          <w:b/>
        </w:rPr>
        <w:t xml:space="preserve">Tulos</w:t>
      </w:r>
    </w:p>
    <w:p>
      <w:r>
        <w:t xml:space="preserve">Poika piileskelee isoisältään traktorin lapion sisällä...</w:t>
      </w:r>
    </w:p>
    <w:p>
      <w:r>
        <w:rPr>
          <w:b/>
        </w:rPr>
        <w:t xml:space="preserve">Esimerkki 6.6205</w:t>
      </w:r>
    </w:p>
    <w:p>
      <w:r>
        <w:t xml:space="preserve">Lause 1: Ohut nainen, joka on pukeutunut laivastonsinisiin housuihin ja vaaleansiniseen ohueen parakkiin, jonka yläosa peittää hänen päänsä, näyttää kelluvan keittiössä kello 13.55 seinällä olevan kellon mukaan, ja hänellä on lasia vasemmassa kädessään, joka on nostettu ylös sen pohjasta Lause 2: Mies istuu maassa ja syö kakkua.</w:t>
      </w:r>
    </w:p>
    <w:p>
      <w:r>
        <w:rPr>
          <w:b/>
        </w:rPr>
        <w:t xml:space="preserve">Tulos</w:t>
      </w:r>
    </w:p>
    <w:p>
      <w:r>
        <w:t xml:space="preserve">nainen loi loitsun leijuakseen keittiön sisällä.</w:t>
      </w:r>
    </w:p>
    <w:p>
      <w:r>
        <w:rPr>
          <w:b/>
        </w:rPr>
        <w:t xml:space="preserve">Esimerkki 6.6206</w:t>
      </w:r>
    </w:p>
    <w:p>
      <w:r>
        <w:t xml:space="preserve">Lause 1: Kaasunaamariin pukeutuneet poliisit polvistuvat maahan. Lause 2: Kaasunaamareihin pukeutuneet poliisit juoksevat suojaan.</w:t>
      </w:r>
    </w:p>
    <w:p>
      <w:r>
        <w:rPr>
          <w:b/>
        </w:rPr>
        <w:t xml:space="preserve">Tulos</w:t>
      </w:r>
    </w:p>
    <w:p>
      <w:r>
        <w:t xml:space="preserve">Poliisi on valmis aloittamaan kyynelkaasun käytön.</w:t>
      </w:r>
    </w:p>
    <w:p>
      <w:r>
        <w:rPr>
          <w:b/>
        </w:rPr>
        <w:t xml:space="preserve">Esimerkki 6.6207</w:t>
      </w:r>
    </w:p>
    <w:p>
      <w:r>
        <w:t xml:space="preserve">Lause 1: Mies nuolee silmälasipäisen naisen kasvoja. Lause 2: mies on vihreä</w:t>
      </w:r>
    </w:p>
    <w:p>
      <w:r>
        <w:rPr>
          <w:b/>
        </w:rPr>
        <w:t xml:space="preserve">Tulos</w:t>
      </w:r>
    </w:p>
    <w:p>
      <w:r>
        <w:t xml:space="preserve">mies nuolee vaimonsa kasvoja</w:t>
      </w:r>
    </w:p>
    <w:p>
      <w:r>
        <w:rPr>
          <w:b/>
        </w:rPr>
        <w:t xml:space="preserve">Esimerkki 6.6208</w:t>
      </w:r>
    </w:p>
    <w:p>
      <w:r>
        <w:t xml:space="preserve">Lause 1: Mies poseeraa kameralle ihmisjoukon edessä. Lause 2: Mies valmistaa ateriaa.</w:t>
      </w:r>
    </w:p>
    <w:p>
      <w:r>
        <w:rPr>
          <w:b/>
        </w:rPr>
        <w:t xml:space="preserve">Tulos</w:t>
      </w:r>
    </w:p>
    <w:p>
      <w:r>
        <w:t xml:space="preserve">Mies on malliesimerkki.</w:t>
      </w:r>
    </w:p>
    <w:p>
      <w:r>
        <w:rPr>
          <w:b/>
        </w:rPr>
        <w:t xml:space="preserve">Esimerkki 6.6209</w:t>
      </w:r>
    </w:p>
    <w:p>
      <w:r>
        <w:t xml:space="preserve">Lause 1: Pitkätukkainen cowboy soittaa kitaraa ja juo moonshinea kannusta. Lause 2: Cowboy metsästää peuroja.</w:t>
      </w:r>
    </w:p>
    <w:p>
      <w:r>
        <w:rPr>
          <w:b/>
        </w:rPr>
        <w:t xml:space="preserve">Tulos</w:t>
      </w:r>
    </w:p>
    <w:p>
      <w:r>
        <w:t xml:space="preserve">Cowboy on baarissa kuuntelemassa musiikkia.</w:t>
      </w:r>
    </w:p>
    <w:p>
      <w:r>
        <w:rPr>
          <w:b/>
        </w:rPr>
        <w:t xml:space="preserve">Esimerkki 6.6210</w:t>
      </w:r>
    </w:p>
    <w:p>
      <w:r>
        <w:t xml:space="preserve">Lause 1: Valkotakkinen mies istuu pöydän takana, kun ihmiset kulkevat ohi jalkakäytävällä. Lause 2: Mies työskentelee tietokoneellaan kotona.</w:t>
      </w:r>
    </w:p>
    <w:p>
      <w:r>
        <w:rPr>
          <w:b/>
        </w:rPr>
        <w:t xml:space="preserve">Tulos</w:t>
      </w:r>
    </w:p>
    <w:p>
      <w:r>
        <w:t xml:space="preserve">Mies myy tuotettaan jalkakäytävällä olevassa myyntikojussa.</w:t>
      </w:r>
    </w:p>
    <w:p>
      <w:r>
        <w:rPr>
          <w:b/>
        </w:rPr>
        <w:t xml:space="preserve">Esimerkki 6.6211</w:t>
      </w:r>
    </w:p>
    <w:p>
      <w:r>
        <w:t xml:space="preserve">Lause 1: Tanssistudiossa skotlantilaisiin kilteihin pukeutuneet tanssijat harjoittelevat ohjaajan edessä. Lause 2: Miehet ja naiset katsovat koripallopeliä.</w:t>
      </w:r>
    </w:p>
    <w:p>
      <w:r>
        <w:rPr>
          <w:b/>
        </w:rPr>
        <w:t xml:space="preserve">Tulos</w:t>
      </w:r>
    </w:p>
    <w:p>
      <w:r>
        <w:t xml:space="preserve">Tanssijat ovat ammattimaisia ja yleisön tuntemia.</w:t>
      </w:r>
    </w:p>
    <w:p>
      <w:r>
        <w:rPr>
          <w:b/>
        </w:rPr>
        <w:t xml:space="preserve">Esimerkki 6.6212</w:t>
      </w:r>
    </w:p>
    <w:p>
      <w:r>
        <w:t xml:space="preserve">Lause 1: Nainen istuu työpöydän ääressä ja askartelee käsin kaulakoruja erilaisista helmistä. Lause 2: Nainen tekee rannekoruja sängyllään.</w:t>
      </w:r>
    </w:p>
    <w:p>
      <w:r>
        <w:rPr>
          <w:b/>
        </w:rPr>
        <w:t xml:space="preserve">Tulos</w:t>
      </w:r>
    </w:p>
    <w:p>
      <w:r>
        <w:t xml:space="preserve">nainen istuu tekemässä värikkäitä kaulakoruja myymäläänsä varten.</w:t>
      </w:r>
    </w:p>
    <w:p>
      <w:r>
        <w:rPr>
          <w:b/>
        </w:rPr>
        <w:t xml:space="preserve">Esimerkki 6.6213</w:t>
      </w:r>
    </w:p>
    <w:p>
      <w:r>
        <w:t xml:space="preserve">Lause 1: Punapaitainen pikkupoika seisoo liukumäessä. Lause 2: Pieni poika seisoo keinussa.</w:t>
      </w:r>
    </w:p>
    <w:p>
      <w:r>
        <w:rPr>
          <w:b/>
        </w:rPr>
        <w:t xml:space="preserve">Tulos</w:t>
      </w:r>
    </w:p>
    <w:p>
      <w:r>
        <w:t xml:space="preserve">Poika seisoo liukumäessä ja yrittää saada vanhempiensa huomion.</w:t>
      </w:r>
    </w:p>
    <w:p>
      <w:r>
        <w:rPr>
          <w:b/>
        </w:rPr>
        <w:t xml:space="preserve">Esimerkki 6.6214</w:t>
      </w:r>
    </w:p>
    <w:p>
      <w:r>
        <w:t xml:space="preserve">Lause 1: Kotona ei ole ruokaa ja odotan poikaani. Lause 2: Kissa kävelee.</w:t>
      </w:r>
    </w:p>
    <w:p>
      <w:r>
        <w:rPr>
          <w:b/>
        </w:rPr>
        <w:t xml:space="preserve">Tulos</w:t>
      </w:r>
    </w:p>
    <w:p>
      <w:r>
        <w:t xml:space="preserve">Jääkaappi on tyhjä.</w:t>
      </w:r>
    </w:p>
    <w:p>
      <w:r>
        <w:rPr>
          <w:b/>
        </w:rPr>
        <w:t xml:space="preserve">Esimerkki 6.6215</w:t>
      </w:r>
    </w:p>
    <w:p>
      <w:r>
        <w:t xml:space="preserve">Lause 1: Juna on täynnä matkustajia. Lause 2: Matkustajat ovat laivassa.</w:t>
      </w:r>
    </w:p>
    <w:p>
      <w:r>
        <w:rPr>
          <w:b/>
        </w:rPr>
        <w:t xml:space="preserve">Tulos</w:t>
      </w:r>
    </w:p>
    <w:p>
      <w:r>
        <w:t xml:space="preserve">Juna on hajonnut.</w:t>
      </w:r>
    </w:p>
    <w:p>
      <w:r>
        <w:rPr>
          <w:b/>
        </w:rPr>
        <w:t xml:space="preserve">Esimerkki 6.6216</w:t>
      </w:r>
    </w:p>
    <w:p>
      <w:r>
        <w:t xml:space="preserve">Lause 1: Mies, jolla on runsaasti putkimiehen halkeamia, hakkaa kiveä jostain tuntemattomasta syystä. Lause 2: Miehen housut on vedetty vyötärölle.</w:t>
      </w:r>
    </w:p>
    <w:p>
      <w:r>
        <w:rPr>
          <w:b/>
        </w:rPr>
        <w:t xml:space="preserve">Tulos</w:t>
      </w:r>
    </w:p>
    <w:p>
      <w:r>
        <w:t xml:space="preserve">Mies yrittää rikkoa kiven.</w:t>
      </w:r>
    </w:p>
    <w:p>
      <w:r>
        <w:rPr>
          <w:b/>
        </w:rPr>
        <w:t xml:space="preserve">Esimerkki 6.6217</w:t>
      </w:r>
    </w:p>
    <w:p>
      <w:r>
        <w:t xml:space="preserve">Lause 1: Mies istuu nurmikkotuolissa pitelemässä vauvaa, jonka vieressä makaa koira. Lause 2: Nainen istuu uima-altaassa martini kädessään ja vauva makaa hänen vieressään.</w:t>
      </w:r>
    </w:p>
    <w:p>
      <w:r>
        <w:rPr>
          <w:b/>
        </w:rPr>
        <w:t xml:space="preserve">Tulos</w:t>
      </w:r>
    </w:p>
    <w:p>
      <w:r>
        <w:t xml:space="preserve">Mies pitää vauvaa sylissään ottaessaan aurinkoa pihalla.</w:t>
      </w:r>
    </w:p>
    <w:p>
      <w:r>
        <w:rPr>
          <w:b/>
        </w:rPr>
        <w:t xml:space="preserve">Esimerkki 6.6218</w:t>
      </w:r>
    </w:p>
    <w:p>
      <w:r>
        <w:t xml:space="preserve">Lause 1: Vanhempi mies nojaa lähiliikenteen linja-auton sisäpuolelle. Lause 2: Nuori nainen maalaa kuvaa ateljeessa.</w:t>
      </w:r>
    </w:p>
    <w:p>
      <w:r>
        <w:rPr>
          <w:b/>
        </w:rPr>
        <w:t xml:space="preserve">Tulos</w:t>
      </w:r>
    </w:p>
    <w:p>
      <w:r>
        <w:t xml:space="preserve">Vanhempi mies on menossa kirjastoon.</w:t>
      </w:r>
    </w:p>
    <w:p>
      <w:r>
        <w:rPr>
          <w:b/>
        </w:rPr>
        <w:t xml:space="preserve">Esimerkki 6.6219</w:t>
      </w:r>
    </w:p>
    <w:p>
      <w:r>
        <w:t xml:space="preserve">Lause 1: Mies soittaa kitaraa ja seisoo mikrofonin edessä laulaen. Lause 2: Nainen soittaa kitaraa.</w:t>
      </w:r>
    </w:p>
    <w:p>
      <w:r>
        <w:rPr>
          <w:b/>
        </w:rPr>
        <w:t xml:space="preserve">Tulos</w:t>
      </w:r>
    </w:p>
    <w:p>
      <w:r>
        <w:t xml:space="preserve">Mies esiintyy kykyjenetsintäkilpailussa.</w:t>
      </w:r>
    </w:p>
    <w:p>
      <w:r>
        <w:rPr>
          <w:b/>
        </w:rPr>
        <w:t xml:space="preserve">Esimerkki 6.6220</w:t>
      </w:r>
    </w:p>
    <w:p>
      <w:r>
        <w:t xml:space="preserve">Lause 1: Lapsi kiipeilee köysiradalla. Lause 2: Lapsi tekee istumaannousuja.</w:t>
      </w:r>
    </w:p>
    <w:p>
      <w:r>
        <w:rPr>
          <w:b/>
        </w:rPr>
        <w:t xml:space="preserve">Tulos</w:t>
      </w:r>
    </w:p>
    <w:p>
      <w:r>
        <w:t xml:space="preserve">Lapsi kiipeilee, koska on liikuntasalin aika.</w:t>
      </w:r>
    </w:p>
    <w:p>
      <w:r>
        <w:rPr>
          <w:b/>
        </w:rPr>
        <w:t xml:space="preserve">Esimerkki 6.6221</w:t>
      </w:r>
    </w:p>
    <w:p>
      <w:r>
        <w:t xml:space="preserve">Lause 1: Kaksi ihmistä työskentelee puutarhatyökalujen kanssa kivisessä maisemassa. Lause 2: Nämä kaksi ihmistä työskentelivät television katselun parissa.</w:t>
      </w:r>
    </w:p>
    <w:p>
      <w:r>
        <w:rPr>
          <w:b/>
        </w:rPr>
        <w:t xml:space="preserve">Tulos</w:t>
      </w:r>
    </w:p>
    <w:p>
      <w:r>
        <w:t xml:space="preserve">Kaksi ihmistä työskentelee työkalujen kanssa saadakseen työn tehtyä täydellisesti.</w:t>
      </w:r>
    </w:p>
    <w:p>
      <w:r>
        <w:rPr>
          <w:b/>
        </w:rPr>
        <w:t xml:space="preserve">Esimerkki 6.6222</w:t>
      </w:r>
    </w:p>
    <w:p>
      <w:r>
        <w:t xml:space="preserve">Lause 1: Mies juoksee juoksumatolla kuunnellen musiikkia. Lause 2: Mies kävelee juoksumatolla kuunnellen jonkun keskustelua kuntosalilla.</w:t>
      </w:r>
    </w:p>
    <w:p>
      <w:r>
        <w:rPr>
          <w:b/>
        </w:rPr>
        <w:t xml:space="preserve">Tulos</w:t>
      </w:r>
    </w:p>
    <w:p>
      <w:r>
        <w:t xml:space="preserve">Mies juoksee juoksumatolla ja kuuntelee Michael Jacksonia kuulokkeista.</w:t>
      </w:r>
    </w:p>
    <w:p>
      <w:r>
        <w:rPr>
          <w:b/>
        </w:rPr>
        <w:t xml:space="preserve">Esimerkki 6.6223</w:t>
      </w:r>
    </w:p>
    <w:p>
      <w:r>
        <w:t xml:space="preserve">Lause 1: Yksi valkoinen ja yksi musta nainen lakaisee likaisen lattian. Lause 2: lattia on kivinen</w:t>
      </w:r>
    </w:p>
    <w:p>
      <w:r>
        <w:rPr>
          <w:b/>
        </w:rPr>
        <w:t xml:space="preserve">Tulos</w:t>
      </w:r>
    </w:p>
    <w:p>
      <w:r>
        <w:t xml:space="preserve">lattia on pieni</w:t>
      </w:r>
    </w:p>
    <w:p>
      <w:r>
        <w:rPr>
          <w:b/>
        </w:rPr>
        <w:t xml:space="preserve">Esimerkki 6.6224</w:t>
      </w:r>
    </w:p>
    <w:p>
      <w:r>
        <w:t xml:space="preserve">Lause 1: Hälisevä väkijoukko kokoontuu. Lause 2: Yleisö istuu matolla.</w:t>
      </w:r>
    </w:p>
    <w:p>
      <w:r>
        <w:rPr>
          <w:b/>
        </w:rPr>
        <w:t xml:space="preserve">Tulos</w:t>
      </w:r>
    </w:p>
    <w:p>
      <w:r>
        <w:t xml:space="preserve">Yleisö kokoontuu konserttiin.</w:t>
      </w:r>
    </w:p>
    <w:p>
      <w:r>
        <w:rPr>
          <w:b/>
        </w:rPr>
        <w:t xml:space="preserve">Esimerkki 6.6225</w:t>
      </w:r>
    </w:p>
    <w:p>
      <w:r>
        <w:t xml:space="preserve">Lause 1: Katua valaisee pari pukuihin pukeutunutta miestä, jotka ovat maalanneet itsensä siniseksi, kun muut ihmiset katselevat. Lause 2: Miehet ovat pukeutuneet pukuihin, kun he istuvat talon sisällä.</w:t>
      </w:r>
    </w:p>
    <w:p>
      <w:r>
        <w:rPr>
          <w:b/>
        </w:rPr>
        <w:t xml:space="preserve">Tulos</w:t>
      </w:r>
    </w:p>
    <w:p>
      <w:r>
        <w:t xml:space="preserve">Miehillä on laivastonsiniset puvut.</w:t>
      </w:r>
    </w:p>
    <w:p>
      <w:r>
        <w:rPr>
          <w:b/>
        </w:rPr>
        <w:t xml:space="preserve">Esimerkki 6.6226</w:t>
      </w:r>
    </w:p>
    <w:p>
      <w:r>
        <w:t xml:space="preserve">Lause 1: Tirolilaishattuun pukeutunut mies koristaa ruskehtavan ja valkoisen lehmän nauhoilla ja ikivihreällä, kun nainen pitää lehmän päätä. Lause 2: Mies ja nainen valmistavat naudanlihaa.</w:t>
      </w:r>
    </w:p>
    <w:p>
      <w:r>
        <w:rPr>
          <w:b/>
        </w:rPr>
        <w:t xml:space="preserve">Tulos</w:t>
      </w:r>
    </w:p>
    <w:p>
      <w:r>
        <w:t xml:space="preserve">Lehmä kamppailee, kun ihmiset koristelevat sitä.</w:t>
      </w:r>
    </w:p>
    <w:p>
      <w:r>
        <w:rPr>
          <w:b/>
        </w:rPr>
        <w:t xml:space="preserve">Esimerkki 6.6227</w:t>
      </w:r>
    </w:p>
    <w:p>
      <w:r>
        <w:t xml:space="preserve">Lause 1: Nämä nuoret naiset istuvat mukavasti keskustelemassa ruoastaan tai puhumassa naisesta. Lause 2: Naiset ovat laskuvarjohyppäämässä.</w:t>
      </w:r>
    </w:p>
    <w:p>
      <w:r>
        <w:rPr>
          <w:b/>
        </w:rPr>
        <w:t xml:space="preserve">Tulos</w:t>
      </w:r>
    </w:p>
    <w:p>
      <w:r>
        <w:t xml:space="preserve">Naiset ovat ystäviä.</w:t>
      </w:r>
    </w:p>
    <w:p>
      <w:r>
        <w:rPr>
          <w:b/>
        </w:rPr>
        <w:t xml:space="preserve">Esimerkki 6.6228</w:t>
      </w:r>
    </w:p>
    <w:p>
      <w:r>
        <w:t xml:space="preserve">Lause 1: Jalkakäytävällä, ilmeisesti jossakin ostosalueella jossain päin Aasiaa, korkeakorkokenkiin pukeutuneet nuoret naiset keskustelevat, kun muut ostajat kävelevät ohi. Lause 2: Naiset rullalautailevat ostoskeskuksen jalkakäytävällä.</w:t>
      </w:r>
    </w:p>
    <w:p>
      <w:r>
        <w:rPr>
          <w:b/>
        </w:rPr>
        <w:t xml:space="preserve">Tulos</w:t>
      </w:r>
    </w:p>
    <w:p>
      <w:r>
        <w:t xml:space="preserve">Naiset juoruavat toisilleen toisen tytön miehen pettämisestä.</w:t>
      </w:r>
    </w:p>
    <w:p>
      <w:r>
        <w:rPr>
          <w:b/>
        </w:rPr>
        <w:t xml:space="preserve">Esimerkki 6.6229</w:t>
      </w:r>
    </w:p>
    <w:p>
      <w:r>
        <w:t xml:space="preserve">Lause 1: Kolme poikaa leikkii vedessä. Lause 2: Tytöt leikkivät vedessä.</w:t>
      </w:r>
    </w:p>
    <w:p>
      <w:r>
        <w:rPr>
          <w:b/>
        </w:rPr>
        <w:t xml:space="preserve">Tulos</w:t>
      </w:r>
    </w:p>
    <w:p>
      <w:r>
        <w:t xml:space="preserve">Pojat leikkivät puutarhaletkulla.</w:t>
      </w:r>
    </w:p>
    <w:p>
      <w:r>
        <w:rPr>
          <w:b/>
        </w:rPr>
        <w:t xml:space="preserve">Esimerkki 6.6230</w:t>
      </w:r>
    </w:p>
    <w:p>
      <w:r>
        <w:t xml:space="preserve">Lause 1: Ihmiset katsovat muusikon soittavan kitaraa. Lause 2: Muusikko soittaa kitaraa sukeltaessaan.</w:t>
      </w:r>
    </w:p>
    <w:p>
      <w:r>
        <w:rPr>
          <w:b/>
        </w:rPr>
        <w:t xml:space="preserve">Tulos</w:t>
      </w:r>
    </w:p>
    <w:p>
      <w:r>
        <w:t xml:space="preserve">Muusikko soittaa kitaraa häämatkalla olevalle pariskunnalle.</w:t>
      </w:r>
    </w:p>
    <w:p>
      <w:r>
        <w:rPr>
          <w:b/>
        </w:rPr>
        <w:t xml:space="preserve">Esimerkki 6.6231</w:t>
      </w:r>
    </w:p>
    <w:p>
      <w:r>
        <w:t xml:space="preserve">Lause 1: Tyttö, jolla on kuulokkeet, tupakoi. Lause 2: Tytöllä ei ole mitään päässään.</w:t>
      </w:r>
    </w:p>
    <w:p>
      <w:r>
        <w:rPr>
          <w:b/>
        </w:rPr>
        <w:t xml:space="preserve">Tulos</w:t>
      </w:r>
    </w:p>
    <w:p>
      <w:r>
        <w:t xml:space="preserve">Kuulokkeet päässä olevalla tytöllä on savuke.</w:t>
      </w:r>
    </w:p>
    <w:p>
      <w:r>
        <w:rPr>
          <w:b/>
        </w:rPr>
        <w:t xml:space="preserve">Esimerkki 6.6232</w:t>
      </w:r>
    </w:p>
    <w:p>
      <w:r>
        <w:t xml:space="preserve">Lause 1: Pieni poika juoksee rannalla kohti vettä. Lause 2: poika on sisällä</w:t>
      </w:r>
    </w:p>
    <w:p>
      <w:r>
        <w:rPr>
          <w:b/>
        </w:rPr>
        <w:t xml:space="preserve">Tulos</w:t>
      </w:r>
    </w:p>
    <w:p>
      <w:r>
        <w:t xml:space="preserve">poika menee uimaan</w:t>
      </w:r>
    </w:p>
    <w:p>
      <w:r>
        <w:rPr>
          <w:b/>
        </w:rPr>
        <w:t xml:space="preserve">Esimerkki 6.6233</w:t>
      </w:r>
    </w:p>
    <w:p>
      <w:r>
        <w:t xml:space="preserve">Lause 1: Joukko nuoria miehiä seisoo ja istuu nuotiopaikan ympärillä juoden ja grillaten ruokaa. Lause 2: Mies syö yksin mcdonaldsissa...</w:t>
      </w:r>
    </w:p>
    <w:p>
      <w:r>
        <w:rPr>
          <w:b/>
        </w:rPr>
        <w:t xml:space="preserve">Tulos</w:t>
      </w:r>
    </w:p>
    <w:p>
      <w:r>
        <w:t xml:space="preserve">on suuret juhlat jälleennäkemisen vuoksi</w:t>
      </w:r>
    </w:p>
    <w:p>
      <w:r>
        <w:rPr>
          <w:b/>
        </w:rPr>
        <w:t xml:space="preserve">Esimerkki 6.6234</w:t>
      </w:r>
    </w:p>
    <w:p>
      <w:r>
        <w:t xml:space="preserve">Lause 1: Ruskea koira lepuuttaa tassujaan kannettavan tietokoneen näppäimistöllä. Lause 2: Henkilö istuu työpöytänsä ääressä kissa sylissään, hän vihaa koiria ja kieltäytyy omistamasta niitä.</w:t>
      </w:r>
    </w:p>
    <w:p>
      <w:r>
        <w:rPr>
          <w:b/>
        </w:rPr>
        <w:t xml:space="preserve">Tulos</w:t>
      </w:r>
    </w:p>
    <w:p>
      <w:r>
        <w:t xml:space="preserve">Hyvin koulutettu koira lähettää sähköpostia omistajalleen.</w:t>
      </w:r>
    </w:p>
    <w:p>
      <w:r>
        <w:rPr>
          <w:b/>
        </w:rPr>
        <w:t xml:space="preserve">Esimerkki 6.6235</w:t>
      </w:r>
    </w:p>
    <w:p>
      <w:r>
        <w:t xml:space="preserve">Lause 1: Mustatakkinen mies pitelee sanomalehteä. Lause 2: Miehellä on vaaleanpunainen takki.</w:t>
      </w:r>
    </w:p>
    <w:p>
      <w:r>
        <w:rPr>
          <w:b/>
        </w:rPr>
        <w:t xml:space="preserve">Tulos</w:t>
      </w:r>
    </w:p>
    <w:p>
      <w:r>
        <w:t xml:space="preserve">Mies lukee sanomalehteä.</w:t>
      </w:r>
    </w:p>
    <w:p>
      <w:r>
        <w:rPr>
          <w:b/>
        </w:rPr>
        <w:t xml:space="preserve">Esimerkki 6.6236</w:t>
      </w:r>
    </w:p>
    <w:p>
      <w:r>
        <w:t xml:space="preserve">Lause 1: Silmälasipäinen nuori mies soittaa kitaraa lavalla. Lause 2: Miehellä on kädessään tuuba.</w:t>
      </w:r>
    </w:p>
    <w:p>
      <w:r>
        <w:rPr>
          <w:b/>
        </w:rPr>
        <w:t xml:space="preserve">Tulos</w:t>
      </w:r>
    </w:p>
    <w:p>
      <w:r>
        <w:t xml:space="preserve">Mies soittaa suurelle yleisölle.</w:t>
      </w:r>
    </w:p>
    <w:p>
      <w:r>
        <w:rPr>
          <w:b/>
        </w:rPr>
        <w:t xml:space="preserve">Esimerkki 6.6237</w:t>
      </w:r>
    </w:p>
    <w:p>
      <w:r>
        <w:t xml:space="preserve">Lause 1: Kaksi työntekijää lasihuoneen 4. kerroksessa. Lause 2: Kaksi työntekijää on kellarissa katsomassa putkia.</w:t>
      </w:r>
    </w:p>
    <w:p>
      <w:r>
        <w:rPr>
          <w:b/>
        </w:rPr>
        <w:t xml:space="preserve">Tulos</w:t>
      </w:r>
    </w:p>
    <w:p>
      <w:r>
        <w:t xml:space="preserve">Nämä kaksi miestä ovat lasihuoneessa neljännessä kerroksessa.</w:t>
      </w:r>
    </w:p>
    <w:p>
      <w:r>
        <w:rPr>
          <w:b/>
        </w:rPr>
        <w:t xml:space="preserve">Esimerkki 6.6238</w:t>
      </w:r>
    </w:p>
    <w:p>
      <w:r>
        <w:t xml:space="preserve">Lause 1: Kaksi valkoista, ruskeatukkaista tyttöä seisoo pakettiauton edessä. Lause 2: Kaksi tyttöä istuu pakettiautossa.</w:t>
      </w:r>
    </w:p>
    <w:p>
      <w:r>
        <w:rPr>
          <w:b/>
        </w:rPr>
        <w:t xml:space="preserve">Tulos</w:t>
      </w:r>
    </w:p>
    <w:p>
      <w:r>
        <w:t xml:space="preserve">Kaksi tyttöä juttelee.</w:t>
      </w:r>
    </w:p>
    <w:p>
      <w:r>
        <w:rPr>
          <w:b/>
        </w:rPr>
        <w:t xml:space="preserve">Esimerkki 6.6239</w:t>
      </w:r>
    </w:p>
    <w:p>
      <w:r>
        <w:t xml:space="preserve">Lause 1: Neljä ihmistä pitelee Amerikan lippua ihmisjoukon keskellä. Lause 2: Neljä naista kävelee jälkiruokakadulla pitelemässä eri maiden lippuja.</w:t>
      </w:r>
    </w:p>
    <w:p>
      <w:r>
        <w:rPr>
          <w:b/>
        </w:rPr>
        <w:t xml:space="preserve">Tulos</w:t>
      </w:r>
    </w:p>
    <w:p>
      <w:r>
        <w:t xml:space="preserve">Ihmiset kunnioittavat lippua.</w:t>
      </w:r>
    </w:p>
    <w:p>
      <w:r>
        <w:rPr>
          <w:b/>
        </w:rPr>
        <w:t xml:space="preserve">Esimerkki 6.6240</w:t>
      </w:r>
    </w:p>
    <w:p>
      <w:r>
        <w:t xml:space="preserve">Lause 1: Mies mustassa paidassa ja baseball-lippiksessä keräämässä roskia tyhjältä tontilta. Lause 2: Kolme poliitikkoa riitelee.</w:t>
      </w:r>
    </w:p>
    <w:p>
      <w:r>
        <w:rPr>
          <w:b/>
        </w:rPr>
        <w:t xml:space="preserve">Tulos</w:t>
      </w:r>
    </w:p>
    <w:p>
      <w:r>
        <w:t xml:space="preserve">Ihmiset ottavat vastaan kunnian.</w:t>
      </w:r>
    </w:p>
    <w:p>
      <w:r>
        <w:rPr>
          <w:b/>
        </w:rPr>
        <w:t xml:space="preserve">Esimerkki 6.6241</w:t>
      </w:r>
    </w:p>
    <w:p>
      <w:r>
        <w:t xml:space="preserve">Lause 1: Kaksi miestä kyyristyy lattialle ja katselee neljän koiran leikkiä häkissä. Lause 2: Kaksi sisarta istuu lattialla ja katselee koirien leikkejä.</w:t>
      </w:r>
    </w:p>
    <w:p>
      <w:r>
        <w:rPr>
          <w:b/>
        </w:rPr>
        <w:t xml:space="preserve">Tulos</w:t>
      </w:r>
    </w:p>
    <w:p>
      <w:r>
        <w:t xml:space="preserve">Kaksi veljestä istuu lattialla ja katselee muutaman koiran leikkiä keskenään.</w:t>
      </w:r>
    </w:p>
    <w:p>
      <w:r>
        <w:rPr>
          <w:b/>
        </w:rPr>
        <w:t xml:space="preserve">Esimerkki 6.6242</w:t>
      </w:r>
    </w:p>
    <w:p>
      <w:r>
        <w:t xml:space="preserve">Lause 1: Vaunuja työntävät ihmiset tekevät pihatöitä lasten puistossa. Lause 2: Ihmiset syövät hampurilaisia ja katsovat elokuvia miehen asunnossa.</w:t>
      </w:r>
    </w:p>
    <w:p>
      <w:r>
        <w:rPr>
          <w:b/>
        </w:rPr>
        <w:t xml:space="preserve">Tulos</w:t>
      </w:r>
    </w:p>
    <w:p>
      <w:r>
        <w:t xml:space="preserve">Nämä ihmiset ovat osa paikallista vapaaehtoisryhmää, joka pyrkii palauttamaan leikkikentän toimintakuntoon.</w:t>
      </w:r>
    </w:p>
    <w:p>
      <w:r>
        <w:rPr>
          <w:b/>
        </w:rPr>
        <w:t xml:space="preserve">Esimerkki 6.6243</w:t>
      </w:r>
    </w:p>
    <w:p>
      <w:r>
        <w:t xml:space="preserve">Lause 1: Kuorma-auto on tulessa. Lause 2: Kuorma-autoa siivoavat ihmiset.</w:t>
      </w:r>
    </w:p>
    <w:p>
      <w:r>
        <w:rPr>
          <w:b/>
        </w:rPr>
        <w:t xml:space="preserve">Tulos</w:t>
      </w:r>
    </w:p>
    <w:p>
      <w:r>
        <w:t xml:space="preserve">Kolme miestä on järvellä.</w:t>
      </w:r>
    </w:p>
    <w:p>
      <w:r>
        <w:rPr>
          <w:b/>
        </w:rPr>
        <w:t xml:space="preserve">Esimerkki 6.6244</w:t>
      </w:r>
    </w:p>
    <w:p>
      <w:r>
        <w:t xml:space="preserve">Lause 1: Ravintolatyöntekijä siivoaa istuinta. Lause 2: Ravintolatyöntekijä syö likaiselta istuimelta.</w:t>
      </w:r>
    </w:p>
    <w:p>
      <w:r>
        <w:rPr>
          <w:b/>
        </w:rPr>
        <w:t xml:space="preserve">Tulos</w:t>
      </w:r>
    </w:p>
    <w:p>
      <w:r>
        <w:t xml:space="preserve">Tarjoilija siivoaa paikkaa.</w:t>
      </w:r>
    </w:p>
    <w:p>
      <w:r>
        <w:rPr>
          <w:b/>
        </w:rPr>
        <w:t xml:space="preserve">Esimerkki 6.6245</w:t>
      </w:r>
    </w:p>
    <w:p>
      <w:r>
        <w:t xml:space="preserve">Lause 1: Keltaiseen t-paitaan pukeutuneella henkilöllä on rakennuksen sisällä moottoripyöräkypärä. Lause 2: Kaikki ovat ulkona.</w:t>
      </w:r>
    </w:p>
    <w:p>
      <w:r>
        <w:rPr>
          <w:b/>
        </w:rPr>
        <w:t xml:space="preserve">Tulos</w:t>
      </w:r>
    </w:p>
    <w:p>
      <w:r>
        <w:t xml:space="preserve">Henkilö käyttää kypärää koko päivän.</w:t>
      </w:r>
    </w:p>
    <w:p>
      <w:r>
        <w:rPr>
          <w:b/>
        </w:rPr>
        <w:t xml:space="preserve">Esimerkki 6.6246</w:t>
      </w:r>
    </w:p>
    <w:p>
      <w:r>
        <w:t xml:space="preserve">Lause 1: Mies esittelee teollisuussahaa messuilla. Lause 2: Mies seisoo yleisön joukossa katsomassa, kun joku tekee käsilläseisontaa.</w:t>
      </w:r>
    </w:p>
    <w:p>
      <w:r>
        <w:rPr>
          <w:b/>
        </w:rPr>
        <w:t xml:space="preserve">Tulos</w:t>
      </w:r>
    </w:p>
    <w:p>
      <w:r>
        <w:t xml:space="preserve">Mies esittelee teollisuussahaa kiinnostuneelle yleisölle.</w:t>
      </w:r>
    </w:p>
    <w:p>
      <w:r>
        <w:rPr>
          <w:b/>
        </w:rPr>
        <w:t xml:space="preserve">Esimerkki 6.6247</w:t>
      </w:r>
    </w:p>
    <w:p>
      <w:r>
        <w:t xml:space="preserve">Lause 1: Mies lukee, kun hän kävelee väkijoukon mukana kadulla. Lause 2: Mies istuu toimistossaan.</w:t>
      </w:r>
    </w:p>
    <w:p>
      <w:r>
        <w:rPr>
          <w:b/>
        </w:rPr>
        <w:t xml:space="preserve">Tulos</w:t>
      </w:r>
    </w:p>
    <w:p>
      <w:r>
        <w:t xml:space="preserve">Mies lukee sanomalehteä.</w:t>
      </w:r>
    </w:p>
    <w:p>
      <w:r>
        <w:rPr>
          <w:b/>
        </w:rPr>
        <w:t xml:space="preserve">Esimerkki 6.6248</w:t>
      </w:r>
    </w:p>
    <w:p>
      <w:r>
        <w:t xml:space="preserve">Lause 1: Kirkkaanvärisiin vaatteisiin pukeutunut mies soittaa ilmeisesti bongoa kaupungilla katsojien kanssa. Lause 2: yksinäinen mies anelee...</w:t>
      </w:r>
    </w:p>
    <w:p>
      <w:r>
        <w:rPr>
          <w:b/>
        </w:rPr>
        <w:t xml:space="preserve">Tulos</w:t>
      </w:r>
    </w:p>
    <w:p>
      <w:r>
        <w:t xml:space="preserve">bongorumpali soittaa ja lausuu vapaita säkeitä -</w:t>
      </w:r>
    </w:p>
    <w:p>
      <w:r>
        <w:rPr>
          <w:b/>
        </w:rPr>
        <w:t xml:space="preserve">Esimerkki 6.6249</w:t>
      </w:r>
    </w:p>
    <w:p>
      <w:r>
        <w:t xml:space="preserve">Lause 1: Pukumies juoksee kadun yli. Lause 2: Mies kävelee vedessä.</w:t>
      </w:r>
    </w:p>
    <w:p>
      <w:r>
        <w:rPr>
          <w:b/>
        </w:rPr>
        <w:t xml:space="preserve">Tulos</w:t>
      </w:r>
    </w:p>
    <w:p>
      <w:r>
        <w:t xml:space="preserve">mies on vanha.</w:t>
      </w:r>
    </w:p>
    <w:p>
      <w:r>
        <w:rPr>
          <w:b/>
        </w:rPr>
        <w:t xml:space="preserve">Esimerkki 6.6250</w:t>
      </w:r>
    </w:p>
    <w:p>
      <w:r>
        <w:t xml:space="preserve">Lause 1: Monet lapset ja jotkut vanhemmat odottavat koristellun linnan lähellä. Lause 2: Joukko aikuisia odottaa yksinkertaisen linnan lähellä.</w:t>
      </w:r>
    </w:p>
    <w:p>
      <w:r>
        <w:rPr>
          <w:b/>
        </w:rPr>
        <w:t xml:space="preserve">Tulos</w:t>
      </w:r>
    </w:p>
    <w:p>
      <w:r>
        <w:t xml:space="preserve">Monet lapset ja jotkut vanhemmat odottavat renessanssimessujen avajaisia koristellun linnan ulkopuolella.</w:t>
      </w:r>
    </w:p>
    <w:p>
      <w:r>
        <w:rPr>
          <w:b/>
        </w:rPr>
        <w:t xml:space="preserve">Esimerkki 6.6251</w:t>
      </w:r>
    </w:p>
    <w:p>
      <w:r>
        <w:t xml:space="preserve">Lause 1: Kullanvärinen kaivettu koiras keikkuu ruohikossa. Lause 2: Koira torkkuu ulkona.</w:t>
      </w:r>
    </w:p>
    <w:p>
      <w:r>
        <w:rPr>
          <w:b/>
        </w:rPr>
        <w:t xml:space="preserve">Tulos</w:t>
      </w:r>
    </w:p>
    <w:p>
      <w:r>
        <w:t xml:space="preserve">Koira hyppii ruohikossa saatuaan kiinni kepin.</w:t>
      </w:r>
    </w:p>
    <w:p>
      <w:r>
        <w:rPr>
          <w:b/>
        </w:rPr>
        <w:t xml:space="preserve">Esimerkki 6.6252</w:t>
      </w:r>
    </w:p>
    <w:p>
      <w:r>
        <w:t xml:space="preserve">Lause 1: Ruskeavalkoinen koira haistelee lumen peittämää maata. Lause 2: Kissa nuuhkii toisen kissan takapuolta.</w:t>
      </w:r>
    </w:p>
    <w:p>
      <w:r>
        <w:rPr>
          <w:b/>
        </w:rPr>
        <w:t xml:space="preserve">Tulos</w:t>
      </w:r>
    </w:p>
    <w:p>
      <w:r>
        <w:t xml:space="preserve">Koira etsii pissapaikkaa.</w:t>
      </w:r>
    </w:p>
    <w:p>
      <w:r>
        <w:rPr>
          <w:b/>
        </w:rPr>
        <w:t xml:space="preserve">Esimerkki 6.6253</w:t>
      </w:r>
    </w:p>
    <w:p>
      <w:r>
        <w:t xml:space="preserve">Lause 1: Aasialaiset työntekijät kokoavat tuotteita varastossa. Lause 2: Meksikolaiset työntekijät pelaavat jalkapalloa.</w:t>
      </w:r>
    </w:p>
    <w:p>
      <w:r>
        <w:rPr>
          <w:b/>
        </w:rPr>
        <w:t xml:space="preserve">Tulos</w:t>
      </w:r>
    </w:p>
    <w:p>
      <w:r>
        <w:t xml:space="preserve">Aasialaiset työntekijät tekivät leluja</w:t>
      </w:r>
    </w:p>
    <w:p>
      <w:r>
        <w:rPr>
          <w:b/>
        </w:rPr>
        <w:t xml:space="preserve">Esimerkki 6.6254</w:t>
      </w:r>
    </w:p>
    <w:p>
      <w:r>
        <w:t xml:space="preserve">Lause 1: Punapaitainen lapsi vierittää keilapalloa pitkin rataa. Lause 2: Lapsi istuu pelin ulkopuolella.</w:t>
      </w:r>
    </w:p>
    <w:p>
      <w:r>
        <w:rPr>
          <w:b/>
        </w:rPr>
        <w:t xml:space="preserve">Tulos</w:t>
      </w:r>
    </w:p>
    <w:p>
      <w:r>
        <w:t xml:space="preserve">Lapsi yrittää lyödä keiloja turnauksessa.</w:t>
      </w:r>
    </w:p>
    <w:p>
      <w:r>
        <w:rPr>
          <w:b/>
        </w:rPr>
        <w:t xml:space="preserve">Esimerkki 6.6255</w:t>
      </w:r>
    </w:p>
    <w:p>
      <w:r>
        <w:t xml:space="preserve">Lause 1: Valkoiseen paitaan ja tummiin shortseihin pukeutunut mieshenkilö on ulkona pelaamassa koripalloa. Lause 2: Mies leikkii räiskintäpistoolilla.</w:t>
      </w:r>
    </w:p>
    <w:p>
      <w:r>
        <w:rPr>
          <w:b/>
        </w:rPr>
        <w:t xml:space="preserve">Tulos</w:t>
      </w:r>
    </w:p>
    <w:p>
      <w:r>
        <w:t xml:space="preserve">mies ei ole hyvä koripallossa</w:t>
      </w:r>
    </w:p>
    <w:p>
      <w:r>
        <w:rPr>
          <w:b/>
        </w:rPr>
        <w:t xml:space="preserve">Esimerkki 6.6256</w:t>
      </w:r>
    </w:p>
    <w:p>
      <w:r>
        <w:t xml:space="preserve">Lause 1: Nainen nauraa ja mies käyttää äänimerkkiä. Lause 2: Nainen saa miehen nauramaan.</w:t>
      </w:r>
    </w:p>
    <w:p>
      <w:r>
        <w:rPr>
          <w:b/>
        </w:rPr>
        <w:t xml:space="preserve">Tulos</w:t>
      </w:r>
    </w:p>
    <w:p>
      <w:r>
        <w:t xml:space="preserve">Mies käyttää äänimerkkiä saadakseen naisen nauramaan.</w:t>
      </w:r>
    </w:p>
    <w:p>
      <w:r>
        <w:rPr>
          <w:b/>
        </w:rPr>
        <w:t xml:space="preserve">Esimerkki 6.6257</w:t>
      </w:r>
    </w:p>
    <w:p>
      <w:r>
        <w:t xml:space="preserve">Lause 1: Nainen ja hänen tyttärensä leikkivät rannalla isän katsellessa iloisena. Lause 2: Äiti ja lapsi leikkivät keinussa.</w:t>
      </w:r>
    </w:p>
    <w:p>
      <w:r>
        <w:rPr>
          <w:b/>
        </w:rPr>
        <w:t xml:space="preserve">Tulos</w:t>
      </w:r>
    </w:p>
    <w:p>
      <w:r>
        <w:t xml:space="preserve">Äiti ja lapsi rakentavat hiekkalinnoja rannalla.</w:t>
      </w:r>
    </w:p>
    <w:p>
      <w:r>
        <w:rPr>
          <w:b/>
        </w:rPr>
        <w:t xml:space="preserve">Esimerkki 6.6258</w:t>
      </w:r>
    </w:p>
    <w:p>
      <w:r>
        <w:t xml:space="preserve">Lause 1: Pieni poika seisoo järven rannalla kalliolla kädet levällään. Lause 2: Pieni poika ottaa päiväunet.</w:t>
      </w:r>
    </w:p>
    <w:p>
      <w:r>
        <w:rPr>
          <w:b/>
        </w:rPr>
        <w:t xml:space="preserve">Tulos</w:t>
      </w:r>
    </w:p>
    <w:p>
      <w:r>
        <w:t xml:space="preserve">Nuori poika valmistautuu hyppäämään veteen.</w:t>
      </w:r>
    </w:p>
    <w:p>
      <w:r>
        <w:rPr>
          <w:b/>
        </w:rPr>
        <w:t xml:space="preserve">Esimerkki 6.6259</w:t>
      </w:r>
    </w:p>
    <w:p>
      <w:r>
        <w:t xml:space="preserve">Lause 1: Shortseihin ja tankopaitaan pukeutunut mies yrittää koskettaa jalkaansa hyppiessään, joka sijaitsee suuren vesistön rannalla. Lause 2: Miehellä on farkut jalassaan lenkkeillessään.</w:t>
      </w:r>
    </w:p>
    <w:p>
      <w:r>
        <w:rPr>
          <w:b/>
        </w:rPr>
        <w:t xml:space="preserve">Tulos</w:t>
      </w:r>
    </w:p>
    <w:p>
      <w:r>
        <w:t xml:space="preserve">Kaveri harjoittelee olympiavoimistelua varten.</w:t>
      </w:r>
    </w:p>
    <w:p>
      <w:r>
        <w:rPr>
          <w:b/>
        </w:rPr>
        <w:t xml:space="preserve">Esimerkki 6.6260</w:t>
      </w:r>
    </w:p>
    <w:p>
      <w:r>
        <w:t xml:space="preserve">Lause 1: Koirat kerjäävät keittiön tiskillä. Lause 2: Koirat nukkuvat.</w:t>
      </w:r>
    </w:p>
    <w:p>
      <w:r>
        <w:rPr>
          <w:b/>
        </w:rPr>
        <w:t xml:space="preserve">Tulos</w:t>
      </w:r>
    </w:p>
    <w:p>
      <w:r>
        <w:t xml:space="preserve">Koirilla on nälkä.</w:t>
      </w:r>
    </w:p>
    <w:p>
      <w:r>
        <w:rPr>
          <w:b/>
        </w:rPr>
        <w:t xml:space="preserve">Esimerkki 6.6261</w:t>
      </w:r>
    </w:p>
    <w:p>
      <w:r>
        <w:t xml:space="preserve">Lause 1: Nainen ajaa pyörällä rannalla. Lause 2: Nainen kalastaa</w:t>
      </w:r>
    </w:p>
    <w:p>
      <w:r>
        <w:rPr>
          <w:b/>
        </w:rPr>
        <w:t xml:space="preserve">Tulos</w:t>
      </w:r>
    </w:p>
    <w:p>
      <w:r>
        <w:t xml:space="preserve">Kaksi poikaa ajaa polkupyörällä.</w:t>
      </w:r>
    </w:p>
    <w:p>
      <w:r>
        <w:rPr>
          <w:b/>
        </w:rPr>
        <w:t xml:space="preserve">Esimerkki 6.6262</w:t>
      </w:r>
    </w:p>
    <w:p>
      <w:r>
        <w:t xml:space="preserve">Lause 1: mies katselee näkymää ruohoiselle vuorelle seisoo kalliolla Lause 2: mies istuu</w:t>
      </w:r>
    </w:p>
    <w:p>
      <w:r>
        <w:rPr>
          <w:b/>
        </w:rPr>
        <w:t xml:space="preserve">Tulos</w:t>
      </w:r>
    </w:p>
    <w:p>
      <w:r>
        <w:t xml:space="preserve">Mies on pellolla</w:t>
      </w:r>
    </w:p>
    <w:p>
      <w:r>
        <w:rPr>
          <w:b/>
        </w:rPr>
        <w:t xml:space="preserve">Esimerkki 6.6263</w:t>
      </w:r>
    </w:p>
    <w:p>
      <w:r>
        <w:t xml:space="preserve">Lause 1: Lumilautailija nojaa lautaansa kauas vasemmalle ja koskettaa lunta, kun hän kelaa lautaansa alas vuorta. Lause 2: Lumilautailija nukkuu.</w:t>
      </w:r>
    </w:p>
    <w:p>
      <w:r>
        <w:rPr>
          <w:b/>
        </w:rPr>
        <w:t xml:space="preserve">Tulos</w:t>
      </w:r>
    </w:p>
    <w:p>
      <w:r>
        <w:t xml:space="preserve">Lumilautailija on vanha</w:t>
      </w:r>
    </w:p>
    <w:p>
      <w:r>
        <w:rPr>
          <w:b/>
        </w:rPr>
        <w:t xml:space="preserve">Esimerkki 6.6264</w:t>
      </w:r>
    </w:p>
    <w:p>
      <w:r>
        <w:t xml:space="preserve">Lause 1: Vanha, mustiin pukeutunut, parrakas mies ratsastaa kauniilla valkoisella aasilla valkoisilla kivillä. Lause 2: Mies kuljettaa valkoisilla kivillä aasilla.</w:t>
      </w:r>
    </w:p>
    <w:p>
      <w:r>
        <w:rPr>
          <w:b/>
        </w:rPr>
        <w:t xml:space="preserve">Tulos</w:t>
      </w:r>
    </w:p>
    <w:p>
      <w:r>
        <w:t xml:space="preserve">Mies ratsastaa aasilla kotiinsa.</w:t>
      </w:r>
    </w:p>
    <w:p>
      <w:r>
        <w:rPr>
          <w:b/>
        </w:rPr>
        <w:t xml:space="preserve">Esimerkki 6.6265</w:t>
      </w:r>
    </w:p>
    <w:p>
      <w:r>
        <w:t xml:space="preserve">Lause 1: Pieni musta tyttö on ruokakaupan vaunuissa katselemassa kaloja. Lause 2: Tyttö hyppii narua koulunsa ulkopuolella.</w:t>
      </w:r>
    </w:p>
    <w:p>
      <w:r>
        <w:rPr>
          <w:b/>
        </w:rPr>
        <w:t xml:space="preserve">Tulos</w:t>
      </w:r>
    </w:p>
    <w:p>
      <w:r>
        <w:t xml:space="preserve">Tytöllä on letit.</w:t>
      </w:r>
    </w:p>
    <w:p>
      <w:r>
        <w:rPr>
          <w:b/>
        </w:rPr>
        <w:t xml:space="preserve">Esimerkki 6.6266</w:t>
      </w:r>
    </w:p>
    <w:p>
      <w:r>
        <w:t xml:space="preserve">Lause 1: Kolme miestä keskellä metsää katselee puuta. Lause 2: Siellä on kaksi miestä.</w:t>
      </w:r>
    </w:p>
    <w:p>
      <w:r>
        <w:rPr>
          <w:b/>
        </w:rPr>
        <w:t xml:space="preserve">Tulos</w:t>
      </w:r>
    </w:p>
    <w:p>
      <w:r>
        <w:t xml:space="preserve">Miehet haluavat kaataa puun.</w:t>
      </w:r>
    </w:p>
    <w:p>
      <w:r>
        <w:rPr>
          <w:b/>
        </w:rPr>
        <w:t xml:space="preserve">Esimerkki 6.6267</w:t>
      </w:r>
    </w:p>
    <w:p>
      <w:r>
        <w:t xml:space="preserve">Lause 1: pariskunta kävelyttää vauvaa kadulla yhdessä. Lause 2: pariskunta katsoo televisiota.</w:t>
      </w:r>
    </w:p>
    <w:p>
      <w:r>
        <w:rPr>
          <w:b/>
        </w:rPr>
        <w:t xml:space="preserve">Tulos</w:t>
      </w:r>
    </w:p>
    <w:p>
      <w:r>
        <w:t xml:space="preserve">Pariskunta on vauvansa kanssa menossa kauppaan.</w:t>
      </w:r>
    </w:p>
    <w:p>
      <w:r>
        <w:rPr>
          <w:b/>
        </w:rPr>
        <w:t xml:space="preserve">Esimerkki 6.6268</w:t>
      </w:r>
    </w:p>
    <w:p>
      <w:r>
        <w:t xml:space="preserve">Lause 1: Istuva, vanhempi nainen viimeistelee maalausta, jossa on ryhmä afrikkalaisia naisia. Lause 2: Nainen seisoo juuri veistetyn veistoksensa vieressä.</w:t>
      </w:r>
    </w:p>
    <w:p>
      <w:r>
        <w:rPr>
          <w:b/>
        </w:rPr>
        <w:t xml:space="preserve">Tulos</w:t>
      </w:r>
    </w:p>
    <w:p>
      <w:r>
        <w:t xml:space="preserve">Vanha nainen maalaa galleriatapahtumaa varten.</w:t>
      </w:r>
    </w:p>
    <w:p>
      <w:r>
        <w:rPr>
          <w:b/>
        </w:rPr>
        <w:t xml:space="preserve">Esimerkki 6.6269</w:t>
      </w:r>
    </w:p>
    <w:p>
      <w:r>
        <w:t xml:space="preserve">Lause 1: Ihmiset ottavat kuvia auringon laskiessa. Lause 2: Lapset polttavat kameroita kadulla.</w:t>
      </w:r>
    </w:p>
    <w:p>
      <w:r>
        <w:rPr>
          <w:b/>
        </w:rPr>
        <w:t xml:space="preserve">Tulos</w:t>
      </w:r>
    </w:p>
    <w:p>
      <w:r>
        <w:t xml:space="preserve">turistit ottavat kuvia auringonlaskun aikana</w:t>
      </w:r>
    </w:p>
    <w:p>
      <w:r>
        <w:rPr>
          <w:b/>
        </w:rPr>
        <w:t xml:space="preserve">Esimerkki 6.6270</w:t>
      </w:r>
    </w:p>
    <w:p>
      <w:r>
        <w:t xml:space="preserve">Lause 1: Metalliset tuet muodostavat toistuvan X:n muodon aseman seiniä pitkin. Lause 2: Puu on ainoa tuki.</w:t>
      </w:r>
    </w:p>
    <w:p>
      <w:r>
        <w:rPr>
          <w:b/>
        </w:rPr>
        <w:t xml:space="preserve">Tulos</w:t>
      </w:r>
    </w:p>
    <w:p>
      <w:r>
        <w:t xml:space="preserve">Asema on varattu</w:t>
      </w:r>
    </w:p>
    <w:p>
      <w:r>
        <w:rPr>
          <w:b/>
        </w:rPr>
        <w:t xml:space="preserve">Esimerkki 6.6271</w:t>
      </w:r>
    </w:p>
    <w:p>
      <w:r>
        <w:t xml:space="preserve">Lause 1: Huilisti ja baritoni soittavat leirintäalueella. Lause 2: Huilisti ja baritoni soittavat auditoriossa.</w:t>
      </w:r>
    </w:p>
    <w:p>
      <w:r>
        <w:rPr>
          <w:b/>
        </w:rPr>
        <w:t xml:space="preserve">Tulos</w:t>
      </w:r>
    </w:p>
    <w:p>
      <w:r>
        <w:t xml:space="preserve">Huilisti ja baritoni soittavat nuotion ympärillä.</w:t>
      </w:r>
    </w:p>
    <w:p>
      <w:r>
        <w:rPr>
          <w:b/>
        </w:rPr>
        <w:t xml:space="preserve">Esimerkki 6.6272</w:t>
      </w:r>
    </w:p>
    <w:p>
      <w:r>
        <w:t xml:space="preserve">Lause 1: Mies osoittaa konferenssissa Firefox-sivun heijastettua kuvaa. Lause 2: Yrityksessä työskentelee vain naisia.</w:t>
      </w:r>
    </w:p>
    <w:p>
      <w:r>
        <w:rPr>
          <w:b/>
        </w:rPr>
        <w:t xml:space="preserve">Tulos</w:t>
      </w:r>
    </w:p>
    <w:p>
      <w:r>
        <w:t xml:space="preserve">mies oli kokouksessa</w:t>
      </w:r>
    </w:p>
    <w:p>
      <w:r>
        <w:rPr>
          <w:b/>
        </w:rPr>
        <w:t xml:space="preserve">Esimerkki 6.6273</w:t>
      </w:r>
    </w:p>
    <w:p>
      <w:r>
        <w:t xml:space="preserve">Lause 1: Tyttö leikkii koiransa kanssa pihatiellä. Lause 2: Tyttö leikkii kissaansa kiinni.</w:t>
      </w:r>
    </w:p>
    <w:p>
      <w:r>
        <w:rPr>
          <w:b/>
        </w:rPr>
        <w:t xml:space="preserve">Tulos</w:t>
      </w:r>
    </w:p>
    <w:p>
      <w:r>
        <w:t xml:space="preserve">Talo on itse asiassa hänen naapurinsa talo.</w:t>
      </w:r>
    </w:p>
    <w:p>
      <w:r>
        <w:rPr>
          <w:b/>
        </w:rPr>
        <w:t xml:space="preserve">Esimerkki 6.6274</w:t>
      </w:r>
    </w:p>
    <w:p>
      <w:r>
        <w:t xml:space="preserve">Lause 1: Pieni lapsi leikkii kepillä leikkipuistossa. Lause 2: Lapsi istuu luokkahuoneessa.</w:t>
      </w:r>
    </w:p>
    <w:p>
      <w:r>
        <w:rPr>
          <w:b/>
        </w:rPr>
        <w:t xml:space="preserve">Tulos</w:t>
      </w:r>
    </w:p>
    <w:p>
      <w:r>
        <w:t xml:space="preserve">Lapsi hakkaa jotakin kepillä.</w:t>
      </w:r>
    </w:p>
    <w:p>
      <w:r>
        <w:rPr>
          <w:b/>
        </w:rPr>
        <w:t xml:space="preserve">Esimerkki 6.6275</w:t>
      </w:r>
    </w:p>
    <w:p>
      <w:r>
        <w:t xml:space="preserve">Lause 1: Kolme kylmiin vaatteisiin pukeutunutta miestä kävelee tietä pitkin. Lause 2: Kolme miestä lähtee rakkamaisena päivänä rannalle uimaan.</w:t>
      </w:r>
    </w:p>
    <w:p>
      <w:r>
        <w:rPr>
          <w:b/>
        </w:rPr>
        <w:t xml:space="preserve">Tulos</w:t>
      </w:r>
    </w:p>
    <w:p>
      <w:r>
        <w:t xml:space="preserve">Kolme miestä kävelee lähimmälle bussipysäkille.</w:t>
      </w:r>
    </w:p>
    <w:p>
      <w:r>
        <w:rPr>
          <w:b/>
        </w:rPr>
        <w:t xml:space="preserve">Esimerkki 6.6276</w:t>
      </w:r>
    </w:p>
    <w:p>
      <w:r>
        <w:t xml:space="preserve">Lause 1: Kaksi joukkuetta pelaa rugbya kentällä. Lause 2: Kaksi joukkuetta pelaa koripalloa kentällä.</w:t>
      </w:r>
    </w:p>
    <w:p>
      <w:r>
        <w:rPr>
          <w:b/>
        </w:rPr>
        <w:t xml:space="preserve">Tulos</w:t>
      </w:r>
    </w:p>
    <w:p>
      <w:r>
        <w:t xml:space="preserve">Peli on melkein ohi.</w:t>
      </w:r>
    </w:p>
    <w:p>
      <w:r>
        <w:rPr>
          <w:b/>
        </w:rPr>
        <w:t xml:space="preserve">Esimerkki 6.6277</w:t>
      </w:r>
    </w:p>
    <w:p>
      <w:r>
        <w:t xml:space="preserve">Lause 1: Mies, jolla on valkoinen paita ja mustat housut, makaa sohvalla. Lause 2: Mies istuu sohvallaan.</w:t>
      </w:r>
    </w:p>
    <w:p>
      <w:r>
        <w:rPr>
          <w:b/>
        </w:rPr>
        <w:t xml:space="preserve">Tulos</w:t>
      </w:r>
    </w:p>
    <w:p>
      <w:r>
        <w:t xml:space="preserve">mies miettii päiväänsä</w:t>
      </w:r>
    </w:p>
    <w:p>
      <w:r>
        <w:rPr>
          <w:b/>
        </w:rPr>
        <w:t xml:space="preserve">Esimerkki 6.6278</w:t>
      </w:r>
    </w:p>
    <w:p>
      <w:r>
        <w:t xml:space="preserve">Lause 1: Mies tarttuu kävelykeppiinsä vaeltaessaan maastossa. Lause 2: Mies vaeltaa tyhjin käsin.</w:t>
      </w:r>
    </w:p>
    <w:p>
      <w:r>
        <w:rPr>
          <w:b/>
        </w:rPr>
        <w:t xml:space="preserve">Tulos</w:t>
      </w:r>
    </w:p>
    <w:p>
      <w:r>
        <w:t xml:space="preserve">Vanha mies, jolla on yksi puujalka, pitää tiukasti kiinni kävelykepistään, kun hän kävelee karussa maastossa.</w:t>
      </w:r>
    </w:p>
    <w:p>
      <w:r>
        <w:rPr>
          <w:b/>
        </w:rPr>
        <w:t xml:space="preserve">Esimerkki 6.6279</w:t>
      </w:r>
    </w:p>
    <w:p>
      <w:r>
        <w:t xml:space="preserve">Lause 1: Joukko ihmisiä on lähdössä metsäretkelle. Lause 2: ihmiset menevät kirkkoon</w:t>
      </w:r>
    </w:p>
    <w:p>
      <w:r>
        <w:rPr>
          <w:b/>
        </w:rPr>
        <w:t xml:space="preserve">Tulos</w:t>
      </w:r>
    </w:p>
    <w:p>
      <w:r>
        <w:t xml:space="preserve">ensimmäistä kertaa vaellukselle lähtevät ihmiset</w:t>
      </w:r>
    </w:p>
    <w:p>
      <w:r>
        <w:rPr>
          <w:b/>
        </w:rPr>
        <w:t xml:space="preserve">Esimerkki 6.6280</w:t>
      </w:r>
    </w:p>
    <w:p>
      <w:r>
        <w:t xml:space="preserve">Lause 1: Nuori poika on leikkauttamassa hiuksiaan mustaan paitaan pukeutuneella miehellä. Lause 2: Mies, jolla on musta paita, leikkaa hiuksiaan.</w:t>
      </w:r>
    </w:p>
    <w:p>
      <w:r>
        <w:rPr>
          <w:b/>
        </w:rPr>
        <w:t xml:space="preserve">Tulos</w:t>
      </w:r>
    </w:p>
    <w:p>
      <w:r>
        <w:t xml:space="preserve">Mustapaitainen mies on nuoren pojan parturi.</w:t>
      </w:r>
    </w:p>
    <w:p>
      <w:r>
        <w:rPr>
          <w:b/>
        </w:rPr>
        <w:t xml:space="preserve">Esimerkki 6.6281</w:t>
      </w:r>
    </w:p>
    <w:p>
      <w:r>
        <w:t xml:space="preserve">Lause 1: Kaksi tyttöä seuraa kokeen kulkua, kun toinen tytöistä kaataa nestettä dekantterilasiin. Lause 2: Kaksi poikaa tekee matematiikan koetta...</w:t>
      </w:r>
    </w:p>
    <w:p>
      <w:r>
        <w:rPr>
          <w:b/>
        </w:rPr>
        <w:t xml:space="preserve">Tulos</w:t>
      </w:r>
    </w:p>
    <w:p>
      <w:r>
        <w:t xml:space="preserve">Kaksi tyttöä tekee kokeen luonnontieteiden tunnilla</w:t>
      </w:r>
    </w:p>
    <w:p>
      <w:r>
        <w:rPr>
          <w:b/>
        </w:rPr>
        <w:t xml:space="preserve">Esimerkki 6.6282</w:t>
      </w:r>
    </w:p>
    <w:p>
      <w:r>
        <w:t xml:space="preserve">Lause 1: Nainen seisoo Disneyn Lumikin japanilaisen version vieressä. Lause 2: Nainen seisoo Bugs Bunnyn vieressä...</w:t>
      </w:r>
    </w:p>
    <w:p>
      <w:r>
        <w:rPr>
          <w:b/>
        </w:rPr>
        <w:t xml:space="preserve">Tulos</w:t>
      </w:r>
    </w:p>
    <w:p>
      <w:r>
        <w:t xml:space="preserve">Nainen on Japanissa</w:t>
      </w:r>
    </w:p>
    <w:p>
      <w:r>
        <w:rPr>
          <w:b/>
        </w:rPr>
        <w:t xml:space="preserve">Esimerkki 6.6283</w:t>
      </w:r>
    </w:p>
    <w:p>
      <w:r>
        <w:t xml:space="preserve">Lause 1: Sinipukuinen nainen vetää kissan auton katolta. Lause 2: Nainen vetää koiran auton katolta.</w:t>
      </w:r>
    </w:p>
    <w:p>
      <w:r>
        <w:rPr>
          <w:b/>
        </w:rPr>
        <w:t xml:space="preserve">Tulos</w:t>
      </w:r>
    </w:p>
    <w:p>
      <w:r>
        <w:t xml:space="preserve">Nainen valmistautuu lähtemään töihin.</w:t>
      </w:r>
    </w:p>
    <w:p>
      <w:r>
        <w:rPr>
          <w:b/>
        </w:rPr>
        <w:t xml:space="preserve">Esimerkki 6.6284</w:t>
      </w:r>
    </w:p>
    <w:p>
      <w:r>
        <w:t xml:space="preserve">Lause 1: Tatuoitu mies sekoittaa baarissa hienoa juomaa. Lause 2: Nainen sekoittaa limonadia.</w:t>
      </w:r>
    </w:p>
    <w:p>
      <w:r>
        <w:rPr>
          <w:b/>
        </w:rPr>
        <w:t xml:space="preserve">Tulos</w:t>
      </w:r>
    </w:p>
    <w:p>
      <w:r>
        <w:t xml:space="preserve">Mies on kokenut baarimikko.</w:t>
      </w:r>
    </w:p>
    <w:p>
      <w:r>
        <w:rPr>
          <w:b/>
        </w:rPr>
        <w:t xml:space="preserve">Esimerkki 6.6285</w:t>
      </w:r>
    </w:p>
    <w:p>
      <w:r>
        <w:t xml:space="preserve">Lause 1: Valkoiseen ja mustaan (ja valkoiseen kokinhattuun) pukeutunut kokki nostaa lusikallisen vastikään keittämäänsä keittoa suuresta ruostumattomasta teräksestä valmistetusta kattilasta. Lause 2: Kenelläkään ei ole hattua.</w:t>
      </w:r>
    </w:p>
    <w:p>
      <w:r>
        <w:rPr>
          <w:b/>
        </w:rPr>
        <w:t xml:space="preserve">Tulos</w:t>
      </w:r>
    </w:p>
    <w:p>
      <w:r>
        <w:t xml:space="preserve">Kokki haistaa luomansa uuden keittoreseptin aromit.</w:t>
      </w:r>
    </w:p>
    <w:p>
      <w:r>
        <w:rPr>
          <w:b/>
        </w:rPr>
        <w:t xml:space="preserve">Esimerkki 6.6286</w:t>
      </w:r>
    </w:p>
    <w:p>
      <w:r>
        <w:t xml:space="preserve">Lause 1: Kolme housuihin ja villapaitoihin pukeutunutta naista seisoo ulkona. Lause 2: Mies on pukeutunut villapaitaan...</w:t>
      </w:r>
    </w:p>
    <w:p>
      <w:r>
        <w:rPr>
          <w:b/>
        </w:rPr>
        <w:t xml:space="preserve">Tulos</w:t>
      </w:r>
    </w:p>
    <w:p>
      <w:r>
        <w:t xml:space="preserve">Kolme naista on baarissa</w:t>
      </w:r>
    </w:p>
    <w:p>
      <w:r>
        <w:rPr>
          <w:b/>
        </w:rPr>
        <w:t xml:space="preserve">Esimerkki 6.6287</w:t>
      </w:r>
    </w:p>
    <w:p>
      <w:r>
        <w:t xml:space="preserve">Lause 1: Pikkutyttö farkuissa ja sinisessä raitapaidassa keinuu keinussa kädet ojennettuina. Lause 2: Pikkutyttö pitää molemmin käsin tiukasti kiinni keinusta.</w:t>
      </w:r>
    </w:p>
    <w:p>
      <w:r>
        <w:rPr>
          <w:b/>
        </w:rPr>
        <w:t xml:space="preserve">Tulos</w:t>
      </w:r>
    </w:p>
    <w:p>
      <w:r>
        <w:t xml:space="preserve">Tyttö keinuu keinussa ala-asteen leikkipuistossa.</w:t>
      </w:r>
    </w:p>
    <w:p>
      <w:r>
        <w:rPr>
          <w:b/>
        </w:rPr>
        <w:t xml:space="preserve">Esimerkki 6.6288</w:t>
      </w:r>
    </w:p>
    <w:p>
      <w:r>
        <w:t xml:space="preserve">Lause 1: Vanhempi mies istuu bussipysäkin penkillä. Lause 2: Vanhempi mies seisoo bussipysäkillä.</w:t>
      </w:r>
    </w:p>
    <w:p>
      <w:r>
        <w:rPr>
          <w:b/>
        </w:rPr>
        <w:t xml:space="preserve">Tulos</w:t>
      </w:r>
    </w:p>
    <w:p>
      <w:r>
        <w:t xml:space="preserve">Vanhempi mies istuu bussipysäkin penkillä ja lukee sanomalehteä.</w:t>
      </w:r>
    </w:p>
    <w:p>
      <w:r>
        <w:rPr>
          <w:b/>
        </w:rPr>
        <w:t xml:space="preserve">Esimerkki 6.6289</w:t>
      </w:r>
    </w:p>
    <w:p>
      <w:r>
        <w:t xml:space="preserve">Lause 1: Ruskehtavaan takkiin pukeutunut poika soittaa mustaa pianoa. Lause 2: Pojan takki on musta.</w:t>
      </w:r>
    </w:p>
    <w:p>
      <w:r>
        <w:rPr>
          <w:b/>
        </w:rPr>
        <w:t xml:space="preserve">Tulos</w:t>
      </w:r>
    </w:p>
    <w:p>
      <w:r>
        <w:t xml:space="preserve">Poika soittaa ihanaa laulua.</w:t>
      </w:r>
    </w:p>
    <w:p>
      <w:r>
        <w:rPr>
          <w:b/>
        </w:rPr>
        <w:t xml:space="preserve">Esimerkki 6.6290</w:t>
      </w:r>
    </w:p>
    <w:p>
      <w:r>
        <w:t xml:space="preserve">Lause 1: Pieni tyttö pitää pulloa kädessään. Lause 2: Teini, jolla on pullo kädessään.</w:t>
      </w:r>
    </w:p>
    <w:p>
      <w:r>
        <w:rPr>
          <w:b/>
        </w:rPr>
        <w:t xml:space="preserve">Tulos</w:t>
      </w:r>
    </w:p>
    <w:p>
      <w:r>
        <w:t xml:space="preserve">Vauva pitää pulloa kädessään.</w:t>
      </w:r>
    </w:p>
    <w:p>
      <w:r>
        <w:rPr>
          <w:b/>
        </w:rPr>
        <w:t xml:space="preserve">Esimerkki 6.6291</w:t>
      </w:r>
    </w:p>
    <w:p>
      <w:r>
        <w:t xml:space="preserve">Lause 1: Valkoiseen univormuun pukeutunut mies valmistaa lihaa. Lause 2: Kokki siivoaa keittiötä.</w:t>
      </w:r>
    </w:p>
    <w:p>
      <w:r>
        <w:rPr>
          <w:b/>
        </w:rPr>
        <w:t xml:space="preserve">Tulos</w:t>
      </w:r>
    </w:p>
    <w:p>
      <w:r>
        <w:t xml:space="preserve">Kokki valmistaa aterian asiakkaalle.</w:t>
      </w:r>
    </w:p>
    <w:p>
      <w:r>
        <w:rPr>
          <w:b/>
        </w:rPr>
        <w:t xml:space="preserve">Esimerkki 6.6292</w:t>
      </w:r>
    </w:p>
    <w:p>
      <w:r>
        <w:t xml:space="preserve">Lause 1: lintu nousee ylös vedestä Lause 2: lintu kelluu vedessä.</w:t>
      </w:r>
    </w:p>
    <w:p>
      <w:r>
        <w:rPr>
          <w:b/>
        </w:rPr>
        <w:t xml:space="preserve">Tulos</w:t>
      </w:r>
    </w:p>
    <w:p>
      <w:r>
        <w:t xml:space="preserve">Lintu jahtaa ilmassa olevaa ötökkää.</w:t>
      </w:r>
    </w:p>
    <w:p>
      <w:r>
        <w:rPr>
          <w:b/>
        </w:rPr>
        <w:t xml:space="preserve">Esimerkki 6.6293</w:t>
      </w:r>
    </w:p>
    <w:p>
      <w:r>
        <w:t xml:space="preserve">Lause 1: Ruskea koira hyppää veteen. Lause 2: Kissa hyppää riippumattoon.</w:t>
      </w:r>
    </w:p>
    <w:p>
      <w:r>
        <w:rPr>
          <w:b/>
        </w:rPr>
        <w:t xml:space="preserve">Tulos</w:t>
      </w:r>
    </w:p>
    <w:p>
      <w:r>
        <w:t xml:space="preserve">Koira hyppää altaaseen.</w:t>
      </w:r>
    </w:p>
    <w:p>
      <w:r>
        <w:rPr>
          <w:b/>
        </w:rPr>
        <w:t xml:space="preserve">Esimerkki 6.6294</w:t>
      </w:r>
    </w:p>
    <w:p>
      <w:r>
        <w:t xml:space="preserve">Lause 1: Mies lenkkeilee tiellä keskellä tyhjää peltoa. Lause 2: nainen näyttää hampaitaan</w:t>
      </w:r>
    </w:p>
    <w:p>
      <w:r>
        <w:rPr>
          <w:b/>
        </w:rPr>
        <w:t xml:space="preserve">Tulos</w:t>
      </w:r>
    </w:p>
    <w:p>
      <w:r>
        <w:t xml:space="preserve">maratonia varten harjoitteleva mies</w:t>
      </w:r>
    </w:p>
    <w:p>
      <w:r>
        <w:rPr>
          <w:b/>
        </w:rPr>
        <w:t xml:space="preserve">Esimerkki 6.6295</w:t>
      </w:r>
    </w:p>
    <w:p>
      <w:r>
        <w:t xml:space="preserve">Lause 1: Tyttö rakastaa vaaleanpunaista mekkoaan. Lause 2: Tyttö vihaa mekkoja.</w:t>
      </w:r>
    </w:p>
    <w:p>
      <w:r>
        <w:rPr>
          <w:b/>
        </w:rPr>
        <w:t xml:space="preserve">Tulos</w:t>
      </w:r>
    </w:p>
    <w:p>
      <w:r>
        <w:t xml:space="preserve">Hän sai mekon vanhemmiltaan syntymäpäivälahjaksi.</w:t>
      </w:r>
    </w:p>
    <w:p>
      <w:r>
        <w:rPr>
          <w:b/>
        </w:rPr>
        <w:t xml:space="preserve">Esimerkki 6.6296</w:t>
      </w:r>
    </w:p>
    <w:p>
      <w:r>
        <w:t xml:space="preserve">Lause 1: Helikopteri laskeutuu nurmikkoalueelle, jossa on paljon autoja. Lause 2: Lentokone laskeutui ruohikkoon.</w:t>
      </w:r>
    </w:p>
    <w:p>
      <w:r>
        <w:rPr>
          <w:b/>
        </w:rPr>
        <w:t xml:space="preserve">Tulos</w:t>
      </w:r>
    </w:p>
    <w:p>
      <w:r>
        <w:t xml:space="preserve">Helikopteri laskeutui lähelle onnettomuuspaikkaa.</w:t>
      </w:r>
    </w:p>
    <w:p>
      <w:r>
        <w:rPr>
          <w:b/>
        </w:rPr>
        <w:t xml:space="preserve">Esimerkki 6.6297</w:t>
      </w:r>
    </w:p>
    <w:p>
      <w:r>
        <w:t xml:space="preserve">Lause 1: Nuori tyttö, jolla on hame ja vaaleanpunainen kypärä, leikkii skootterilla. Lause 2: Tytöllä on mekko.</w:t>
      </w:r>
    </w:p>
    <w:p>
      <w:r>
        <w:rPr>
          <w:b/>
        </w:rPr>
        <w:t xml:space="preserve">Tulos</w:t>
      </w:r>
    </w:p>
    <w:p>
      <w:r>
        <w:t xml:space="preserve">Tyttö on vaalea.</w:t>
      </w:r>
    </w:p>
    <w:p>
      <w:r>
        <w:rPr>
          <w:b/>
        </w:rPr>
        <w:t xml:space="preserve">Esimerkki 6.6298</w:t>
      </w:r>
    </w:p>
    <w:p>
      <w:r>
        <w:t xml:space="preserve">Lause 1: Mies hyppää nelipyörällä pellolla. Lause 2: Mies törmää mönkijällään puuhun.</w:t>
      </w:r>
    </w:p>
    <w:p>
      <w:r>
        <w:rPr>
          <w:b/>
        </w:rPr>
        <w:t xml:space="preserve">Tulos</w:t>
      </w:r>
    </w:p>
    <w:p>
      <w:r>
        <w:t xml:space="preserve">Mies sukeltaa nelipyöräisen autonsa kyydistä hypätessään.</w:t>
      </w:r>
    </w:p>
    <w:p>
      <w:r>
        <w:rPr>
          <w:b/>
        </w:rPr>
        <w:t xml:space="preserve">Esimerkki 6.6299</w:t>
      </w:r>
    </w:p>
    <w:p>
      <w:r>
        <w:t xml:space="preserve">Lause 1: vanhempi aasialainen nainen pitelee kädestä pientä aasialaista tyttöä. Lause 2: mies pitää pojan kädestä kiinni.</w:t>
      </w:r>
    </w:p>
    <w:p>
      <w:r>
        <w:rPr>
          <w:b/>
        </w:rPr>
        <w:t xml:space="preserve">Tulos</w:t>
      </w:r>
    </w:p>
    <w:p>
      <w:r>
        <w:t xml:space="preserve">Nainen pitelee tyttärentyttärensä kättä.</w:t>
      </w:r>
    </w:p>
    <w:p>
      <w:r>
        <w:rPr>
          <w:b/>
        </w:rPr>
        <w:t xml:space="preserve">Esimerkki 6.6300</w:t>
      </w:r>
    </w:p>
    <w:p>
      <w:r>
        <w:t xml:space="preserve">Lause 1: Pojat hyppäävät sillalta veteen. Lause 2: Pojat tekevät itsemurhan.</w:t>
      </w:r>
    </w:p>
    <w:p>
      <w:r>
        <w:rPr>
          <w:b/>
        </w:rPr>
        <w:t xml:space="preserve">Tulos</w:t>
      </w:r>
    </w:p>
    <w:p>
      <w:r>
        <w:t xml:space="preserve">Pojat hyppäävät benjihyppyä.</w:t>
      </w:r>
    </w:p>
    <w:p>
      <w:r>
        <w:rPr>
          <w:b/>
        </w:rPr>
        <w:t xml:space="preserve">Esimerkki 6.6301</w:t>
      </w:r>
    </w:p>
    <w:p>
      <w:r>
        <w:t xml:space="preserve">Lause 1: Kaksi valkoisiin pukeutunutta henkilöä meloo seinän edessä. Lause 2: Nainen istuu rantaviivalla.</w:t>
      </w:r>
    </w:p>
    <w:p>
      <w:r>
        <w:rPr>
          <w:b/>
        </w:rPr>
        <w:t xml:space="preserve">Tulos</w:t>
      </w:r>
    </w:p>
    <w:p>
      <w:r>
        <w:t xml:space="preserve">Ryhmä melontakilpailussa.</w:t>
      </w:r>
    </w:p>
    <w:p>
      <w:r>
        <w:rPr>
          <w:b/>
        </w:rPr>
        <w:t xml:space="preserve">Esimerkki 6.6302</w:t>
      </w:r>
    </w:p>
    <w:p>
      <w:r>
        <w:t xml:space="preserve">Lause 1: Lapsi, jolla on rullaluistimet, polvisuojat, kypärä ja kyynärsuojat, luistelee päällystettyä polkua pitkin. Lause 2: Lapsi rullaluistelee Idahossa.</w:t>
      </w:r>
    </w:p>
    <w:p>
      <w:r>
        <w:rPr>
          <w:b/>
        </w:rPr>
        <w:t xml:space="preserve">Tulos</w:t>
      </w:r>
    </w:p>
    <w:p>
      <w:r>
        <w:t xml:space="preserve">Lapsi on tyttö.</w:t>
      </w:r>
    </w:p>
    <w:p>
      <w:r>
        <w:rPr>
          <w:b/>
        </w:rPr>
        <w:t xml:space="preserve">Esimerkki 6.6303</w:t>
      </w:r>
    </w:p>
    <w:p>
      <w:r>
        <w:t xml:space="preserve">Lause 1: Pitkätukkainen ja parrakas mies opettaa luokassa. Lause 2: Mies ui yksin.</w:t>
      </w:r>
    </w:p>
    <w:p>
      <w:r>
        <w:rPr>
          <w:b/>
        </w:rPr>
        <w:t xml:space="preserve">Tulos</w:t>
      </w:r>
    </w:p>
    <w:p>
      <w:r>
        <w:t xml:space="preserve">Vanha mies opettaa lapsia.</w:t>
      </w:r>
    </w:p>
    <w:p>
      <w:r>
        <w:rPr>
          <w:b/>
        </w:rPr>
        <w:t xml:space="preserve">Esimerkki 6.6304</w:t>
      </w:r>
    </w:p>
    <w:p>
      <w:r>
        <w:t xml:space="preserve">Lause 1: Parrakas mies istuu ison kuorma-autonsa ovella. Lause 2: Parrakas nainen esiintyy kummajaisnäytöksessä.</w:t>
      </w:r>
    </w:p>
    <w:p>
      <w:r>
        <w:rPr>
          <w:b/>
        </w:rPr>
        <w:t xml:space="preserve">Tulos</w:t>
      </w:r>
    </w:p>
    <w:p>
      <w:r>
        <w:t xml:space="preserve">Mies valmistautuu parturiin.</w:t>
      </w:r>
    </w:p>
    <w:p>
      <w:r>
        <w:rPr>
          <w:b/>
        </w:rPr>
        <w:t xml:space="preserve">Esimerkki 6.6305</w:t>
      </w:r>
    </w:p>
    <w:p>
      <w:r>
        <w:t xml:space="preserve">Lause 1: Lapset tappelevat tyynysotaa. Lause 2: Tytöt istuvat tyynyjensä kanssa.</w:t>
      </w:r>
    </w:p>
    <w:p>
      <w:r>
        <w:rPr>
          <w:b/>
        </w:rPr>
        <w:t xml:space="preserve">Tulos</w:t>
      </w:r>
    </w:p>
    <w:p>
      <w:r>
        <w:t xml:space="preserve">Juhlissa lapset käyvät tyynysotaa.</w:t>
      </w:r>
    </w:p>
    <w:p>
      <w:r>
        <w:rPr>
          <w:b/>
        </w:rPr>
        <w:t xml:space="preserve">Esimerkki 6.6306</w:t>
      </w:r>
    </w:p>
    <w:p>
      <w:r>
        <w:t xml:space="preserve">Lause 1: Mies pumppaa bensaa kännykällä puhuessaan. Lause 2: Seriffi ostaa Drive-thru-pakastettuja juustohampurilaisia huoltoaseman vessassa.</w:t>
      </w:r>
    </w:p>
    <w:p>
      <w:r>
        <w:rPr>
          <w:b/>
        </w:rPr>
        <w:t xml:space="preserve">Tulos</w:t>
      </w:r>
    </w:p>
    <w:p>
      <w:r>
        <w:t xml:space="preserve">Korkean oktaaniluvun polttoainetta pumppaavalla miehellä on Galaxy-kännykkä.</w:t>
      </w:r>
    </w:p>
    <w:p>
      <w:r>
        <w:rPr>
          <w:b/>
        </w:rPr>
        <w:t xml:space="preserve">Esimerkki 6.6307</w:t>
      </w:r>
    </w:p>
    <w:p>
      <w:r>
        <w:t xml:space="preserve">Lause 1: Nuori mies heittää jotain veteen. Lause 2: Mies nukkuu linnassa.</w:t>
      </w:r>
    </w:p>
    <w:p>
      <w:r>
        <w:rPr>
          <w:b/>
        </w:rPr>
        <w:t xml:space="preserve">Tulos</w:t>
      </w:r>
    </w:p>
    <w:p>
      <w:r>
        <w:t xml:space="preserve">Mies roskaantuu.</w:t>
      </w:r>
    </w:p>
    <w:p>
      <w:r>
        <w:rPr>
          <w:b/>
        </w:rPr>
        <w:t xml:space="preserve">Esimerkki 6.6308</w:t>
      </w:r>
    </w:p>
    <w:p>
      <w:r>
        <w:t xml:space="preserve">Lause 1: Mies kantaa suurta reppua ja katselee vihreitä peltoja. Lause 2: Nainen katselee peltoja.</w:t>
      </w:r>
    </w:p>
    <w:p>
      <w:r>
        <w:rPr>
          <w:b/>
        </w:rPr>
        <w:t xml:space="preserve">Tulos</w:t>
      </w:r>
    </w:p>
    <w:p>
      <w:r>
        <w:t xml:space="preserve">Epäilyttävä mies katselee peltoja.</w:t>
      </w:r>
    </w:p>
    <w:p>
      <w:r>
        <w:rPr>
          <w:b/>
        </w:rPr>
        <w:t xml:space="preserve">Esimerkki 6.6309</w:t>
      </w:r>
    </w:p>
    <w:p>
      <w:r>
        <w:t xml:space="preserve">Lause 1: Kolme miestä vierailee hienossa tilaisuudessa. Lause 2: Kolme miestä on rennossa kokoontumisessa.</w:t>
      </w:r>
    </w:p>
    <w:p>
      <w:r>
        <w:rPr>
          <w:b/>
        </w:rPr>
        <w:t xml:space="preserve">Tulos</w:t>
      </w:r>
    </w:p>
    <w:p>
      <w:r>
        <w:t xml:space="preserve">Miehillä on hienot smokit.</w:t>
      </w:r>
    </w:p>
    <w:p>
      <w:r>
        <w:rPr>
          <w:b/>
        </w:rPr>
        <w:t xml:space="preserve">Esimerkki 6.6310</w:t>
      </w:r>
    </w:p>
    <w:p>
      <w:r>
        <w:t xml:space="preserve">Lause 1: Kaksi miestä istuu mukavasti suuren valkokankaan edessä ja pitää näennäistä puhetta yleisölle. Lause 2: Kaksi miestä istuu ja pelaa korttia.</w:t>
      </w:r>
    </w:p>
    <w:p>
      <w:r>
        <w:rPr>
          <w:b/>
        </w:rPr>
        <w:t xml:space="preserve">Tulos</w:t>
      </w:r>
    </w:p>
    <w:p>
      <w:r>
        <w:t xml:space="preserve">Kaksi miestä pitää innostavan puheen terveydenhuollosta.</w:t>
      </w:r>
    </w:p>
    <w:p>
      <w:r>
        <w:rPr>
          <w:b/>
        </w:rPr>
        <w:t xml:space="preserve">Esimerkki 6.6311</w:t>
      </w:r>
    </w:p>
    <w:p>
      <w:r>
        <w:t xml:space="preserve">Lause 1: Nainen osoittaa ystäväänsä kadulla metroaseman sisäänkäynnin edessä. Lause 2: Poika syö appelsiineja.</w:t>
      </w:r>
    </w:p>
    <w:p>
      <w:r>
        <w:rPr>
          <w:b/>
        </w:rPr>
        <w:t xml:space="preserve">Tulos</w:t>
      </w:r>
    </w:p>
    <w:p>
      <w:r>
        <w:t xml:space="preserve">nainen osoittaa taksia</w:t>
      </w:r>
    </w:p>
    <w:p>
      <w:r>
        <w:rPr>
          <w:b/>
        </w:rPr>
        <w:t xml:space="preserve">Esimerkki 6.6312</w:t>
      </w:r>
    </w:p>
    <w:p>
      <w:r>
        <w:t xml:space="preserve">Lause 1: Nuori poika, jolla on keltainen ihottumasuoja, kävelee rannalla surffilauta mukanaan. Lause 2: Mies syö ruokakaupan kaikki viinirypäleet ihmisten tuijottaessa.</w:t>
      </w:r>
    </w:p>
    <w:p>
      <w:r>
        <w:rPr>
          <w:b/>
        </w:rPr>
        <w:t xml:space="preserve">Tulos</w:t>
      </w:r>
    </w:p>
    <w:p>
      <w:r>
        <w:t xml:space="preserve">Nuori poika kantaa violettia surffilautaa.</w:t>
      </w:r>
    </w:p>
    <w:p>
      <w:r>
        <w:rPr>
          <w:b/>
        </w:rPr>
        <w:t xml:space="preserve">Esimerkki 6.6313</w:t>
      </w:r>
    </w:p>
    <w:p>
      <w:r>
        <w:t xml:space="preserve">Lause 1: Sinisiin shortseihin pukeutunut lapsi seisoo nilkkoja myöten vedessä. Lause 2: Lapsi leikkii keinussa...</w:t>
      </w:r>
    </w:p>
    <w:p>
      <w:r>
        <w:rPr>
          <w:b/>
        </w:rPr>
        <w:t xml:space="preserve">Tulos</w:t>
      </w:r>
    </w:p>
    <w:p>
      <w:r>
        <w:t xml:space="preserve">Lapsi kahlaa vedessä pesukoneen tulvimisen jälkeen.</w:t>
      </w:r>
    </w:p>
    <w:p>
      <w:r>
        <w:rPr>
          <w:b/>
        </w:rPr>
        <w:t xml:space="preserve">Esimerkki 6.6314</w:t>
      </w:r>
    </w:p>
    <w:p>
      <w:r>
        <w:t xml:space="preserve">Lause 1: Neljä nuorta poikaa seisoo grillin ympärillä. Lause 2: Neljä nuorta poikaa seisoo uima-altaan ympärillä.</w:t>
      </w:r>
    </w:p>
    <w:p>
      <w:r>
        <w:rPr>
          <w:b/>
        </w:rPr>
        <w:t xml:space="preserve">Tulos</w:t>
      </w:r>
    </w:p>
    <w:p>
      <w:r>
        <w:t xml:space="preserve">Neljä poikaa grillaa ruokaa.</w:t>
      </w:r>
    </w:p>
    <w:p>
      <w:r>
        <w:rPr>
          <w:b/>
        </w:rPr>
        <w:t xml:space="preserve">Esimerkki 6.6315</w:t>
      </w:r>
    </w:p>
    <w:p>
      <w:r>
        <w:t xml:space="preserve">Lause 1: Tämä henkilö istuu ja katsoo merelle. Lause 2: Pieni poika repii vaippansa pois.</w:t>
      </w:r>
    </w:p>
    <w:p>
      <w:r>
        <w:rPr>
          <w:b/>
        </w:rPr>
        <w:t xml:space="preserve">Tulos</w:t>
      </w:r>
    </w:p>
    <w:p>
      <w:r>
        <w:t xml:space="preserve">Nainen suree kadonnutta rakastajaansa.</w:t>
      </w:r>
    </w:p>
    <w:p>
      <w:r>
        <w:rPr>
          <w:b/>
        </w:rPr>
        <w:t xml:space="preserve">Esimerkki 6.6316</w:t>
      </w:r>
    </w:p>
    <w:p>
      <w:r>
        <w:t xml:space="preserve">Lause 1: Siniseen kaapuun pukeutunut hahmo kävelee hotellin aulassa. Lause 2: Mies on tehty juustosta.</w:t>
      </w:r>
    </w:p>
    <w:p>
      <w:r>
        <w:rPr>
          <w:b/>
        </w:rPr>
        <w:t xml:space="preserve">Tulos</w:t>
      </w:r>
    </w:p>
    <w:p>
      <w:r>
        <w:t xml:space="preserve">Mies lähtee huomenna kotiin</w:t>
      </w:r>
    </w:p>
    <w:p>
      <w:r>
        <w:rPr>
          <w:b/>
        </w:rPr>
        <w:t xml:space="preserve">Esimerkki 6.6317</w:t>
      </w:r>
    </w:p>
    <w:p>
      <w:r>
        <w:t xml:space="preserve">Lause 1: Tenniskentällä oleva nainen polvistuu tennismailojensa kanssa. Lause 2: mies varastaa tennisvälineitä.</w:t>
      </w:r>
    </w:p>
    <w:p>
      <w:r>
        <w:rPr>
          <w:b/>
        </w:rPr>
        <w:t xml:space="preserve">Tulos</w:t>
      </w:r>
    </w:p>
    <w:p>
      <w:r>
        <w:t xml:space="preserve">kuuluisa tennispelaaja ottelun jälkeen</w:t>
      </w:r>
    </w:p>
    <w:p>
      <w:r>
        <w:rPr>
          <w:b/>
        </w:rPr>
        <w:t xml:space="preserve">Esimerkki 6.6318</w:t>
      </w:r>
    </w:p>
    <w:p>
      <w:r>
        <w:t xml:space="preserve">Lause 1: Nainen, jolla on ämpäri, siivoaa julkista istumapaikkaa. Lause 2: Nainen siivoaa kylpyhuonetta.</w:t>
      </w:r>
    </w:p>
    <w:p>
      <w:r>
        <w:rPr>
          <w:b/>
        </w:rPr>
        <w:t xml:space="preserve">Tulos</w:t>
      </w:r>
    </w:p>
    <w:p>
      <w:r>
        <w:t xml:space="preserve">Talonmies siivoaa katsomoa.</w:t>
      </w:r>
    </w:p>
    <w:p>
      <w:r>
        <w:rPr>
          <w:b/>
        </w:rPr>
        <w:t xml:space="preserve">Esimerkki 6.6319</w:t>
      </w:r>
    </w:p>
    <w:p>
      <w:r>
        <w:t xml:space="preserve">Lause 1: Myyjäjoukot kokoontuvat kadulle myymään kotisäilykkeitä. Lause 2: Varastivat ruokaa kaupasta</w:t>
      </w:r>
    </w:p>
    <w:p>
      <w:r>
        <w:rPr>
          <w:b/>
        </w:rPr>
        <w:t xml:space="preserve">Tulos</w:t>
      </w:r>
    </w:p>
    <w:p>
      <w:r>
        <w:t xml:space="preserve">Ihmiset myyvät ruokaa</w:t>
      </w:r>
    </w:p>
    <w:p>
      <w:r>
        <w:rPr>
          <w:b/>
        </w:rPr>
        <w:t xml:space="preserve">Esimerkki 6.6320</w:t>
      </w:r>
    </w:p>
    <w:p>
      <w:r>
        <w:t xml:space="preserve">Lause 1: Suuri joukko ihmisiä seisoo kahdessa soikionmuotoisessa tilassa ja kuuntelee taustalla soittavaa bändiä. Lause 2: Bändi soittaa suuressa soikiossa.</w:t>
      </w:r>
    </w:p>
    <w:p>
      <w:r>
        <w:rPr>
          <w:b/>
        </w:rPr>
        <w:t xml:space="preserve">Tulos</w:t>
      </w:r>
    </w:p>
    <w:p>
      <w:r>
        <w:t xml:space="preserve">Monet naiset kuuntelevat elävää musiikkia.</w:t>
      </w:r>
    </w:p>
    <w:p>
      <w:r>
        <w:rPr>
          <w:b/>
        </w:rPr>
        <w:t xml:space="preserve">Esimerkki 6.6321</w:t>
      </w:r>
    </w:p>
    <w:p>
      <w:r>
        <w:t xml:space="preserve">Lause 1: Mies on ripustamassa kuvaa puusta. Lause 2: Mies on kuollut.</w:t>
      </w:r>
    </w:p>
    <w:p>
      <w:r>
        <w:rPr>
          <w:b/>
        </w:rPr>
        <w:t xml:space="preserve">Tulos</w:t>
      </w:r>
    </w:p>
    <w:p>
      <w:r>
        <w:t xml:space="preserve">Kuva on antiikkinen.</w:t>
      </w:r>
    </w:p>
    <w:p>
      <w:r>
        <w:rPr>
          <w:b/>
        </w:rPr>
        <w:t xml:space="preserve">Esimerkki 6.6322</w:t>
      </w:r>
    </w:p>
    <w:p>
      <w:r>
        <w:t xml:space="preserve">Lause 1: Takkiin pukeutunut mies, jolla on punainen baseballhattu, jossa lukee mustalla NYC, katsoo jotain kuvan ulkopuolella ja pitää samalla ylhäällä kylttiä, jossa lukee punaisella sana CYCLE, ja loput on leikattu pois kuvasta. Lause 2: Miehellä on sininen baseballhattu...</w:t>
      </w:r>
    </w:p>
    <w:p>
      <w:r>
        <w:rPr>
          <w:b/>
        </w:rPr>
        <w:t xml:space="preserve">Tulos</w:t>
      </w:r>
    </w:p>
    <w:p>
      <w:r>
        <w:t xml:space="preserve">Mies on mielenosoituksessa.</w:t>
      </w:r>
    </w:p>
    <w:p>
      <w:r>
        <w:rPr>
          <w:b/>
        </w:rPr>
        <w:t xml:space="preserve">Esimerkki 6.6323</w:t>
      </w:r>
    </w:p>
    <w:p>
      <w:r>
        <w:t xml:space="preserve">Lause 1: Vanha pullea mies kävelee jalkakäytävällä tiukka sininen Teräsmiespaita yllään. Lause 2: Nainen kävelee kadulla.</w:t>
      </w:r>
    </w:p>
    <w:p>
      <w:r>
        <w:rPr>
          <w:b/>
        </w:rPr>
        <w:t xml:space="preserve">Tulos</w:t>
      </w:r>
    </w:p>
    <w:p>
      <w:r>
        <w:t xml:space="preserve">Mies on menossa tapaamaan ystäväänsä.</w:t>
      </w:r>
    </w:p>
    <w:p>
      <w:r>
        <w:rPr>
          <w:b/>
        </w:rPr>
        <w:t xml:space="preserve">Esimerkki 6.6324</w:t>
      </w:r>
    </w:p>
    <w:p>
      <w:r>
        <w:t xml:space="preserve">Lause 1: Pitkä rivi lapsia kävelee rakennuksen edessä kulkevaa hiekkatietä pitkin, ja aikuiset ovat satunnaisesti asettuneet polun varrelle tarkkailemaan heitä. Lause 2: Lapsi istuu luokassa yksin.</w:t>
      </w:r>
    </w:p>
    <w:p>
      <w:r>
        <w:rPr>
          <w:b/>
        </w:rPr>
        <w:t xml:space="preserve">Tulos</w:t>
      </w:r>
    </w:p>
    <w:p>
      <w:r>
        <w:t xml:space="preserve">lapset ovat sisaruksia</w:t>
      </w:r>
    </w:p>
    <w:p>
      <w:r>
        <w:rPr>
          <w:b/>
        </w:rPr>
        <w:t xml:space="preserve">Esimerkki 6.6325</w:t>
      </w:r>
    </w:p>
    <w:p>
      <w:r>
        <w:t xml:space="preserve">Lause 1: Mies kääntää toista henkilöä, kun toinen mies yrittää nostaa toista henkilöä. Lause 2: Kaksi miestä istuu sohvalla katsomassa elokuvaa.</w:t>
      </w:r>
    </w:p>
    <w:p>
      <w:r>
        <w:rPr>
          <w:b/>
        </w:rPr>
        <w:t xml:space="preserve">Tulos</w:t>
      </w:r>
    </w:p>
    <w:p>
      <w:r>
        <w:t xml:space="preserve">Ihmiset ovat osa sirkusta.</w:t>
      </w:r>
    </w:p>
    <w:p>
      <w:r>
        <w:rPr>
          <w:b/>
        </w:rPr>
        <w:t xml:space="preserve">Esimerkki 6.6326</w:t>
      </w:r>
    </w:p>
    <w:p>
      <w:r>
        <w:t xml:space="preserve">Lause 1: Valkoiseen takkiin pukeutunut nainen ja harmaaseen takkiin pukeutunut mies kävelevät jalkakäytävällä koruja myyvän liikkeen ikkunan ohi. Lause 2: Mies vetää koiraa hihnassa.</w:t>
      </w:r>
    </w:p>
    <w:p>
      <w:r>
        <w:rPr>
          <w:b/>
        </w:rPr>
        <w:t xml:space="preserve">Tulos</w:t>
      </w:r>
    </w:p>
    <w:p>
      <w:r>
        <w:t xml:space="preserve">Kaksi ihmistä on yhdessä ostoksilla.</w:t>
      </w:r>
    </w:p>
    <w:p>
      <w:r>
        <w:rPr>
          <w:b/>
        </w:rPr>
        <w:t xml:space="preserve">Esimerkki 6.6327</w:t>
      </w:r>
    </w:p>
    <w:p>
      <w:r>
        <w:t xml:space="preserve">Lause 1: Poimijat työskentelevät maatilalla. Lause 2: Poimijat istuvat maatilalla.</w:t>
      </w:r>
    </w:p>
    <w:p>
      <w:r>
        <w:rPr>
          <w:b/>
        </w:rPr>
        <w:t xml:space="preserve">Tulos</w:t>
      </w:r>
    </w:p>
    <w:p>
      <w:r>
        <w:t xml:space="preserve">Poimijat harjoittelevat maratonia varten maatilalla.</w:t>
      </w:r>
    </w:p>
    <w:p>
      <w:r>
        <w:rPr>
          <w:b/>
        </w:rPr>
        <w:t xml:space="preserve">Esimerkki 6.6328</w:t>
      </w:r>
    </w:p>
    <w:p>
      <w:r>
        <w:t xml:space="preserve">Lause 1: Blondi nainen polttaa savuketta ostoskassiensa vieressä. Lause 2: Nainen on liian terveystietoinen tupakoidakseen.</w:t>
      </w:r>
    </w:p>
    <w:p>
      <w:r>
        <w:rPr>
          <w:b/>
        </w:rPr>
        <w:t xml:space="preserve">Tulos</w:t>
      </w:r>
    </w:p>
    <w:p>
      <w:r>
        <w:t xml:space="preserve">Nainen tupakoi kolmen ruokakassin vieressä.</w:t>
      </w:r>
    </w:p>
    <w:p>
      <w:r>
        <w:rPr>
          <w:b/>
        </w:rPr>
        <w:t xml:space="preserve">Esimerkki 6.6329</w:t>
      </w:r>
    </w:p>
    <w:p>
      <w:r>
        <w:t xml:space="preserve">Lause 1: Nainen turkoosissa paidassa tekee ruokaostoksia ja ajaa ostoskärryä. Lause 2: Vesijohto katkeaa kaupassa...</w:t>
      </w:r>
    </w:p>
    <w:p>
      <w:r>
        <w:rPr>
          <w:b/>
        </w:rPr>
        <w:t xml:space="preserve">Tulos</w:t>
      </w:r>
    </w:p>
    <w:p>
      <w:r>
        <w:t xml:space="preserve">Naisella on hauskaa kierrellä myymälän käytävillä sinisessä paidassaan.</w:t>
      </w:r>
    </w:p>
    <w:p>
      <w:r>
        <w:rPr>
          <w:b/>
        </w:rPr>
        <w:t xml:space="preserve">Esimerkki 6.6330</w:t>
      </w:r>
    </w:p>
    <w:p>
      <w:r>
        <w:t xml:space="preserve">Lause 1: Paidaton mies työstää jotain valkoista ainetta tarjottimella istuessaan jakkaralla kaakelilattialla. Lause 2: Mies istuu vankilasellissä vankilavaatteet yllään, koska hän on myynyt huumeita.</w:t>
      </w:r>
    </w:p>
    <w:p>
      <w:r>
        <w:rPr>
          <w:b/>
        </w:rPr>
        <w:t xml:space="preserve">Tulos</w:t>
      </w:r>
    </w:p>
    <w:p>
      <w:r>
        <w:t xml:space="preserve">Paljasnahkainen mies istuu keittiön tiskipöydän ääressä mittailemassa leivontasokeria.</w:t>
      </w:r>
    </w:p>
    <w:p>
      <w:r>
        <w:rPr>
          <w:b/>
        </w:rPr>
        <w:t xml:space="preserve">Esimerkki 6.6331</w:t>
      </w:r>
    </w:p>
    <w:p>
      <w:r>
        <w:t xml:space="preserve">Lause 1: Neljä ihmistä istuu puun oksilla. Lause 2: Neljä eläintä puussa.</w:t>
      </w:r>
    </w:p>
    <w:p>
      <w:r>
        <w:rPr>
          <w:b/>
        </w:rPr>
        <w:t xml:space="preserve">Tulos</w:t>
      </w:r>
    </w:p>
    <w:p>
      <w:r>
        <w:t xml:space="preserve">Nämä neljä ihmistä ovat ystäviä.</w:t>
      </w:r>
    </w:p>
    <w:p>
      <w:r>
        <w:rPr>
          <w:b/>
        </w:rPr>
        <w:t xml:space="preserve">Esimerkki 6.6332</w:t>
      </w:r>
    </w:p>
    <w:p>
      <w:r>
        <w:t xml:space="preserve">Lause 1: Pieni poika harjaa vauvan hiuksia, jolla on tyhjä ilme. Lause 2: Äiti kylvettää lapsiaan.</w:t>
      </w:r>
    </w:p>
    <w:p>
      <w:r>
        <w:rPr>
          <w:b/>
        </w:rPr>
        <w:t xml:space="preserve">Tulos</w:t>
      </w:r>
    </w:p>
    <w:p>
      <w:r>
        <w:t xml:space="preserve">Vauva on väsynyt.</w:t>
      </w:r>
    </w:p>
    <w:p>
      <w:r>
        <w:rPr>
          <w:b/>
        </w:rPr>
        <w:t xml:space="preserve">Esimerkki 6.6333</w:t>
      </w:r>
    </w:p>
    <w:p>
      <w:r>
        <w:t xml:space="preserve">Lause 1: Kaksi nuorta rakastavaista on lähdössä omille teilleen. Lause 2: Kaksi nuorta rakastavaista on menossa naimisiin.</w:t>
      </w:r>
    </w:p>
    <w:p>
      <w:r>
        <w:rPr>
          <w:b/>
        </w:rPr>
        <w:t xml:space="preserve">Tulos</w:t>
      </w:r>
    </w:p>
    <w:p>
      <w:r>
        <w:t xml:space="preserve">Kaksi nuorta rakastavaista joutuu eroon toisistaan.</w:t>
      </w:r>
    </w:p>
    <w:p>
      <w:r>
        <w:rPr>
          <w:b/>
        </w:rPr>
        <w:t xml:space="preserve">Esimerkki 6.6334</w:t>
      </w:r>
    </w:p>
    <w:p>
      <w:r>
        <w:t xml:space="preserve">Lause 1: Violettiin takkiin pukeutunut nainen imettää vauvaa. Lause 2: Nainen imettää juostessaan.</w:t>
      </w:r>
    </w:p>
    <w:p>
      <w:r>
        <w:rPr>
          <w:b/>
        </w:rPr>
        <w:t xml:space="preserve">Tulos</w:t>
      </w:r>
    </w:p>
    <w:p>
      <w:r>
        <w:t xml:space="preserve">Violettiin takkiin pukeutunut nainen imettää lastaan.</w:t>
      </w:r>
    </w:p>
    <w:p>
      <w:r>
        <w:rPr>
          <w:b/>
        </w:rPr>
        <w:t xml:space="preserve">Esimerkki 6.6335</w:t>
      </w:r>
    </w:p>
    <w:p>
      <w:r>
        <w:t xml:space="preserve">Lause 1: Suuri ihmisjoukko seisoo kadulla pitelemässä violetteja ilmapalloja. Lause 2: Ihmisjoukko seisoo pitelemässä punaisia ilmapalloja.</w:t>
      </w:r>
    </w:p>
    <w:p>
      <w:r>
        <w:rPr>
          <w:b/>
        </w:rPr>
        <w:t xml:space="preserve">Tulos</w:t>
      </w:r>
    </w:p>
    <w:p>
      <w:r>
        <w:t xml:space="preserve">Ihmiset kunnioittavat tapahtumaa.</w:t>
      </w:r>
    </w:p>
    <w:p>
      <w:r>
        <w:rPr>
          <w:b/>
        </w:rPr>
        <w:t xml:space="preserve">Esimerkki 6.6336</w:t>
      </w:r>
    </w:p>
    <w:p>
      <w:r>
        <w:t xml:space="preserve">Lause 1: Nainen viihdyttää yleisöä tulitanssilla. Lause 2: Nainen, joka ei viihdytä yleisöä tulitanssilla.</w:t>
      </w:r>
    </w:p>
    <w:p>
      <w:r>
        <w:rPr>
          <w:b/>
        </w:rPr>
        <w:t xml:space="preserve">Tulos</w:t>
      </w:r>
    </w:p>
    <w:p>
      <w:r>
        <w:t xml:space="preserve">Nainen viihdyttää suurta yleisöä tulitanssilla.</w:t>
      </w:r>
    </w:p>
    <w:p>
      <w:r>
        <w:rPr>
          <w:b/>
        </w:rPr>
        <w:t xml:space="preserve">Esimerkki 6.6337</w:t>
      </w:r>
    </w:p>
    <w:p>
      <w:r>
        <w:t xml:space="preserve">Lause 1: Ryhmä monikansallisia nuoria istuu ympyrässä nurmikolla kukkulan vieressä. Lause 2: Ihmisryhmä kävelee mäkeä ylös.</w:t>
      </w:r>
    </w:p>
    <w:p>
      <w:r>
        <w:rPr>
          <w:b/>
        </w:rPr>
        <w:t xml:space="preserve">Tulos</w:t>
      </w:r>
    </w:p>
    <w:p>
      <w:r>
        <w:t xml:space="preserve">Ryhmässä on sekä miehiä että naisia.</w:t>
      </w:r>
    </w:p>
    <w:p>
      <w:r>
        <w:rPr>
          <w:b/>
        </w:rPr>
        <w:t xml:space="preserve">Esimerkki 6.6338</w:t>
      </w:r>
    </w:p>
    <w:p>
      <w:r>
        <w:t xml:space="preserve">Lause 1: Tarkennettu lumilautailija keskellä hyppyä, taustalla sumea vuori. Lause 2: Lumilautailija putoaa maahan, kun hyppy kesken hypyn menee pahasti pieleen.</w:t>
      </w:r>
    </w:p>
    <w:p>
      <w:r>
        <w:rPr>
          <w:b/>
        </w:rPr>
        <w:t xml:space="preserve">Tulos</w:t>
      </w:r>
    </w:p>
    <w:p>
      <w:r>
        <w:t xml:space="preserve">Lumilautailija foucsissa kesken hypyn toivoo voittavansa kilpailun.</w:t>
      </w:r>
    </w:p>
    <w:p>
      <w:r>
        <w:rPr>
          <w:b/>
        </w:rPr>
        <w:t xml:space="preserve">Esimerkki 6.6339</w:t>
      </w:r>
    </w:p>
    <w:p>
      <w:r>
        <w:t xml:space="preserve">Lause 1: Kaksi sinisiin laboratoriotakkeihin pukeutunutta tutkijaa työskentelee huipputekniikan mikroskoopin kanssa. Lause 2: Kaksi ihmistä työskentelee kaukoputken kanssa.</w:t>
      </w:r>
    </w:p>
    <w:p>
      <w:r>
        <w:rPr>
          <w:b/>
        </w:rPr>
        <w:t xml:space="preserve">Tulos</w:t>
      </w:r>
    </w:p>
    <w:p>
      <w:r>
        <w:t xml:space="preserve">Mies ja nainen työskentelevät mikroskoopin kanssa.</w:t>
      </w:r>
    </w:p>
    <w:p>
      <w:r>
        <w:rPr>
          <w:b/>
        </w:rPr>
        <w:t xml:space="preserve">Esimerkki 6.6340</w:t>
      </w:r>
    </w:p>
    <w:p>
      <w:r>
        <w:t xml:space="preserve">Lause 1: 2 poliisia, joilla on rooliterät, keskustelevat jalkakäytävällä olevan miehen kanssa. Lause 2: Kolme poliisia puhuu kaverin kanssa.</w:t>
      </w:r>
    </w:p>
    <w:p>
      <w:r>
        <w:rPr>
          <w:b/>
        </w:rPr>
        <w:t xml:space="preserve">Tulos</w:t>
      </w:r>
    </w:p>
    <w:p>
      <w:r>
        <w:t xml:space="preserve">Mies on pidätetty.</w:t>
      </w:r>
    </w:p>
    <w:p>
      <w:r>
        <w:rPr>
          <w:b/>
        </w:rPr>
        <w:t xml:space="preserve">Esimerkki 6.6341</w:t>
      </w:r>
    </w:p>
    <w:p>
      <w:r>
        <w:t xml:space="preserve">Lause 1: Valkoiseen mekkoon pukeutunut tyttö poseeraa kameralle. Lause 2: Mies poseeraa kameralle avaruudessa.</w:t>
      </w:r>
    </w:p>
    <w:p>
      <w:r>
        <w:rPr>
          <w:b/>
        </w:rPr>
        <w:t xml:space="preserve">Tulos</w:t>
      </w:r>
    </w:p>
    <w:p>
      <w:r>
        <w:t xml:space="preserve">Tyttö poseeraa kameralle häissä.</w:t>
      </w:r>
    </w:p>
    <w:p>
      <w:r>
        <w:rPr>
          <w:b/>
        </w:rPr>
        <w:t xml:space="preserve">Esimerkki 6.6342</w:t>
      </w:r>
    </w:p>
    <w:p>
      <w:r>
        <w:t xml:space="preserve">Lause 1: Nainen elehtii juhlissa. Lause 2: Kaksi naista puhuu kovaa...</w:t>
      </w:r>
    </w:p>
    <w:p>
      <w:r>
        <w:rPr>
          <w:b/>
        </w:rPr>
        <w:t xml:space="preserve">Tulos</w:t>
      </w:r>
    </w:p>
    <w:p>
      <w:r>
        <w:t xml:space="preserve">nainen kutsuu juhlissa</w:t>
      </w:r>
    </w:p>
    <w:p>
      <w:r>
        <w:rPr>
          <w:b/>
        </w:rPr>
        <w:t xml:space="preserve">Esimerkki 6.6343</w:t>
      </w:r>
    </w:p>
    <w:p>
      <w:r>
        <w:t xml:space="preserve">Lause 1: Mies laulaa mikrofoniin ja soittaa samalla kitaraa. Lause 2: Mies tanssii.</w:t>
      </w:r>
    </w:p>
    <w:p>
      <w:r>
        <w:rPr>
          <w:b/>
        </w:rPr>
        <w:t xml:space="preserve">Tulos</w:t>
      </w:r>
    </w:p>
    <w:p>
      <w:r>
        <w:t xml:space="preserve">Mies laulaa jazzmaista sävelmää.</w:t>
      </w:r>
    </w:p>
    <w:p>
      <w:r>
        <w:rPr>
          <w:b/>
        </w:rPr>
        <w:t xml:space="preserve">Esimerkki 6.6344</w:t>
      </w:r>
    </w:p>
    <w:p>
      <w:r>
        <w:t xml:space="preserve">Lause 1: Kolme jalkapallopukuista lasta jahtaa siniharmaata jalkapalloa. Lause 2: Jalkapallo on täynnä leivottuja papuja...</w:t>
      </w:r>
    </w:p>
    <w:p>
      <w:r>
        <w:rPr>
          <w:b/>
        </w:rPr>
        <w:t xml:space="preserve">Tulos</w:t>
      </w:r>
    </w:p>
    <w:p>
      <w:r>
        <w:t xml:space="preserve">Jalkapallossa on liikaa ilmanpainetta.</w:t>
      </w:r>
    </w:p>
    <w:p>
      <w:r>
        <w:rPr>
          <w:b/>
        </w:rPr>
        <w:t xml:space="preserve">Esimerkki 6.6345</w:t>
      </w:r>
    </w:p>
    <w:p>
      <w:r>
        <w:t xml:space="preserve">Lause 1: Kolme ihmistä istuu bussissa vierekkäin. Lause 2: Joukko ihmisiä ottaa taksin lentokentälle.</w:t>
      </w:r>
    </w:p>
    <w:p>
      <w:r>
        <w:rPr>
          <w:b/>
        </w:rPr>
        <w:t xml:space="preserve">Tulos</w:t>
      </w:r>
    </w:p>
    <w:p>
      <w:r>
        <w:t xml:space="preserve">Joukko ihmisiä on menossa töihin.</w:t>
      </w:r>
    </w:p>
    <w:p>
      <w:r>
        <w:rPr>
          <w:b/>
        </w:rPr>
        <w:t xml:space="preserve">Esimerkki 6.6346</w:t>
      </w:r>
    </w:p>
    <w:p>
      <w:r>
        <w:t xml:space="preserve">Lause 1: Palomies on kadulla ja katsoo alaspäin. Lause 2: mies on sisätiloissa.</w:t>
      </w:r>
    </w:p>
    <w:p>
      <w:r>
        <w:rPr>
          <w:b/>
        </w:rPr>
        <w:t xml:space="preserve">Tulos</w:t>
      </w:r>
    </w:p>
    <w:p>
      <w:r>
        <w:t xml:space="preserve">mies on vihainen</w:t>
      </w:r>
    </w:p>
    <w:p>
      <w:r>
        <w:rPr>
          <w:b/>
        </w:rPr>
        <w:t xml:space="preserve">Esimerkki 6.6347</w:t>
      </w:r>
    </w:p>
    <w:p>
      <w:r>
        <w:t xml:space="preserve">Lause 1: Kaksi sinipukuista miestä syö ja juo ulkona. Lause 2: Miehet hölkkäävät ulkona.</w:t>
      </w:r>
    </w:p>
    <w:p>
      <w:r>
        <w:rPr>
          <w:b/>
        </w:rPr>
        <w:t xml:space="preserve">Tulos</w:t>
      </w:r>
    </w:p>
    <w:p>
      <w:r>
        <w:t xml:space="preserve">Miehet syövät pizzaa ja juovat olutta.</w:t>
      </w:r>
    </w:p>
    <w:p>
      <w:r>
        <w:rPr>
          <w:b/>
        </w:rPr>
        <w:t xml:space="preserve">Esimerkki 6.6348</w:t>
      </w:r>
    </w:p>
    <w:p>
      <w:r>
        <w:t xml:space="preserve">Lause 1: Koira katsoo kameraan lumessa. Lause 2: Koira nukkuu sängyllä.</w:t>
      </w:r>
    </w:p>
    <w:p>
      <w:r>
        <w:rPr>
          <w:b/>
        </w:rPr>
        <w:t xml:space="preserve">Tulos</w:t>
      </w:r>
    </w:p>
    <w:p>
      <w:r>
        <w:t xml:space="preserve">Koira ja kissa katsovat molemmat kameraan.</w:t>
      </w:r>
    </w:p>
    <w:p>
      <w:r>
        <w:rPr>
          <w:b/>
        </w:rPr>
        <w:t xml:space="preserve">Esimerkki 6.6349</w:t>
      </w:r>
    </w:p>
    <w:p>
      <w:r>
        <w:t xml:space="preserve">Lause 1: Miehet nauttivat skootteriajelusta toimistotilojen läpi. Lause 2: Miehet ovat skootterillaan ajelulla.</w:t>
      </w:r>
    </w:p>
    <w:p>
      <w:r>
        <w:rPr>
          <w:b/>
        </w:rPr>
        <w:t xml:space="preserve">Tulos</w:t>
      </w:r>
    </w:p>
    <w:p>
      <w:r>
        <w:t xml:space="preserve">Miehet jäivät kiinni ja menettivät työnsä.</w:t>
      </w:r>
    </w:p>
    <w:p>
      <w:r>
        <w:rPr>
          <w:b/>
        </w:rPr>
        <w:t xml:space="preserve">Esimerkki 6.6350</w:t>
      </w:r>
    </w:p>
    <w:p>
      <w:r>
        <w:t xml:space="preserve">Lause 1: Vanha kalju mies istuu taittotuolissa tienvarressa olevan kyltin edessä, tiilirakennuksen edessä, jonka ikkunassa on kyltti "BATIMENT INHABITABLE". Lause 2: Vanha mies kävelee lääkärin vastaanotolle.</w:t>
      </w:r>
    </w:p>
    <w:p>
      <w:r>
        <w:rPr>
          <w:b/>
        </w:rPr>
        <w:t xml:space="preserve">Tulos</w:t>
      </w:r>
    </w:p>
    <w:p>
      <w:r>
        <w:t xml:space="preserve">mies on maanviljelijä</w:t>
      </w:r>
    </w:p>
    <w:p>
      <w:r>
        <w:rPr>
          <w:b/>
        </w:rPr>
        <w:t xml:space="preserve">Esimerkki 6.6351</w:t>
      </w:r>
    </w:p>
    <w:p>
      <w:r>
        <w:t xml:space="preserve">Lause 1: Joukko ihmisiä seisoo seinän varrella odottamassa jotakin. Lause 2: Ihmiset nousevat koneeseen.</w:t>
      </w:r>
    </w:p>
    <w:p>
      <w:r>
        <w:rPr>
          <w:b/>
        </w:rPr>
        <w:t xml:space="preserve">Tulos</w:t>
      </w:r>
    </w:p>
    <w:p>
      <w:r>
        <w:t xml:space="preserve">Ihmiset odottavat junaa.</w:t>
      </w:r>
    </w:p>
    <w:p>
      <w:r>
        <w:rPr>
          <w:b/>
        </w:rPr>
        <w:t xml:space="preserve">Esimerkki 6.6352</w:t>
      </w:r>
    </w:p>
    <w:p>
      <w:r>
        <w:t xml:space="preserve">Lause 1: Mies ja lapsi istuvat auton etuosassa. Lause 2: Mies ja lapsi seisovat autossa.</w:t>
      </w:r>
    </w:p>
    <w:p>
      <w:r>
        <w:rPr>
          <w:b/>
        </w:rPr>
        <w:t xml:space="preserve">Tulos</w:t>
      </w:r>
    </w:p>
    <w:p>
      <w:r>
        <w:t xml:space="preserve">Mies ja lapsi ovat autonäyttelyssä</w:t>
      </w:r>
    </w:p>
    <w:p>
      <w:r>
        <w:rPr>
          <w:b/>
        </w:rPr>
        <w:t xml:space="preserve">Esimerkki 6.6353</w:t>
      </w:r>
    </w:p>
    <w:p>
      <w:r>
        <w:t xml:space="preserve">Lause 1: Aalto on aikeissa kaataa surffarin. Lause 2: Aalto aikoo kaataa merileijonan.</w:t>
      </w:r>
    </w:p>
    <w:p>
      <w:r>
        <w:rPr>
          <w:b/>
        </w:rPr>
        <w:t xml:space="preserve">Tulos</w:t>
      </w:r>
    </w:p>
    <w:p>
      <w:r>
        <w:t xml:space="preserve">Aalto on aikeissa kaataa surffarin ja aiheuttaa hänen hukkumisensa.</w:t>
      </w:r>
    </w:p>
    <w:p>
      <w:r>
        <w:rPr>
          <w:b/>
        </w:rPr>
        <w:t xml:space="preserve">Esimerkki 6.6354</w:t>
      </w:r>
    </w:p>
    <w:p>
      <w:r>
        <w:t xml:space="preserve">Lause 1: Ihmiset odottavat rakennuksen ulkopuolella seinämaalauksen vieressä. Lause 2: Ystäväjoukko ajaa sisäisellä vuoristoradalla.</w:t>
      </w:r>
    </w:p>
    <w:p>
      <w:r>
        <w:rPr>
          <w:b/>
        </w:rPr>
        <w:t xml:space="preserve">Tulos</w:t>
      </w:r>
    </w:p>
    <w:p>
      <w:r>
        <w:t xml:space="preserve">Suuri joukko ihmisiä tarkkailee uutta seinämaalausta.</w:t>
      </w:r>
    </w:p>
    <w:p>
      <w:r>
        <w:rPr>
          <w:b/>
        </w:rPr>
        <w:t xml:space="preserve">Esimerkki 6.6355</w:t>
      </w:r>
    </w:p>
    <w:p>
      <w:r>
        <w:t xml:space="preserve">Lause 1: Nescafe-kärryjen katukauppiaat keskustelevat keskenään joulukuusien ympäröimällä kadunkulmalla. Lause 2: Kukaan ei puhu toisilleen.</w:t>
      </w:r>
    </w:p>
    <w:p>
      <w:r>
        <w:rPr>
          <w:b/>
        </w:rPr>
        <w:t xml:space="preserve">Tulos</w:t>
      </w:r>
    </w:p>
    <w:p>
      <w:r>
        <w:t xml:space="preserve">Ihmiset juhlivat joulua.</w:t>
      </w:r>
    </w:p>
    <w:p>
      <w:r>
        <w:rPr>
          <w:b/>
        </w:rPr>
        <w:t xml:space="preserve">Esimerkki 6.6356</w:t>
      </w:r>
    </w:p>
    <w:p>
      <w:r>
        <w:t xml:space="preserve">Lause 1: Katsojat kannustavat polkupyöräilijää, kun hän johtaa kilpailua. Lause 2: Katsojia ei ole.</w:t>
      </w:r>
    </w:p>
    <w:p>
      <w:r>
        <w:rPr>
          <w:b/>
        </w:rPr>
        <w:t xml:space="preserve">Tulos</w:t>
      </w:r>
    </w:p>
    <w:p>
      <w:r>
        <w:t xml:space="preserve">Pyörä on punainen.</w:t>
      </w:r>
    </w:p>
    <w:p>
      <w:r>
        <w:rPr>
          <w:b/>
        </w:rPr>
        <w:t xml:space="preserve">Esimerkki 6.6357</w:t>
      </w:r>
    </w:p>
    <w:p>
      <w:r>
        <w:t xml:space="preserve">Lause 1: Hevosen selässä ratsastava tyttö jahtaa härkää areenalla. Lause 2: Hevonen hyppää.</w:t>
      </w:r>
    </w:p>
    <w:p>
      <w:r>
        <w:rPr>
          <w:b/>
        </w:rPr>
        <w:t xml:space="preserve">Tulos</w:t>
      </w:r>
    </w:p>
    <w:p>
      <w:r>
        <w:t xml:space="preserve">Tyttö aikoo köyttää härän.</w:t>
      </w:r>
    </w:p>
    <w:p>
      <w:r>
        <w:rPr>
          <w:b/>
        </w:rPr>
        <w:t xml:space="preserve">Esimerkki 6.6358</w:t>
      </w:r>
    </w:p>
    <w:p>
      <w:r>
        <w:t xml:space="preserve">Lause 1: Kolme koiraa juoksee veden läpi. Lause 2: Kolme koiraa ottaa torkut puun alla.</w:t>
      </w:r>
    </w:p>
    <w:p>
      <w:r>
        <w:rPr>
          <w:b/>
        </w:rPr>
        <w:t xml:space="preserve">Tulos</w:t>
      </w:r>
    </w:p>
    <w:p>
      <w:r>
        <w:t xml:space="preserve">Kolme koiraa, jotka rakastavat uintia.</w:t>
      </w:r>
    </w:p>
    <w:p>
      <w:r>
        <w:rPr>
          <w:b/>
        </w:rPr>
        <w:t xml:space="preserve">Esimerkki 6.6359</w:t>
      </w:r>
    </w:p>
    <w:p>
      <w:r>
        <w:t xml:space="preserve">Lause 1: Poika tutkii asetta, taustalla toinen poika ja mies. Lause 2: Poika sytyttää tulitikkuja.</w:t>
      </w:r>
    </w:p>
    <w:p>
      <w:r>
        <w:rPr>
          <w:b/>
        </w:rPr>
        <w:t xml:space="preserve">Tulos</w:t>
      </w:r>
    </w:p>
    <w:p>
      <w:r>
        <w:t xml:space="preserve">Poika tarkastaa käsiasetta.</w:t>
      </w:r>
    </w:p>
    <w:p>
      <w:r>
        <w:rPr>
          <w:b/>
        </w:rPr>
        <w:t xml:space="preserve">Esimerkki 6.6360</w:t>
      </w:r>
    </w:p>
    <w:p>
      <w:r>
        <w:t xml:space="preserve">Lause 1: Mies seisoo pylväistä koostuvan rakennelman huipulla taivas taustalla. Lause 2: Mies istuu</w:t>
      </w:r>
    </w:p>
    <w:p>
      <w:r>
        <w:rPr>
          <w:b/>
        </w:rPr>
        <w:t xml:space="preserve">Tulos</w:t>
      </w:r>
    </w:p>
    <w:p>
      <w:r>
        <w:t xml:space="preserve">Siellä seisoo mies, koska hän katsoo taivaalle -</w:t>
      </w:r>
    </w:p>
    <w:p>
      <w:r>
        <w:rPr>
          <w:b/>
        </w:rPr>
        <w:t xml:space="preserve">Esimerkki 6.6361</w:t>
      </w:r>
    </w:p>
    <w:p>
      <w:r>
        <w:t xml:space="preserve">Lause 1: Tytöllä on suurin hymy kasvoillaan, kun hän keinuu renkaan päällä. Lause 2: Tyttö katsoo televisiota olohuoneessa.</w:t>
      </w:r>
    </w:p>
    <w:p>
      <w:r>
        <w:rPr>
          <w:b/>
        </w:rPr>
        <w:t xml:space="preserve">Tulos</w:t>
      </w:r>
    </w:p>
    <w:p>
      <w:r>
        <w:t xml:space="preserve">Tytön isä teki hänelle rengaskeinun, ja tyttö on hyvin onnellinen.</w:t>
      </w:r>
    </w:p>
    <w:p>
      <w:r>
        <w:rPr>
          <w:b/>
        </w:rPr>
        <w:t xml:space="preserve">Esimerkki 6.6362</w:t>
      </w:r>
    </w:p>
    <w:p>
      <w:r>
        <w:t xml:space="preserve">Lause 1: Kaksi sinitakkista ja farkkuihin pukeutunutta naista soittaa saksofonia. Lause 2: Kaksi naista jahtaa miestä, joka on vienyt rahaa.</w:t>
      </w:r>
    </w:p>
    <w:p>
      <w:r>
        <w:rPr>
          <w:b/>
        </w:rPr>
        <w:t xml:space="preserve">Tulos</w:t>
      </w:r>
    </w:p>
    <w:p>
      <w:r>
        <w:t xml:space="preserve">Kaksi naista soittaa jazzia.</w:t>
      </w:r>
    </w:p>
    <w:p>
      <w:r>
        <w:rPr>
          <w:b/>
        </w:rPr>
        <w:t xml:space="preserve">Esimerkki 6.6363</w:t>
      </w:r>
    </w:p>
    <w:p>
      <w:r>
        <w:t xml:space="preserve">Lause 1: Mies, jolla on takaperin oleva hattu, työskentelee koneiden parissa. Lause 2: Mies siivoaa toimistoa.</w:t>
      </w:r>
    </w:p>
    <w:p>
      <w:r>
        <w:rPr>
          <w:b/>
        </w:rPr>
        <w:t xml:space="preserve">Tulos</w:t>
      </w:r>
    </w:p>
    <w:p>
      <w:r>
        <w:t xml:space="preserve">Mies työskentelee auton moottorin parissa.</w:t>
      </w:r>
    </w:p>
    <w:p>
      <w:r>
        <w:rPr>
          <w:b/>
        </w:rPr>
        <w:t xml:space="preserve">Esimerkki 6.6364</w:t>
      </w:r>
    </w:p>
    <w:p>
      <w:r>
        <w:t xml:space="preserve">Lause 1: Perinteisiin vaatteisiin ja sandaaleihin pukeutunut nainen katsoo ja hymyilee kameralle. Lause 2: Mies ja nainen istuvat sohvalla syömässä sipsejä.</w:t>
      </w:r>
    </w:p>
    <w:p>
      <w:r>
        <w:rPr>
          <w:b/>
        </w:rPr>
        <w:t xml:space="preserve">Tulos</w:t>
      </w:r>
    </w:p>
    <w:p>
      <w:r>
        <w:t xml:space="preserve">Nuori nainen oudossa asussa poseeraa miehen kanssa.</w:t>
      </w:r>
    </w:p>
    <w:p>
      <w:r>
        <w:rPr>
          <w:b/>
        </w:rPr>
        <w:t xml:space="preserve">Esimerkki 6.6365</w:t>
      </w:r>
    </w:p>
    <w:p>
      <w:r>
        <w:t xml:space="preserve">Lause 1: Pikkulapsi syö likaa. Lause 2: Vauva syö keksiä.</w:t>
      </w:r>
    </w:p>
    <w:p>
      <w:r>
        <w:rPr>
          <w:b/>
        </w:rPr>
        <w:t xml:space="preserve">Tulos</w:t>
      </w:r>
    </w:p>
    <w:p>
      <w:r>
        <w:t xml:space="preserve">Vauva sotkee ulkona.</w:t>
      </w:r>
    </w:p>
    <w:p>
      <w:r>
        <w:rPr>
          <w:b/>
        </w:rPr>
        <w:t xml:space="preserve">Esimerkki 6.6366</w:t>
      </w:r>
    </w:p>
    <w:p>
      <w:r>
        <w:t xml:space="preserve">Lause 1: Mies ja nainen poseeraavat sohvalla. Lause 2: Mies ja nainen poseeraavat alasti sohvalla.</w:t>
      </w:r>
    </w:p>
    <w:p>
      <w:r>
        <w:rPr>
          <w:b/>
        </w:rPr>
        <w:t xml:space="preserve">Tulos</w:t>
      </w:r>
    </w:p>
    <w:p>
      <w:r>
        <w:t xml:space="preserve">Mies ja nainen poseeraavat sohvallaan.</w:t>
      </w:r>
    </w:p>
    <w:p>
      <w:r>
        <w:rPr>
          <w:b/>
        </w:rPr>
        <w:t xml:space="preserve">Esimerkki 6.6367</w:t>
      </w:r>
    </w:p>
    <w:p>
      <w:r>
        <w:t xml:space="preserve">Lause 1: Nuori tyttövauva syö omenaa ruohikossa. Lause 2: Poika syö banaania puussa.</w:t>
      </w:r>
    </w:p>
    <w:p>
      <w:r>
        <w:rPr>
          <w:b/>
        </w:rPr>
        <w:t xml:space="preserve">Tulos</w:t>
      </w:r>
    </w:p>
    <w:p>
      <w:r>
        <w:t xml:space="preserve">Lapsi syö mätää omenaa.</w:t>
      </w:r>
    </w:p>
    <w:p>
      <w:r>
        <w:rPr>
          <w:b/>
        </w:rPr>
        <w:t xml:space="preserve">Esimerkki 6.6368</w:t>
      </w:r>
    </w:p>
    <w:p>
      <w:r>
        <w:t xml:space="preserve">Lause 1: Mustaan takkiin pukeutunut intialaisen näköinen mies pyörittää narupalloja. Lause 2: Mies jongleeraa tennispalloja.</w:t>
      </w:r>
    </w:p>
    <w:p>
      <w:r>
        <w:rPr>
          <w:b/>
        </w:rPr>
        <w:t xml:space="preserve">Tulos</w:t>
      </w:r>
    </w:p>
    <w:p>
      <w:r>
        <w:t xml:space="preserve">Mies on katutaiteilija.</w:t>
      </w:r>
    </w:p>
    <w:p>
      <w:r>
        <w:rPr>
          <w:b/>
        </w:rPr>
        <w:t xml:space="preserve">Esimerkki 6.6369</w:t>
      </w:r>
    </w:p>
    <w:p>
      <w:r>
        <w:t xml:space="preserve">Lause 1: Kaksi naista valmistautuu kävelemään yläkertaan graffitien edessä ja aseman takana, jossa ilmoitetaan "downtown". Lause 2: Kaksi naista on toimistossa.</w:t>
      </w:r>
    </w:p>
    <w:p>
      <w:r>
        <w:rPr>
          <w:b/>
        </w:rPr>
        <w:t xml:space="preserve">Tulos</w:t>
      </w:r>
    </w:p>
    <w:p>
      <w:r>
        <w:t xml:space="preserve">Kaksi naista on metrossa.</w:t>
      </w:r>
    </w:p>
    <w:p>
      <w:r>
        <w:rPr>
          <w:b/>
        </w:rPr>
        <w:t xml:space="preserve">Esimerkki 6.6370</w:t>
      </w:r>
    </w:p>
    <w:p>
      <w:r>
        <w:t xml:space="preserve">Lause 1: Surffaaja, jolla on sininen pitkähihainen paita ja mustavalkoiset shortsit, aiheuttaa roiskeita hyppäämällä surffilaudallaan. Lause 2: Nainen paistaa kalaa.</w:t>
      </w:r>
    </w:p>
    <w:p>
      <w:r>
        <w:rPr>
          <w:b/>
        </w:rPr>
        <w:t xml:space="preserve">Tulos</w:t>
      </w:r>
    </w:p>
    <w:p>
      <w:r>
        <w:t xml:space="preserve">Ihmiset haluavat markkinoiden uusimman pyörän.</w:t>
      </w:r>
    </w:p>
    <w:p>
      <w:r>
        <w:rPr>
          <w:b/>
        </w:rPr>
        <w:t xml:space="preserve">Tulos</w:t>
      </w:r>
    </w:p>
    <w:p>
      <w:r>
        <w:t xml:space="preserve">Surffaaja hyppää kilpailun aikana.</w:t>
      </w:r>
    </w:p>
    <w:p>
      <w:r>
        <w:rPr>
          <w:b/>
        </w:rPr>
        <w:t xml:space="preserve">Esimerkki 6.6371</w:t>
      </w:r>
    </w:p>
    <w:p>
      <w:r>
        <w:t xml:space="preserve">Lause 1: Lapsi surffilaudalla ratsastaa pienellä aallolla. Lause 2: Lapsi nukkuu rannalla.</w:t>
      </w:r>
    </w:p>
    <w:p>
      <w:r>
        <w:rPr>
          <w:b/>
        </w:rPr>
        <w:t xml:space="preserve">Tulos</w:t>
      </w:r>
    </w:p>
    <w:p>
      <w:r>
        <w:t xml:space="preserve">Lapsi surffilaudalla ratsastamassa aallolla kilpailua varten.</w:t>
      </w:r>
    </w:p>
    <w:p>
      <w:r>
        <w:rPr>
          <w:b/>
        </w:rPr>
        <w:t xml:space="preserve">Esimerkki 6.6372</w:t>
      </w:r>
    </w:p>
    <w:p>
      <w:r>
        <w:t xml:space="preserve">Lause 1: Kaksi miestä, joilla on tekonaamakarvoitus, seisovat yhdessä. Lause 2: Nainen ajelee partaansa.</w:t>
      </w:r>
    </w:p>
    <w:p>
      <w:r>
        <w:rPr>
          <w:b/>
        </w:rPr>
        <w:t xml:space="preserve">Tulos</w:t>
      </w:r>
    </w:p>
    <w:p>
      <w:r>
        <w:t xml:space="preserve">Pojilla on yllään koulupuku.</w:t>
      </w:r>
    </w:p>
    <w:p>
      <w:r>
        <w:rPr>
          <w:b/>
        </w:rPr>
        <w:t xml:space="preserve">Esimerkki 6.6373</w:t>
      </w:r>
    </w:p>
    <w:p>
      <w:r>
        <w:t xml:space="preserve">Lause 1: Lapsi, jolla on siniset farkut, joiden hihansuut on kääritty ylös, ja mustat sukat, nukkuu päiväunia luumunvärisen peitteen alla, jota koristavat suuret valkoiset ympyrät. Lause 2: Lapsi laulaa äänekkäästi.</w:t>
      </w:r>
    </w:p>
    <w:p>
      <w:r>
        <w:rPr>
          <w:b/>
        </w:rPr>
        <w:t xml:space="preserve">Tulos</w:t>
      </w:r>
    </w:p>
    <w:p>
      <w:r>
        <w:t xml:space="preserve">Lapsi on väsynyt leikkimisestä ja nukahtanut.</w:t>
      </w:r>
    </w:p>
    <w:p>
      <w:r>
        <w:rPr>
          <w:b/>
        </w:rPr>
        <w:t xml:space="preserve">Esimerkki 6.6374</w:t>
      </w:r>
    </w:p>
    <w:p>
      <w:r>
        <w:t xml:space="preserve">Lause 1: Kaksi naista, joilla on ylioppilashatut ja kaaput, hymyilee. Lause 2: Kahdella naisella on farkut jalassaan ja otsa kurtussa.</w:t>
      </w:r>
    </w:p>
    <w:p>
      <w:r>
        <w:rPr>
          <w:b/>
        </w:rPr>
        <w:t xml:space="preserve">Tulos</w:t>
      </w:r>
    </w:p>
    <w:p>
      <w:r>
        <w:t xml:space="preserve">Kaksi naista on onnellinen, koska he valmistuvat.</w:t>
      </w:r>
    </w:p>
    <w:p>
      <w:r>
        <w:rPr>
          <w:b/>
        </w:rPr>
        <w:t xml:space="preserve">Esimerkki 6.6375</w:t>
      </w:r>
    </w:p>
    <w:p>
      <w:r>
        <w:t xml:space="preserve">Lause 1: Pari suutelee keltaisessa köysiradassa. Lause 2: Pari suutelee punaisessa köysiradassa.</w:t>
      </w:r>
    </w:p>
    <w:p>
      <w:r>
        <w:rPr>
          <w:b/>
        </w:rPr>
        <w:t xml:space="preserve">Tulos</w:t>
      </w:r>
    </w:p>
    <w:p>
      <w:r>
        <w:t xml:space="preserve">Aasialainen pari suutelee keltaisessa köysiradassa.</w:t>
      </w:r>
    </w:p>
    <w:p>
      <w:r>
        <w:rPr>
          <w:b/>
        </w:rPr>
        <w:t xml:space="preserve">Esimerkki 6.6376</w:t>
      </w:r>
    </w:p>
    <w:p>
      <w:r>
        <w:t xml:space="preserve">Lause 1: Poika, jolla on likainen valkoinen paita, täyttää vesipulloa lialla. Lause 2: Poika täyttää kokispulloa virtsalla.</w:t>
      </w:r>
    </w:p>
    <w:p>
      <w:r>
        <w:rPr>
          <w:b/>
        </w:rPr>
        <w:t xml:space="preserve">Tulos</w:t>
      </w:r>
    </w:p>
    <w:p>
      <w:r>
        <w:t xml:space="preserve">Poika leikkii mudassa.</w:t>
      </w:r>
    </w:p>
    <w:p>
      <w:r>
        <w:rPr>
          <w:b/>
        </w:rPr>
        <w:t xml:space="preserve">Esimerkki 6.6377</w:t>
      </w:r>
    </w:p>
    <w:p>
      <w:r>
        <w:t xml:space="preserve">Lause 1: Tanssistudiossa mies pitää poikaa kädestä kiinni ja opettaa häntä tanssimaan. Lause 2: Lavalla tanssii nainen yksin.</w:t>
      </w:r>
    </w:p>
    <w:p>
      <w:r>
        <w:rPr>
          <w:b/>
        </w:rPr>
        <w:t xml:space="preserve">Tulos</w:t>
      </w:r>
    </w:p>
    <w:p>
      <w:r>
        <w:t xml:space="preserve">Mies on hyvin valaistussa tanssistudiossa opettamassa poikaa tanssimaan.</w:t>
      </w:r>
    </w:p>
    <w:p>
      <w:r>
        <w:rPr>
          <w:b/>
        </w:rPr>
        <w:t xml:space="preserve">Esimerkki 6.6378</w:t>
      </w:r>
    </w:p>
    <w:p>
      <w:r>
        <w:t xml:space="preserve">Lause 1: Valkoinen koira kävelee lumessa Lause 2: Valkoinen koira ui.</w:t>
      </w:r>
    </w:p>
    <w:p>
      <w:r>
        <w:rPr>
          <w:b/>
        </w:rPr>
        <w:t xml:space="preserve">Tulos</w:t>
      </w:r>
    </w:p>
    <w:p>
      <w:r>
        <w:t xml:space="preserve">Valkoisella koiralla on lunta tassuissaan.</w:t>
      </w:r>
    </w:p>
    <w:p>
      <w:r>
        <w:rPr>
          <w:b/>
        </w:rPr>
        <w:t xml:space="preserve">Esimerkki 6.6379</w:t>
      </w:r>
    </w:p>
    <w:p>
      <w:r>
        <w:t xml:space="preserve">Lause 1: Tämä on kuva vanhemmasta miehestä, joka istuu jalat koukussa lähellä pinoa kuivaa ruohoa. Lause 2: Vanhempi mies istuu sohvalla.</w:t>
      </w:r>
    </w:p>
    <w:p>
      <w:r>
        <w:rPr>
          <w:b/>
        </w:rPr>
        <w:t xml:space="preserve">Tulos</w:t>
      </w:r>
    </w:p>
    <w:p>
      <w:r>
        <w:t xml:space="preserve">Mies on maanviljelijä, joka pitää taukoa pellollaan.</w:t>
      </w:r>
    </w:p>
    <w:p>
      <w:r>
        <w:rPr>
          <w:b/>
        </w:rPr>
        <w:t xml:space="preserve">Esimerkki 6.6380</w:t>
      </w:r>
    </w:p>
    <w:p>
      <w:r>
        <w:t xml:space="preserve">Lause 1: Kaksi palomiestä pitelee paloletkua ja suihkuttaa vettä ylöspäin. Lause 2: Palomiehet syövät päivällistä.</w:t>
      </w:r>
    </w:p>
    <w:p>
      <w:r>
        <w:rPr>
          <w:b/>
        </w:rPr>
        <w:t xml:space="preserve">Tulos</w:t>
      </w:r>
    </w:p>
    <w:p>
      <w:r>
        <w:t xml:space="preserve">Palomiehet ruiskuttavat metsäpaloa.</w:t>
      </w:r>
    </w:p>
    <w:p>
      <w:r>
        <w:rPr>
          <w:b/>
        </w:rPr>
        <w:t xml:space="preserve">Esimerkki 6.6381</w:t>
      </w:r>
    </w:p>
    <w:p>
      <w:r>
        <w:t xml:space="preserve">Lause 1: Valkoinen mies, jolla on mikrofoni, antaa suuren linnun laskeutua hanskakädelleen. Lause 2: Mies pitää hattua kädessään.</w:t>
      </w:r>
    </w:p>
    <w:p>
      <w:r>
        <w:rPr>
          <w:b/>
        </w:rPr>
        <w:t xml:space="preserve">Tulos</w:t>
      </w:r>
    </w:p>
    <w:p>
      <w:r>
        <w:t xml:space="preserve">Miehellä on suuri mikrofoni kädessään.</w:t>
      </w:r>
    </w:p>
    <w:p>
      <w:r>
        <w:rPr>
          <w:b/>
        </w:rPr>
        <w:t xml:space="preserve">Esimerkki 6.6382</w:t>
      </w:r>
    </w:p>
    <w:p>
      <w:r>
        <w:t xml:space="preserve">Lause 1: Nainen lepuuttaa laukkujaan. Lause 2: Nainen poimii laukkujaan.</w:t>
      </w:r>
    </w:p>
    <w:p>
      <w:r>
        <w:rPr>
          <w:b/>
        </w:rPr>
        <w:t xml:space="preserve">Tulos</w:t>
      </w:r>
    </w:p>
    <w:p>
      <w:r>
        <w:t xml:space="preserve">Nainen on käynyt ostoksilla.</w:t>
      </w:r>
    </w:p>
    <w:p>
      <w:r>
        <w:rPr>
          <w:b/>
        </w:rPr>
        <w:t xml:space="preserve">Esimerkki 6.6383</w:t>
      </w:r>
    </w:p>
    <w:p>
      <w:r>
        <w:t xml:space="preserve">Lause 1: Tyttö hyppii juostessaan sprinklerin läpi. Lause 2: Tyttö ui altaassa.</w:t>
      </w:r>
    </w:p>
    <w:p>
      <w:r>
        <w:rPr>
          <w:b/>
        </w:rPr>
        <w:t xml:space="preserve">Tulos</w:t>
      </w:r>
    </w:p>
    <w:p>
      <w:r>
        <w:t xml:space="preserve">Uimapukuinen tyttö leikkii sprinklerissä.</w:t>
      </w:r>
    </w:p>
    <w:p>
      <w:r>
        <w:rPr>
          <w:b/>
        </w:rPr>
        <w:t xml:space="preserve">Esimerkki 6.6384</w:t>
      </w:r>
    </w:p>
    <w:p>
      <w:r>
        <w:t xml:space="preserve">Lause 1: Kiiltävä musta koira juoksee nurmikolla kirkkaana ja aurinkoisena päivänä. Lause 2: Koira nukkuu puistossa.</w:t>
      </w:r>
    </w:p>
    <w:p>
      <w:r>
        <w:rPr>
          <w:b/>
        </w:rPr>
        <w:t xml:space="preserve">Tulos</w:t>
      </w:r>
    </w:p>
    <w:p>
      <w:r>
        <w:t xml:space="preserve">Nainen ajaa hevosen vetämiä rattaita.</w:t>
      </w:r>
    </w:p>
    <w:p>
      <w:r>
        <w:rPr>
          <w:b/>
        </w:rPr>
        <w:t xml:space="preserve">Esimerkki 6.6385</w:t>
      </w:r>
    </w:p>
    <w:p>
      <w:r>
        <w:t xml:space="preserve">Lause 1: Kaksi taikuria yrittää kiirehtiä kaupungissa pidettävään esitykseen. Lause 2: Kaksi miestä katsoo taikuriesitystä.</w:t>
      </w:r>
    </w:p>
    <w:p>
      <w:r>
        <w:rPr>
          <w:b/>
        </w:rPr>
        <w:t xml:space="preserve">Tulos</w:t>
      </w:r>
    </w:p>
    <w:p>
      <w:r>
        <w:t xml:space="preserve">Ihmiset kiirehtivät.</w:t>
      </w:r>
    </w:p>
    <w:p>
      <w:r>
        <w:rPr>
          <w:b/>
        </w:rPr>
        <w:t xml:space="preserve">Esimerkki 6.6386</w:t>
      </w:r>
    </w:p>
    <w:p>
      <w:r>
        <w:t xml:space="preserve">Lause 1: Ruskeaan takkiin pukeutunut iäkäs nainen seisoo puutalon ovella kantaen vihreää ja beigeä laukkua. Lause 2: Naisella on yllään musta takki.</w:t>
      </w:r>
    </w:p>
    <w:p>
      <w:r>
        <w:rPr>
          <w:b/>
        </w:rPr>
        <w:t xml:space="preserve">Tulos</w:t>
      </w:r>
    </w:p>
    <w:p>
      <w:r>
        <w:t xml:space="preserve">Naisella on käsineet.</w:t>
      </w:r>
    </w:p>
    <w:p>
      <w:r>
        <w:rPr>
          <w:b/>
        </w:rPr>
        <w:t xml:space="preserve">Esimerkki 6.6387</w:t>
      </w:r>
    </w:p>
    <w:p>
      <w:r>
        <w:t xml:space="preserve">Lause 1: Mies katsoo ulos British Airwaysin lentokoneen perämiehen ikkunasta. Lause 2: Mies istuu tuolilla autotallissa.</w:t>
      </w:r>
    </w:p>
    <w:p>
      <w:r>
        <w:rPr>
          <w:b/>
        </w:rPr>
        <w:t xml:space="preserve">Tulos</w:t>
      </w:r>
    </w:p>
    <w:p>
      <w:r>
        <w:t xml:space="preserve">Miehellä on puku.</w:t>
      </w:r>
    </w:p>
    <w:p>
      <w:r>
        <w:rPr>
          <w:b/>
        </w:rPr>
        <w:t xml:space="preserve">Esimerkki 6.6388</w:t>
      </w:r>
    </w:p>
    <w:p>
      <w:r>
        <w:t xml:space="preserve">Lause 1: Ryhmä miehiä ja naisia vaeltaa kuivuneen, suurten kivien täyttämän joenuoman läpi, joka kulkee kahden kallioseinämän välissä tiheässä vihreässä metsässä. Lause 2: Ryhmä ihmisiä nukkuu sisätiloissa.</w:t>
      </w:r>
    </w:p>
    <w:p>
      <w:r>
        <w:rPr>
          <w:b/>
        </w:rPr>
        <w:t xml:space="preserve">Tulos</w:t>
      </w:r>
    </w:p>
    <w:p>
      <w:r>
        <w:t xml:space="preserve">Ihmiset vaeltavat leiripaikalleen.</w:t>
      </w:r>
    </w:p>
    <w:p>
      <w:r>
        <w:rPr>
          <w:b/>
        </w:rPr>
        <w:t xml:space="preserve">Esimerkki 6.6389</w:t>
      </w:r>
    </w:p>
    <w:p>
      <w:r>
        <w:t xml:space="preserve">Lause 1: Punaisen junan kyydissä oleva mies auttaa pientä lasta junaan, kun toinen henkilö yrittää nousta junaan. Lause 2: Mies ja tyttö istuvat junassa.</w:t>
      </w:r>
    </w:p>
    <w:p>
      <w:r>
        <w:rPr>
          <w:b/>
        </w:rPr>
        <w:t xml:space="preserve">Tulos</w:t>
      </w:r>
    </w:p>
    <w:p>
      <w:r>
        <w:t xml:space="preserve">Henkilö työntää lapsen syrjään junan sisäänkäynnillä.</w:t>
      </w:r>
    </w:p>
    <w:p>
      <w:r>
        <w:rPr>
          <w:b/>
        </w:rPr>
        <w:t xml:space="preserve">Esimerkki 6.6390</w:t>
      </w:r>
    </w:p>
    <w:p>
      <w:r>
        <w:t xml:space="preserve">Lause 1: Baseball-pelaaja syöttää palloa. Lause 2: Jalkapalloilija potkaisee palloa.</w:t>
      </w:r>
    </w:p>
    <w:p>
      <w:r>
        <w:rPr>
          <w:b/>
        </w:rPr>
        <w:t xml:space="preserve">Tulos</w:t>
      </w:r>
    </w:p>
    <w:p>
      <w:r>
        <w:t xml:space="preserve">David Wright pelaa kolmannella pesällä.</w:t>
      </w:r>
    </w:p>
    <w:p>
      <w:r>
        <w:rPr>
          <w:b/>
        </w:rPr>
        <w:t xml:space="preserve">Esimerkki 6.6391</w:t>
      </w:r>
    </w:p>
    <w:p>
      <w:r>
        <w:t xml:space="preserve">Lause 1: Mies, jolla on useita tatuointeja, työskentelee ravintolan tiskillä. Lause 2: Mies tupakoi baaritiskin penkillä,</w:t>
      </w:r>
    </w:p>
    <w:p>
      <w:r>
        <w:rPr>
          <w:b/>
        </w:rPr>
        <w:t xml:space="preserve">Tulos</w:t>
      </w:r>
    </w:p>
    <w:p>
      <w:r>
        <w:t xml:space="preserve">Mies tarjoilee ravioleja myyntikojullaan.</w:t>
      </w:r>
    </w:p>
    <w:p>
      <w:r>
        <w:rPr>
          <w:b/>
        </w:rPr>
        <w:t xml:space="preserve">Esimerkki 6.6392</w:t>
      </w:r>
    </w:p>
    <w:p>
      <w:r>
        <w:t xml:space="preserve">Lause 1: Maastopyöräilijä ilmassa toinen käsi maastopyörän päällä ja vartalo ilmassa. Lause 2: Maastopyöräilijä ilmassa toinen käsi maastopyörän päällä ja jalka ilmassa.</w:t>
      </w:r>
    </w:p>
    <w:p>
      <w:r>
        <w:rPr>
          <w:b/>
        </w:rPr>
        <w:t xml:space="preserve">Tulos</w:t>
      </w:r>
    </w:p>
    <w:p>
      <w:r>
        <w:t xml:space="preserve">Temppu, jonka kilpailija tekee ja toivottavasti se on suoritettu oikein.</w:t>
      </w:r>
    </w:p>
    <w:p>
      <w:r>
        <w:rPr>
          <w:b/>
        </w:rPr>
        <w:t xml:space="preserve">Esimerkki 6.6393</w:t>
      </w:r>
    </w:p>
    <w:p>
      <w:r>
        <w:t xml:space="preserve">Lause 1: Siniseen paitaan pukeutunut mies istuu kyyristyneenä penkillä, kun keltaiseen mekkoon pukeutunut nainen, joka kantaa punaista ostoskassia, kävelee hänen takanaan kaupungin jalkakäytävällä. Lause 2: Mies lyö naista, jolla on punainen ostoskassi.</w:t>
      </w:r>
    </w:p>
    <w:p>
      <w:r>
        <w:rPr>
          <w:b/>
        </w:rPr>
        <w:t xml:space="preserve">Tulos</w:t>
      </w:r>
    </w:p>
    <w:p>
      <w:r>
        <w:t xml:space="preserve">Mies lukee sanomalehteä.</w:t>
      </w:r>
    </w:p>
    <w:p>
      <w:r>
        <w:rPr>
          <w:b/>
        </w:rPr>
        <w:t xml:space="preserve">Esimerkki 6.6394</w:t>
      </w:r>
    </w:p>
    <w:p>
      <w:r>
        <w:t xml:space="preserve">Lause 1: Pieni tyttö pitää kädessään värikästä Ron Paulin sodan lopettaminen -kylttiä, ja hänen lähellään kuvassa seisoo myös aikuisia. Lause 2: Ryhmä tyttöjä leikkii yhdessä.</w:t>
      </w:r>
    </w:p>
    <w:p>
      <w:r>
        <w:rPr>
          <w:b/>
        </w:rPr>
        <w:t xml:space="preserve">Tulos</w:t>
      </w:r>
    </w:p>
    <w:p>
      <w:r>
        <w:t xml:space="preserve">Jotkut pitkät ihmiset</w:t>
      </w:r>
    </w:p>
    <w:p>
      <w:r>
        <w:rPr>
          <w:b/>
        </w:rPr>
        <w:t xml:space="preserve">Esimerkki 6.6395</w:t>
      </w:r>
    </w:p>
    <w:p>
      <w:r>
        <w:t xml:space="preserve">Lause 1: Joukko naisia jooga-asennossa. Lause 2: Ryhmä naisia hyppii trampoliinilla.</w:t>
      </w:r>
    </w:p>
    <w:p>
      <w:r>
        <w:rPr>
          <w:b/>
        </w:rPr>
        <w:t xml:space="preserve">Tulos</w:t>
      </w:r>
    </w:p>
    <w:p>
      <w:r>
        <w:t xml:space="preserve">Ryhmä naisia nauttii ryhmätoiminnasta.</w:t>
      </w:r>
    </w:p>
    <w:p>
      <w:r>
        <w:rPr>
          <w:b/>
        </w:rPr>
        <w:t xml:space="preserve">Esimerkki 6.6396</w:t>
      </w:r>
    </w:p>
    <w:p>
      <w:r>
        <w:t xml:space="preserve">Lause 1: Pieni tyttö koskettaa miehen kasvoja ratsastaessaan hänen harteillaan. Lause 2: Pientä tyttöä kannetaan miehen sylissä.</w:t>
      </w:r>
    </w:p>
    <w:p>
      <w:r>
        <w:rPr>
          <w:b/>
        </w:rPr>
        <w:t xml:space="preserve">Tulos</w:t>
      </w:r>
    </w:p>
    <w:p>
      <w:r>
        <w:t xml:space="preserve">Tyttö peittää isänsä silmät istuen tämän harteilla.</w:t>
      </w:r>
    </w:p>
    <w:p>
      <w:r>
        <w:rPr>
          <w:b/>
        </w:rPr>
        <w:t xml:space="preserve">Esimerkki 6.6397</w:t>
      </w:r>
    </w:p>
    <w:p>
      <w:r>
        <w:t xml:space="preserve">Lause 1: Useiden ihmisten muodostama jono seisoo kadun varrella. Lause 2: Kukaan ei ole jonossa.</w:t>
      </w:r>
    </w:p>
    <w:p>
      <w:r>
        <w:rPr>
          <w:b/>
        </w:rPr>
        <w:t xml:space="preserve">Tulos</w:t>
      </w:r>
    </w:p>
    <w:p>
      <w:r>
        <w:t xml:space="preserve">Pitkiä ihmisiä jonossa</w:t>
      </w:r>
    </w:p>
    <w:p>
      <w:r>
        <w:rPr>
          <w:b/>
        </w:rPr>
        <w:t xml:space="preserve">Esimerkki 6.6398</w:t>
      </w:r>
    </w:p>
    <w:p>
      <w:r>
        <w:t xml:space="preserve">Lause 1: Mies syöksyy jyrkänteeltä muiden katsellessa. Lause 2: Nainen sukeltaa joutsenella.</w:t>
      </w:r>
    </w:p>
    <w:p>
      <w:r>
        <w:rPr>
          <w:b/>
        </w:rPr>
        <w:t xml:space="preserve">Tulos</w:t>
      </w:r>
    </w:p>
    <w:p>
      <w:r>
        <w:t xml:space="preserve">Mies hyppää korkealta kalliolta.</w:t>
      </w:r>
    </w:p>
    <w:p>
      <w:r>
        <w:rPr>
          <w:b/>
        </w:rPr>
        <w:t xml:space="preserve">Esimerkki 6.6399</w:t>
      </w:r>
    </w:p>
    <w:p>
      <w:r>
        <w:t xml:space="preserve">Lause 1: Kolme naista on lavalla tanssimassa. Lause 2: Kolme naista esittää trapetsinumeroa sirkuksessa...</w:t>
      </w:r>
    </w:p>
    <w:p>
      <w:r>
        <w:rPr>
          <w:b/>
        </w:rPr>
        <w:t xml:space="preserve">Tulos</w:t>
      </w:r>
    </w:p>
    <w:p>
      <w:r>
        <w:t xml:space="preserve">Kolme naista tähdittää tanssiproduktiota</w:t>
      </w:r>
    </w:p>
    <w:p>
      <w:r>
        <w:rPr>
          <w:b/>
        </w:rPr>
        <w:t xml:space="preserve">Esimerkki 6.6400</w:t>
      </w:r>
    </w:p>
    <w:p>
      <w:r>
        <w:t xml:space="preserve">Lause 1: Nainen kävelee kohti sadetakkiin pukeutunutta ja siivouskärryä työntävää vahtimestaria. Lause 2: Nainen lähestyy poliisia.</w:t>
      </w:r>
    </w:p>
    <w:p>
      <w:r>
        <w:rPr>
          <w:b/>
        </w:rPr>
        <w:t xml:space="preserve">Tulos</w:t>
      </w:r>
    </w:p>
    <w:p>
      <w:r>
        <w:t xml:space="preserve">Nainen lähestyy koulun vahtimestaria.</w:t>
      </w:r>
    </w:p>
    <w:p>
      <w:r>
        <w:rPr>
          <w:b/>
        </w:rPr>
        <w:t xml:space="preserve">Esimerkki 6.6401</w:t>
      </w:r>
    </w:p>
    <w:p>
      <w:r>
        <w:t xml:space="preserve">Lause 1: Hymyilevä punatukkainen nainen, jolla on sininen toppi ja farkut, seisoo valkoisen jääkaapin ja lieden vieressä pienessä keittiötilassa. Lause 2: Nainen on sängyssä nukkumassa.</w:t>
      </w:r>
    </w:p>
    <w:p>
      <w:r>
        <w:rPr>
          <w:b/>
        </w:rPr>
        <w:t xml:space="preserve">Tulos</w:t>
      </w:r>
    </w:p>
    <w:p>
      <w:r>
        <w:t xml:space="preserve">Nainen laittaa ruokaa.</w:t>
      </w:r>
    </w:p>
    <w:p>
      <w:r>
        <w:rPr>
          <w:b/>
        </w:rPr>
        <w:t xml:space="preserve">Esimerkki 6.6402</w:t>
      </w:r>
    </w:p>
    <w:p>
      <w:r>
        <w:t xml:space="preserve">Lause 1: Pieni taapero leikkii muovileluillaan jalkakäytävällä, kun nainen nojaa ostoskassinsa kanssa vihreään metallitankoon. Lause 2: Pikkulapsi leikkii rannalla.</w:t>
      </w:r>
    </w:p>
    <w:p>
      <w:r>
        <w:rPr>
          <w:b/>
        </w:rPr>
        <w:t xml:space="preserve">Tulos</w:t>
      </w:r>
    </w:p>
    <w:p>
      <w:r>
        <w:t xml:space="preserve">Pikkulapsi leikkii pienillä muoviautoilla.</w:t>
      </w:r>
    </w:p>
    <w:p>
      <w:r>
        <w:rPr>
          <w:b/>
        </w:rPr>
        <w:t xml:space="preserve">Esimerkki 6.6403</w:t>
      </w:r>
    </w:p>
    <w:p>
      <w:r>
        <w:t xml:space="preserve">Lause 1: Kaksi miestä ottaa kuvia kameroillaan ulkona. Lause 2: Kaksi miestä käyttää puhelinta soittaakseen vaimoilleen.</w:t>
      </w:r>
    </w:p>
    <w:p>
      <w:r>
        <w:rPr>
          <w:b/>
        </w:rPr>
        <w:t xml:space="preserve">Tulos</w:t>
      </w:r>
    </w:p>
    <w:p>
      <w:r>
        <w:t xml:space="preserve">Kaksi miestä osallistuu valokuvakilpailuun, ja heidän on otettava kuvia ulkoilmasta.</w:t>
      </w:r>
    </w:p>
    <w:p>
      <w:r>
        <w:rPr>
          <w:b/>
        </w:rPr>
        <w:t xml:space="preserve">Esimerkki 6.6404</w:t>
      </w:r>
    </w:p>
    <w:p>
      <w:r>
        <w:t xml:space="preserve">Lause 1: Viisi miestä työskentelee rakennuksen parissa, mutta vain kaksi katsoo kameraan. Lause 2: Miehet pitävät lounastauon.</w:t>
      </w:r>
    </w:p>
    <w:p>
      <w:r>
        <w:rPr>
          <w:b/>
        </w:rPr>
        <w:t xml:space="preserve">Tulos</w:t>
      </w:r>
    </w:p>
    <w:p>
      <w:r>
        <w:t xml:space="preserve">Miehet ovat rakennustyöläisiä.</w:t>
      </w:r>
    </w:p>
    <w:p>
      <w:r>
        <w:rPr>
          <w:b/>
        </w:rPr>
        <w:t xml:space="preserve">Esimerkki 6.6405</w:t>
      </w:r>
    </w:p>
    <w:p>
      <w:r>
        <w:t xml:space="preserve">Lause 1: Raitapaitainen pikkupoika ja pieni tyttö, jolla oli nuppineulat, pitivät toisiaan kädestä kiinni pelissä ring a round the roses. Lause 2: Poika nukkuu sängyssä.</w:t>
      </w:r>
    </w:p>
    <w:p>
      <w:r>
        <w:rPr>
          <w:b/>
        </w:rPr>
        <w:t xml:space="preserve">Tulos</w:t>
      </w:r>
    </w:p>
    <w:p>
      <w:r>
        <w:t xml:space="preserve">Tytöllä on sininen mekko.</w:t>
      </w:r>
    </w:p>
    <w:p>
      <w:r>
        <w:rPr>
          <w:b/>
        </w:rPr>
        <w:t xml:space="preserve">Esimerkki 6.6406</w:t>
      </w:r>
    </w:p>
    <w:p>
      <w:r>
        <w:t xml:space="preserve">Lause 1: Lapsi pitää kädessään pyydystintä, jossa on hiiri. Lause 2: Eräs nuori löysi pöydän alta juoksevan jyrsijän.</w:t>
      </w:r>
    </w:p>
    <w:p>
      <w:r>
        <w:rPr>
          <w:b/>
        </w:rPr>
        <w:t xml:space="preserve">Tulos</w:t>
      </w:r>
    </w:p>
    <w:p>
      <w:r>
        <w:t xml:space="preserve">Eräs nuori henkilö keksi hiirenloukun hiiriongelmien vuoksi.</w:t>
      </w:r>
    </w:p>
    <w:p>
      <w:r>
        <w:rPr>
          <w:b/>
        </w:rPr>
        <w:t xml:space="preserve">Esimerkki 6.6407</w:t>
      </w:r>
    </w:p>
    <w:p>
      <w:r>
        <w:t xml:space="preserve">Lause 1: Surffaaja ratsastaa aallolla kirkkaan sinisessä meressä. Lause 2: Hiihtäjät ajoivat hissimäkeä ylös.</w:t>
      </w:r>
    </w:p>
    <w:p>
      <w:r>
        <w:rPr>
          <w:b/>
        </w:rPr>
        <w:t xml:space="preserve">Tulos</w:t>
      </w:r>
    </w:p>
    <w:p>
      <w:r>
        <w:t xml:space="preserve">surffaaja putoaa laudalta</w:t>
      </w:r>
    </w:p>
    <w:p>
      <w:r>
        <w:rPr>
          <w:b/>
        </w:rPr>
        <w:t xml:space="preserve">Esimerkki 6.6408</w:t>
      </w:r>
    </w:p>
    <w:p>
      <w:r>
        <w:t xml:space="preserve">Lause 1: Kaksi pientä koiraa leikkii lumessa yhdessä. Lause 2: Lelukoirat nukkuvat lumessa.</w:t>
      </w:r>
    </w:p>
    <w:p>
      <w:r>
        <w:rPr>
          <w:b/>
        </w:rPr>
        <w:t xml:space="preserve">Tulos</w:t>
      </w:r>
    </w:p>
    <w:p>
      <w:r>
        <w:t xml:space="preserve">Lelukoirat nauttivat lumesta.</w:t>
      </w:r>
    </w:p>
    <w:p>
      <w:r>
        <w:rPr>
          <w:b/>
        </w:rPr>
        <w:t xml:space="preserve">Esimerkki 6.6409</w:t>
      </w:r>
    </w:p>
    <w:p>
      <w:r>
        <w:t xml:space="preserve">Lause 1: Suuri keltainen kone laittaa tavaroita suuriin metalliastioihin. Lause 2: Kone on rikki.</w:t>
      </w:r>
    </w:p>
    <w:p>
      <w:r>
        <w:rPr>
          <w:b/>
        </w:rPr>
        <w:t xml:space="preserve">Tulos</w:t>
      </w:r>
    </w:p>
    <w:p>
      <w:r>
        <w:t xml:space="preserve">Kone laittaa hiekkaa säiliöihin.</w:t>
      </w:r>
    </w:p>
    <w:p>
      <w:r>
        <w:rPr>
          <w:b/>
        </w:rPr>
        <w:t xml:space="preserve">Esimerkki 6.6410</w:t>
      </w:r>
    </w:p>
    <w:p>
      <w:r>
        <w:t xml:space="preserve">Lause 1: Pieni tyttö harjaa naisen hiuksia. Lause 2: Poika harjasi hiukset.</w:t>
      </w:r>
    </w:p>
    <w:p>
      <w:r>
        <w:rPr>
          <w:b/>
        </w:rPr>
        <w:t xml:space="preserve">Tulos</w:t>
      </w:r>
    </w:p>
    <w:p>
      <w:r>
        <w:t xml:space="preserve">Tyttö punoi sen.</w:t>
      </w:r>
    </w:p>
    <w:p>
      <w:r>
        <w:rPr>
          <w:b/>
        </w:rPr>
        <w:t xml:space="preserve">Esimerkki 6.6411</w:t>
      </w:r>
    </w:p>
    <w:p>
      <w:r>
        <w:t xml:space="preserve">Lause 1: Silmälasipäinen mies soittaa käyrätorvea. Lause 2: Mies soittaa pianoa lavalla faneilleen...</w:t>
      </w:r>
    </w:p>
    <w:p>
      <w:r>
        <w:rPr>
          <w:b/>
        </w:rPr>
        <w:t xml:space="preserve">Tulos</w:t>
      </w:r>
    </w:p>
    <w:p>
      <w:r>
        <w:t xml:space="preserve">Mies soittaa käyrätorvea kasvavalle väkijoukolle.</w:t>
      </w:r>
    </w:p>
    <w:p>
      <w:r>
        <w:rPr>
          <w:b/>
        </w:rPr>
        <w:t xml:space="preserve">Esimerkki 6.6412</w:t>
      </w:r>
    </w:p>
    <w:p>
      <w:r>
        <w:t xml:space="preserve">Lause 1: Rockyhtyeen naiset esiintyvät lavalla. Lause 2: Jotkut naiset syövät.</w:t>
      </w:r>
    </w:p>
    <w:p>
      <w:r>
        <w:rPr>
          <w:b/>
        </w:rPr>
        <w:t xml:space="preserve">Tulos</w:t>
      </w:r>
    </w:p>
    <w:p>
      <w:r>
        <w:t xml:space="preserve">Joillakin naisilla on pitkät hiukset.</w:t>
      </w:r>
    </w:p>
    <w:p>
      <w:r>
        <w:rPr>
          <w:b/>
        </w:rPr>
        <w:t xml:space="preserve">Esimerkki 6.6413</w:t>
      </w:r>
    </w:p>
    <w:p>
      <w:r>
        <w:t xml:space="preserve">Lause 1: American Kennel Clubin koiranäyttelyyn on kokoontunut paljon ihmisiä katsomaan, kun ihmiset esittelevät koiriaan. Lause 2: He ovat kissanäyttelyssä.</w:t>
      </w:r>
    </w:p>
    <w:p>
      <w:r>
        <w:rPr>
          <w:b/>
        </w:rPr>
        <w:t xml:space="preserve">Tulos</w:t>
      </w:r>
    </w:p>
    <w:p>
      <w:r>
        <w:t xml:space="preserve">He katselevat villakoiria.</w:t>
      </w:r>
    </w:p>
    <w:p>
      <w:r>
        <w:rPr>
          <w:b/>
        </w:rPr>
        <w:t xml:space="preserve">Esimerkki 6.6414</w:t>
      </w:r>
    </w:p>
    <w:p>
      <w:r>
        <w:t xml:space="preserve">Lause 1: Iäkäs mies paistaa hotdogeja grillissä. Lause 2: Nainen paistaa pihviä pannulla.</w:t>
      </w:r>
    </w:p>
    <w:p>
      <w:r>
        <w:rPr>
          <w:b/>
        </w:rPr>
        <w:t xml:space="preserve">Tulos</w:t>
      </w:r>
    </w:p>
    <w:p>
      <w:r>
        <w:t xml:space="preserve">Mies grillaa ulkona juhlia varten.</w:t>
      </w:r>
    </w:p>
    <w:p>
      <w:r>
        <w:rPr>
          <w:b/>
        </w:rPr>
        <w:t xml:space="preserve">Esimerkki 6.6415</w:t>
      </w:r>
    </w:p>
    <w:p>
      <w:r>
        <w:t xml:space="preserve">Lause 1: Kaksi naista lenkkeilee ja kolme miestä kävelee hiekkatiellä. Lause 2: Joukko ihmisiä on ostoksilla ostoskeskuksessa.</w:t>
      </w:r>
    </w:p>
    <w:p>
      <w:r>
        <w:rPr>
          <w:b/>
        </w:rPr>
        <w:t xml:space="preserve">Tulos</w:t>
      </w:r>
    </w:p>
    <w:p>
      <w:r>
        <w:t xml:space="preserve">Kaksi sisarta hölkkää hiekkatietä pitkin.</w:t>
      </w:r>
    </w:p>
    <w:p>
      <w:r>
        <w:rPr>
          <w:b/>
        </w:rPr>
        <w:t xml:space="preserve">Esimerkki 6.6416</w:t>
      </w:r>
    </w:p>
    <w:p>
      <w:r>
        <w:t xml:space="preserve">Lause 1: lapset leikkivät leikkikentällä rengaspinolla Lause 2: lapset leikkivät leikkikentällä leikkiautoilla.</w:t>
      </w:r>
    </w:p>
    <w:p>
      <w:r>
        <w:rPr>
          <w:b/>
        </w:rPr>
        <w:t xml:space="preserve">Tulos</w:t>
      </w:r>
    </w:p>
    <w:p>
      <w:r>
        <w:t xml:space="preserve">Ryhmä lapsia leikkii piilosta renkaiden päällä.</w:t>
      </w:r>
    </w:p>
    <w:p>
      <w:r>
        <w:rPr>
          <w:b/>
        </w:rPr>
        <w:t xml:space="preserve">Esimerkki 6.6417</w:t>
      </w:r>
    </w:p>
    <w:p>
      <w:r>
        <w:t xml:space="preserve">Lause 1: Pieni valko-ruskea koira juoksee ruohikossa keppi suussaan. Lause 2: Koira ontui hitaasti kantaen keppiä suussaan.</w:t>
      </w:r>
    </w:p>
    <w:p>
      <w:r>
        <w:rPr>
          <w:b/>
        </w:rPr>
        <w:t xml:space="preserve">Tulos</w:t>
      </w:r>
    </w:p>
    <w:p>
      <w:r>
        <w:t xml:space="preserve">Koira juoksi palauttamaan kepin omistajalleen.</w:t>
      </w:r>
    </w:p>
    <w:p>
      <w:r>
        <w:rPr>
          <w:b/>
        </w:rPr>
        <w:t xml:space="preserve">Esimerkki 6.6418</w:t>
      </w:r>
    </w:p>
    <w:p>
      <w:r>
        <w:t xml:space="preserve">Lause 1: Liito-orava seisoo pellon ja tien reunalla Lause 2: Liito-orava lentää talveksi etelään.</w:t>
      </w:r>
    </w:p>
    <w:p>
      <w:r>
        <w:rPr>
          <w:b/>
        </w:rPr>
        <w:t xml:space="preserve">Tulos</w:t>
      </w:r>
    </w:p>
    <w:p>
      <w:r>
        <w:t xml:space="preserve">Liito-orava odottaa liikennettä ennen kuin se ylittää tien.</w:t>
      </w:r>
    </w:p>
    <w:p>
      <w:r>
        <w:rPr>
          <w:b/>
        </w:rPr>
        <w:t xml:space="preserve">Esimerkki 6.6419</w:t>
      </w:r>
    </w:p>
    <w:p>
      <w:r>
        <w:t xml:space="preserve">Lause 1: Poika, jolla on punainen paita ja kuulokkeet, katselee monitoria. Lause 2: Poika katsoo televisiota.</w:t>
      </w:r>
    </w:p>
    <w:p>
      <w:r>
        <w:rPr>
          <w:b/>
        </w:rPr>
        <w:t xml:space="preserve">Tulos</w:t>
      </w:r>
    </w:p>
    <w:p>
      <w:r>
        <w:t xml:space="preserve">Poika katsoo videota monitorista.</w:t>
      </w:r>
    </w:p>
    <w:p>
      <w:r>
        <w:rPr>
          <w:b/>
        </w:rPr>
        <w:t xml:space="preserve">Esimerkki 6.6420</w:t>
      </w:r>
    </w:p>
    <w:p>
      <w:r>
        <w:t xml:space="preserve">Lause 1: Afrikkalainen kävelee pellon halki. Lause 2: Nainen huutaa tajutessaan olevansa toivottomasti eksyksissä korkeiden, paksujen maissinvarsien keskellä.</w:t>
      </w:r>
    </w:p>
    <w:p>
      <w:r>
        <w:rPr>
          <w:b/>
        </w:rPr>
        <w:t xml:space="preserve">Tulos</w:t>
      </w:r>
    </w:p>
    <w:p>
      <w:r>
        <w:t xml:space="preserve">Mies näkee pellot, joihin hänen esi-isänsä olivat sidottuja.</w:t>
      </w:r>
    </w:p>
    <w:p>
      <w:r>
        <w:rPr>
          <w:b/>
        </w:rPr>
        <w:t xml:space="preserve">Esimerkki 6.6421</w:t>
      </w:r>
    </w:p>
    <w:p>
      <w:r>
        <w:t xml:space="preserve">Lause 1: Kaksi teini-ikäistä tyttöä, joista toisella on valkoinen ja toisella punainen pelipaita, pelaavat jalkapalloa. Lause 2: Joukko lapsia pelaa lentopalloa.</w:t>
      </w:r>
    </w:p>
    <w:p>
      <w:r>
        <w:rPr>
          <w:b/>
        </w:rPr>
        <w:t xml:space="preserve">Tulos</w:t>
      </w:r>
    </w:p>
    <w:p>
      <w:r>
        <w:t xml:space="preserve">Yksi tyttö yrittää potkaista jalkapalloa, kun toinen tyttö vartioi maalia.</w:t>
      </w:r>
    </w:p>
    <w:p>
      <w:r>
        <w:rPr>
          <w:b/>
        </w:rPr>
        <w:t xml:space="preserve">Esimerkki 6.6422</w:t>
      </w:r>
    </w:p>
    <w:p>
      <w:r>
        <w:t xml:space="preserve">Lause 1: Katumuusikko soittaa. Lause 2: Katumuusikko juoksee bussin perässä.</w:t>
      </w:r>
    </w:p>
    <w:p>
      <w:r>
        <w:rPr>
          <w:b/>
        </w:rPr>
        <w:t xml:space="preserve">Tulos</w:t>
      </w:r>
    </w:p>
    <w:p>
      <w:r>
        <w:t xml:space="preserve">Katumuusikko soittaa huilua.</w:t>
      </w:r>
    </w:p>
    <w:p>
      <w:r>
        <w:rPr>
          <w:b/>
        </w:rPr>
        <w:t xml:space="preserve">Esimerkki 6.6423</w:t>
      </w:r>
    </w:p>
    <w:p>
      <w:r>
        <w:t xml:space="preserve">Lause 1: Mies ajaa ilmeisesti tilapäistä riksaa. Lause 2: Henkilö kylpyammeessa.</w:t>
      </w:r>
    </w:p>
    <w:p>
      <w:r>
        <w:rPr>
          <w:b/>
        </w:rPr>
        <w:t xml:space="preserve">Tulos</w:t>
      </w:r>
    </w:p>
    <w:p>
      <w:r>
        <w:t xml:space="preserve">Ihminen ja puinen riksavaunu.</w:t>
      </w:r>
    </w:p>
    <w:p>
      <w:r>
        <w:rPr>
          <w:b/>
        </w:rPr>
        <w:t xml:space="preserve">Esimerkki 6.6424</w:t>
      </w:r>
    </w:p>
    <w:p>
      <w:r>
        <w:t xml:space="preserve">Lause 1: Aurinko paistaa lumen ja puiden yllä. Lause 2: Aurinko nukkuu.</w:t>
      </w:r>
    </w:p>
    <w:p>
      <w:r>
        <w:rPr>
          <w:b/>
        </w:rPr>
        <w:t xml:space="preserve">Tulos</w:t>
      </w:r>
    </w:p>
    <w:p>
      <w:r>
        <w:t xml:space="preserve">Aurinko on puiden yläpuolella</w:t>
      </w:r>
    </w:p>
    <w:p>
      <w:r>
        <w:rPr>
          <w:b/>
        </w:rPr>
        <w:t xml:space="preserve">Esimerkki 6.6425</w:t>
      </w:r>
    </w:p>
    <w:p>
      <w:r>
        <w:t xml:space="preserve">Lause 1: Mies katselee puistossa iltapäivällä. Lause 2: Kukaan ei katsele.</w:t>
      </w:r>
    </w:p>
    <w:p>
      <w:r>
        <w:rPr>
          <w:b/>
        </w:rPr>
        <w:t xml:space="preserve">Tulos</w:t>
      </w:r>
    </w:p>
    <w:p>
      <w:r>
        <w:t xml:space="preserve">Pitkä ihminen katselee</w:t>
      </w:r>
    </w:p>
    <w:p>
      <w:r>
        <w:rPr>
          <w:b/>
        </w:rPr>
        <w:t xml:space="preserve">Esimerkki 6.6426</w:t>
      </w:r>
    </w:p>
    <w:p>
      <w:r>
        <w:t xml:space="preserve">Lause 1: Nainen kantaa koria päässään. Lause 2: Nainen rullaluistelee rantakadulla.</w:t>
      </w:r>
    </w:p>
    <w:p>
      <w:r>
        <w:rPr>
          <w:b/>
        </w:rPr>
        <w:t xml:space="preserve">Tulos</w:t>
      </w:r>
    </w:p>
    <w:p>
      <w:r>
        <w:t xml:space="preserve">Maanviljelijä tasapainottelee koria päänsä päällä tarkastaessaan satoaan.</w:t>
      </w:r>
    </w:p>
    <w:p>
      <w:r>
        <w:rPr>
          <w:b/>
        </w:rPr>
        <w:t xml:space="preserve">Esimerkki 6.6427</w:t>
      </w:r>
    </w:p>
    <w:p>
      <w:r>
        <w:t xml:space="preserve">Lause 1: Punatakkinen nainen on punavalkoraidallisen teltan sisällä. Lause 2: Nainen seisoi vihreän ja sinisen teltan ulkopuolella.</w:t>
      </w:r>
    </w:p>
    <w:p>
      <w:r>
        <w:rPr>
          <w:b/>
        </w:rPr>
        <w:t xml:space="preserve">Tulos</w:t>
      </w:r>
    </w:p>
    <w:p>
      <w:r>
        <w:t xml:space="preserve">Metsässä oli punavalkoinen teltta.</w:t>
      </w:r>
    </w:p>
    <w:p>
      <w:r>
        <w:rPr>
          <w:b/>
        </w:rPr>
        <w:t xml:space="preserve">Esimerkki 6.6428</w:t>
      </w:r>
    </w:p>
    <w:p>
      <w:r>
        <w:t xml:space="preserve">Lause 1: Ihmiset kävelevät mukulakivikadulla, jonka molemmin puolin kohoavat rakennukset. Lause 2: Ihmiset ovat sisällä ja katsovat kadulle.</w:t>
      </w:r>
    </w:p>
    <w:p>
      <w:r>
        <w:rPr>
          <w:b/>
        </w:rPr>
        <w:t xml:space="preserve">Tulos</w:t>
      </w:r>
    </w:p>
    <w:p>
      <w:r>
        <w:t xml:space="preserve">Ihmiset menevät rakennukseen.</w:t>
      </w:r>
    </w:p>
    <w:p>
      <w:r>
        <w:rPr>
          <w:b/>
        </w:rPr>
        <w:t xml:space="preserve">Esimerkki 6.6429</w:t>
      </w:r>
    </w:p>
    <w:p>
      <w:r>
        <w:t xml:space="preserve">Lause 1: Jonkinlaisessa konferenssissa vieraileva nainen luo projektin iPadilla. Lause 2: Nainen pelaa peliä iPadillaan.</w:t>
      </w:r>
    </w:p>
    <w:p>
      <w:r>
        <w:rPr>
          <w:b/>
        </w:rPr>
        <w:t xml:space="preserve">Tulos</w:t>
      </w:r>
    </w:p>
    <w:p>
      <w:r>
        <w:t xml:space="preserve">Nainen pitää puhetta yritykselleen.</w:t>
      </w:r>
    </w:p>
    <w:p>
      <w:r>
        <w:rPr>
          <w:b/>
        </w:rPr>
        <w:t xml:space="preserve">Esimerkki 6.6430</w:t>
      </w:r>
    </w:p>
    <w:p>
      <w:r>
        <w:t xml:space="preserve">Lause 1: Pesäpallon syöttäjä heittää pesäpalloa. Lause 2: Syöttäjä heittää pesäpallon sijasta jalkapalloa.</w:t>
      </w:r>
    </w:p>
    <w:p>
      <w:r>
        <w:rPr>
          <w:b/>
        </w:rPr>
        <w:t xml:space="preserve">Tulos</w:t>
      </w:r>
    </w:p>
    <w:p>
      <w:r>
        <w:t xml:space="preserve">Pesäpallon syöttäjä heittää pelin ensimmäisen syöttönsä.</w:t>
      </w:r>
    </w:p>
    <w:p>
      <w:r>
        <w:rPr>
          <w:b/>
        </w:rPr>
        <w:t xml:space="preserve">Esimerkki 6.6431</w:t>
      </w:r>
    </w:p>
    <w:p>
      <w:r>
        <w:t xml:space="preserve">Lause 1: Sinipaitainen mies potkaisee jalkapalloa. Lause 2: Mies vaaleanpunaisessa paidassa heittää jalkapallon huutavaa lasta kohti.</w:t>
      </w:r>
    </w:p>
    <w:p>
      <w:r>
        <w:rPr>
          <w:b/>
        </w:rPr>
        <w:t xml:space="preserve">Tulos</w:t>
      </w:r>
    </w:p>
    <w:p>
      <w:r>
        <w:t xml:space="preserve">Mies potkaisee jalkapalloa ystävälleen, kun hänellä on sininen paita yllään.</w:t>
      </w:r>
    </w:p>
    <w:p>
      <w:r>
        <w:rPr>
          <w:b/>
        </w:rPr>
        <w:t xml:space="preserve">Esimerkki 6.6432</w:t>
      </w:r>
    </w:p>
    <w:p>
      <w:r>
        <w:t xml:space="preserve">Lause 1: Nainen, jolla on violetti mekko ja mustat saappaat, kävelee väkijoukon läpi juoden lasipullosta. Lause 2: Nainen hakkaa lasipulloa jonkun pään päälle.</w:t>
      </w:r>
    </w:p>
    <w:p>
      <w:r>
        <w:rPr>
          <w:b/>
        </w:rPr>
        <w:t xml:space="preserve">Tulos</w:t>
      </w:r>
    </w:p>
    <w:p>
      <w:r>
        <w:t xml:space="preserve">Kojulla jaetaan esitteitä.</w:t>
      </w:r>
    </w:p>
    <w:p>
      <w:r>
        <w:rPr>
          <w:b/>
        </w:rPr>
        <w:t xml:space="preserve">Esimerkki 6.6433</w:t>
      </w:r>
    </w:p>
    <w:p>
      <w:r>
        <w:t xml:space="preserve">Lause 1: Kiharatukkainen nainen nostaa kättään kadulla. Lause 2: Nainen on sisätiloissa.</w:t>
      </w:r>
    </w:p>
    <w:p>
      <w:r>
        <w:rPr>
          <w:b/>
        </w:rPr>
        <w:t xml:space="preserve">Tulos</w:t>
      </w:r>
    </w:p>
    <w:p>
      <w:r>
        <w:t xml:space="preserve">Nainen seisoo.</w:t>
      </w:r>
    </w:p>
    <w:p>
      <w:r>
        <w:rPr>
          <w:b/>
        </w:rPr>
        <w:t xml:space="preserve">Esimerkki 6.6434</w:t>
      </w:r>
    </w:p>
    <w:p>
      <w:r>
        <w:t xml:space="preserve">Lause 1: Valkoinen ja punainen paloauto, jossa on useita palomiehiä, on pysäköity vihreiden puiden läheisyyteen. Lause 2: Sininen paloauto kiidättää tulipaloa kohti.</w:t>
      </w:r>
    </w:p>
    <w:p>
      <w:r>
        <w:rPr>
          <w:b/>
        </w:rPr>
        <w:t xml:space="preserve">Tulos</w:t>
      </w:r>
    </w:p>
    <w:p>
      <w:r>
        <w:t xml:space="preserve">Paloauto on pysäköity lähelle pienen tulipalon tapahtumapaikkaa -</w:t>
      </w:r>
    </w:p>
    <w:p>
      <w:r>
        <w:rPr>
          <w:b/>
        </w:rPr>
        <w:t xml:space="preserve">Esimerkki 6.6435</w:t>
      </w:r>
    </w:p>
    <w:p>
      <w:r>
        <w:t xml:space="preserve">Lause 1: Kalastaja, jolla on valkoinen hattu ja tummat housut, laskee päänsä syliinsä, kun hänen onkivapansa lepää lähellä. Lause 2: Kalastaja on juuri saanut valtavan kalan.</w:t>
      </w:r>
    </w:p>
    <w:p>
      <w:r>
        <w:rPr>
          <w:b/>
        </w:rPr>
        <w:t xml:space="preserve">Tulos</w:t>
      </w:r>
    </w:p>
    <w:p>
      <w:r>
        <w:t xml:space="preserve">Kalastaja on masentunut saaliistaan tänään.</w:t>
      </w:r>
    </w:p>
    <w:p>
      <w:r>
        <w:rPr>
          <w:b/>
        </w:rPr>
        <w:t xml:space="preserve">Esimerkki 6.6436</w:t>
      </w:r>
    </w:p>
    <w:p>
      <w:r>
        <w:t xml:space="preserve">Lause 1: Nuori nainen istuu vesistön lähellä, lukee kirjaa ja rentoutuu kengät jalassa. Lause 2: Nainen puhuu kännykkäänsä.</w:t>
      </w:r>
    </w:p>
    <w:p>
      <w:r>
        <w:rPr>
          <w:b/>
        </w:rPr>
        <w:t xml:space="preserve">Tulos</w:t>
      </w:r>
    </w:p>
    <w:p>
      <w:r>
        <w:t xml:space="preserve">Nainen lukee 50 Shades of Grey -teosta.</w:t>
      </w:r>
    </w:p>
    <w:p>
      <w:r>
        <w:rPr>
          <w:b/>
        </w:rPr>
        <w:t xml:space="preserve">Esimerkki 6.6437</w:t>
      </w:r>
    </w:p>
    <w:p>
      <w:r>
        <w:t xml:space="preserve">Lause 1: Useat moottoripyöräilijät ajavat tietä pitkin aurinkoisena päivänä. Lause 2: Joukko vanhoja motoristeja on baarissa.</w:t>
      </w:r>
    </w:p>
    <w:p>
      <w:r>
        <w:rPr>
          <w:b/>
        </w:rPr>
        <w:t xml:space="preserve">Tulos</w:t>
      </w:r>
    </w:p>
    <w:p>
      <w:r>
        <w:t xml:space="preserve">Moottoritiellä ajaa moottoripyöräjengi.</w:t>
      </w:r>
    </w:p>
    <w:p>
      <w:r>
        <w:rPr>
          <w:b/>
        </w:rPr>
        <w:t xml:space="preserve">Esimerkki 6.6438</w:t>
      </w:r>
    </w:p>
    <w:p>
      <w:r>
        <w:t xml:space="preserve">Lause 1: Kolme vaaleaa naista katselee mikroskooppiin. Lause 2: Kolme vaaleaa naista siemailee kahvia kahvilassa.</w:t>
      </w:r>
    </w:p>
    <w:p>
      <w:r>
        <w:rPr>
          <w:b/>
        </w:rPr>
        <w:t xml:space="preserve">Tulos</w:t>
      </w:r>
    </w:p>
    <w:p>
      <w:r>
        <w:t xml:space="preserve">Naiset työskentelevät laboratoriossa ja tutkivat mikroskoopilla uutta virusta.</w:t>
      </w:r>
    </w:p>
    <w:p>
      <w:r>
        <w:rPr>
          <w:b/>
        </w:rPr>
        <w:t xml:space="preserve">Esimerkki 6.6439</w:t>
      </w:r>
    </w:p>
    <w:p>
      <w:r>
        <w:t xml:space="preserve">Lause 1: Kaksi vanhempaa miestä tummissa villapaidoissa seisoo jalkakäytävällä. Lause 2: Jotkut vanhemmat miehet nauttivat olutta baarissa.</w:t>
      </w:r>
    </w:p>
    <w:p>
      <w:r>
        <w:rPr>
          <w:b/>
        </w:rPr>
        <w:t xml:space="preserve">Tulos</w:t>
      </w:r>
    </w:p>
    <w:p>
      <w:r>
        <w:t xml:space="preserve">Kaksi vanhempaa miestä raskaissa villapaidoissa seisoo ulkona lumessa.</w:t>
      </w:r>
    </w:p>
    <w:p>
      <w:r>
        <w:rPr>
          <w:b/>
        </w:rPr>
        <w:t xml:space="preserve">Esimerkki 6.6440</w:t>
      </w:r>
    </w:p>
    <w:p>
      <w:r>
        <w:t xml:space="preserve">Lause 1: Viisi sinipaitaista poikaa kirjoittaa pöydän ääressä muistikirjoihin. Lause 2: Pojat istuvat bussissa.</w:t>
      </w:r>
    </w:p>
    <w:p>
      <w:r>
        <w:rPr>
          <w:b/>
        </w:rPr>
        <w:t xml:space="preserve">Tulos</w:t>
      </w:r>
    </w:p>
    <w:p>
      <w:r>
        <w:t xml:space="preserve">Ryhmä koulupoikia tekee läksyjään.</w:t>
      </w:r>
    </w:p>
    <w:p>
      <w:r>
        <w:rPr>
          <w:b/>
        </w:rPr>
        <w:t xml:space="preserve">Esimerkki 6.6441</w:t>
      </w:r>
    </w:p>
    <w:p>
      <w:r>
        <w:t xml:space="preserve">Lause 1: Nuori aasialainen nainen soittaa musiikkia. Lause 2: Nuori nainen pelaa baseballia.</w:t>
      </w:r>
    </w:p>
    <w:p>
      <w:r>
        <w:rPr>
          <w:b/>
        </w:rPr>
        <w:t xml:space="preserve">Tulos</w:t>
      </w:r>
    </w:p>
    <w:p>
      <w:r>
        <w:t xml:space="preserve">Nuori nainen soittaa musiikkia huoneessaan.</w:t>
      </w:r>
    </w:p>
    <w:p>
      <w:r>
        <w:rPr>
          <w:b/>
        </w:rPr>
        <w:t xml:space="preserve">Esimerkki 6.6442</w:t>
      </w:r>
    </w:p>
    <w:p>
      <w:r>
        <w:t xml:space="preserve">Lause 1: Nuori tyttö istuu lavuaarin reunalla. Lause 2: Tyttö istuu kylpyammeessa.</w:t>
      </w:r>
    </w:p>
    <w:p>
      <w:r>
        <w:rPr>
          <w:b/>
        </w:rPr>
        <w:t xml:space="preserve">Tulos</w:t>
      </w:r>
    </w:p>
    <w:p>
      <w:r>
        <w:t xml:space="preserve">tyttö kylvettää kissansa</w:t>
      </w:r>
    </w:p>
    <w:p>
      <w:r>
        <w:rPr>
          <w:b/>
        </w:rPr>
        <w:t xml:space="preserve">Esimerkki 6.6443</w:t>
      </w:r>
    </w:p>
    <w:p>
      <w:r>
        <w:t xml:space="preserve">Lause 1: Ryhmä ihmisiä kadulla pystyttää soittimia. Lause 2: Ihmiset ovat sisätiloissa valmistautumassa elokuvan katsomiseen.</w:t>
      </w:r>
    </w:p>
    <w:p>
      <w:r>
        <w:rPr>
          <w:b/>
        </w:rPr>
        <w:t xml:space="preserve">Tulos</w:t>
      </w:r>
    </w:p>
    <w:p>
      <w:r>
        <w:t xml:space="preserve">Ihmisryhmä on yhdessä bändissä.</w:t>
      </w:r>
    </w:p>
    <w:p>
      <w:r>
        <w:rPr>
          <w:b/>
        </w:rPr>
        <w:t xml:space="preserve">Esimerkki 6.6444</w:t>
      </w:r>
    </w:p>
    <w:p>
      <w:r>
        <w:t xml:space="preserve">Lause 1: Mies soittaa rumpuja pimeässä huoneessa. Lause 2: Mies soittaa rumpuja valoisassa huoneessa.</w:t>
      </w:r>
    </w:p>
    <w:p>
      <w:r>
        <w:rPr>
          <w:b/>
        </w:rPr>
        <w:t xml:space="preserve">Tulos</w:t>
      </w:r>
    </w:p>
    <w:p>
      <w:r>
        <w:t xml:space="preserve">Miehen valot olivat sammuneet myrskyn takia.</w:t>
      </w:r>
    </w:p>
    <w:p>
      <w:r>
        <w:rPr>
          <w:b/>
        </w:rPr>
        <w:t xml:space="preserve">Esimerkki 6.6445</w:t>
      </w:r>
    </w:p>
    <w:p>
      <w:r>
        <w:t xml:space="preserve">Lause 1: Joukko pukuihin pukeutuneita ihmisiä laulaa. Lause 2: Mies laulaa konsertissa.</w:t>
      </w:r>
    </w:p>
    <w:p>
      <w:r>
        <w:rPr>
          <w:b/>
        </w:rPr>
        <w:t xml:space="preserve">Tulos</w:t>
      </w:r>
    </w:p>
    <w:p>
      <w:r>
        <w:t xml:space="preserve">Lauluryhmä soittaa joulun aikaan.</w:t>
      </w:r>
    </w:p>
    <w:p>
      <w:r>
        <w:rPr>
          <w:b/>
        </w:rPr>
        <w:t xml:space="preserve">Esimerkki 6.6446</w:t>
      </w:r>
    </w:p>
    <w:p>
      <w:r>
        <w:t xml:space="preserve">Lause 1: Tyttö, jolla on kypärä, ajaa skootterilla. Lause 2: Tyttö on haudattu elävältä Teksasissa.</w:t>
      </w:r>
    </w:p>
    <w:p>
      <w:r>
        <w:rPr>
          <w:b/>
        </w:rPr>
        <w:t xml:space="preserve">Tulos</w:t>
      </w:r>
    </w:p>
    <w:p>
      <w:r>
        <w:t xml:space="preserve">Tyttö ratsastaa mäkeä alas.</w:t>
      </w:r>
    </w:p>
    <w:p>
      <w:r>
        <w:rPr>
          <w:b/>
        </w:rPr>
        <w:t xml:space="preserve">Esimerkki 6.6447</w:t>
      </w:r>
    </w:p>
    <w:p>
      <w:r>
        <w:t xml:space="preserve">Lause 1: Nuori tyttö hienossa vaaleanpunaisessa hatussa kuuntelee tyytyväisenä. Lause 2: Tyttö kompastuu ja katkaisee polvensa.</w:t>
      </w:r>
    </w:p>
    <w:p>
      <w:r>
        <w:rPr>
          <w:b/>
        </w:rPr>
        <w:t xml:space="preserve">Tulos</w:t>
      </w:r>
    </w:p>
    <w:p>
      <w:r>
        <w:t xml:space="preserve">Tyttö, jolla on hattu päässään, kuuntelee musiikkia.</w:t>
      </w:r>
    </w:p>
    <w:p>
      <w:r>
        <w:rPr>
          <w:b/>
        </w:rPr>
        <w:t xml:space="preserve">Esimerkki 6.6448</w:t>
      </w:r>
    </w:p>
    <w:p>
      <w:r>
        <w:t xml:space="preserve">Lause 1: kaksi rugbypelaajaa tappelee kentällä Lause 2: miehet pelaavat jalkapalloa.</w:t>
      </w:r>
    </w:p>
    <w:p>
      <w:r>
        <w:rPr>
          <w:b/>
        </w:rPr>
        <w:t xml:space="preserve">Tulos</w:t>
      </w:r>
    </w:p>
    <w:p>
      <w:r>
        <w:t xml:space="preserve">Rugbypelaajat painivat.</w:t>
      </w:r>
    </w:p>
    <w:p>
      <w:r>
        <w:rPr>
          <w:b/>
        </w:rPr>
        <w:t xml:space="preserve">Esimerkki 6.6449</w:t>
      </w:r>
    </w:p>
    <w:p>
      <w:r>
        <w:t xml:space="preserve">Lause 1: Musta koira kävelee kallioisessa, ruohoisessa maisemassa sinisen, pilvisen taivaan alla. Lause 2: Koira ottaa päiväunia pensaan äärellä.</w:t>
      </w:r>
    </w:p>
    <w:p>
      <w:r>
        <w:rPr>
          <w:b/>
        </w:rPr>
        <w:t xml:space="preserve">Tulos</w:t>
      </w:r>
    </w:p>
    <w:p>
      <w:r>
        <w:t xml:space="preserve">Koira on saksanpaimenkoira.</w:t>
      </w:r>
    </w:p>
    <w:p>
      <w:r>
        <w:rPr>
          <w:b/>
        </w:rPr>
        <w:t xml:space="preserve">Esimerkki 6.6450</w:t>
      </w:r>
    </w:p>
    <w:p>
      <w:r>
        <w:t xml:space="preserve">Lause 1: Mies istuu harmaan kannettavan tietokoneensa ääressä. Lause 2: Mies seisoo.</w:t>
      </w:r>
    </w:p>
    <w:p>
      <w:r>
        <w:rPr>
          <w:b/>
        </w:rPr>
        <w:t xml:space="preserve">Tulos</w:t>
      </w:r>
    </w:p>
    <w:p>
      <w:r>
        <w:t xml:space="preserve">Mies istuu tuolissa.</w:t>
      </w:r>
    </w:p>
    <w:p>
      <w:r>
        <w:rPr>
          <w:b/>
        </w:rPr>
        <w:t xml:space="preserve">Esimerkki 6.6451</w:t>
      </w:r>
    </w:p>
    <w:p>
      <w:r>
        <w:t xml:space="preserve">Lause 1: Pyöräilijä on riemuissaan päästyään kilpailussaan varhaisessa vaiheessa johtoon. Lause 2: Pyöräilijä romuttaa pyöränsä.</w:t>
      </w:r>
    </w:p>
    <w:p>
      <w:r>
        <w:rPr>
          <w:b/>
        </w:rPr>
        <w:t xml:space="preserve">Tulos</w:t>
      </w:r>
    </w:p>
    <w:p>
      <w:r>
        <w:t xml:space="preserve">Pyöräilijä ottaa johtoaseman saatuaan inspiroivan ajatuksen.</w:t>
      </w:r>
    </w:p>
    <w:p>
      <w:r>
        <w:rPr>
          <w:b/>
        </w:rPr>
        <w:t xml:space="preserve">Esimerkki 6.6452</w:t>
      </w:r>
    </w:p>
    <w:p>
      <w:r>
        <w:t xml:space="preserve">Lause 1: Kalastajat punnitsevat saaliinsa torilla pitkän päivän päätteeksi. Lause 2: Miehet laulavat kerhossa.</w:t>
      </w:r>
    </w:p>
    <w:p>
      <w:r>
        <w:rPr>
          <w:b/>
        </w:rPr>
        <w:t xml:space="preserve">Tulos</w:t>
      </w:r>
    </w:p>
    <w:p>
      <w:r>
        <w:t xml:space="preserve">He saivat katkarapuja</w:t>
      </w:r>
    </w:p>
    <w:p>
      <w:r>
        <w:rPr>
          <w:b/>
        </w:rPr>
        <w:t xml:space="preserve">Esimerkki 6.6453</w:t>
      </w:r>
    </w:p>
    <w:p>
      <w:r>
        <w:t xml:space="preserve">Lause 1: Ihmiset kävelevät jääkenttien poikki sauvat kädessä. Lause 2: Ihmiset nukkuvat autossa.</w:t>
      </w:r>
    </w:p>
    <w:p>
      <w:r>
        <w:rPr>
          <w:b/>
        </w:rPr>
        <w:t xml:space="preserve">Tulos</w:t>
      </w:r>
    </w:p>
    <w:p>
      <w:r>
        <w:t xml:space="preserve">Tutkijat ovat tehneet uuden löydön.</w:t>
      </w:r>
    </w:p>
    <w:p>
      <w:r>
        <w:rPr>
          <w:b/>
        </w:rPr>
        <w:t xml:space="preserve">Esimerkki 6.6454</w:t>
      </w:r>
    </w:p>
    <w:p>
      <w:r>
        <w:t xml:space="preserve">Lause 1: Nainen hyppää järveen Lause 2: Mies hyppää järveen.</w:t>
      </w:r>
    </w:p>
    <w:p>
      <w:r>
        <w:rPr>
          <w:b/>
        </w:rPr>
        <w:t xml:space="preserve">Tulos</w:t>
      </w:r>
    </w:p>
    <w:p>
      <w:r>
        <w:t xml:space="preserve">Nainen haluaa uida</w:t>
      </w:r>
    </w:p>
    <w:p>
      <w:r>
        <w:rPr>
          <w:b/>
        </w:rPr>
        <w:t xml:space="preserve">Esimerkki 6.6455</w:t>
      </w:r>
    </w:p>
    <w:p>
      <w:r>
        <w:t xml:space="preserve">Lause 1: Joukko ihmisiä istuu peltikaton alla. Lause 2: Yksittäinen mies katon päällä.</w:t>
      </w:r>
    </w:p>
    <w:p>
      <w:r>
        <w:rPr>
          <w:b/>
        </w:rPr>
        <w:t xml:space="preserve">Tulos</w:t>
      </w:r>
    </w:p>
    <w:p>
      <w:r>
        <w:t xml:space="preserve">Ihmiset istuvat juuri pystytetyn katon alla.</w:t>
      </w:r>
    </w:p>
    <w:p>
      <w:r>
        <w:rPr>
          <w:b/>
        </w:rPr>
        <w:t xml:space="preserve">Esimerkki 6.6456</w:t>
      </w:r>
    </w:p>
    <w:p>
      <w:r>
        <w:t xml:space="preserve">Lause 1: Musta mies, jolla on hattu päässään ja suuri kamera kädessään. Lause 2: Mies myy vakuutuksia toimistossaan.</w:t>
      </w:r>
    </w:p>
    <w:p>
      <w:r>
        <w:rPr>
          <w:b/>
        </w:rPr>
        <w:t xml:space="preserve">Tulos</w:t>
      </w:r>
    </w:p>
    <w:p>
      <w:r>
        <w:t xml:space="preserve">Miehellä on päässään huopahattu ja kädessään Hassleblad-kamera.</w:t>
      </w:r>
    </w:p>
    <w:p>
      <w:r>
        <w:rPr>
          <w:b/>
        </w:rPr>
        <w:t xml:space="preserve">Esimerkki 6.6457</w:t>
      </w:r>
    </w:p>
    <w:p>
      <w:r>
        <w:t xml:space="preserve">Lause 1: Koira juoksee lelun kanssa vedessä rannalla. Lause 2: Koira makaa vedessä.</w:t>
      </w:r>
    </w:p>
    <w:p>
      <w:r>
        <w:rPr>
          <w:b/>
        </w:rPr>
        <w:t xml:space="preserve">Tulos</w:t>
      </w:r>
    </w:p>
    <w:p>
      <w:r>
        <w:t xml:space="preserve">Koira leikkii omistajansa kanssa.</w:t>
      </w:r>
    </w:p>
    <w:p>
      <w:r>
        <w:rPr>
          <w:b/>
        </w:rPr>
        <w:t xml:space="preserve">Esimerkki 6.6458</w:t>
      </w:r>
    </w:p>
    <w:p>
      <w:r>
        <w:t xml:space="preserve">Lause 1: Uutta urheilua pelataan arvostuksen osoittamiseksi lapsille, jotka eivät voi kävellä. Lause 2: Ihmiset pelaavat jalkapalloa ilman varusteita.</w:t>
      </w:r>
    </w:p>
    <w:p>
      <w:r>
        <w:rPr>
          <w:b/>
        </w:rPr>
        <w:t xml:space="preserve">Tulos</w:t>
      </w:r>
    </w:p>
    <w:p>
      <w:r>
        <w:t xml:space="preserve">Ihmiset pelaavat urheilua auttaakseen rahoittamaan rampojen ihmisten rahastoa.</w:t>
      </w:r>
    </w:p>
    <w:p>
      <w:r>
        <w:rPr>
          <w:b/>
        </w:rPr>
        <w:t xml:space="preserve">Esimerkki 6.6459</w:t>
      </w:r>
    </w:p>
    <w:p>
      <w:r>
        <w:t xml:space="preserve">Lause 1: Monet liikemiehet ja -naiset seurapiiritapahtumassa. Lause 2: Pienet lapset ovat syntymäpäiväjuhlissa.</w:t>
      </w:r>
    </w:p>
    <w:p>
      <w:r>
        <w:rPr>
          <w:b/>
        </w:rPr>
        <w:t xml:space="preserve">Tulos</w:t>
      </w:r>
    </w:p>
    <w:p>
      <w:r>
        <w:t xml:space="preserve">Kyseessä on liike-elämän konferenssi.</w:t>
      </w:r>
    </w:p>
    <w:p>
      <w:r>
        <w:rPr>
          <w:b/>
        </w:rPr>
        <w:t xml:space="preserve">Esimerkki 6.6460</w:t>
      </w:r>
    </w:p>
    <w:p>
      <w:r>
        <w:t xml:space="preserve">Lause 1: Baseball-pelaaja liukuu pesälle, kun vastapuolen pelaaja hyppää hänen ylitseen. Lause 2: Pesäpallokenttä on tyhjä.</w:t>
      </w:r>
    </w:p>
    <w:p>
      <w:r>
        <w:rPr>
          <w:b/>
        </w:rPr>
        <w:t xml:space="preserve">Tulos</w:t>
      </w:r>
    </w:p>
    <w:p>
      <w:r>
        <w:t xml:space="preserve">Pesäpalloilija on turvassa liukuttuaan tukikohtaan.</w:t>
      </w:r>
    </w:p>
    <w:p>
      <w:r>
        <w:rPr>
          <w:b/>
        </w:rPr>
        <w:t xml:space="preserve">Esimerkki 6.6461</w:t>
      </w:r>
    </w:p>
    <w:p>
      <w:r>
        <w:t xml:space="preserve">Lause 1: Ryhmä ihmisiä, joilla on kiire töihin. Lause 2: Ihmiset kävelevät puistossa.</w:t>
      </w:r>
    </w:p>
    <w:p>
      <w:r>
        <w:rPr>
          <w:b/>
        </w:rPr>
        <w:t xml:space="preserve">Tulos</w:t>
      </w:r>
    </w:p>
    <w:p>
      <w:r>
        <w:t xml:space="preserve">Ihmiset juoksevat junaan päästäkseen töihin.</w:t>
      </w:r>
    </w:p>
    <w:p>
      <w:r>
        <w:rPr>
          <w:b/>
        </w:rPr>
        <w:t xml:space="preserve">Esimerkki 6.6462</w:t>
      </w:r>
    </w:p>
    <w:p>
      <w:r>
        <w:t xml:space="preserve">Lause 1: Siniseen työasuun ja käsineisiin pukeutunut työntekijä seisoo kuorma-auton lavalla ja katsoo pahvilaatikoita ja laatikoita. Lause 2: Työntekijä piiloutuu laatikkoon.</w:t>
      </w:r>
    </w:p>
    <w:p>
      <w:r>
        <w:rPr>
          <w:b/>
        </w:rPr>
        <w:t xml:space="preserve">Tulos</w:t>
      </w:r>
    </w:p>
    <w:p>
      <w:r>
        <w:t xml:space="preserve">Sinipukuinen työntekijä valmistautuu pakkaamaan kuorma-autoa.</w:t>
      </w:r>
    </w:p>
    <w:p>
      <w:r>
        <w:rPr>
          <w:b/>
        </w:rPr>
        <w:t xml:space="preserve">Esimerkki 6.6463</w:t>
      </w:r>
    </w:p>
    <w:p>
      <w:r>
        <w:t xml:space="preserve">Lause 1: Mustatakkinen ja sinihattuinen poika halaa ruskeavalkoista koiraa kuistilla lumisella kuistilla. Lause 2: Poika halaa kissaa.</w:t>
      </w:r>
    </w:p>
    <w:p>
      <w:r>
        <w:rPr>
          <w:b/>
        </w:rPr>
        <w:t xml:space="preserve">Tulos</w:t>
      </w:r>
    </w:p>
    <w:p>
      <w:r>
        <w:t xml:space="preserve">Poika on iloinen, että hänen kadonnut koiransa on vihdoin palannut kolmen viikon jälkeen.</w:t>
      </w:r>
    </w:p>
    <w:p>
      <w:r>
        <w:rPr>
          <w:b/>
        </w:rPr>
        <w:t xml:space="preserve">Esimerkki 6.6464</w:t>
      </w:r>
    </w:p>
    <w:p>
      <w:r>
        <w:t xml:space="preserve">Lause 1: Mies ja nainen istuvat pöydän ääressä, edessä on Jenga-peli ja muutama olutpullo. Lause 2: Mies ja nainen tanssivat ja laulavat pöydän päällä.</w:t>
      </w:r>
    </w:p>
    <w:p>
      <w:r>
        <w:rPr>
          <w:b/>
        </w:rPr>
        <w:t xml:space="preserve">Tulos</w:t>
      </w:r>
    </w:p>
    <w:p>
      <w:r>
        <w:t xml:space="preserve">Koiraa ulkoilutetaan puistossa.</w:t>
      </w:r>
    </w:p>
    <w:p>
      <w:r>
        <w:rPr>
          <w:b/>
        </w:rPr>
        <w:t xml:space="preserve">Esimerkki 6.6465</w:t>
      </w:r>
    </w:p>
    <w:p>
      <w:r>
        <w:t xml:space="preserve">Lause 1: Kolme yliopisto-opiskelijaa opiskeli hiljaa yhdessä, kun he jäivät pois kirkkaana aurinkoisena päivänä. Lause 2: Koira syö.</w:t>
      </w:r>
    </w:p>
    <w:p>
      <w:r>
        <w:rPr>
          <w:b/>
        </w:rPr>
        <w:t xml:space="preserve">Tulos</w:t>
      </w:r>
    </w:p>
    <w:p>
      <w:r>
        <w:t xml:space="preserve">Kolme naisopiskelijaa opiskeli biologiaa hiljaa yhdessä, kun he jäivät pois kirkkaana aurinkoisena päivänä.</w:t>
      </w:r>
    </w:p>
    <w:p>
      <w:r>
        <w:rPr>
          <w:b/>
        </w:rPr>
        <w:t xml:space="preserve">Esimerkki 6.6466</w:t>
      </w:r>
    </w:p>
    <w:p>
      <w:r>
        <w:t xml:space="preserve">Lause 1: Mies seisoo valtameren yllä olevan jyrkänteen reunalla. Lause 2: Nainen seisoo meren yllä olevalla kalliolla.</w:t>
      </w:r>
    </w:p>
    <w:p>
      <w:r>
        <w:rPr>
          <w:b/>
        </w:rPr>
        <w:t xml:space="preserve">Tulos</w:t>
      </w:r>
    </w:p>
    <w:p>
      <w:r>
        <w:t xml:space="preserve">Eräs mies aikoo hypätä meren yllä olevalta jyrkänteeltä.</w:t>
      </w:r>
    </w:p>
    <w:p>
      <w:r>
        <w:rPr>
          <w:b/>
        </w:rPr>
        <w:t xml:space="preserve">Esimerkki 6.6467</w:t>
      </w:r>
    </w:p>
    <w:p>
      <w:r>
        <w:t xml:space="preserve">Lause 1: Tennispelaaja syöttää palloa nurmikentällä. Lause 2: Tennispelaaja on sisällä katsomassa televisiota.</w:t>
      </w:r>
    </w:p>
    <w:p>
      <w:r>
        <w:rPr>
          <w:b/>
        </w:rPr>
        <w:t xml:space="preserve">Tulos</w:t>
      </w:r>
    </w:p>
    <w:p>
      <w:r>
        <w:t xml:space="preserve">Tennispelaaja pelaa suuren turnauksen finaalisarjaa.</w:t>
      </w:r>
    </w:p>
    <w:p>
      <w:r>
        <w:rPr>
          <w:b/>
        </w:rPr>
        <w:t xml:space="preserve">Esimerkki 6.6468</w:t>
      </w:r>
    </w:p>
    <w:p>
      <w:r>
        <w:t xml:space="preserve">Lause 1: Nuori nainen työskentelee keittiössä. Lause 2: Mies työskentelee keittiössä.</w:t>
      </w:r>
    </w:p>
    <w:p>
      <w:r>
        <w:rPr>
          <w:b/>
        </w:rPr>
        <w:t xml:space="preserve">Tulos</w:t>
      </w:r>
    </w:p>
    <w:p>
      <w:r>
        <w:t xml:space="preserve">Nainen valmistaa ateriaa pienelle seurueelle...</w:t>
      </w:r>
    </w:p>
    <w:p>
      <w:r>
        <w:rPr>
          <w:b/>
        </w:rPr>
        <w:t xml:space="preserve">Esimerkki 6.6469</w:t>
      </w:r>
    </w:p>
    <w:p>
      <w:r>
        <w:t xml:space="preserve">Lause 1: Ruskea koira jahtaa riekaleista palloa ympäri pihaa. Lause 2: Koira on valkoinen.</w:t>
      </w:r>
    </w:p>
    <w:p>
      <w:r>
        <w:rPr>
          <w:b/>
        </w:rPr>
        <w:t xml:space="preserve">Tulos</w:t>
      </w:r>
    </w:p>
    <w:p>
      <w:r>
        <w:t xml:space="preserve">Koira on suuri.</w:t>
      </w:r>
    </w:p>
    <w:p>
      <w:r>
        <w:rPr>
          <w:b/>
        </w:rPr>
        <w:t xml:space="preserve">Esimerkki 6.6470</w:t>
      </w:r>
    </w:p>
    <w:p>
      <w:r>
        <w:t xml:space="preserve">Lause 1: Nainen seisoo paljain jaloin pienen majan lähellä ja täyttää kannun nesteellä. Lause 2: Nainen hiihtää mäkeä alas.</w:t>
      </w:r>
    </w:p>
    <w:p>
      <w:r>
        <w:rPr>
          <w:b/>
        </w:rPr>
        <w:t xml:space="preserve">Tulos</w:t>
      </w:r>
    </w:p>
    <w:p>
      <w:r>
        <w:t xml:space="preserve">nainen täyttää kannun vedellä myöhemmin juotavaa varten.</w:t>
      </w:r>
    </w:p>
    <w:p>
      <w:r>
        <w:rPr>
          <w:b/>
        </w:rPr>
        <w:t xml:space="preserve">Esimerkki 6.6471</w:t>
      </w:r>
    </w:p>
    <w:p>
      <w:r>
        <w:t xml:space="preserve">Lause 1: Kaksi miestä jongleeraa punaisia, sinisiä ja vihreitä palikoita. Lause 2: Kolme miestä pesee käsiään.</w:t>
      </w:r>
    </w:p>
    <w:p>
      <w:r>
        <w:rPr>
          <w:b/>
        </w:rPr>
        <w:t xml:space="preserve">Tulos</w:t>
      </w:r>
    </w:p>
    <w:p>
      <w:r>
        <w:t xml:space="preserve">Kaksi miestä jongleeraa, koska se on heidän työtään.</w:t>
      </w:r>
    </w:p>
    <w:p>
      <w:r>
        <w:rPr>
          <w:b/>
        </w:rPr>
        <w:t xml:space="preserve">Esimerkki 6.6472</w:t>
      </w:r>
    </w:p>
    <w:p>
      <w:r>
        <w:t xml:space="preserve">Lause 1: Mies mustassa pitkähihaisessa paidassa hyppää jyrkänteeltä näyttävälle kalliolle. Lause 2: Mies katsoo jyrkänteen reunan yli istuen.</w:t>
      </w:r>
    </w:p>
    <w:p>
      <w:r>
        <w:rPr>
          <w:b/>
        </w:rPr>
        <w:t xml:space="preserve">Tulos</w:t>
      </w:r>
    </w:p>
    <w:p>
      <w:r>
        <w:t xml:space="preserve">Mies hyppää jyrkänteeltä paetakseen takaa-ajajiaan.</w:t>
      </w:r>
    </w:p>
    <w:p>
      <w:r>
        <w:rPr>
          <w:b/>
        </w:rPr>
        <w:t xml:space="preserve">Esimerkki 6.6473</w:t>
      </w:r>
    </w:p>
    <w:p>
      <w:r>
        <w:t xml:space="preserve">Lause 1: Nainen katselee vaatteita. Lause 2: Nainen katselee leluja.</w:t>
      </w:r>
    </w:p>
    <w:p>
      <w:r>
        <w:rPr>
          <w:b/>
        </w:rPr>
        <w:t xml:space="preserve">Tulos</w:t>
      </w:r>
    </w:p>
    <w:p>
      <w:r>
        <w:t xml:space="preserve">Nainen on ostoksilla.</w:t>
      </w:r>
    </w:p>
    <w:p>
      <w:r>
        <w:rPr>
          <w:b/>
        </w:rPr>
        <w:t xml:space="preserve">Esimerkki 6.6474</w:t>
      </w:r>
    </w:p>
    <w:p>
      <w:r>
        <w:t xml:space="preserve">Lause 1: Mies, jolla on huivi, pitää vasemmalla kädellään helistintä ja kurottaa oikealla kädellään käärmettä sinisen maton päällä suuren oksan vieressä. Lause 2: Mies, jolla ei ole käsiä, istuu vihreällä matolla.</w:t>
      </w:r>
    </w:p>
    <w:p>
      <w:r>
        <w:rPr>
          <w:b/>
        </w:rPr>
        <w:t xml:space="preserve">Tulos</w:t>
      </w:r>
    </w:p>
    <w:p>
      <w:r>
        <w:t xml:space="preserve">mies kiusaa käärmettä helistimellä...</w:t>
      </w:r>
    </w:p>
    <w:p>
      <w:r>
        <w:rPr>
          <w:b/>
        </w:rPr>
        <w:t xml:space="preserve">Esimerkki 6.6475</w:t>
      </w:r>
    </w:p>
    <w:p>
      <w:r>
        <w:t xml:space="preserve">Lause 1: Ruudulliseen paitaan pukeutunut mies saa rahaa pankkiautomaatista. Lause 2: Mies laittaa rahaa pankkiautomaattiin.</w:t>
      </w:r>
    </w:p>
    <w:p>
      <w:r>
        <w:rPr>
          <w:b/>
        </w:rPr>
        <w:t xml:space="preserve">Tulos</w:t>
      </w:r>
    </w:p>
    <w:p>
      <w:r>
        <w:t xml:space="preserve">Mies saa rahaa ostaakseen ruokaa.</w:t>
      </w:r>
    </w:p>
    <w:p>
      <w:r>
        <w:rPr>
          <w:b/>
        </w:rPr>
        <w:t xml:space="preserve">Esimerkki 6.6476</w:t>
      </w:r>
    </w:p>
    <w:p>
      <w:r>
        <w:t xml:space="preserve">Lause 1: Neljän miehen katubändi soittaa jalkakäytävällä. Lause 2: Katumies soittaa kahvilassa.</w:t>
      </w:r>
    </w:p>
    <w:p>
      <w:r>
        <w:rPr>
          <w:b/>
        </w:rPr>
        <w:t xml:space="preserve">Tulos</w:t>
      </w:r>
    </w:p>
    <w:p>
      <w:r>
        <w:t xml:space="preserve">Yhtye soittaa instrumenttejaan hyvin.</w:t>
      </w:r>
    </w:p>
    <w:p>
      <w:r>
        <w:rPr>
          <w:b/>
        </w:rPr>
        <w:t xml:space="preserve">Esimerkki 6.6477</w:t>
      </w:r>
    </w:p>
    <w:p>
      <w:r>
        <w:t xml:space="preserve">Lause 1: Yliopistojalkapallojoukkueen juoksija kompuroi saatuaan pallon. Lause 2: Pelaaja pelaa tennistä.</w:t>
      </w:r>
    </w:p>
    <w:p>
      <w:r>
        <w:rPr>
          <w:b/>
        </w:rPr>
        <w:t xml:space="preserve">Tulos</w:t>
      </w:r>
    </w:p>
    <w:p>
      <w:r>
        <w:t xml:space="preserve">Jalkapalloilija pelaa Tennesseen yliopistossa.</w:t>
      </w:r>
    </w:p>
    <w:p>
      <w:r>
        <w:rPr>
          <w:b/>
        </w:rPr>
        <w:t xml:space="preserve">Esimerkki 6.6478</w:t>
      </w:r>
    </w:p>
    <w:p>
      <w:r>
        <w:t xml:space="preserve">Lause 1: Nuoret miehet oleskelevat pankin ulkopuolella. Lause 2: Nuoret miehet ovat juhlissa.</w:t>
      </w:r>
    </w:p>
    <w:p>
      <w:r>
        <w:rPr>
          <w:b/>
        </w:rPr>
        <w:t xml:space="preserve">Tulos</w:t>
      </w:r>
    </w:p>
    <w:p>
      <w:r>
        <w:t xml:space="preserve">Nuoret miehet aikovat ryöstää pankin.</w:t>
      </w:r>
    </w:p>
    <w:p>
      <w:r>
        <w:rPr>
          <w:b/>
        </w:rPr>
        <w:t xml:space="preserve">Esimerkki 6.6479</w:t>
      </w:r>
    </w:p>
    <w:p>
      <w:r>
        <w:t xml:space="preserve">Lause 1: Tummiin paitoihin ja shortseihin pukeutunut mies seisoo korkean graffitilla koristellun kallion päällä. Lause 2: Miehellä on yllään vain valkoiset vaatteet.</w:t>
      </w:r>
    </w:p>
    <w:p>
      <w:r>
        <w:rPr>
          <w:b/>
        </w:rPr>
        <w:t xml:space="preserve">Tulos</w:t>
      </w:r>
    </w:p>
    <w:p>
      <w:r>
        <w:t xml:space="preserve">Mies ottaa kuvaa seisoessaan kallion päällä.</w:t>
      </w:r>
    </w:p>
    <w:p>
      <w:r>
        <w:rPr>
          <w:b/>
        </w:rPr>
        <w:t xml:space="preserve">Esimerkki 6.6480</w:t>
      </w:r>
    </w:p>
    <w:p>
      <w:r>
        <w:t xml:space="preserve">Lause 1: Koira juoksee rannalla meren rannalla. Lause 2: Koira surffailee materinsa kanssa rannalla.</w:t>
      </w:r>
    </w:p>
    <w:p>
      <w:r>
        <w:rPr>
          <w:b/>
        </w:rPr>
        <w:t xml:space="preserve">Tulos</w:t>
      </w:r>
    </w:p>
    <w:p>
      <w:r>
        <w:t xml:space="preserve">Koira juoksee rannalla aallokon läpi.</w:t>
      </w:r>
    </w:p>
    <w:p>
      <w:r>
        <w:rPr>
          <w:b/>
        </w:rPr>
        <w:t xml:space="preserve">Esimerkki 6.6481</w:t>
      </w:r>
    </w:p>
    <w:p>
      <w:r>
        <w:t xml:space="preserve">Lause 1: Nuori lapsi puistonpenkillä syö eväitä sipsipussista. Lause 2: Poika seisoo.</w:t>
      </w:r>
    </w:p>
    <w:p>
      <w:r>
        <w:rPr>
          <w:b/>
        </w:rPr>
        <w:t xml:space="preserve">Tulos</w:t>
      </w:r>
    </w:p>
    <w:p>
      <w:r>
        <w:t xml:space="preserve">Hän odottaa jotakuta.</w:t>
      </w:r>
    </w:p>
    <w:p>
      <w:r>
        <w:rPr>
          <w:b/>
        </w:rPr>
        <w:t xml:space="preserve">Esimerkki 6.6482</w:t>
      </w:r>
    </w:p>
    <w:p>
      <w:r>
        <w:t xml:space="preserve">Lause 1: Ruskettunut mies eläinkuvioiduissa uimahousuissa kävelee kadulla. Lause 2: Pukuun pukeutunut mies kävelee olohuoneen läpi.</w:t>
      </w:r>
    </w:p>
    <w:p>
      <w:r>
        <w:rPr>
          <w:b/>
        </w:rPr>
        <w:t xml:space="preserve">Tulos</w:t>
      </w:r>
    </w:p>
    <w:p>
      <w:r>
        <w:t xml:space="preserve">Mies kävelee kotiin rannalla käydessään.</w:t>
      </w:r>
    </w:p>
    <w:p>
      <w:r>
        <w:rPr>
          <w:b/>
        </w:rPr>
        <w:t xml:space="preserve">Esimerkki 6.6483</w:t>
      </w:r>
    </w:p>
    <w:p>
      <w:r>
        <w:t xml:space="preserve">Lause 1: Iäkäs nainen keittää teetä keittiössään. Lause 2: Iäkäs nainen on ulkona lukemassa kirjaa...</w:t>
      </w:r>
    </w:p>
    <w:p>
      <w:r>
        <w:rPr>
          <w:b/>
        </w:rPr>
        <w:t xml:space="preserve">Tulos</w:t>
      </w:r>
    </w:p>
    <w:p>
      <w:r>
        <w:t xml:space="preserve">hän aikoo laittaa maitoa teehen</w:t>
      </w:r>
    </w:p>
    <w:p>
      <w:r>
        <w:rPr>
          <w:b/>
        </w:rPr>
        <w:t xml:space="preserve">Esimerkki 6.6484</w:t>
      </w:r>
    </w:p>
    <w:p>
      <w:r>
        <w:t xml:space="preserve">Lause 1: Vaalea nainen kävelee aukiolla kirkkaanväristen rakennusten edessä. Lause 2: vaalea nainen rakennuksen sisällä.</w:t>
      </w:r>
    </w:p>
    <w:p>
      <w:r>
        <w:rPr>
          <w:b/>
        </w:rPr>
        <w:t xml:space="preserve">Tulos</w:t>
      </w:r>
    </w:p>
    <w:p>
      <w:r>
        <w:t xml:space="preserve">Nuori nainen kävelee outlet-ostoskeskuksen läpi.</w:t>
      </w:r>
    </w:p>
    <w:p>
      <w:r>
        <w:rPr>
          <w:b/>
        </w:rPr>
        <w:t xml:space="preserve">Esimerkki 6.6485</w:t>
      </w:r>
    </w:p>
    <w:p>
      <w:r>
        <w:t xml:space="preserve">Lause 1: Siniseen kauluspaitaan pukeutunut mies kurottautuu selälleen, kasvot peitettynä, purjeveneen sisältävän vesistön edessä, jota valaisee vaaleanpunaisen taivaan sävyinen taivas. Lause 2: Mies istuu kadulla...</w:t>
      </w:r>
    </w:p>
    <w:p>
      <w:r>
        <w:rPr>
          <w:b/>
        </w:rPr>
        <w:t xml:space="preserve">Tulos</w:t>
      </w:r>
    </w:p>
    <w:p>
      <w:r>
        <w:t xml:space="preserve">mies lähtee purjehtimaan</w:t>
      </w:r>
    </w:p>
    <w:p>
      <w:r>
        <w:rPr>
          <w:b/>
        </w:rPr>
        <w:t xml:space="preserve">Esimerkki 6.6486</w:t>
      </w:r>
    </w:p>
    <w:p>
      <w:r>
        <w:t xml:space="preserve">Lause 1: Valkoiseen univormuun pukeutunut nainen lajittelee pähkinöitä lasitiskin takana. Lause 2: Mustapukuinen nainen pussittaa pähkinät.</w:t>
      </w:r>
    </w:p>
    <w:p>
      <w:r>
        <w:rPr>
          <w:b/>
        </w:rPr>
        <w:t xml:space="preserve">Tulos</w:t>
      </w:r>
    </w:p>
    <w:p>
      <w:r>
        <w:t xml:space="preserve">Valkopukuinen nainen lajittelee pähkinöitä asiakkaalle.</w:t>
      </w:r>
    </w:p>
    <w:p>
      <w:r>
        <w:rPr>
          <w:b/>
        </w:rPr>
        <w:t xml:space="preserve">Esimerkki 6.6487</w:t>
      </w:r>
    </w:p>
    <w:p>
      <w:r>
        <w:t xml:space="preserve">Lause 1: Messuilla on paljon ihmisiä. Lause 2: Joukko ihmisiä katselee messuja televisiosta.</w:t>
      </w:r>
    </w:p>
    <w:p>
      <w:r>
        <w:rPr>
          <w:b/>
        </w:rPr>
        <w:t xml:space="preserve">Tulos</w:t>
      </w:r>
    </w:p>
    <w:p>
      <w:r>
        <w:t xml:space="preserve">Joukko ihmisiä ostoksilla messuilla.</w:t>
      </w:r>
    </w:p>
    <w:p>
      <w:r>
        <w:rPr>
          <w:b/>
        </w:rPr>
        <w:t xml:space="preserve">Esimerkki 6.6488</w:t>
      </w:r>
    </w:p>
    <w:p>
      <w:r>
        <w:t xml:space="preserve">Lause 1: Poika pitelee matelijaa, ja taustalla on puita. Lause 2: Tyttö juoksee puiden läpi.</w:t>
      </w:r>
    </w:p>
    <w:p>
      <w:r>
        <w:rPr>
          <w:b/>
        </w:rPr>
        <w:t xml:space="preserve">Tulos</w:t>
      </w:r>
    </w:p>
    <w:p>
      <w:r>
        <w:t xml:space="preserve">Lapsi esittelee lemmikkimatkustajansa.</w:t>
      </w:r>
    </w:p>
    <w:p>
      <w:r>
        <w:rPr>
          <w:b/>
        </w:rPr>
        <w:t xml:space="preserve">Esimerkki 6.6489</w:t>
      </w:r>
    </w:p>
    <w:p>
      <w:r>
        <w:t xml:space="preserve">Lause 1: Nainen ja mies suutelevat. Lause 2: Poika ja tyttö leikkivät hippaa.</w:t>
      </w:r>
    </w:p>
    <w:p>
      <w:r>
        <w:rPr>
          <w:b/>
        </w:rPr>
        <w:t xml:space="preserve">Tulos</w:t>
      </w:r>
    </w:p>
    <w:p>
      <w:r>
        <w:t xml:space="preserve">Mies ja hänen rakastajattarensa suutelevat.</w:t>
      </w:r>
    </w:p>
    <w:p>
      <w:r>
        <w:rPr>
          <w:b/>
        </w:rPr>
        <w:t xml:space="preserve">Esimerkki 6.6490</w:t>
      </w:r>
    </w:p>
    <w:p>
      <w:r>
        <w:t xml:space="preserve">Lause 1: Keski-ikäinen trenssitakkinen mies nukkuu bussissa tai junassa. Lause 2: Mies seisoo pystyssä bussissa.</w:t>
      </w:r>
    </w:p>
    <w:p>
      <w:r>
        <w:rPr>
          <w:b/>
        </w:rPr>
        <w:t xml:space="preserve">Tulos</w:t>
      </w:r>
    </w:p>
    <w:p>
      <w:r>
        <w:t xml:space="preserve">Mies nukkuu, kun hänen päänsä nojaa bussissa olevaan tolppaan.</w:t>
      </w:r>
    </w:p>
    <w:p>
      <w:r>
        <w:rPr>
          <w:b/>
        </w:rPr>
        <w:t xml:space="preserve">Esimerkki 6.6491</w:t>
      </w:r>
    </w:p>
    <w:p>
      <w:r>
        <w:t xml:space="preserve">Lause 1: Katsokaa, pojat, kotiin on pitkä soutumatka, joten meidän kaikkien on valmistauduttava, ja tarkoitan todellakin meidän kaikkien. Lause 2: Ihmiset uivat.</w:t>
      </w:r>
    </w:p>
    <w:p>
      <w:r>
        <w:rPr>
          <w:b/>
        </w:rPr>
        <w:t xml:space="preserve">Tulos</w:t>
      </w:r>
    </w:p>
    <w:p>
      <w:r>
        <w:t xml:space="preserve">Koirat juoksevat.</w:t>
      </w:r>
    </w:p>
    <w:p>
      <w:r>
        <w:rPr>
          <w:b/>
        </w:rPr>
        <w:t xml:space="preserve">Esimerkki 6.6492</w:t>
      </w:r>
    </w:p>
    <w:p>
      <w:r>
        <w:t xml:space="preserve">Lause 1: Mies, jolla on harmaa paita ja mustat shortsit, on heittämässä lääkintäpalloa. Lause 2: Mies on olohuoneessa pyörittämässä palloa lattialla.</w:t>
      </w:r>
    </w:p>
    <w:p>
      <w:r>
        <w:rPr>
          <w:b/>
        </w:rPr>
        <w:t xml:space="preserve">Tulos</w:t>
      </w:r>
    </w:p>
    <w:p>
      <w:r>
        <w:t xml:space="preserve">Mies on ulkona heittämässä lääkintäpalloa.</w:t>
      </w:r>
    </w:p>
    <w:p>
      <w:r>
        <w:rPr>
          <w:b/>
        </w:rPr>
        <w:t xml:space="preserve">Esimerkki 6.6493</w:t>
      </w:r>
    </w:p>
    <w:p>
      <w:r>
        <w:t xml:space="preserve">Lause 1: Kaksi nuorta tyttöä tekee hauskoja naamoja kylpyammeen kuplista. Lause 2: Kaksi nuorta tyttöä rakentaa tornia legoilla olohuoneessaan.</w:t>
      </w:r>
    </w:p>
    <w:p>
      <w:r>
        <w:rPr>
          <w:b/>
        </w:rPr>
        <w:t xml:space="preserve">Tulos</w:t>
      </w:r>
    </w:p>
    <w:p>
      <w:r>
        <w:t xml:space="preserve">Kaksi nuorta tyttöä leikkii kuplien kanssa kylpyhuoneen kylpyammeessa.</w:t>
      </w:r>
    </w:p>
    <w:p>
      <w:r>
        <w:rPr>
          <w:b/>
        </w:rPr>
        <w:t xml:space="preserve">Esimerkki 6.6494</w:t>
      </w:r>
    </w:p>
    <w:p>
      <w:r>
        <w:t xml:space="preserve">Lause 1: Tytöt ja iäkäs pariskunta kallioisella rannalla. Lause 2: Tytöt ja nuori pariskunta kalastavat.</w:t>
      </w:r>
    </w:p>
    <w:p>
      <w:r>
        <w:rPr>
          <w:b/>
        </w:rPr>
        <w:t xml:space="preserve">Tulos</w:t>
      </w:r>
    </w:p>
    <w:p>
      <w:r>
        <w:t xml:space="preserve">Tytöt ovat isovanhempiensa luona.</w:t>
      </w:r>
    </w:p>
    <w:p>
      <w:r>
        <w:rPr>
          <w:b/>
        </w:rPr>
        <w:t xml:space="preserve">Esimerkki 6.6495</w:t>
      </w:r>
    </w:p>
    <w:p>
      <w:r>
        <w:t xml:space="preserve">Lause 1: Kaksi lasta katselee merestä ylöspäin ja tekee hassuja ilmeitä. Lause 2: Lapset ottavat päiväunia.</w:t>
      </w:r>
    </w:p>
    <w:p>
      <w:r>
        <w:rPr>
          <w:b/>
        </w:rPr>
        <w:t xml:space="preserve">Tulos</w:t>
      </w:r>
    </w:p>
    <w:p>
      <w:r>
        <w:t xml:space="preserve">Lapset snorklaavat.</w:t>
      </w:r>
    </w:p>
    <w:p>
      <w:r>
        <w:rPr>
          <w:b/>
        </w:rPr>
        <w:t xml:space="preserve">Esimerkki 6.6496</w:t>
      </w:r>
    </w:p>
    <w:p>
      <w:r>
        <w:t xml:space="preserve">Lause 1: Valkopukuinen tyttö soittaa sähköbassoa. Lause 2: Tytöllä ei ole mitään soitinta käsissään.</w:t>
      </w:r>
    </w:p>
    <w:p>
      <w:r>
        <w:rPr>
          <w:b/>
        </w:rPr>
        <w:t xml:space="preserve">Tulos</w:t>
      </w:r>
    </w:p>
    <w:p>
      <w:r>
        <w:t xml:space="preserve">Tyttö harjoittelee lempilauluaan.</w:t>
      </w:r>
    </w:p>
    <w:p>
      <w:r>
        <w:rPr>
          <w:b/>
        </w:rPr>
        <w:t xml:space="preserve">Esimerkki 6.6497</w:t>
      </w:r>
    </w:p>
    <w:p>
      <w:r>
        <w:t xml:space="preserve">Lause 1: Iäkäs mies ja nainen istuvat ruokapöydässä joulukuusen edessä. Lause 2: Nuori mies ja nainen ruokapöydässä.</w:t>
      </w:r>
    </w:p>
    <w:p>
      <w:r>
        <w:rPr>
          <w:b/>
        </w:rPr>
        <w:t xml:space="preserve">Tulos</w:t>
      </w:r>
    </w:p>
    <w:p>
      <w:r>
        <w:t xml:space="preserve">Nainen on voittamassa kisan.</w:t>
      </w:r>
    </w:p>
    <w:p>
      <w:r>
        <w:rPr>
          <w:b/>
        </w:rPr>
        <w:t xml:space="preserve">Esimerkki 6.6498</w:t>
      </w:r>
    </w:p>
    <w:p>
      <w:r>
        <w:t xml:space="preserve">Lause 1: mies mustassa villapaidassa soittaa stand up -bassoa ulkona Lause 2: Mies pelaa baseballia.</w:t>
      </w:r>
    </w:p>
    <w:p>
      <w:r>
        <w:rPr>
          <w:b/>
        </w:rPr>
        <w:t xml:space="preserve">Tulos</w:t>
      </w:r>
    </w:p>
    <w:p>
      <w:r>
        <w:t xml:space="preserve">Mies on orkesterissa.</w:t>
      </w:r>
    </w:p>
    <w:p>
      <w:r>
        <w:rPr>
          <w:b/>
        </w:rPr>
        <w:t xml:space="preserve">Esimerkki 6.6499</w:t>
      </w:r>
    </w:p>
    <w:p>
      <w:r>
        <w:t xml:space="preserve">Lause 1: Kaksi miestä kalastaa joessa. Lause 2: Miehet korjaavat autoa.</w:t>
      </w:r>
    </w:p>
    <w:p>
      <w:r>
        <w:rPr>
          <w:b/>
        </w:rPr>
        <w:t xml:space="preserve">Tulos</w:t>
      </w:r>
    </w:p>
    <w:p>
      <w:r>
        <w:t xml:space="preserve">Kaksi lippalakkipäistä miestä kalastaa joessa.</w:t>
      </w:r>
    </w:p>
    <w:p>
      <w:r>
        <w:rPr>
          <w:b/>
          <w:u w:val="single"/>
        </w:rPr>
        <w:t xml:space="preserve">Tehtävä numero 7</w:t>
      </w:r>
    </w:p>
    <w:p>
      <w:r>
        <w:t xml:space="preserve">Tässä tehtävässä sinulle annetaan asiayhteys, lause ja hahmo. Lause kuvaa annetun hahmon toimintaa tai tehtävää. Myös asiayhteys antaa lisätietoja lauseesta tai hahmosta. Tehtävänäsi on kirjoittaa hahmon motivaatio tekemällä tietty työ, joka on annettu lauseessa. Voit käyttää kontekstia motivaation löytämiseen; kaikki syötteet eivät kuitenkaan anna kontekstia. Lisäksi joissakin syötteissä voi olla nolla motivaatiota; tulosta tässä tapauksessa 'None'.</w:t>
      </w:r>
    </w:p>
    <w:p>
      <w:r>
        <w:rPr>
          <w:b/>
        </w:rPr>
        <w:t xml:space="preserve">Esimerkki 7.0</w:t>
      </w:r>
    </w:p>
    <w:p>
      <w:r>
        <w:t xml:space="preserve">Konteksti: Lause: Ei ole: Bill oli hyvin nälkäinen tunnilla.  Hahmo: Bill</w:t>
      </w:r>
    </w:p>
    <w:p>
      <w:r>
        <w:rPr>
          <w:b/>
        </w:rPr>
        <w:t xml:space="preserve">Tulos</w:t>
      </w:r>
    </w:p>
    <w:p>
      <w:r>
        <w:t xml:space="preserve">Ei ole</w:t>
      </w:r>
    </w:p>
    <w:p>
      <w:r>
        <w:rPr>
          <w:b/>
        </w:rPr>
        <w:t xml:space="preserve">Esimerkki 7.1</w:t>
      </w:r>
    </w:p>
    <w:p>
      <w:r>
        <w:t xml:space="preserve">Konteksti: Bill oli hyvin nälkäinen tunnilla.  Lause: Lounas oli kuitenkin tunnin päästä.  Hahmo: Bill</w:t>
      </w:r>
    </w:p>
    <w:p>
      <w:r>
        <w:rPr>
          <w:b/>
        </w:rPr>
        <w:t xml:space="preserve">Tulos</w:t>
      </w:r>
    </w:p>
    <w:p>
      <w:r>
        <w:t xml:space="preserve">Ei ole</w:t>
      </w:r>
    </w:p>
    <w:p>
      <w:r>
        <w:rPr>
          <w:b/>
        </w:rPr>
        <w:t xml:space="preserve">Esimerkki 7.2</w:t>
      </w:r>
    </w:p>
    <w:p>
      <w:r>
        <w:t xml:space="preserve">Konteksti: Bill oli hyvin nälkäinen tunnilla. Lounas oli kuitenkin tunnin päästä.  Lause: Hän ei vain kestänyt sitä.  Hahmo: Bill</w:t>
      </w:r>
    </w:p>
    <w:p>
      <w:r>
        <w:rPr>
          <w:b/>
        </w:rPr>
        <w:t xml:space="preserve">Tulos</w:t>
      </w:r>
    </w:p>
    <w:p>
      <w:r>
        <w:t xml:space="preserve">Ei ole</w:t>
      </w:r>
    </w:p>
    <w:p>
      <w:r>
        <w:rPr>
          <w:b/>
        </w:rPr>
        <w:t xml:space="preserve">Esimerkki 7.3</w:t>
      </w:r>
    </w:p>
    <w:p>
      <w:r>
        <w:t xml:space="preserve">Konteksti: Bill oli hyvin nälkäinen tunnilla. Lounas oli kuitenkin tunnin päästä. Hän ei vain kestänyt sitä.  Lause: Hän alkoi haaveilla ruoasta, jonka hän söisi myöhemmin.  Hahmo: Bill</w:t>
      </w:r>
    </w:p>
    <w:p>
      <w:r>
        <w:rPr>
          <w:b/>
        </w:rPr>
        <w:t xml:space="preserve">Tulos</w:t>
      </w:r>
    </w:p>
    <w:p>
      <w:r>
        <w:t xml:space="preserve">syödä</w:t>
      </w:r>
    </w:p>
    <w:p>
      <w:r>
        <w:rPr>
          <w:b/>
        </w:rPr>
        <w:t xml:space="preserve">Tulos</w:t>
      </w:r>
    </w:p>
    <w:p>
      <w:r>
        <w:t xml:space="preserve">tuntea olonsa onnelliseksi</w:t>
      </w:r>
    </w:p>
    <w:p>
      <w:r>
        <w:rPr>
          <w:b/>
        </w:rPr>
        <w:t xml:space="preserve">Esimerkki 7.4</w:t>
      </w:r>
    </w:p>
    <w:p>
      <w:r>
        <w:t xml:space="preserve">Konteksti: Bill oli hyvin nälkäinen tunnilla. Lounas oli kuitenkin tunnin päästä. Hän ei vain kestänyt sitä. Hän alkoi haaveilla ruoasta, jonka hän söisi myöhemmin.  Lause: Aikaa kului niin paljon, että oli vihdoin lounasaika.  Hahmo: Bill</w:t>
      </w:r>
    </w:p>
    <w:p>
      <w:r>
        <w:rPr>
          <w:b/>
        </w:rPr>
        <w:t xml:space="preserve">Tulos</w:t>
      </w:r>
    </w:p>
    <w:p>
      <w:r>
        <w:t xml:space="preserve">Ei ole</w:t>
      </w:r>
    </w:p>
    <w:p>
      <w:r>
        <w:rPr>
          <w:b/>
        </w:rPr>
        <w:t xml:space="preserve">Esimerkki 7.5</w:t>
      </w:r>
    </w:p>
    <w:p>
      <w:r>
        <w:t xml:space="preserve">Konteksti: Lause: Ei ole: Ian osti taimia istuttaakseen niitä uuteen puutarhaansa.  Hahmo: Ian</w:t>
      </w:r>
    </w:p>
    <w:p>
      <w:r>
        <w:rPr>
          <w:b/>
        </w:rPr>
        <w:t xml:space="preserve">Tulos</w:t>
      </w:r>
    </w:p>
    <w:p>
      <w:r>
        <w:t xml:space="preserve">kasvattaa puutarhatonttia</w:t>
      </w:r>
    </w:p>
    <w:p>
      <w:r>
        <w:rPr>
          <w:b/>
        </w:rPr>
        <w:t xml:space="preserve">Esimerkki 7.6</w:t>
      </w:r>
    </w:p>
    <w:p>
      <w:r>
        <w:t xml:space="preserve">Konteksti: Ian osti taimia istuttaakseen niitä uuteen puutarhaansa.  Lause: Ian aliarvioi myös muuttoon liittyvän työn ja ajan.  Hahmo: Ian</w:t>
      </w:r>
    </w:p>
    <w:p>
      <w:r>
        <w:rPr>
          <w:b/>
        </w:rPr>
        <w:t xml:space="preserve">Tulos</w:t>
      </w:r>
    </w:p>
    <w:p>
      <w:r>
        <w:t xml:space="preserve">Ei ole</w:t>
      </w:r>
    </w:p>
    <w:p>
      <w:r>
        <w:rPr>
          <w:b/>
        </w:rPr>
        <w:t xml:space="preserve">Esimerkki 7.7</w:t>
      </w:r>
    </w:p>
    <w:p>
      <w:r>
        <w:t xml:space="preserve">Konteksti: Ian osti taimia istuttaakseen niitä uuteen puutarhaansa. Ian aliarvioi myös muuttoon liittyvän työn ja ajan.  Lause: Taimet istuivat paljon kauemmin kuin olisi pitänyt.  Hahmo: Ian</w:t>
      </w:r>
    </w:p>
    <w:p>
      <w:r>
        <w:rPr>
          <w:b/>
        </w:rPr>
        <w:t xml:space="preserve">Tulos</w:t>
      </w:r>
    </w:p>
    <w:p>
      <w:r>
        <w:t xml:space="preserve">Ei ole</w:t>
      </w:r>
    </w:p>
    <w:p>
      <w:r>
        <w:rPr>
          <w:b/>
        </w:rPr>
        <w:t xml:space="preserve">Esimerkki 7.8</w:t>
      </w:r>
    </w:p>
    <w:p>
      <w:r>
        <w:t xml:space="preserve">Konteksti: Ian osti taimia istuttaakseen niitä uuteen puutarhaansa. Ian aliarvioi myös muuttoon liittyvän työn ja ajan. Taimet istuivat paikoillaan paljon kauemmin kuin olisi pitänyt.  Lause: Hän tiesi, että niistä tulisi todennäköisesti kitukasvuisia, mutta istutti ne silti.  Hahmo: Ian</w:t>
      </w:r>
    </w:p>
    <w:p>
      <w:r>
        <w:rPr>
          <w:b/>
        </w:rPr>
        <w:t xml:space="preserve">Tulos</w:t>
      </w:r>
    </w:p>
    <w:p>
      <w:r>
        <w:t xml:space="preserve">olla tuhlaamatta rahojaan</w:t>
      </w:r>
    </w:p>
    <w:p>
      <w:r>
        <w:rPr>
          <w:b/>
        </w:rPr>
        <w:t xml:space="preserve">Tulos</w:t>
      </w:r>
    </w:p>
    <w:p>
      <w:r>
        <w:t xml:space="preserve">yrittää</w:t>
      </w:r>
    </w:p>
    <w:p>
      <w:r>
        <w:rPr>
          <w:b/>
        </w:rPr>
        <w:t xml:space="preserve">Esimerkki 7.9</w:t>
      </w:r>
    </w:p>
    <w:p>
      <w:r>
        <w:t xml:space="preserve">Konteksti: Ian osti taimia istuttaakseen niitä uuteen puutarhaansa. Ian aliarvioi myös muuttoon liittyvän työn ja ajan. Taimet istuivat paikoillaan paljon kauemmin kuin olisi pitänyt. Hän tiesi, että niistä tulisi todennäköisesti kitukasvuisia, mutta istutti ne silti.  Lause: Yrtit menestyivät kaikki hyvin, mutta tomaatteja hän ei koskaan saanut!  Hahmo: Ian</w:t>
      </w:r>
    </w:p>
    <w:p>
      <w:r>
        <w:rPr>
          <w:b/>
        </w:rPr>
        <w:t xml:space="preserve">Tulos</w:t>
      </w:r>
    </w:p>
    <w:p>
      <w:r>
        <w:t xml:space="preserve">Ei ole</w:t>
      </w:r>
    </w:p>
    <w:p>
      <w:r>
        <w:rPr>
          <w:b/>
        </w:rPr>
        <w:t xml:space="preserve">Esimerkki 7.10</w:t>
      </w:r>
    </w:p>
    <w:p>
      <w:r>
        <w:t xml:space="preserve">Konteksti: Lause: Ei ole: Sanat: Kävin eilen lentokentällä.  Hahmo: Minä (itse)</w:t>
      </w:r>
    </w:p>
    <w:p>
      <w:r>
        <w:rPr>
          <w:b/>
        </w:rPr>
        <w:t xml:space="preserve">Tulos</w:t>
      </w:r>
    </w:p>
    <w:p>
      <w:r>
        <w:t xml:space="preserve">lentää</w:t>
      </w:r>
    </w:p>
    <w:p>
      <w:r>
        <w:rPr>
          <w:b/>
        </w:rPr>
        <w:t xml:space="preserve">Esimerkki 7.11</w:t>
      </w:r>
    </w:p>
    <w:p>
      <w:r>
        <w:t xml:space="preserve">Konteksti: Kävin eilen lentokentällä.  Lause: Odotin hyvin pitkään.  Hahmo: Minä (itse)</w:t>
      </w:r>
    </w:p>
    <w:p>
      <w:r>
        <w:rPr>
          <w:b/>
        </w:rPr>
        <w:t xml:space="preserve">Tulos</w:t>
      </w:r>
    </w:p>
    <w:p>
      <w:r>
        <w:t xml:space="preserve">Ei ole</w:t>
      </w:r>
    </w:p>
    <w:p>
      <w:r>
        <w:rPr>
          <w:b/>
        </w:rPr>
        <w:t xml:space="preserve">Esimerkki 7.12</w:t>
      </w:r>
    </w:p>
    <w:p>
      <w:r>
        <w:t xml:space="preserve">Konteksti: Kävin eilen lentokentällä. Odotin hyvin pitkään.  Lause: Se oli ärsyttävää.  Hahmo: Minä (itse)</w:t>
      </w:r>
    </w:p>
    <w:p>
      <w:r>
        <w:rPr>
          <w:b/>
        </w:rPr>
        <w:t xml:space="preserve">Tulos</w:t>
      </w:r>
    </w:p>
    <w:p>
      <w:r>
        <w:t xml:space="preserve">Ei ole</w:t>
      </w:r>
    </w:p>
    <w:p>
      <w:r>
        <w:rPr>
          <w:b/>
        </w:rPr>
        <w:t xml:space="preserve">Esimerkki 7.13</w:t>
      </w:r>
    </w:p>
    <w:p>
      <w:r>
        <w:t xml:space="preserve">Konteksti: Kävin eilen lentokentällä. Odotin hyvin pitkään. Se oli ärsyttävää.  Lause: Lopulta sain kuitenkin lähteä.  Hahmo: Minä (itse)</w:t>
      </w:r>
    </w:p>
    <w:p>
      <w:r>
        <w:rPr>
          <w:b/>
        </w:rPr>
        <w:t xml:space="preserve">Tulos</w:t>
      </w:r>
    </w:p>
    <w:p>
      <w:r>
        <w:t xml:space="preserve">olla yksin</w:t>
      </w:r>
    </w:p>
    <w:p>
      <w:r>
        <w:rPr>
          <w:b/>
        </w:rPr>
        <w:t xml:space="preserve">Esimerkki 7.14</w:t>
      </w:r>
    </w:p>
    <w:p>
      <w:r>
        <w:t xml:space="preserve">Konteksti: Kävin eilen lentokentällä. Odotin hyvin pitkään. Se oli ärsyttävää. Lopulta pääsin kuitenkin lähtemään.  Lause: Mutta se tapahtui kuusi tuntia myöhemmin.  Hahmo: Minä (itse)</w:t>
      </w:r>
    </w:p>
    <w:p>
      <w:r>
        <w:rPr>
          <w:b/>
        </w:rPr>
        <w:t xml:space="preserve">Tulos</w:t>
      </w:r>
    </w:p>
    <w:p>
      <w:r>
        <w:t xml:space="preserve">Ei ole</w:t>
      </w:r>
    </w:p>
    <w:p>
      <w:r>
        <w:rPr>
          <w:b/>
        </w:rPr>
        <w:t xml:space="preserve">Esimerkki 7.15</w:t>
      </w:r>
    </w:p>
    <w:p>
      <w:r>
        <w:t xml:space="preserve">Konteksti: Lause: Ei ole: Allie oli aiemmin uupunut.  Hahmo: Allie</w:t>
      </w:r>
    </w:p>
    <w:p>
      <w:r>
        <w:rPr>
          <w:b/>
        </w:rPr>
        <w:t xml:space="preserve">Tulos</w:t>
      </w:r>
    </w:p>
    <w:p>
      <w:r>
        <w:t xml:space="preserve">Ei ole</w:t>
      </w:r>
    </w:p>
    <w:p>
      <w:r>
        <w:rPr>
          <w:b/>
        </w:rPr>
        <w:t xml:space="preserve">Esimerkki 7.16</w:t>
      </w:r>
    </w:p>
    <w:p>
      <w:r>
        <w:t xml:space="preserve">Konteksti: Allie oli aiemmin uupunut.  Lause: Hän oli halunnut nukkua.  Hahmo: Allie</w:t>
      </w:r>
    </w:p>
    <w:p>
      <w:r>
        <w:rPr>
          <w:b/>
        </w:rPr>
        <w:t xml:space="preserve">Tulos</w:t>
      </w:r>
    </w:p>
    <w:p>
      <w:r>
        <w:t xml:space="preserve">olla hyvin levännyt</w:t>
      </w:r>
    </w:p>
    <w:p>
      <w:r>
        <w:rPr>
          <w:b/>
        </w:rPr>
        <w:t xml:space="preserve">Esimerkki 7.17</w:t>
      </w:r>
    </w:p>
    <w:p>
      <w:r>
        <w:t xml:space="preserve">Konteksti: Allie oli aiemmin uupunut. Hän oli halunnut nukkua.  Lause: Nyt hän ei yhtäkkiä ollutkaan väsynyt.  Hahmo: Allie</w:t>
      </w:r>
    </w:p>
    <w:p>
      <w:r>
        <w:rPr>
          <w:b/>
        </w:rPr>
        <w:t xml:space="preserve">Tulos</w:t>
      </w:r>
    </w:p>
    <w:p>
      <w:r>
        <w:t xml:space="preserve">Ei ole</w:t>
      </w:r>
    </w:p>
    <w:p>
      <w:r>
        <w:rPr>
          <w:b/>
        </w:rPr>
        <w:t xml:space="preserve">Esimerkki 7.18</w:t>
      </w:r>
    </w:p>
    <w:p>
      <w:r>
        <w:t xml:space="preserve">Konteksti: Allie oli aiemmin uupunut. Hän oli halunnut nukkua. Nyt hän ei yhtäkkiä ollutkaan väsynyt.  Lause: Niinpä hän pysyi hereillä.  Hahmo: Allie</w:t>
      </w:r>
    </w:p>
    <w:p>
      <w:r>
        <w:rPr>
          <w:b/>
        </w:rPr>
        <w:t xml:space="preserve">Tulos</w:t>
      </w:r>
    </w:p>
    <w:p>
      <w:r>
        <w:t xml:space="preserve">tehdä jotain muuta</w:t>
      </w:r>
    </w:p>
    <w:p>
      <w:r>
        <w:rPr>
          <w:b/>
        </w:rPr>
        <w:t xml:space="preserve">Tulos</w:t>
      </w:r>
    </w:p>
    <w:p>
      <w:r>
        <w:t xml:space="preserve">olla hereillä</w:t>
      </w:r>
    </w:p>
    <w:p>
      <w:r>
        <w:rPr>
          <w:b/>
        </w:rPr>
        <w:t xml:space="preserve">Esimerkki 7.19</w:t>
      </w:r>
    </w:p>
    <w:p>
      <w:r>
        <w:t xml:space="preserve">Konteksti: Allie oli aiemmin uupunut. Hän oli halunnut nukkua. Nyt hän ei yhtäkkiä ollutkaan väsynyt. Joten hän pysyi hereillä.  Lause: Allie ei välittänyt.  Hahmo: Allie</w:t>
      </w:r>
    </w:p>
    <w:p>
      <w:r>
        <w:rPr>
          <w:b/>
        </w:rPr>
        <w:t xml:space="preserve">Tulos</w:t>
      </w:r>
    </w:p>
    <w:p>
      <w:r>
        <w:t xml:space="preserve">Ei ole</w:t>
      </w:r>
    </w:p>
    <w:p>
      <w:r>
        <w:rPr>
          <w:b/>
        </w:rPr>
        <w:t xml:space="preserve">Esimerkki 7.20</w:t>
      </w:r>
    </w:p>
    <w:p>
      <w:r>
        <w:t xml:space="preserve">Konteksti: Lause: Ei ole: Ahmed on aina rakastanut jäätelöä.  Hahmo: Ahmed</w:t>
      </w:r>
    </w:p>
    <w:p>
      <w:r>
        <w:rPr>
          <w:b/>
        </w:rPr>
        <w:t xml:space="preserve">Tulos</w:t>
      </w:r>
    </w:p>
    <w:p>
      <w:r>
        <w:t xml:space="preserve">nauttimaan itsestään</w:t>
      </w:r>
    </w:p>
    <w:p>
      <w:r>
        <w:rPr>
          <w:b/>
        </w:rPr>
        <w:t xml:space="preserve">Esimerkki 7.21</w:t>
      </w:r>
    </w:p>
    <w:p>
      <w:r>
        <w:t xml:space="preserve">Konteksti: Ahmed on aina rakastanut jäätelöä.  Lause: Hänellä oli tapana myydä jäätelövoileipiä leikkikentällä.  Hahmo: Ahmed</w:t>
      </w:r>
    </w:p>
    <w:p>
      <w:r>
        <w:rPr>
          <w:b/>
        </w:rPr>
        <w:t xml:space="preserve">Tulos</w:t>
      </w:r>
    </w:p>
    <w:p>
      <w:r>
        <w:t xml:space="preserve">ansaitakseen elantonsa</w:t>
      </w:r>
    </w:p>
    <w:p>
      <w:r>
        <w:rPr>
          <w:b/>
        </w:rPr>
        <w:t xml:space="preserve">Tulos</w:t>
      </w:r>
    </w:p>
    <w:p>
      <w:r>
        <w:t xml:space="preserve">ansaita rahaa</w:t>
      </w:r>
    </w:p>
    <w:p>
      <w:r>
        <w:rPr>
          <w:b/>
        </w:rPr>
        <w:t xml:space="preserve">Esimerkki 7.22</w:t>
      </w:r>
    </w:p>
    <w:p>
      <w:r>
        <w:t xml:space="preserve">Konteksti: Ahmed on aina rakastanut jäätelöä. Hänellä oli tapana myydä jäätelövoileipiä leikkikentällä.  Lause: Hän tiesi, että jonain päivänä hän avaa jäätelöbaarin.  Hahmo: Ahmed</w:t>
      </w:r>
    </w:p>
    <w:p>
      <w:r>
        <w:rPr>
          <w:b/>
        </w:rPr>
        <w:t xml:space="preserve">Tulos</w:t>
      </w:r>
    </w:p>
    <w:p>
      <w:r>
        <w:t xml:space="preserve">toteuttaa unelmansa</w:t>
      </w:r>
    </w:p>
    <w:p>
      <w:r>
        <w:rPr>
          <w:b/>
        </w:rPr>
        <w:t xml:space="preserve">Esimerkki 7.23</w:t>
      </w:r>
    </w:p>
    <w:p>
      <w:r>
        <w:t xml:space="preserve">Konteksti: Ahmed on aina rakastanut jäätelöä. Hänellä oli tapana myydä jäätelövoileipiä leikkikentällä. Hän tiesi, että jonain päivänä hän avaa jäätelöbaarin.  Lause: Myytyään tarpeeksi jäätelöä hän lopulta osti kaupan.  Hahmo: Ahmed</w:t>
      </w:r>
    </w:p>
    <w:p>
      <w:r>
        <w:rPr>
          <w:b/>
        </w:rPr>
        <w:t xml:space="preserve">Tulos</w:t>
      </w:r>
    </w:p>
    <w:p>
      <w:r>
        <w:t xml:space="preserve">laajentaa liiketoimintaansa</w:t>
      </w:r>
    </w:p>
    <w:p>
      <w:r>
        <w:rPr>
          <w:b/>
        </w:rPr>
        <w:t xml:space="preserve">Tulos</w:t>
      </w:r>
    </w:p>
    <w:p>
      <w:r>
        <w:t xml:space="preserve">tarjoilla jäätelöä</w:t>
      </w:r>
    </w:p>
    <w:p>
      <w:r>
        <w:rPr>
          <w:b/>
        </w:rPr>
        <w:t xml:space="preserve">Tulos</w:t>
      </w:r>
    </w:p>
    <w:p>
      <w:r>
        <w:t xml:space="preserve">omistaa jäätelökioski</w:t>
      </w:r>
    </w:p>
    <w:p>
      <w:r>
        <w:rPr>
          <w:b/>
        </w:rPr>
        <w:t xml:space="preserve">Tulos</w:t>
      </w:r>
    </w:p>
    <w:p>
      <w:r>
        <w:t xml:space="preserve">olla kaupan omistaja</w:t>
      </w:r>
    </w:p>
    <w:p>
      <w:r>
        <w:rPr>
          <w:b/>
        </w:rPr>
        <w:t xml:space="preserve">Esimerkki 7.24</w:t>
      </w:r>
    </w:p>
    <w:p>
      <w:r>
        <w:t xml:space="preserve">Konteksti: Ahmed on aina rakastanut jäätelöä. Hänellä oli tapana myydä jäätelövoileipiä leikkikentällä. Hän tiesi, että jonain päivänä hän avaa jäätelöbaarin. Kun hän oli myynyt tarpeeksi jäätelöä, hän lopulta osti kaupan.  Lause: Hän pystyi vihdoin myymään jäätelövoileipiä rakennuksen sisällä.  Hahmo: Ahmed</w:t>
      </w:r>
    </w:p>
    <w:p>
      <w:r>
        <w:rPr>
          <w:b/>
        </w:rPr>
        <w:t xml:space="preserve">Tulos</w:t>
      </w:r>
    </w:p>
    <w:p>
      <w:r>
        <w:t xml:space="preserve">oma kauppa</w:t>
      </w:r>
    </w:p>
    <w:p>
      <w:r>
        <w:rPr>
          <w:b/>
        </w:rPr>
        <w:t xml:space="preserve">Esimerkki 7.25</w:t>
      </w:r>
    </w:p>
    <w:p>
      <w:r>
        <w:t xml:space="preserve">Konteksti: Lause: Ei ole: Holly rakasti askartelua halloween-koristeisiinsa.  Hahmo: Holly</w:t>
      </w:r>
    </w:p>
    <w:p>
      <w:r>
        <w:rPr>
          <w:b/>
        </w:rPr>
        <w:t xml:space="preserve">Tulos</w:t>
      </w:r>
    </w:p>
    <w:p>
      <w:r>
        <w:t xml:space="preserve">olla luova</w:t>
      </w:r>
    </w:p>
    <w:p>
      <w:r>
        <w:rPr>
          <w:b/>
        </w:rPr>
        <w:t xml:space="preserve">Tulos</w:t>
      </w:r>
    </w:p>
    <w:p>
      <w:r>
        <w:t xml:space="preserve">näyttää taitojaan</w:t>
      </w:r>
    </w:p>
    <w:p>
      <w:r>
        <w:rPr>
          <w:b/>
        </w:rPr>
        <w:t xml:space="preserve">Tulos</w:t>
      </w:r>
    </w:p>
    <w:p>
      <w:r>
        <w:t xml:space="preserve">ilmaista itseään</w:t>
      </w:r>
    </w:p>
    <w:p>
      <w:r>
        <w:rPr>
          <w:b/>
        </w:rPr>
        <w:t xml:space="preserve">Esimerkki 7.26</w:t>
      </w:r>
    </w:p>
    <w:p>
      <w:r>
        <w:t xml:space="preserve">Konteksti: Holly rakasti askartelua halloween-koristeita varten.  Lause: Tänä vuonna hän teki kissan veistetyistä kurpitsoista.  Hahmo: Holly</w:t>
      </w:r>
    </w:p>
    <w:p>
      <w:r>
        <w:rPr>
          <w:b/>
        </w:rPr>
        <w:t xml:space="preserve">Tulos</w:t>
      </w:r>
    </w:p>
    <w:p>
      <w:r>
        <w:t xml:space="preserve">osoittaa rakkautensa kissoja kohtaan</w:t>
      </w:r>
    </w:p>
    <w:p>
      <w:r>
        <w:rPr>
          <w:b/>
        </w:rPr>
        <w:t xml:space="preserve">Tulos</w:t>
      </w:r>
    </w:p>
    <w:p>
      <w:r>
        <w:t xml:space="preserve">pitää hauskaa</w:t>
      </w:r>
    </w:p>
    <w:p>
      <w:r>
        <w:rPr>
          <w:b/>
        </w:rPr>
        <w:t xml:space="preserve">Esimerkki 7.27</w:t>
      </w:r>
    </w:p>
    <w:p>
      <w:r>
        <w:t xml:space="preserve">Konteksti: Holly rakasti askartelua halloween-koristeita varten. Tänä vuonna hän teki kissan veistetyistä kurpitsoista.  Lause: Hän esitteli sitä ylpeänä kuistillaan.  Hahmo: Holly</w:t>
      </w:r>
    </w:p>
    <w:p>
      <w:r>
        <w:rPr>
          <w:b/>
        </w:rPr>
        <w:t xml:space="preserve">Tulos</w:t>
      </w:r>
    </w:p>
    <w:p>
      <w:r>
        <w:t xml:space="preserve">osoittaa, kuinka kovasti hän työskenteli</w:t>
      </w:r>
    </w:p>
    <w:p>
      <w:r>
        <w:rPr>
          <w:b/>
        </w:rPr>
        <w:t xml:space="preserve">Esimerkki 7.28</w:t>
      </w:r>
    </w:p>
    <w:p>
      <w:r>
        <w:t xml:space="preserve">Konteksti: Holly rakasti askartelua halloween-koristeita varten. Tänä vuonna hän teki kissan veistetyistä kurpitsoista. Hän esitteli sitä ylpeänä kuistillaan.  Lause: Valitettavasti se alkoi mädäntyä ennen halloweenia.  Hahmo: Holly</w:t>
      </w:r>
    </w:p>
    <w:p>
      <w:r>
        <w:rPr>
          <w:b/>
        </w:rPr>
        <w:t xml:space="preserve">Tulos</w:t>
      </w:r>
    </w:p>
    <w:p>
      <w:r>
        <w:t xml:space="preserve">Ei ole</w:t>
      </w:r>
    </w:p>
    <w:p>
      <w:r>
        <w:rPr>
          <w:b/>
        </w:rPr>
        <w:t xml:space="preserve">Esimerkki 7.29</w:t>
      </w:r>
    </w:p>
    <w:p>
      <w:r>
        <w:t xml:space="preserve">Konteksti: Holly rakasti askartelua halloween-koristeita varten. Tänä vuonna hän teki kissan veistetyistä kurpitsoista. Hän esitteli sitä ylpeänä kuistillaan. Valitettavasti se alkoi mädäntyä ennen halloweenia.  Lause: Kun loma koitti, se piti heittää pois.  Hahmo: Holly</w:t>
      </w:r>
    </w:p>
    <w:p>
      <w:r>
        <w:rPr>
          <w:b/>
        </w:rPr>
        <w:t xml:space="preserve">Tulos</w:t>
      </w:r>
    </w:p>
    <w:p>
      <w:r>
        <w:t xml:space="preserve">Ei ole</w:t>
      </w:r>
    </w:p>
    <w:p>
      <w:r>
        <w:rPr>
          <w:b/>
        </w:rPr>
        <w:t xml:space="preserve">Esimerkki 7.30</w:t>
      </w:r>
    </w:p>
    <w:p>
      <w:r>
        <w:t xml:space="preserve">Konteksti: Lause: Ei ole: Haylee inhoaa tehdä veronsa joka vuosi huhtikuun tienoilla.  Hahmo: Haylee</w:t>
      </w:r>
    </w:p>
    <w:p>
      <w:r>
        <w:rPr>
          <w:b/>
        </w:rPr>
        <w:t xml:space="preserve">Tulos</w:t>
      </w:r>
    </w:p>
    <w:p>
      <w:r>
        <w:t xml:space="preserve">Ei ole</w:t>
      </w:r>
    </w:p>
    <w:p>
      <w:r>
        <w:rPr>
          <w:b/>
        </w:rPr>
        <w:t xml:space="preserve">Esimerkki 7.31</w:t>
      </w:r>
    </w:p>
    <w:p>
      <w:r>
        <w:t xml:space="preserve">Konteksti: Haylee vihaa verojen tekemistä joka vuosi huhtikuun tienoilla.  Lause: Hänellä on laatikoittain kuitteja ja papereita, jotka hänen täytyy käydä läpi.  Hahmo: Haylee</w:t>
      </w:r>
    </w:p>
    <w:p>
      <w:r>
        <w:rPr>
          <w:b/>
        </w:rPr>
        <w:t xml:space="preserve">Tulos</w:t>
      </w:r>
    </w:p>
    <w:p>
      <w:r>
        <w:t xml:space="preserve">Ei ole</w:t>
      </w:r>
    </w:p>
    <w:p>
      <w:r>
        <w:rPr>
          <w:b/>
        </w:rPr>
        <w:t xml:space="preserve">Esimerkki 7.32</w:t>
      </w:r>
    </w:p>
    <w:p>
      <w:r>
        <w:t xml:space="preserve">Konteksti: Haylee vihaa verojen tekemistä joka vuosi huhtikuun tienoilla. Hänellä on laatikoittain kuitteja ja papereita, jotka hänen täytyy käydä läpi.  Lause: Hän istui vihdoin alas ja alkoi tehdä luetteloa vähennyksistään.  Hahmo: Haylee</w:t>
      </w:r>
    </w:p>
    <w:p>
      <w:r>
        <w:rPr>
          <w:b/>
        </w:rPr>
        <w:t xml:space="preserve">Tulos</w:t>
      </w:r>
    </w:p>
    <w:p>
      <w:r>
        <w:t xml:space="preserve">järjestäytyä</w:t>
      </w:r>
    </w:p>
    <w:p>
      <w:r>
        <w:rPr>
          <w:b/>
        </w:rPr>
        <w:t xml:space="preserve">Tulos</w:t>
      </w:r>
    </w:p>
    <w:p>
      <w:r>
        <w:t xml:space="preserve">tekemään veronsa.</w:t>
      </w:r>
    </w:p>
    <w:p>
      <w:r>
        <w:rPr>
          <w:b/>
        </w:rPr>
        <w:t xml:space="preserve">Esimerkki 7.33</w:t>
      </w:r>
    </w:p>
    <w:p>
      <w:r>
        <w:t xml:space="preserve">Konteksti: Haylee vihaa verojen tekemistä joka vuosi huhtikuun tienoilla. Hänellä on laatikoittain kuitteja ja papereita, jotka hänen täytyy käydä läpi. Lopulta hän istui alas ja alkoi tehdä luetteloa vähennyksistään.  Lause: Hän laittoi sen pois muutamaksi viikoksi ja otti sen sitten taas esiin.  Hahmo: Haylee</w:t>
      </w:r>
    </w:p>
    <w:p>
      <w:r>
        <w:rPr>
          <w:b/>
        </w:rPr>
        <w:t xml:space="preserve">Tulos</w:t>
      </w:r>
    </w:p>
    <w:p>
      <w:r>
        <w:t xml:space="preserve">saada palautusta</w:t>
      </w:r>
    </w:p>
    <w:p>
      <w:r>
        <w:rPr>
          <w:b/>
        </w:rPr>
        <w:t xml:space="preserve">Tulos</w:t>
      </w:r>
    </w:p>
    <w:p>
      <w:r>
        <w:t xml:space="preserve">olla ajattelematta sitä</w:t>
      </w:r>
    </w:p>
    <w:p>
      <w:r>
        <w:rPr>
          <w:b/>
        </w:rPr>
        <w:t xml:space="preserve">Tulos</w:t>
      </w:r>
    </w:p>
    <w:p>
      <w:r>
        <w:t xml:space="preserve">verojen tekeminen</w:t>
      </w:r>
    </w:p>
    <w:p>
      <w:r>
        <w:rPr>
          <w:b/>
        </w:rPr>
        <w:t xml:space="preserve">Tulos</w:t>
      </w:r>
    </w:p>
    <w:p>
      <w:r>
        <w:t xml:space="preserve">järjestäytyä</w:t>
      </w:r>
    </w:p>
    <w:p>
      <w:r>
        <w:rPr>
          <w:b/>
        </w:rPr>
        <w:t xml:space="preserve">Esimerkki 7.34</w:t>
      </w:r>
    </w:p>
    <w:p>
      <w:r>
        <w:t xml:space="preserve">Konteksti: Haylee vihaa verojen tekemistä joka vuosi huhtikuun tienoilla. Hänellä on laatikoittain kuitteja ja papereita, jotka hänen täytyy käydä läpi. Lopulta hän istui alas ja alkoi tehdä luetteloa vähennyksistään. Hän laittoi sen pois muutamaksi viikoksi ja otti sen sitten taas esiin.  Lause: Hän istui taas alas ja käytti 4 tuntia tämän hirvittävän tehtävän viimeistelyyn.  Hahmo: Haylee</w:t>
      </w:r>
    </w:p>
    <w:p>
      <w:r>
        <w:rPr>
          <w:b/>
        </w:rPr>
        <w:t xml:space="preserve">Tulos</w:t>
      </w:r>
    </w:p>
    <w:p>
      <w:r>
        <w:t xml:space="preserve">saattamaan tehtävänsä päätökseen</w:t>
      </w:r>
    </w:p>
    <w:p>
      <w:r>
        <w:rPr>
          <w:b/>
        </w:rPr>
        <w:t xml:space="preserve">Tulos</w:t>
      </w:r>
    </w:p>
    <w:p>
      <w:r>
        <w:t xml:space="preserve">tehtävän loppuun saattaminen</w:t>
      </w:r>
    </w:p>
    <w:p>
      <w:r>
        <w:rPr>
          <w:b/>
        </w:rPr>
        <w:t xml:space="preserve">Esimerkki 7.35</w:t>
      </w:r>
    </w:p>
    <w:p>
      <w:r>
        <w:t xml:space="preserve">Konteksti: Lause: Ei ole: Jerome osallistui chilikeittokilpailuun.  Hahmo: Jerome</w:t>
      </w:r>
    </w:p>
    <w:p>
      <w:r>
        <w:rPr>
          <w:b/>
        </w:rPr>
        <w:t xml:space="preserve">Tulos</w:t>
      </w:r>
    </w:p>
    <w:p>
      <w:r>
        <w:t xml:space="preserve">näyttää taitojaan</w:t>
      </w:r>
    </w:p>
    <w:p>
      <w:r>
        <w:rPr>
          <w:b/>
        </w:rPr>
        <w:t xml:space="preserve">Tulos</w:t>
      </w:r>
    </w:p>
    <w:p>
      <w:r>
        <w:t xml:space="preserve">voittaa kilpailu</w:t>
      </w:r>
    </w:p>
    <w:p>
      <w:r>
        <w:rPr>
          <w:b/>
        </w:rPr>
        <w:t xml:space="preserve">Esimerkki 7.36</w:t>
      </w:r>
    </w:p>
    <w:p>
      <w:r>
        <w:t xml:space="preserve">Konteksti: Jerome osallistui chilikeittokilpailuun.  Lause: Hän päätti valmistaa isoisänsä vanhan sukureseptin.  Hahmo: Jerome</w:t>
      </w:r>
    </w:p>
    <w:p>
      <w:r>
        <w:rPr>
          <w:b/>
        </w:rPr>
        <w:t xml:space="preserve">Tulos</w:t>
      </w:r>
    </w:p>
    <w:p>
      <w:r>
        <w:t xml:space="preserve">voittaa kilpailu</w:t>
      </w:r>
    </w:p>
    <w:p>
      <w:r>
        <w:rPr>
          <w:b/>
        </w:rPr>
        <w:t xml:space="preserve">Esimerkki 7.37</w:t>
      </w:r>
    </w:p>
    <w:p>
      <w:r>
        <w:t xml:space="preserve">Konteksti: Jerome osallistui chilikeittokilpailuun. Hän päätti valmistaa isoisänsä vanhan sukureseptin.  Lause: Hän meni kauppaan ja osti ainekset.  Hahmo: Jerome</w:t>
      </w:r>
    </w:p>
    <w:p>
      <w:r>
        <w:rPr>
          <w:b/>
        </w:rPr>
        <w:t xml:space="preserve">Tulos</w:t>
      </w:r>
    </w:p>
    <w:p>
      <w:r>
        <w:t xml:space="preserve">kokata jotain</w:t>
      </w:r>
    </w:p>
    <w:p>
      <w:r>
        <w:rPr>
          <w:b/>
        </w:rPr>
        <w:t xml:space="preserve">Tulos</w:t>
      </w:r>
    </w:p>
    <w:p>
      <w:r>
        <w:t xml:space="preserve">tehdä ruokaa</w:t>
      </w:r>
    </w:p>
    <w:p>
      <w:r>
        <w:rPr>
          <w:b/>
        </w:rPr>
        <w:t xml:space="preserve">Esimerkki 7.38</w:t>
      </w:r>
    </w:p>
    <w:p>
      <w:r>
        <w:t xml:space="preserve">Konteksti: Jerome osallistui chilikeittokilpailuun. Hän päätti valmistaa isoisänsä vanhan sukureseptin. Hän meni kauppaan ja osti ainekset.  Lause: Jerome vietti kokonaisen päivän viimeistellen chiliä.  Hahmo: Jerome</w:t>
      </w:r>
    </w:p>
    <w:p>
      <w:r>
        <w:rPr>
          <w:b/>
        </w:rPr>
        <w:t xml:space="preserve">Tulos</w:t>
      </w:r>
    </w:p>
    <w:p>
      <w:r>
        <w:t xml:space="preserve">saadakseen pääpalkinnon</w:t>
      </w:r>
    </w:p>
    <w:p>
      <w:r>
        <w:rPr>
          <w:b/>
        </w:rPr>
        <w:t xml:space="preserve">Esimerkki 7.39</w:t>
      </w:r>
    </w:p>
    <w:p>
      <w:r>
        <w:t xml:space="preserve">Konteksti: Jerome osallistui chilikeittokilpailuun. Hän päätti valmistaa isoisänsä vanhan sukureseptin. Hän meni kauppaan ja osti ainekset. Jerome vietti kokonaisen päivän viimeistellen chiliä.  Lause: Hän nousi aikaisin seuraavana aamuna ja ajoi kokkikilpailuun.  Hahmo: Jerome</w:t>
      </w:r>
    </w:p>
    <w:p>
      <w:r>
        <w:rPr>
          <w:b/>
        </w:rPr>
        <w:t xml:space="preserve">Tulos</w:t>
      </w:r>
    </w:p>
    <w:p>
      <w:r>
        <w:t xml:space="preserve">osoittaa kiinnostusta</w:t>
      </w:r>
    </w:p>
    <w:p>
      <w:r>
        <w:rPr>
          <w:b/>
        </w:rPr>
        <w:t xml:space="preserve">Tulos</w:t>
      </w:r>
    </w:p>
    <w:p>
      <w:r>
        <w:t xml:space="preserve">voittaa kilpailu</w:t>
      </w:r>
    </w:p>
    <w:p>
      <w:r>
        <w:rPr>
          <w:b/>
        </w:rPr>
        <w:t xml:space="preserve">Tulos</w:t>
      </w:r>
    </w:p>
    <w:p>
      <w:r>
        <w:t xml:space="preserve">levätä</w:t>
      </w:r>
    </w:p>
    <w:p>
      <w:r>
        <w:rPr>
          <w:b/>
        </w:rPr>
        <w:t xml:space="preserve">Tulos</w:t>
      </w:r>
    </w:p>
    <w:p>
      <w:r>
        <w:t xml:space="preserve">antoi yllätyksen</w:t>
      </w:r>
    </w:p>
    <w:p>
      <w:r>
        <w:rPr>
          <w:b/>
        </w:rPr>
        <w:t xml:space="preserve">Esimerkki 7.40</w:t>
      </w:r>
    </w:p>
    <w:p>
      <w:r>
        <w:t xml:space="preserve">Konteksti: Lause: Ei ole: Alan oli pienen liigan baseball-joukkueen valmentaja.  Hahmo: Hänen poikansa</w:t>
      </w:r>
    </w:p>
    <w:p>
      <w:r>
        <w:rPr>
          <w:b/>
        </w:rPr>
        <w:t xml:space="preserve">Tulos</w:t>
      </w:r>
    </w:p>
    <w:p>
      <w:r>
        <w:t xml:space="preserve">Ei ole</w:t>
      </w:r>
    </w:p>
    <w:p>
      <w:r>
        <w:rPr>
          <w:b/>
        </w:rPr>
        <w:t xml:space="preserve">Esimerkki 7.41</w:t>
      </w:r>
    </w:p>
    <w:p>
      <w:r>
        <w:t xml:space="preserve">Konteksti: Lause: Ei ole: Alan oli pienen liigan baseball-joukkueen valmentaja.  Hahmo: Alan</w:t>
      </w:r>
    </w:p>
    <w:p>
      <w:r>
        <w:rPr>
          <w:b/>
        </w:rPr>
        <w:t xml:space="preserve">Tulos</w:t>
      </w:r>
    </w:p>
    <w:p>
      <w:r>
        <w:t xml:space="preserve">auttaa heitä menestymään</w:t>
      </w:r>
    </w:p>
    <w:p>
      <w:r>
        <w:rPr>
          <w:b/>
        </w:rPr>
        <w:t xml:space="preserve">Esimerkki 7.42</w:t>
      </w:r>
    </w:p>
    <w:p>
      <w:r>
        <w:t xml:space="preserve">Konteksti: Lause: Ei ole: Alan oli pienen liigan baseball-joukkueen valmentaja.  Hahmo: Joukkue</w:t>
      </w:r>
    </w:p>
    <w:p>
      <w:r>
        <w:rPr>
          <w:b/>
        </w:rPr>
        <w:t xml:space="preserve">Tulos</w:t>
      </w:r>
    </w:p>
    <w:p>
      <w:r>
        <w:t xml:space="preserve">Ei ole</w:t>
      </w:r>
    </w:p>
    <w:p>
      <w:r>
        <w:rPr>
          <w:b/>
        </w:rPr>
        <w:t xml:space="preserve">Esimerkki 7.43</w:t>
      </w:r>
    </w:p>
    <w:p>
      <w:r>
        <w:t xml:space="preserve">Konteksti: Alan oli pienen liigan baseball-joukkueen valmentaja.  Lause: Hänen poikansa oli joukkueessa.  Hahmo: Hänen poikansa</w:t>
      </w:r>
    </w:p>
    <w:p>
      <w:r>
        <w:rPr>
          <w:b/>
        </w:rPr>
        <w:t xml:space="preserve">Tulos</w:t>
      </w:r>
    </w:p>
    <w:p>
      <w:r>
        <w:t xml:space="preserve">ryhmässä ikätovereidensa kanssa</w:t>
      </w:r>
    </w:p>
    <w:p>
      <w:r>
        <w:rPr>
          <w:b/>
        </w:rPr>
        <w:t xml:space="preserve">Tulos</w:t>
      </w:r>
    </w:p>
    <w:p>
      <w:r>
        <w:t xml:space="preserve">urheilla</w:t>
      </w:r>
    </w:p>
    <w:p>
      <w:r>
        <w:rPr>
          <w:b/>
        </w:rPr>
        <w:t xml:space="preserve">Esimerkki 7.44</w:t>
      </w:r>
    </w:p>
    <w:p>
      <w:r>
        <w:t xml:space="preserve">Konteksti: Alan oli pienen liigan baseball-joukkueen valmentaja.  Lause: Hänen poikansa oli joukkueessa.  Hahmo: Alan</w:t>
      </w:r>
    </w:p>
    <w:p>
      <w:r>
        <w:rPr>
          <w:b/>
        </w:rPr>
        <w:t xml:space="preserve">Tulos</w:t>
      </w:r>
    </w:p>
    <w:p>
      <w:r>
        <w:t xml:space="preserve">Ei ole</w:t>
      </w:r>
    </w:p>
    <w:p>
      <w:r>
        <w:rPr>
          <w:b/>
        </w:rPr>
        <w:t xml:space="preserve">Esimerkki 7.45</w:t>
      </w:r>
    </w:p>
    <w:p>
      <w:r>
        <w:t xml:space="preserve">Konteksti: Alan oli pienen liigan baseball-joukkueen valmentaja.  Lause: Hänen poikansa oli joukkueessa.  Hahmo: Joukkue</w:t>
      </w:r>
    </w:p>
    <w:p>
      <w:r>
        <w:rPr>
          <w:b/>
        </w:rPr>
        <w:t xml:space="preserve">Tulos</w:t>
      </w:r>
    </w:p>
    <w:p>
      <w:r>
        <w:t xml:space="preserve">Ei ole</w:t>
      </w:r>
    </w:p>
    <w:p>
      <w:r>
        <w:rPr>
          <w:b/>
        </w:rPr>
        <w:t xml:space="preserve">Esimerkki 7.46</w:t>
      </w:r>
    </w:p>
    <w:p>
      <w:r>
        <w:t xml:space="preserve">Konteksti: Alan oli pienen liigan baseball-joukkueen valmentaja. Hänen poikansa oli joukkueessa.  Lause: Alan oli hyvin innoissaan, koska joukkue menestyi hyvin.  Hahmo: Hänen poikansa</w:t>
      </w:r>
    </w:p>
    <w:p>
      <w:r>
        <w:rPr>
          <w:b/>
        </w:rPr>
        <w:t xml:space="preserve">Tulos</w:t>
      </w:r>
    </w:p>
    <w:p>
      <w:r>
        <w:t xml:space="preserve">Ei ole</w:t>
      </w:r>
    </w:p>
    <w:p>
      <w:r>
        <w:rPr>
          <w:b/>
        </w:rPr>
        <w:t xml:space="preserve">Esimerkki 7.47</w:t>
      </w:r>
    </w:p>
    <w:p>
      <w:r>
        <w:t xml:space="preserve">Konteksti: Alan oli pienen liigan baseball-joukkueen valmentaja. Hänen poikansa oli joukkueessa.  Lause: Alan oli hyvin innoissaan, koska joukkue menestyi hyvin.  Hahmo: Alan</w:t>
      </w:r>
    </w:p>
    <w:p>
      <w:r>
        <w:rPr>
          <w:b/>
        </w:rPr>
        <w:t xml:space="preserve">Tulos</w:t>
      </w:r>
    </w:p>
    <w:p>
      <w:r>
        <w:t xml:space="preserve">Ei ole</w:t>
      </w:r>
    </w:p>
    <w:p>
      <w:r>
        <w:rPr>
          <w:b/>
        </w:rPr>
        <w:t xml:space="preserve">Esimerkki 7.48</w:t>
      </w:r>
    </w:p>
    <w:p>
      <w:r>
        <w:t xml:space="preserve">Konteksti: Alan oli pienen liigan baseball-joukkueen valmentaja. Hänen poikansa oli joukkueessa.  Lause: Alan oli hyvin innoissaan, koska joukkue menestyi hyvin.  Hahmo: Joukkue</w:t>
      </w:r>
    </w:p>
    <w:p>
      <w:r>
        <w:rPr>
          <w:b/>
        </w:rPr>
        <w:t xml:space="preserve">Tulos</w:t>
      </w:r>
    </w:p>
    <w:p>
      <w:r>
        <w:t xml:space="preserve">menestyä</w:t>
      </w:r>
    </w:p>
    <w:p>
      <w:r>
        <w:rPr>
          <w:b/>
        </w:rPr>
        <w:t xml:space="preserve">Tulos</w:t>
      </w:r>
    </w:p>
    <w:p>
      <w:r>
        <w:t xml:space="preserve">olla parhaita mahdollisia</w:t>
      </w:r>
    </w:p>
    <w:p>
      <w:r>
        <w:rPr>
          <w:b/>
        </w:rPr>
        <w:t xml:space="preserve">Esimerkki 7.49</w:t>
      </w:r>
    </w:p>
    <w:p>
      <w:r>
        <w:t xml:space="preserve">Konteksti: Alan oli pienen liigan baseball-joukkueen valmentaja. Hänen poikansa oli joukkueessa. Alan oli hyvin innoissaan, koska joukkue menestyi hyvin.  Lause: Hän päätti ilmoittaa heidät pikkuliigan World Seriesiin.  Hahmo: Hänen poikansa</w:t>
      </w:r>
    </w:p>
    <w:p>
      <w:r>
        <w:rPr>
          <w:b/>
        </w:rPr>
        <w:t xml:space="preserve">Tulos</w:t>
      </w:r>
    </w:p>
    <w:p>
      <w:r>
        <w:t xml:space="preserve">Ei ole</w:t>
      </w:r>
    </w:p>
    <w:p>
      <w:r>
        <w:rPr>
          <w:b/>
        </w:rPr>
        <w:t xml:space="preserve">Esimerkki 7.50</w:t>
      </w:r>
    </w:p>
    <w:p>
      <w:r>
        <w:t xml:space="preserve">Konteksti: Alan oli pienen liigan baseball-joukkueen valmentaja. Hänen poikansa oli joukkueessa. Alan oli hyvin innoissaan, koska joukkue menestyi hyvin.  Lause: Hän päätti ilmoittaa heidät pikkuliigan World Seriesiin.  Hahmo: Alan</w:t>
      </w:r>
    </w:p>
    <w:p>
      <w:r>
        <w:rPr>
          <w:b/>
        </w:rPr>
        <w:t xml:space="preserve">Tulos</w:t>
      </w:r>
    </w:p>
    <w:p>
      <w:r>
        <w:t xml:space="preserve">tiimi menestymään</w:t>
      </w:r>
    </w:p>
    <w:p>
      <w:r>
        <w:rPr>
          <w:b/>
        </w:rPr>
        <w:t xml:space="preserve">Tulos</w:t>
      </w:r>
    </w:p>
    <w:p>
      <w:r>
        <w:t xml:space="preserve">olla avuksi</w:t>
      </w:r>
    </w:p>
    <w:p>
      <w:r>
        <w:rPr>
          <w:b/>
        </w:rPr>
        <w:t xml:space="preserve">Esimerkki 7.51</w:t>
      </w:r>
    </w:p>
    <w:p>
      <w:r>
        <w:t xml:space="preserve">Konteksti: Alan oli pienen liigan baseball-joukkueen valmentaja. Hänen poikansa oli joukkueessa. Alan oli hyvin innoissaan, koska joukkue menestyi hyvin.  Lause: Hän päätti ilmoittaa heidät pikkuliigan World Seriesiin.  Hahmo: Joukkue</w:t>
      </w:r>
    </w:p>
    <w:p>
      <w:r>
        <w:rPr>
          <w:b/>
        </w:rPr>
        <w:t xml:space="preserve">Tulos</w:t>
      </w:r>
    </w:p>
    <w:p>
      <w:r>
        <w:t xml:space="preserve">Ei ole</w:t>
      </w:r>
    </w:p>
    <w:p>
      <w:r>
        <w:rPr>
          <w:b/>
        </w:rPr>
        <w:t xml:space="preserve">Esimerkki 7.52</w:t>
      </w:r>
    </w:p>
    <w:p>
      <w:r>
        <w:t xml:space="preserve">Konteksti: Alan oli pienen liigan baseball-joukkueen valmentaja. Hänen poikansa oli joukkueessa. Alan oli hyvin innoissaan, koska joukkue menestyi hyvin. Hän päätti ilmoittaa joukkueen pienen liigan World Seriesiin.  Lause: Alan vei joukkueensa maailmanmestaruussarjaan, ja se voitti.  Hahmo: Hänen poikansa</w:t>
      </w:r>
    </w:p>
    <w:p>
      <w:r>
        <w:rPr>
          <w:b/>
        </w:rPr>
        <w:t xml:space="preserve">Tulos</w:t>
      </w:r>
    </w:p>
    <w:p>
      <w:r>
        <w:t xml:space="preserve">Ei ole</w:t>
      </w:r>
    </w:p>
    <w:p>
      <w:r>
        <w:rPr>
          <w:b/>
        </w:rPr>
        <w:t xml:space="preserve">Esimerkki 7.53</w:t>
      </w:r>
    </w:p>
    <w:p>
      <w:r>
        <w:t xml:space="preserve">Konteksti: Alan oli pienen liigan baseball-joukkueen valmentaja. Hänen poikansa oli joukkueessa. Alan oli hyvin innoissaan, koska joukkue menestyi hyvin. Hän päätti ilmoittaa joukkueen pienen liigan World Seriesiin.  Lause: Alan vei joukkueensa maailmanmestaruussarjaan, ja se voitti.  Hahmo: Alan</w:t>
      </w:r>
    </w:p>
    <w:p>
      <w:r>
        <w:rPr>
          <w:b/>
        </w:rPr>
        <w:t xml:space="preserve">Tulos</w:t>
      </w:r>
    </w:p>
    <w:p>
      <w:r>
        <w:t xml:space="preserve">kannustaa heitä</w:t>
      </w:r>
    </w:p>
    <w:p>
      <w:r>
        <w:rPr>
          <w:b/>
        </w:rPr>
        <w:t xml:space="preserve">Tulos</w:t>
      </w:r>
    </w:p>
    <w:p>
      <w:r>
        <w:t xml:space="preserve">olla paras</w:t>
      </w:r>
    </w:p>
    <w:p>
      <w:r>
        <w:rPr>
          <w:b/>
        </w:rPr>
        <w:t xml:space="preserve">Esimerkki 7.54</w:t>
      </w:r>
    </w:p>
    <w:p>
      <w:r>
        <w:t xml:space="preserve">Konteksti: Alan oli pienen liigan baseball-joukkueen valmentaja. Hänen poikansa oli joukkueessa. Alan oli hyvin innoissaan, koska joukkue menestyi hyvin. Hän päätti ilmoittaa joukkueen pienen liigan World Seriesiin.  Lause: Alan vei joukkueensa maailmanmestaruussarjaan, ja se voitti.  Hahmo: Joukkue</w:t>
      </w:r>
    </w:p>
    <w:p>
      <w:r>
        <w:rPr>
          <w:b/>
        </w:rPr>
        <w:t xml:space="preserve">Tulos</w:t>
      </w:r>
    </w:p>
    <w:p>
      <w:r>
        <w:t xml:space="preserve">Ei ole</w:t>
      </w:r>
    </w:p>
    <w:p>
      <w:r>
        <w:rPr>
          <w:b/>
        </w:rPr>
        <w:t xml:space="preserve">Esimerkki 7.55</w:t>
      </w:r>
    </w:p>
    <w:p>
      <w:r>
        <w:t xml:space="preserve">Konteksti: Lause: Ei ole: Lentokentällä Sheri tajusi, ettei hänellä ollut passia.  Hahmo: Sheri</w:t>
      </w:r>
    </w:p>
    <w:p>
      <w:r>
        <w:rPr>
          <w:b/>
        </w:rPr>
        <w:t xml:space="preserve">Tulos</w:t>
      </w:r>
    </w:p>
    <w:p>
      <w:r>
        <w:t xml:space="preserve">Ei ole</w:t>
      </w:r>
    </w:p>
    <w:p>
      <w:r>
        <w:rPr>
          <w:b/>
        </w:rPr>
        <w:t xml:space="preserve">Esimerkki 7.56</w:t>
      </w:r>
    </w:p>
    <w:p>
      <w:r>
        <w:t xml:space="preserve">Konteksti: Sheri tajusi lentokentällä, ettei hänellä ollut passia.  Lause: Hänen oli päästävä kotiin hakemaan se, ettei myöhästyisi koneesta!  Hahmo: Sheri</w:t>
      </w:r>
    </w:p>
    <w:p>
      <w:r>
        <w:rPr>
          <w:b/>
        </w:rPr>
        <w:t xml:space="preserve">Tulos</w:t>
      </w:r>
    </w:p>
    <w:p>
      <w:r>
        <w:t xml:space="preserve">matkustaa</w:t>
      </w:r>
    </w:p>
    <w:p>
      <w:r>
        <w:rPr>
          <w:b/>
        </w:rPr>
        <w:t xml:space="preserve">Tulos</w:t>
      </w:r>
    </w:p>
    <w:p>
      <w:r>
        <w:t xml:space="preserve">ehtiäkseen ajoissa lennolleen</w:t>
      </w:r>
    </w:p>
    <w:p>
      <w:r>
        <w:rPr>
          <w:b/>
        </w:rPr>
        <w:t xml:space="preserve">Esimerkki 7.57</w:t>
      </w:r>
    </w:p>
    <w:p>
      <w:r>
        <w:t xml:space="preserve">Konteksti: Sheri tajusi lentokentällä, ettei hänellä ollut passia. Hänen oli päästävä kotiin hakemaan se, jotta hän ei myöhästyisi koneesta!  Lause: Sheri juoksi lentokentän läpi, palkkasi taksin ja lähti takaisin.  Hahmo: Sheri</w:t>
      </w:r>
    </w:p>
    <w:p>
      <w:r>
        <w:rPr>
          <w:b/>
        </w:rPr>
        <w:t xml:space="preserve">Tulos</w:t>
      </w:r>
    </w:p>
    <w:p>
      <w:r>
        <w:t xml:space="preserve">löytää passi varmistaakseen, ettei hän myöhästy isänsä hautajaisista...</w:t>
      </w:r>
    </w:p>
    <w:p>
      <w:r>
        <w:rPr>
          <w:b/>
        </w:rPr>
        <w:t xml:space="preserve">Tulos</w:t>
      </w:r>
    </w:p>
    <w:p>
      <w:r>
        <w:t xml:space="preserve">nähdäkseen, ehtiikö hän ennen Bon Jovin konserttiin lähtevää lentokonetta -</w:t>
      </w:r>
    </w:p>
    <w:p>
      <w:r>
        <w:rPr>
          <w:b/>
        </w:rPr>
        <w:t xml:space="preserve">Tulos</w:t>
      </w:r>
    </w:p>
    <w:p>
      <w:r>
        <w:t xml:space="preserve">olla nopea, jotta hän ei myöhästy lennoltaan ja menetä työpaikkaansa.</w:t>
      </w:r>
    </w:p>
    <w:p>
      <w:r>
        <w:rPr>
          <w:b/>
        </w:rPr>
        <w:t xml:space="preserve">Tulos</w:t>
      </w:r>
    </w:p>
    <w:p>
      <w:r>
        <w:t xml:space="preserve">ehtiäkseen ajoissa lennolleen</w:t>
      </w:r>
    </w:p>
    <w:p>
      <w:r>
        <w:rPr>
          <w:b/>
        </w:rPr>
        <w:t xml:space="preserve">Esimerkki 7.58</w:t>
      </w:r>
    </w:p>
    <w:p>
      <w:r>
        <w:t xml:space="preserve">Konteksti: Sheri tajusi lentokentällä, ettei hänellä ollut passia. Hänen oli päästävä kotiin hakemaan se, jotta hän ei myöhästyisi koneesta! Hän juoksi lentokentän läpi, palkkasi taksin ja lähti takaisin.  Lause: Kotona hän kaiveli laatikkoa etsien passia.  Hahmo: Sheri</w:t>
      </w:r>
    </w:p>
    <w:p>
      <w:r>
        <w:rPr>
          <w:b/>
        </w:rPr>
        <w:t xml:space="preserve">Tulos</w:t>
      </w:r>
    </w:p>
    <w:p>
      <w:r>
        <w:t xml:space="preserve">ei myöhästy koneestaan</w:t>
      </w:r>
    </w:p>
    <w:p>
      <w:r>
        <w:rPr>
          <w:b/>
        </w:rPr>
        <w:t xml:space="preserve">Tulos</w:t>
      </w:r>
    </w:p>
    <w:p>
      <w:r>
        <w:t xml:space="preserve">löytää hänen passinsa</w:t>
      </w:r>
    </w:p>
    <w:p>
      <w:r>
        <w:rPr>
          <w:b/>
        </w:rPr>
        <w:t xml:space="preserve">Esimerkki 7.59</w:t>
      </w:r>
    </w:p>
    <w:p>
      <w:r>
        <w:t xml:space="preserve">Konteksti: Sheri tajusi lentokentällä, ettei hänellä ollut passia. Hänen oli päästävä kotiin hakemaan se, jotta hän ei myöhästyisi koneesta! Hän juoksi lentokentän läpi, palkkasi taksin ja lähti takaisin. Kotona hän kaiveli laatikkoa etsien passia.  Lause: Hän löysi sen ja ehti takaisin juuri ajoissa.  Hahmo: Sheri</w:t>
      </w:r>
    </w:p>
    <w:p>
      <w:r>
        <w:rPr>
          <w:b/>
        </w:rPr>
        <w:t xml:space="preserve">Tulos</w:t>
      </w:r>
    </w:p>
    <w:p>
      <w:r>
        <w:t xml:space="preserve">päästä sinne</w:t>
      </w:r>
    </w:p>
    <w:p>
      <w:r>
        <w:rPr>
          <w:b/>
        </w:rPr>
        <w:t xml:space="preserve">Tulos</w:t>
      </w:r>
    </w:p>
    <w:p>
      <w:r>
        <w:t xml:space="preserve">varmistaa, että hänellä oli se</w:t>
      </w:r>
    </w:p>
    <w:p>
      <w:r>
        <w:rPr>
          <w:b/>
        </w:rPr>
        <w:t xml:space="preserve">Esimerkki 7.60</w:t>
      </w:r>
    </w:p>
    <w:p>
      <w:r>
        <w:t xml:space="preserve">Konteksti: Lause: Ei ole: Tom käveli kotiin.  Hahmo: Tom</w:t>
      </w:r>
    </w:p>
    <w:p>
      <w:r>
        <w:rPr>
          <w:b/>
        </w:rPr>
        <w:t xml:space="preserve">Tulos</w:t>
      </w:r>
    </w:p>
    <w:p>
      <w:r>
        <w:t xml:space="preserve">saada liikuntaa.</w:t>
      </w:r>
    </w:p>
    <w:p>
      <w:r>
        <w:rPr>
          <w:b/>
        </w:rPr>
        <w:t xml:space="preserve">Tulos</w:t>
      </w:r>
    </w:p>
    <w:p>
      <w:r>
        <w:t xml:space="preserve">palata töistä</w:t>
      </w:r>
    </w:p>
    <w:p>
      <w:r>
        <w:rPr>
          <w:b/>
        </w:rPr>
        <w:t xml:space="preserve">Tulos</w:t>
      </w:r>
    </w:p>
    <w:p>
      <w:r>
        <w:t xml:space="preserve">olla yksin ajatustensa kanssa.</w:t>
      </w:r>
    </w:p>
    <w:p>
      <w:r>
        <w:rPr>
          <w:b/>
        </w:rPr>
        <w:t xml:space="preserve">Tulos</w:t>
      </w:r>
    </w:p>
    <w:p>
      <w:r>
        <w:t xml:space="preserve">auttaa ympäristöä olemalla ajamatta.</w:t>
      </w:r>
    </w:p>
    <w:p>
      <w:r>
        <w:rPr>
          <w:b/>
        </w:rPr>
        <w:t xml:space="preserve">Esimerkki 7.61</w:t>
      </w:r>
    </w:p>
    <w:p>
      <w:r>
        <w:t xml:space="preserve">Konteksti: Tom oli kävelemässä kotiin.  Lause: Hän huomasi tienvarressa vaihtorahoja.  Hahmo: Tom</w:t>
      </w:r>
    </w:p>
    <w:p>
      <w:r>
        <w:rPr>
          <w:b/>
        </w:rPr>
        <w:t xml:space="preserve">Tulos</w:t>
      </w:r>
    </w:p>
    <w:p>
      <w:r>
        <w:t xml:space="preserve">Ei ole</w:t>
      </w:r>
    </w:p>
    <w:p>
      <w:r>
        <w:rPr>
          <w:b/>
        </w:rPr>
        <w:t xml:space="preserve">Esimerkki 7.62</w:t>
      </w:r>
    </w:p>
    <w:p>
      <w:r>
        <w:t xml:space="preserve">Konteksti: Tom oli kävelemässä kotiin. Hän huomasi tienvarressa vaihtorahoja.  Lause: Se oli vain muutama kolikko.  Hahmo: Tom</w:t>
      </w:r>
    </w:p>
    <w:p>
      <w:r>
        <w:rPr>
          <w:b/>
        </w:rPr>
        <w:t xml:space="preserve">Tulos</w:t>
      </w:r>
    </w:p>
    <w:p>
      <w:r>
        <w:t xml:space="preserve">Ei ole</w:t>
      </w:r>
    </w:p>
    <w:p>
      <w:r>
        <w:rPr>
          <w:b/>
        </w:rPr>
        <w:t xml:space="preserve">Esimerkki 7.63</w:t>
      </w:r>
    </w:p>
    <w:p>
      <w:r>
        <w:t xml:space="preserve">Konteksti: Tom oli kävelemässä kotiin. Hän huomasi tienvarressa vaihtorahoja. Siinä oli vain muutama kolikko ja kolikko.  Lause: Tom poimi ne kaikki.  Hahmo: Tom</w:t>
      </w:r>
    </w:p>
    <w:p>
      <w:r>
        <w:rPr>
          <w:b/>
        </w:rPr>
        <w:t xml:space="preserve">Tulos</w:t>
      </w:r>
    </w:p>
    <w:p>
      <w:r>
        <w:t xml:space="preserve">saada rahaa</w:t>
      </w:r>
    </w:p>
    <w:p>
      <w:r>
        <w:rPr>
          <w:b/>
        </w:rPr>
        <w:t xml:space="preserve">Tulos</w:t>
      </w:r>
    </w:p>
    <w:p>
      <w:r>
        <w:t xml:space="preserve">olla rikkaampi</w:t>
      </w:r>
    </w:p>
    <w:p>
      <w:r>
        <w:rPr>
          <w:b/>
        </w:rPr>
        <w:t xml:space="preserve">Esimerkki 7.64</w:t>
      </w:r>
    </w:p>
    <w:p>
      <w:r>
        <w:t xml:space="preserve">Konteksti: Tom oli kävelemässä kotiin. Hän huomasi tienvarressa vaihtorahoja. Siinä oli vain muutama kolikko ja kolikko. Tom poimi ne kaikki.  Lause: Hän piti itseään onnekkaana, vaikka se ei ollutkaan paljon.  Hahmo: Tom</w:t>
      </w:r>
    </w:p>
    <w:p>
      <w:r>
        <w:rPr>
          <w:b/>
        </w:rPr>
        <w:t xml:space="preserve">Tulos</w:t>
      </w:r>
    </w:p>
    <w:p>
      <w:r>
        <w:t xml:space="preserve">saada hieman ylimääräistä rahaa</w:t>
      </w:r>
    </w:p>
    <w:p>
      <w:r>
        <w:rPr>
          <w:b/>
        </w:rPr>
        <w:t xml:space="preserve">Esimerkki 7.65</w:t>
      </w:r>
    </w:p>
    <w:p>
      <w:r>
        <w:t xml:space="preserve">Konteksti: Lause: Ei ole: Terrell oli surkea keilaaja.  Hahmo: Terrell</w:t>
      </w:r>
    </w:p>
    <w:p>
      <w:r>
        <w:rPr>
          <w:b/>
        </w:rPr>
        <w:t xml:space="preserve">Tulos</w:t>
      </w:r>
    </w:p>
    <w:p>
      <w:r>
        <w:t xml:space="preserve">Ei ole</w:t>
      </w:r>
    </w:p>
    <w:p>
      <w:r>
        <w:rPr>
          <w:b/>
        </w:rPr>
        <w:t xml:space="preserve">Esimerkki 7.66</w:t>
      </w:r>
    </w:p>
    <w:p>
      <w:r>
        <w:t xml:space="preserve">Konteksti: Terrell oli surkea keilaaja.  Lause: Hän päätti keilata useammin tullakseen paremmaksi.  Luonne: Terrell</w:t>
      </w:r>
    </w:p>
    <w:p>
      <w:r>
        <w:rPr>
          <w:b/>
        </w:rPr>
        <w:t xml:space="preserve">Tulos</w:t>
      </w:r>
    </w:p>
    <w:p>
      <w:r>
        <w:t xml:space="preserve">parantaa kykyään</w:t>
      </w:r>
    </w:p>
    <w:p>
      <w:r>
        <w:rPr>
          <w:b/>
        </w:rPr>
        <w:t xml:space="preserve">Tulos</w:t>
      </w:r>
    </w:p>
    <w:p>
      <w:r>
        <w:t xml:space="preserve">saada tietoa</w:t>
      </w:r>
    </w:p>
    <w:p>
      <w:r>
        <w:rPr>
          <w:b/>
        </w:rPr>
        <w:t xml:space="preserve">Esimerkki 7.67</w:t>
      </w:r>
    </w:p>
    <w:p>
      <w:r>
        <w:t xml:space="preserve">Konteksti: Terrell oli surkea keilaaja. Hän päätti keilata useammin parantuakseen.  Lause: Hän kävi keilahallissa 4 kertaa viikossa kesän aikana.  Hahmo: Terrell</w:t>
      </w:r>
    </w:p>
    <w:p>
      <w:r>
        <w:rPr>
          <w:b/>
        </w:rPr>
        <w:t xml:space="preserve">Tulos</w:t>
      </w:r>
    </w:p>
    <w:p>
      <w:r>
        <w:t xml:space="preserve">hankkia taitoja</w:t>
      </w:r>
    </w:p>
    <w:p>
      <w:r>
        <w:rPr>
          <w:b/>
        </w:rPr>
        <w:t xml:space="preserve">Tulos</w:t>
      </w:r>
    </w:p>
    <w:p>
      <w:r>
        <w:t xml:space="preserve">tulla keilamestariksi.</w:t>
      </w:r>
    </w:p>
    <w:p>
      <w:r>
        <w:rPr>
          <w:b/>
        </w:rPr>
        <w:t xml:space="preserve">Esimerkki 7.68</w:t>
      </w:r>
    </w:p>
    <w:p>
      <w:r>
        <w:t xml:space="preserve">Konteksti: Terrell oli surkea keilaaja. Hän päätti keilata useammin parantuakseen. Hän kävi keilaradalla 4 kertaa viikossa kesän aikana.  Lause: Hänen keskiarvonsa parani 61:stä 73:een.  Luonne: Terrell</w:t>
      </w:r>
    </w:p>
    <w:p>
      <w:r>
        <w:rPr>
          <w:b/>
        </w:rPr>
        <w:t xml:space="preserve">Tulos</w:t>
      </w:r>
    </w:p>
    <w:p>
      <w:r>
        <w:t xml:space="preserve">Ei ole</w:t>
      </w:r>
    </w:p>
    <w:p>
      <w:r>
        <w:rPr>
          <w:b/>
        </w:rPr>
        <w:t xml:space="preserve">Esimerkki 7.69</w:t>
      </w:r>
    </w:p>
    <w:p>
      <w:r>
        <w:t xml:space="preserve">Konteksti: Terrell oli surkea keilaaja. Hän päätti keilata useammin parantuakseen. Hän kävi keilaradalla 4 kertaa viikossa kesän aikana. Hänen keskiarvonsa parani 61:stä 73:een.  Lause: Nyt Terrell ei ollut enää yhtä surkea kuin aloittaessaan.  Luonne: Terrell</w:t>
      </w:r>
    </w:p>
    <w:p>
      <w:r>
        <w:rPr>
          <w:b/>
        </w:rPr>
        <w:t xml:space="preserve">Tulos</w:t>
      </w:r>
    </w:p>
    <w:p>
      <w:r>
        <w:t xml:space="preserve">Ei ole</w:t>
      </w:r>
    </w:p>
    <w:p>
      <w:r>
        <w:rPr>
          <w:b/>
        </w:rPr>
        <w:t xml:space="preserve">Esimerkki 7.70</w:t>
      </w:r>
    </w:p>
    <w:p>
      <w:r>
        <w:t xml:space="preserve">Konteksti: Lause: Ei ole: Robilla oli uusi lelu.  Hahmo: Rob</w:t>
      </w:r>
    </w:p>
    <w:p>
      <w:r>
        <w:rPr>
          <w:b/>
        </w:rPr>
        <w:t xml:space="preserve">Tulos</w:t>
      </w:r>
    </w:p>
    <w:p>
      <w:r>
        <w:t xml:space="preserve">Ei ole</w:t>
      </w:r>
    </w:p>
    <w:p>
      <w:r>
        <w:rPr>
          <w:b/>
        </w:rPr>
        <w:t xml:space="preserve">Esimerkki 7.71</w:t>
      </w:r>
    </w:p>
    <w:p>
      <w:r>
        <w:t xml:space="preserve">Konteksti: Robilla oli uusi lelu.  Lause: Se oli lennokki!  Hahmo: Rob</w:t>
      </w:r>
    </w:p>
    <w:p>
      <w:r>
        <w:rPr>
          <w:b/>
        </w:rPr>
        <w:t xml:space="preserve">Tulos</w:t>
      </w:r>
    </w:p>
    <w:p>
      <w:r>
        <w:t xml:space="preserve">Ei ole</w:t>
      </w:r>
    </w:p>
    <w:p>
      <w:r>
        <w:rPr>
          <w:b/>
        </w:rPr>
        <w:t xml:space="preserve">Esimerkki 7.72</w:t>
      </w:r>
    </w:p>
    <w:p>
      <w:r>
        <w:t xml:space="preserve">Konteksti: Robilla oli uusi lelu. Se oli lennokki!  Lause: Hän tykkäsi lennättää sitä naapurustossaan.  Hahmo: Rob</w:t>
      </w:r>
    </w:p>
    <w:p>
      <w:r>
        <w:rPr>
          <w:b/>
        </w:rPr>
        <w:t xml:space="preserve">Tulos</w:t>
      </w:r>
    </w:p>
    <w:p>
      <w:r>
        <w:t xml:space="preserve">Ei ole</w:t>
      </w:r>
    </w:p>
    <w:p>
      <w:r>
        <w:rPr>
          <w:b/>
        </w:rPr>
        <w:t xml:space="preserve">Esimerkki 7.73</w:t>
      </w:r>
    </w:p>
    <w:p>
      <w:r>
        <w:t xml:space="preserve">Konteksti: Robilla oli uusi lelu. Se oli lennokki! Hän rakasti lennättää sitä naapurustossaan.  Lause: Hän otti sillä myös videoita.  Hahmo: Rob</w:t>
      </w:r>
    </w:p>
    <w:p>
      <w:r>
        <w:rPr>
          <w:b/>
        </w:rPr>
        <w:t xml:space="preserve">Tulos</w:t>
      </w:r>
    </w:p>
    <w:p>
      <w:r>
        <w:t xml:space="preserve">pelata</w:t>
      </w:r>
    </w:p>
    <w:p>
      <w:r>
        <w:rPr>
          <w:b/>
        </w:rPr>
        <w:t xml:space="preserve">Tulos</w:t>
      </w:r>
    </w:p>
    <w:p>
      <w:r>
        <w:t xml:space="preserve">pitää hauskaa</w:t>
      </w:r>
    </w:p>
    <w:p>
      <w:r>
        <w:rPr>
          <w:b/>
        </w:rPr>
        <w:t xml:space="preserve">Esimerkki 7.74</w:t>
      </w:r>
    </w:p>
    <w:p>
      <w:r>
        <w:t xml:space="preserve">Konteksti: Robilla oli uusi lelu. Se oli lennokki! Hän rakasti lennättää sitä naapurustossaan. Hän otti sillä myös videoita.  Lause: Dronella oli hauska leikkiä.  Hahmo: Rob</w:t>
      </w:r>
    </w:p>
    <w:p>
      <w:r>
        <w:rPr>
          <w:b/>
        </w:rPr>
        <w:t xml:space="preserve">Tulos</w:t>
      </w:r>
    </w:p>
    <w:p>
      <w:r>
        <w:t xml:space="preserve">Ei ole</w:t>
      </w:r>
    </w:p>
    <w:p>
      <w:r>
        <w:rPr>
          <w:b/>
        </w:rPr>
        <w:t xml:space="preserve">Esimerkki 7.75</w:t>
      </w:r>
    </w:p>
    <w:p>
      <w:r>
        <w:t xml:space="preserve">Konteksti: Lause: Ei ole: Luna muutti Brasiliaan.  Hahmo: Luna</w:t>
      </w:r>
    </w:p>
    <w:p>
      <w:r>
        <w:rPr>
          <w:b/>
        </w:rPr>
        <w:t xml:space="preserve">Tulos</w:t>
      </w:r>
    </w:p>
    <w:p>
      <w:r>
        <w:t xml:space="preserve">aloittaa uusi elämä</w:t>
      </w:r>
    </w:p>
    <w:p>
      <w:r>
        <w:rPr>
          <w:b/>
        </w:rPr>
        <w:t xml:space="preserve">Tulos</w:t>
      </w:r>
    </w:p>
    <w:p>
      <w:r>
        <w:t xml:space="preserve">hankkia kokemusta</w:t>
      </w:r>
    </w:p>
    <w:p>
      <w:r>
        <w:rPr>
          <w:b/>
        </w:rPr>
        <w:t xml:space="preserve">Esimerkki 7.76</w:t>
      </w:r>
    </w:p>
    <w:p>
      <w:r>
        <w:t xml:space="preserve">Konteksti: Lause: Ei ole: Luna muutti Brasiliaan.  Hahmo: Poikaystävä</w:t>
      </w:r>
    </w:p>
    <w:p>
      <w:r>
        <w:rPr>
          <w:b/>
        </w:rPr>
        <w:t xml:space="preserve">Tulos</w:t>
      </w:r>
    </w:p>
    <w:p>
      <w:r>
        <w:t xml:space="preserve">Ei ole</w:t>
      </w:r>
    </w:p>
    <w:p>
      <w:r>
        <w:rPr>
          <w:b/>
        </w:rPr>
        <w:t xml:space="preserve">Esimerkki 7.77</w:t>
      </w:r>
    </w:p>
    <w:p>
      <w:r>
        <w:t xml:space="preserve">Konteksti: Luna muutti Brasiliaan.  Lause: Hän sai paljon auringonvaloa.  Hahmo: Luna</w:t>
      </w:r>
    </w:p>
    <w:p>
      <w:r>
        <w:rPr>
          <w:b/>
        </w:rPr>
        <w:t xml:space="preserve">Tulos</w:t>
      </w:r>
    </w:p>
    <w:p>
      <w:r>
        <w:t xml:space="preserve">näyttämään ruskettuneelta</w:t>
      </w:r>
    </w:p>
    <w:p>
      <w:r>
        <w:rPr>
          <w:b/>
        </w:rPr>
        <w:t xml:space="preserve">Tulos</w:t>
      </w:r>
    </w:p>
    <w:p>
      <w:r>
        <w:t xml:space="preserve">ruskettua</w:t>
      </w:r>
    </w:p>
    <w:p>
      <w:r>
        <w:rPr>
          <w:b/>
        </w:rPr>
        <w:t xml:space="preserve">Esimerkki 7.78</w:t>
      </w:r>
    </w:p>
    <w:p>
      <w:r>
        <w:t xml:space="preserve">Konteksti: Luna muutti Brasiliaan.  Lause: Hän sai paljon auringonvaloa.  Hahmo: Poikaystävä</w:t>
      </w:r>
    </w:p>
    <w:p>
      <w:r>
        <w:rPr>
          <w:b/>
        </w:rPr>
        <w:t xml:space="preserve">Tulos</w:t>
      </w:r>
    </w:p>
    <w:p>
      <w:r>
        <w:t xml:space="preserve">Ei ole</w:t>
      </w:r>
    </w:p>
    <w:p>
      <w:r>
        <w:rPr>
          <w:b/>
        </w:rPr>
        <w:t xml:space="preserve">Esimerkki 7.79</w:t>
      </w:r>
    </w:p>
    <w:p>
      <w:r>
        <w:t xml:space="preserve">Konteksti: Luna muutti Brasiliaan. Hän sai paljon auringonvaloa.  Lause: Auringonvalo teki hyvää hänen iholleen.  Hahmo: Luna</w:t>
      </w:r>
    </w:p>
    <w:p>
      <w:r>
        <w:rPr>
          <w:b/>
        </w:rPr>
        <w:t xml:space="preserve">Tulos</w:t>
      </w:r>
    </w:p>
    <w:p>
      <w:r>
        <w:t xml:space="preserve">Ei ole</w:t>
      </w:r>
    </w:p>
    <w:p>
      <w:r>
        <w:rPr>
          <w:b/>
        </w:rPr>
        <w:t xml:space="preserve">Esimerkki 7.80</w:t>
      </w:r>
    </w:p>
    <w:p>
      <w:r>
        <w:t xml:space="preserve">Konteksti: Luna muutti Brasiliaan. Hän sai paljon auringonvaloa.  Lause: Auringonvalo teki hyvää hänen iholleen.  Hahmo: Poikaystävä</w:t>
      </w:r>
    </w:p>
    <w:p>
      <w:r>
        <w:rPr>
          <w:b/>
        </w:rPr>
        <w:t xml:space="preserve">Tulos</w:t>
      </w:r>
    </w:p>
    <w:p>
      <w:r>
        <w:t xml:space="preserve">Ei ole</w:t>
      </w:r>
    </w:p>
    <w:p>
      <w:r>
        <w:rPr>
          <w:b/>
        </w:rPr>
        <w:t xml:space="preserve">Esimerkki 7.81</w:t>
      </w:r>
    </w:p>
    <w:p>
      <w:r>
        <w:t xml:space="preserve">Konteksti: Luna muutti Brasiliaan. Hän sai paljon auringonvaloa. Auringonvalo teki hyvää hänen iholleen.  Lause: Kun hän otti selfieitä, hänestä tuli superseksikkään näköinen.  Hahmo: Luna</w:t>
      </w:r>
    </w:p>
    <w:p>
      <w:r>
        <w:rPr>
          <w:b/>
        </w:rPr>
        <w:t xml:space="preserve">Tulos</w:t>
      </w:r>
    </w:p>
    <w:p>
      <w:r>
        <w:t xml:space="preserve">saada hyviä kuvia itsestään</w:t>
      </w:r>
    </w:p>
    <w:p>
      <w:r>
        <w:rPr>
          <w:b/>
        </w:rPr>
        <w:t xml:space="preserve">Esimerkki 7.82</w:t>
      </w:r>
    </w:p>
    <w:p>
      <w:r>
        <w:t xml:space="preserve">Konteksti: Luna muutti Brasiliaan. Hän sai paljon auringonvaloa. Auringonvalo teki hyvää hänen iholleen.  Lause: Kun hän otti selfieitä, hänestä tuli superseksikkään näköinen.  Hahmo: Poikaystävä</w:t>
      </w:r>
    </w:p>
    <w:p>
      <w:r>
        <w:rPr>
          <w:b/>
        </w:rPr>
        <w:t xml:space="preserve">Tulos</w:t>
      </w:r>
    </w:p>
    <w:p>
      <w:r>
        <w:t xml:space="preserve">Ei ole</w:t>
      </w:r>
    </w:p>
    <w:p>
      <w:r>
        <w:rPr>
          <w:b/>
        </w:rPr>
        <w:t xml:space="preserve">Esimerkki 7.83</w:t>
      </w:r>
    </w:p>
    <w:p>
      <w:r>
        <w:t xml:space="preserve">Konteksti: Luna muutti Brasiliaan. Hän sai paljon auringonvaloa. Auringonvalo teki hyvää hänen iholleen. Kun hän otti selfieitä, hänestä tuli superseksikkään näköinen.  Lause: Hänen poikaystävänsä Yhdysvalloissa kaipasi häntä nähtyään kuvat.  Hahmo: Luna</w:t>
      </w:r>
    </w:p>
    <w:p>
      <w:r>
        <w:rPr>
          <w:b/>
        </w:rPr>
        <w:t xml:space="preserve">Tulos</w:t>
      </w:r>
    </w:p>
    <w:p>
      <w:r>
        <w:t xml:space="preserve">Ei ole</w:t>
      </w:r>
    </w:p>
    <w:p>
      <w:r>
        <w:rPr>
          <w:b/>
        </w:rPr>
        <w:t xml:space="preserve">Esimerkki 7.84</w:t>
      </w:r>
    </w:p>
    <w:p>
      <w:r>
        <w:t xml:space="preserve">Konteksti: Luna muutti Brasiliaan. Hän sai paljon auringonvaloa. Auringonvalo teki hyvää hänen iholleen. Kun hän otti selfieitä, hänestä tuli superseksikkään näköinen.  Lause: Hänen poikaystävänsä Yhdysvalloissa kaipasi häntä nähtyään kuvat.  Hahmo: Poikaystävä</w:t>
      </w:r>
    </w:p>
    <w:p>
      <w:r>
        <w:rPr>
          <w:b/>
        </w:rPr>
        <w:t xml:space="preserve">Tulos</w:t>
      </w:r>
    </w:p>
    <w:p>
      <w:r>
        <w:t xml:space="preserve">Ei ole</w:t>
      </w:r>
    </w:p>
    <w:p>
      <w:r>
        <w:rPr>
          <w:b/>
        </w:rPr>
        <w:t xml:space="preserve">Esimerkki 7.85</w:t>
      </w:r>
    </w:p>
    <w:p>
      <w:r>
        <w:t xml:space="preserve">Konteksti: Lause: Ei ole: Mike oli hampurilaisravintolassa.  Hahmo: Tarjoilija</w:t>
      </w:r>
    </w:p>
    <w:p>
      <w:r>
        <w:rPr>
          <w:b/>
        </w:rPr>
        <w:t xml:space="preserve">Tulos</w:t>
      </w:r>
    </w:p>
    <w:p>
      <w:r>
        <w:t xml:space="preserve">Ei ole</w:t>
      </w:r>
    </w:p>
    <w:p>
      <w:r>
        <w:rPr>
          <w:b/>
        </w:rPr>
        <w:t xml:space="preserve">Esimerkki 7.86</w:t>
      </w:r>
    </w:p>
    <w:p>
      <w:r>
        <w:t xml:space="preserve">Konteksti: Lause: Ei ole: Mike oli hampurilaisravintolassa.  Hahmo: Mike</w:t>
      </w:r>
    </w:p>
    <w:p>
      <w:r>
        <w:rPr>
          <w:b/>
        </w:rPr>
        <w:t xml:space="preserve">Tulos</w:t>
      </w:r>
    </w:p>
    <w:p>
      <w:r>
        <w:t xml:space="preserve">syödä</w:t>
      </w:r>
    </w:p>
    <w:p>
      <w:r>
        <w:rPr>
          <w:b/>
        </w:rPr>
        <w:t xml:space="preserve">Esimerkki 7.87</w:t>
      </w:r>
    </w:p>
    <w:p>
      <w:r>
        <w:t xml:space="preserve">Konteksti: Mike oli hampurilaisravintolassa.  Lause: Hän tilasi juustohampurilaisen ja pirtelön.  Hahmo: Tarjoilija</w:t>
      </w:r>
    </w:p>
    <w:p>
      <w:r>
        <w:rPr>
          <w:b/>
        </w:rPr>
        <w:t xml:space="preserve">Tulos</w:t>
      </w:r>
    </w:p>
    <w:p>
      <w:r>
        <w:t xml:space="preserve">Ei ole</w:t>
      </w:r>
    </w:p>
    <w:p>
      <w:r>
        <w:rPr>
          <w:b/>
        </w:rPr>
        <w:t xml:space="preserve">Esimerkki 7.88</w:t>
      </w:r>
    </w:p>
    <w:p>
      <w:r>
        <w:t xml:space="preserve">Konteksti: Mike oli hampurilaisravintolassa.  Lause: Hän tilasi juustohampurilaisen ja pirtelön.  Hahmo: Mike</w:t>
      </w:r>
    </w:p>
    <w:p>
      <w:r>
        <w:rPr>
          <w:b/>
        </w:rPr>
        <w:t xml:space="preserve">Tulos</w:t>
      </w:r>
    </w:p>
    <w:p>
      <w:r>
        <w:t xml:space="preserve">syödä</w:t>
      </w:r>
    </w:p>
    <w:p>
      <w:r>
        <w:rPr>
          <w:b/>
        </w:rPr>
        <w:t xml:space="preserve">Tulos</w:t>
      </w:r>
    </w:p>
    <w:p>
      <w:r>
        <w:t xml:space="preserve">jotain syötävää</w:t>
      </w:r>
    </w:p>
    <w:p>
      <w:r>
        <w:rPr>
          <w:b/>
        </w:rPr>
        <w:t xml:space="preserve">Esimerkki 7.89</w:t>
      </w:r>
    </w:p>
    <w:p>
      <w:r>
        <w:t xml:space="preserve">Konteksti: Mike oli hampurilaisravintolassa. Hän tilasi juustohampurilaisen ja pirtelön.  Lause: Mutta hän huomasi, että hänen hampurilaisessaan oli hiuksia.  Hahmo: Tarjoilija</w:t>
      </w:r>
    </w:p>
    <w:p>
      <w:r>
        <w:rPr>
          <w:b/>
        </w:rPr>
        <w:t xml:space="preserve">Tulos</w:t>
      </w:r>
    </w:p>
    <w:p>
      <w:r>
        <w:t xml:space="preserve">Ei ole</w:t>
      </w:r>
    </w:p>
    <w:p>
      <w:r>
        <w:rPr>
          <w:b/>
        </w:rPr>
        <w:t xml:space="preserve">Esimerkki 7.90</w:t>
      </w:r>
    </w:p>
    <w:p>
      <w:r>
        <w:t xml:space="preserve">Konteksti: Mike oli hampurilaisravintolassa. Hän tilasi juustohampurilaisen ja pirtelön.  Lause: Mutta hän huomasi, että hänen hampurilaisessaan oli hiuksia.  Hahmo: Mike</w:t>
      </w:r>
    </w:p>
    <w:p>
      <w:r>
        <w:rPr>
          <w:b/>
        </w:rPr>
        <w:t xml:space="preserve">Tulos</w:t>
      </w:r>
    </w:p>
    <w:p>
      <w:r>
        <w:t xml:space="preserve">Ei ole</w:t>
      </w:r>
    </w:p>
    <w:p>
      <w:r>
        <w:rPr>
          <w:b/>
        </w:rPr>
        <w:t xml:space="preserve">Esimerkki 7.91</w:t>
      </w:r>
    </w:p>
    <w:p>
      <w:r>
        <w:t xml:space="preserve">Konteksti: Mike oli hampurilaisravintolassa. Hän tilasi juustohampurilaisen ja pirtelön. Mutta hän huomasi, että hänen hampurilaisessaan oli hiuksia.  Lause: Niinpä hän kertoi siitä tarjoilijalle.  Hahmo: Tarjoilija</w:t>
      </w:r>
    </w:p>
    <w:p>
      <w:r>
        <w:rPr>
          <w:b/>
        </w:rPr>
        <w:t xml:space="preserve">Tulos</w:t>
      </w:r>
    </w:p>
    <w:p>
      <w:r>
        <w:t xml:space="preserve">Ei ole</w:t>
      </w:r>
    </w:p>
    <w:p>
      <w:r>
        <w:rPr>
          <w:b/>
        </w:rPr>
        <w:t xml:space="preserve">Esimerkki 7.92</w:t>
      </w:r>
    </w:p>
    <w:p>
      <w:r>
        <w:t xml:space="preserve">Konteksti: Mike oli hampurilaisravintolassa. Hän tilasi juustohampurilaisen ja pirtelön. Mutta hän huomasi, että hänen hampurilaisessaan oli hiuksia.  Lause: Niinpä hän kertoi siitä tarjoilijalle.  Hahmo: Mike</w:t>
      </w:r>
    </w:p>
    <w:p>
      <w:r>
        <w:rPr>
          <w:b/>
        </w:rPr>
        <w:t xml:space="preserve">Tulos</w:t>
      </w:r>
    </w:p>
    <w:p>
      <w:r>
        <w:t xml:space="preserve">valittaa</w:t>
      </w:r>
    </w:p>
    <w:p>
      <w:r>
        <w:rPr>
          <w:b/>
        </w:rPr>
        <w:t xml:space="preserve">Tulos</w:t>
      </w:r>
    </w:p>
    <w:p>
      <w:r>
        <w:t xml:space="preserve">hänen ruokansa korvattiin</w:t>
      </w:r>
    </w:p>
    <w:p>
      <w:r>
        <w:rPr>
          <w:b/>
        </w:rPr>
        <w:t xml:space="preserve">Esimerkki 7.93</w:t>
      </w:r>
    </w:p>
    <w:p>
      <w:r>
        <w:t xml:space="preserve">Konteksti: Mike oli hampurilaisravintolassa. Hän tilasi juustohampurilaisen ja pirtelön. Mutta hän huomasi, että hänen hampurilaisessaan oli hiuksia. Joten hän kertoi siitä tarjoilijalle.  Lause: Mikelle ei annettu uutta hampurilaista ja hän lähti pois.  Hahmo: Tarjoilija</w:t>
      </w:r>
    </w:p>
    <w:p>
      <w:r>
        <w:rPr>
          <w:b/>
        </w:rPr>
        <w:t xml:space="preserve">Tulos</w:t>
      </w:r>
    </w:p>
    <w:p>
      <w:r>
        <w:t xml:space="preserve">Ei ole</w:t>
      </w:r>
    </w:p>
    <w:p>
      <w:r>
        <w:rPr>
          <w:b/>
        </w:rPr>
        <w:t xml:space="preserve">Esimerkki 7.94</w:t>
      </w:r>
    </w:p>
    <w:p>
      <w:r>
        <w:t xml:space="preserve">Konteksti: Mike oli hampurilaisravintolassa. Hän tilasi juustohampurilaisen ja pirtelön. Mutta hän huomasi, että hänen hampurilaisessaan oli hiuksia. Joten hän kertoi siitä tarjoilijalle.  Lause: Mikelle ei annettu uutta hampurilaista ja hän lähti pois.  Hahmo: Mike</w:t>
      </w:r>
    </w:p>
    <w:p>
      <w:r>
        <w:rPr>
          <w:b/>
        </w:rPr>
        <w:t xml:space="preserve">Tulos</w:t>
      </w:r>
    </w:p>
    <w:p>
      <w:r>
        <w:t xml:space="preserve">lähteä pois ravintolasta</w:t>
      </w:r>
    </w:p>
    <w:p>
      <w:r>
        <w:rPr>
          <w:b/>
        </w:rPr>
        <w:t xml:space="preserve">Esimerkki 7.95</w:t>
      </w:r>
    </w:p>
    <w:p>
      <w:r>
        <w:t xml:space="preserve">Konteksti: Lause: Ei ole: Julio on innoissaan perhepäivällisestä.  Hahmo: Julio</w:t>
      </w:r>
    </w:p>
    <w:p>
      <w:r>
        <w:rPr>
          <w:b/>
        </w:rPr>
        <w:t xml:space="preserve">Tulos</w:t>
      </w:r>
    </w:p>
    <w:p>
      <w:r>
        <w:t xml:space="preserve">kokoontua yhteen ihmisten kanssa</w:t>
      </w:r>
    </w:p>
    <w:p>
      <w:r>
        <w:rPr>
          <w:b/>
        </w:rPr>
        <w:t xml:space="preserve">Tulos</w:t>
      </w:r>
    </w:p>
    <w:p>
      <w:r>
        <w:t xml:space="preserve">hyvä ateria</w:t>
      </w:r>
    </w:p>
    <w:p>
      <w:r>
        <w:rPr>
          <w:b/>
        </w:rPr>
        <w:t xml:space="preserve">Esimerkki 7.96</w:t>
      </w:r>
    </w:p>
    <w:p>
      <w:r>
        <w:t xml:space="preserve">Konteksti: Lause: Ei ole: Julio on innoissaan perhepäivällisestä.  Hahmo: Julio: Perhe</w:t>
      </w:r>
    </w:p>
    <w:p>
      <w:r>
        <w:rPr>
          <w:b/>
        </w:rPr>
        <w:t xml:space="preserve">Tulos</w:t>
      </w:r>
    </w:p>
    <w:p>
      <w:r>
        <w:t xml:space="preserve">Ei ole</w:t>
      </w:r>
    </w:p>
    <w:p>
      <w:r>
        <w:rPr>
          <w:b/>
        </w:rPr>
        <w:t xml:space="preserve">Esimerkki 7.97</w:t>
      </w:r>
    </w:p>
    <w:p>
      <w:r>
        <w:t xml:space="preserve">Konteksti: Julio on innoissaan perhepäivällisestä.  Lause: Hän tekee kinkkua ja perunoita.  Hahmo: Julio</w:t>
      </w:r>
    </w:p>
    <w:p>
      <w:r>
        <w:rPr>
          <w:b/>
        </w:rPr>
        <w:t xml:space="preserve">Tulos</w:t>
      </w:r>
    </w:p>
    <w:p>
      <w:r>
        <w:t xml:space="preserve">olla vastuussa</w:t>
      </w:r>
    </w:p>
    <w:p>
      <w:r>
        <w:rPr>
          <w:b/>
        </w:rPr>
        <w:t xml:space="preserve">Tulos</w:t>
      </w:r>
    </w:p>
    <w:p>
      <w:r>
        <w:t xml:space="preserve">osoittaa rakkautta</w:t>
      </w:r>
    </w:p>
    <w:p>
      <w:r>
        <w:rPr>
          <w:b/>
        </w:rPr>
        <w:t xml:space="preserve">Tulos</w:t>
      </w:r>
    </w:p>
    <w:p>
      <w:r>
        <w:t xml:space="preserve">myötävaikuttaa</w:t>
      </w:r>
    </w:p>
    <w:p>
      <w:r>
        <w:rPr>
          <w:b/>
        </w:rPr>
        <w:t xml:space="preserve">Esimerkki 7.98</w:t>
      </w:r>
    </w:p>
    <w:p>
      <w:r>
        <w:t xml:space="preserve">Konteksti: Julio on innoissaan perhepäivällisestä.  Lause: Hän tekee kinkkua ja perunoita.  Hahmo: Julio: Perhe</w:t>
      </w:r>
    </w:p>
    <w:p>
      <w:r>
        <w:rPr>
          <w:b/>
        </w:rPr>
        <w:t xml:space="preserve">Tulos</w:t>
      </w:r>
    </w:p>
    <w:p>
      <w:r>
        <w:t xml:space="preserve">Ei ole</w:t>
      </w:r>
    </w:p>
    <w:p>
      <w:r>
        <w:rPr>
          <w:b/>
        </w:rPr>
        <w:t xml:space="preserve">Esimerkki 7.99</w:t>
      </w:r>
    </w:p>
    <w:p>
      <w:r>
        <w:t xml:space="preserve">Konteksti: Julio on innoissaan perhepäivällisestä. Hän tekee kinkkua ja perunoita.  Lause: Hänen perheensä palaa virkistyskeskuksesta ja löytää hänen suuren ateriansa valmistettuna.  Hahmo: Julio</w:t>
      </w:r>
    </w:p>
    <w:p>
      <w:r>
        <w:rPr>
          <w:b/>
        </w:rPr>
        <w:t xml:space="preserve">Tulos</w:t>
      </w:r>
    </w:p>
    <w:p>
      <w:r>
        <w:t xml:space="preserve">Ei ole</w:t>
      </w:r>
    </w:p>
    <w:p>
      <w:r>
        <w:rPr>
          <w:b/>
        </w:rPr>
        <w:t xml:space="preserve">Esimerkki 7.100</w:t>
      </w:r>
    </w:p>
    <w:p>
      <w:r>
        <w:t xml:space="preserve">Konteksti: Julio on innoissaan perhepäivällisestä. Hän tekee kinkkua ja perunoita.  Lause: Hänen perheensä palaa virkistyskeskuksesta ja löytää hänen suuren ateriansa valmistettuna.  Hahmo: Perhe</w:t>
      </w:r>
    </w:p>
    <w:p>
      <w:r>
        <w:rPr>
          <w:b/>
        </w:rPr>
        <w:t xml:space="preserve">Tulos</w:t>
      </w:r>
    </w:p>
    <w:p>
      <w:r>
        <w:t xml:space="preserve">syö</w:t>
      </w:r>
    </w:p>
    <w:p>
      <w:r>
        <w:rPr>
          <w:b/>
        </w:rPr>
        <w:t xml:space="preserve">Esimerkki 7.101</w:t>
      </w:r>
    </w:p>
    <w:p>
      <w:r>
        <w:t xml:space="preserve">Konteksti: Julio on innoissaan perhepäivällisestä. Hän tekee kinkkua ja perunoita. Hänen perheensä palaa virkistyskeskuksesta ja löytää hänen suuren ateriansa valmistettuna.  Lause: He juhlivat iltaa perheenä.  Hahmo: Julio ja Julio nauttivat juhlasta: Julio</w:t>
      </w:r>
    </w:p>
    <w:p>
      <w:r>
        <w:rPr>
          <w:b/>
        </w:rPr>
        <w:t xml:space="preserve">Tulos</w:t>
      </w:r>
    </w:p>
    <w:p>
      <w:r>
        <w:t xml:space="preserve">Ei ole</w:t>
      </w:r>
    </w:p>
    <w:p>
      <w:r>
        <w:rPr>
          <w:b/>
        </w:rPr>
        <w:t xml:space="preserve">Esimerkki 7.102</w:t>
      </w:r>
    </w:p>
    <w:p>
      <w:r>
        <w:t xml:space="preserve">Konteksti: Julio on innoissaan perhepäivällisestä. Hän tekee kinkkua ja perunoita. Hänen perheensä palaa virkistyskeskuksesta ja löytää hänen suuren ateriansa valmistettuna.  Lause: He juhlivat iltaa perheenä.  Hahmo: Julio ja Julio nauttivat juhlasta: Perhe</w:t>
      </w:r>
    </w:p>
    <w:p>
      <w:r>
        <w:rPr>
          <w:b/>
        </w:rPr>
        <w:t xml:space="preserve">Tulos</w:t>
      </w:r>
    </w:p>
    <w:p>
      <w:r>
        <w:t xml:space="preserve">nauttikaa toisistanne</w:t>
      </w:r>
    </w:p>
    <w:p>
      <w:r>
        <w:rPr>
          <w:b/>
        </w:rPr>
        <w:t xml:space="preserve">Tulos</w:t>
      </w:r>
    </w:p>
    <w:p>
      <w:r>
        <w:t xml:space="preserve">nauttimaan illallisesta</w:t>
      </w:r>
    </w:p>
    <w:p>
      <w:r>
        <w:rPr>
          <w:b/>
        </w:rPr>
        <w:t xml:space="preserve">Tulos</w:t>
      </w:r>
    </w:p>
    <w:p>
      <w:r>
        <w:t xml:space="preserve">sitoutua</w:t>
      </w:r>
    </w:p>
    <w:p>
      <w:r>
        <w:rPr>
          <w:b/>
        </w:rPr>
        <w:t xml:space="preserve">Tulos</w:t>
      </w:r>
    </w:p>
    <w:p>
      <w:r>
        <w:t xml:space="preserve">syödä hyvin</w:t>
      </w:r>
    </w:p>
    <w:p>
      <w:r>
        <w:rPr>
          <w:b/>
        </w:rPr>
        <w:t xml:space="preserve">Tulos</w:t>
      </w:r>
    </w:p>
    <w:p>
      <w:r>
        <w:t xml:space="preserve">näytä Juliolle, että hänestä välitetään</w:t>
      </w:r>
    </w:p>
    <w:p>
      <w:r>
        <w:rPr>
          <w:b/>
        </w:rPr>
        <w:t xml:space="preserve">Esimerkki 7.103</w:t>
      </w:r>
    </w:p>
    <w:p>
      <w:r>
        <w:t xml:space="preserve">Konteksti: Julio on innoissaan perhepäivällisestä. Hän tekee kinkkua ja perunoita. Hänen perheensä palaa virkistyskeskuksesta ja löytää hänen suuren ateriansa valmistettuna. He juhlivat iltaa perheenä.  Lause: Julio on hyvin iloinen siitä, että hänen perheensä on paikalla.  Hahmo: Julio</w:t>
      </w:r>
    </w:p>
    <w:p>
      <w:r>
        <w:rPr>
          <w:b/>
        </w:rPr>
        <w:t xml:space="preserve">Tulos</w:t>
      </w:r>
    </w:p>
    <w:p>
      <w:r>
        <w:t xml:space="preserve">Ei ole</w:t>
      </w:r>
    </w:p>
    <w:p>
      <w:r>
        <w:rPr>
          <w:b/>
        </w:rPr>
        <w:t xml:space="preserve">Esimerkki 7.104</w:t>
      </w:r>
    </w:p>
    <w:p>
      <w:r>
        <w:t xml:space="preserve">Konteksti: Julio on innoissaan perhepäivällisestä. Hän tekee kinkkua ja perunoita. Hänen perheensä palaa virkistyskeskuksesta ja löytää hänen suuren ateriansa valmistettuna. He juhlivat iltaa perheenä.  Lause: Julio on hyvin iloinen siitä, että hänen perheensä on paikalla.  Hahmo: Julio ei ole koskaan nähnyt, että hänellä olisi ollut hauskaa: Perhe</w:t>
      </w:r>
    </w:p>
    <w:p>
      <w:r>
        <w:rPr>
          <w:b/>
        </w:rPr>
        <w:t xml:space="preserve">Tulos</w:t>
      </w:r>
    </w:p>
    <w:p>
      <w:r>
        <w:t xml:space="preserve">Ei ole</w:t>
      </w:r>
    </w:p>
    <w:p>
      <w:r>
        <w:rPr>
          <w:b/>
        </w:rPr>
        <w:t xml:space="preserve">Esimerkki 7.105</w:t>
      </w:r>
    </w:p>
    <w:p>
      <w:r>
        <w:t xml:space="preserve">Konteksti: Lause: Ei ole: Hannah oli järkyttynyt.  Hahmo: Hannah</w:t>
      </w:r>
    </w:p>
    <w:p>
      <w:r>
        <w:rPr>
          <w:b/>
        </w:rPr>
        <w:t xml:space="preserve">Tulos</w:t>
      </w:r>
    </w:p>
    <w:p>
      <w:r>
        <w:t xml:space="preserve">hänen pentunsa lopettaa sairastelunsa</w:t>
      </w:r>
    </w:p>
    <w:p>
      <w:r>
        <w:rPr>
          <w:b/>
        </w:rPr>
        <w:t xml:space="preserve">Esimerkki 7.106</w:t>
      </w:r>
    </w:p>
    <w:p>
      <w:r>
        <w:t xml:space="preserve">Konteksti: Hannah oli järkyttynyt.  Lause: Hän päätti lähteä kävelylle.  Hahmo: Hannah</w:t>
      </w:r>
    </w:p>
    <w:p>
      <w:r>
        <w:rPr>
          <w:b/>
        </w:rPr>
        <w:t xml:space="preserve">Tulos</w:t>
      </w:r>
    </w:p>
    <w:p>
      <w:r>
        <w:t xml:space="preserve">saada raitista ilmaa</w:t>
      </w:r>
    </w:p>
    <w:p>
      <w:r>
        <w:rPr>
          <w:b/>
        </w:rPr>
        <w:t xml:space="preserve">Tulos</w:t>
      </w:r>
    </w:p>
    <w:p>
      <w:r>
        <w:t xml:space="preserve">selvittääkseen päänsä</w:t>
      </w:r>
    </w:p>
    <w:p>
      <w:r>
        <w:rPr>
          <w:b/>
        </w:rPr>
        <w:t xml:space="preserve">Tulos</w:t>
      </w:r>
    </w:p>
    <w:p>
      <w:r>
        <w:t xml:space="preserve">ajattelemaan selkeämmin</w:t>
      </w:r>
    </w:p>
    <w:p>
      <w:r>
        <w:rPr>
          <w:b/>
        </w:rPr>
        <w:t xml:space="preserve">Tulos</w:t>
      </w:r>
    </w:p>
    <w:p>
      <w:r>
        <w:t xml:space="preserve">rentoutua</w:t>
      </w:r>
    </w:p>
    <w:p>
      <w:r>
        <w:rPr>
          <w:b/>
        </w:rPr>
        <w:t xml:space="preserve">Esimerkki 7.107</w:t>
      </w:r>
    </w:p>
    <w:p>
      <w:r>
        <w:t xml:space="preserve">Konteksti: Hannah oli järkyttynyt. Hän päätti lähteä kävelylle.  Lause: Hän kuunteli musiikkia.  Hahmo: Hannah</w:t>
      </w:r>
    </w:p>
    <w:p>
      <w:r>
        <w:rPr>
          <w:b/>
        </w:rPr>
        <w:t xml:space="preserve">Tulos</w:t>
      </w:r>
    </w:p>
    <w:p>
      <w:r>
        <w:t xml:space="preserve">jammailla</w:t>
      </w:r>
    </w:p>
    <w:p>
      <w:r>
        <w:rPr>
          <w:b/>
        </w:rPr>
        <w:t xml:space="preserve">Tulos</w:t>
      </w:r>
    </w:p>
    <w:p>
      <w:r>
        <w:t xml:space="preserve">tuntea olonsa paremmaksi</w:t>
      </w:r>
    </w:p>
    <w:p>
      <w:r>
        <w:rPr>
          <w:b/>
        </w:rPr>
        <w:t xml:space="preserve">Tulos</w:t>
      </w:r>
    </w:p>
    <w:p>
      <w:r>
        <w:t xml:space="preserve">unohtaa huolensa</w:t>
      </w:r>
    </w:p>
    <w:p>
      <w:r>
        <w:rPr>
          <w:b/>
        </w:rPr>
        <w:t xml:space="preserve">Esimerkki 7.108</w:t>
      </w:r>
    </w:p>
    <w:p>
      <w:r>
        <w:t xml:space="preserve">Konteksti: Hannah oli järkyttynyt. Hän päätti lähteä kävelylle. Hän kuunteli musiikkia.  Lause: Hän käveli kolme tuntia.  Hahmo: Hannah</w:t>
      </w:r>
    </w:p>
    <w:p>
      <w:r>
        <w:rPr>
          <w:b/>
        </w:rPr>
        <w:t xml:space="preserve">Tulos</w:t>
      </w:r>
    </w:p>
    <w:p>
      <w:r>
        <w:t xml:space="preserve">rentoutua</w:t>
      </w:r>
    </w:p>
    <w:p>
      <w:r>
        <w:rPr>
          <w:b/>
        </w:rPr>
        <w:t xml:space="preserve">Tulos</w:t>
      </w:r>
    </w:p>
    <w:p>
      <w:r>
        <w:t xml:space="preserve">rauhoittua.</w:t>
      </w:r>
    </w:p>
    <w:p>
      <w:r>
        <w:rPr>
          <w:b/>
        </w:rPr>
        <w:t xml:space="preserve">Esimerkki 7.109</w:t>
      </w:r>
    </w:p>
    <w:p>
      <w:r>
        <w:t xml:space="preserve">Konteksti: Hannah oli järkyttynyt. Hän päätti lähteä kävelylle. Hän kuunteli musiikkia. Ennen kuin hän huomasi, hän käveli 3 tuntia.  Lause: Hän lähti bussilla takaisin.  Hahmo: Hannah</w:t>
      </w:r>
    </w:p>
    <w:p>
      <w:r>
        <w:rPr>
          <w:b/>
        </w:rPr>
        <w:t xml:space="preserve">Tulos</w:t>
      </w:r>
    </w:p>
    <w:p>
      <w:r>
        <w:t xml:space="preserve">Ei ole</w:t>
      </w:r>
    </w:p>
    <w:p>
      <w:r>
        <w:rPr>
          <w:b/>
        </w:rPr>
        <w:t xml:space="preserve">Esimerkki 7.110</w:t>
      </w:r>
    </w:p>
    <w:p>
      <w:r>
        <w:t xml:space="preserve">Konteksti: Lause: Ei ole: Kyle on vaikeuksissa koulussa.  Hahmo: Kyle</w:t>
      </w:r>
    </w:p>
    <w:p>
      <w:r>
        <w:rPr>
          <w:b/>
        </w:rPr>
        <w:t xml:space="preserve">Tulos</w:t>
      </w:r>
    </w:p>
    <w:p>
      <w:r>
        <w:t xml:space="preserve">Ei ole</w:t>
      </w:r>
    </w:p>
    <w:p>
      <w:r>
        <w:rPr>
          <w:b/>
        </w:rPr>
        <w:t xml:space="preserve">Esimerkki 7.111</w:t>
      </w:r>
    </w:p>
    <w:p>
      <w:r>
        <w:t xml:space="preserve">Konteksti: Kyle on vaikeuksissa koulussa.  Lause: Kyle reputtaa yli kaksi kurssia.  Hahmo: Kyle</w:t>
      </w:r>
    </w:p>
    <w:p>
      <w:r>
        <w:rPr>
          <w:b/>
        </w:rPr>
        <w:t xml:space="preserve">Tulos</w:t>
      </w:r>
    </w:p>
    <w:p>
      <w:r>
        <w:t xml:space="preserve">Ei ole</w:t>
      </w:r>
    </w:p>
    <w:p>
      <w:r>
        <w:rPr>
          <w:b/>
        </w:rPr>
        <w:t xml:space="preserve">Esimerkki 7.112</w:t>
      </w:r>
    </w:p>
    <w:p>
      <w:r>
        <w:t xml:space="preserve">Konteksti: Kyle on vaikeuksissa koulussa. Hän reputtaa yli kaksi kurssia.  Lause: Kyle masentuu.  Hahmo: Kyle</w:t>
      </w:r>
    </w:p>
    <w:p>
      <w:r>
        <w:rPr>
          <w:b/>
        </w:rPr>
        <w:t xml:space="preserve">Tulos</w:t>
      </w:r>
    </w:p>
    <w:p>
      <w:r>
        <w:t xml:space="preserve">Ei ole</w:t>
      </w:r>
    </w:p>
    <w:p>
      <w:r>
        <w:rPr>
          <w:b/>
        </w:rPr>
        <w:t xml:space="preserve">Esimerkki 7.113</w:t>
      </w:r>
    </w:p>
    <w:p>
      <w:r>
        <w:t xml:space="preserve">Konteksti: Kyle on vaikeuksissa koulussa. Hän reputtaa yli kaksi kurssia. Kyle masentuu.  Lause: Kyle lopettaa koulunkäynnin.  Hahmo: Kyle</w:t>
      </w:r>
    </w:p>
    <w:p>
      <w:r>
        <w:rPr>
          <w:b/>
        </w:rPr>
        <w:t xml:space="preserve">Tulos</w:t>
      </w:r>
    </w:p>
    <w:p>
      <w:r>
        <w:t xml:space="preserve">välttää stressaavia tilanteita.</w:t>
      </w:r>
    </w:p>
    <w:p>
      <w:r>
        <w:rPr>
          <w:b/>
        </w:rPr>
        <w:t xml:space="preserve">Esimerkki 7.114</w:t>
      </w:r>
    </w:p>
    <w:p>
      <w:r>
        <w:t xml:space="preserve">Konteksti: Kyle on vaikeuksissa koulussa. Hän reputtaa yli kaksi kurssia. Kyle masentuu. Kyle lopettaa koulunkäynnin.  Lause: Kyle jättää koulun kesken.  Hahmo: Kyle</w:t>
      </w:r>
    </w:p>
    <w:p>
      <w:r>
        <w:rPr>
          <w:b/>
        </w:rPr>
        <w:t xml:space="preserve">Tulos</w:t>
      </w:r>
    </w:p>
    <w:p>
      <w:r>
        <w:t xml:space="preserve">välttää stressiä</w:t>
      </w:r>
    </w:p>
    <w:p>
      <w:r>
        <w:rPr>
          <w:b/>
        </w:rPr>
        <w:t xml:space="preserve">Tulos</w:t>
      </w:r>
    </w:p>
    <w:p>
      <w:r>
        <w:t xml:space="preserve">saada koulunkäynti päätökseen</w:t>
      </w:r>
    </w:p>
    <w:p>
      <w:r>
        <w:rPr>
          <w:b/>
        </w:rPr>
        <w:t xml:space="preserve">Esimerkki 7.115</w:t>
      </w:r>
    </w:p>
    <w:p>
      <w:r>
        <w:t xml:space="preserve">Konteksti: Lause: Ei ole: Billy ei päässyt viime vuonna isoon vuoristorataan.  Hahmo: Billy</w:t>
      </w:r>
    </w:p>
    <w:p>
      <w:r>
        <w:rPr>
          <w:b/>
        </w:rPr>
        <w:t xml:space="preserve">Tulos</w:t>
      </w:r>
    </w:p>
    <w:p>
      <w:r>
        <w:t xml:space="preserve">Ei ole</w:t>
      </w:r>
    </w:p>
    <w:p>
      <w:r>
        <w:rPr>
          <w:b/>
        </w:rPr>
        <w:t xml:space="preserve">Esimerkki 7.116</w:t>
      </w:r>
    </w:p>
    <w:p>
      <w:r>
        <w:t xml:space="preserve">Konteksti: Billy ei päässyt viime vuonna suurelle vuoristoradalle.  Lause: Hän ei täyttänyt pituusvaatimusta.  Hahmo: Billy</w:t>
      </w:r>
    </w:p>
    <w:p>
      <w:r>
        <w:rPr>
          <w:b/>
        </w:rPr>
        <w:t xml:space="preserve">Tulos</w:t>
      </w:r>
    </w:p>
    <w:p>
      <w:r>
        <w:t xml:space="preserve">Ei ole</w:t>
      </w:r>
    </w:p>
    <w:p>
      <w:r>
        <w:rPr>
          <w:b/>
        </w:rPr>
        <w:t xml:space="preserve">Esimerkki 7.117</w:t>
      </w:r>
    </w:p>
    <w:p>
      <w:r>
        <w:t xml:space="preserve">Konteksti: Billy ei päässyt viime vuonna suurelle vuoristoradalle. Hän ei täyttänyt pituusvaatimusta.  Lause: Hän tiesi kasvaneensa viime vuonna.  Hahmo: Billy</w:t>
      </w:r>
    </w:p>
    <w:p>
      <w:r>
        <w:rPr>
          <w:b/>
        </w:rPr>
        <w:t xml:space="preserve">Tulos</w:t>
      </w:r>
    </w:p>
    <w:p>
      <w:r>
        <w:t xml:space="preserve">Ei ole</w:t>
      </w:r>
    </w:p>
    <w:p>
      <w:r>
        <w:rPr>
          <w:b/>
        </w:rPr>
        <w:t xml:space="preserve">Esimerkki 7.118</w:t>
      </w:r>
    </w:p>
    <w:p>
      <w:r>
        <w:t xml:space="preserve">Konteksti: Billy ei päässyt viime vuonna suurelle vuoristoradalle. Hän ei täyttänyt pituusvaatimusta. Hän tiesi kasvaneensa viime vuonna.  Lause: Hän juoksi mittakeppiä kohti nähdäkseen, oliko hän vihdoin tarpeeksi pitkä.  Hahmo: Billy</w:t>
      </w:r>
    </w:p>
    <w:p>
      <w:r>
        <w:rPr>
          <w:b/>
        </w:rPr>
        <w:t xml:space="preserve">Tulos</w:t>
      </w:r>
    </w:p>
    <w:p>
      <w:r>
        <w:t xml:space="preserve">mitata itseään</w:t>
      </w:r>
    </w:p>
    <w:p>
      <w:r>
        <w:rPr>
          <w:b/>
        </w:rPr>
        <w:t xml:space="preserve">Tulos</w:t>
      </w:r>
    </w:p>
    <w:p>
      <w:r>
        <w:t xml:space="preserve">olla rohkea</w:t>
      </w:r>
    </w:p>
    <w:p>
      <w:r>
        <w:rPr>
          <w:b/>
        </w:rPr>
        <w:t xml:space="preserve">Tulos</w:t>
      </w:r>
    </w:p>
    <w:p>
      <w:r>
        <w:t xml:space="preserve">olla utelias</w:t>
      </w:r>
    </w:p>
    <w:p>
      <w:r>
        <w:rPr>
          <w:b/>
        </w:rPr>
        <w:t xml:space="preserve">Esimerkki 7.119</w:t>
      </w:r>
    </w:p>
    <w:p>
      <w:r>
        <w:t xml:space="preserve">Konteksti: Billy ei päässyt viime vuonna suurelle vuoristoradalle. Hän ei täyttänyt pituusvaatimusta. Hän tiesi kasvaneensa viime vuonna. Hän juoksi mittatangon luo nähdäkseen, oliko hän vihdoin tarpeeksi pitkä.  Lause: Hän pääsi yli sentin verran, joten hän pääsi vihdoin sen kyytiin!  Hahmo: Hahmo: Hahmo: Hahmo: Hahmo: Hahmo: Billy</w:t>
      </w:r>
    </w:p>
    <w:p>
      <w:r>
        <w:rPr>
          <w:b/>
        </w:rPr>
        <w:t xml:space="preserve">Tulos</w:t>
      </w:r>
    </w:p>
    <w:p>
      <w:r>
        <w:t xml:space="preserve">Ei ole</w:t>
      </w:r>
    </w:p>
    <w:p>
      <w:r>
        <w:rPr>
          <w:b/>
        </w:rPr>
        <w:t xml:space="preserve">Esimerkki 7.120</w:t>
      </w:r>
    </w:p>
    <w:p>
      <w:r>
        <w:t xml:space="preserve">Konteksti: Lause: Ei ole: Jane on rannalla.  Hahmo: Jane</w:t>
      </w:r>
    </w:p>
    <w:p>
      <w:r>
        <w:rPr>
          <w:b/>
        </w:rPr>
        <w:t xml:space="preserve">Tulos</w:t>
      </w:r>
    </w:p>
    <w:p>
      <w:r>
        <w:t xml:space="preserve">pitää hauskaa</w:t>
      </w:r>
    </w:p>
    <w:p>
      <w:r>
        <w:rPr>
          <w:b/>
        </w:rPr>
        <w:t xml:space="preserve">Esimerkki 7.121</w:t>
      </w:r>
    </w:p>
    <w:p>
      <w:r>
        <w:t xml:space="preserve">Konteksti: Jane on rannalla.  Lause: Jane meni ruskettumaan ollessaan rannalla.  Hahmo: Jane</w:t>
      </w:r>
    </w:p>
    <w:p>
      <w:r>
        <w:rPr>
          <w:b/>
        </w:rPr>
        <w:t xml:space="preserve">Tulos</w:t>
      </w:r>
    </w:p>
    <w:p>
      <w:r>
        <w:t xml:space="preserve">hänen ihonsa näyttää tummemmalta.</w:t>
      </w:r>
    </w:p>
    <w:p>
      <w:r>
        <w:rPr>
          <w:b/>
        </w:rPr>
        <w:t xml:space="preserve">Tulos</w:t>
      </w:r>
    </w:p>
    <w:p>
      <w:r>
        <w:t xml:space="preserve">olla avuksi</w:t>
      </w:r>
    </w:p>
    <w:p>
      <w:r>
        <w:rPr>
          <w:b/>
        </w:rPr>
        <w:t xml:space="preserve">Esimerkki 7.122</w:t>
      </w:r>
    </w:p>
    <w:p>
      <w:r>
        <w:t xml:space="preserve">Konteksti: Jane on rannalla. Jane meni ruskettumaan ollessaan rannalla.  Lause: Jane rakastaa ruskettumista.  Hahmo: Jane</w:t>
      </w:r>
    </w:p>
    <w:p>
      <w:r>
        <w:rPr>
          <w:b/>
        </w:rPr>
        <w:t xml:space="preserve">Tulos</w:t>
      </w:r>
    </w:p>
    <w:p>
      <w:r>
        <w:t xml:space="preserve">Ei ole</w:t>
      </w:r>
    </w:p>
    <w:p>
      <w:r>
        <w:rPr>
          <w:b/>
        </w:rPr>
        <w:t xml:space="preserve">Esimerkki 7.123</w:t>
      </w:r>
    </w:p>
    <w:p>
      <w:r>
        <w:t xml:space="preserve">Konteksti: Jane on rannalla. Jane meni ruskettumaan ollessaan rannalla. Jane rakastaa ruskettumista.  Lause: Jane osti upouuden rusketusöljyn käyttääkseen sitä ollessaan rannalla.  Hahmo: Jane</w:t>
      </w:r>
    </w:p>
    <w:p>
      <w:r>
        <w:rPr>
          <w:b/>
        </w:rPr>
        <w:t xml:space="preserve">Tulos</w:t>
      </w:r>
    </w:p>
    <w:p>
      <w:r>
        <w:t xml:space="preserve">hyvä ulkonäkö</w:t>
      </w:r>
    </w:p>
    <w:p>
      <w:r>
        <w:rPr>
          <w:b/>
        </w:rPr>
        <w:t xml:space="preserve">Tulos</w:t>
      </w:r>
    </w:p>
    <w:p>
      <w:r>
        <w:t xml:space="preserve">ruskettumaan</w:t>
      </w:r>
    </w:p>
    <w:p>
      <w:r>
        <w:rPr>
          <w:b/>
        </w:rPr>
        <w:t xml:space="preserve">Tulos</w:t>
      </w:r>
    </w:p>
    <w:p>
      <w:r>
        <w:t xml:space="preserve">ruskettuneet kasvot</w:t>
      </w:r>
    </w:p>
    <w:p>
      <w:r>
        <w:rPr>
          <w:b/>
        </w:rPr>
        <w:t xml:space="preserve">Esimerkki 7.124</w:t>
      </w:r>
    </w:p>
    <w:p>
      <w:r>
        <w:t xml:space="preserve">Konteksti: Jane on rannalla. Jane meni ruskettumaan ollessaan rannalla. Jane rakastaa ruskettumista. Jane osti upouuden rusketusöljyn käytettäväksi ollessaan rannalla.  Lause: Kun Jane palasi rannalta, hän oli hyvin ruskettunut.  Hahmo: Jane</w:t>
      </w:r>
    </w:p>
    <w:p>
      <w:r>
        <w:rPr>
          <w:b/>
        </w:rPr>
        <w:t xml:space="preserve">Tulos</w:t>
      </w:r>
    </w:p>
    <w:p>
      <w:r>
        <w:t xml:space="preserve">olla kotona</w:t>
      </w:r>
    </w:p>
    <w:p>
      <w:r>
        <w:rPr>
          <w:b/>
        </w:rPr>
        <w:t xml:space="preserve">Esimerkki 7.125</w:t>
      </w:r>
    </w:p>
    <w:p>
      <w:r>
        <w:t xml:space="preserve">Konteksti: Lause: Ei ole: Gregin syntymäpäivä oli tulossa.  Hahmo: Greg</w:t>
      </w:r>
    </w:p>
    <w:p>
      <w:r>
        <w:rPr>
          <w:b/>
        </w:rPr>
        <w:t xml:space="preserve">Tulos</w:t>
      </w:r>
    </w:p>
    <w:p>
      <w:r>
        <w:t xml:space="preserve">Ei ole</w:t>
      </w:r>
    </w:p>
    <w:p>
      <w:r>
        <w:rPr>
          <w:b/>
        </w:rPr>
        <w:t xml:space="preserve">Esimerkki 7.126</w:t>
      </w:r>
    </w:p>
    <w:p>
      <w:r>
        <w:t xml:space="preserve">Konteksti: Gregin syntymäpäivä oli tulossa.  Lause: Hän oli päättämässä, minne mennä.  Hahmo: Greg</w:t>
      </w:r>
    </w:p>
    <w:p>
      <w:r>
        <w:rPr>
          <w:b/>
        </w:rPr>
        <w:t xml:space="preserve">Tulos</w:t>
      </w:r>
    </w:p>
    <w:p>
      <w:r>
        <w:t xml:space="preserve">valita paras vaihtoehto</w:t>
      </w:r>
    </w:p>
    <w:p>
      <w:r>
        <w:rPr>
          <w:b/>
        </w:rPr>
        <w:t xml:space="preserve">Tulos</w:t>
      </w:r>
    </w:p>
    <w:p>
      <w:r>
        <w:t xml:space="preserve">tehdä päätös</w:t>
      </w:r>
    </w:p>
    <w:p>
      <w:r>
        <w:rPr>
          <w:b/>
        </w:rPr>
        <w:t xml:space="preserve">Esimerkki 7.127</w:t>
      </w:r>
    </w:p>
    <w:p>
      <w:r>
        <w:t xml:space="preserve">Konteksti: Gregin syntymäpäivä oli tulossa. Hän oli päättämässä, minne mennä.  Lause: Hän vietti loppuillan etsien ravintoloita.  Hahmo: Greg</w:t>
      </w:r>
    </w:p>
    <w:p>
      <w:r>
        <w:rPr>
          <w:b/>
        </w:rPr>
        <w:t xml:space="preserve">Tulos</w:t>
      </w:r>
    </w:p>
    <w:p>
      <w:r>
        <w:t xml:space="preserve">laskeva</w:t>
      </w:r>
    </w:p>
    <w:p>
      <w:r>
        <w:rPr>
          <w:b/>
        </w:rPr>
        <w:t xml:space="preserve">Tulos</w:t>
      </w:r>
    </w:p>
    <w:p>
      <w:r>
        <w:t xml:space="preserve">tutkia</w:t>
      </w:r>
    </w:p>
    <w:p>
      <w:r>
        <w:rPr>
          <w:b/>
        </w:rPr>
        <w:t xml:space="preserve">Esimerkki 7.128</w:t>
      </w:r>
    </w:p>
    <w:p>
      <w:r>
        <w:t xml:space="preserve">Konteksti: Gregin syntymäpäivä oli tulossa. Hän oli päättämässä, minne mennä. Hän käytti koko loppuiltansa ravintoloiden etsimiseen.  Lause: Mutta hän ei koskaan päässyt ratkaisuun.  Hahmo: Greg</w:t>
      </w:r>
    </w:p>
    <w:p>
      <w:r>
        <w:rPr>
          <w:b/>
        </w:rPr>
        <w:t xml:space="preserve">Tulos</w:t>
      </w:r>
    </w:p>
    <w:p>
      <w:r>
        <w:t xml:space="preserve">syödä jotain erityistä</w:t>
      </w:r>
    </w:p>
    <w:p>
      <w:r>
        <w:rPr>
          <w:b/>
        </w:rPr>
        <w:t xml:space="preserve">Tulos</w:t>
      </w:r>
    </w:p>
    <w:p>
      <w:r>
        <w:t xml:space="preserve">parasta mahdollista ruokaa</w:t>
      </w:r>
    </w:p>
    <w:p>
      <w:r>
        <w:rPr>
          <w:b/>
        </w:rPr>
        <w:t xml:space="preserve">Esimerkki 7.129</w:t>
      </w:r>
    </w:p>
    <w:p>
      <w:r>
        <w:t xml:space="preserve">Konteksti: Gregin syntymäpäivä oli tulossa. Hän oli päättämässä, minne mennä. Hän käytti koko loppuiltansa ravintoloiden etsimiseen. Mutta hän ei koskaan päässyt ratkaisuun.  Lause: Hän valitsi viime hetkellä vastahakoisesti satunnaisen ravintolan.  Hahmo: Greg</w:t>
      </w:r>
    </w:p>
    <w:p>
      <w:r>
        <w:rPr>
          <w:b/>
        </w:rPr>
        <w:t xml:space="preserve">Tulos</w:t>
      </w:r>
    </w:p>
    <w:p>
      <w:r>
        <w:t xml:space="preserve">syö</w:t>
      </w:r>
    </w:p>
    <w:p>
      <w:r>
        <w:rPr>
          <w:b/>
        </w:rPr>
        <w:t xml:space="preserve">Tulos</w:t>
      </w:r>
    </w:p>
    <w:p>
      <w:r>
        <w:t xml:space="preserve">löytää ruokapaikka</w:t>
      </w:r>
    </w:p>
    <w:p>
      <w:r>
        <w:rPr>
          <w:b/>
        </w:rPr>
        <w:t xml:space="preserve">Esimerkki 7.130</w:t>
      </w:r>
    </w:p>
    <w:p>
      <w:r>
        <w:t xml:space="preserve">Konteksti: Lause: Ei ole: Kendall oli menossa elokuvateatteriin.  Hahmo: Kendall</w:t>
      </w:r>
    </w:p>
    <w:p>
      <w:r>
        <w:rPr>
          <w:b/>
        </w:rPr>
        <w:t xml:space="preserve">Tulos</w:t>
      </w:r>
    </w:p>
    <w:p>
      <w:r>
        <w:t xml:space="preserve">katsomaan elokuvaa</w:t>
      </w:r>
    </w:p>
    <w:p>
      <w:r>
        <w:rPr>
          <w:b/>
        </w:rPr>
        <w:t xml:space="preserve">Tulos</w:t>
      </w:r>
    </w:p>
    <w:p>
      <w:r>
        <w:t xml:space="preserve">pitää hauskaa</w:t>
      </w:r>
    </w:p>
    <w:p>
      <w:r>
        <w:rPr>
          <w:b/>
        </w:rPr>
        <w:t xml:space="preserve">Tulos</w:t>
      </w:r>
    </w:p>
    <w:p>
      <w:r>
        <w:t xml:space="preserve">viihdyttää</w:t>
      </w:r>
    </w:p>
    <w:p>
      <w:r>
        <w:rPr>
          <w:b/>
        </w:rPr>
        <w:t xml:space="preserve">Esimerkki 7.131</w:t>
      </w:r>
    </w:p>
    <w:p>
      <w:r>
        <w:t xml:space="preserve">Konteksti: Lause: Ei ole: Kendall oli menossa elokuvateatteriin.  Hahmo: Joku</w:t>
      </w:r>
    </w:p>
    <w:p>
      <w:r>
        <w:rPr>
          <w:b/>
        </w:rPr>
        <w:t xml:space="preserve">Tulos</w:t>
      </w:r>
    </w:p>
    <w:p>
      <w:r>
        <w:t xml:space="preserve">Ei ole</w:t>
      </w:r>
    </w:p>
    <w:p>
      <w:r>
        <w:rPr>
          <w:b/>
        </w:rPr>
        <w:t xml:space="preserve">Esimerkki 7.132</w:t>
      </w:r>
    </w:p>
    <w:p>
      <w:r>
        <w:t xml:space="preserve">Konteksti: Kendall oli menossa elokuvateatteriin.  Lause: Hän oli hyvin innoissaan uudesta Star Wars -elokuvasta.  Hahmo: Kendall</w:t>
      </w:r>
    </w:p>
    <w:p>
      <w:r>
        <w:rPr>
          <w:b/>
        </w:rPr>
        <w:t xml:space="preserve">Tulos</w:t>
      </w:r>
    </w:p>
    <w:p>
      <w:r>
        <w:t xml:space="preserve">Ei ole</w:t>
      </w:r>
    </w:p>
    <w:p>
      <w:r>
        <w:rPr>
          <w:b/>
        </w:rPr>
        <w:t xml:space="preserve">Esimerkki 7.133</w:t>
      </w:r>
    </w:p>
    <w:p>
      <w:r>
        <w:t xml:space="preserve">Konteksti: Kendall oli menossa elokuvateatteriin.  Lause: Hän oli hyvin innoissaan uudesta Star Wars -elokuvasta.  Hahmo: Joku</w:t>
      </w:r>
    </w:p>
    <w:p>
      <w:r>
        <w:rPr>
          <w:b/>
        </w:rPr>
        <w:t xml:space="preserve">Tulos</w:t>
      </w:r>
    </w:p>
    <w:p>
      <w:r>
        <w:t xml:space="preserve">Ei ole</w:t>
      </w:r>
    </w:p>
    <w:p>
      <w:r>
        <w:rPr>
          <w:b/>
        </w:rPr>
        <w:t xml:space="preserve">Esimerkki 7.134</w:t>
      </w:r>
    </w:p>
    <w:p>
      <w:r>
        <w:t xml:space="preserve">Konteksti: Kendall oli menossa elokuvateatteriin. Hän oli innoissaan uudesta Star Wars -elokuvasta.  Lause: Teatterissa hän huomasi, ettei hänellä ollut tarpeeksi rahaa.  Hahmo: Kendall</w:t>
      </w:r>
    </w:p>
    <w:p>
      <w:r>
        <w:rPr>
          <w:b/>
        </w:rPr>
        <w:t xml:space="preserve">Tulos</w:t>
      </w:r>
    </w:p>
    <w:p>
      <w:r>
        <w:t xml:space="preserve">Ei ole</w:t>
      </w:r>
    </w:p>
    <w:p>
      <w:r>
        <w:rPr>
          <w:b/>
        </w:rPr>
        <w:t xml:space="preserve">Esimerkki 7.135</w:t>
      </w:r>
    </w:p>
    <w:p>
      <w:r>
        <w:t xml:space="preserve">Konteksti: Kendall oli menossa elokuvateatteriin. Hän oli innoissaan uudesta Star Wars -elokuvasta.  Lause: Teatterissa hän huomasi, ettei hänellä ollut tarpeeksi rahaa.  Hahmo: Joku</w:t>
      </w:r>
    </w:p>
    <w:p>
      <w:r>
        <w:rPr>
          <w:b/>
        </w:rPr>
        <w:t xml:space="preserve">Tulos</w:t>
      </w:r>
    </w:p>
    <w:p>
      <w:r>
        <w:t xml:space="preserve">Ei ole</w:t>
      </w:r>
    </w:p>
    <w:p>
      <w:r>
        <w:rPr>
          <w:b/>
        </w:rPr>
        <w:t xml:space="preserve">Esimerkki 7.136</w:t>
      </w:r>
    </w:p>
    <w:p>
      <w:r>
        <w:t xml:space="preserve">Konteksti: Kendall oli menossa elokuvateatteriin. Hän oli innoissaan uudesta Star Wars -elokuvasta. Teatterissa hän huomasi, ettei hänellä ollut tarpeeksi rahaa.  Lause: Kendallilla ei ollut rahaa: Joku hänen takanaan tarjoutui ostamaan hänen lippunsa.  Hahmo: Kendall</w:t>
      </w:r>
    </w:p>
    <w:p>
      <w:r>
        <w:rPr>
          <w:b/>
        </w:rPr>
        <w:t xml:space="preserve">Tulos</w:t>
      </w:r>
    </w:p>
    <w:p>
      <w:r>
        <w:t xml:space="preserve">Ei ole</w:t>
      </w:r>
    </w:p>
    <w:p>
      <w:r>
        <w:rPr>
          <w:b/>
        </w:rPr>
        <w:t xml:space="preserve">Esimerkki 7.137</w:t>
      </w:r>
    </w:p>
    <w:p>
      <w:r>
        <w:t xml:space="preserve">Konteksti: Kendall oli menossa elokuvateatteriin. Hän oli innoissaan uudesta Star Wars -elokuvasta. Teatterissa hän huomasi, ettei hänellä ollut tarpeeksi rahaa.  Lause: Kendallilla ei ollut rahaa: Joku hänen takanaan tarjoutui ostamaan hänen lippunsa.  Hahmo: Joku</w:t>
      </w:r>
    </w:p>
    <w:p>
      <w:r>
        <w:rPr>
          <w:b/>
        </w:rPr>
        <w:t xml:space="preserve">Tulos</w:t>
      </w:r>
    </w:p>
    <w:p>
      <w:r>
        <w:t xml:space="preserve">olla kiltti</w:t>
      </w:r>
    </w:p>
    <w:p>
      <w:r>
        <w:rPr>
          <w:b/>
        </w:rPr>
        <w:t xml:space="preserve">Tulos</w:t>
      </w:r>
    </w:p>
    <w:p>
      <w:r>
        <w:t xml:space="preserve">olla ystävällinen</w:t>
      </w:r>
    </w:p>
    <w:p>
      <w:r>
        <w:rPr>
          <w:b/>
        </w:rPr>
        <w:t xml:space="preserve">Esimerkki 7.138</w:t>
      </w:r>
    </w:p>
    <w:p>
      <w:r>
        <w:t xml:space="preserve">Konteksti: Kendall oli menossa elokuvateatteriin. Hän oli innoissaan uudesta Star Wars -elokuvasta. Teatterissa hän huomasi, ettei hänellä ollut tarpeeksi rahaa. Joku hänen takanaan tarjoutui ostamaan hänen lippunsa.  Lause: Kendall oli niin iloinen siitä, että tuntematon ihminen oli niin ystävällinen.  Hahmo: Kendall</w:t>
      </w:r>
    </w:p>
    <w:p>
      <w:r>
        <w:rPr>
          <w:b/>
        </w:rPr>
        <w:t xml:space="preserve">Tulos</w:t>
      </w:r>
    </w:p>
    <w:p>
      <w:r>
        <w:t xml:space="preserve">katsomaan elokuvaa</w:t>
      </w:r>
    </w:p>
    <w:p>
      <w:r>
        <w:rPr>
          <w:b/>
        </w:rPr>
        <w:t xml:space="preserve">Esimerkki 7.139</w:t>
      </w:r>
    </w:p>
    <w:p>
      <w:r>
        <w:t xml:space="preserve">Konteksti: Kendall oli menossa elokuvateatteriin. Hän oli innoissaan uudesta Star Wars -elokuvasta. Teatterissa hän huomasi, ettei hänellä ollut tarpeeksi rahaa. Joku hänen takanaan tarjoutui ostamaan hänen lippunsa.  Lause: Kendall oli niin iloinen siitä, että tuntematon ihminen oli niin ystävällinen.  Hahmo: Joku</w:t>
      </w:r>
    </w:p>
    <w:p>
      <w:r>
        <w:rPr>
          <w:b/>
        </w:rPr>
        <w:t xml:space="preserve">Tulos</w:t>
      </w:r>
    </w:p>
    <w:p>
      <w:r>
        <w:t xml:space="preserve">Ei ole</w:t>
      </w:r>
    </w:p>
    <w:p>
      <w:r>
        <w:rPr>
          <w:b/>
        </w:rPr>
        <w:t xml:space="preserve">Esimerkki 7.140</w:t>
      </w:r>
    </w:p>
    <w:p>
      <w:r>
        <w:t xml:space="preserve">Konteksti: Lause: Ei ole: Lause: Sain uudet silmälasit keväällä 2015.  Hahmo: Minä (itse)</w:t>
      </w:r>
    </w:p>
    <w:p>
      <w:r>
        <w:rPr>
          <w:b/>
        </w:rPr>
        <w:t xml:space="preserve">Tulos</w:t>
      </w:r>
    </w:p>
    <w:p>
      <w:r>
        <w:t xml:space="preserve">nähdä</w:t>
      </w:r>
    </w:p>
    <w:p>
      <w:r>
        <w:rPr>
          <w:b/>
        </w:rPr>
        <w:t xml:space="preserve">Esimerkki 7.141</w:t>
      </w:r>
    </w:p>
    <w:p>
      <w:r>
        <w:t xml:space="preserve">Konteksti: Lause: Ei ole: Lause: Sain uudet silmälasit keväällä 2015.  Hahmo: Optikko</w:t>
      </w:r>
    </w:p>
    <w:p>
      <w:r>
        <w:rPr>
          <w:b/>
        </w:rPr>
        <w:t xml:space="preserve">Tulos</w:t>
      </w:r>
    </w:p>
    <w:p>
      <w:r>
        <w:t xml:space="preserve">Ei ole</w:t>
      </w:r>
    </w:p>
    <w:p>
      <w:r>
        <w:rPr>
          <w:b/>
        </w:rPr>
        <w:t xml:space="preserve">Esimerkki 7.142</w:t>
      </w:r>
    </w:p>
    <w:p>
      <w:r>
        <w:t xml:space="preserve">Konteksti: Keväällä 2015 sain uudet silmälasit.  Lause: Kävimme kesäkuussa valmistujaisseremoniassa.  Hahmo: Minä (itse)</w:t>
      </w:r>
    </w:p>
    <w:p>
      <w:r>
        <w:rPr>
          <w:b/>
        </w:rPr>
        <w:t xml:space="preserve">Tulos</w:t>
      </w:r>
    </w:p>
    <w:p>
      <w:r>
        <w:t xml:space="preserve">juhlia saavutuksiaan</w:t>
      </w:r>
    </w:p>
    <w:p>
      <w:r>
        <w:rPr>
          <w:b/>
        </w:rPr>
        <w:t xml:space="preserve">Tulos</w:t>
      </w:r>
    </w:p>
    <w:p>
      <w:r>
        <w:t xml:space="preserve">olla perheen kanssa</w:t>
      </w:r>
    </w:p>
    <w:p>
      <w:r>
        <w:rPr>
          <w:b/>
        </w:rPr>
        <w:t xml:space="preserve">Esimerkki 7.143</w:t>
      </w:r>
    </w:p>
    <w:p>
      <w:r>
        <w:t xml:space="preserve">Konteksti: Keväällä 2015 sain uudet silmälasit.  Lause: Kävimme kesäkuussa valmistujaisseremoniassa.  Hahmo: Optikko</w:t>
      </w:r>
    </w:p>
    <w:p>
      <w:r>
        <w:rPr>
          <w:b/>
        </w:rPr>
        <w:t xml:space="preserve">Tulos</w:t>
      </w:r>
    </w:p>
    <w:p>
      <w:r>
        <w:t xml:space="preserve">Ei ole</w:t>
      </w:r>
    </w:p>
    <w:p>
      <w:r>
        <w:rPr>
          <w:b/>
        </w:rPr>
        <w:t xml:space="preserve">Esimerkki 7.144</w:t>
      </w:r>
    </w:p>
    <w:p>
      <w:r>
        <w:t xml:space="preserve">Konteksti: Keväällä 2015 sain uudet silmälasit. Kävimme kesäkuussa valmistumisjuhlassa.  Lause: Puhdistin silmälasejani, kun linssi putosi ulos.  Hahmo: Minä (itse)</w:t>
      </w:r>
    </w:p>
    <w:p>
      <w:r>
        <w:rPr>
          <w:b/>
        </w:rPr>
        <w:t xml:space="preserve">Tulos</w:t>
      </w:r>
    </w:p>
    <w:p>
      <w:r>
        <w:t xml:space="preserve">nähdä selvästi</w:t>
      </w:r>
    </w:p>
    <w:p>
      <w:r>
        <w:rPr>
          <w:b/>
        </w:rPr>
        <w:t xml:space="preserve">Esimerkki 7.145</w:t>
      </w:r>
    </w:p>
    <w:p>
      <w:r>
        <w:t xml:space="preserve">Konteksti: Keväällä 2015 sain uudet silmälasit. Kävimme kesäkuussa valmistumisjuhlassa.  Lause: Puhdistin silmälasejani, kun linssi putosi ulos.  Hahmo: Optikko</w:t>
      </w:r>
    </w:p>
    <w:p>
      <w:r>
        <w:rPr>
          <w:b/>
        </w:rPr>
        <w:t xml:space="preserve">Tulos</w:t>
      </w:r>
    </w:p>
    <w:p>
      <w:r>
        <w:t xml:space="preserve">Ei ole</w:t>
      </w:r>
    </w:p>
    <w:p>
      <w:r>
        <w:rPr>
          <w:b/>
        </w:rPr>
        <w:t xml:space="preserve">Esimerkki 7.146</w:t>
      </w:r>
    </w:p>
    <w:p>
      <w:r>
        <w:t xml:space="preserve">Konteksti: Keväällä 2015 sain uudet silmälasit. Kävimme kesäkuussa valmistumisjuhlassa. Puhdistin lasejani, kun linssi putosi ulos.  Lause: Pystyin paiskaamaan sen takaisin sisään.  Hahmo: Minä (itse)</w:t>
      </w:r>
    </w:p>
    <w:p>
      <w:r>
        <w:rPr>
          <w:b/>
        </w:rPr>
        <w:t xml:space="preserve">Tulos</w:t>
      </w:r>
    </w:p>
    <w:p>
      <w:r>
        <w:t xml:space="preserve">tehtävän suorittaminen</w:t>
      </w:r>
    </w:p>
    <w:p>
      <w:r>
        <w:rPr>
          <w:b/>
        </w:rPr>
        <w:t xml:space="preserve">Tulos</w:t>
      </w:r>
    </w:p>
    <w:p>
      <w:r>
        <w:t xml:space="preserve">korjata jotain</w:t>
      </w:r>
    </w:p>
    <w:p>
      <w:r>
        <w:rPr>
          <w:b/>
        </w:rPr>
        <w:t xml:space="preserve">Esimerkki 7.147</w:t>
      </w:r>
    </w:p>
    <w:p>
      <w:r>
        <w:t xml:space="preserve">Konteksti: Keväällä 2015 sain uudet silmälasit. Kävimme kesäkuussa valmistumisjuhlassa. Puhdistin lasejani, kun linssi putosi ulos.  Lause: Pystyin paiskaamaan sen takaisin sisään.  Hahmo: Optikko</w:t>
      </w:r>
    </w:p>
    <w:p>
      <w:r>
        <w:rPr>
          <w:b/>
        </w:rPr>
        <w:t xml:space="preserve">Tulos</w:t>
      </w:r>
    </w:p>
    <w:p>
      <w:r>
        <w:t xml:space="preserve">Ei ole</w:t>
      </w:r>
    </w:p>
    <w:p>
      <w:r>
        <w:rPr>
          <w:b/>
        </w:rPr>
        <w:t xml:space="preserve">Esimerkki 7.148</w:t>
      </w:r>
    </w:p>
    <w:p>
      <w:r>
        <w:t xml:space="preserve">Konteksti: Keväällä 2015 sain uudet silmälasit. Kävimme kesäkuussa valmistumisjuhlassa. Puhdistin lasejani, kun linssi putosi ulos. Pystyin laittamaan sen takaisin.  Lause: Toin lasit takaisin ja valitin optikolle.  Hahmo: Minä (itse)</w:t>
      </w:r>
    </w:p>
    <w:p>
      <w:r>
        <w:rPr>
          <w:b/>
        </w:rPr>
        <w:t xml:space="preserve">Tulos</w:t>
      </w:r>
    </w:p>
    <w:p>
      <w:r>
        <w:t xml:space="preserve">rahojeni arvosta</w:t>
      </w:r>
    </w:p>
    <w:p>
      <w:r>
        <w:rPr>
          <w:b/>
        </w:rPr>
        <w:t xml:space="preserve">Tulos</w:t>
      </w:r>
    </w:p>
    <w:p>
      <w:r>
        <w:t xml:space="preserve">parempi laatu</w:t>
      </w:r>
    </w:p>
    <w:p>
      <w:r>
        <w:rPr>
          <w:b/>
        </w:rPr>
        <w:t xml:space="preserve">Esimerkki 7.149</w:t>
      </w:r>
    </w:p>
    <w:p>
      <w:r>
        <w:t xml:space="preserve">Konteksti: Keväällä 2015 sain uudet silmälasit. Kävimme kesäkuussa valmistumisjuhlassa. Puhdistin lasejani, kun linssi putosi ulos. Pystyin laittamaan sen takaisin.  Lause: Toin lasit takaisin ja valitin optikolle.  Hahmo: Optikko</w:t>
      </w:r>
    </w:p>
    <w:p>
      <w:r>
        <w:rPr>
          <w:b/>
        </w:rPr>
        <w:t xml:space="preserve">Tulos</w:t>
      </w:r>
    </w:p>
    <w:p>
      <w:r>
        <w:t xml:space="preserve">Ei ole</w:t>
      </w:r>
    </w:p>
    <w:p>
      <w:r>
        <w:rPr>
          <w:b/>
        </w:rPr>
        <w:t xml:space="preserve">Esimerkki 7.150</w:t>
      </w:r>
    </w:p>
    <w:p>
      <w:r>
        <w:t xml:space="preserve">Konteksti: Lause: Ei ole: Sanat: Tarvitsin auton avaimia, mutta en löytänyt niitä.  Hahmo: Minä (itse)</w:t>
      </w:r>
    </w:p>
    <w:p>
      <w:r>
        <w:rPr>
          <w:b/>
        </w:rPr>
        <w:t xml:space="preserve">Tulos</w:t>
      </w:r>
    </w:p>
    <w:p>
      <w:r>
        <w:t xml:space="preserve">lähteä määränpäähäni.</w:t>
      </w:r>
    </w:p>
    <w:p>
      <w:r>
        <w:rPr>
          <w:b/>
        </w:rPr>
        <w:t xml:space="preserve">Esimerkki 7.151</w:t>
      </w:r>
    </w:p>
    <w:p>
      <w:r>
        <w:t xml:space="preserve">Konteksti: Tarvitsin auton avaimia, mutta en löytänyt niitä.  Lause: Niinpä päätin etsiä niitä talosta.  Hahmo: Minä (itse)</w:t>
      </w:r>
    </w:p>
    <w:p>
      <w:r>
        <w:rPr>
          <w:b/>
        </w:rPr>
        <w:t xml:space="preserve">Tulos</w:t>
      </w:r>
    </w:p>
    <w:p>
      <w:r>
        <w:t xml:space="preserve">löytää ne</w:t>
      </w:r>
    </w:p>
    <w:p>
      <w:r>
        <w:rPr>
          <w:b/>
        </w:rPr>
        <w:t xml:space="preserve">Tulos</w:t>
      </w:r>
    </w:p>
    <w:p>
      <w:r>
        <w:t xml:space="preserve">kyky ajaa ajoneuvoani</w:t>
      </w:r>
    </w:p>
    <w:p>
      <w:r>
        <w:rPr>
          <w:b/>
        </w:rPr>
        <w:t xml:space="preserve">Esimerkki 7.152</w:t>
      </w:r>
    </w:p>
    <w:p>
      <w:r>
        <w:t xml:space="preserve">Konteksti: Tarvitsin auton avaimia, mutta en löytänyt niitä. Päätin etsiä niitä talosta.  Lause: Aloitin talon pohjoispäästä ja etenin etelään.  Hahmo: Minä (itse)</w:t>
      </w:r>
    </w:p>
    <w:p>
      <w:r>
        <w:rPr>
          <w:b/>
        </w:rPr>
        <w:t xml:space="preserve">Tulos</w:t>
      </w:r>
    </w:p>
    <w:p>
      <w:r>
        <w:t xml:space="preserve">löytää avaimeni</w:t>
      </w:r>
    </w:p>
    <w:p>
      <w:r>
        <w:rPr>
          <w:b/>
        </w:rPr>
        <w:t xml:space="preserve">Tulos</w:t>
      </w:r>
    </w:p>
    <w:p>
      <w:r>
        <w:t xml:space="preserve">löytää kadonnut esine</w:t>
      </w:r>
    </w:p>
    <w:p>
      <w:r>
        <w:rPr>
          <w:b/>
        </w:rPr>
        <w:t xml:space="preserve">Tulos</w:t>
      </w:r>
    </w:p>
    <w:p>
      <w:r>
        <w:t xml:space="preserve">ajoneuvonsa käyttö</w:t>
      </w:r>
    </w:p>
    <w:p>
      <w:r>
        <w:rPr>
          <w:b/>
        </w:rPr>
        <w:t xml:space="preserve">Esimerkki 7.153</w:t>
      </w:r>
    </w:p>
    <w:p>
      <w:r>
        <w:t xml:space="preserve">Konteksti: Tarvitsin auton avaimia, mutta en löytänyt niitä. Päätin etsiä niitä talosta. Aloitin talon pohjoispäästä ja etenin etelään.  Lause: En löytänyt niitä talosta, joten päätin etsiä niitä autostani.  Hahmo: Minä (itse)</w:t>
      </w:r>
    </w:p>
    <w:p>
      <w:r>
        <w:rPr>
          <w:b/>
        </w:rPr>
        <w:t xml:space="preserve">Tulos</w:t>
      </w:r>
    </w:p>
    <w:p>
      <w:r>
        <w:t xml:space="preserve">löytää avaimet</w:t>
      </w:r>
    </w:p>
    <w:p>
      <w:r>
        <w:rPr>
          <w:b/>
        </w:rPr>
        <w:t xml:space="preserve">Esimerkki 7.154</w:t>
      </w:r>
    </w:p>
    <w:p>
      <w:r>
        <w:t xml:space="preserve">Konteksti: Tarvitsin auton avaimia, mutta en löytänyt niitä. Päätin etsiä niitä talosta. Aloitin talon pohjoispäästä ja etenin etelään. En löytänyt niitä talosta, joten päätin etsiä niitä autostani.  Lause: Kävelin autolleni ja löysin avaimet virtalukossa.  Hahmo: Minä (itse)</w:t>
      </w:r>
    </w:p>
    <w:p>
      <w:r>
        <w:rPr>
          <w:b/>
        </w:rPr>
        <w:t xml:space="preserve">Tulos</w:t>
      </w:r>
    </w:p>
    <w:p>
      <w:r>
        <w:t xml:space="preserve">tarkistamaan autoni</w:t>
      </w:r>
    </w:p>
    <w:p>
      <w:r>
        <w:rPr>
          <w:b/>
        </w:rPr>
        <w:t xml:space="preserve">Esimerkki 7.155</w:t>
      </w:r>
    </w:p>
    <w:p>
      <w:r>
        <w:t xml:space="preserve">Konteksti: Lause: Ei ole: Mies sai tänään sydänkohtauksen ajaessaan autoa.  Hahmo: Henkilöauto</w:t>
      </w:r>
    </w:p>
    <w:p>
      <w:r>
        <w:rPr>
          <w:b/>
        </w:rPr>
        <w:t xml:space="preserve">Tulos</w:t>
      </w:r>
    </w:p>
    <w:p>
      <w:r>
        <w:t xml:space="preserve">Ei ole</w:t>
      </w:r>
    </w:p>
    <w:p>
      <w:r>
        <w:rPr>
          <w:b/>
        </w:rPr>
        <w:t xml:space="preserve">Esimerkki 7.156</w:t>
      </w:r>
    </w:p>
    <w:p>
      <w:r>
        <w:t xml:space="preserve">Konteksti: Lause: Ei ole: Mies sai tänään sydänkohtauksen ajaessaan autoa.  Hahmo: Mies</w:t>
      </w:r>
    </w:p>
    <w:p>
      <w:r>
        <w:rPr>
          <w:b/>
        </w:rPr>
        <w:t xml:space="preserve">Tulos</w:t>
      </w:r>
    </w:p>
    <w:p>
      <w:r>
        <w:t xml:space="preserve">Ei ole</w:t>
      </w:r>
    </w:p>
    <w:p>
      <w:r>
        <w:rPr>
          <w:b/>
        </w:rPr>
        <w:t xml:space="preserve">Esimerkki 7.157</w:t>
      </w:r>
    </w:p>
    <w:p>
      <w:r>
        <w:t xml:space="preserve">Konteksti: Lause: Ei ole: Mies sai tänään sydänkohtauksen ajaessaan autoa.  Hahmo: Kolme ihmistä</w:t>
      </w:r>
    </w:p>
    <w:p>
      <w:r>
        <w:rPr>
          <w:b/>
        </w:rPr>
        <w:t xml:space="preserve">Tulos</w:t>
      </w:r>
    </w:p>
    <w:p>
      <w:r>
        <w:t xml:space="preserve">Ei ole</w:t>
      </w:r>
    </w:p>
    <w:p>
      <w:r>
        <w:rPr>
          <w:b/>
        </w:rPr>
        <w:t xml:space="preserve">Esimerkki 7.158</w:t>
      </w:r>
    </w:p>
    <w:p>
      <w:r>
        <w:t xml:space="preserve">Konteksti: Mies sai tänään sydänkohtauksen ajaessaan autoa.  Lause: Hän ajoi 70 mailia tunnissa, kun se tapahtui.  Hahmo: Henkilöauto</w:t>
      </w:r>
    </w:p>
    <w:p>
      <w:r>
        <w:rPr>
          <w:b/>
        </w:rPr>
        <w:t xml:space="preserve">Tulos</w:t>
      </w:r>
    </w:p>
    <w:p>
      <w:r>
        <w:t xml:space="preserve">Ei ole</w:t>
      </w:r>
    </w:p>
    <w:p>
      <w:r>
        <w:rPr>
          <w:b/>
        </w:rPr>
        <w:t xml:space="preserve">Esimerkki 7.159</w:t>
      </w:r>
    </w:p>
    <w:p>
      <w:r>
        <w:t xml:space="preserve">Konteksti: Mies sai tänään sydänkohtauksen ajaessaan autoa.  Lause: Hän ajoi 70 mailia tunnissa, kun se tapahtui.  Hahmo: Mies</w:t>
      </w:r>
    </w:p>
    <w:p>
      <w:r>
        <w:rPr>
          <w:b/>
        </w:rPr>
        <w:t xml:space="preserve">Tulos</w:t>
      </w:r>
    </w:p>
    <w:p>
      <w:r>
        <w:t xml:space="preserve">mennä jonnekin nopeasti</w:t>
      </w:r>
    </w:p>
    <w:p>
      <w:r>
        <w:rPr>
          <w:b/>
        </w:rPr>
        <w:t xml:space="preserve">Esimerkki 7.160</w:t>
      </w:r>
    </w:p>
    <w:p>
      <w:r>
        <w:t xml:space="preserve">Konteksti: Mies sai tänään sydänkohtauksen ajaessaan autoa.  Lause: Hän ajoi 70 mailia tunnissa, kun se tapahtui.  Hahmo: Kolme ihmistä</w:t>
      </w:r>
    </w:p>
    <w:p>
      <w:r>
        <w:rPr>
          <w:b/>
        </w:rPr>
        <w:t xml:space="preserve">Tulos</w:t>
      </w:r>
    </w:p>
    <w:p>
      <w:r>
        <w:t xml:space="preserve">Ei ole</w:t>
      </w:r>
    </w:p>
    <w:p>
      <w:r>
        <w:rPr>
          <w:b/>
        </w:rPr>
        <w:t xml:space="preserve">Esimerkki 7.161</w:t>
      </w:r>
    </w:p>
    <w:p>
      <w:r>
        <w:t xml:space="preserve">Konteksti: Mies sai tänään sydänkohtauksen ajaessaan autoa. Hän ajoi 70 mailia tunnissa, kun se tapahtui.  Lause: Hän menetti autonsa hallinnan.  Hahmo: Henkilöauto</w:t>
      </w:r>
    </w:p>
    <w:p>
      <w:r>
        <w:rPr>
          <w:b/>
        </w:rPr>
        <w:t xml:space="preserve">Tulos</w:t>
      </w:r>
    </w:p>
    <w:p>
      <w:r>
        <w:t xml:space="preserve">Ei ole</w:t>
      </w:r>
    </w:p>
    <w:p>
      <w:r>
        <w:rPr>
          <w:b/>
        </w:rPr>
        <w:t xml:space="preserve">Esimerkki 7.162</w:t>
      </w:r>
    </w:p>
    <w:p>
      <w:r>
        <w:t xml:space="preserve">Konteksti: Mies sai tänään sydänkohtauksen ajaessaan autoa. Hän ajoi 70 mailia tunnissa, kun se tapahtui.  Lause: Hän menetti autonsa hallinnan.  Hahmo: Mies</w:t>
      </w:r>
    </w:p>
    <w:p>
      <w:r>
        <w:rPr>
          <w:b/>
        </w:rPr>
        <w:t xml:space="preserve">Tulos</w:t>
      </w:r>
    </w:p>
    <w:p>
      <w:r>
        <w:t xml:space="preserve">pelastaakseen itsensä</w:t>
      </w:r>
    </w:p>
    <w:p>
      <w:r>
        <w:rPr>
          <w:b/>
        </w:rPr>
        <w:t xml:space="preserve">Esimerkki 7.163</w:t>
      </w:r>
    </w:p>
    <w:p>
      <w:r>
        <w:t xml:space="preserve">Konteksti: Mies sai tänään sydänkohtauksen ajaessaan autoa. Hän ajoi 70 mailia tunnissa, kun se tapahtui.  Lause: Hän menetti autonsa hallinnan.  Hahmo: Kolme ihmistä</w:t>
      </w:r>
    </w:p>
    <w:p>
      <w:r>
        <w:rPr>
          <w:b/>
        </w:rPr>
        <w:t xml:space="preserve">Tulos</w:t>
      </w:r>
    </w:p>
    <w:p>
      <w:r>
        <w:t xml:space="preserve">Ei ole</w:t>
      </w:r>
    </w:p>
    <w:p>
      <w:r>
        <w:rPr>
          <w:b/>
        </w:rPr>
        <w:t xml:space="preserve">Esimerkki 7.164</w:t>
      </w:r>
    </w:p>
    <w:p>
      <w:r>
        <w:t xml:space="preserve">Konteksti: Mies sai tänään sydänkohtauksen ajaessaan autoa. Hän ajoi 70 mailia tunnissa, kun se tapahtui. Hän menetti autonsa hallinnan.  Lause: Lopulta hän törmäsi henkilöautoon, jossa loukkaantui kolme ihmistä.  Hahmo: Henkilöauto</w:t>
      </w:r>
    </w:p>
    <w:p>
      <w:r>
        <w:rPr>
          <w:b/>
        </w:rPr>
        <w:t xml:space="preserve">Tulos</w:t>
      </w:r>
    </w:p>
    <w:p>
      <w:r>
        <w:t xml:space="preserve">Ei ole</w:t>
      </w:r>
    </w:p>
    <w:p>
      <w:r>
        <w:rPr>
          <w:b/>
        </w:rPr>
        <w:t xml:space="preserve">Esimerkki 7.165</w:t>
      </w:r>
    </w:p>
    <w:p>
      <w:r>
        <w:t xml:space="preserve">Konteksti: Mies sai tänään sydänkohtauksen ajaessaan autoa. Hän ajoi 70 mailia tunnissa, kun se tapahtui. Hän menetti autonsa hallinnan.  Lause: Lopulta hän törmäsi henkilöautoon, jossa loukkaantui kolme ihmistä.  Hahmo: Mies</w:t>
      </w:r>
    </w:p>
    <w:p>
      <w:r>
        <w:rPr>
          <w:b/>
        </w:rPr>
        <w:t xml:space="preserve">Tulos</w:t>
      </w:r>
    </w:p>
    <w:p>
      <w:r>
        <w:t xml:space="preserve">Ei ole</w:t>
      </w:r>
    </w:p>
    <w:p>
      <w:r>
        <w:rPr>
          <w:b/>
        </w:rPr>
        <w:t xml:space="preserve">Esimerkki 7.166</w:t>
      </w:r>
    </w:p>
    <w:p>
      <w:r>
        <w:t xml:space="preserve">Konteksti: Mies sai tänään sydänkohtauksen ajaessaan autoa. Hän ajoi 70 mailia tunnissa, kun se tapahtui. Hän menetti autonsa hallinnan.  Lause: Lopulta hän törmäsi henkilöautoon, jossa loukkaantui kolme ihmistä.  Hahmo: Kolme ihmistä</w:t>
      </w:r>
    </w:p>
    <w:p>
      <w:r>
        <w:rPr>
          <w:b/>
        </w:rPr>
        <w:t xml:space="preserve">Tulos</w:t>
      </w:r>
    </w:p>
    <w:p>
      <w:r>
        <w:t xml:space="preserve">ajaa nopeasti</w:t>
      </w:r>
    </w:p>
    <w:p>
      <w:r>
        <w:rPr>
          <w:b/>
        </w:rPr>
        <w:t xml:space="preserve">Tulos</w:t>
      </w:r>
    </w:p>
    <w:p>
      <w:r>
        <w:t xml:space="preserve">osuma</w:t>
      </w:r>
    </w:p>
    <w:p>
      <w:r>
        <w:rPr>
          <w:b/>
        </w:rPr>
        <w:t xml:space="preserve">Tulos</w:t>
      </w:r>
    </w:p>
    <w:p>
      <w:r>
        <w:t xml:space="preserve">onnettomuus</w:t>
      </w:r>
    </w:p>
    <w:p>
      <w:r>
        <w:rPr>
          <w:b/>
        </w:rPr>
        <w:t xml:space="preserve">Esimerkki 7.167</w:t>
      </w:r>
    </w:p>
    <w:p>
      <w:r>
        <w:t xml:space="preserve">Konteksti: Mies sai tänään sydänkohtauksen ajaessaan autoa. Hän ajoi 70 mailia tunnissa, kun se tapahtui. Hän menetti autonsa hallinnan. Lopulta hän törmäsi henkilöautoon, jossa loukkaantui kolme ihmistä.  Lause: Hän joutui onnettomuuteen, joka aiheutti onnettomuuden: Mies kuoli sydänkohtaukseensa paikan päällä.  Hahmo: Henkilöauto</w:t>
      </w:r>
    </w:p>
    <w:p>
      <w:r>
        <w:rPr>
          <w:b/>
        </w:rPr>
        <w:t xml:space="preserve">Tulos</w:t>
      </w:r>
    </w:p>
    <w:p>
      <w:r>
        <w:t xml:space="preserve">Ei ole</w:t>
      </w:r>
    </w:p>
    <w:p>
      <w:r>
        <w:rPr>
          <w:b/>
        </w:rPr>
        <w:t xml:space="preserve">Esimerkki 7.168</w:t>
      </w:r>
    </w:p>
    <w:p>
      <w:r>
        <w:t xml:space="preserve">Konteksti: Mies sai tänään sydänkohtauksen ajaessaan autoa. Hän ajoi 70 mailia tunnissa, kun se tapahtui. Hän menetti autonsa hallinnan. Lopulta hän törmäsi henkilöautoon, jossa loukkaantui kolme ihmistä.  Lause: Hän joutui onnettomuuteen, joka aiheutti onnettomuuden ja aiheutti onnettomuuden, joka aiheutti onnettomuuden: Mies kuoli sydänkohtaukseensa paikan päällä.  Hahmo: Mies</w:t>
      </w:r>
    </w:p>
    <w:p>
      <w:r>
        <w:rPr>
          <w:b/>
        </w:rPr>
        <w:t xml:space="preserve">Tulos</w:t>
      </w:r>
    </w:p>
    <w:p>
      <w:r>
        <w:t xml:space="preserve">Ei ole</w:t>
      </w:r>
    </w:p>
    <w:p>
      <w:r>
        <w:rPr>
          <w:b/>
        </w:rPr>
        <w:t xml:space="preserve">Esimerkki 7.169</w:t>
      </w:r>
    </w:p>
    <w:p>
      <w:r>
        <w:t xml:space="preserve">Konteksti: Mies sai tänään sydänkohtauksen ajaessaan autoa. Hän ajoi 70 mailia tunnissa, kun se tapahtui. Hän menetti autonsa hallinnan. Lopulta hän törmäsi henkilöautoon, jossa loukkaantui kolme ihmistä.  Lause: Hän joutui onnettomuuteen, joka aiheutti onnettomuuden ja aiheutti onnettomuuden, joka aiheutti onnettomuuden: Mies kuoli sydänkohtaukseensa paikan päällä.  Hahmo: Kolme ihmistä</w:t>
      </w:r>
    </w:p>
    <w:p>
      <w:r>
        <w:rPr>
          <w:b/>
        </w:rPr>
        <w:t xml:space="preserve">Tulos</w:t>
      </w:r>
    </w:p>
    <w:p>
      <w:r>
        <w:t xml:space="preserve">Ei ole</w:t>
      </w:r>
    </w:p>
    <w:p>
      <w:r>
        <w:rPr>
          <w:b/>
        </w:rPr>
        <w:t xml:space="preserve">Esimerkki 7.170</w:t>
      </w:r>
    </w:p>
    <w:p>
      <w:r>
        <w:t xml:space="preserve">Konteksti: Lause: Ei ole: Meghan ja minä menimme kerran rannalle.  Hahmo: Meghan</w:t>
      </w:r>
    </w:p>
    <w:p>
      <w:r>
        <w:rPr>
          <w:b/>
        </w:rPr>
        <w:t xml:space="preserve">Tulos</w:t>
      </w:r>
    </w:p>
    <w:p>
      <w:r>
        <w:t xml:space="preserve">mennä rentoutumaan sinne</w:t>
      </w:r>
    </w:p>
    <w:p>
      <w:r>
        <w:rPr>
          <w:b/>
        </w:rPr>
        <w:t xml:space="preserve">Esimerkki 7.171</w:t>
      </w:r>
    </w:p>
    <w:p>
      <w:r>
        <w:t xml:space="preserve">Konteksti: Lause: Ei ole: Meghan ja minä menimme kerran rannalle.  Hahmo: Minä (itse)</w:t>
      </w:r>
    </w:p>
    <w:p>
      <w:r>
        <w:rPr>
          <w:b/>
        </w:rPr>
        <w:t xml:space="preserve">Tulos</w:t>
      </w:r>
    </w:p>
    <w:p>
      <w:r>
        <w:t xml:space="preserve">halusin olla ystäväni kanssa</w:t>
      </w:r>
    </w:p>
    <w:p>
      <w:r>
        <w:rPr>
          <w:b/>
        </w:rPr>
        <w:t xml:space="preserve">Tulos</w:t>
      </w:r>
    </w:p>
    <w:p>
      <w:r>
        <w:t xml:space="preserve">mennä rannalle</w:t>
      </w:r>
    </w:p>
    <w:p>
      <w:r>
        <w:rPr>
          <w:b/>
        </w:rPr>
        <w:t xml:space="preserve">Tulos</w:t>
      </w:r>
    </w:p>
    <w:p>
      <w:r>
        <w:t xml:space="preserve">rentoutua</w:t>
      </w:r>
    </w:p>
    <w:p>
      <w:r>
        <w:rPr>
          <w:b/>
        </w:rPr>
        <w:t xml:space="preserve">Esimerkki 7.172</w:t>
      </w:r>
    </w:p>
    <w:p>
      <w:r>
        <w:t xml:space="preserve">Konteksti: Meghan ja minä menimme kerran rannalle.  Lause: Se oli pitkä ajomatka, ja meistä molemmista tuli kärttyisiä.  Hahmo: Meghan</w:t>
      </w:r>
    </w:p>
    <w:p>
      <w:r>
        <w:rPr>
          <w:b/>
        </w:rPr>
        <w:t xml:space="preserve">Tulos</w:t>
      </w:r>
    </w:p>
    <w:p>
      <w:r>
        <w:t xml:space="preserve">olla kunnioittava</w:t>
      </w:r>
    </w:p>
    <w:p>
      <w:r>
        <w:rPr>
          <w:b/>
        </w:rPr>
        <w:t xml:space="preserve">Esimerkki 7.173</w:t>
      </w:r>
    </w:p>
    <w:p>
      <w:r>
        <w:t xml:space="preserve">Konteksti: Meghan ja minä menimme kerran rannalle.  Lause: Se oli pitkä ajomatka, ja meistä molemmista tuli kärttyisiä.  Hahmo: Minä (itse)</w:t>
      </w:r>
    </w:p>
    <w:p>
      <w:r>
        <w:rPr>
          <w:b/>
        </w:rPr>
        <w:t xml:space="preserve">Tulos</w:t>
      </w:r>
    </w:p>
    <w:p>
      <w:r>
        <w:t xml:space="preserve">Ei ole</w:t>
      </w:r>
    </w:p>
    <w:p>
      <w:r>
        <w:rPr>
          <w:b/>
        </w:rPr>
        <w:t xml:space="preserve">Esimerkki 7.174</w:t>
      </w:r>
    </w:p>
    <w:p>
      <w:r>
        <w:t xml:space="preserve">Konteksti: Meghan ja minä menimme kerran rannalle. Matka oli pitkä, ja me molemmat olimme ärtyneitä.  Lause: Kun vihdoin saavuimme perille, istuimme hiekalla ja söimme lounasta.  Hahmo: Meghan</w:t>
      </w:r>
    </w:p>
    <w:p>
      <w:r>
        <w:rPr>
          <w:b/>
        </w:rPr>
        <w:t xml:space="preserve">Tulos</w:t>
      </w:r>
    </w:p>
    <w:p>
      <w:r>
        <w:t xml:space="preserve">syödä ruokaa</w:t>
      </w:r>
    </w:p>
    <w:p>
      <w:r>
        <w:rPr>
          <w:b/>
        </w:rPr>
        <w:t xml:space="preserve">Tulos</w:t>
      </w:r>
    </w:p>
    <w:p>
      <w:r>
        <w:t xml:space="preserve">olla täynnä</w:t>
      </w:r>
    </w:p>
    <w:p>
      <w:r>
        <w:rPr>
          <w:b/>
        </w:rPr>
        <w:t xml:space="preserve">Esimerkki 7.175</w:t>
      </w:r>
    </w:p>
    <w:p>
      <w:r>
        <w:t xml:space="preserve">Konteksti: Meghan ja minä menimme kerran rannalle. Matka oli pitkä, ja me molemmat olimme ärtyneitä.  Lause: Kun vihdoin saavuimme perille, istuimme hiekalla ja söimme lounasta.  Hahmo: Minä (itse)</w:t>
      </w:r>
    </w:p>
    <w:p>
      <w:r>
        <w:rPr>
          <w:b/>
        </w:rPr>
        <w:t xml:space="preserve">Tulos</w:t>
      </w:r>
    </w:p>
    <w:p>
      <w:r>
        <w:t xml:space="preserve">rentoutua</w:t>
      </w:r>
    </w:p>
    <w:p>
      <w:r>
        <w:rPr>
          <w:b/>
        </w:rPr>
        <w:t xml:space="preserve">Tulos</w:t>
      </w:r>
    </w:p>
    <w:p>
      <w:r>
        <w:t xml:space="preserve">mennä rannalle</w:t>
      </w:r>
    </w:p>
    <w:p>
      <w:r>
        <w:rPr>
          <w:b/>
        </w:rPr>
        <w:t xml:space="preserve">Esimerkki 7.176</w:t>
      </w:r>
    </w:p>
    <w:p>
      <w:r>
        <w:t xml:space="preserve">Konteksti: Meghan ja minä menimme kerran rannalle. Matka oli pitkä, ja me molemmat olimme ärtyneitä. Kun vihdoin saavuimme perille, istuimme hiekalla ja söimme lounasta.  Lause: Hän oli surullinen, koska oli niin pilvinen päivä.  Hahmo: Meghan</w:t>
      </w:r>
    </w:p>
    <w:p>
      <w:r>
        <w:rPr>
          <w:b/>
        </w:rPr>
        <w:t xml:space="preserve">Tulos</w:t>
      </w:r>
    </w:p>
    <w:p>
      <w:r>
        <w:t xml:space="preserve">Ei ole</w:t>
      </w:r>
    </w:p>
    <w:p>
      <w:r>
        <w:rPr>
          <w:b/>
        </w:rPr>
        <w:t xml:space="preserve">Esimerkki 7.177</w:t>
      </w:r>
    </w:p>
    <w:p>
      <w:r>
        <w:t xml:space="preserve">Konteksti: Meghan ja minä menimme kerran rannalle. Matka oli pitkä, ja me molemmat olimme ärtyneitä. Kun vihdoin saavuimme perille, istuimme hiekalla ja söimme lounasta.  Lause: Hän oli surullinen, koska oli niin pilvinen päivä.  Hahmo: Minä (itse)</w:t>
      </w:r>
    </w:p>
    <w:p>
      <w:r>
        <w:rPr>
          <w:b/>
        </w:rPr>
        <w:t xml:space="preserve">Tulos</w:t>
      </w:r>
    </w:p>
    <w:p>
      <w:r>
        <w:t xml:space="preserve">Ei ole</w:t>
      </w:r>
    </w:p>
    <w:p>
      <w:r>
        <w:rPr>
          <w:b/>
        </w:rPr>
        <w:t xml:space="preserve">Esimerkki 7.178</w:t>
      </w:r>
    </w:p>
    <w:p>
      <w:r>
        <w:t xml:space="preserve">Konteksti: Meghan ja minä menimme kerran rannalle. Matka oli pitkä, ja me molemmat olimme ärtyneitä. Kun vihdoin saavuimme perille, istuimme hiekalla ja söimme lounasta. Hän oli surullinen, koska oli niin pilvinen päivä.  Lause: Piristin häntä jättimäisellä rakkauskirjeellä hiekassa.  Hahmo: Meghan</w:t>
      </w:r>
    </w:p>
    <w:p>
      <w:r>
        <w:rPr>
          <w:b/>
        </w:rPr>
        <w:t xml:space="preserve">Tulos</w:t>
      </w:r>
    </w:p>
    <w:p>
      <w:r>
        <w:t xml:space="preserve">Ei ole</w:t>
      </w:r>
    </w:p>
    <w:p>
      <w:r>
        <w:rPr>
          <w:b/>
        </w:rPr>
        <w:t xml:space="preserve">Esimerkki 7.179</w:t>
      </w:r>
    </w:p>
    <w:p>
      <w:r>
        <w:t xml:space="preserve">Konteksti: Meghan ja minä menimme kerran rannalle. Matka oli pitkä, ja me molemmat olimme ärtyneitä. Kun vihdoin saavuimme perille, istuimme hiekalla ja söimme lounasta. Hän oli surullinen, koska oli niin pilvinen päivä.  Lause: Piristin häntä jättimäisellä rakkauskirjeellä hiekassa.  Hahmo: Minä (itse)</w:t>
      </w:r>
    </w:p>
    <w:p>
      <w:r>
        <w:rPr>
          <w:b/>
        </w:rPr>
        <w:t xml:space="preserve">Tulos</w:t>
      </w:r>
    </w:p>
    <w:p>
      <w:r>
        <w:t xml:space="preserve">tehdä hänet onnelliseksi</w:t>
      </w:r>
    </w:p>
    <w:p>
      <w:r>
        <w:rPr>
          <w:b/>
        </w:rPr>
        <w:t xml:space="preserve">Esimerkki 7.180</w:t>
      </w:r>
    </w:p>
    <w:p>
      <w:r>
        <w:t xml:space="preserve">Konteksti: Lause: Ei ole: Luthierilta kitaran netistä 15. tammikuuta.  Hahmo: Minä (itse)</w:t>
      </w:r>
    </w:p>
    <w:p>
      <w:r>
        <w:rPr>
          <w:b/>
        </w:rPr>
        <w:t xml:space="preserve">Tulos</w:t>
      </w:r>
    </w:p>
    <w:p>
      <w:r>
        <w:t xml:space="preserve">kitara soittaa.</w:t>
      </w:r>
    </w:p>
    <w:p>
      <w:r>
        <w:rPr>
          <w:b/>
        </w:rPr>
        <w:t xml:space="preserve">Tulos</w:t>
      </w:r>
    </w:p>
    <w:p>
      <w:r>
        <w:t xml:space="preserve">olla muusikko</w:t>
      </w:r>
    </w:p>
    <w:p>
      <w:r>
        <w:rPr>
          <w:b/>
        </w:rPr>
        <w:t xml:space="preserve">Esimerkki 7.181</w:t>
      </w:r>
    </w:p>
    <w:p>
      <w:r>
        <w:t xml:space="preserve">Konteksti: Lause: Ei ole: Luthierilta kitaran netistä 15. tammikuuta.  Hahmo: Luthier</w:t>
      </w:r>
    </w:p>
    <w:p>
      <w:r>
        <w:rPr>
          <w:b/>
        </w:rPr>
        <w:t xml:space="preserve">Tulos</w:t>
      </w:r>
    </w:p>
    <w:p>
      <w:r>
        <w:t xml:space="preserve">Ei ole</w:t>
      </w:r>
    </w:p>
    <w:p>
      <w:r>
        <w:rPr>
          <w:b/>
        </w:rPr>
        <w:t xml:space="preserve">Esimerkki 7.182</w:t>
      </w:r>
    </w:p>
    <w:p>
      <w:r>
        <w:t xml:space="preserve">Konteksti: Tilasin kitaran netistä 15. tammikuuta eräältä kitarantekijältä.  Lause: Kitara oli erikoistilaus, joka toimitettiin Federal Expressillä.  Hahmo: Minä (itse)</w:t>
      </w:r>
    </w:p>
    <w:p>
      <w:r>
        <w:rPr>
          <w:b/>
        </w:rPr>
        <w:t xml:space="preserve">Tulos</w:t>
      </w:r>
    </w:p>
    <w:p>
      <w:r>
        <w:t xml:space="preserve">Ei ole</w:t>
      </w:r>
    </w:p>
    <w:p>
      <w:r>
        <w:rPr>
          <w:b/>
        </w:rPr>
        <w:t xml:space="preserve">Esimerkki 7.183</w:t>
      </w:r>
    </w:p>
    <w:p>
      <w:r>
        <w:t xml:space="preserve">Konteksti: Tilasin kitaran netistä 15. tammikuuta eräältä kitarantekijältä.  Lause: Kitara oli erikoistilaus, joka toimitettiin Federal Expressillä.  Hahmo: Luthier</w:t>
      </w:r>
    </w:p>
    <w:p>
      <w:r>
        <w:rPr>
          <w:b/>
        </w:rPr>
        <w:t xml:space="preserve">Tulos</w:t>
      </w:r>
    </w:p>
    <w:p>
      <w:r>
        <w:t xml:space="preserve">Ei ole</w:t>
      </w:r>
    </w:p>
    <w:p>
      <w:r>
        <w:rPr>
          <w:b/>
        </w:rPr>
        <w:t xml:space="preserve">Esimerkki 7.184</w:t>
      </w:r>
    </w:p>
    <w:p>
      <w:r>
        <w:t xml:space="preserve">Konteksti: Tilasin kitaran netistä 15. tammikuuta eräältä kitarantekijältä. Kitara oli erikoistilaus, joka toimitettiin Federal Expressillä.  Lause: Se oli vakuutettu, ja minun piti olla kotona kuittaamassa se.  Hahmo: Minä (itse)</w:t>
      </w:r>
    </w:p>
    <w:p>
      <w:r>
        <w:rPr>
          <w:b/>
        </w:rPr>
        <w:t xml:space="preserve">Tulos</w:t>
      </w:r>
    </w:p>
    <w:p>
      <w:r>
        <w:t xml:space="preserve">varmistaakseen, että olin kotona</w:t>
      </w:r>
    </w:p>
    <w:p>
      <w:r>
        <w:rPr>
          <w:b/>
        </w:rPr>
        <w:t xml:space="preserve">Tulos</w:t>
      </w:r>
    </w:p>
    <w:p>
      <w:r>
        <w:t xml:space="preserve">soittovehje</w:t>
      </w:r>
    </w:p>
    <w:p>
      <w:r>
        <w:rPr>
          <w:b/>
        </w:rPr>
        <w:t xml:space="preserve">Esimerkki 7.185</w:t>
      </w:r>
    </w:p>
    <w:p>
      <w:r>
        <w:t xml:space="preserve">Konteksti: Tilasin kitaran netistä 15. tammikuuta eräältä kitarantekijältä. Kitara oli erikoistilaus, joka toimitettiin Federal Expressillä.  Lause: Se oli vakuutettu, ja minun piti olla kotona kuittaamassa se.  Hahmo: Luthier</w:t>
      </w:r>
    </w:p>
    <w:p>
      <w:r>
        <w:rPr>
          <w:b/>
        </w:rPr>
        <w:t xml:space="preserve">Tulos</w:t>
      </w:r>
    </w:p>
    <w:p>
      <w:r>
        <w:t xml:space="preserve">Ei ole</w:t>
      </w:r>
    </w:p>
    <w:p>
      <w:r>
        <w:rPr>
          <w:b/>
        </w:rPr>
        <w:t xml:space="preserve">Esimerkki 7.186</w:t>
      </w:r>
    </w:p>
    <w:p>
      <w:r>
        <w:t xml:space="preserve">Konteksti: Tilasin kitaran netistä 15. tammikuuta eräältä kitarantekijältä. Kitara oli erikoistilaus, joka toimitettiin Federal Expressillä. Se oli vakuutettu, ja minun oli oltava kotona kuittaamassa se.  Lause: Odotin uutta soitintani enkä poistunut kotoa sinä päivänä.  Hahmo: Minä (itse)</w:t>
      </w:r>
    </w:p>
    <w:p>
      <w:r>
        <w:rPr>
          <w:b/>
        </w:rPr>
        <w:t xml:space="preserve">Tulos</w:t>
      </w:r>
    </w:p>
    <w:p>
      <w:r>
        <w:t xml:space="preserve">soittaa uutta kitaraani</w:t>
      </w:r>
    </w:p>
    <w:p>
      <w:r>
        <w:rPr>
          <w:b/>
        </w:rPr>
        <w:t xml:space="preserve">Tulos</w:t>
      </w:r>
    </w:p>
    <w:p>
      <w:r>
        <w:t xml:space="preserve">soittovehje</w:t>
      </w:r>
    </w:p>
    <w:p>
      <w:r>
        <w:rPr>
          <w:b/>
        </w:rPr>
        <w:t xml:space="preserve">Esimerkki 7.187</w:t>
      </w:r>
    </w:p>
    <w:p>
      <w:r>
        <w:t xml:space="preserve">Konteksti: Tilasin kitaran netistä 15. tammikuuta eräältä kitarantekijältä. Kitara oli erikoistilaus, joka toimitettiin Federal Expressillä. Se oli vakuutettu, ja minun oli oltava kotona kuittaamassa se.  Lause: Odotin uutta soitintani enkä poistunut kotoa sinä päivänä.  Hahmo: Luthier</w:t>
      </w:r>
    </w:p>
    <w:p>
      <w:r>
        <w:rPr>
          <w:b/>
        </w:rPr>
        <w:t xml:space="preserve">Tulos</w:t>
      </w:r>
    </w:p>
    <w:p>
      <w:r>
        <w:t xml:space="preserve">ottaa se vastaan käsin</w:t>
      </w:r>
    </w:p>
    <w:p>
      <w:r>
        <w:rPr>
          <w:b/>
        </w:rPr>
        <w:t xml:space="preserve">Esimerkki 7.188</w:t>
      </w:r>
    </w:p>
    <w:p>
      <w:r>
        <w:t xml:space="preserve">Konteksti: Tilasin kitaran netistä 15. tammikuuta eräältä kitarantekijältä. Kitara oli erikoistilaus, joka toimitettiin Federal Expressillä. Se oli vakuutettu, ja minun oli oltava kotona kuittaamassa se. Odotin uutta instrumenttiani enkä poistunut kotoa sinä päivänä.  Tuomio: Olin niin iloinen, että kitarani toimitettiin tuona tammikuisena iltapäivänä!  Hahmo: Minä (itse)</w:t>
      </w:r>
    </w:p>
    <w:p>
      <w:r>
        <w:rPr>
          <w:b/>
        </w:rPr>
        <w:t xml:space="preserve">Tulos</w:t>
      </w:r>
    </w:p>
    <w:p>
      <w:r>
        <w:t xml:space="preserve">Ei ole</w:t>
      </w:r>
    </w:p>
    <w:p>
      <w:r>
        <w:rPr>
          <w:b/>
        </w:rPr>
        <w:t xml:space="preserve">Esimerkki 7.189</w:t>
      </w:r>
    </w:p>
    <w:p>
      <w:r>
        <w:t xml:space="preserve">Konteksti: Tilasin kitaran netistä 15. tammikuuta eräältä kitarantekijältä. Kitara oli erikoistilaus, joka toimitettiin Federal Expressillä. Se oli vakuutettu, ja minun oli oltava kotona kuittaamassa se. Odotin uutta instrumenttiani enkä poistunut kotoa sinä päivänä.  Tuomio: Olin niin iloinen, että kitarani toimitettiin tuona tammikuisena iltapäivänä!  Hahmo: Luthier</w:t>
      </w:r>
    </w:p>
    <w:p>
      <w:r>
        <w:rPr>
          <w:b/>
        </w:rPr>
        <w:t xml:space="preserve">Tulos</w:t>
      </w:r>
    </w:p>
    <w:p>
      <w:r>
        <w:t xml:space="preserve">Ei ole</w:t>
      </w:r>
    </w:p>
    <w:p>
      <w:r>
        <w:rPr>
          <w:b/>
        </w:rPr>
        <w:t xml:space="preserve">Esimerkki 7.190</w:t>
      </w:r>
    </w:p>
    <w:p>
      <w:r>
        <w:t xml:space="preserve">Konteksti: Lause: Ei ole: Jen jumaloi kynsilakkaa.  Hahmo: Jen</w:t>
      </w:r>
    </w:p>
    <w:p>
      <w:r>
        <w:rPr>
          <w:b/>
        </w:rPr>
        <w:t xml:space="preserve">Tulos</w:t>
      </w:r>
    </w:p>
    <w:p>
      <w:r>
        <w:t xml:space="preserve">tuntea olonsa kauniiksi</w:t>
      </w:r>
    </w:p>
    <w:p>
      <w:r>
        <w:rPr>
          <w:b/>
        </w:rPr>
        <w:t xml:space="preserve">Tulos</w:t>
      </w:r>
    </w:p>
    <w:p>
      <w:r>
        <w:t xml:space="preserve">hemmotella</w:t>
      </w:r>
    </w:p>
    <w:p>
      <w:r>
        <w:rPr>
          <w:b/>
        </w:rPr>
        <w:t xml:space="preserve">Esimerkki 7.191</w:t>
      </w:r>
    </w:p>
    <w:p>
      <w:r>
        <w:t xml:space="preserve">Konteksti: Jen jumaloi kynsilakkaa.  Lause: Hän sai sitä myös paljon syntymäpäivälahjaksi.  Hahmo: Jen</w:t>
      </w:r>
    </w:p>
    <w:p>
      <w:r>
        <w:rPr>
          <w:b/>
        </w:rPr>
        <w:t xml:space="preserve">Tulos</w:t>
      </w:r>
    </w:p>
    <w:p>
      <w:r>
        <w:t xml:space="preserve">Ei ole</w:t>
      </w:r>
    </w:p>
    <w:p>
      <w:r>
        <w:rPr>
          <w:b/>
        </w:rPr>
        <w:t xml:space="preserve">Esimerkki 7.192</w:t>
      </w:r>
    </w:p>
    <w:p>
      <w:r>
        <w:t xml:space="preserve">Konteksti: Jen jumaloi kynsilakkaa. Hän sai sitä myös paljon syntymäpäivälahjaksi.  Lause: Eräänä päivänä hän tajusi, ettei hänellä ollut enää kynsilakkaa.  Hahmo: Jen</w:t>
      </w:r>
    </w:p>
    <w:p>
      <w:r>
        <w:rPr>
          <w:b/>
        </w:rPr>
        <w:t xml:space="preserve">Tulos</w:t>
      </w:r>
    </w:p>
    <w:p>
      <w:r>
        <w:t xml:space="preserve">Ei ole</w:t>
      </w:r>
    </w:p>
    <w:p>
      <w:r>
        <w:rPr>
          <w:b/>
        </w:rPr>
        <w:t xml:space="preserve">Esimerkki 7.193</w:t>
      </w:r>
    </w:p>
    <w:p>
      <w:r>
        <w:t xml:space="preserve">Konteksti: Jen jumaloi kynsilakkaa. Hän sai sitä myös paljon syntymäpäivälahjaksi. Eräänä päivänä hän tajusi, ettei hänellä ollut enää kynsilakkaa.  Lause: Hän meni nopeasti kampaamoon ja osti lisää kynsilakkaa.  Hahmo: Jen</w:t>
      </w:r>
    </w:p>
    <w:p>
      <w:r>
        <w:rPr>
          <w:b/>
        </w:rPr>
        <w:t xml:space="preserve">Tulos</w:t>
      </w:r>
    </w:p>
    <w:p>
      <w:r>
        <w:t xml:space="preserve">laittamaan kynnet</w:t>
      </w:r>
    </w:p>
    <w:p>
      <w:r>
        <w:rPr>
          <w:b/>
        </w:rPr>
        <w:t xml:space="preserve">Tulos</w:t>
      </w:r>
    </w:p>
    <w:p>
      <w:r>
        <w:t xml:space="preserve">kerätä kynsilakkaa</w:t>
      </w:r>
    </w:p>
    <w:p>
      <w:r>
        <w:rPr>
          <w:b/>
        </w:rPr>
        <w:t xml:space="preserve">Esimerkki 7.194</w:t>
      </w:r>
    </w:p>
    <w:p>
      <w:r>
        <w:t xml:space="preserve">Konteksti: Jen jumaloi kynsilakkaa. Hän sai sitä myös paljon syntymäpäivälahjaksi. Eräänä päivänä hän tajusi, ettei hänellä ollut enää kynsilakkaa. Hän meni nopeasti kampaamoon ja osti lisää kynsilakkaa.  Lause: Nyt hänellä on taas paljon kynsilakkaa.  Hahmo: Jen</w:t>
      </w:r>
    </w:p>
    <w:p>
      <w:r>
        <w:rPr>
          <w:b/>
        </w:rPr>
        <w:t xml:space="preserve">Tulos</w:t>
      </w:r>
    </w:p>
    <w:p>
      <w:r>
        <w:t xml:space="preserve">pysyä toimitettuna kauneudenhoitotuotteissa</w:t>
      </w:r>
    </w:p>
    <w:p>
      <w:r>
        <w:rPr>
          <w:b/>
        </w:rPr>
        <w:t xml:space="preserve">Esimerkki 7.195</w:t>
      </w:r>
    </w:p>
    <w:p>
      <w:r>
        <w:t xml:space="preserve">Konteksti: Lause: Ei ole: Minulla oli tänään aamupalaveri töissä.  Hahmo: Minä (itse)</w:t>
      </w:r>
    </w:p>
    <w:p>
      <w:r>
        <w:rPr>
          <w:b/>
        </w:rPr>
        <w:t xml:space="preserve">Tulos</w:t>
      </w:r>
    </w:p>
    <w:p>
      <w:r>
        <w:t xml:space="preserve">Ei ole</w:t>
      </w:r>
    </w:p>
    <w:p>
      <w:r>
        <w:rPr>
          <w:b/>
        </w:rPr>
        <w:t xml:space="preserve">Esimerkki 7.196</w:t>
      </w:r>
    </w:p>
    <w:p>
      <w:r>
        <w:t xml:space="preserve">Konteksti: Lause: Ei ole: Minulla oli tänään aamupalaveri töissä.  Hahmo: Työtoverit</w:t>
      </w:r>
    </w:p>
    <w:p>
      <w:r>
        <w:rPr>
          <w:b/>
        </w:rPr>
        <w:t xml:space="preserve">Tulos</w:t>
      </w:r>
    </w:p>
    <w:p>
      <w:r>
        <w:t xml:space="preserve">Ei ole</w:t>
      </w:r>
    </w:p>
    <w:p>
      <w:r>
        <w:rPr>
          <w:b/>
        </w:rPr>
        <w:t xml:space="preserve">Esimerkki 7.197</w:t>
      </w:r>
    </w:p>
    <w:p>
      <w:r>
        <w:t xml:space="preserve">Konteksti: Lause: Ei ole: Minulla oli tänään aamupalaveri töissä.  Hahmo: Pomo</w:t>
      </w:r>
    </w:p>
    <w:p>
      <w:r>
        <w:rPr>
          <w:b/>
        </w:rPr>
        <w:t xml:space="preserve">Tulos</w:t>
      </w:r>
    </w:p>
    <w:p>
      <w:r>
        <w:t xml:space="preserve">Ei ole</w:t>
      </w:r>
    </w:p>
    <w:p>
      <w:r>
        <w:rPr>
          <w:b/>
        </w:rPr>
        <w:t xml:space="preserve">Esimerkki 7.198</w:t>
      </w:r>
    </w:p>
    <w:p>
      <w:r>
        <w:t xml:space="preserve">Konteksti: Minulla oli tänään aamupalaveri töissä.  Lause: Pomo pyysi minua kommentoimaan viimeisintä projektiamme.  Hahmo: Minä (itse)</w:t>
      </w:r>
    </w:p>
    <w:p>
      <w:r>
        <w:rPr>
          <w:b/>
        </w:rPr>
        <w:t xml:space="preserve">Tulos</w:t>
      </w:r>
    </w:p>
    <w:p>
      <w:r>
        <w:t xml:space="preserve">tiedottaa uudesta hankkeesta</w:t>
      </w:r>
    </w:p>
    <w:p>
      <w:r>
        <w:rPr>
          <w:b/>
        </w:rPr>
        <w:t xml:space="preserve">Esimerkki 7.199</w:t>
      </w:r>
    </w:p>
    <w:p>
      <w:r>
        <w:t xml:space="preserve">Konteksti: Minulla oli tänään aamupalaveri töissä.  Lause: Pomo pyysi minua kommentoimaan viimeisintä projektiamme.  Hahmo: Työtoverit</w:t>
      </w:r>
    </w:p>
    <w:p>
      <w:r>
        <w:rPr>
          <w:b/>
        </w:rPr>
        <w:t xml:space="preserve">Tulos</w:t>
      </w:r>
    </w:p>
    <w:p>
      <w:r>
        <w:t xml:space="preserve">Ei ole</w:t>
      </w:r>
    </w:p>
    <w:p>
      <w:r>
        <w:rPr>
          <w:b/>
        </w:rPr>
        <w:t xml:space="preserve">Esimerkki 7.200</w:t>
      </w:r>
    </w:p>
    <w:p>
      <w:r>
        <w:t xml:space="preserve">Konteksti: Minulla oli tänään aamupalaveri töissä.  Lause: Pomo pyysi minua kommentoimaan viimeisintä projektiamme.  Hahmo: Pomo</w:t>
      </w:r>
    </w:p>
    <w:p>
      <w:r>
        <w:rPr>
          <w:b/>
        </w:rPr>
        <w:t xml:space="preserve">Tulos</w:t>
      </w:r>
    </w:p>
    <w:p>
      <w:r>
        <w:t xml:space="preserve">saada mielipiteeni</w:t>
      </w:r>
    </w:p>
    <w:p>
      <w:r>
        <w:rPr>
          <w:b/>
        </w:rPr>
        <w:t xml:space="preserve">Esimerkki 7.201</w:t>
      </w:r>
    </w:p>
    <w:p>
      <w:r>
        <w:t xml:space="preserve">Konteksti: Minulla oli tänään aamupalaveri töissä. Pomoni pyysi minua kommentoimaan viimeisintä projektiamme.  Lause: Minulla oli paljon sanottavaa.  Hahmo: Minulla oli paljon sanottavaa: Minä (itse)</w:t>
      </w:r>
    </w:p>
    <w:p>
      <w:r>
        <w:rPr>
          <w:b/>
        </w:rPr>
        <w:t xml:space="preserve">Tulos</w:t>
      </w:r>
    </w:p>
    <w:p>
      <w:r>
        <w:t xml:space="preserve">tulla kuulluksi</w:t>
      </w:r>
    </w:p>
    <w:p>
      <w:r>
        <w:rPr>
          <w:b/>
        </w:rPr>
        <w:t xml:space="preserve">Tulos</w:t>
      </w:r>
    </w:p>
    <w:p>
      <w:r>
        <w:t xml:space="preserve">saadakseni asiani perille</w:t>
      </w:r>
    </w:p>
    <w:p>
      <w:r>
        <w:rPr>
          <w:b/>
        </w:rPr>
        <w:t xml:space="preserve">Tulos</w:t>
      </w:r>
    </w:p>
    <w:p>
      <w:r>
        <w:t xml:space="preserve">lisätä ajatuksiani</w:t>
      </w:r>
    </w:p>
    <w:p>
      <w:r>
        <w:rPr>
          <w:b/>
        </w:rPr>
        <w:t xml:space="preserve">Tulos</w:t>
      </w:r>
    </w:p>
    <w:p>
      <w:r>
        <w:t xml:space="preserve">antamaan panokseni.</w:t>
      </w:r>
    </w:p>
    <w:p>
      <w:r>
        <w:rPr>
          <w:b/>
        </w:rPr>
        <w:t xml:space="preserve">Esimerkki 7.202</w:t>
      </w:r>
    </w:p>
    <w:p>
      <w:r>
        <w:t xml:space="preserve">Konteksti: Minulla oli tänään aamupalaveri töissä. Pomoni pyysi minua kommentoimaan viimeisintä projektiamme.  Lause: Minulla oli paljon sanottavaa.  Hahmo: Minulla oli paljon sanottavaa: Työtoverit</w:t>
      </w:r>
    </w:p>
    <w:p>
      <w:r>
        <w:rPr>
          <w:b/>
        </w:rPr>
        <w:t xml:space="preserve">Tulos</w:t>
      </w:r>
    </w:p>
    <w:p>
      <w:r>
        <w:t xml:space="preserve">Ei ole</w:t>
      </w:r>
    </w:p>
    <w:p>
      <w:r>
        <w:rPr>
          <w:b/>
        </w:rPr>
        <w:t xml:space="preserve">Esimerkki 7.203</w:t>
      </w:r>
    </w:p>
    <w:p>
      <w:r>
        <w:t xml:space="preserve">Konteksti: Minulla oli tänään aamupalaveri töissä. Pomoni pyysi minua kommentoimaan viimeisintä projektiamme.  Lause: Minulla oli paljon sanottavaa.  Hahmo: Minulla oli paljon sanottavaa: Pomo</w:t>
      </w:r>
    </w:p>
    <w:p>
      <w:r>
        <w:rPr>
          <w:b/>
        </w:rPr>
        <w:t xml:space="preserve">Tulos</w:t>
      </w:r>
    </w:p>
    <w:p>
      <w:r>
        <w:t xml:space="preserve">Ei ole</w:t>
      </w:r>
    </w:p>
    <w:p>
      <w:r>
        <w:rPr>
          <w:b/>
        </w:rPr>
        <w:t xml:space="preserve">Esimerkki 7.204</w:t>
      </w:r>
    </w:p>
    <w:p>
      <w:r>
        <w:t xml:space="preserve">Konteksti: Minulla oli tänään aamupalaveri töissä. Pomoni pyysi minua kommentoimaan viimeisintä projektiamme. Minulla oli paljon sanottavaa.  Lause: Työtoverini pitivät kommenttejani hyödyllisinä.  Hahmo: Minä (itse)</w:t>
      </w:r>
    </w:p>
    <w:p>
      <w:r>
        <w:rPr>
          <w:b/>
        </w:rPr>
        <w:t xml:space="preserve">Tulos</w:t>
      </w:r>
    </w:p>
    <w:p>
      <w:r>
        <w:t xml:space="preserve">esitellä hanke</w:t>
      </w:r>
    </w:p>
    <w:p>
      <w:r>
        <w:rPr>
          <w:b/>
        </w:rPr>
        <w:t xml:space="preserve">Esimerkki 7.205</w:t>
      </w:r>
    </w:p>
    <w:p>
      <w:r>
        <w:t xml:space="preserve">Konteksti: Minulla oli tänään aamupalaveri töissä. Pomoni pyysi minua kommentoimaan viimeisintä projektiamme. Minulla oli paljon sanottavaa.  Lause: Työtoverini pitivät kommenttejani hyödyllisinä.  Hahmo: Työtoverit</w:t>
      </w:r>
    </w:p>
    <w:p>
      <w:r>
        <w:rPr>
          <w:b/>
        </w:rPr>
        <w:t xml:space="preserve">Tulos</w:t>
      </w:r>
    </w:p>
    <w:p>
      <w:r>
        <w:t xml:space="preserve">Ei ole</w:t>
      </w:r>
    </w:p>
    <w:p>
      <w:r>
        <w:rPr>
          <w:b/>
        </w:rPr>
        <w:t xml:space="preserve">Esimerkki 7.206</w:t>
      </w:r>
    </w:p>
    <w:p>
      <w:r>
        <w:t xml:space="preserve">Konteksti: Minulla oli tänään aamupalaveri töissä. Pomoni pyysi minua kommentoimaan viimeisintä projektiamme. Minulla oli paljon sanottavaa.  Lause: Työtoverini pitivät kommenttejani hyödyllisinä.  Hahmo: Pomo</w:t>
      </w:r>
    </w:p>
    <w:p>
      <w:r>
        <w:rPr>
          <w:b/>
        </w:rPr>
        <w:t xml:space="preserve">Tulos</w:t>
      </w:r>
    </w:p>
    <w:p>
      <w:r>
        <w:t xml:space="preserve">Ei ole</w:t>
      </w:r>
    </w:p>
    <w:p>
      <w:r>
        <w:rPr>
          <w:b/>
        </w:rPr>
        <w:t xml:space="preserve">Esimerkki 7.207</w:t>
      </w:r>
    </w:p>
    <w:p>
      <w:r>
        <w:t xml:space="preserve">Konteksti: Minulla oli tänään aamupalaveri töissä. Pomoni pyysi minua kommentoimaan viimeisintä projektiamme. Minulla oli paljon sanottavaa. Työtoverini pitivät kommenttejani hyödyllisinä.  Lause: Olin iloinen, että puheenvuoroni otettiin hyvin vastaan.  Hahmo: I (myself)</w:t>
      </w:r>
    </w:p>
    <w:p>
      <w:r>
        <w:rPr>
          <w:b/>
        </w:rPr>
        <w:t xml:space="preserve">Tulos</w:t>
      </w:r>
    </w:p>
    <w:p>
      <w:r>
        <w:t xml:space="preserve">Ei ole</w:t>
      </w:r>
    </w:p>
    <w:p>
      <w:r>
        <w:rPr>
          <w:b/>
        </w:rPr>
        <w:t xml:space="preserve">Esimerkki 7.208</w:t>
      </w:r>
    </w:p>
    <w:p>
      <w:r>
        <w:t xml:space="preserve">Konteksti: Minulla oli tänään aamupalaveri töissä. Pomoni pyysi minua kommentoimaan viimeisintä projektiamme. Minulla oli paljon sanottavaa. Työtoverini pitivät kommenttejani hyödyllisinä.  Lause: Olin iloinen, että puheenvuoroni otettiin hyvin vastaan.  Hahmo: Työtoverit</w:t>
      </w:r>
    </w:p>
    <w:p>
      <w:r>
        <w:rPr>
          <w:b/>
        </w:rPr>
        <w:t xml:space="preserve">Tulos</w:t>
      </w:r>
    </w:p>
    <w:p>
      <w:r>
        <w:t xml:space="preserve">Ei ole</w:t>
      </w:r>
    </w:p>
    <w:p>
      <w:r>
        <w:rPr>
          <w:b/>
        </w:rPr>
        <w:t xml:space="preserve">Esimerkki 7.209</w:t>
      </w:r>
    </w:p>
    <w:p>
      <w:r>
        <w:t xml:space="preserve">Konteksti: Minulla oli tänään aamupalaveri töissä. Pomoni pyysi minua kommentoimaan viimeisintä projektiamme. Minulla oli paljon sanottavaa. Työtoverini pitivät kommenttejani hyödyllisinä.  Lause: Olin iloinen, että puheenvuoroni otettiin hyvin vastaan.  Hahmo: Boss</w:t>
      </w:r>
    </w:p>
    <w:p>
      <w:r>
        <w:rPr>
          <w:b/>
        </w:rPr>
        <w:t xml:space="preserve">Tulos</w:t>
      </w:r>
    </w:p>
    <w:p>
      <w:r>
        <w:t xml:space="preserve">Ei ole</w:t>
      </w:r>
    </w:p>
    <w:p>
      <w:r>
        <w:rPr>
          <w:b/>
        </w:rPr>
        <w:t xml:space="preserve">Esimerkki 7.210</w:t>
      </w:r>
    </w:p>
    <w:p>
      <w:r>
        <w:t xml:space="preserve">Konteksti: Lause: Ei ole: Veljieni huoneesta tuleva kuorsaus on vastenmielistä!  Hahmo: Minä (itse)</w:t>
      </w:r>
    </w:p>
    <w:p>
      <w:r>
        <w:rPr>
          <w:b/>
        </w:rPr>
        <w:t xml:space="preserve">Tulos</w:t>
      </w:r>
    </w:p>
    <w:p>
      <w:r>
        <w:t xml:space="preserve">Ei ole</w:t>
      </w:r>
    </w:p>
    <w:p>
      <w:r>
        <w:rPr>
          <w:b/>
        </w:rPr>
        <w:t xml:space="preserve">Esimerkki 7.211</w:t>
      </w:r>
    </w:p>
    <w:p>
      <w:r>
        <w:t xml:space="preserve">Konteksti: Lause: Ei ole: Veljieni huoneesta tuleva kuorsaus on vastenmielistä!  Hahmo: Isä</w:t>
      </w:r>
    </w:p>
    <w:p>
      <w:r>
        <w:rPr>
          <w:b/>
        </w:rPr>
        <w:t xml:space="preserve">Tulos</w:t>
      </w:r>
    </w:p>
    <w:p>
      <w:r>
        <w:t xml:space="preserve">Ei ole</w:t>
      </w:r>
    </w:p>
    <w:p>
      <w:r>
        <w:rPr>
          <w:b/>
        </w:rPr>
        <w:t xml:space="preserve">Esimerkki 7.212</w:t>
      </w:r>
    </w:p>
    <w:p>
      <w:r>
        <w:t xml:space="preserve">Konteksti: Lause: Ei ole: Veljieni huoneesta tuleva kuorsaus on vastenmielistä!  Hahmo: Veljekset</w:t>
      </w:r>
    </w:p>
    <w:p>
      <w:r>
        <w:rPr>
          <w:b/>
        </w:rPr>
        <w:t xml:space="preserve">Tulos</w:t>
      </w:r>
    </w:p>
    <w:p>
      <w:r>
        <w:t xml:space="preserve">Ei ole</w:t>
      </w:r>
    </w:p>
    <w:p>
      <w:r>
        <w:rPr>
          <w:b/>
        </w:rPr>
        <w:t xml:space="preserve">Esimerkki 7.213</w:t>
      </w:r>
    </w:p>
    <w:p>
      <w:r>
        <w:t xml:space="preserve">Konteksti: Lause: Ei ole: Veljieni huoneesta tuleva kuorsaus on vastenmielistä!  Hahmo: Mummo</w:t>
      </w:r>
    </w:p>
    <w:p>
      <w:r>
        <w:rPr>
          <w:b/>
        </w:rPr>
        <w:t xml:space="preserve">Tulos</w:t>
      </w:r>
    </w:p>
    <w:p>
      <w:r>
        <w:t xml:space="preserve">Ei ole</w:t>
      </w:r>
    </w:p>
    <w:p>
      <w:r>
        <w:rPr>
          <w:b/>
        </w:rPr>
        <w:t xml:space="preserve">Esimerkki 7.214</w:t>
      </w:r>
    </w:p>
    <w:p>
      <w:r>
        <w:t xml:space="preserve">Konteksti: Veljieni huoneesta tuleva kuorsaus on vastenmielistä!  Lause: Hän kuulostaa jättimäiseltä sialta, joka kuorsaa koko yön.  Hahmo: Minä (itse)</w:t>
      </w:r>
    </w:p>
    <w:p>
      <w:r>
        <w:rPr>
          <w:b/>
        </w:rPr>
        <w:t xml:space="preserve">Tulos</w:t>
      </w:r>
    </w:p>
    <w:p>
      <w:r>
        <w:t xml:space="preserve">Ei ole</w:t>
      </w:r>
    </w:p>
    <w:p>
      <w:r>
        <w:rPr>
          <w:b/>
        </w:rPr>
        <w:t xml:space="preserve">Esimerkki 7.215</w:t>
      </w:r>
    </w:p>
    <w:p>
      <w:r>
        <w:t xml:space="preserve">Konteksti: Veljieni huoneesta tuleva kuorsaus on vastenmielistä!  Lause: Hän kuulostaa jättimäiseltä sialta, joka kuorsaa koko yön.  Hahmo: Isä</w:t>
      </w:r>
    </w:p>
    <w:p>
      <w:r>
        <w:rPr>
          <w:b/>
        </w:rPr>
        <w:t xml:space="preserve">Tulos</w:t>
      </w:r>
    </w:p>
    <w:p>
      <w:r>
        <w:t xml:space="preserve">Ei ole</w:t>
      </w:r>
    </w:p>
    <w:p>
      <w:r>
        <w:rPr>
          <w:b/>
        </w:rPr>
        <w:t xml:space="preserve">Esimerkki 7.216</w:t>
      </w:r>
    </w:p>
    <w:p>
      <w:r>
        <w:t xml:space="preserve">Konteksti: Veljieni huoneesta tuleva kuorsaus on vastenmielistä!  Lause: Hän kuulostaa jättimäiseltä sialta, joka kuorsaa koko yön.  Hahmo: Veljekset</w:t>
      </w:r>
    </w:p>
    <w:p>
      <w:r>
        <w:rPr>
          <w:b/>
        </w:rPr>
        <w:t xml:space="preserve">Tulos</w:t>
      </w:r>
    </w:p>
    <w:p>
      <w:r>
        <w:t xml:space="preserve">nukkumaan</w:t>
      </w:r>
    </w:p>
    <w:p>
      <w:r>
        <w:rPr>
          <w:b/>
        </w:rPr>
        <w:t xml:space="preserve">Esimerkki 7.217</w:t>
      </w:r>
    </w:p>
    <w:p>
      <w:r>
        <w:t xml:space="preserve">Konteksti: Veljieni huoneesta tuleva kuorsaus on vastenmielistä!  Lause: Hän kuulostaa jättimäiseltä sialta, joka kuorsaa koko yön.  Hahmo: Mummo</w:t>
      </w:r>
    </w:p>
    <w:p>
      <w:r>
        <w:rPr>
          <w:b/>
        </w:rPr>
        <w:t xml:space="preserve">Tulos</w:t>
      </w:r>
    </w:p>
    <w:p>
      <w:r>
        <w:t xml:space="preserve">Ei ole</w:t>
      </w:r>
    </w:p>
    <w:p>
      <w:r>
        <w:rPr>
          <w:b/>
        </w:rPr>
        <w:t xml:space="preserve">Esimerkki 7.218</w:t>
      </w:r>
    </w:p>
    <w:p>
      <w:r>
        <w:t xml:space="preserve">Konteksti: Veljieni huoneesta tuleva kuorsaus on vastenmielistä! Hän kuulostaa jättimäiseltä sialta, joka kuorsaa koko yön.  Lause: Rukoilin isääni hankkimaan minulle korvatulpat, mutta hän ei koskaan hankkinut.  Hahmo: Minä (itse)</w:t>
      </w:r>
    </w:p>
    <w:p>
      <w:r>
        <w:rPr>
          <w:b/>
        </w:rPr>
        <w:t xml:space="preserve">Tulos</w:t>
      </w:r>
    </w:p>
    <w:p>
      <w:r>
        <w:t xml:space="preserve">nukkua rauhassa</w:t>
      </w:r>
    </w:p>
    <w:p>
      <w:r>
        <w:rPr>
          <w:b/>
        </w:rPr>
        <w:t xml:space="preserve">Tulos</w:t>
      </w:r>
    </w:p>
    <w:p>
      <w:r>
        <w:t xml:space="preserve">saada kuulokkeet</w:t>
      </w:r>
    </w:p>
    <w:p>
      <w:r>
        <w:rPr>
          <w:b/>
        </w:rPr>
        <w:t xml:space="preserve">Esimerkki 7.219</w:t>
      </w:r>
    </w:p>
    <w:p>
      <w:r>
        <w:t xml:space="preserve">Konteksti: Veljieni huoneesta tuleva kuorsaus on vastenmielistä! Hän kuulostaa jättimäiseltä sialta, joka kuorsaa koko yön.  Lause: Rukoilin isääni hankkimaan minulle korvatulpat, mutta hän ei koskaan hankkinut.  Hahmo: Isä</w:t>
      </w:r>
    </w:p>
    <w:p>
      <w:r>
        <w:rPr>
          <w:b/>
        </w:rPr>
        <w:t xml:space="preserve">Tulos</w:t>
      </w:r>
    </w:p>
    <w:p>
      <w:r>
        <w:t xml:space="preserve">Ei ole</w:t>
      </w:r>
    </w:p>
    <w:p>
      <w:r>
        <w:rPr>
          <w:b/>
        </w:rPr>
        <w:t xml:space="preserve">Esimerkki 7.220</w:t>
      </w:r>
    </w:p>
    <w:p>
      <w:r>
        <w:t xml:space="preserve">Konteksti: Veljieni huoneesta tuleva kuorsaus on vastenmielistä! Hän kuulostaa jättimäiseltä sialta, joka kuorsaa koko yön.  Lause: Rukoilin isääni hankkimaan minulle korvatulpat, mutta hän ei koskaan hankkinut.  Hahmo: Veljekset</w:t>
      </w:r>
    </w:p>
    <w:p>
      <w:r>
        <w:rPr>
          <w:b/>
        </w:rPr>
        <w:t xml:space="preserve">Tulos</w:t>
      </w:r>
    </w:p>
    <w:p>
      <w:r>
        <w:t xml:space="preserve">Ei ole</w:t>
      </w:r>
    </w:p>
    <w:p>
      <w:r>
        <w:rPr>
          <w:b/>
        </w:rPr>
        <w:t xml:space="preserve">Esimerkki 7.221</w:t>
      </w:r>
    </w:p>
    <w:p>
      <w:r>
        <w:t xml:space="preserve">Konteksti: Veljieni huoneesta tuleva kuorsaus on vastenmielistä! Hän kuulostaa jättimäiseltä sialta, joka kuorsaa koko yön.  Lause: Rukoilin isääni hankkimaan minulle korvatulpat, mutta hän ei koskaan hankkinut.  Hahmo: Isoäiti</w:t>
      </w:r>
    </w:p>
    <w:p>
      <w:r>
        <w:rPr>
          <w:b/>
        </w:rPr>
        <w:t xml:space="preserve">Tulos</w:t>
      </w:r>
    </w:p>
    <w:p>
      <w:r>
        <w:t xml:space="preserve">Ei ole</w:t>
      </w:r>
    </w:p>
    <w:p>
      <w:r>
        <w:rPr>
          <w:b/>
        </w:rPr>
        <w:t xml:space="preserve">Esimerkki 7.222</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Minä (itse)</w:t>
      </w:r>
    </w:p>
    <w:p>
      <w:r>
        <w:rPr>
          <w:b/>
        </w:rPr>
        <w:t xml:space="preserve">Tulos</w:t>
      </w:r>
    </w:p>
    <w:p>
      <w:r>
        <w:t xml:space="preserve">nukkua</w:t>
      </w:r>
    </w:p>
    <w:p>
      <w:r>
        <w:rPr>
          <w:b/>
        </w:rPr>
        <w:t xml:space="preserve">Esimerkki 7.223</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Isä</w:t>
      </w:r>
    </w:p>
    <w:p>
      <w:r>
        <w:rPr>
          <w:b/>
        </w:rPr>
        <w:t xml:space="preserve">Tulos</w:t>
      </w:r>
    </w:p>
    <w:p>
      <w:r>
        <w:t xml:space="preserve">Ei ole</w:t>
      </w:r>
    </w:p>
    <w:p>
      <w:r>
        <w:rPr>
          <w:b/>
        </w:rPr>
        <w:t xml:space="preserve">Esimerkki 7.224</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Veljekset</w:t>
      </w:r>
    </w:p>
    <w:p>
      <w:r>
        <w:rPr>
          <w:b/>
        </w:rPr>
        <w:t xml:space="preserve">Tulos</w:t>
      </w:r>
    </w:p>
    <w:p>
      <w:r>
        <w:t xml:space="preserve">Ei ole</w:t>
      </w:r>
    </w:p>
    <w:p>
      <w:r>
        <w:rPr>
          <w:b/>
        </w:rPr>
        <w:t xml:space="preserve">Esimerkki 7.225</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Isoäiti</w:t>
      </w:r>
    </w:p>
    <w:p>
      <w:r>
        <w:rPr>
          <w:b/>
        </w:rPr>
        <w:t xml:space="preserve">Tulos</w:t>
      </w:r>
    </w:p>
    <w:p>
      <w:r>
        <w:t xml:space="preserve">Ei ole</w:t>
      </w:r>
    </w:p>
    <w:p>
      <w:r>
        <w:rPr>
          <w:b/>
        </w:rPr>
        <w:t xml:space="preserve">Esimerkki 7.226</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Minä (itse)</w:t>
      </w:r>
    </w:p>
    <w:p>
      <w:r>
        <w:rPr>
          <w:b/>
        </w:rPr>
        <w:t xml:space="preserve">Tulos</w:t>
      </w:r>
    </w:p>
    <w:p>
      <w:r>
        <w:t xml:space="preserve">nähdä isoäitini</w:t>
      </w:r>
    </w:p>
    <w:p>
      <w:r>
        <w:rPr>
          <w:b/>
        </w:rPr>
        <w:t xml:space="preserve">Tulos</w:t>
      </w:r>
    </w:p>
    <w:p>
      <w:r>
        <w:t xml:space="preserve">nukkua hyvin</w:t>
      </w:r>
    </w:p>
    <w:p>
      <w:r>
        <w:rPr>
          <w:b/>
        </w:rPr>
        <w:t xml:space="preserve">Tulos</w:t>
      </w:r>
    </w:p>
    <w:p>
      <w:r>
        <w:t xml:space="preserve">pois veljeni luota</w:t>
      </w:r>
    </w:p>
    <w:p>
      <w:r>
        <w:rPr>
          <w:b/>
        </w:rPr>
        <w:t xml:space="preserve">Tulos</w:t>
      </w:r>
    </w:p>
    <w:p>
      <w:r>
        <w:t xml:space="preserve">nukkua yönsä hyvin</w:t>
      </w:r>
    </w:p>
    <w:p>
      <w:r>
        <w:rPr>
          <w:b/>
        </w:rPr>
        <w:t xml:space="preserve">Esimerkki 7.227</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Isä</w:t>
      </w:r>
    </w:p>
    <w:p>
      <w:r>
        <w:rPr>
          <w:b/>
        </w:rPr>
        <w:t xml:space="preserve">Tulos</w:t>
      </w:r>
    </w:p>
    <w:p>
      <w:r>
        <w:t xml:space="preserve">Ei ole</w:t>
      </w:r>
    </w:p>
    <w:p>
      <w:r>
        <w:rPr>
          <w:b/>
        </w:rPr>
        <w:t xml:space="preserve">Esimerkki 7.228</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Veljekset</w:t>
      </w:r>
    </w:p>
    <w:p>
      <w:r>
        <w:rPr>
          <w:b/>
        </w:rPr>
        <w:t xml:space="preserve">Tulos</w:t>
      </w:r>
    </w:p>
    <w:p>
      <w:r>
        <w:t xml:space="preserve">Ei ole</w:t>
      </w:r>
    </w:p>
    <w:p>
      <w:r>
        <w:rPr>
          <w:b/>
        </w:rPr>
        <w:t xml:space="preserve">Esimerkki 7.229</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Isoäiti</w:t>
      </w:r>
    </w:p>
    <w:p>
      <w:r>
        <w:rPr>
          <w:b/>
        </w:rPr>
        <w:t xml:space="preserve">Tulos</w:t>
      </w:r>
    </w:p>
    <w:p>
      <w:r>
        <w:t xml:space="preserve">anna heidän nukkua yön yli</w:t>
      </w:r>
    </w:p>
    <w:p>
      <w:r>
        <w:rPr>
          <w:b/>
        </w:rPr>
        <w:t xml:space="preserve">Esimerkki 7.230</w:t>
      </w:r>
    </w:p>
    <w:p>
      <w:r>
        <w:t xml:space="preserve">Konteksti: Lause: Ei ole: Lucretia päättää pakata lounaan ennen kuin lähtee kotoa.  Hahmo: Lucretia</w:t>
      </w:r>
    </w:p>
    <w:p>
      <w:r>
        <w:rPr>
          <w:b/>
        </w:rPr>
        <w:t xml:space="preserve">Tulos</w:t>
      </w:r>
    </w:p>
    <w:p>
      <w:r>
        <w:t xml:space="preserve">välttää ulkona syömistä</w:t>
      </w:r>
    </w:p>
    <w:p>
      <w:r>
        <w:rPr>
          <w:b/>
        </w:rPr>
        <w:t xml:space="preserve">Tulos</w:t>
      </w:r>
    </w:p>
    <w:p>
      <w:r>
        <w:t xml:space="preserve">välttää nälkä myöhemmin</w:t>
      </w:r>
    </w:p>
    <w:p>
      <w:r>
        <w:rPr>
          <w:b/>
        </w:rPr>
        <w:t xml:space="preserve">Tulos</w:t>
      </w:r>
    </w:p>
    <w:p>
      <w:r>
        <w:t xml:space="preserve">lounastaa</w:t>
      </w:r>
    </w:p>
    <w:p>
      <w:r>
        <w:rPr>
          <w:b/>
        </w:rPr>
        <w:t xml:space="preserve">Esimerkki 7.231</w:t>
      </w:r>
    </w:p>
    <w:p>
      <w:r>
        <w:t xml:space="preserve">Konteksti: Lucretia päättää pakata lounaan ennen kuin lähtee kotoa.  Lause: Hän laittaa voileivän ja sipsejä laukkuunsa.  Hahmo: Lucretia</w:t>
      </w:r>
    </w:p>
    <w:p>
      <w:r>
        <w:rPr>
          <w:b/>
        </w:rPr>
        <w:t xml:space="preserve">Tulos</w:t>
      </w:r>
    </w:p>
    <w:p>
      <w:r>
        <w:t xml:space="preserve">hyvä lounas</w:t>
      </w:r>
    </w:p>
    <w:p>
      <w:r>
        <w:rPr>
          <w:b/>
        </w:rPr>
        <w:t xml:space="preserve">Tulos</w:t>
      </w:r>
    </w:p>
    <w:p>
      <w:r>
        <w:t xml:space="preserve">valmistautua.</w:t>
      </w:r>
    </w:p>
    <w:p>
      <w:r>
        <w:rPr>
          <w:b/>
        </w:rPr>
        <w:t xml:space="preserve">Tulos</w:t>
      </w:r>
    </w:p>
    <w:p>
      <w:r>
        <w:t xml:space="preserve">olla säästäväinen.</w:t>
      </w:r>
    </w:p>
    <w:p>
      <w:r>
        <w:rPr>
          <w:b/>
        </w:rPr>
        <w:t xml:space="preserve">Tulos</w:t>
      </w:r>
    </w:p>
    <w:p>
      <w:r>
        <w:t xml:space="preserve">olla omavaraisia.</w:t>
      </w:r>
    </w:p>
    <w:p>
      <w:r>
        <w:rPr>
          <w:b/>
        </w:rPr>
        <w:t xml:space="preserve">Esimerkki 7.232</w:t>
      </w:r>
    </w:p>
    <w:p>
      <w:r>
        <w:t xml:space="preserve">Konteksti: Lucretia päättää pakata lounaan ennen kuin lähtee kotoa. Hän laittaa laukkuunsa voileivän ja sipsejä.  Lause: Myöhemmin päivän aikana hän syö lounaansa.  Hahmo: Lucretia</w:t>
      </w:r>
    </w:p>
    <w:p>
      <w:r>
        <w:rPr>
          <w:b/>
        </w:rPr>
        <w:t xml:space="preserve">Tulos</w:t>
      </w:r>
    </w:p>
    <w:p>
      <w:r>
        <w:t xml:space="preserve">pitää taukoa</w:t>
      </w:r>
    </w:p>
    <w:p>
      <w:r>
        <w:rPr>
          <w:b/>
        </w:rPr>
        <w:t xml:space="preserve">Tulos</w:t>
      </w:r>
    </w:p>
    <w:p>
      <w:r>
        <w:t xml:space="preserve">täytetään</w:t>
      </w:r>
    </w:p>
    <w:p>
      <w:r>
        <w:rPr>
          <w:b/>
        </w:rPr>
        <w:t xml:space="preserve">Tulos</w:t>
      </w:r>
    </w:p>
    <w:p>
      <w:r>
        <w:t xml:space="preserve">olla enää nälkäinen</w:t>
      </w:r>
    </w:p>
    <w:p>
      <w:r>
        <w:rPr>
          <w:b/>
        </w:rPr>
        <w:t xml:space="preserve">Tulos</w:t>
      </w:r>
    </w:p>
    <w:p>
      <w:r>
        <w:t xml:space="preserve">nälän tyydyttämiseksi</w:t>
      </w:r>
    </w:p>
    <w:p>
      <w:r>
        <w:rPr>
          <w:b/>
        </w:rPr>
        <w:t xml:space="preserve">Esimerkki 7.233</w:t>
      </w:r>
    </w:p>
    <w:p>
      <w:r>
        <w:t xml:space="preserve">Konteksti: Lucretia päättää pakata lounaan ennen kuin lähtee kotoa. Hän laittaa laukkuunsa voileivän ja sipsejä. Myöhemmin päivän aikana hän syö lounaansa.  Lause: Lucretia tuntee olonsa tyytyväiseksi.  Hahmo: Lucretia</w:t>
      </w:r>
    </w:p>
    <w:p>
      <w:r>
        <w:rPr>
          <w:b/>
        </w:rPr>
        <w:t xml:space="preserve">Tulos</w:t>
      </w:r>
    </w:p>
    <w:p>
      <w:r>
        <w:t xml:space="preserve">Ei ole</w:t>
      </w:r>
    </w:p>
    <w:p>
      <w:r>
        <w:rPr>
          <w:b/>
        </w:rPr>
        <w:t xml:space="preserve">Esimerkki 7.234</w:t>
      </w:r>
    </w:p>
    <w:p>
      <w:r>
        <w:t xml:space="preserve">Konteksti: Lucretia päättää pakata lounaan ennen kuin lähtee kotoa. Hän laittaa laukkuunsa voileivän ja sipsejä. Myöhemmin päivän aikana hän syö lounaansa. Hän on tyytyväinen.  Lause: Lucretia on tyytyväinen, että hän pakkasi lounaan.  Hahmo: Lucretia</w:t>
      </w:r>
    </w:p>
    <w:p>
      <w:r>
        <w:rPr>
          <w:b/>
        </w:rPr>
        <w:t xml:space="preserve">Tulos</w:t>
      </w:r>
    </w:p>
    <w:p>
      <w:r>
        <w:t xml:space="preserve">Ei ole</w:t>
      </w:r>
    </w:p>
    <w:p>
      <w:r>
        <w:rPr>
          <w:b/>
        </w:rPr>
        <w:t xml:space="preserve">Esimerkki 7.235</w:t>
      </w:r>
    </w:p>
    <w:p>
      <w:r>
        <w:t xml:space="preserve">Konteksti: Lause: Ei ole: Se oli Halloween-yö.  Hahmo: Tricia</w:t>
      </w:r>
    </w:p>
    <w:p>
      <w:r>
        <w:rPr>
          <w:b/>
        </w:rPr>
        <w:t xml:space="preserve">Tulos</w:t>
      </w:r>
    </w:p>
    <w:p>
      <w:r>
        <w:t xml:space="preserve">Ei ole</w:t>
      </w:r>
    </w:p>
    <w:p>
      <w:r>
        <w:rPr>
          <w:b/>
        </w:rPr>
        <w:t xml:space="preserve">Esimerkki 7.236</w:t>
      </w:r>
    </w:p>
    <w:p>
      <w:r>
        <w:t xml:space="preserve">Konteksti: Se oli Halloween-yö.  Lause: Tricia jakoi karkkia.  Hahmo: Tricia</w:t>
      </w:r>
    </w:p>
    <w:p>
      <w:r>
        <w:rPr>
          <w:b/>
        </w:rPr>
        <w:t xml:space="preserve">Tulos</w:t>
      </w:r>
    </w:p>
    <w:p>
      <w:r>
        <w:t xml:space="preserve">jakaa lasten kanssa</w:t>
      </w:r>
    </w:p>
    <w:p>
      <w:r>
        <w:rPr>
          <w:b/>
        </w:rPr>
        <w:t xml:space="preserve">Tulos</w:t>
      </w:r>
    </w:p>
    <w:p>
      <w:r>
        <w:t xml:space="preserve">tehdä ihmiset onnellisiksi</w:t>
      </w:r>
    </w:p>
    <w:p>
      <w:r>
        <w:rPr>
          <w:b/>
        </w:rPr>
        <w:t xml:space="preserve">Esimerkki 7.237</w:t>
      </w:r>
    </w:p>
    <w:p>
      <w:r>
        <w:t xml:space="preserve">Konteksti: Se oli Halloween-yö. Tricia jakoi karkkia.  Lause: Yhtäkkiä salama iski.  Hahmo: Tricia</w:t>
      </w:r>
    </w:p>
    <w:p>
      <w:r>
        <w:rPr>
          <w:b/>
        </w:rPr>
        <w:t xml:space="preserve">Tulos</w:t>
      </w:r>
    </w:p>
    <w:p>
      <w:r>
        <w:t xml:space="preserve">Ei ole</w:t>
      </w:r>
    </w:p>
    <w:p>
      <w:r>
        <w:rPr>
          <w:b/>
        </w:rPr>
        <w:t xml:space="preserve">Esimerkki 7.238</w:t>
      </w:r>
    </w:p>
    <w:p>
      <w:r>
        <w:t xml:space="preserve">Konteksti: Se oli Halloween-yö. Tricia jakoi karkkia. Yhtäkkiä iski salama.  Lause: Tricia menetti voimansa.  Hahmo: Tricia</w:t>
      </w:r>
    </w:p>
    <w:p>
      <w:r>
        <w:rPr>
          <w:b/>
        </w:rPr>
        <w:t xml:space="preserve">Tulos</w:t>
      </w:r>
    </w:p>
    <w:p>
      <w:r>
        <w:t xml:space="preserve">Ei ole</w:t>
      </w:r>
    </w:p>
    <w:p>
      <w:r>
        <w:rPr>
          <w:b/>
        </w:rPr>
        <w:t xml:space="preserve">Esimerkki 7.239</w:t>
      </w:r>
    </w:p>
    <w:p>
      <w:r>
        <w:t xml:space="preserve">Konteksti: Se oli Halloween-yö. Tricia jakoi karkkia. Yhtäkkiä iski salama. Tricia menetti voimansa.  Lause: Tricia oli enemmän kuin peloissaan.  Hahmo: Tricia</w:t>
      </w:r>
    </w:p>
    <w:p>
      <w:r>
        <w:rPr>
          <w:b/>
        </w:rPr>
        <w:t xml:space="preserve">Tulos</w:t>
      </w:r>
    </w:p>
    <w:p>
      <w:r>
        <w:t xml:space="preserve">Ei ole</w:t>
      </w:r>
    </w:p>
    <w:p>
      <w:r>
        <w:rPr>
          <w:b/>
        </w:rPr>
        <w:t xml:space="preserve">Esimerkki 7.240</w:t>
      </w:r>
    </w:p>
    <w:p>
      <w:r>
        <w:t xml:space="preserve">Konteksti: Lause: Ei ole: Kim rakasti patikointia.  Hahmo: Kim</w:t>
      </w:r>
    </w:p>
    <w:p>
      <w:r>
        <w:rPr>
          <w:b/>
        </w:rPr>
        <w:t xml:space="preserve">Tulos</w:t>
      </w:r>
    </w:p>
    <w:p>
      <w:r>
        <w:t xml:space="preserve">Ei ole</w:t>
      </w:r>
    </w:p>
    <w:p>
      <w:r>
        <w:rPr>
          <w:b/>
        </w:rPr>
        <w:t xml:space="preserve">Esimerkki 7.241</w:t>
      </w:r>
    </w:p>
    <w:p>
      <w:r>
        <w:t xml:space="preserve">Konteksti: Kim rakasti patikointia.  Lause: Oli yksi ongelma.  Hahmo: Kim</w:t>
      </w:r>
    </w:p>
    <w:p>
      <w:r>
        <w:rPr>
          <w:b/>
        </w:rPr>
        <w:t xml:space="preserve">Tulos</w:t>
      </w:r>
    </w:p>
    <w:p>
      <w:r>
        <w:t xml:space="preserve">Ei ole</w:t>
      </w:r>
    </w:p>
    <w:p>
      <w:r>
        <w:rPr>
          <w:b/>
        </w:rPr>
        <w:t xml:space="preserve">Esimerkki 7.242</w:t>
      </w:r>
    </w:p>
    <w:p>
      <w:r>
        <w:t xml:space="preserve">Konteksti: Kim rakasti patikointia. Oli vain yksi ongelma.  Lause: Hänen vetensä oli aina kuumaa, kun hän joi sitä.  Hahmo: Kim</w:t>
      </w:r>
    </w:p>
    <w:p>
      <w:r>
        <w:rPr>
          <w:b/>
        </w:rPr>
        <w:t xml:space="preserve">Tulos</w:t>
      </w:r>
    </w:p>
    <w:p>
      <w:r>
        <w:t xml:space="preserve">Ei ole</w:t>
      </w:r>
    </w:p>
    <w:p>
      <w:r>
        <w:rPr>
          <w:b/>
        </w:rPr>
        <w:t xml:space="preserve">Esimerkki 7.243</w:t>
      </w:r>
    </w:p>
    <w:p>
      <w:r>
        <w:t xml:space="preserve">Konteksti: Kim rakasti patikointia. Oli vain yksi ongelma. Hänen vetensä oli aina kuumaa, kun hän joi sitä.  Lause: Hän päätti ottaa mukaansa pakastettua vettä.  Hahmo: Kim</w:t>
      </w:r>
    </w:p>
    <w:p>
      <w:r>
        <w:rPr>
          <w:b/>
        </w:rPr>
        <w:t xml:space="preserve">Tulos</w:t>
      </w:r>
    </w:p>
    <w:p>
      <w:r>
        <w:t xml:space="preserve">tuntea olonsa virkistyneeksi</w:t>
      </w:r>
    </w:p>
    <w:p>
      <w:r>
        <w:rPr>
          <w:b/>
        </w:rPr>
        <w:t xml:space="preserve">Tulos</w:t>
      </w:r>
    </w:p>
    <w:p>
      <w:r>
        <w:t xml:space="preserve">viihtyä</w:t>
      </w:r>
    </w:p>
    <w:p>
      <w:r>
        <w:rPr>
          <w:b/>
        </w:rPr>
        <w:t xml:space="preserve">Tulos</w:t>
      </w:r>
    </w:p>
    <w:p>
      <w:r>
        <w:t xml:space="preserve">kylmä vesi</w:t>
      </w:r>
    </w:p>
    <w:p>
      <w:r>
        <w:rPr>
          <w:b/>
        </w:rPr>
        <w:t xml:space="preserve">Esimerkki 7.244</w:t>
      </w:r>
    </w:p>
    <w:p>
      <w:r>
        <w:t xml:space="preserve">Konteksti: Kim rakasti patikointia. Oli vain yksi ongelma. Hänen vetensä oli aina kuumaa, kun hän joi sitä. Hän päätti ottaa mukaansa pakastettua vettä.  Lause: Kun hänellä oli jano, vesi oli sulanut ja kylmää.  Hahmo: Kim</w:t>
      </w:r>
    </w:p>
    <w:p>
      <w:r>
        <w:rPr>
          <w:b/>
        </w:rPr>
        <w:t xml:space="preserve">Tulos</w:t>
      </w:r>
    </w:p>
    <w:p>
      <w:r>
        <w:t xml:space="preserve">Ei ole</w:t>
      </w:r>
    </w:p>
    <w:p>
      <w:r>
        <w:rPr>
          <w:b/>
        </w:rPr>
        <w:t xml:space="preserve">Esimerkki 7.245</w:t>
      </w:r>
    </w:p>
    <w:p>
      <w:r>
        <w:t xml:space="preserve">Konteksti: Lause: Ei ole: Susie päätti yökyläillä ystäviensä kanssa.  Hahmo: Tytöt</w:t>
      </w:r>
    </w:p>
    <w:p>
      <w:r>
        <w:rPr>
          <w:b/>
        </w:rPr>
        <w:t xml:space="preserve">Tulos</w:t>
      </w:r>
    </w:p>
    <w:p>
      <w:r>
        <w:t xml:space="preserve">Ei ole</w:t>
      </w:r>
    </w:p>
    <w:p>
      <w:r>
        <w:rPr>
          <w:b/>
        </w:rPr>
        <w:t xml:space="preserve">Esimerkki 7.246</w:t>
      </w:r>
    </w:p>
    <w:p>
      <w:r>
        <w:t xml:space="preserve">Konteksti: Lause: Ei ole: Susie päätti yökyläillä ystäviensä kanssa.  Hahmo: Susie</w:t>
      </w:r>
    </w:p>
    <w:p>
      <w:r>
        <w:rPr>
          <w:b/>
        </w:rPr>
        <w:t xml:space="preserve">Tulos</w:t>
      </w:r>
    </w:p>
    <w:p>
      <w:r>
        <w:t xml:space="preserve">seurustelemaan</w:t>
      </w:r>
    </w:p>
    <w:p>
      <w:r>
        <w:rPr>
          <w:b/>
        </w:rPr>
        <w:t xml:space="preserve">Tulos</w:t>
      </w:r>
    </w:p>
    <w:p>
      <w:r>
        <w:t xml:space="preserve">hankkia kokemusta</w:t>
      </w:r>
    </w:p>
    <w:p>
      <w:r>
        <w:rPr>
          <w:b/>
        </w:rPr>
        <w:t xml:space="preserve">Esimerkki 7.247</w:t>
      </w:r>
    </w:p>
    <w:p>
      <w:r>
        <w:t xml:space="preserve">Konteksti: Lause: Ei ole: Susie päätti yökyläillä ystäviensä kanssa.  Hahmo: Susien ystävät</w:t>
      </w:r>
    </w:p>
    <w:p>
      <w:r>
        <w:rPr>
          <w:b/>
        </w:rPr>
        <w:t xml:space="preserve">Tulos</w:t>
      </w:r>
    </w:p>
    <w:p>
      <w:r>
        <w:t xml:space="preserve">Ei ole</w:t>
      </w:r>
    </w:p>
    <w:p>
      <w:r>
        <w:rPr>
          <w:b/>
        </w:rPr>
        <w:t xml:space="preserve">Esimerkki 7.248</w:t>
      </w:r>
    </w:p>
    <w:p>
      <w:r>
        <w:t xml:space="preserve">Konteksti: Susie päätti viettää yökyläilyn ystäviensä kanssa.  Lause: Hän kokosi noin neljä tyttöä yhteen.  Hahmo: Tytöt</w:t>
      </w:r>
    </w:p>
    <w:p>
      <w:r>
        <w:rPr>
          <w:b/>
        </w:rPr>
        <w:t xml:space="preserve">Tulos</w:t>
      </w:r>
    </w:p>
    <w:p>
      <w:r>
        <w:t xml:space="preserve">Ei ole</w:t>
      </w:r>
    </w:p>
    <w:p>
      <w:r>
        <w:rPr>
          <w:b/>
        </w:rPr>
        <w:t xml:space="preserve">Esimerkki 7.249</w:t>
      </w:r>
    </w:p>
    <w:p>
      <w:r>
        <w:t xml:space="preserve">Konteksti: Susie päätti viettää yökyläilyn ystäviensä kanssa.  Lause: Hän kokosi noin neljä tyttöä yhteen.  Hahmo: Susie</w:t>
      </w:r>
    </w:p>
    <w:p>
      <w:r>
        <w:rPr>
          <w:b/>
        </w:rPr>
        <w:t xml:space="preserve">Tulos</w:t>
      </w:r>
    </w:p>
    <w:p>
      <w:r>
        <w:t xml:space="preserve">pitää hauskaa</w:t>
      </w:r>
    </w:p>
    <w:p>
      <w:r>
        <w:rPr>
          <w:b/>
        </w:rPr>
        <w:t xml:space="preserve">Tulos</w:t>
      </w:r>
    </w:p>
    <w:p>
      <w:r>
        <w:t xml:space="preserve">hengailla ystävien kanssa</w:t>
      </w:r>
    </w:p>
    <w:p>
      <w:r>
        <w:rPr>
          <w:b/>
        </w:rPr>
        <w:t xml:space="preserve">Esimerkki 7.250</w:t>
      </w:r>
    </w:p>
    <w:p>
      <w:r>
        <w:t xml:space="preserve">Konteksti: Susie päätti viettää yökyläilyn ystäviensä kanssa.  Lause: Hän kokosi noin neljä tyttöä yhteen.  Hahmo: Susien ystävät</w:t>
      </w:r>
    </w:p>
    <w:p>
      <w:r>
        <w:rPr>
          <w:b/>
        </w:rPr>
        <w:t xml:space="preserve">Tulos</w:t>
      </w:r>
    </w:p>
    <w:p>
      <w:r>
        <w:t xml:space="preserve">Ei ole</w:t>
      </w:r>
    </w:p>
    <w:p>
      <w:r>
        <w:rPr>
          <w:b/>
        </w:rPr>
        <w:t xml:space="preserve">Esimerkki 7.251</w:t>
      </w:r>
    </w:p>
    <w:p>
      <w:r>
        <w:t xml:space="preserve">Konteksti: Susie päätti viettää yökyläilyn ystäviensä kanssa. Hän kokosi noin neljä tyttöä yhteen.  Lause: Kun tytöt tulivat paikalle, he tilasivat pizzaa.  Hahmo: Tytöt</w:t>
      </w:r>
    </w:p>
    <w:p>
      <w:r>
        <w:rPr>
          <w:b/>
        </w:rPr>
        <w:t xml:space="preserve">Tulos</w:t>
      </w:r>
    </w:p>
    <w:p>
      <w:r>
        <w:t xml:space="preserve">joten jaa ruokaa</w:t>
      </w:r>
    </w:p>
    <w:p>
      <w:r>
        <w:rPr>
          <w:b/>
        </w:rPr>
        <w:t xml:space="preserve">Tulos</w:t>
      </w:r>
    </w:p>
    <w:p>
      <w:r>
        <w:t xml:space="preserve">syödä sitä</w:t>
      </w:r>
    </w:p>
    <w:p>
      <w:r>
        <w:rPr>
          <w:b/>
        </w:rPr>
        <w:t xml:space="preserve">Esimerkki 7.252</w:t>
      </w:r>
    </w:p>
    <w:p>
      <w:r>
        <w:t xml:space="preserve">Konteksti: Susie päätti viettää yökyläilyn ystäviensä kanssa. Hän kokosi noin neljä tyttöä yhteen.  Lause: Kun tytöt tulivat paikalle, he tilasivat pizzaa.  Hahmo: Susie</w:t>
      </w:r>
    </w:p>
    <w:p>
      <w:r>
        <w:rPr>
          <w:b/>
        </w:rPr>
        <w:t xml:space="preserve">Tulos</w:t>
      </w:r>
    </w:p>
    <w:p>
      <w:r>
        <w:t xml:space="preserve">olla hänen ystäviään</w:t>
      </w:r>
    </w:p>
    <w:p>
      <w:r>
        <w:rPr>
          <w:b/>
        </w:rPr>
        <w:t xml:space="preserve">Tulos</w:t>
      </w:r>
    </w:p>
    <w:p>
      <w:r>
        <w:t xml:space="preserve">hemmotella</w:t>
      </w:r>
    </w:p>
    <w:p>
      <w:r>
        <w:rPr>
          <w:b/>
        </w:rPr>
        <w:t xml:space="preserve">Esimerkki 7.253</w:t>
      </w:r>
    </w:p>
    <w:p>
      <w:r>
        <w:t xml:space="preserve">Konteksti: Susie päätti viettää yökyläilyn ystäviensä kanssa. Hän kokosi noin neljä tyttöä yhteen.  Lause: Kun tytöt tulivat paikalle, he tilasivat pizzaa.  Hahmo: Susien ystävät</w:t>
      </w:r>
    </w:p>
    <w:p>
      <w:r>
        <w:rPr>
          <w:b/>
        </w:rPr>
        <w:t xml:space="preserve">Tulos</w:t>
      </w:r>
    </w:p>
    <w:p>
      <w:r>
        <w:t xml:space="preserve">hengailla</w:t>
      </w:r>
    </w:p>
    <w:p>
      <w:r>
        <w:rPr>
          <w:b/>
        </w:rPr>
        <w:t xml:space="preserve">Tulos</w:t>
      </w:r>
    </w:p>
    <w:p>
      <w:r>
        <w:t xml:space="preserve">pitää hauskaa</w:t>
      </w:r>
    </w:p>
    <w:p>
      <w:r>
        <w:rPr>
          <w:b/>
        </w:rPr>
        <w:t xml:space="preserve">Esimerkki 7.254</w:t>
      </w:r>
    </w:p>
    <w:p>
      <w:r>
        <w:t xml:space="preserve">Konteksti: Susie päätti viettää yökyläilyn ystäviensä kanssa. Hän kokosi noin neljä tyttöä yhteen. Kun tytöt saapuivat paikalle, he tilasivat pizzaa.  Lause: Susie päätyi pitämään hauskaa.  Hahmo: Tytöt</w:t>
      </w:r>
    </w:p>
    <w:p>
      <w:r>
        <w:rPr>
          <w:b/>
        </w:rPr>
        <w:t xml:space="preserve">Tulos</w:t>
      </w:r>
    </w:p>
    <w:p>
      <w:r>
        <w:t xml:space="preserve">Ei ole</w:t>
      </w:r>
    </w:p>
    <w:p>
      <w:r>
        <w:rPr>
          <w:b/>
        </w:rPr>
        <w:t xml:space="preserve">Esimerkki 7.255</w:t>
      </w:r>
    </w:p>
    <w:p>
      <w:r>
        <w:t xml:space="preserve">Konteksti: Susie päätti viettää yökyläilyn ystäviensä kanssa. Hän kokosi noin neljä tyttöä yhteen. Kun tytöt saapuivat paikalle, he tilasivat pizzaa.  Lause: Susie päätyi pitämään hauskaa.  Hahmo: Susie</w:t>
      </w:r>
    </w:p>
    <w:p>
      <w:r>
        <w:rPr>
          <w:b/>
        </w:rPr>
        <w:t xml:space="preserve">Tulos</w:t>
      </w:r>
    </w:p>
    <w:p>
      <w:r>
        <w:t xml:space="preserve">nauttimaan itsestään</w:t>
      </w:r>
    </w:p>
    <w:p>
      <w:r>
        <w:rPr>
          <w:b/>
        </w:rPr>
        <w:t xml:space="preserve">Esimerkki 7.256</w:t>
      </w:r>
    </w:p>
    <w:p>
      <w:r>
        <w:t xml:space="preserve">Konteksti: Susie päätti viettää yökyläilyn ystäviensä kanssa. Hän kokosi noin neljä tyttöä yhteen. Kun tytöt saapuivat paikalle, he tilasivat pizzaa.  Lause: Susie päätyi pitämään hauskaa.  Hahmo: Susien ystävät</w:t>
      </w:r>
    </w:p>
    <w:p>
      <w:r>
        <w:rPr>
          <w:b/>
        </w:rPr>
        <w:t xml:space="preserve">Tulos</w:t>
      </w:r>
    </w:p>
    <w:p>
      <w:r>
        <w:t xml:space="preserve">Ei ole</w:t>
      </w:r>
    </w:p>
    <w:p>
      <w:r>
        <w:rPr>
          <w:b/>
        </w:rPr>
        <w:t xml:space="preserve">Esimerkki 7.257</w:t>
      </w:r>
    </w:p>
    <w:p>
      <w:r>
        <w:t xml:space="preserve">Konteksti: Susie päätti viettää yökyläilyn ystäviensä kanssa. Hän kokosi noin neljä tyttöä yhteen. Kun tytöt saapuivat paikalle, he tilasivat pizzaa. Susie päätyi pitämään hauskaa.  Lause: Susie ei malttanut odottaa, että saisi kutsua heidät uudestaan kylään.  Hahmo: Tytöt</w:t>
      </w:r>
    </w:p>
    <w:p>
      <w:r>
        <w:rPr>
          <w:b/>
        </w:rPr>
        <w:t xml:space="preserve">Tulos</w:t>
      </w:r>
    </w:p>
    <w:p>
      <w:r>
        <w:t xml:space="preserve">Ei ole</w:t>
      </w:r>
    </w:p>
    <w:p>
      <w:r>
        <w:rPr>
          <w:b/>
        </w:rPr>
        <w:t xml:space="preserve">Esimerkki 7.258</w:t>
      </w:r>
    </w:p>
    <w:p>
      <w:r>
        <w:t xml:space="preserve">Konteksti: Susie päätti viettää yökyläilyn ystäviensä kanssa. Hän kokosi noin neljä tyttöä yhteen. Kun tytöt saapuivat paikalle, he tilasivat pizzaa. Susie päätyi pitämään hauskaa.  Lause: Susie ei malttanut odottaa, että saisi kutsua heidät uudestaan kylään.  Hahmo: Susie</w:t>
      </w:r>
    </w:p>
    <w:p>
      <w:r>
        <w:rPr>
          <w:b/>
        </w:rPr>
        <w:t xml:space="preserve">Tulos</w:t>
      </w:r>
    </w:p>
    <w:p>
      <w:r>
        <w:t xml:space="preserve">nauttimaan itsestään</w:t>
      </w:r>
    </w:p>
    <w:p>
      <w:r>
        <w:rPr>
          <w:b/>
        </w:rPr>
        <w:t xml:space="preserve">Tulos</w:t>
      </w:r>
    </w:p>
    <w:p>
      <w:r>
        <w:t xml:space="preserve">pitää toinen yökyläily</w:t>
      </w:r>
    </w:p>
    <w:p>
      <w:r>
        <w:rPr>
          <w:b/>
        </w:rPr>
        <w:t xml:space="preserve">Esimerkki 7.259</w:t>
      </w:r>
    </w:p>
    <w:p>
      <w:r>
        <w:t xml:space="preserve">Konteksti: Susie päätti viettää yökyläilyn ystäviensä kanssa. Hän kokosi noin neljä tyttöä yhteen. Kun tytöt saapuivat paikalle, he tilasivat pizzaa. Susie päätyi pitämään hauskaa.  Lause: Susie ei malttanut odottaa, että saisi kutsua heidät uudestaan kylään.  Hahmo: Susien ystävät</w:t>
      </w:r>
    </w:p>
    <w:p>
      <w:r>
        <w:rPr>
          <w:b/>
        </w:rPr>
        <w:t xml:space="preserve">Tulos</w:t>
      </w:r>
    </w:p>
    <w:p>
      <w:r>
        <w:t xml:space="preserve">Ei ole</w:t>
      </w:r>
    </w:p>
    <w:p>
      <w:r>
        <w:rPr>
          <w:b/>
        </w:rPr>
        <w:t xml:space="preserve">Esimerkki 7.260</w:t>
      </w:r>
    </w:p>
    <w:p>
      <w:r>
        <w:t xml:space="preserve">Konteksti: Lause: Ei ole: Rick ja Nick leikkivät pihalla.  Hahmo: Muurahainen</w:t>
      </w:r>
    </w:p>
    <w:p>
      <w:r>
        <w:rPr>
          <w:b/>
        </w:rPr>
        <w:t xml:space="preserve">Tulos</w:t>
      </w:r>
    </w:p>
    <w:p>
      <w:r>
        <w:t xml:space="preserve">Ei ole</w:t>
      </w:r>
    </w:p>
    <w:p>
      <w:r>
        <w:rPr>
          <w:b/>
        </w:rPr>
        <w:t xml:space="preserve">Esimerkki 7.261</w:t>
      </w:r>
    </w:p>
    <w:p>
      <w:r>
        <w:t xml:space="preserve">Konteksti: Lause: Ei ole: Rick ja Nick leikkivät pihalla.  Hahmo: Nick</w:t>
      </w:r>
    </w:p>
    <w:p>
      <w:r>
        <w:rPr>
          <w:b/>
        </w:rPr>
        <w:t xml:space="preserve">Tulos</w:t>
      </w:r>
    </w:p>
    <w:p>
      <w:r>
        <w:t xml:space="preserve">olla ystävällinen</w:t>
      </w:r>
    </w:p>
    <w:p>
      <w:r>
        <w:rPr>
          <w:b/>
        </w:rPr>
        <w:t xml:space="preserve">Tulos</w:t>
      </w:r>
    </w:p>
    <w:p>
      <w:r>
        <w:t xml:space="preserve">olla onnellinen</w:t>
      </w:r>
    </w:p>
    <w:p>
      <w:r>
        <w:rPr>
          <w:b/>
        </w:rPr>
        <w:t xml:space="preserve">Esimerkki 7.262</w:t>
      </w:r>
    </w:p>
    <w:p>
      <w:r>
        <w:t xml:space="preserve">Konteksti: Lause: Ei ole: Rick ja Nick leikkivät pihalla.  Hahmo: Daddy</w:t>
      </w:r>
    </w:p>
    <w:p>
      <w:r>
        <w:rPr>
          <w:b/>
        </w:rPr>
        <w:t xml:space="preserve">Tulos</w:t>
      </w:r>
    </w:p>
    <w:p>
      <w:r>
        <w:t xml:space="preserve">Ei ole</w:t>
      </w:r>
    </w:p>
    <w:p>
      <w:r>
        <w:rPr>
          <w:b/>
        </w:rPr>
        <w:t xml:space="preserve">Esimerkki 7.263</w:t>
      </w:r>
    </w:p>
    <w:p>
      <w:r>
        <w:t xml:space="preserve">Konteksti: Lause: Ei ole: Rick ja Nick leikkivät pihalla.  Hahmo: Rick</w:t>
      </w:r>
    </w:p>
    <w:p>
      <w:r>
        <w:rPr>
          <w:b/>
        </w:rPr>
        <w:t xml:space="preserve">Tulos</w:t>
      </w:r>
    </w:p>
    <w:p>
      <w:r>
        <w:t xml:space="preserve">nauttia ulkona olemisesta</w:t>
      </w:r>
    </w:p>
    <w:p>
      <w:r>
        <w:rPr>
          <w:b/>
        </w:rPr>
        <w:t xml:space="preserve">Tulos</w:t>
      </w:r>
    </w:p>
    <w:p>
      <w:r>
        <w:t xml:space="preserve">pitää hauskaa ystävän kanssa</w:t>
      </w:r>
    </w:p>
    <w:p>
      <w:r>
        <w:rPr>
          <w:b/>
        </w:rPr>
        <w:t xml:space="preserve">Esimerkki 7.264</w:t>
      </w:r>
    </w:p>
    <w:p>
      <w:r>
        <w:t xml:space="preserve">Konteksti: Rick ja Nick leikkivät pihalla.  Lause: Rick näki hyönteisen, jota hän ei ollut koskaan ennen nähnyt.  Hahmo: Muurahainen</w:t>
      </w:r>
    </w:p>
    <w:p>
      <w:r>
        <w:rPr>
          <w:b/>
        </w:rPr>
        <w:t xml:space="preserve">Tulos</w:t>
      </w:r>
    </w:p>
    <w:p>
      <w:r>
        <w:t xml:space="preserve">Ei ole</w:t>
      </w:r>
    </w:p>
    <w:p>
      <w:r>
        <w:rPr>
          <w:b/>
        </w:rPr>
        <w:t xml:space="preserve">Esimerkki 7.265</w:t>
      </w:r>
    </w:p>
    <w:p>
      <w:r>
        <w:t xml:space="preserve">Konteksti: Rick ja Nick leikkivät pihalla.  Lause: Rick näki hyönteisen, jota hän ei ollut koskaan ennen nähnyt.  Hahmo: Nick</w:t>
      </w:r>
    </w:p>
    <w:p>
      <w:r>
        <w:rPr>
          <w:b/>
        </w:rPr>
        <w:t xml:space="preserve">Tulos</w:t>
      </w:r>
    </w:p>
    <w:p>
      <w:r>
        <w:t xml:space="preserve">Ei ole</w:t>
      </w:r>
    </w:p>
    <w:p>
      <w:r>
        <w:rPr>
          <w:b/>
        </w:rPr>
        <w:t xml:space="preserve">Esimerkki 7.266</w:t>
      </w:r>
    </w:p>
    <w:p>
      <w:r>
        <w:t xml:space="preserve">Konteksti: Rick ja Nick leikkivät pihalla.  Lause: Rick näki hyönteisen, jota hän ei ollut koskaan ennen nähnyt.  Hahmo: Daddy</w:t>
      </w:r>
    </w:p>
    <w:p>
      <w:r>
        <w:rPr>
          <w:b/>
        </w:rPr>
        <w:t xml:space="preserve">Tulos</w:t>
      </w:r>
    </w:p>
    <w:p>
      <w:r>
        <w:t xml:space="preserve">Ei ole</w:t>
      </w:r>
    </w:p>
    <w:p>
      <w:r>
        <w:rPr>
          <w:b/>
        </w:rPr>
        <w:t xml:space="preserve">Esimerkki 7.267</w:t>
      </w:r>
    </w:p>
    <w:p>
      <w:r>
        <w:t xml:space="preserve">Konteksti: Rick ja Nick leikkivät pihalla.  Lause: Rick näki hyönteisen, jota hän ei ollut koskaan ennen nähnyt.  Hahmo: Rick</w:t>
      </w:r>
    </w:p>
    <w:p>
      <w:r>
        <w:rPr>
          <w:b/>
        </w:rPr>
        <w:t xml:space="preserve">Tulos</w:t>
      </w:r>
    </w:p>
    <w:p>
      <w:r>
        <w:t xml:space="preserve">Ei ole</w:t>
      </w:r>
    </w:p>
    <w:p>
      <w:r>
        <w:rPr>
          <w:b/>
        </w:rPr>
        <w:t xml:space="preserve">Esimerkki 7.268</w:t>
      </w:r>
    </w:p>
    <w:p>
      <w:r>
        <w:t xml:space="preserve">Konteksti: Rick ja Nick leikkivät pihalla. Rick näki hyönteisen, jota hän ei ollut koskaan ennen nähnyt.  Lause: Isä sanoi Rickille, että se oli muurahainen.  Hahmo: Muurahainen</w:t>
      </w:r>
    </w:p>
    <w:p>
      <w:r>
        <w:rPr>
          <w:b/>
        </w:rPr>
        <w:t xml:space="preserve">Tulos</w:t>
      </w:r>
    </w:p>
    <w:p>
      <w:r>
        <w:t xml:space="preserve">Ei ole</w:t>
      </w:r>
    </w:p>
    <w:p>
      <w:r>
        <w:rPr>
          <w:b/>
        </w:rPr>
        <w:t xml:space="preserve">Esimerkki 7.269</w:t>
      </w:r>
    </w:p>
    <w:p>
      <w:r>
        <w:t xml:space="preserve">Konteksti: Rick ja Nick leikkivät pihalla. Rick näki hyönteisen, jota hän ei ollut koskaan ennen nähnyt.  Lause: Isä sanoi Rickille, että se oli muurahainen.  Hahmo: Nick</w:t>
      </w:r>
    </w:p>
    <w:p>
      <w:r>
        <w:rPr>
          <w:b/>
        </w:rPr>
        <w:t xml:space="preserve">Tulos</w:t>
      </w:r>
    </w:p>
    <w:p>
      <w:r>
        <w:t xml:space="preserve">Ei ole</w:t>
      </w:r>
    </w:p>
    <w:p>
      <w:r>
        <w:rPr>
          <w:b/>
        </w:rPr>
        <w:t xml:space="preserve">Esimerkki 7.270</w:t>
      </w:r>
    </w:p>
    <w:p>
      <w:r>
        <w:t xml:space="preserve">Konteksti: Rick ja Nick leikkivät pihalla. Rick näki hyönteisen, jota hän ei ollut koskaan ennen nähnyt.  Lause: Isä sanoi Rickille, että se oli muurahainen.  Hahmo: Daddy</w:t>
      </w:r>
    </w:p>
    <w:p>
      <w:r>
        <w:rPr>
          <w:b/>
        </w:rPr>
        <w:t xml:space="preserve">Tulos</w:t>
      </w:r>
    </w:p>
    <w:p>
      <w:r>
        <w:t xml:space="preserve">kouluttaa Rickiä</w:t>
      </w:r>
    </w:p>
    <w:p>
      <w:r>
        <w:rPr>
          <w:b/>
        </w:rPr>
        <w:t xml:space="preserve">Tulos</w:t>
      </w:r>
    </w:p>
    <w:p>
      <w:r>
        <w:t xml:space="preserve">vastatakseen poikansa kysymykseen</w:t>
      </w:r>
    </w:p>
    <w:p>
      <w:r>
        <w:rPr>
          <w:b/>
        </w:rPr>
        <w:t xml:space="preserve">Esimerkki 7.271</w:t>
      </w:r>
    </w:p>
    <w:p>
      <w:r>
        <w:t xml:space="preserve">Konteksti: Rick ja Nick leikkivät pihalla. Rick näki hyönteisen, jota hän ei ollut koskaan ennen nähnyt.  Lause: Isä sanoi Rickille, että se oli muurahainen.  Hahmo: Rick</w:t>
      </w:r>
    </w:p>
    <w:p>
      <w:r>
        <w:rPr>
          <w:b/>
        </w:rPr>
        <w:t xml:space="preserve">Tulos</w:t>
      </w:r>
    </w:p>
    <w:p>
      <w:r>
        <w:t xml:space="preserve">Ei ole</w:t>
      </w:r>
    </w:p>
    <w:p>
      <w:r>
        <w:rPr>
          <w:b/>
        </w:rPr>
        <w:t xml:space="preserve">Esimerkki 7.272</w:t>
      </w:r>
    </w:p>
    <w:p>
      <w:r>
        <w:t xml:space="preserve">Konteksti: Rick ja Nick leikkivät pihalla. Rick näki hyönteisen, jota hän ei ollut koskaan ennen nähnyt. Isä kertoi Rickille, että se oli muurahainen.  Lause: Muurahainen juoksi Rickin käsivartta pitkin.  Hahmo: Muurahainen</w:t>
      </w:r>
    </w:p>
    <w:p>
      <w:r>
        <w:rPr>
          <w:b/>
        </w:rPr>
        <w:t xml:space="preserve">Tulos</w:t>
      </w:r>
    </w:p>
    <w:p>
      <w:r>
        <w:t xml:space="preserve">ihmisen käsivarren skaalaaminen</w:t>
      </w:r>
    </w:p>
    <w:p>
      <w:r>
        <w:rPr>
          <w:b/>
        </w:rPr>
        <w:t xml:space="preserve">Esimerkki 7.273</w:t>
      </w:r>
    </w:p>
    <w:p>
      <w:r>
        <w:t xml:space="preserve">Konteksti: Rick ja Nick leikkivät pihalla. Rick näki hyönteisen, jota hän ei ollut koskaan ennen nähnyt. Isä kertoi Rickille, että se oli muurahainen.  Lause: Muurahainen juoksi Rickin käsivartta pitkin.  Hahmo: Nick</w:t>
      </w:r>
    </w:p>
    <w:p>
      <w:r>
        <w:rPr>
          <w:b/>
        </w:rPr>
        <w:t xml:space="preserve">Tulos</w:t>
      </w:r>
    </w:p>
    <w:p>
      <w:r>
        <w:t xml:space="preserve">Ei ole</w:t>
      </w:r>
    </w:p>
    <w:p>
      <w:r>
        <w:rPr>
          <w:b/>
        </w:rPr>
        <w:t xml:space="preserve">Esimerkki 7.274</w:t>
      </w:r>
    </w:p>
    <w:p>
      <w:r>
        <w:t xml:space="preserve">Konteksti: Rick ja Nick leikkivät pihalla. Rick näki hyönteisen, jota hän ei ollut koskaan ennen nähnyt. Isä kertoi Rickille, että se oli muurahainen.  Lause: Muurahainen juoksi Rickin käsivartta pitkin.  Hahmo: Daddy</w:t>
      </w:r>
    </w:p>
    <w:p>
      <w:r>
        <w:rPr>
          <w:b/>
        </w:rPr>
        <w:t xml:space="preserve">Tulos</w:t>
      </w:r>
    </w:p>
    <w:p>
      <w:r>
        <w:t xml:space="preserve">Ei ole</w:t>
      </w:r>
    </w:p>
    <w:p>
      <w:r>
        <w:rPr>
          <w:b/>
        </w:rPr>
        <w:t xml:space="preserve">Esimerkki 7.275</w:t>
      </w:r>
    </w:p>
    <w:p>
      <w:r>
        <w:t xml:space="preserve">Konteksti: Rick ja Nick leikkivät pihalla. Rick näki hyönteisen, jota hän ei ollut koskaan ennen nähnyt. Isä kertoi Rickille, että se oli muurahainen.  Lause: Muurahainen juoksi Rickin käsivartta pitkin.  Hahmo: Rick</w:t>
      </w:r>
    </w:p>
    <w:p>
      <w:r>
        <w:rPr>
          <w:b/>
        </w:rPr>
        <w:t xml:space="preserve">Tulos</w:t>
      </w:r>
    </w:p>
    <w:p>
      <w:r>
        <w:t xml:space="preserve">Ei ole</w:t>
      </w:r>
    </w:p>
    <w:p>
      <w:r>
        <w:rPr>
          <w:b/>
        </w:rPr>
        <w:t xml:space="preserve">Esimerkki 7.276</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Muurahainen</w:t>
      </w:r>
    </w:p>
    <w:p>
      <w:r>
        <w:rPr>
          <w:b/>
        </w:rPr>
        <w:t xml:space="preserve">Tulos</w:t>
      </w:r>
    </w:p>
    <w:p>
      <w:r>
        <w:t xml:space="preserve">Ei ole</w:t>
      </w:r>
    </w:p>
    <w:p>
      <w:r>
        <w:rPr>
          <w:b/>
        </w:rPr>
        <w:t xml:space="preserve">Esimerkki 7.277</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Nick</w:t>
      </w:r>
    </w:p>
    <w:p>
      <w:r>
        <w:rPr>
          <w:b/>
        </w:rPr>
        <w:t xml:space="preserve">Tulos</w:t>
      </w:r>
    </w:p>
    <w:p>
      <w:r>
        <w:t xml:space="preserve">Ei ole</w:t>
      </w:r>
    </w:p>
    <w:p>
      <w:r>
        <w:rPr>
          <w:b/>
        </w:rPr>
        <w:t xml:space="preserve">Esimerkki 7.278</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Daddy</w:t>
      </w:r>
    </w:p>
    <w:p>
      <w:r>
        <w:rPr>
          <w:b/>
        </w:rPr>
        <w:t xml:space="preserve">Tulos</w:t>
      </w:r>
    </w:p>
    <w:p>
      <w:r>
        <w:t xml:space="preserve">Ei ole</w:t>
      </w:r>
    </w:p>
    <w:p>
      <w:r>
        <w:rPr>
          <w:b/>
        </w:rPr>
        <w:t xml:space="preserve">Esimerkki 7.279</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Rick</w:t>
      </w:r>
    </w:p>
    <w:p>
      <w:r>
        <w:rPr>
          <w:b/>
        </w:rPr>
        <w:t xml:space="preserve">Tulos</w:t>
      </w:r>
    </w:p>
    <w:p>
      <w:r>
        <w:t xml:space="preserve">leikkiä niiden kanssa</w:t>
      </w:r>
    </w:p>
    <w:p>
      <w:r>
        <w:rPr>
          <w:b/>
        </w:rPr>
        <w:t xml:space="preserve">Tulos</w:t>
      </w:r>
    </w:p>
    <w:p>
      <w:r>
        <w:t xml:space="preserve">viihdyttää itseään</w:t>
      </w:r>
    </w:p>
    <w:p>
      <w:r>
        <w:rPr>
          <w:b/>
        </w:rPr>
        <w:t xml:space="preserve">Esimerkki 7.280</w:t>
      </w:r>
    </w:p>
    <w:p>
      <w:r>
        <w:t xml:space="preserve">Konteksti: Lause: Ei ole: Kevin ei tiennyt, mitä hakea lounaaksi.  Hahmo: Kevin</w:t>
      </w:r>
    </w:p>
    <w:p>
      <w:r>
        <w:rPr>
          <w:b/>
        </w:rPr>
        <w:t xml:space="preserve">Tulos</w:t>
      </w:r>
    </w:p>
    <w:p>
      <w:r>
        <w:t xml:space="preserve">Ei ole</w:t>
      </w:r>
    </w:p>
    <w:p>
      <w:r>
        <w:rPr>
          <w:b/>
        </w:rPr>
        <w:t xml:space="preserve">Esimerkki 7.281</w:t>
      </w:r>
    </w:p>
    <w:p>
      <w:r>
        <w:t xml:space="preserve">Konteksti: Kevin ei tiennyt, mitä hakea lounaaksi.  Lause: Hän etsi kaikkialta talostaan ylijäämäruokaa.  Hahmo: Kevin</w:t>
      </w:r>
    </w:p>
    <w:p>
      <w:r>
        <w:rPr>
          <w:b/>
        </w:rPr>
        <w:t xml:space="preserve">Tulos</w:t>
      </w:r>
    </w:p>
    <w:p>
      <w:r>
        <w:t xml:space="preserve">syödä</w:t>
      </w:r>
    </w:p>
    <w:p>
      <w:r>
        <w:rPr>
          <w:b/>
        </w:rPr>
        <w:t xml:space="preserve">Tulos</w:t>
      </w:r>
    </w:p>
    <w:p>
      <w:r>
        <w:t xml:space="preserve">parantamaan nälkäänsä</w:t>
      </w:r>
    </w:p>
    <w:p>
      <w:r>
        <w:rPr>
          <w:b/>
        </w:rPr>
        <w:t xml:space="preserve">Tulos</w:t>
      </w:r>
    </w:p>
    <w:p>
      <w:r>
        <w:t xml:space="preserve">syödä jotain</w:t>
      </w:r>
    </w:p>
    <w:p>
      <w:r>
        <w:rPr>
          <w:b/>
        </w:rPr>
        <w:t xml:space="preserve">Esimerkki 7.282</w:t>
      </w:r>
    </w:p>
    <w:p>
      <w:r>
        <w:t xml:space="preserve">Konteksti: Kevin ei tiennyt, mitä hakea lounaaksi. Hän etsi kaikkialta talostaan ylijäämäruokaa.  Lause: Hän ei halunnut tuhlata rahaa, joten hän jätti mieluummin käyttämättä.  Hahmo: Kevin</w:t>
      </w:r>
    </w:p>
    <w:p>
      <w:r>
        <w:rPr>
          <w:b/>
        </w:rPr>
        <w:t xml:space="preserve">Tulos</w:t>
      </w:r>
    </w:p>
    <w:p>
      <w:r>
        <w:t xml:space="preserve">säästääkseen kolikonsa</w:t>
      </w:r>
    </w:p>
    <w:p>
      <w:r>
        <w:rPr>
          <w:b/>
        </w:rPr>
        <w:t xml:space="preserve">Esimerkki 7.283</w:t>
      </w:r>
    </w:p>
    <w:p>
      <w:r>
        <w:t xml:space="preserve">Konteksti: Kevin ei tiennyt, mitä hakea lounaaksi. Hän etsi kaikkialta talostaan ylijäämäruokaa. Hän ei halunnut tuhlata rahaa, joten hän jätti mieluummin käyttämättä.  Lause: Hän päätyi löytämään pastajäämiä toiselta illalta!  Hahmo: Kevin</w:t>
      </w:r>
    </w:p>
    <w:p>
      <w:r>
        <w:rPr>
          <w:b/>
        </w:rPr>
        <w:t xml:space="preserve">Tulos</w:t>
      </w:r>
    </w:p>
    <w:p>
      <w:r>
        <w:t xml:space="preserve">syödä</w:t>
      </w:r>
    </w:p>
    <w:p>
      <w:r>
        <w:rPr>
          <w:b/>
        </w:rPr>
        <w:t xml:space="preserve">Tulos</w:t>
      </w:r>
    </w:p>
    <w:p>
      <w:r>
        <w:t xml:space="preserve">saada halpaa ruokaa</w:t>
      </w:r>
    </w:p>
    <w:p>
      <w:r>
        <w:rPr>
          <w:b/>
        </w:rPr>
        <w:t xml:space="preserve">Esimerkki 7.284</w:t>
      </w:r>
    </w:p>
    <w:p>
      <w:r>
        <w:t xml:space="preserve">Konteksti: Kevin ei tiennyt, mitä hakea lounaaksi. Hän etsi kaikkialta talostaan ylijäämäruokaa. Hän ei halunnut tuhlata rahaa, joten hän jätti mieluummin käyttämättä. Hän päätyi löytämään pastajäämiä toiselta illalta!  Lause: Kevin kertoi olevansa todella innoissaan siitä, että löysi lounaaksi ilmaista ruokaa!  Hahmo: Kevin</w:t>
      </w:r>
    </w:p>
    <w:p>
      <w:r>
        <w:rPr>
          <w:b/>
        </w:rPr>
        <w:t xml:space="preserve">Tulos</w:t>
      </w:r>
    </w:p>
    <w:p>
      <w:r>
        <w:t xml:space="preserve">nauttia jotain syötävää</w:t>
      </w:r>
    </w:p>
    <w:p>
      <w:r>
        <w:rPr>
          <w:b/>
        </w:rPr>
        <w:t xml:space="preserve">Tulos</w:t>
      </w:r>
    </w:p>
    <w:p>
      <w:r>
        <w:t xml:space="preserve">kertomaan minulle hyviä uutisia</w:t>
      </w:r>
    </w:p>
    <w:p>
      <w:r>
        <w:rPr>
          <w:b/>
        </w:rPr>
        <w:t xml:space="preserve">Esimerkki 7.285</w:t>
      </w:r>
    </w:p>
    <w:p>
      <w:r>
        <w:t xml:space="preserve">Konteksti: Lause: Ei ole: Jane halusi lintsata koulusta.  Hahmo: Jane</w:t>
      </w:r>
    </w:p>
    <w:p>
      <w:r>
        <w:rPr>
          <w:b/>
        </w:rPr>
        <w:t xml:space="preserve">Tulos</w:t>
      </w:r>
    </w:p>
    <w:p>
      <w:r>
        <w:t xml:space="preserve">tehdä jotain hauskaa</w:t>
      </w:r>
    </w:p>
    <w:p>
      <w:r>
        <w:rPr>
          <w:b/>
        </w:rPr>
        <w:t xml:space="preserve">Esimerkki 7.286</w:t>
      </w:r>
    </w:p>
    <w:p>
      <w:r>
        <w:t xml:space="preserve">Konteksti: Lause: Ei ole: Jane halusi lintsata koulusta.  Hahmo: Ystävät</w:t>
      </w:r>
    </w:p>
    <w:p>
      <w:r>
        <w:rPr>
          <w:b/>
        </w:rPr>
        <w:t xml:space="preserve">Tulos</w:t>
      </w:r>
    </w:p>
    <w:p>
      <w:r>
        <w:t xml:space="preserve">Ei ole</w:t>
      </w:r>
    </w:p>
    <w:p>
      <w:r>
        <w:rPr>
          <w:b/>
        </w:rPr>
        <w:t xml:space="preserve">Esimerkki 7.287</w:t>
      </w:r>
    </w:p>
    <w:p>
      <w:r>
        <w:t xml:space="preserve">Konteksti: Lause: Ei ole: Jane halusi lintsata koulusta.  Hahmo: Hänen vanhempansa</w:t>
      </w:r>
    </w:p>
    <w:p>
      <w:r>
        <w:rPr>
          <w:b/>
        </w:rPr>
        <w:t xml:space="preserve">Tulos</w:t>
      </w:r>
    </w:p>
    <w:p>
      <w:r>
        <w:t xml:space="preserve">Ei ole</w:t>
      </w:r>
    </w:p>
    <w:p>
      <w:r>
        <w:rPr>
          <w:b/>
        </w:rPr>
        <w:t xml:space="preserve">Esimerkki 7.288</w:t>
      </w:r>
    </w:p>
    <w:p>
      <w:r>
        <w:t xml:space="preserve">Konteksti: Jane halusi lintsata koulusta.  Lause: Jane meni ystäviensä kanssa ostoskeskukseen.  Hahmo: Jane</w:t>
      </w:r>
    </w:p>
    <w:p>
      <w:r>
        <w:rPr>
          <w:b/>
        </w:rPr>
        <w:t xml:space="preserve">Tulos</w:t>
      </w:r>
    </w:p>
    <w:p>
      <w:r>
        <w:t xml:space="preserve">käydä kaupoissa ja tehdä ostoksia</w:t>
      </w:r>
    </w:p>
    <w:p>
      <w:r>
        <w:rPr>
          <w:b/>
        </w:rPr>
        <w:t xml:space="preserve">Tulos</w:t>
      </w:r>
    </w:p>
    <w:p>
      <w:r>
        <w:t xml:space="preserve">välttääkseen kyseisen päivän oppitunnit</w:t>
      </w:r>
    </w:p>
    <w:p>
      <w:r>
        <w:rPr>
          <w:b/>
        </w:rPr>
        <w:t xml:space="preserve">Tulos</w:t>
      </w:r>
    </w:p>
    <w:p>
      <w:r>
        <w:t xml:space="preserve">tehdä jotain jännittävää</w:t>
      </w:r>
    </w:p>
    <w:p>
      <w:r>
        <w:rPr>
          <w:b/>
        </w:rPr>
        <w:t xml:space="preserve">Tulos</w:t>
      </w:r>
    </w:p>
    <w:p>
      <w:r>
        <w:t xml:space="preserve">olla kapinallinen</w:t>
      </w:r>
    </w:p>
    <w:p>
      <w:r>
        <w:rPr>
          <w:b/>
        </w:rPr>
        <w:t xml:space="preserve">Tulos</w:t>
      </w:r>
    </w:p>
    <w:p>
      <w:r>
        <w:t xml:space="preserve">viettää aikaa läheisten ihmisten kanssa.</w:t>
      </w:r>
    </w:p>
    <w:p>
      <w:r>
        <w:rPr>
          <w:b/>
        </w:rPr>
        <w:t xml:space="preserve">Esimerkki 7.289</w:t>
      </w:r>
    </w:p>
    <w:p>
      <w:r>
        <w:t xml:space="preserve">Konteksti: Jane halusi lintsata koulusta.  Lause: Hän meni ystäviensä kanssa ostoskeskukseen.  Hahmo: Ystävät</w:t>
      </w:r>
    </w:p>
    <w:p>
      <w:r>
        <w:rPr>
          <w:b/>
        </w:rPr>
        <w:t xml:space="preserve">Tulos</w:t>
      </w:r>
    </w:p>
    <w:p>
      <w:r>
        <w:t xml:space="preserve">hengailla</w:t>
      </w:r>
    </w:p>
    <w:p>
      <w:r>
        <w:rPr>
          <w:b/>
        </w:rPr>
        <w:t xml:space="preserve">Esimerkki 7.290</w:t>
      </w:r>
    </w:p>
    <w:p>
      <w:r>
        <w:t xml:space="preserve">Konteksti: Jane halusi lintsata koulusta.  Lause: Hän meni ystäviensä kanssa ostoskeskukseen.  Hahmo: Hänen vanhempansa</w:t>
      </w:r>
    </w:p>
    <w:p>
      <w:r>
        <w:rPr>
          <w:b/>
        </w:rPr>
        <w:t xml:space="preserve">Tulos</w:t>
      </w:r>
    </w:p>
    <w:p>
      <w:r>
        <w:t xml:space="preserve">Ei ole</w:t>
      </w:r>
    </w:p>
    <w:p>
      <w:r>
        <w:rPr>
          <w:b/>
        </w:rPr>
        <w:t xml:space="preserve">Esimerkki 7.291</w:t>
      </w:r>
    </w:p>
    <w:p>
      <w:r>
        <w:t xml:space="preserve">Konteksti: Jane halusi lintsata koulusta. Hän lähti ystäviensä kanssa ostoskeskukseen.  Lause: Hänen vanhempansa saivat tietää siitä.  Hahmo: Jane</w:t>
      </w:r>
    </w:p>
    <w:p>
      <w:r>
        <w:rPr>
          <w:b/>
        </w:rPr>
        <w:t xml:space="preserve">Tulos</w:t>
      </w:r>
    </w:p>
    <w:p>
      <w:r>
        <w:t xml:space="preserve">Ei ole</w:t>
      </w:r>
    </w:p>
    <w:p>
      <w:r>
        <w:rPr>
          <w:b/>
        </w:rPr>
        <w:t xml:space="preserve">Esimerkki 7.292</w:t>
      </w:r>
    </w:p>
    <w:p>
      <w:r>
        <w:t xml:space="preserve">Konteksti: Jane halusi lintsata koulusta. Hän lähti ystäviensä kanssa ostoskeskukseen.  Lause: Hänen vanhempansa saivat tietää siitä.  Hahmo: Ystävät</w:t>
      </w:r>
    </w:p>
    <w:p>
      <w:r>
        <w:rPr>
          <w:b/>
        </w:rPr>
        <w:t xml:space="preserve">Tulos</w:t>
      </w:r>
    </w:p>
    <w:p>
      <w:r>
        <w:t xml:space="preserve">Ei ole</w:t>
      </w:r>
    </w:p>
    <w:p>
      <w:r>
        <w:rPr>
          <w:b/>
        </w:rPr>
        <w:t xml:space="preserve">Esimerkki 7.293</w:t>
      </w:r>
    </w:p>
    <w:p>
      <w:r>
        <w:t xml:space="preserve">Konteksti: Jane halusi lintsata koulusta. Hän lähti ystäviensä kanssa ostoskeskukseen.  Lause: Hänen vanhempansa saivat tietää siitä.  Hahmo: Hänen vanhempansa</w:t>
      </w:r>
    </w:p>
    <w:p>
      <w:r>
        <w:rPr>
          <w:b/>
        </w:rPr>
        <w:t xml:space="preserve">Tulos</w:t>
      </w:r>
    </w:p>
    <w:p>
      <w:r>
        <w:t xml:space="preserve">Ei ole</w:t>
      </w:r>
    </w:p>
    <w:p>
      <w:r>
        <w:rPr>
          <w:b/>
        </w:rPr>
        <w:t xml:space="preserve">Esimerkki 7.294</w:t>
      </w:r>
    </w:p>
    <w:p>
      <w:r>
        <w:t xml:space="preserve">Konteksti: Jane halusi lintsata koulusta. Hän lähti ystäviensä kanssa ostoskeskukseen. Hänen vanhempansa saivat tietää siitä.  Lause: Jane yritti ensin kieltää asian.  Hahmo: Jane</w:t>
      </w:r>
    </w:p>
    <w:p>
      <w:r>
        <w:rPr>
          <w:b/>
        </w:rPr>
        <w:t xml:space="preserve">Tulos</w:t>
      </w:r>
    </w:p>
    <w:p>
      <w:r>
        <w:t xml:space="preserve">olla joutumatta vaikeuksiin</w:t>
      </w:r>
    </w:p>
    <w:p>
      <w:r>
        <w:rPr>
          <w:b/>
        </w:rPr>
        <w:t xml:space="preserve">Esimerkki 7.295</w:t>
      </w:r>
    </w:p>
    <w:p>
      <w:r>
        <w:t xml:space="preserve">Konteksti: Jane halusi lintsata koulusta. Hän lähti ystäviensä kanssa ostoskeskukseen. Hänen vanhempansa saivat tietää siitä.  Lause: Jane yritti ensin kieltää asian.  Hahmo: Jane: Ystävät</w:t>
      </w:r>
    </w:p>
    <w:p>
      <w:r>
        <w:rPr>
          <w:b/>
        </w:rPr>
        <w:t xml:space="preserve">Tulos</w:t>
      </w:r>
    </w:p>
    <w:p>
      <w:r>
        <w:t xml:space="preserve">Ei ole</w:t>
      </w:r>
    </w:p>
    <w:p>
      <w:r>
        <w:rPr>
          <w:b/>
        </w:rPr>
        <w:t xml:space="preserve">Esimerkki 7.296</w:t>
      </w:r>
    </w:p>
    <w:p>
      <w:r>
        <w:t xml:space="preserve">Konteksti: Jane halusi lintsata koulusta. Hän lähti ystäviensä kanssa ostoskeskukseen. Hänen vanhempansa saivat tietää siitä.  Lause: Jane yritti ensin kieltää asian.  Hahmo: Hänen vanhempansa</w:t>
      </w:r>
    </w:p>
    <w:p>
      <w:r>
        <w:rPr>
          <w:b/>
        </w:rPr>
        <w:t xml:space="preserve">Tulos</w:t>
      </w:r>
    </w:p>
    <w:p>
      <w:r>
        <w:t xml:space="preserve">Ei ole</w:t>
      </w:r>
    </w:p>
    <w:p>
      <w:r>
        <w:rPr>
          <w:b/>
        </w:rPr>
        <w:t xml:space="preserve">Esimerkki 7.297</w:t>
      </w:r>
    </w:p>
    <w:p>
      <w:r>
        <w:t xml:space="preserve">Konteksti: Jane halusi lintsata koulusta. Hän lähti ystäviensä kanssa ostoskeskukseen. Hänen vanhempansa saivat tietää siitä. Jane yritti ensin kieltää asian.  Lause: Hän sai kaksi viikonloppua kotiarestia.  Hahmo: Jane</w:t>
      </w:r>
    </w:p>
    <w:p>
      <w:r>
        <w:rPr>
          <w:b/>
        </w:rPr>
        <w:t xml:space="preserve">Tulos</w:t>
      </w:r>
    </w:p>
    <w:p>
      <w:r>
        <w:t xml:space="preserve">Ei ole</w:t>
      </w:r>
    </w:p>
    <w:p>
      <w:r>
        <w:rPr>
          <w:b/>
        </w:rPr>
        <w:t xml:space="preserve">Esimerkki 7.298</w:t>
      </w:r>
    </w:p>
    <w:p>
      <w:r>
        <w:t xml:space="preserve">Konteksti: Jane halusi lintsata koulusta. Hän lähti ystäviensä kanssa ostoskeskukseen. Hänen vanhempansa saivat tietää siitä. Jane yritti ensin kieltää asian.  Lause: Hän sai kaksi viikonloppua kotiarestia.  Hahmo: Ystävät</w:t>
      </w:r>
    </w:p>
    <w:p>
      <w:r>
        <w:rPr>
          <w:b/>
        </w:rPr>
        <w:t xml:space="preserve">Tulos</w:t>
      </w:r>
    </w:p>
    <w:p>
      <w:r>
        <w:t xml:space="preserve">Ei ole</w:t>
      </w:r>
    </w:p>
    <w:p>
      <w:r>
        <w:rPr>
          <w:b/>
        </w:rPr>
        <w:t xml:space="preserve">Esimerkki 7.299</w:t>
      </w:r>
    </w:p>
    <w:p>
      <w:r>
        <w:t xml:space="preserve">Konteksti: Jane halusi lintsata koulusta. Hän lähti ystäviensä kanssa ostoskeskukseen. Hänen vanhempansa saivat tietää siitä. Jane yritti ensin kieltää asian.  Lause: Hän sai kaksi viikonloppua kotiarestia.  Hahmo: Hänen vanhempansa</w:t>
      </w:r>
    </w:p>
    <w:p>
      <w:r>
        <w:rPr>
          <w:b/>
        </w:rPr>
        <w:t xml:space="preserve">Tulos</w:t>
      </w:r>
    </w:p>
    <w:p>
      <w:r>
        <w:t xml:space="preserve">rangaistuksen määrääminen</w:t>
      </w:r>
    </w:p>
    <w:p>
      <w:r>
        <w:rPr>
          <w:b/>
        </w:rPr>
        <w:t xml:space="preserve">Tulos</w:t>
      </w:r>
    </w:p>
    <w:p>
      <w:r>
        <w:t xml:space="preserve">valvoa lasta</w:t>
      </w:r>
    </w:p>
    <w:p>
      <w:r>
        <w:rPr>
          <w:b/>
        </w:rPr>
        <w:t xml:space="preserve">Tulos</w:t>
      </w:r>
    </w:p>
    <w:p>
      <w:r>
        <w:t xml:space="preserve">varmistaa, ettei heidän lapsensa koulutus vaarannu.</w:t>
      </w:r>
    </w:p>
    <w:p>
      <w:r>
        <w:rPr>
          <w:b/>
        </w:rPr>
        <w:t xml:space="preserve">Tulos</w:t>
      </w:r>
    </w:p>
    <w:p>
      <w:r>
        <w:t xml:space="preserve">valvoa huonosti käyttäytyvää lastaan</w:t>
      </w:r>
    </w:p>
    <w:p>
      <w:r>
        <w:rPr>
          <w:b/>
        </w:rPr>
        <w:t xml:space="preserve">Esimerkki 7.300</w:t>
      </w:r>
    </w:p>
    <w:p>
      <w:r>
        <w:t xml:space="preserve">Konteksti: Lause: Ei ole: Damian oli tietynlaisen tulisen kastikkeen suuri fani.  Hahmo: Henkilö</w:t>
      </w:r>
    </w:p>
    <w:p>
      <w:r>
        <w:rPr>
          <w:b/>
        </w:rPr>
        <w:t xml:space="preserve">Tulos</w:t>
      </w:r>
    </w:p>
    <w:p>
      <w:r>
        <w:t xml:space="preserve">Ei ole</w:t>
      </w:r>
    </w:p>
    <w:p>
      <w:r>
        <w:rPr>
          <w:b/>
        </w:rPr>
        <w:t xml:space="preserve">Esimerkki 7.301</w:t>
      </w:r>
    </w:p>
    <w:p>
      <w:r>
        <w:t xml:space="preserve">Konteksti: Lause: Ei ole: Damian oli tietynlaisen tulisen kastikkeen suuri fani.  Hahmo: Damian</w:t>
      </w:r>
    </w:p>
    <w:p>
      <w:r>
        <w:rPr>
          <w:b/>
        </w:rPr>
        <w:t xml:space="preserve">Tulos</w:t>
      </w:r>
    </w:p>
    <w:p>
      <w:r>
        <w:t xml:space="preserve">Ei ole</w:t>
      </w:r>
    </w:p>
    <w:p>
      <w:r>
        <w:rPr>
          <w:b/>
        </w:rPr>
        <w:t xml:space="preserve">Esimerkki 7.302</w:t>
      </w:r>
    </w:p>
    <w:p>
      <w:r>
        <w:t xml:space="preserve">Konteksti: Damian oli tietynlaisen tulisen kastikkeen suuri fani.  Lause: Hän omisti bokserit ja pyjamat, joissa oli niiden logo.  Hahmo: Henkilö</w:t>
      </w:r>
    </w:p>
    <w:p>
      <w:r>
        <w:rPr>
          <w:b/>
        </w:rPr>
        <w:t xml:space="preserve">Tulos</w:t>
      </w:r>
    </w:p>
    <w:p>
      <w:r>
        <w:t xml:space="preserve">Ei ole</w:t>
      </w:r>
    </w:p>
    <w:p>
      <w:r>
        <w:rPr>
          <w:b/>
        </w:rPr>
        <w:t xml:space="preserve">Esimerkki 7.303</w:t>
      </w:r>
    </w:p>
    <w:p>
      <w:r>
        <w:t xml:space="preserve">Konteksti: Damian oli tietynlaisen tulisen kastikkeen suuri fani.  Lause: Hän omisti bokserit ja pyjamat, joissa oli niiden logo.  Hahmo: Damian</w:t>
      </w:r>
    </w:p>
    <w:p>
      <w:r>
        <w:rPr>
          <w:b/>
        </w:rPr>
        <w:t xml:space="preserve">Tulos</w:t>
      </w:r>
    </w:p>
    <w:p>
      <w:r>
        <w:t xml:space="preserve">osoittaakseen tukensa</w:t>
      </w:r>
    </w:p>
    <w:p>
      <w:r>
        <w:rPr>
          <w:b/>
        </w:rPr>
        <w:t xml:space="preserve">Esimerkki 7.304</w:t>
      </w:r>
    </w:p>
    <w:p>
      <w:r>
        <w:t xml:space="preserve">Konteksti: Damian oli tietynlaisen tulisen kastikkeen suuri fani. Hän omisti bokserit ja pyjamat, joissa oli sen logo.  Lause: Hän vieraili jopa tuotantolaitoksessa, jossa tulista kastiketta valmistetaan.  Hahmo: Henkilö</w:t>
      </w:r>
    </w:p>
    <w:p>
      <w:r>
        <w:rPr>
          <w:b/>
        </w:rPr>
        <w:t xml:space="preserve">Tulos</w:t>
      </w:r>
    </w:p>
    <w:p>
      <w:r>
        <w:t xml:space="preserve">Ei ole</w:t>
      </w:r>
    </w:p>
    <w:p>
      <w:r>
        <w:rPr>
          <w:b/>
        </w:rPr>
        <w:t xml:space="preserve">Esimerkki 7.305</w:t>
      </w:r>
    </w:p>
    <w:p>
      <w:r>
        <w:t xml:space="preserve">Konteksti: Damian oli tietynlaisen tulisen kastikkeen suuri fani. Hän omisti bokserit ja pyjamat, joissa oli sen logo.  Lause: Hän vieraili jopa tuotantolaitoksessa, jossa tulista kastiketta valmistetaan.  Hahmo: Damian</w:t>
      </w:r>
    </w:p>
    <w:p>
      <w:r>
        <w:rPr>
          <w:b/>
        </w:rPr>
        <w:t xml:space="preserve">Tulos</w:t>
      </w:r>
    </w:p>
    <w:p>
      <w:r>
        <w:t xml:space="preserve">olla osa ryhmää</w:t>
      </w:r>
    </w:p>
    <w:p>
      <w:r>
        <w:rPr>
          <w:b/>
        </w:rPr>
        <w:t xml:space="preserve">Tulos</w:t>
      </w:r>
    </w:p>
    <w:p>
      <w:r>
        <w:t xml:space="preserve">matkustaa</w:t>
      </w:r>
    </w:p>
    <w:p>
      <w:r>
        <w:rPr>
          <w:b/>
        </w:rPr>
        <w:t xml:space="preserve">Tulos</w:t>
      </w:r>
    </w:p>
    <w:p>
      <w:r>
        <w:t xml:space="preserve">lisätietoja</w:t>
      </w:r>
    </w:p>
    <w:p>
      <w:r>
        <w:rPr>
          <w:b/>
        </w:rPr>
        <w:t xml:space="preserve">Tulos</w:t>
      </w:r>
    </w:p>
    <w:p>
      <w:r>
        <w:t xml:space="preserve">lisätietoja tulisesta kastikkeesta</w:t>
      </w:r>
    </w:p>
    <w:p>
      <w:r>
        <w:rPr>
          <w:b/>
        </w:rPr>
        <w:t xml:space="preserve">Esimerkki 7.306</w:t>
      </w:r>
    </w:p>
    <w:p>
      <w:r>
        <w:t xml:space="preserve">Konteksti: Damian oli tietynlaisen tulisen kastikkeen suuri fani. Hän omisti bokserit ja pyjamat, joissa oli sen logo. Hän jopa vieraili tuotantolaitoksessa, jossa tulista kastiketta valmistetaan.  Lause: Mutta Damian rakastui henkilöön, joka vihaa tulista kastiketta.  Hahmo: Henkilö</w:t>
      </w:r>
    </w:p>
    <w:p>
      <w:r>
        <w:rPr>
          <w:b/>
        </w:rPr>
        <w:t xml:space="preserve">Tulos</w:t>
      </w:r>
    </w:p>
    <w:p>
      <w:r>
        <w:t xml:space="preserve">Ei ole</w:t>
      </w:r>
    </w:p>
    <w:p>
      <w:r>
        <w:rPr>
          <w:b/>
        </w:rPr>
        <w:t xml:space="preserve">Esimerkki 7.307</w:t>
      </w:r>
    </w:p>
    <w:p>
      <w:r>
        <w:t xml:space="preserve">Konteksti: Damian oli tietynlaisen tulisen kastikkeen suuri fani. Hän omisti bokserit ja pyjamat, joissa oli sen logo. Hän jopa vieraili tuotantolaitoksessa, jossa tulista kastiketta valmistetaan.  Lause: Mutta Damian rakastui henkilöön, joka vihaa tulista kastiketta.  Hahmo: Damian</w:t>
      </w:r>
    </w:p>
    <w:p>
      <w:r>
        <w:rPr>
          <w:b/>
        </w:rPr>
        <w:t xml:space="preserve">Tulos</w:t>
      </w:r>
    </w:p>
    <w:p>
      <w:r>
        <w:t xml:space="preserve">Ei ole</w:t>
      </w:r>
    </w:p>
    <w:p>
      <w:r>
        <w:rPr>
          <w:b/>
        </w:rPr>
        <w:t xml:space="preserve">Esimerkki 7.308</w:t>
      </w:r>
    </w:p>
    <w:p>
      <w:r>
        <w:t xml:space="preserve">Konteksti: Damian oli tietynlaisen tulisen kastikkeen suuri fani. Hän omisti bokserit ja pyjamat, joissa oli sen logo. Hän jopa vieraili tuotantolaitoksessa, jossa tulista kastiketta valmistetaan. Mutta Damian rakastui henkilöön, joka vihaa tulista kastiketta.  Lause: Damian ei enää tee läheskään yhtä paljon aterioita tulisen kastikkeen kanssa.  Hahmo: Henkilö</w:t>
      </w:r>
    </w:p>
    <w:p>
      <w:r>
        <w:rPr>
          <w:b/>
        </w:rPr>
        <w:t xml:space="preserve">Tulos</w:t>
      </w:r>
    </w:p>
    <w:p>
      <w:r>
        <w:t xml:space="preserve">Ei ole</w:t>
      </w:r>
    </w:p>
    <w:p>
      <w:r>
        <w:rPr>
          <w:b/>
        </w:rPr>
        <w:t xml:space="preserve">Esimerkki 7.309</w:t>
      </w:r>
    </w:p>
    <w:p>
      <w:r>
        <w:t xml:space="preserve">Konteksti: Damian oli tietynlaisen tulisen kastikkeen suuri fani. Hän omisti bokserit ja pyjamat, joissa oli sen logo. Hän jopa vieraili tuotantolaitoksessa, jossa tulista kastiketta valmistetaan. Mutta Damian rakastui henkilöön, joka vihaa tulista kastiketta.  Lause: Damian ei enää tee läheskään yhtä paljon aterioita tulisen kastikkeen kanssa.  Hahmo: Damian</w:t>
      </w:r>
    </w:p>
    <w:p>
      <w:r>
        <w:rPr>
          <w:b/>
        </w:rPr>
        <w:t xml:space="preserve">Tulos</w:t>
      </w:r>
    </w:p>
    <w:p>
      <w:r>
        <w:t xml:space="preserve">olla kunnioittava</w:t>
      </w:r>
    </w:p>
    <w:p>
      <w:r>
        <w:rPr>
          <w:b/>
        </w:rPr>
        <w:t xml:space="preserve">Esimerkki 7.310</w:t>
      </w:r>
    </w:p>
    <w:p>
      <w:r>
        <w:t xml:space="preserve">Konteksti: Lause: Ei ole: Jay varttui hip hopin pakkomielteessä.  Hahmo: Hänen vanhempansa</w:t>
      </w:r>
    </w:p>
    <w:p>
      <w:r>
        <w:rPr>
          <w:b/>
        </w:rPr>
        <w:t xml:space="preserve">Tulos</w:t>
      </w:r>
    </w:p>
    <w:p>
      <w:r>
        <w:t xml:space="preserve">Ei ole</w:t>
      </w:r>
    </w:p>
    <w:p>
      <w:r>
        <w:rPr>
          <w:b/>
        </w:rPr>
        <w:t xml:space="preserve">Esimerkki 7.311</w:t>
      </w:r>
    </w:p>
    <w:p>
      <w:r>
        <w:t xml:space="preserve">Konteksti: Lause: Ei ole: Jay varttui hip hopin pakkomielteessä.  Hahmo: Mc j-swish</w:t>
      </w:r>
    </w:p>
    <w:p>
      <w:r>
        <w:rPr>
          <w:b/>
        </w:rPr>
        <w:t xml:space="preserve">Tulos</w:t>
      </w:r>
    </w:p>
    <w:p>
      <w:r>
        <w:t xml:space="preserve">Ei ole</w:t>
      </w:r>
    </w:p>
    <w:p>
      <w:r>
        <w:rPr>
          <w:b/>
        </w:rPr>
        <w:t xml:space="preserve">Esimerkki 7.312</w:t>
      </w:r>
    </w:p>
    <w:p>
      <w:r>
        <w:t xml:space="preserve">Konteksti: Lause: Ei ole: Jay varttui hip hopin pakkomielteessä.  Hahmo: Äiti</w:t>
      </w:r>
    </w:p>
    <w:p>
      <w:r>
        <w:rPr>
          <w:b/>
        </w:rPr>
        <w:t xml:space="preserve">Tulos</w:t>
      </w:r>
    </w:p>
    <w:p>
      <w:r>
        <w:t xml:space="preserve">Ei ole</w:t>
      </w:r>
    </w:p>
    <w:p>
      <w:r>
        <w:rPr>
          <w:b/>
        </w:rPr>
        <w:t xml:space="preserve">Esimerkki 7.313</w:t>
      </w:r>
    </w:p>
    <w:p>
      <w:r>
        <w:t xml:space="preserve">Konteksti: Lause: Ei ole: Jay varttui hip hopin pakkomielteessä.  Hahmo: Jay</w:t>
      </w:r>
    </w:p>
    <w:p>
      <w:r>
        <w:rPr>
          <w:b/>
        </w:rPr>
        <w:t xml:space="preserve">Tulos</w:t>
      </w:r>
    </w:p>
    <w:p>
      <w:r>
        <w:t xml:space="preserve">arvostamaan musiikkia</w:t>
      </w:r>
    </w:p>
    <w:p>
      <w:r>
        <w:rPr>
          <w:b/>
        </w:rPr>
        <w:t xml:space="preserve">Esimerkki 7.314</w:t>
      </w:r>
    </w:p>
    <w:p>
      <w:r>
        <w:t xml:space="preserve">Konteksti: Jay varttui hip hopin pakkomielteenä.  Lause: Hän haaveili, että hänestä voisi jonain päivänä tulla räppäri.  Hahmo: Hänen vanhempansa</w:t>
      </w:r>
    </w:p>
    <w:p>
      <w:r>
        <w:rPr>
          <w:b/>
        </w:rPr>
        <w:t xml:space="preserve">Tulos</w:t>
      </w:r>
    </w:p>
    <w:p>
      <w:r>
        <w:t xml:space="preserve">Ei ole</w:t>
      </w:r>
    </w:p>
    <w:p>
      <w:r>
        <w:rPr>
          <w:b/>
        </w:rPr>
        <w:t xml:space="preserve">Esimerkki 7.315</w:t>
      </w:r>
    </w:p>
    <w:p>
      <w:r>
        <w:t xml:space="preserve">Konteksti: Jay varttui hip hopin pakkomielteenä.  Lause: Hän haaveili, että hänestä voisi jonain päivänä tulla räppäri.  Hahmo: Mc j-swish</w:t>
      </w:r>
    </w:p>
    <w:p>
      <w:r>
        <w:rPr>
          <w:b/>
        </w:rPr>
        <w:t xml:space="preserve">Tulos</w:t>
      </w:r>
    </w:p>
    <w:p>
      <w:r>
        <w:t xml:space="preserve">Ei ole</w:t>
      </w:r>
    </w:p>
    <w:p>
      <w:r>
        <w:rPr>
          <w:b/>
        </w:rPr>
        <w:t xml:space="preserve">Esimerkki 7.316</w:t>
      </w:r>
    </w:p>
    <w:p>
      <w:r>
        <w:t xml:space="preserve">Konteksti: Jay kasvoi hip hopin pakkomielteisenä.  Lause: Hän haaveili, että hänestä voisi jonain päivänä tulla räppäri.  Hahmo: Äiti</w:t>
      </w:r>
    </w:p>
    <w:p>
      <w:r>
        <w:rPr>
          <w:b/>
        </w:rPr>
        <w:t xml:space="preserve">Tulos</w:t>
      </w:r>
    </w:p>
    <w:p>
      <w:r>
        <w:t xml:space="preserve">Ei ole</w:t>
      </w:r>
    </w:p>
    <w:p>
      <w:r>
        <w:rPr>
          <w:b/>
        </w:rPr>
        <w:t xml:space="preserve">Esimerkki 7.317</w:t>
      </w:r>
    </w:p>
    <w:p>
      <w:r>
        <w:t xml:space="preserve">Konteksti: Jay kasvoi hip hopin pakkomielteisenä.  Lause: Hän haaveili, että hänestä voisi jonain päivänä tulla räppäri.  Hahmo: Jay</w:t>
      </w:r>
    </w:p>
    <w:p>
      <w:r>
        <w:rPr>
          <w:b/>
        </w:rPr>
        <w:t xml:space="preserve">Tulos</w:t>
      </w:r>
    </w:p>
    <w:p>
      <w:r>
        <w:t xml:space="preserve">Ei ole</w:t>
      </w:r>
    </w:p>
    <w:p>
      <w:r>
        <w:rPr>
          <w:b/>
        </w:rPr>
        <w:t xml:space="preserve">Esimerkki 7.318</w:t>
      </w:r>
    </w:p>
    <w:p>
      <w:r>
        <w:t xml:space="preserve">Konteksti: Jay kasvoi hip hopin pakkomielteisenä. Hän haaveili, että hänestä voisi jonain päivänä tulla räppäri.  Lause: Niinpä hänen äitinsä osti hänelle joululahjaksi mikrofonin ja boomboxin.  Hahmo: Hänen vanhempansa</w:t>
      </w:r>
    </w:p>
    <w:p>
      <w:r>
        <w:rPr>
          <w:b/>
        </w:rPr>
        <w:t xml:space="preserve">Tulos</w:t>
      </w:r>
    </w:p>
    <w:p>
      <w:r>
        <w:t xml:space="preserve">Ei ole</w:t>
      </w:r>
    </w:p>
    <w:p>
      <w:r>
        <w:rPr>
          <w:b/>
        </w:rPr>
        <w:t xml:space="preserve">Esimerkki 7.319</w:t>
      </w:r>
    </w:p>
    <w:p>
      <w:r>
        <w:t xml:space="preserve">Konteksti: Jay varttui hip hopin pakkomielteenä. Hän haaveili, että hänestä voisi jonain päivänä tulla räppäri.  Lause: Niinpä hänen äitinsä osti hänelle joululahjaksi mikrofonin ja boomboxin.  Hahmo: Mc j-swish</w:t>
      </w:r>
    </w:p>
    <w:p>
      <w:r>
        <w:rPr>
          <w:b/>
        </w:rPr>
        <w:t xml:space="preserve">Tulos</w:t>
      </w:r>
    </w:p>
    <w:p>
      <w:r>
        <w:t xml:space="preserve">Ei ole</w:t>
      </w:r>
    </w:p>
    <w:p>
      <w:r>
        <w:rPr>
          <w:b/>
        </w:rPr>
        <w:t xml:space="preserve">Esimerkki 7.320</w:t>
      </w:r>
    </w:p>
    <w:p>
      <w:r>
        <w:t xml:space="preserve">Konteksti: Jay varttui hip hopin pakkomielteenä. Hän haaveili, että hänestä voisi jonain päivänä tulla räppäri.  Lause: Niinpä hänen äitinsä osti hänelle joululahjaksi mikrofonin ja boomboxin.  Hahmo: Äiti</w:t>
      </w:r>
    </w:p>
    <w:p>
      <w:r>
        <w:rPr>
          <w:b/>
        </w:rPr>
        <w:t xml:space="preserve">Tulos</w:t>
      </w:r>
    </w:p>
    <w:p>
      <w:r>
        <w:t xml:space="preserve">auttamaan häntä unelmassaan</w:t>
      </w:r>
    </w:p>
    <w:p>
      <w:r>
        <w:rPr>
          <w:b/>
        </w:rPr>
        <w:t xml:space="preserve">Tulos</w:t>
      </w:r>
    </w:p>
    <w:p>
      <w:r>
        <w:t xml:space="preserve">olla avuksi</w:t>
      </w:r>
    </w:p>
    <w:p>
      <w:r>
        <w:rPr>
          <w:b/>
        </w:rPr>
        <w:t xml:space="preserve">Esimerkki 7.321</w:t>
      </w:r>
    </w:p>
    <w:p>
      <w:r>
        <w:t xml:space="preserve">Konteksti: Jay varttui hip hopin pakkomielteenä. Hän haaveili, että hänestä voisi jonain päivänä tulla räppäri.  Lause: Niinpä hänen äitinsä osti hänelle joululahjaksi mikrofonin ja boomboxin.  Hahmo: Jay</w:t>
      </w:r>
    </w:p>
    <w:p>
      <w:r>
        <w:rPr>
          <w:b/>
        </w:rPr>
        <w:t xml:space="preserve">Tulos</w:t>
      </w:r>
    </w:p>
    <w:p>
      <w:r>
        <w:t xml:space="preserve">Ei ole</w:t>
      </w:r>
    </w:p>
    <w:p>
      <w:r>
        <w:rPr>
          <w:b/>
        </w:rPr>
        <w:t xml:space="preserve">Esimerkki 7.322</w:t>
      </w:r>
    </w:p>
    <w:p>
      <w:r>
        <w:t xml:space="preserve">Konteksti: Jay varttui hip hopin pakkomielteenä. Hän haaveili, että hänestä voisi jonain päivänä tulla räppäri. Niinpä hänen äitinsä osti hänelle joululahjaksi mikrofonin ja boomboxin.  Lause: Jay on nyt kolmekymppinen kirjanpitäjä, jolla on uusi toive.  Hahmo: Hänen vanhempansa</w:t>
      </w:r>
    </w:p>
    <w:p>
      <w:r>
        <w:rPr>
          <w:b/>
        </w:rPr>
        <w:t xml:space="preserve">Tulos</w:t>
      </w:r>
    </w:p>
    <w:p>
      <w:r>
        <w:t xml:space="preserve">Ei ole</w:t>
      </w:r>
    </w:p>
    <w:p>
      <w:r>
        <w:rPr>
          <w:b/>
        </w:rPr>
        <w:t xml:space="preserve">Esimerkki 7.323</w:t>
      </w:r>
    </w:p>
    <w:p>
      <w:r>
        <w:t xml:space="preserve">Konteksti: Jay varttui hip hopin pakkomielteenä. Hän haaveili, että hänestä voisi jonain päivänä tulla räppäri. Niinpä hänen äitinsä osti hänelle joululahjaksi mikrofonin ja boomboxin.  Lause: Jay on nyt kolmekymppinen kirjanpitäjä, jolla on uusi toive.  Hahmo: Mc j-swish</w:t>
      </w:r>
    </w:p>
    <w:p>
      <w:r>
        <w:rPr>
          <w:b/>
        </w:rPr>
        <w:t xml:space="preserve">Tulos</w:t>
      </w:r>
    </w:p>
    <w:p>
      <w:r>
        <w:t xml:space="preserve">Ei ole</w:t>
      </w:r>
    </w:p>
    <w:p>
      <w:r>
        <w:rPr>
          <w:b/>
        </w:rPr>
        <w:t xml:space="preserve">Esimerkki 7.324</w:t>
      </w:r>
    </w:p>
    <w:p>
      <w:r>
        <w:t xml:space="preserve">Konteksti: Jay kasvoi hip hopin pakkomielteisenä. Hän haaveili, että hänestä voisi jonain päivänä tulla räppäri. Niinpä hänen äitinsä osti hänelle joululahjaksi mikrofonin ja boomboxin.  Lause: Jay on nyt kolmekymppinen kirjanpitäjä, jolla on uusi toive.  Hahmo: Äiti</w:t>
      </w:r>
    </w:p>
    <w:p>
      <w:r>
        <w:rPr>
          <w:b/>
        </w:rPr>
        <w:t xml:space="preserve">Tulos</w:t>
      </w:r>
    </w:p>
    <w:p>
      <w:r>
        <w:t xml:space="preserve">Ei ole</w:t>
      </w:r>
    </w:p>
    <w:p>
      <w:r>
        <w:rPr>
          <w:b/>
        </w:rPr>
        <w:t xml:space="preserve">Esimerkki 7.325</w:t>
      </w:r>
    </w:p>
    <w:p>
      <w:r>
        <w:t xml:space="preserve">Konteksti: Jay varttui hip hopin pakkomielteenä. Hän haaveili, että hänestä voisi jonain päivänä tulla räppäri. Niinpä hänen äitinsä osti hänelle joululahjaksi mikrofonin ja boomboxin.  Lause: Jay on nyt kolmekymppinen kirjanpitäjä, jolla on uusi toive.  Hahmo: Jay</w:t>
      </w:r>
    </w:p>
    <w:p>
      <w:r>
        <w:rPr>
          <w:b/>
        </w:rPr>
        <w:t xml:space="preserve">Tulos</w:t>
      </w:r>
    </w:p>
    <w:p>
      <w:r>
        <w:t xml:space="preserve">Ei ole</w:t>
      </w:r>
    </w:p>
    <w:p>
      <w:r>
        <w:rPr>
          <w:b/>
        </w:rPr>
        <w:t xml:space="preserve">Esimerkki 7.326</w:t>
      </w:r>
    </w:p>
    <w:p>
      <w:r>
        <w:t xml:space="preserve">Konteksti: Jay varttui hip hopin pakkomielteenä.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Hänen vanhempansa</w:t>
      </w:r>
    </w:p>
    <w:p>
      <w:r>
        <w:rPr>
          <w:b/>
        </w:rPr>
        <w:t xml:space="preserve">Tulos</w:t>
      </w:r>
    </w:p>
    <w:p>
      <w:r>
        <w:t xml:space="preserve">Ei ole</w:t>
      </w:r>
    </w:p>
    <w:p>
      <w:r>
        <w:rPr>
          <w:b/>
        </w:rPr>
        <w:t xml:space="preserve">Esimerkki 7.327</w:t>
      </w:r>
    </w:p>
    <w:p>
      <w:r>
        <w:t xml:space="preserve">Konteksti: Jay varttui hip hopin pakkomielteenä.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Mc J-Swish</w:t>
      </w:r>
    </w:p>
    <w:p>
      <w:r>
        <w:rPr>
          <w:b/>
        </w:rPr>
        <w:t xml:space="preserve">Tulos</w:t>
      </w:r>
    </w:p>
    <w:p>
      <w:r>
        <w:t xml:space="preserve">Ei ole</w:t>
      </w:r>
    </w:p>
    <w:p>
      <w:r>
        <w:rPr>
          <w:b/>
        </w:rPr>
        <w:t xml:space="preserve">Esimerkki 7.328</w:t>
      </w:r>
    </w:p>
    <w:p>
      <w:r>
        <w:t xml:space="preserve">Konteksti: Jay varttui hip hopin pakkomielteenä.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Äiti</w:t>
      </w:r>
    </w:p>
    <w:p>
      <w:r>
        <w:rPr>
          <w:b/>
        </w:rPr>
        <w:t xml:space="preserve">Tulos</w:t>
      </w:r>
    </w:p>
    <w:p>
      <w:r>
        <w:t xml:space="preserve">Ei ole</w:t>
      </w:r>
    </w:p>
    <w:p>
      <w:r>
        <w:rPr>
          <w:b/>
        </w:rPr>
        <w:t xml:space="preserve">Esimerkki 7.329</w:t>
      </w:r>
    </w:p>
    <w:p>
      <w:r>
        <w:t xml:space="preserve">Konteksti: Jay kasvoi hip hopin pakkomielteisenä.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Jay</w:t>
      </w:r>
    </w:p>
    <w:p>
      <w:r>
        <w:rPr>
          <w:b/>
        </w:rPr>
        <w:t xml:space="preserve">Tulos</w:t>
      </w:r>
    </w:p>
    <w:p>
      <w:r>
        <w:t xml:space="preserve">Ei ole</w:t>
      </w:r>
    </w:p>
    <w:p>
      <w:r>
        <w:rPr>
          <w:b/>
        </w:rPr>
        <w:t xml:space="preserve">Esimerkki 7.330</w:t>
      </w:r>
    </w:p>
    <w:p>
      <w:r>
        <w:t xml:space="preserve">Konteksti: Lause: Ei ole: Sam ei ollut koskaan käynyt rannalla.  Hahmo: Samin ystävät</w:t>
      </w:r>
    </w:p>
    <w:p>
      <w:r>
        <w:rPr>
          <w:b/>
        </w:rPr>
        <w:t xml:space="preserve">Tulos</w:t>
      </w:r>
    </w:p>
    <w:p>
      <w:r>
        <w:t xml:space="preserve">Ei ole</w:t>
      </w:r>
    </w:p>
    <w:p>
      <w:r>
        <w:rPr>
          <w:b/>
        </w:rPr>
        <w:t xml:space="preserve">Esimerkki 7.331</w:t>
      </w:r>
    </w:p>
    <w:p>
      <w:r>
        <w:t xml:space="preserve">Konteksti: Lause: Ei ole: Sam ei ollut koskaan käynyt rannalla.  Hahmo: Sam</w:t>
      </w:r>
    </w:p>
    <w:p>
      <w:r>
        <w:rPr>
          <w:b/>
        </w:rPr>
        <w:t xml:space="preserve">Tulos</w:t>
      </w:r>
    </w:p>
    <w:p>
      <w:r>
        <w:t xml:space="preserve">Ei ole</w:t>
      </w:r>
    </w:p>
    <w:p>
      <w:r>
        <w:rPr>
          <w:b/>
        </w:rPr>
        <w:t xml:space="preserve">Esimerkki 7.332</w:t>
      </w:r>
    </w:p>
    <w:p>
      <w:r>
        <w:t xml:space="preserve">Konteksti: Sam ei ollut koskaan käynyt rannalla.  Lause: Hän oli kuolemassa syöpään.  Hahmo: Samin ystävät</w:t>
      </w:r>
    </w:p>
    <w:p>
      <w:r>
        <w:rPr>
          <w:b/>
        </w:rPr>
        <w:t xml:space="preserve">Tulos</w:t>
      </w:r>
    </w:p>
    <w:p>
      <w:r>
        <w:t xml:space="preserve">Ei ole</w:t>
      </w:r>
    </w:p>
    <w:p>
      <w:r>
        <w:rPr>
          <w:b/>
        </w:rPr>
        <w:t xml:space="preserve">Esimerkki 7.333</w:t>
      </w:r>
    </w:p>
    <w:p>
      <w:r>
        <w:t xml:space="preserve">Konteksti: Sam ei ollut koskaan käynyt rannalla.  Lause: Hän oli kuolemassa syöpään.  Hahmo: Sam</w:t>
      </w:r>
    </w:p>
    <w:p>
      <w:r>
        <w:rPr>
          <w:b/>
        </w:rPr>
        <w:t xml:space="preserve">Tulos</w:t>
      </w:r>
    </w:p>
    <w:p>
      <w:r>
        <w:t xml:space="preserve">Ei ole</w:t>
      </w:r>
    </w:p>
    <w:p>
      <w:r>
        <w:rPr>
          <w:b/>
        </w:rPr>
        <w:t xml:space="preserve">Esimerkki 7.334</w:t>
      </w:r>
    </w:p>
    <w:p>
      <w:r>
        <w:t xml:space="preserve">Konteksti: Sam ei ollut koskaan käynyt rannalla. Hän oli kuolemassa syöpään.  Lause: Hän halusi mennä ennen kuolemaansa.  Hahmo: Samin ystävät</w:t>
      </w:r>
    </w:p>
    <w:p>
      <w:r>
        <w:rPr>
          <w:b/>
        </w:rPr>
        <w:t xml:space="preserve">Tulos</w:t>
      </w:r>
    </w:p>
    <w:p>
      <w:r>
        <w:t xml:space="preserve">Ei ole</w:t>
      </w:r>
    </w:p>
    <w:p>
      <w:r>
        <w:rPr>
          <w:b/>
        </w:rPr>
        <w:t xml:space="preserve">Esimerkki 7.335</w:t>
      </w:r>
    </w:p>
    <w:p>
      <w:r>
        <w:t xml:space="preserve">Konteksti: Sam ei ollut koskaan käynyt rannalla. Hän oli kuolemassa syöpään.  Lause: Hän halusi mennä ennen kuolemaansa.  Hahmo: Sam</w:t>
      </w:r>
    </w:p>
    <w:p>
      <w:r>
        <w:rPr>
          <w:b/>
        </w:rPr>
        <w:t xml:space="preserve">Tulos</w:t>
      </w:r>
    </w:p>
    <w:p>
      <w:r>
        <w:t xml:space="preserve">olla onnellinen ennen kuolemaansa</w:t>
      </w:r>
    </w:p>
    <w:p>
      <w:r>
        <w:rPr>
          <w:b/>
        </w:rPr>
        <w:t xml:space="preserve">Esimerkki 7.336</w:t>
      </w:r>
    </w:p>
    <w:p>
      <w:r>
        <w:t xml:space="preserve">Konteksti: Sam ei ollut koskaan käynyt rannalla. Hän oli kuolemassa syöpään. Hän halusi mennä ennen kuolemaansa.  Lause: Hänen ystävänsä halusivat viedä hänet.  Hahmo: Samin ystävät</w:t>
      </w:r>
    </w:p>
    <w:p>
      <w:r>
        <w:rPr>
          <w:b/>
        </w:rPr>
        <w:t xml:space="preserve">Tulos</w:t>
      </w:r>
    </w:p>
    <w:p>
      <w:r>
        <w:t xml:space="preserve">auttaa Samia saavuttamaan unelmansa</w:t>
      </w:r>
    </w:p>
    <w:p>
      <w:r>
        <w:rPr>
          <w:b/>
        </w:rPr>
        <w:t xml:space="preserve">Tulos</w:t>
      </w:r>
    </w:p>
    <w:p>
      <w:r>
        <w:t xml:space="preserve">viettää aikaa yhdessä</w:t>
      </w:r>
    </w:p>
    <w:p>
      <w:r>
        <w:rPr>
          <w:b/>
        </w:rPr>
        <w:t xml:space="preserve">Esimerkki 7.337</w:t>
      </w:r>
    </w:p>
    <w:p>
      <w:r>
        <w:t xml:space="preserve">Konteksti: Sam ei ollut koskaan käynyt rannalla. Hän oli kuolemassa syöpään. Hän halusi mennä ennen kuolemaansa.  Lause: Hänen ystävänsä halusivat viedä hänet.  Hahmo: Sam</w:t>
      </w:r>
    </w:p>
    <w:p>
      <w:r>
        <w:rPr>
          <w:b/>
        </w:rPr>
        <w:t xml:space="preserve">Tulos</w:t>
      </w:r>
    </w:p>
    <w:p>
      <w:r>
        <w:t xml:space="preserve">Ei ole</w:t>
      </w:r>
    </w:p>
    <w:p>
      <w:r>
        <w:rPr>
          <w:b/>
        </w:rPr>
        <w:t xml:space="preserve">Esimerkki 7.338</w:t>
      </w:r>
    </w:p>
    <w:p>
      <w:r>
        <w:t xml:space="preserve">Konteksti: Sam ei ollut koskaan käynyt rannalla. Hän oli kuolemassa syöpään. Hän halusi mennä ennen kuolemaansa. Hänen ystävänsä halusivat viedä hänet sinne.  Lause: Valitettavasti heillä ei ollut varaa siihen.  Hahmo: Samin ystävät</w:t>
      </w:r>
    </w:p>
    <w:p>
      <w:r>
        <w:rPr>
          <w:b/>
        </w:rPr>
        <w:t xml:space="preserve">Tulos</w:t>
      </w:r>
    </w:p>
    <w:p>
      <w:r>
        <w:t xml:space="preserve">Ei ole</w:t>
      </w:r>
    </w:p>
    <w:p>
      <w:r>
        <w:rPr>
          <w:b/>
        </w:rPr>
        <w:t xml:space="preserve">Esimerkki 7.339</w:t>
      </w:r>
    </w:p>
    <w:p>
      <w:r>
        <w:t xml:space="preserve">Konteksti: Sam ei ollut koskaan käynyt rannalla. Hän oli kuolemassa syöpään. Hän halusi mennä ennen kuolemaansa. Hänen ystävänsä halusivat viedä hänet sinne.  Lause: Valitettavasti heillä ei ollut varaa siihen.  Hahmo: Sam</w:t>
      </w:r>
    </w:p>
    <w:p>
      <w:r>
        <w:rPr>
          <w:b/>
        </w:rPr>
        <w:t xml:space="preserve">Tulos</w:t>
      </w:r>
    </w:p>
    <w:p>
      <w:r>
        <w:t xml:space="preserve">Ei ole</w:t>
      </w:r>
    </w:p>
    <w:p>
      <w:r>
        <w:rPr>
          <w:b/>
        </w:rPr>
        <w:t xml:space="preserve">Esimerkki 7.340</w:t>
      </w:r>
    </w:p>
    <w:p>
      <w:r>
        <w:t xml:space="preserve">Konteksti: Lause: Ei ole: Sara ja Joseph suunnittelivat häitään.  Hahmo: Joseph</w:t>
      </w:r>
    </w:p>
    <w:p>
      <w:r>
        <w:rPr>
          <w:b/>
        </w:rPr>
        <w:t xml:space="preserve">Tulos</w:t>
      </w:r>
    </w:p>
    <w:p>
      <w:r>
        <w:t xml:space="preserve">suunnittelemaan häitään.</w:t>
      </w:r>
    </w:p>
    <w:p>
      <w:r>
        <w:rPr>
          <w:b/>
        </w:rPr>
        <w:t xml:space="preserve">Tulos</w:t>
      </w:r>
    </w:p>
    <w:p>
      <w:r>
        <w:t xml:space="preserve">tulla rakastetuksi</w:t>
      </w:r>
    </w:p>
    <w:p>
      <w:r>
        <w:rPr>
          <w:b/>
        </w:rPr>
        <w:t xml:space="preserve">Esimerkki 7.341</w:t>
      </w:r>
    </w:p>
    <w:p>
      <w:r>
        <w:t xml:space="preserve">Konteksti: Lause: Ei ole: Sara ja Joseph suunnittelivat häitään.  Hahmo: Sara</w:t>
      </w:r>
    </w:p>
    <w:p>
      <w:r>
        <w:rPr>
          <w:b/>
        </w:rPr>
        <w:t xml:space="preserve">Tulos</w:t>
      </w:r>
    </w:p>
    <w:p>
      <w:r>
        <w:t xml:space="preserve">parhaat häät</w:t>
      </w:r>
    </w:p>
    <w:p>
      <w:r>
        <w:rPr>
          <w:b/>
        </w:rPr>
        <w:t xml:space="preserve">Esimerkki 7.342</w:t>
      </w:r>
    </w:p>
    <w:p>
      <w:r>
        <w:t xml:space="preserve">Konteksti: Lause: Ei ole: Sara ja Joseph suunnittelivat häitään.  Hahmo: Guest</w:t>
      </w:r>
    </w:p>
    <w:p>
      <w:r>
        <w:rPr>
          <w:b/>
        </w:rPr>
        <w:t xml:space="preserve">Tulos</w:t>
      </w:r>
    </w:p>
    <w:p>
      <w:r>
        <w:t xml:space="preserve">Ei ole</w:t>
      </w:r>
    </w:p>
    <w:p>
      <w:r>
        <w:rPr>
          <w:b/>
        </w:rPr>
        <w:t xml:space="preserve">Esimerkki 7.343</w:t>
      </w:r>
    </w:p>
    <w:p>
      <w:r>
        <w:t xml:space="preserve">Konteksti: Sara ja Joosef suunnittelivat häitään.  Lause: Heillä oli tiukka budjetti.  Hahmo: Joseph</w:t>
      </w:r>
    </w:p>
    <w:p>
      <w:r>
        <w:rPr>
          <w:b/>
        </w:rPr>
        <w:t xml:space="preserve">Tulos</w:t>
      </w:r>
    </w:p>
    <w:p>
      <w:r>
        <w:t xml:space="preserve">säästää rahaa häämatkaa varten</w:t>
      </w:r>
    </w:p>
    <w:p>
      <w:r>
        <w:rPr>
          <w:b/>
        </w:rPr>
        <w:t xml:space="preserve">Tulos</w:t>
      </w:r>
    </w:p>
    <w:p>
      <w:r>
        <w:t xml:space="preserve">käyttää vähän rahaa</w:t>
      </w:r>
    </w:p>
    <w:p>
      <w:r>
        <w:rPr>
          <w:b/>
        </w:rPr>
        <w:t xml:space="preserve">Tulos</w:t>
      </w:r>
    </w:p>
    <w:p>
      <w:r>
        <w:t xml:space="preserve">antaa Saralle hieno häälahja</w:t>
      </w:r>
    </w:p>
    <w:p>
      <w:r>
        <w:rPr>
          <w:b/>
        </w:rPr>
        <w:t xml:space="preserve">Esimerkki 7.344</w:t>
      </w:r>
    </w:p>
    <w:p>
      <w:r>
        <w:t xml:space="preserve">Konteksti: Sara ja Joosef suunnittelivat häitään.  Lause: Heillä oli tiukka budjetti.  Hahmo: Sara</w:t>
      </w:r>
    </w:p>
    <w:p>
      <w:r>
        <w:rPr>
          <w:b/>
        </w:rPr>
        <w:t xml:space="preserve">Tulos</w:t>
      </w:r>
    </w:p>
    <w:p>
      <w:r>
        <w:t xml:space="preserve">rahaan</w:t>
      </w:r>
    </w:p>
    <w:p>
      <w:r>
        <w:rPr>
          <w:b/>
        </w:rPr>
        <w:t xml:space="preserve">Tulos</w:t>
      </w:r>
    </w:p>
    <w:p>
      <w:r>
        <w:t xml:space="preserve">säästää rahaa</w:t>
      </w:r>
    </w:p>
    <w:p>
      <w:r>
        <w:rPr>
          <w:b/>
        </w:rPr>
        <w:t xml:space="preserve">Esimerkki 7.345</w:t>
      </w:r>
    </w:p>
    <w:p>
      <w:r>
        <w:t xml:space="preserve">Konteksti: Sara ja Joosef suunnittelivat häitään.  Lause: Heillä oli tiukka budjetti.  Hahmo: Guest</w:t>
      </w:r>
    </w:p>
    <w:p>
      <w:r>
        <w:rPr>
          <w:b/>
        </w:rPr>
        <w:t xml:space="preserve">Tulos</w:t>
      </w:r>
    </w:p>
    <w:p>
      <w:r>
        <w:t xml:space="preserve">Ei ole</w:t>
      </w:r>
    </w:p>
    <w:p>
      <w:r>
        <w:rPr>
          <w:b/>
        </w:rPr>
        <w:t xml:space="preserve">Esimerkki 7.346</w:t>
      </w:r>
    </w:p>
    <w:p>
      <w:r>
        <w:t xml:space="preserve">Konteksti: Sara ja Joosef suunnittelivat häitään. Heillä oli tiukka budjetti.  Lause: Heillä ei ollut varaa kolmikerroksiseen kakkuun.  Hahmo: Joseph</w:t>
      </w:r>
    </w:p>
    <w:p>
      <w:r>
        <w:rPr>
          <w:b/>
        </w:rPr>
        <w:t xml:space="preserve">Tulos</w:t>
      </w:r>
    </w:p>
    <w:p>
      <w:r>
        <w:t xml:space="preserve">Ei ole</w:t>
      </w:r>
    </w:p>
    <w:p>
      <w:r>
        <w:rPr>
          <w:b/>
        </w:rPr>
        <w:t xml:space="preserve">Esimerkki 7.347</w:t>
      </w:r>
    </w:p>
    <w:p>
      <w:r>
        <w:t xml:space="preserve">Konteksti: Sara ja Joosef suunnittelivat häitään. Heillä oli tiukka budjetti.  Lause: Heillä ei ollut varaa kolmikerroksiseen kakkuun.  Hahmo: Sara</w:t>
      </w:r>
    </w:p>
    <w:p>
      <w:r>
        <w:rPr>
          <w:b/>
        </w:rPr>
        <w:t xml:space="preserve">Tulos</w:t>
      </w:r>
    </w:p>
    <w:p>
      <w:r>
        <w:t xml:space="preserve">Ei ole</w:t>
      </w:r>
    </w:p>
    <w:p>
      <w:r>
        <w:rPr>
          <w:b/>
        </w:rPr>
        <w:t xml:space="preserve">Esimerkki 7.348</w:t>
      </w:r>
    </w:p>
    <w:p>
      <w:r>
        <w:t xml:space="preserve">Konteksti: Sara ja Joosef suunnittelivat häitään. Heillä oli tiukka budjetti.  Lause: Heillä ei ollut varaa kolmikerroksiseen kakkuun.  Hahmo: Guest</w:t>
      </w:r>
    </w:p>
    <w:p>
      <w:r>
        <w:rPr>
          <w:b/>
        </w:rPr>
        <w:t xml:space="preserve">Tulos</w:t>
      </w:r>
    </w:p>
    <w:p>
      <w:r>
        <w:t xml:space="preserve">Ei ole</w:t>
      </w:r>
    </w:p>
    <w:p>
      <w:r>
        <w:rPr>
          <w:b/>
        </w:rPr>
        <w:t xml:space="preserve">Esimerkki 7.349</w:t>
      </w:r>
    </w:p>
    <w:p>
      <w:r>
        <w:t xml:space="preserve">Konteksti: Sara ja Joosef suunnittelivat häitään. Heillä oli tiukka budjetti. Heillä ei ollut varaa kolmikerroksiseen kakkuun.  Lause: Sara tilasi yksikerroksisen kakun ja leipoi siihen sopivia kuppikakkuja.  Hahmo: Joseph</w:t>
      </w:r>
    </w:p>
    <w:p>
      <w:r>
        <w:rPr>
          <w:b/>
        </w:rPr>
        <w:t xml:space="preserve">Tulos</w:t>
      </w:r>
    </w:p>
    <w:p>
      <w:r>
        <w:t xml:space="preserve">Ei ole</w:t>
      </w:r>
    </w:p>
    <w:p>
      <w:r>
        <w:rPr>
          <w:b/>
        </w:rPr>
        <w:t xml:space="preserve">Esimerkki 7.350</w:t>
      </w:r>
    </w:p>
    <w:p>
      <w:r>
        <w:t xml:space="preserve">Konteksti: Sara ja Joosef suunnittelivat häitään. Heillä oli tiukka budjetti. Heillä ei ollut varaa kolmikerroksiseen kakkuun.  Lause: Sara tilasi yksikerroksisen kakun ja leipoi siihen sopivia kuppikakkuja.  Hahmo: Sara</w:t>
      </w:r>
    </w:p>
    <w:p>
      <w:r>
        <w:rPr>
          <w:b/>
        </w:rPr>
        <w:t xml:space="preserve">Tulos</w:t>
      </w:r>
    </w:p>
    <w:p>
      <w:r>
        <w:t xml:space="preserve">säästää rahaa</w:t>
      </w:r>
    </w:p>
    <w:p>
      <w:r>
        <w:rPr>
          <w:b/>
        </w:rPr>
        <w:t xml:space="preserve">Tulos</w:t>
      </w:r>
    </w:p>
    <w:p>
      <w:r>
        <w:t xml:space="preserve">on mukavat häät</w:t>
      </w:r>
    </w:p>
    <w:p>
      <w:r>
        <w:rPr>
          <w:b/>
        </w:rPr>
        <w:t xml:space="preserve">Tulos</w:t>
      </w:r>
    </w:p>
    <w:p>
      <w:r>
        <w:t xml:space="preserve">pysyä budjetissaan</w:t>
      </w:r>
    </w:p>
    <w:p>
      <w:r>
        <w:rPr>
          <w:b/>
        </w:rPr>
        <w:t xml:space="preserve">Tulos</w:t>
      </w:r>
    </w:p>
    <w:p>
      <w:r>
        <w:t xml:space="preserve">pitää hyvät häät</w:t>
      </w:r>
    </w:p>
    <w:p>
      <w:r>
        <w:rPr>
          <w:b/>
        </w:rPr>
        <w:t xml:space="preserve">Esimerkki 7.351</w:t>
      </w:r>
    </w:p>
    <w:p>
      <w:r>
        <w:t xml:space="preserve">Konteksti: Sara ja Joosef suunnittelivat häitään. Heillä oli tiukka budjetti. Heillä ei ollut varaa kolmikerroksiseen kakkuun.  Lause: Sara tilasi yksikerroksisen kakun ja leipoi siihen sopivia kuppikakkuja.  Hahmo: Guest</w:t>
      </w:r>
    </w:p>
    <w:p>
      <w:r>
        <w:rPr>
          <w:b/>
        </w:rPr>
        <w:t xml:space="preserve">Tulos</w:t>
      </w:r>
    </w:p>
    <w:p>
      <w:r>
        <w:t xml:space="preserve">Ei ole</w:t>
      </w:r>
    </w:p>
    <w:p>
      <w:r>
        <w:rPr>
          <w:b/>
        </w:rPr>
        <w:t xml:space="preserve">Esimerkki 7.352</w:t>
      </w:r>
    </w:p>
    <w:p>
      <w:r>
        <w:t xml:space="preserve">Konteksti: Sara ja Joosef suunnittelivat häitään. Heillä oli tiukka budjetti. Heillä ei ollut varaa kolmikerroksiseen kakkuun. Sara tilasi yksikerroksisen kakun ja leipoi siihen sopivia kuppikakkuja.  Lause: Muffinit olivat suuri hitti vieraiden keskuudessa.  Hahmo: Joseph</w:t>
      </w:r>
    </w:p>
    <w:p>
      <w:r>
        <w:rPr>
          <w:b/>
        </w:rPr>
        <w:t xml:space="preserve">Tulos</w:t>
      </w:r>
    </w:p>
    <w:p>
      <w:r>
        <w:t xml:space="preserve">Ei ole</w:t>
      </w:r>
    </w:p>
    <w:p>
      <w:r>
        <w:rPr>
          <w:b/>
        </w:rPr>
        <w:t xml:space="preserve">Esimerkki 7.353</w:t>
      </w:r>
    </w:p>
    <w:p>
      <w:r>
        <w:t xml:space="preserve">Konteksti: Sara ja Joosef suunnittelivat häitään. Heillä oli tiukka budjetti. Heillä ei ollut varaa kolmikerroksiseen kakkuun. Sara tilasi yksikerroksisen kakun ja leipoi siihen sopivia kuppikakkuja.  Lause: Muffinit olivat suuri hitti vieraiden keskuudessa.  Hahmo: Sara</w:t>
      </w:r>
    </w:p>
    <w:p>
      <w:r>
        <w:rPr>
          <w:b/>
        </w:rPr>
        <w:t xml:space="preserve">Tulos</w:t>
      </w:r>
    </w:p>
    <w:p>
      <w:r>
        <w:t xml:space="preserve">Ei ole</w:t>
      </w:r>
    </w:p>
    <w:p>
      <w:r>
        <w:rPr>
          <w:b/>
        </w:rPr>
        <w:t xml:space="preserve">Esimerkki 7.354</w:t>
      </w:r>
    </w:p>
    <w:p>
      <w:r>
        <w:t xml:space="preserve">Konteksti: Sara ja Joosef suunnittelivat häitään. Heillä oli tiukka budjetti. Heillä ei ollut varaa kolmikerroksiseen kakkuun. Sara tilasi yksikerroksisen kakun ja leipoi siihen sopivia kuppikakkuja.  Lause: Muffinit olivat suuri hitti vieraiden keskuudessa.  Hahmo: Guest</w:t>
      </w:r>
    </w:p>
    <w:p>
      <w:r>
        <w:rPr>
          <w:b/>
        </w:rPr>
        <w:t xml:space="preserve">Tulos</w:t>
      </w:r>
    </w:p>
    <w:p>
      <w:r>
        <w:t xml:space="preserve">ruoka</w:t>
      </w:r>
    </w:p>
    <w:p>
      <w:r>
        <w:rPr>
          <w:b/>
        </w:rPr>
        <w:t xml:space="preserve">Tulos</w:t>
      </w:r>
    </w:p>
    <w:p>
      <w:r>
        <w:t xml:space="preserve">syödä</w:t>
      </w:r>
    </w:p>
    <w:p>
      <w:r>
        <w:rPr>
          <w:b/>
        </w:rPr>
        <w:t xml:space="preserve">Esimerkki 7.355</w:t>
      </w:r>
    </w:p>
    <w:p>
      <w:r>
        <w:t xml:space="preserve">Konteksti: Lause: Ei ole: Lause: Lähetin ystävälleni kiitoslahjan.  Hahmo: Minä (itse)</w:t>
      </w:r>
    </w:p>
    <w:p>
      <w:r>
        <w:rPr>
          <w:b/>
        </w:rPr>
        <w:t xml:space="preserve">Tulos</w:t>
      </w:r>
    </w:p>
    <w:p>
      <w:r>
        <w:t xml:space="preserve">kiittää jotakuta</w:t>
      </w:r>
    </w:p>
    <w:p>
      <w:r>
        <w:rPr>
          <w:b/>
        </w:rPr>
        <w:t xml:space="preserve">Esimerkki 7.356</w:t>
      </w:r>
    </w:p>
    <w:p>
      <w:r>
        <w:t xml:space="preserve">Konteksti: Lause: Ei ole: Lause: Lähetin ystävälleni kiitoslahjan.  Hahmo: Leah</w:t>
      </w:r>
    </w:p>
    <w:p>
      <w:r>
        <w:rPr>
          <w:b/>
        </w:rPr>
        <w:t xml:space="preserve">Tulos</w:t>
      </w:r>
    </w:p>
    <w:p>
      <w:r>
        <w:t xml:space="preserve">Ei ole</w:t>
      </w:r>
    </w:p>
    <w:p>
      <w:r>
        <w:rPr>
          <w:b/>
        </w:rPr>
        <w:t xml:space="preserve">Esimerkki 7.357</w:t>
      </w:r>
    </w:p>
    <w:p>
      <w:r>
        <w:t xml:space="preserve">Konteksti: Lause: Ei ole: Lause: Lähetin ystävälleni kiitoslahjan.  Hahmo: Ystävä</w:t>
      </w:r>
    </w:p>
    <w:p>
      <w:r>
        <w:rPr>
          <w:b/>
        </w:rPr>
        <w:t xml:space="preserve">Tulos</w:t>
      </w:r>
    </w:p>
    <w:p>
      <w:r>
        <w:t xml:space="preserve">Ei ole</w:t>
      </w:r>
    </w:p>
    <w:p>
      <w:r>
        <w:rPr>
          <w:b/>
        </w:rPr>
        <w:t xml:space="preserve">Esimerkki 7.358</w:t>
      </w:r>
    </w:p>
    <w:p>
      <w:r>
        <w:t xml:space="preserve">Konteksti: Lähetin ystävälleni kiitoslahjan.  Lause: Muutamaa viikkoa myöhemmin hän julkaisi kuvan facebookissa.  Hahmo: Minä (itse)</w:t>
      </w:r>
    </w:p>
    <w:p>
      <w:r>
        <w:rPr>
          <w:b/>
        </w:rPr>
        <w:t xml:space="preserve">Tulos</w:t>
      </w:r>
    </w:p>
    <w:p>
      <w:r>
        <w:t xml:space="preserve">Ei ole</w:t>
      </w:r>
    </w:p>
    <w:p>
      <w:r>
        <w:rPr>
          <w:b/>
        </w:rPr>
        <w:t xml:space="preserve">Esimerkki 7.359</w:t>
      </w:r>
    </w:p>
    <w:p>
      <w:r>
        <w:t xml:space="preserve">Konteksti: Lähetin ystävälleni kiitoslahjan.  Lause: Muutamaa viikkoa myöhemmin hän julkaisi kuvan facebookissa.  Hahmo: Leah</w:t>
      </w:r>
    </w:p>
    <w:p>
      <w:r>
        <w:rPr>
          <w:b/>
        </w:rPr>
        <w:t xml:space="preserve">Tulos</w:t>
      </w:r>
    </w:p>
    <w:p>
      <w:r>
        <w:t xml:space="preserve">Ei ole</w:t>
      </w:r>
    </w:p>
    <w:p>
      <w:r>
        <w:rPr>
          <w:b/>
        </w:rPr>
        <w:t xml:space="preserve">Esimerkki 7.360</w:t>
      </w:r>
    </w:p>
    <w:p>
      <w:r>
        <w:t xml:space="preserve">Konteksti: Lähetin ystävälleni kiitoslahjan.  Lause: Muutamaa viikkoa myöhemmin hän julkaisi kuvan facebookissa.  Hahmo: Ystävä</w:t>
      </w:r>
    </w:p>
    <w:p>
      <w:r>
        <w:rPr>
          <w:b/>
        </w:rPr>
        <w:t xml:space="preserve">Tulos</w:t>
      </w:r>
    </w:p>
    <w:p>
      <w:r>
        <w:t xml:space="preserve">osoittaa arvostusta</w:t>
      </w:r>
    </w:p>
    <w:p>
      <w:r>
        <w:rPr>
          <w:b/>
        </w:rPr>
        <w:t xml:space="preserve">Esimerkki 7.361</w:t>
      </w:r>
    </w:p>
    <w:p>
      <w:r>
        <w:t xml:space="preserve">Konteksti: Lähetin ystävälleni kiitoslahjan. Muutamaa viikkoa myöhemmin hän julkaisi kuvan facebookissa.  Lause: Se oli kuva lasanesta pannulla, jonka olin lähettänyt hänelle.  Hahmo: Hahmo: Hahmo: Hahmo: Hahmo: Hahmo: Minä (itse)</w:t>
      </w:r>
    </w:p>
    <w:p>
      <w:r>
        <w:rPr>
          <w:b/>
        </w:rPr>
        <w:t xml:space="preserve">Tulos</w:t>
      </w:r>
    </w:p>
    <w:p>
      <w:r>
        <w:t xml:space="preserve">olla kiltti</w:t>
      </w:r>
    </w:p>
    <w:p>
      <w:r>
        <w:rPr>
          <w:b/>
        </w:rPr>
        <w:t xml:space="preserve">Esimerkki 7.362</w:t>
      </w:r>
    </w:p>
    <w:p>
      <w:r>
        <w:t xml:space="preserve">Konteksti: Lähetin ystävälleni kiitoslahjan. Muutamaa viikkoa myöhemmin hän julkaisi kuvan facebookissa.  Lause: Se oli kuva lasanesta pannulla, jonka olin lähettänyt hänelle.  Hahmo: Hahmo: Hahmo: Hahmo: Hahmo: Hahmo: Leah</w:t>
      </w:r>
    </w:p>
    <w:p>
      <w:r>
        <w:rPr>
          <w:b/>
        </w:rPr>
        <w:t xml:space="preserve">Tulos</w:t>
      </w:r>
    </w:p>
    <w:p>
      <w:r>
        <w:t xml:space="preserve">Ei ole</w:t>
      </w:r>
    </w:p>
    <w:p>
      <w:r>
        <w:rPr>
          <w:b/>
        </w:rPr>
        <w:t xml:space="preserve">Esimerkki 7.363</w:t>
      </w:r>
    </w:p>
    <w:p>
      <w:r>
        <w:t xml:space="preserve">Konteksti: Lähetin ystävälleni kiitoslahjan. Muutamaa viikkoa myöhemmin hän julkaisi kuvan facebookissa.  Lause: Se oli kuva lasanesta pannulla, jonka olin lähettänyt hänelle.  Hahmo: Hahmo: Hahmo: Hahmo: Hahmo: Hahmo: Ystävä</w:t>
      </w:r>
    </w:p>
    <w:p>
      <w:r>
        <w:rPr>
          <w:b/>
        </w:rPr>
        <w:t xml:space="preserve">Tulos</w:t>
      </w:r>
    </w:p>
    <w:p>
      <w:r>
        <w:t xml:space="preserve">olla kunnioittava</w:t>
      </w:r>
    </w:p>
    <w:p>
      <w:r>
        <w:rPr>
          <w:b/>
        </w:rPr>
        <w:t xml:space="preserve">Esimerkki 7.364</w:t>
      </w:r>
    </w:p>
    <w:p>
      <w:r>
        <w:t xml:space="preserve">Konteksti: Lähetin ystävälleni kiitoslahjan. Muutamaa viikkoa myöhemmin hän julkaisi kuvan facebookissa. Siinä oli kuva lasanesta pannulla, jonka olin lähettänyt hänelle.  Lause: Siinä luki Leah's Kickasserole.  Hahmo: Minä (itse)</w:t>
      </w:r>
    </w:p>
    <w:p>
      <w:r>
        <w:rPr>
          <w:b/>
        </w:rPr>
        <w:t xml:space="preserve">Tulos</w:t>
      </w:r>
    </w:p>
    <w:p>
      <w:r>
        <w:t xml:space="preserve">Ei ole</w:t>
      </w:r>
    </w:p>
    <w:p>
      <w:r>
        <w:rPr>
          <w:b/>
        </w:rPr>
        <w:t xml:space="preserve">Esimerkki 7.365</w:t>
      </w:r>
    </w:p>
    <w:p>
      <w:r>
        <w:t xml:space="preserve">Konteksti: Lähetin ystävälleni kiitoslahjan. Muutamaa viikkoa myöhemmin hän julkaisi kuvan facebookissa. Siinä oli kuva lasanesta pannulla, jonka olin lähettänyt hänelle.  Lause: Siinä luki Leah's Kickasserole.  Hahmo: Leah</w:t>
      </w:r>
    </w:p>
    <w:p>
      <w:r>
        <w:rPr>
          <w:b/>
        </w:rPr>
        <w:t xml:space="preserve">Tulos</w:t>
      </w:r>
    </w:p>
    <w:p>
      <w:r>
        <w:t xml:space="preserve">Ei ole</w:t>
      </w:r>
    </w:p>
    <w:p>
      <w:r>
        <w:rPr>
          <w:b/>
        </w:rPr>
        <w:t xml:space="preserve">Esimerkki 7.366</w:t>
      </w:r>
    </w:p>
    <w:p>
      <w:r>
        <w:t xml:space="preserve">Konteksti: Lähetin ystävälleni kiitoslahjan. Muutamaa viikkoa myöhemmin hän julkaisi kuvan facebookissa. Siinä oli kuva lasanesta pannulla, jonka olin lähettänyt hänelle.  Lause: Siinä luki Leah's Kickasserole.  Hahmo: Ystävä</w:t>
      </w:r>
    </w:p>
    <w:p>
      <w:r>
        <w:rPr>
          <w:b/>
        </w:rPr>
        <w:t xml:space="preserve">Tulos</w:t>
      </w:r>
    </w:p>
    <w:p>
      <w:r>
        <w:t xml:space="preserve">Ei ole</w:t>
      </w:r>
    </w:p>
    <w:p>
      <w:r>
        <w:rPr>
          <w:b/>
        </w:rPr>
        <w:t xml:space="preserve">Esimerkki 7.367</w:t>
      </w:r>
    </w:p>
    <w:p>
      <w:r>
        <w:t xml:space="preserve">Konteksti: Lähetin ystävälleni kiitoslahjan. Muutamaa viikkoa myöhemmin hän julkaisi kuvan facebookissa. Siinä oli kuva lasanesta pannulla, jonka olin lähettänyt hänelle. Sen kyljessä luki Leah's Kickasserole.  Lause: Hän postasi, kuinka paljon hän rakasti ruokaa.  Hahmo: Minä (itse)</w:t>
      </w:r>
    </w:p>
    <w:p>
      <w:r>
        <w:rPr>
          <w:b/>
        </w:rPr>
        <w:t xml:space="preserve">Tulos</w:t>
      </w:r>
    </w:p>
    <w:p>
      <w:r>
        <w:t xml:space="preserve">Ei ole</w:t>
      </w:r>
    </w:p>
    <w:p>
      <w:r>
        <w:rPr>
          <w:b/>
        </w:rPr>
        <w:t xml:space="preserve">Esimerkki 7.368</w:t>
      </w:r>
    </w:p>
    <w:p>
      <w:r>
        <w:t xml:space="preserve">Konteksti: Lähetin ystävälleni kiitoslahjan. Muutamaa viikkoa myöhemmin hän julkaisi kuvan facebookissa. Siinä oli kuva lasanesta pannulla, jonka olin lähettänyt hänelle. Sen kyljessä luki Leah's Kickasserole.  Lause: Hän postasi, kuinka paljon hän rakasti ruokaa.  Hahmo: Leah</w:t>
      </w:r>
    </w:p>
    <w:p>
      <w:r>
        <w:rPr>
          <w:b/>
        </w:rPr>
        <w:t xml:space="preserve">Tulos</w:t>
      </w:r>
    </w:p>
    <w:p>
      <w:r>
        <w:t xml:space="preserve">Ei ole</w:t>
      </w:r>
    </w:p>
    <w:p>
      <w:r>
        <w:rPr>
          <w:b/>
        </w:rPr>
        <w:t xml:space="preserve">Esimerkki 7.369</w:t>
      </w:r>
    </w:p>
    <w:p>
      <w:r>
        <w:t xml:space="preserve">Konteksti: Lähetin ystävälleni kiitoslahjan. Muutamaa viikkoa myöhemmin hän julkaisi kuvan facebookissa. Siinä oli kuva lasanesta pannulla, jonka olin lähettänyt hänelle. Sen kyljessä luki Leah's Kickasserole.  Lause: Hän postasi, kuinka paljon hän rakasti ruokaa.  Hahmo: Ystävä</w:t>
      </w:r>
    </w:p>
    <w:p>
      <w:r>
        <w:rPr>
          <w:b/>
        </w:rPr>
        <w:t xml:space="preserve">Tulos</w:t>
      </w:r>
    </w:p>
    <w:p>
      <w:r>
        <w:t xml:space="preserve">olla kunnioittava</w:t>
      </w:r>
    </w:p>
    <w:p>
      <w:r>
        <w:rPr>
          <w:b/>
        </w:rPr>
        <w:t xml:space="preserve">Tulos</w:t>
      </w:r>
    </w:p>
    <w:p>
      <w:r>
        <w:t xml:space="preserve">osoittaa arvostusta</w:t>
      </w:r>
    </w:p>
    <w:p>
      <w:r>
        <w:rPr>
          <w:b/>
        </w:rPr>
        <w:t xml:space="preserve">Esimerkki 7.370</w:t>
      </w:r>
    </w:p>
    <w:p>
      <w:r>
        <w:t xml:space="preserve">Konteksti: Lause: Ei ole: Carrie halusi uuden lemmikin.  Hahmo: Carrie</w:t>
      </w:r>
    </w:p>
    <w:p>
      <w:r>
        <w:rPr>
          <w:b/>
        </w:rPr>
        <w:t xml:space="preserve">Tulos</w:t>
      </w:r>
    </w:p>
    <w:p>
      <w:r>
        <w:t xml:space="preserve">olla lemmikkieläinten omistaja</w:t>
      </w:r>
    </w:p>
    <w:p>
      <w:r>
        <w:rPr>
          <w:b/>
        </w:rPr>
        <w:t xml:space="preserve">Esimerkki 7.371</w:t>
      </w:r>
    </w:p>
    <w:p>
      <w:r>
        <w:t xml:space="preserve">Konteksti: Lause: Ei ole: Carrie halusi uuden lemmikin.  Hahmo: Carrie: Ystävä</w:t>
      </w:r>
    </w:p>
    <w:p>
      <w:r>
        <w:rPr>
          <w:b/>
        </w:rPr>
        <w:t xml:space="preserve">Tulos</w:t>
      </w:r>
    </w:p>
    <w:p>
      <w:r>
        <w:t xml:space="preserve">Ei ole</w:t>
      </w:r>
    </w:p>
    <w:p>
      <w:r>
        <w:rPr>
          <w:b/>
        </w:rPr>
        <w:t xml:space="preserve">Esimerkki 7.372</w:t>
      </w:r>
    </w:p>
    <w:p>
      <w:r>
        <w:t xml:space="preserve">Konteksti: Lause: Ei ole: Carrie halusi uuden lemmikin.  Hahmo: Carrie: Kissa.</w:t>
      </w:r>
    </w:p>
    <w:p>
      <w:r>
        <w:rPr>
          <w:b/>
        </w:rPr>
        <w:t xml:space="preserve">Tulos</w:t>
      </w:r>
    </w:p>
    <w:p>
      <w:r>
        <w:t xml:space="preserve">Ei ole</w:t>
      </w:r>
    </w:p>
    <w:p>
      <w:r>
        <w:rPr>
          <w:b/>
        </w:rPr>
        <w:t xml:space="preserve">Esimerkki 7.373</w:t>
      </w:r>
    </w:p>
    <w:p>
      <w:r>
        <w:t xml:space="preserve">Konteksti: Carrie halusi uuden lemmikin.  Lause: Hänen ystävänsä kehotti häntä adoptoimaan sellaisen.  Hahmo: Carrie</w:t>
      </w:r>
    </w:p>
    <w:p>
      <w:r>
        <w:rPr>
          <w:b/>
        </w:rPr>
        <w:t xml:space="preserve">Tulos</w:t>
      </w:r>
    </w:p>
    <w:p>
      <w:r>
        <w:t xml:space="preserve">Ei ole</w:t>
      </w:r>
    </w:p>
    <w:p>
      <w:r>
        <w:rPr>
          <w:b/>
        </w:rPr>
        <w:t xml:space="preserve">Esimerkki 7.374</w:t>
      </w:r>
    </w:p>
    <w:p>
      <w:r>
        <w:t xml:space="preserve">Konteksti: Carrie halusi uuden lemmikin.  Lause: Hänen ystävänsä kehotti häntä adoptoimaan sellaisen.  Hahmo: Ystävä</w:t>
      </w:r>
    </w:p>
    <w:p>
      <w:r>
        <w:rPr>
          <w:b/>
        </w:rPr>
        <w:t xml:space="preserve">Tulos</w:t>
      </w:r>
    </w:p>
    <w:p>
      <w:r>
        <w:t xml:space="preserve">antaa ehdotuksia</w:t>
      </w:r>
    </w:p>
    <w:p>
      <w:r>
        <w:rPr>
          <w:b/>
        </w:rPr>
        <w:t xml:space="preserve">Tulos</w:t>
      </w:r>
    </w:p>
    <w:p>
      <w:r>
        <w:t xml:space="preserve">carla olla lemmikin omistaja</w:t>
      </w:r>
    </w:p>
    <w:p>
      <w:r>
        <w:rPr>
          <w:b/>
        </w:rPr>
        <w:t xml:space="preserve">Esimerkki 7.375</w:t>
      </w:r>
    </w:p>
    <w:p>
      <w:r>
        <w:t xml:space="preserve">Konteksti: Carrie halusi uuden lemmikin.  Lause: Hänen ystävänsä kehotti häntä adoptoimaan sellaisen.  Hahmo: Kissa</w:t>
      </w:r>
    </w:p>
    <w:p>
      <w:r>
        <w:rPr>
          <w:b/>
        </w:rPr>
        <w:t xml:space="preserve">Tulos</w:t>
      </w:r>
    </w:p>
    <w:p>
      <w:r>
        <w:t xml:space="preserve">Ei ole</w:t>
      </w:r>
    </w:p>
    <w:p>
      <w:r>
        <w:rPr>
          <w:b/>
        </w:rPr>
        <w:t xml:space="preserve">Esimerkki 7.376</w:t>
      </w:r>
    </w:p>
    <w:p>
      <w:r>
        <w:t xml:space="preserve">Konteksti: Carrie halusi uuden lemmikin. Hänen ystävänsä kehotti häntä adoptoimaan sellaisen.  Lause: Carrie meni eläinkauppaan.  Hahmo: Carrie</w:t>
      </w:r>
    </w:p>
    <w:p>
      <w:r>
        <w:rPr>
          <w:b/>
        </w:rPr>
        <w:t xml:space="preserve">Tulos</w:t>
      </w:r>
    </w:p>
    <w:p>
      <w:r>
        <w:t xml:space="preserve">löytää lemmikki</w:t>
      </w:r>
    </w:p>
    <w:p>
      <w:r>
        <w:rPr>
          <w:b/>
        </w:rPr>
        <w:t xml:space="preserve">Tulos</w:t>
      </w:r>
    </w:p>
    <w:p>
      <w:r>
        <w:t xml:space="preserve">selata</w:t>
      </w:r>
    </w:p>
    <w:p>
      <w:r>
        <w:rPr>
          <w:b/>
        </w:rPr>
        <w:t xml:space="preserve">Esimerkki 7.377</w:t>
      </w:r>
    </w:p>
    <w:p>
      <w:r>
        <w:t xml:space="preserve">Konteksti: Carrie halusi uuden lemmikin. Hänen ystävänsä kehotti häntä adoptoimaan sellaisen.  Lause: Carrie meni eläinkauppaan.  Hahmo: Ystävä</w:t>
      </w:r>
    </w:p>
    <w:p>
      <w:r>
        <w:rPr>
          <w:b/>
        </w:rPr>
        <w:t xml:space="preserve">Tulos</w:t>
      </w:r>
    </w:p>
    <w:p>
      <w:r>
        <w:t xml:space="preserve">Ei ole</w:t>
      </w:r>
    </w:p>
    <w:p>
      <w:r>
        <w:rPr>
          <w:b/>
        </w:rPr>
        <w:t xml:space="preserve">Esimerkki 7.378</w:t>
      </w:r>
    </w:p>
    <w:p>
      <w:r>
        <w:t xml:space="preserve">Konteksti: Carrie halusi uuden lemmikin. Hänen ystävänsä kehotti häntä adoptoimaan sellaisen.  Lause: Carrie meni eläinkauppaan.  Hahmo: Kissa</w:t>
      </w:r>
    </w:p>
    <w:p>
      <w:r>
        <w:rPr>
          <w:b/>
        </w:rPr>
        <w:t xml:space="preserve">Tulos</w:t>
      </w:r>
    </w:p>
    <w:p>
      <w:r>
        <w:t xml:space="preserve">Ei ole</w:t>
      </w:r>
    </w:p>
    <w:p>
      <w:r>
        <w:rPr>
          <w:b/>
        </w:rPr>
        <w:t xml:space="preserve">Esimerkki 7.379</w:t>
      </w:r>
    </w:p>
    <w:p>
      <w:r>
        <w:t xml:space="preserve">Konteksti: Carrie halusi uuden lemmikin. Hänen ystävänsä kehotti häntä adoptoimaan sellaisen. Carrie meni eläinkauppaan.  Lause: Hän adoptoi kissan.  Hahmo: Carrie</w:t>
      </w:r>
    </w:p>
    <w:p>
      <w:r>
        <w:rPr>
          <w:b/>
        </w:rPr>
        <w:t xml:space="preserve">Tulos</w:t>
      </w:r>
    </w:p>
    <w:p>
      <w:r>
        <w:t xml:space="preserve">tulla rakastetuksi</w:t>
      </w:r>
    </w:p>
    <w:p>
      <w:r>
        <w:rPr>
          <w:b/>
        </w:rPr>
        <w:t xml:space="preserve">Esimerkki 7.380</w:t>
      </w:r>
    </w:p>
    <w:p>
      <w:r>
        <w:t xml:space="preserve">Konteksti: Carrie halusi uuden lemmikin. Hänen ystävänsä kehotti häntä adoptoimaan sellaisen. Carrie meni eläinkauppaan.  Lause: Hän adoptoi kissan.  Hahmo: Ystävä</w:t>
      </w:r>
    </w:p>
    <w:p>
      <w:r>
        <w:rPr>
          <w:b/>
        </w:rPr>
        <w:t xml:space="preserve">Tulos</w:t>
      </w:r>
    </w:p>
    <w:p>
      <w:r>
        <w:t xml:space="preserve">Ei ole</w:t>
      </w:r>
    </w:p>
    <w:p>
      <w:r>
        <w:rPr>
          <w:b/>
        </w:rPr>
        <w:t xml:space="preserve">Esimerkki 7.381</w:t>
      </w:r>
    </w:p>
    <w:p>
      <w:r>
        <w:t xml:space="preserve">Konteksti: Carrie halusi uuden lemmikin. Hänen ystävänsä kehotti häntä adoptoimaan sellaisen. Carrie meni eläinkauppaan.  Lause: Hän adoptoi kissan.  Hahmo: Kissa.</w:t>
      </w:r>
    </w:p>
    <w:p>
      <w:r>
        <w:rPr>
          <w:b/>
        </w:rPr>
        <w:t xml:space="preserve">Tulos</w:t>
      </w:r>
    </w:p>
    <w:p>
      <w:r>
        <w:t xml:space="preserve">Ei ole</w:t>
      </w:r>
    </w:p>
    <w:p>
      <w:r>
        <w:rPr>
          <w:b/>
        </w:rPr>
        <w:t xml:space="preserve">Esimerkki 7.382</w:t>
      </w:r>
    </w:p>
    <w:p>
      <w:r>
        <w:t xml:space="preserve">Konteksti: Carrie halusi uuden lemmikin. Hänen ystävänsä kehotti häntä adoptoimaan sellaisen. Carrie meni eläinkauppaan. Hän adoptoi kissan.  Lause: Carrie rakasti kissaansa.  Hahmo: Carrie</w:t>
      </w:r>
    </w:p>
    <w:p>
      <w:r>
        <w:rPr>
          <w:b/>
        </w:rPr>
        <w:t xml:space="preserve">Tulos</w:t>
      </w:r>
    </w:p>
    <w:p>
      <w:r>
        <w:t xml:space="preserve">Ei ole</w:t>
      </w:r>
    </w:p>
    <w:p>
      <w:r>
        <w:rPr>
          <w:b/>
        </w:rPr>
        <w:t xml:space="preserve">Esimerkki 7.383</w:t>
      </w:r>
    </w:p>
    <w:p>
      <w:r>
        <w:t xml:space="preserve">Konteksti: Carrie halusi uuden lemmikin. Hänen ystävänsä kehotti häntä adoptoimaan sellaisen. Carrie meni eläinkauppaan. Hän adoptoi kissan.  Lause: Carrie rakasti kissaansa.  Hahmo: Ystävä</w:t>
      </w:r>
    </w:p>
    <w:p>
      <w:r>
        <w:rPr>
          <w:b/>
        </w:rPr>
        <w:t xml:space="preserve">Tulos</w:t>
      </w:r>
    </w:p>
    <w:p>
      <w:r>
        <w:t xml:space="preserve">Ei ole</w:t>
      </w:r>
    </w:p>
    <w:p>
      <w:r>
        <w:rPr>
          <w:b/>
        </w:rPr>
        <w:t xml:space="preserve">Esimerkki 7.384</w:t>
      </w:r>
    </w:p>
    <w:p>
      <w:r>
        <w:t xml:space="preserve">Konteksti: Carrie halusi uuden lemmikin. Hänen ystävänsä kehotti häntä adoptoimaan sellaisen. Carrie meni eläinkauppaan. Hän adoptoi kissan.  Lause: Carrie rakasti kissaansa.  Hahmo: Kissa</w:t>
      </w:r>
    </w:p>
    <w:p>
      <w:r>
        <w:rPr>
          <w:b/>
        </w:rPr>
        <w:t xml:space="preserve">Tulos</w:t>
      </w:r>
    </w:p>
    <w:p>
      <w:r>
        <w:t xml:space="preserve">(olla)</w:t>
      </w:r>
    </w:p>
    <w:p>
      <w:r>
        <w:rPr>
          <w:b/>
        </w:rPr>
        <w:t xml:space="preserve">Esimerkki 7.385</w:t>
      </w:r>
    </w:p>
    <w:p>
      <w:r>
        <w:t xml:space="preserve">Konteksti: Lause: Ei ole: Jordan näki muiden lasten uivan, kun kesällä oli kuuma.  Hahmo: Lapset</w:t>
      </w:r>
    </w:p>
    <w:p>
      <w:r>
        <w:rPr>
          <w:b/>
        </w:rPr>
        <w:t xml:space="preserve">Tulos</w:t>
      </w:r>
    </w:p>
    <w:p>
      <w:r>
        <w:t xml:space="preserve">pitää hauskaa</w:t>
      </w:r>
    </w:p>
    <w:p>
      <w:r>
        <w:rPr>
          <w:b/>
        </w:rPr>
        <w:t xml:space="preserve">Tulos</w:t>
      </w:r>
    </w:p>
    <w:p>
      <w:r>
        <w:t xml:space="preserve">viileänä pysyminen kuumalla säällä</w:t>
      </w:r>
    </w:p>
    <w:p>
      <w:r>
        <w:rPr>
          <w:b/>
        </w:rPr>
        <w:t xml:space="preserve">Tulos</w:t>
      </w:r>
    </w:p>
    <w:p>
      <w:r>
        <w:t xml:space="preserve">uida altaassa</w:t>
      </w:r>
    </w:p>
    <w:p>
      <w:r>
        <w:rPr>
          <w:b/>
        </w:rPr>
        <w:t xml:space="preserve">Esimerkki 7.386</w:t>
      </w:r>
    </w:p>
    <w:p>
      <w:r>
        <w:t xml:space="preserve">Konteksti: Lause: Ei ole: Jordan näki muiden lasten uivan, kun kesällä oli kuuma.  Hahmo: Jordan</w:t>
      </w:r>
    </w:p>
    <w:p>
      <w:r>
        <w:rPr>
          <w:b/>
        </w:rPr>
        <w:t xml:space="preserve">Tulos</w:t>
      </w:r>
    </w:p>
    <w:p>
      <w:r>
        <w:t xml:space="preserve">saada tietoa</w:t>
      </w:r>
    </w:p>
    <w:p>
      <w:r>
        <w:rPr>
          <w:b/>
        </w:rPr>
        <w:t xml:space="preserve">Esimerkki 7.387</w:t>
      </w:r>
    </w:p>
    <w:p>
      <w:r>
        <w:t xml:space="preserve">Konteksti: Lause: Ei ole: Jordan näki muiden lasten uivan, kun kesällä oli kuuma.  Hahmo: Jordanin äiti</w:t>
      </w:r>
    </w:p>
    <w:p>
      <w:r>
        <w:rPr>
          <w:b/>
        </w:rPr>
        <w:t xml:space="preserve">Tulos</w:t>
      </w:r>
    </w:p>
    <w:p>
      <w:r>
        <w:t xml:space="preserve">Ei ole</w:t>
      </w:r>
    </w:p>
    <w:p>
      <w:r>
        <w:rPr>
          <w:b/>
        </w:rPr>
        <w:t xml:space="preserve">Esimerkki 7.388</w:t>
      </w:r>
    </w:p>
    <w:p>
      <w:r>
        <w:t xml:space="preserve">Konteksti: Jordan näki muiden lasten uivan, kun kesällä oli kuuma.  Lause: Jordan ei ollut koskaan oppinut uimaan, joten hän ei voinut mennä veteen.  Hahmo: Lapset</w:t>
      </w:r>
    </w:p>
    <w:p>
      <w:r>
        <w:rPr>
          <w:b/>
        </w:rPr>
        <w:t xml:space="preserve">Tulos</w:t>
      </w:r>
    </w:p>
    <w:p>
      <w:r>
        <w:t xml:space="preserve">Ei ole</w:t>
      </w:r>
    </w:p>
    <w:p>
      <w:r>
        <w:rPr>
          <w:b/>
        </w:rPr>
        <w:t xml:space="preserve">Esimerkki 7.389</w:t>
      </w:r>
    </w:p>
    <w:p>
      <w:r>
        <w:t xml:space="preserve">Konteksti: Jordan näki muiden lasten uivan, kun kesällä oli kuuma.  Lause: Jordan ei ollut koskaan oppinut uimaan, joten hän ei voinut mennä veteen.  Hahmo: Jordan</w:t>
      </w:r>
    </w:p>
    <w:p>
      <w:r>
        <w:rPr>
          <w:b/>
        </w:rPr>
        <w:t xml:space="preserve">Tulos</w:t>
      </w:r>
    </w:p>
    <w:p>
      <w:r>
        <w:t xml:space="preserve">Ei ole</w:t>
      </w:r>
    </w:p>
    <w:p>
      <w:r>
        <w:rPr>
          <w:b/>
        </w:rPr>
        <w:t xml:space="preserve">Esimerkki 7.390</w:t>
      </w:r>
    </w:p>
    <w:p>
      <w:r>
        <w:t xml:space="preserve">Konteksti: Jordan näki muiden lasten uivan, kun kesällä oli kuuma.  Lause: Jordan ei ollut koskaan oppinut uimaan, joten hän ei voinut mennä veteen.  Hahmo: Jordanin äiti</w:t>
      </w:r>
    </w:p>
    <w:p>
      <w:r>
        <w:rPr>
          <w:b/>
        </w:rPr>
        <w:t xml:space="preserve">Tulos</w:t>
      </w:r>
    </w:p>
    <w:p>
      <w:r>
        <w:t xml:space="preserve">Ei ole</w:t>
      </w:r>
    </w:p>
    <w:p>
      <w:r>
        <w:rPr>
          <w:b/>
        </w:rPr>
        <w:t xml:space="preserve">Esimerkki 7.391</w:t>
      </w:r>
    </w:p>
    <w:p>
      <w:r>
        <w:t xml:space="preserve">Konteksti: Jordan näki muiden lasten uivan, kun kesällä oli kuuma. Jordan ei ollut koskaan oppinut uimaan, joten hän ei voinut mennä veteen.  Lause: Häntä nolotti, ettei osannut uida.  Hahmo: Lapset</w:t>
      </w:r>
    </w:p>
    <w:p>
      <w:r>
        <w:rPr>
          <w:b/>
        </w:rPr>
        <w:t xml:space="preserve">Tulos</w:t>
      </w:r>
    </w:p>
    <w:p>
      <w:r>
        <w:t xml:space="preserve">Ei ole</w:t>
      </w:r>
    </w:p>
    <w:p>
      <w:r>
        <w:rPr>
          <w:b/>
        </w:rPr>
        <w:t xml:space="preserve">Esimerkki 7.392</w:t>
      </w:r>
    </w:p>
    <w:p>
      <w:r>
        <w:t xml:space="preserve">Konteksti: Jordan näki muiden lasten uivan, kun kesällä oli kuuma. Jordan ei ollut koskaan oppinut uimaan, joten hän ei voinut mennä veteen.  Lause: Häntä nolotti, ettei osannut uida.  Hahmo: Jordan</w:t>
      </w:r>
    </w:p>
    <w:p>
      <w:r>
        <w:rPr>
          <w:b/>
        </w:rPr>
        <w:t xml:space="preserve">Tulos</w:t>
      </w:r>
    </w:p>
    <w:p>
      <w:r>
        <w:t xml:space="preserve">Ei ole</w:t>
      </w:r>
    </w:p>
    <w:p>
      <w:r>
        <w:rPr>
          <w:b/>
        </w:rPr>
        <w:t xml:space="preserve">Esimerkki 7.393</w:t>
      </w:r>
    </w:p>
    <w:p>
      <w:r>
        <w:t xml:space="preserve">Konteksti: Jordan näki muiden lasten uivan, kun kesällä oli kuuma. Jordan ei ollut koskaan oppinut uimaan, joten hän ei voinut mennä veteen.  Lause: Häntä hävetti, ettei osannut uida.  Hahmo: Jordanin äiti</w:t>
      </w:r>
    </w:p>
    <w:p>
      <w:r>
        <w:rPr>
          <w:b/>
        </w:rPr>
        <w:t xml:space="preserve">Tulos</w:t>
      </w:r>
    </w:p>
    <w:p>
      <w:r>
        <w:t xml:space="preserve">Ei ole</w:t>
      </w:r>
    </w:p>
    <w:p>
      <w:r>
        <w:rPr>
          <w:b/>
        </w:rPr>
        <w:t xml:space="preserve">Esimerkki 7.394</w:t>
      </w:r>
    </w:p>
    <w:p>
      <w:r>
        <w:t xml:space="preserve">Konteksti: Jordan näki muiden lasten uivan, kun kesällä oli kuuma. Jordan ei ollut koskaan oppinut uimaan, joten hän ei voinut mennä veteen. Häntä nolotti, ettei osannut uida.  Lause: Hänen äitinsä hankki hänelle uimatunteja ja hän harjoitteli.  Hahmo: Lapset</w:t>
      </w:r>
    </w:p>
    <w:p>
      <w:r>
        <w:rPr>
          <w:b/>
        </w:rPr>
        <w:t xml:space="preserve">Tulos</w:t>
      </w:r>
    </w:p>
    <w:p>
      <w:r>
        <w:t xml:space="preserve">Ei ole</w:t>
      </w:r>
    </w:p>
    <w:p>
      <w:r>
        <w:rPr>
          <w:b/>
        </w:rPr>
        <w:t xml:space="preserve">Esimerkki 7.395</w:t>
      </w:r>
    </w:p>
    <w:p>
      <w:r>
        <w:t xml:space="preserve">Konteksti: Jordan näki muiden lasten uivan, kun kesällä oli kuuma. Jordan ei ollut koskaan oppinut uimaan, joten hän ei voinut mennä veteen. Häntä nolotti, ettei osannut uida.  Lause: Hänen äitinsä hankki hänelle uimatunteja ja hän harjoitteli.  Hahmo: Jordan</w:t>
      </w:r>
    </w:p>
    <w:p>
      <w:r>
        <w:rPr>
          <w:b/>
        </w:rPr>
        <w:t xml:space="preserve">Tulos</w:t>
      </w:r>
    </w:p>
    <w:p>
      <w:r>
        <w:t xml:space="preserve">saada tietoa</w:t>
      </w:r>
    </w:p>
    <w:p>
      <w:r>
        <w:rPr>
          <w:b/>
        </w:rPr>
        <w:t xml:space="preserve">Tulos</w:t>
      </w:r>
    </w:p>
    <w:p>
      <w:r>
        <w:t xml:space="preserve">oppia uimaan</w:t>
      </w:r>
    </w:p>
    <w:p>
      <w:r>
        <w:rPr>
          <w:b/>
        </w:rPr>
        <w:t xml:space="preserve">Esimerkki 7.396</w:t>
      </w:r>
    </w:p>
    <w:p>
      <w:r>
        <w:t xml:space="preserve">Konteksti: Jordan näki muiden lasten uivan, kun kesällä oli kuuma. Jordan ei ollut koskaan oppinut uimaan, joten hän ei voinut mennä veteen. Häntä nolotti, ettei osannut uida.  Lause: Hänen äitinsä hankki hänelle uimatunteja ja hän harjoitteli.  Hahmo: Jordanin äiti</w:t>
      </w:r>
    </w:p>
    <w:p>
      <w:r>
        <w:rPr>
          <w:b/>
        </w:rPr>
        <w:t xml:space="preserve">Tulos</w:t>
      </w:r>
    </w:p>
    <w:p>
      <w:r>
        <w:t xml:space="preserve">ettei hän hukkuisi</w:t>
      </w:r>
    </w:p>
    <w:p>
      <w:r>
        <w:rPr>
          <w:b/>
        </w:rPr>
        <w:t xml:space="preserve">Tulos</w:t>
      </w:r>
    </w:p>
    <w:p>
      <w:r>
        <w:t xml:space="preserve">auttaa poikaansa</w:t>
      </w:r>
    </w:p>
    <w:p>
      <w:r>
        <w:rPr>
          <w:b/>
        </w:rPr>
        <w:t xml:space="preserve">Esimerkki 7.397</w:t>
      </w:r>
    </w:p>
    <w:p>
      <w:r>
        <w:t xml:space="preserve">Konteksti: Jordan näki muiden lasten uivan, kun kesällä oli kuuma. Jordan ei ollut koskaan oppinut uimaan, joten hän ei voinut mennä veteen. Häntä nolotti, ettei osannut uida. Hänen äitinsä hankki hänelle uimaopetusta ja hän harjoitteli.  Lause: Vihdoin Jordan pääsi muiden kanssa viileään veteen.  Hahmo: Lapset</w:t>
      </w:r>
    </w:p>
    <w:p>
      <w:r>
        <w:rPr>
          <w:b/>
        </w:rPr>
        <w:t xml:space="preserve">Tulos</w:t>
      </w:r>
    </w:p>
    <w:p>
      <w:r>
        <w:t xml:space="preserve">pitää hauskaa</w:t>
      </w:r>
    </w:p>
    <w:p>
      <w:r>
        <w:rPr>
          <w:b/>
        </w:rPr>
        <w:t xml:space="preserve">Esimerkki 7.398</w:t>
      </w:r>
    </w:p>
    <w:p>
      <w:r>
        <w:t xml:space="preserve">Konteksti: Jordan näki muiden lasten uivan, kun kesällä oli kuuma. Jordan ei ollut koskaan oppinut uimaan, joten hän ei voinut mennä veteen. Häntä nolotti, ettei osannut uida. Hänen äitinsä hankki hänelle uimaopetusta ja hän harjoitteli.  Lause: Vihdoin Jordan pääsi muiden kanssa viileään veteen.  Hahmo: Jordan</w:t>
      </w:r>
    </w:p>
    <w:p>
      <w:r>
        <w:rPr>
          <w:b/>
        </w:rPr>
        <w:t xml:space="preserve">Tulos</w:t>
      </w:r>
    </w:p>
    <w:p>
      <w:r>
        <w:t xml:space="preserve">pitää hauskaa</w:t>
      </w:r>
    </w:p>
    <w:p>
      <w:r>
        <w:rPr>
          <w:b/>
        </w:rPr>
        <w:t xml:space="preserve">Tulos</w:t>
      </w:r>
    </w:p>
    <w:p>
      <w:r>
        <w:t xml:space="preserve">harjoitella</w:t>
      </w:r>
    </w:p>
    <w:p>
      <w:r>
        <w:rPr>
          <w:b/>
        </w:rPr>
        <w:t xml:space="preserve">Esimerkki 7.399</w:t>
      </w:r>
    </w:p>
    <w:p>
      <w:r>
        <w:t xml:space="preserve">Konteksti: Jordan näki muiden lasten uivan, kun kesällä oli kuuma. Jordan ei ollut koskaan oppinut uimaan, joten hän ei voinut mennä veteen. Häntä nolotti, ettei osannut uida. Hänen äitinsä hankki hänelle uimaopetusta ja hän harjoitteli.  Lause: Vihdoin Jordan pääsi muiden kanssa viileään veteen.  Hahmo: Jordanin äiti</w:t>
      </w:r>
    </w:p>
    <w:p>
      <w:r>
        <w:rPr>
          <w:b/>
        </w:rPr>
        <w:t xml:space="preserve">Tulos</w:t>
      </w:r>
    </w:p>
    <w:p>
      <w:r>
        <w:t xml:space="preserve">Ei ole</w:t>
      </w:r>
    </w:p>
    <w:p>
      <w:r>
        <w:rPr>
          <w:b/>
        </w:rPr>
        <w:t xml:space="preserve">Esimerkki 7.400</w:t>
      </w:r>
    </w:p>
    <w:p>
      <w:r>
        <w:t xml:space="preserve">Konteksti: Lause: Ei ole: Chris oli mustassa pörssissä Mongoliassa.  Hahmo: Chris</w:t>
      </w:r>
    </w:p>
    <w:p>
      <w:r>
        <w:rPr>
          <w:b/>
        </w:rPr>
        <w:t xml:space="preserve">Tulos</w:t>
      </w:r>
    </w:p>
    <w:p>
      <w:r>
        <w:t xml:space="preserve">laittomien tuotteiden ostaminen</w:t>
      </w:r>
    </w:p>
    <w:p>
      <w:r>
        <w:rPr>
          <w:b/>
        </w:rPr>
        <w:t xml:space="preserve">Tulos</w:t>
      </w:r>
    </w:p>
    <w:p>
      <w:r>
        <w:t xml:space="preserve">tapaamaan jotakuta</w:t>
      </w:r>
    </w:p>
    <w:p>
      <w:r>
        <w:rPr>
          <w:b/>
        </w:rPr>
        <w:t xml:space="preserve">Tulos</w:t>
      </w:r>
    </w:p>
    <w:p>
      <w:r>
        <w:t xml:space="preserve">saada jotain</w:t>
      </w:r>
    </w:p>
    <w:p>
      <w:r>
        <w:rPr>
          <w:b/>
        </w:rPr>
        <w:t xml:space="preserve">Tulos</w:t>
      </w:r>
    </w:p>
    <w:p>
      <w:r>
        <w:t xml:space="preserve">katso millaista se oli</w:t>
      </w:r>
    </w:p>
    <w:p>
      <w:r>
        <w:rPr>
          <w:b/>
        </w:rPr>
        <w:t xml:space="preserve">Esimerkki 7.401</w:t>
      </w:r>
    </w:p>
    <w:p>
      <w:r>
        <w:t xml:space="preserve">Konteksti: Lause: Ei ole: Chris oli mustassa pörssissä Mongoliassa.  Hahmo: Kauppias</w:t>
      </w:r>
    </w:p>
    <w:p>
      <w:r>
        <w:rPr>
          <w:b/>
        </w:rPr>
        <w:t xml:space="preserve">Tulos</w:t>
      </w:r>
    </w:p>
    <w:p>
      <w:r>
        <w:t xml:space="preserve">Ei ole</w:t>
      </w:r>
    </w:p>
    <w:p>
      <w:r>
        <w:rPr>
          <w:b/>
        </w:rPr>
        <w:t xml:space="preserve">Esimerkki 7.402</w:t>
      </w:r>
    </w:p>
    <w:p>
      <w:r>
        <w:t xml:space="preserve">Konteksti: Chris oli mustassa pörssissä Mongoliassa.  Lause: Hän näki villapaidan, joka näytti hyvin lämpimältä ja muodikkaalta.  Hahmo: Chris</w:t>
      </w:r>
    </w:p>
    <w:p>
      <w:r>
        <w:rPr>
          <w:b/>
        </w:rPr>
        <w:t xml:space="preserve">Tulos</w:t>
      </w:r>
    </w:p>
    <w:p>
      <w:r>
        <w:t xml:space="preserve">ostoksille.</w:t>
      </w:r>
    </w:p>
    <w:p>
      <w:r>
        <w:rPr>
          <w:b/>
        </w:rPr>
        <w:t xml:space="preserve">Esimerkki 7.403</w:t>
      </w:r>
    </w:p>
    <w:p>
      <w:r>
        <w:t xml:space="preserve">Konteksti: Chris oli mustassa pörssissä Mongoliassa.  Lause: Hän näki villapaidan, joka näytti hyvin lämpimältä ja muodikkaalta.  Hahmo: Kauppias</w:t>
      </w:r>
    </w:p>
    <w:p>
      <w:r>
        <w:rPr>
          <w:b/>
        </w:rPr>
        <w:t xml:space="preserve">Tulos</w:t>
      </w:r>
    </w:p>
    <w:p>
      <w:r>
        <w:t xml:space="preserve">Ei ole</w:t>
      </w:r>
    </w:p>
    <w:p>
      <w:r>
        <w:rPr>
          <w:b/>
        </w:rPr>
        <w:t xml:space="preserve">Esimerkki 7.404</w:t>
      </w:r>
    </w:p>
    <w:p>
      <w:r>
        <w:t xml:space="preserve">Konteksti: Chris oli mustassa pörssissä Mongoliassa. Hän näki villapaidan, joka näytti hyvin lämpimältä ja muodikkaalta.  Lause: Hän yritti tehdä vaihtokauppaa kauppiaan kanssa.  Hahmo: Chris</w:t>
      </w:r>
    </w:p>
    <w:p>
      <w:r>
        <w:rPr>
          <w:b/>
        </w:rPr>
        <w:t xml:space="preserve">Tulos</w:t>
      </w:r>
    </w:p>
    <w:p>
      <w:r>
        <w:t xml:space="preserve">se on todella huono</w:t>
      </w:r>
    </w:p>
    <w:p>
      <w:r>
        <w:rPr>
          <w:b/>
        </w:rPr>
        <w:t xml:space="preserve">Tulos</w:t>
      </w:r>
    </w:p>
    <w:p>
      <w:r>
        <w:t xml:space="preserve">hyvä kauppa</w:t>
      </w:r>
    </w:p>
    <w:p>
      <w:r>
        <w:rPr>
          <w:b/>
        </w:rPr>
        <w:t xml:space="preserve">Esimerkki 7.405</w:t>
      </w:r>
    </w:p>
    <w:p>
      <w:r>
        <w:t xml:space="preserve">Konteksti: Chris oli mustassa pörssissä Mongoliassa. Hän näki villapaidan, joka näytti hyvin lämpimältä ja muodikkaalta.  Lause: Hän yritti tehdä vaihtokauppaa kauppiaan kanssa.  Hahmo: Kauppias</w:t>
      </w:r>
    </w:p>
    <w:p>
      <w:r>
        <w:rPr>
          <w:b/>
        </w:rPr>
        <w:t xml:space="preserve">Tulos</w:t>
      </w:r>
    </w:p>
    <w:p>
      <w:r>
        <w:t xml:space="preserve">ansaita rahaa</w:t>
      </w:r>
    </w:p>
    <w:p>
      <w:r>
        <w:rPr>
          <w:b/>
        </w:rPr>
        <w:t xml:space="preserve">Esimerkki 7.406</w:t>
      </w:r>
    </w:p>
    <w:p>
      <w:r>
        <w:t xml:space="preserve">Konteksti: Chris oli mustassa pörssissä Mongoliassa. Hän näki villapaidan, joka näytti hyvin lämpimältä ja muodikkaalta. Hän yritti tehdä vaihtokauppaa myyjän kanssa.  Lause: Kauppias sanoi 30 dollaria eikä suostunut alentamaan hintaa.  Hahmo: Chris</w:t>
      </w:r>
    </w:p>
    <w:p>
      <w:r>
        <w:rPr>
          <w:b/>
        </w:rPr>
        <w:t xml:space="preserve">Tulos</w:t>
      </w:r>
    </w:p>
    <w:p>
      <w:r>
        <w:t xml:space="preserve">Ei ole</w:t>
      </w:r>
    </w:p>
    <w:p>
      <w:r>
        <w:rPr>
          <w:b/>
        </w:rPr>
        <w:t xml:space="preserve">Esimerkki 7.407</w:t>
      </w:r>
    </w:p>
    <w:p>
      <w:r>
        <w:t xml:space="preserve">Konteksti: Chris oli mustassa pörssissä Mongoliassa. Hän näki villapaidan, joka näytti hyvin lämpimältä ja muodikkaalta. Hän yritti tehdä vaihtokauppaa myyjän kanssa.  Lause: Kauppias sanoi 30 dollaria eikä suostunut alentamaan hintaa.  Hahmo: Kauppias</w:t>
      </w:r>
    </w:p>
    <w:p>
      <w:r>
        <w:rPr>
          <w:b/>
        </w:rPr>
        <w:t xml:space="preserve">Tulos</w:t>
      </w:r>
    </w:p>
    <w:p>
      <w:r>
        <w:t xml:space="preserve">ansaita</w:t>
      </w:r>
    </w:p>
    <w:p>
      <w:r>
        <w:rPr>
          <w:b/>
        </w:rPr>
        <w:t xml:space="preserve">Tulos</w:t>
      </w:r>
    </w:p>
    <w:p>
      <w:r>
        <w:t xml:space="preserve">hänen hintansa</w:t>
      </w:r>
    </w:p>
    <w:p>
      <w:r>
        <w:rPr>
          <w:b/>
        </w:rPr>
        <w:t xml:space="preserve">Esimerkki 7.408</w:t>
      </w:r>
    </w:p>
    <w:p>
      <w:r>
        <w:t xml:space="preserve">Konteksti: Chris oli mustassa pörssissä Mongoliassa. Hän näki villapaidan, joka näytti hyvin lämpimältä ja muodikkaalta. Hän yritti tehdä vaihtokauppaa myyjän kanssa. Kauppias sanoi 30 dollaria eikä suostunut alentamaan hintaa.  Lause: Chris tajusi, ettei hän ollut hyvä tinkimään.  Hahmo: Chris</w:t>
      </w:r>
    </w:p>
    <w:p>
      <w:r>
        <w:rPr>
          <w:b/>
        </w:rPr>
        <w:t xml:space="preserve">Tulos</w:t>
      </w:r>
    </w:p>
    <w:p>
      <w:r>
        <w:t xml:space="preserve">Ei ole</w:t>
      </w:r>
    </w:p>
    <w:p>
      <w:r>
        <w:rPr>
          <w:b/>
        </w:rPr>
        <w:t xml:space="preserve">Esimerkki 7.409</w:t>
      </w:r>
    </w:p>
    <w:p>
      <w:r>
        <w:t xml:space="preserve">Konteksti: Chris oli mustassa pörssissä Mongoliassa. Hän näki villapaidan, joka näytti hyvin lämpimältä ja muodikkaalta. Hän yritti tehdä vaihtokauppaa myyjän kanssa. Kauppias sanoi 30 dollaria eikä suostunut alentamaan hintaa.  Lause: Chris tajusi, ettei hän ollut hyvä tinkimään.  Hahmo: Kauppias</w:t>
      </w:r>
    </w:p>
    <w:p>
      <w:r>
        <w:rPr>
          <w:b/>
        </w:rPr>
        <w:t xml:space="preserve">Tulos</w:t>
      </w:r>
    </w:p>
    <w:p>
      <w:r>
        <w:t xml:space="preserve">Ei ole</w:t>
      </w:r>
    </w:p>
    <w:p>
      <w:r>
        <w:rPr>
          <w:b/>
        </w:rPr>
        <w:t xml:space="preserve">Esimerkki 7.410</w:t>
      </w:r>
    </w:p>
    <w:p>
      <w:r>
        <w:t xml:space="preserve">Konteksti: Lause: Ei ole: Calvin oli niin innoissaan!  Hahmo: Calvin: Ystävät</w:t>
      </w:r>
    </w:p>
    <w:p>
      <w:r>
        <w:rPr>
          <w:b/>
        </w:rPr>
        <w:t xml:space="preserve">Tulos</w:t>
      </w:r>
    </w:p>
    <w:p>
      <w:r>
        <w:t xml:space="preserve">Ei ole</w:t>
      </w:r>
    </w:p>
    <w:p>
      <w:r>
        <w:rPr>
          <w:b/>
        </w:rPr>
        <w:t xml:space="preserve">Esimerkki 7.411</w:t>
      </w:r>
    </w:p>
    <w:p>
      <w:r>
        <w:t xml:space="preserve">Konteksti: Lause: Ei ole: Calvin oli niin innoissaan!  Hahmo: Calvin</w:t>
      </w:r>
    </w:p>
    <w:p>
      <w:r>
        <w:rPr>
          <w:b/>
        </w:rPr>
        <w:t xml:space="preserve">Tulos</w:t>
      </w:r>
    </w:p>
    <w:p>
      <w:r>
        <w:t xml:space="preserve">Ei ole</w:t>
      </w:r>
    </w:p>
    <w:p>
      <w:r>
        <w:rPr>
          <w:b/>
        </w:rPr>
        <w:t xml:space="preserve">Esimerkki 7.412</w:t>
      </w:r>
    </w:p>
    <w:p>
      <w:r>
        <w:t xml:space="preserve">Konteksti: Calvin oli niin innoissaan!  Lause: Calvinin ystävät olivat tulossa syntymäpäiväjuhliin.  Hahmo: Ystävät</w:t>
      </w:r>
    </w:p>
    <w:p>
      <w:r>
        <w:rPr>
          <w:b/>
        </w:rPr>
        <w:t xml:space="preserve">Tulos</w:t>
      </w:r>
    </w:p>
    <w:p>
      <w:r>
        <w:t xml:space="preserve">juhlia kovaa</w:t>
      </w:r>
    </w:p>
    <w:p>
      <w:r>
        <w:rPr>
          <w:b/>
        </w:rPr>
        <w:t xml:space="preserve">Tulos</w:t>
      </w:r>
    </w:p>
    <w:p>
      <w:r>
        <w:t xml:space="preserve">toivottaa hänelle hyvää syntymäpäivää</w:t>
      </w:r>
    </w:p>
    <w:p>
      <w:r>
        <w:rPr>
          <w:b/>
        </w:rPr>
        <w:t xml:space="preserve">Esimerkki 7.413</w:t>
      </w:r>
    </w:p>
    <w:p>
      <w:r>
        <w:t xml:space="preserve">Konteksti: Calvin oli niin innoissaan!  Lause: Calvinin ystävät olivat tulossa syntymäpäiväjuhliin.  Hahmo: Calvin</w:t>
      </w:r>
    </w:p>
    <w:p>
      <w:r>
        <w:rPr>
          <w:b/>
        </w:rPr>
        <w:t xml:space="preserve">Tulos</w:t>
      </w:r>
    </w:p>
    <w:p>
      <w:r>
        <w:t xml:space="preserve">Ei ole</w:t>
      </w:r>
    </w:p>
    <w:p>
      <w:r>
        <w:rPr>
          <w:b/>
        </w:rPr>
        <w:t xml:space="preserve">Esimerkki 7.414</w:t>
      </w:r>
    </w:p>
    <w:p>
      <w:r>
        <w:t xml:space="preserve">Konteksti: Calvin oli niin innoissaan! Hänen ystävänsä olivat tulossa syntymäpäiväjuhliin.  Lause: Hän siivosi huoneensa ja sisusti leikkihuoneen.  Hahmo: Ystävät</w:t>
      </w:r>
    </w:p>
    <w:p>
      <w:r>
        <w:rPr>
          <w:b/>
        </w:rPr>
        <w:t xml:space="preserve">Tulos</w:t>
      </w:r>
    </w:p>
    <w:p>
      <w:r>
        <w:t xml:space="preserve">Ei ole</w:t>
      </w:r>
    </w:p>
    <w:p>
      <w:r>
        <w:rPr>
          <w:b/>
        </w:rPr>
        <w:t xml:space="preserve">Esimerkki 7.415</w:t>
      </w:r>
    </w:p>
    <w:p>
      <w:r>
        <w:t xml:space="preserve">Konteksti: Calvin oli niin innoissaan! Hänen ystävänsä olivat tulossa syntymäpäiväjuhliin.  Lause: Hän siivosi huoneensa ja sisusti leikkihuoneen.  Hahmo: Calvin</w:t>
      </w:r>
    </w:p>
    <w:p>
      <w:r>
        <w:rPr>
          <w:b/>
        </w:rPr>
        <w:t xml:space="preserve">Tulos</w:t>
      </w:r>
    </w:p>
    <w:p>
      <w:r>
        <w:t xml:space="preserve">tehdä huoneesta edustava</w:t>
      </w:r>
    </w:p>
    <w:p>
      <w:r>
        <w:rPr>
          <w:b/>
        </w:rPr>
        <w:t xml:space="preserve">Tulos</w:t>
      </w:r>
    </w:p>
    <w:p>
      <w:r>
        <w:t xml:space="preserve">saada mukava tila</w:t>
      </w:r>
    </w:p>
    <w:p>
      <w:r>
        <w:rPr>
          <w:b/>
        </w:rPr>
        <w:t xml:space="preserve">Tulos</w:t>
      </w:r>
    </w:p>
    <w:p>
      <w:r>
        <w:t xml:space="preserve">nauttia seurasta</w:t>
      </w:r>
    </w:p>
    <w:p>
      <w:r>
        <w:rPr>
          <w:b/>
        </w:rPr>
        <w:t xml:space="preserve">Esimerkki 7.416</w:t>
      </w:r>
    </w:p>
    <w:p>
      <w:r>
        <w:t xml:space="preserve">Konteksti: Calvin oli niin innoissaan! Hänen ystävänsä olivat tulossa syntymäpäiväjuhliin. Hän siivosi huoneensa ja sisusti leikkihuoneen.  Lause: He tulivat käymään ja toivat hänelle lahjoja.  Hahmo: Ystävät</w:t>
      </w:r>
    </w:p>
    <w:p>
      <w:r>
        <w:rPr>
          <w:b/>
        </w:rPr>
        <w:t xml:space="preserve">Tulos</w:t>
      </w:r>
    </w:p>
    <w:p>
      <w:r>
        <w:t xml:space="preserve">juhlia</w:t>
      </w:r>
    </w:p>
    <w:p>
      <w:r>
        <w:rPr>
          <w:b/>
        </w:rPr>
        <w:t xml:space="preserve">Tulos</w:t>
      </w:r>
    </w:p>
    <w:p>
      <w:r>
        <w:t xml:space="preserve">tehdä Calvin onnelliseksi</w:t>
      </w:r>
    </w:p>
    <w:p>
      <w:r>
        <w:rPr>
          <w:b/>
        </w:rPr>
        <w:t xml:space="preserve">Esimerkki 7.417</w:t>
      </w:r>
    </w:p>
    <w:p>
      <w:r>
        <w:t xml:space="preserve">Konteksti: Calvin oli niin innoissaan! Hänen ystävänsä olivat tulossa syntymäpäiväjuhliin. Hän siivosi huoneensa ja sisusti leikkihuoneen.  Lause: He tulivat käymään ja toivat hänelle lahjoja.  Hahmo: Calvin</w:t>
      </w:r>
    </w:p>
    <w:p>
      <w:r>
        <w:rPr>
          <w:b/>
        </w:rPr>
        <w:t xml:space="preserve">Tulos</w:t>
      </w:r>
    </w:p>
    <w:p>
      <w:r>
        <w:t xml:space="preserve">Ei ole</w:t>
      </w:r>
    </w:p>
    <w:p>
      <w:r>
        <w:rPr>
          <w:b/>
        </w:rPr>
        <w:t xml:space="preserve">Esimerkki 7.418</w:t>
      </w:r>
    </w:p>
    <w:p>
      <w:r>
        <w:t xml:space="preserve">Konteksti: Calvin oli niin innoissaan! Hänen ystävänsä olivat tulossa syntymäpäiväjuhliin. Hän siivosi huoneensa ja sisusti leikkihuoneen. He tulivat käymään ja toivat hänelle lahjoja.  Lause: Hänellä oli hauskaa!  Hahmo: Hänellä oli hauskaa: Ystävät</w:t>
      </w:r>
    </w:p>
    <w:p>
      <w:r>
        <w:rPr>
          <w:b/>
        </w:rPr>
        <w:t xml:space="preserve">Tulos</w:t>
      </w:r>
    </w:p>
    <w:p>
      <w:r>
        <w:t xml:space="preserve">Ei ole</w:t>
      </w:r>
    </w:p>
    <w:p>
      <w:r>
        <w:rPr>
          <w:b/>
        </w:rPr>
        <w:t xml:space="preserve">Esimerkki 7.419</w:t>
      </w:r>
    </w:p>
    <w:p>
      <w:r>
        <w:t xml:space="preserve">Konteksti: Calvin oli niin innoissaan! Hänen ystävänsä olivat tulossa syntymäpäiväjuhliin. Hän siivosi huoneensa ja sisusti leikkihuoneen. He tulivat käymään ja toivat hänelle lahjoja.  Lause: Hänellä oli hauskaa!  Hahmo: Hänellä oli hauskaa: Calvin</w:t>
      </w:r>
    </w:p>
    <w:p>
      <w:r>
        <w:rPr>
          <w:b/>
        </w:rPr>
        <w:t xml:space="preserve">Tulos</w:t>
      </w:r>
    </w:p>
    <w:p>
      <w:r>
        <w:t xml:space="preserve">Ei ole</w:t>
      </w:r>
    </w:p>
    <w:p>
      <w:r>
        <w:rPr>
          <w:b/>
        </w:rPr>
        <w:t xml:space="preserve">Esimerkki 7.420</w:t>
      </w:r>
    </w:p>
    <w:p>
      <w:r>
        <w:t xml:space="preserve">Konteksti: Lause: Ei ole: Joe omisti puusepänliikkeen.  Hahmo: Työntekijät</w:t>
      </w:r>
    </w:p>
    <w:p>
      <w:r>
        <w:rPr>
          <w:b/>
        </w:rPr>
        <w:t xml:space="preserve">Tulos</w:t>
      </w:r>
    </w:p>
    <w:p>
      <w:r>
        <w:t xml:space="preserve">Ei ole</w:t>
      </w:r>
    </w:p>
    <w:p>
      <w:r>
        <w:rPr>
          <w:b/>
        </w:rPr>
        <w:t xml:space="preserve">Esimerkki 7.421</w:t>
      </w:r>
    </w:p>
    <w:p>
      <w:r>
        <w:t xml:space="preserve">Konteksti: Lause: Ei ole: Joe omisti puusepänliikkeen.  Hahmo: Joe</w:t>
      </w:r>
    </w:p>
    <w:p>
      <w:r>
        <w:rPr>
          <w:b/>
        </w:rPr>
        <w:t xml:space="preserve">Tulos</w:t>
      </w:r>
    </w:p>
    <w:p>
      <w:r>
        <w:t xml:space="preserve">Ei ole</w:t>
      </w:r>
    </w:p>
    <w:p>
      <w:r>
        <w:rPr>
          <w:b/>
        </w:rPr>
        <w:t xml:space="preserve">Esimerkki 7.422</w:t>
      </w:r>
    </w:p>
    <w:p>
      <w:r>
        <w:t xml:space="preserve">Konteksti: Lause: Ei ole: Joe omisti puusepänliikkeen.  Hahmo: Koditon</w:t>
      </w:r>
    </w:p>
    <w:p>
      <w:r>
        <w:rPr>
          <w:b/>
        </w:rPr>
        <w:t xml:space="preserve">Tulos</w:t>
      </w:r>
    </w:p>
    <w:p>
      <w:r>
        <w:t xml:space="preserve">Ei ole</w:t>
      </w:r>
    </w:p>
    <w:p>
      <w:r>
        <w:rPr>
          <w:b/>
        </w:rPr>
        <w:t xml:space="preserve">Esimerkki 7.423</w:t>
      </w:r>
    </w:p>
    <w:p>
      <w:r>
        <w:t xml:space="preserve">Konteksti: Lause: Ei ole: Joe omisti puusepänliikkeen.  Hahmo: Pormestari</w:t>
      </w:r>
    </w:p>
    <w:p>
      <w:r>
        <w:rPr>
          <w:b/>
        </w:rPr>
        <w:t xml:space="preserve">Tulos</w:t>
      </w:r>
    </w:p>
    <w:p>
      <w:r>
        <w:t xml:space="preserve">Ei ole</w:t>
      </w:r>
    </w:p>
    <w:p>
      <w:r>
        <w:rPr>
          <w:b/>
        </w:rPr>
        <w:t xml:space="preserve">Esimerkki 7.424</w:t>
      </w:r>
    </w:p>
    <w:p>
      <w:r>
        <w:t xml:space="preserve">Konteksti: Joe omisti puusepänliikkeen.  Lause: Kaupungin pormestari pyysi Joeta rakentamaan asuntoja kodittomille.  Hahmo: Työntekijät</w:t>
      </w:r>
    </w:p>
    <w:p>
      <w:r>
        <w:rPr>
          <w:b/>
        </w:rPr>
        <w:t xml:space="preserve">Tulos</w:t>
      </w:r>
    </w:p>
    <w:p>
      <w:r>
        <w:t xml:space="preserve">Ei ole</w:t>
      </w:r>
    </w:p>
    <w:p>
      <w:r>
        <w:rPr>
          <w:b/>
        </w:rPr>
        <w:t xml:space="preserve">Esimerkki 7.425</w:t>
      </w:r>
    </w:p>
    <w:p>
      <w:r>
        <w:t xml:space="preserve">Konteksti: Joe omisti puusepänliikkeen.  Lause: Kaupungin pormestari pyysi Joeta rakentamaan asuntoja kodittomille.  Hahmo: Joe</w:t>
      </w:r>
    </w:p>
    <w:p>
      <w:r>
        <w:rPr>
          <w:b/>
        </w:rPr>
        <w:t xml:space="preserve">Tulos</w:t>
      </w:r>
    </w:p>
    <w:p>
      <w:r>
        <w:t xml:space="preserve">Ei ole</w:t>
      </w:r>
    </w:p>
    <w:p>
      <w:r>
        <w:rPr>
          <w:b/>
        </w:rPr>
        <w:t xml:space="preserve">Esimerkki 7.426</w:t>
      </w:r>
    </w:p>
    <w:p>
      <w:r>
        <w:t xml:space="preserve">Konteksti: Joe omisti puusepänliikkeen.  Lause: Kaupungin pormestari pyysi Joeta rakentamaan asuntoja kodittomille.  Hahmo: Asunnoton</w:t>
      </w:r>
    </w:p>
    <w:p>
      <w:r>
        <w:rPr>
          <w:b/>
        </w:rPr>
        <w:t xml:space="preserve">Tulos</w:t>
      </w:r>
    </w:p>
    <w:p>
      <w:r>
        <w:t xml:space="preserve">Ei ole</w:t>
      </w:r>
    </w:p>
    <w:p>
      <w:r>
        <w:rPr>
          <w:b/>
        </w:rPr>
        <w:t xml:space="preserve">Esimerkki 7.427</w:t>
      </w:r>
    </w:p>
    <w:p>
      <w:r>
        <w:t xml:space="preserve">Konteksti: Joe omisti puusepänliikkeen.  Lause: Kaupungin pormestari pyysi Joeta rakentamaan asuntoja kodittomille.  Hahmo: Pormestari</w:t>
      </w:r>
    </w:p>
    <w:p>
      <w:r>
        <w:rPr>
          <w:b/>
        </w:rPr>
        <w:t xml:space="preserve">Tulos</w:t>
      </w:r>
    </w:p>
    <w:p>
      <w:r>
        <w:t xml:space="preserve">olla kunnioittava</w:t>
      </w:r>
    </w:p>
    <w:p>
      <w:r>
        <w:rPr>
          <w:b/>
        </w:rPr>
        <w:t xml:space="preserve">Tulos</w:t>
      </w:r>
    </w:p>
    <w:p>
      <w:r>
        <w:t xml:space="preserve">tehdä jotain hyvää muiden hyväksi</w:t>
      </w:r>
    </w:p>
    <w:p>
      <w:r>
        <w:rPr>
          <w:b/>
        </w:rPr>
        <w:t xml:space="preserve">Esimerkki 7.428</w:t>
      </w:r>
    </w:p>
    <w:p>
      <w:r>
        <w:t xml:space="preserve">Konteksti: Joe omisti puusepänliikkeen. Kaupungin pormestari pyysi Joeta rakentamaan asuntoja kodittomille.  Lause: Joe aloitti asuntojen rakentamisen, mutta jätti työntekijänsä viimeistelemään ne.  Hahmo: Työntekijät</w:t>
      </w:r>
    </w:p>
    <w:p>
      <w:r>
        <w:rPr>
          <w:b/>
        </w:rPr>
        <w:t xml:space="preserve">Tulos</w:t>
      </w:r>
    </w:p>
    <w:p>
      <w:r>
        <w:t xml:space="preserve">tehdä vain työtä</w:t>
      </w:r>
    </w:p>
    <w:p>
      <w:r>
        <w:rPr>
          <w:b/>
        </w:rPr>
        <w:t xml:space="preserve">Esimerkki 7.429</w:t>
      </w:r>
    </w:p>
    <w:p>
      <w:r>
        <w:t xml:space="preserve">Konteksti: Joe omisti puusepänliikkeen. Kaupungin pormestari pyysi Joeta rakentamaan asuntoja kodittomille.  Lause: Joe aloitti asuntojen rakentamisen, mutta jätti työntekijänsä viimeistelemään ne.  Hahmo: Joe</w:t>
      </w:r>
    </w:p>
    <w:p>
      <w:r>
        <w:rPr>
          <w:b/>
        </w:rPr>
        <w:t xml:space="preserve">Tulos</w:t>
      </w:r>
    </w:p>
    <w:p>
      <w:r>
        <w:t xml:space="preserve">keskittyä muihin asioihin</w:t>
      </w:r>
    </w:p>
    <w:p>
      <w:r>
        <w:rPr>
          <w:b/>
        </w:rPr>
        <w:t xml:space="preserve">Esimerkki 7.430</w:t>
      </w:r>
    </w:p>
    <w:p>
      <w:r>
        <w:t xml:space="preserve">Konteksti: Joe omisti puusepänliikkeen. Kaupungin pormestari pyysi Joeta rakentamaan asuntoja kodittomille.  Lause: Joe aloitti asuntojen rakentamisen, mutta jätti työntekijänsä viimeistelemään ne.  Hahmo: Asunnoton</w:t>
      </w:r>
    </w:p>
    <w:p>
      <w:r>
        <w:rPr>
          <w:b/>
        </w:rPr>
        <w:t xml:space="preserve">Tulos</w:t>
      </w:r>
    </w:p>
    <w:p>
      <w:r>
        <w:t xml:space="preserve">Ei ole</w:t>
      </w:r>
    </w:p>
    <w:p>
      <w:r>
        <w:rPr>
          <w:b/>
        </w:rPr>
        <w:t xml:space="preserve">Esimerkki 7.431</w:t>
      </w:r>
    </w:p>
    <w:p>
      <w:r>
        <w:t xml:space="preserve">Konteksti: Joe omisti puusepänliikkeen. Kaupungin pormestari pyysi Joeta rakentamaan asuntoja kodittomille.  Lause: Joe aloitti asuntojen rakentamisen, mutta jätti työntekijänsä viimeistelemään ne.  Hahmo: Pormestari</w:t>
      </w:r>
    </w:p>
    <w:p>
      <w:r>
        <w:rPr>
          <w:b/>
        </w:rPr>
        <w:t xml:space="preserve">Tulos</w:t>
      </w:r>
    </w:p>
    <w:p>
      <w:r>
        <w:t xml:space="preserve">Ei ole</w:t>
      </w:r>
    </w:p>
    <w:p>
      <w:r>
        <w:rPr>
          <w:b/>
        </w:rPr>
        <w:t xml:space="preserve">Esimerkki 7.432</w:t>
      </w:r>
    </w:p>
    <w:p>
      <w:r>
        <w:t xml:space="preserve">Konteksti: Joe omisti puusepänliikkeen. Kaupungin pormestari pyysi Joeta rakentamaan asuntoja kodittomille. Joe aloitti asuntojen rakentamisen, mutta jätti työntekijänsä viimeistelemään ne.  Lause: Kun asunto oli valmis, sen katossa oli vuotoja.  Hahmo: Työntekijät</w:t>
      </w:r>
    </w:p>
    <w:p>
      <w:r>
        <w:rPr>
          <w:b/>
        </w:rPr>
        <w:t xml:space="preserve">Tulos</w:t>
      </w:r>
    </w:p>
    <w:p>
      <w:r>
        <w:t xml:space="preserve">Ei ole</w:t>
      </w:r>
    </w:p>
    <w:p>
      <w:r>
        <w:rPr>
          <w:b/>
        </w:rPr>
        <w:t xml:space="preserve">Esimerkki 7.433</w:t>
      </w:r>
    </w:p>
    <w:p>
      <w:r>
        <w:t xml:space="preserve">Konteksti: Joe omisti puusepänliikkeen. Kaupungin pormestari pyysi Joeta rakentamaan asuntoja kodittomille. Joe aloitti asuntojen rakentamisen, mutta jätti työntekijänsä viimeistelemään ne.  Lause: Kun asunto oli valmis, sen katossa oli vuotoja.  Hahmo: Joe</w:t>
      </w:r>
    </w:p>
    <w:p>
      <w:r>
        <w:rPr>
          <w:b/>
        </w:rPr>
        <w:t xml:space="preserve">Tulos</w:t>
      </w:r>
    </w:p>
    <w:p>
      <w:r>
        <w:t xml:space="preserve">Ei ole</w:t>
      </w:r>
    </w:p>
    <w:p>
      <w:r>
        <w:rPr>
          <w:b/>
        </w:rPr>
        <w:t xml:space="preserve">Esimerkki 7.434</w:t>
      </w:r>
    </w:p>
    <w:p>
      <w:r>
        <w:t xml:space="preserve">Konteksti: Joe omisti puusepänliikkeen. Kaupungin pormestari pyysi Joeta rakentamaan asuntoja kodittomille. Joe aloitti asuntojen rakentamisen, mutta jätti työntekijänsä viimeistelemään ne.  Lause: Kun asunto oli valmis, sen katossa oli vuotoja.  Merkki: Asunnoton</w:t>
      </w:r>
    </w:p>
    <w:p>
      <w:r>
        <w:rPr>
          <w:b/>
        </w:rPr>
        <w:t xml:space="preserve">Tulos</w:t>
      </w:r>
    </w:p>
    <w:p>
      <w:r>
        <w:t xml:space="preserve">Ei ole</w:t>
      </w:r>
    </w:p>
    <w:p>
      <w:r>
        <w:rPr>
          <w:b/>
        </w:rPr>
        <w:t xml:space="preserve">Esimerkki 7.435</w:t>
      </w:r>
    </w:p>
    <w:p>
      <w:r>
        <w:t xml:space="preserve">Konteksti: Joe omisti puusepänliikkeen. Kaupungin pormestari pyysi Joeta rakentamaan asuntoja kodittomille. Joe aloitti asuntojen rakentamisen, mutta jätti työntekijänsä viimeistelemään ne.  Lause: Kun asunto oli valmis, sen katossa oli vuotoja.  Hahmo: Pormestari</w:t>
      </w:r>
    </w:p>
    <w:p>
      <w:r>
        <w:rPr>
          <w:b/>
        </w:rPr>
        <w:t xml:space="preserve">Tulos</w:t>
      </w:r>
    </w:p>
    <w:p>
      <w:r>
        <w:t xml:space="preserve">Ei ole</w:t>
      </w:r>
    </w:p>
    <w:p>
      <w:r>
        <w:rPr>
          <w:b/>
        </w:rPr>
        <w:t xml:space="preserve">Esimerkki 7.436</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Työntekijät</w:t>
      </w:r>
    </w:p>
    <w:p>
      <w:r>
        <w:rPr>
          <w:b/>
        </w:rPr>
        <w:t xml:space="preserve">Tulos</w:t>
      </w:r>
    </w:p>
    <w:p>
      <w:r>
        <w:t xml:space="preserve">Ei ole</w:t>
      </w:r>
    </w:p>
    <w:p>
      <w:r>
        <w:rPr>
          <w:b/>
        </w:rPr>
        <w:t xml:space="preserve">Esimerkki 7.437</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Joe</w:t>
      </w:r>
    </w:p>
    <w:p>
      <w:r>
        <w:rPr>
          <w:b/>
        </w:rPr>
        <w:t xml:space="preserve">Tulos</w:t>
      </w:r>
    </w:p>
    <w:p>
      <w:r>
        <w:t xml:space="preserve">Ei ole</w:t>
      </w:r>
    </w:p>
    <w:p>
      <w:r>
        <w:rPr>
          <w:b/>
        </w:rPr>
        <w:t xml:space="preserve">Esimerkki 7.438</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Asunnoton</w:t>
      </w:r>
    </w:p>
    <w:p>
      <w:r>
        <w:rPr>
          <w:b/>
        </w:rPr>
        <w:t xml:space="preserve">Tulos</w:t>
      </w:r>
    </w:p>
    <w:p>
      <w:r>
        <w:t xml:space="preserve">Ei ole</w:t>
      </w:r>
    </w:p>
    <w:p>
      <w:r>
        <w:rPr>
          <w:b/>
        </w:rPr>
        <w:t xml:space="preserve">Esimerkki 7.439</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Pormestari</w:t>
      </w:r>
    </w:p>
    <w:p>
      <w:r>
        <w:rPr>
          <w:b/>
        </w:rPr>
        <w:t xml:space="preserve">Tulos</w:t>
      </w:r>
    </w:p>
    <w:p>
      <w:r>
        <w:t xml:space="preserve">Ei ole</w:t>
      </w:r>
    </w:p>
    <w:p>
      <w:r>
        <w:rPr>
          <w:b/>
        </w:rPr>
        <w:t xml:space="preserve">Esimerkki 7.440</w:t>
      </w:r>
    </w:p>
    <w:p>
      <w:r>
        <w:t xml:space="preserve">Konteksti: Lause: Ei ole: Griffinin piti kirjoittaa kirjaraportti koulua varten.  Hahmo: Griffin</w:t>
      </w:r>
    </w:p>
    <w:p>
      <w:r>
        <w:rPr>
          <w:b/>
        </w:rPr>
        <w:t xml:space="preserve">Tulos</w:t>
      </w:r>
    </w:p>
    <w:p>
      <w:r>
        <w:t xml:space="preserve">Ei ole</w:t>
      </w:r>
    </w:p>
    <w:p>
      <w:r>
        <w:rPr>
          <w:b/>
        </w:rPr>
        <w:t xml:space="preserve">Esimerkki 7.441</w:t>
      </w:r>
    </w:p>
    <w:p>
      <w:r>
        <w:t xml:space="preserve">Konteksti: Lause: Ei ole: Griffinin piti kirjoittaa kirjaraportti koulua varten.  Hahmo: Abraham Lincoln</w:t>
      </w:r>
    </w:p>
    <w:p>
      <w:r>
        <w:rPr>
          <w:b/>
        </w:rPr>
        <w:t xml:space="preserve">Tulos</w:t>
      </w:r>
    </w:p>
    <w:p>
      <w:r>
        <w:t xml:space="preserve">Ei ole</w:t>
      </w:r>
    </w:p>
    <w:p>
      <w:r>
        <w:rPr>
          <w:b/>
        </w:rPr>
        <w:t xml:space="preserve">Esimerkki 7.442</w:t>
      </w:r>
    </w:p>
    <w:p>
      <w:r>
        <w:t xml:space="preserve">Konteksti: Griffinin piti kirjoittaa kirjaraportti koulua varten.  Lause: Hän meni kirjastoon etsimään kirjaa.  Hahmo: Griffin</w:t>
      </w:r>
    </w:p>
    <w:p>
      <w:r>
        <w:rPr>
          <w:b/>
        </w:rPr>
        <w:t xml:space="preserve">Tulos</w:t>
      </w:r>
    </w:p>
    <w:p>
      <w:r>
        <w:t xml:space="preserve">saada hyvä arvosana</w:t>
      </w:r>
    </w:p>
    <w:p>
      <w:r>
        <w:rPr>
          <w:b/>
        </w:rPr>
        <w:t xml:space="preserve">Tulos</w:t>
      </w:r>
    </w:p>
    <w:p>
      <w:r>
        <w:t xml:space="preserve">lukea jotain mielenkiintoista</w:t>
      </w:r>
    </w:p>
    <w:p>
      <w:r>
        <w:rPr>
          <w:b/>
        </w:rPr>
        <w:t xml:space="preserve">Tulos</w:t>
      </w:r>
    </w:p>
    <w:p>
      <w:r>
        <w:t xml:space="preserve">tehdä perusteellista tutkimusta</w:t>
      </w:r>
    </w:p>
    <w:p>
      <w:r>
        <w:rPr>
          <w:b/>
        </w:rPr>
        <w:t xml:space="preserve">Esimerkki 7.443</w:t>
      </w:r>
    </w:p>
    <w:p>
      <w:r>
        <w:t xml:space="preserve">Konteksti: Griffinin piti kirjoittaa kirjaraportti koulua varten.  Lause: Hän meni kirjastoon etsimään kirjaa.  Hahmo: Abraham Lincoln</w:t>
      </w:r>
    </w:p>
    <w:p>
      <w:r>
        <w:rPr>
          <w:b/>
        </w:rPr>
        <w:t xml:space="preserve">Tulos</w:t>
      </w:r>
    </w:p>
    <w:p>
      <w:r>
        <w:t xml:space="preserve">Ei ole</w:t>
      </w:r>
    </w:p>
    <w:p>
      <w:r>
        <w:rPr>
          <w:b/>
        </w:rPr>
        <w:t xml:space="preserve">Esimerkki 7.444</w:t>
      </w:r>
    </w:p>
    <w:p>
      <w:r>
        <w:t xml:space="preserve">Konteksti: Griffinin piti kirjoittaa kirjaraportti koulua varten. Hän meni kirjastoon etsimään kirjaa.  Lause: Hän löysi mielenkiintoisen kirjan Abraham Lincolnista.  Hahmo: Griffin</w:t>
      </w:r>
    </w:p>
    <w:p>
      <w:r>
        <w:rPr>
          <w:b/>
        </w:rPr>
        <w:t xml:space="preserve">Tulos</w:t>
      </w:r>
    </w:p>
    <w:p>
      <w:r>
        <w:t xml:space="preserve">tietää enemmän 16. presidentistä</w:t>
      </w:r>
    </w:p>
    <w:p>
      <w:r>
        <w:rPr>
          <w:b/>
        </w:rPr>
        <w:t xml:space="preserve">Tulos</w:t>
      </w:r>
    </w:p>
    <w:p>
      <w:r>
        <w:t xml:space="preserve">tehdä täydellistä työtä</w:t>
      </w:r>
    </w:p>
    <w:p>
      <w:r>
        <w:rPr>
          <w:b/>
        </w:rPr>
        <w:t xml:space="preserve">Esimerkki 7.445</w:t>
      </w:r>
    </w:p>
    <w:p>
      <w:r>
        <w:t xml:space="preserve">Konteksti: Griffinin piti kirjoittaa kirjaraportti koulua varten. Hän meni kirjastoon etsimään kirjaa.  Lause: Hän löysi mielenkiintoisen kirjan Abraham Lincolnista.  Hahmo: Lincoln</w:t>
      </w:r>
    </w:p>
    <w:p>
      <w:r>
        <w:rPr>
          <w:b/>
        </w:rPr>
        <w:t xml:space="preserve">Tulos</w:t>
      </w:r>
    </w:p>
    <w:p>
      <w:r>
        <w:t xml:space="preserve">Ei ole</w:t>
      </w:r>
    </w:p>
    <w:p>
      <w:r>
        <w:rPr>
          <w:b/>
        </w:rPr>
        <w:t xml:space="preserve">Esimerkki 7.446</w:t>
      </w:r>
    </w:p>
    <w:p>
      <w:r>
        <w:t xml:space="preserve">Konteksti: Griffinin piti kirjoittaa kirjaraportti koulua varten. Hän meni kirjastoon etsimään kirjaa. Hän löysi mielenkiintoisen kirjan Abraham Lincolnista.  Lause: Griffin alkoi lukea kirjaa, mutta nukahti.  Hahmo: Griffin</w:t>
      </w:r>
    </w:p>
    <w:p>
      <w:r>
        <w:rPr>
          <w:b/>
        </w:rPr>
        <w:t xml:space="preserve">Tulos</w:t>
      </w:r>
    </w:p>
    <w:p>
      <w:r>
        <w:t xml:space="preserve">oppia tekemään hyvää koulua varten...</w:t>
      </w:r>
    </w:p>
    <w:p>
      <w:r>
        <w:rPr>
          <w:b/>
        </w:rPr>
        <w:t xml:space="preserve">Tulos</w:t>
      </w:r>
    </w:p>
    <w:p>
      <w:r>
        <w:t xml:space="preserve">valmistautua hänen kertomukseensa</w:t>
      </w:r>
    </w:p>
    <w:p>
      <w:r>
        <w:rPr>
          <w:b/>
        </w:rPr>
        <w:t xml:space="preserve">Esimerkki 7.447</w:t>
      </w:r>
    </w:p>
    <w:p>
      <w:r>
        <w:t xml:space="preserve">Konteksti: Griffinin piti kirjoittaa kirjaraportti koulua varten. Hän meni kirjastoon etsimään kirjaa. Hän löysi mielenkiintoisen kirjan Abraham Lincolnista.  Lause: Griffin alkoi lukea kirjaa, mutta nukahti.  Hahmo: Lincoln</w:t>
      </w:r>
    </w:p>
    <w:p>
      <w:r>
        <w:rPr>
          <w:b/>
        </w:rPr>
        <w:t xml:space="preserve">Tulos</w:t>
      </w:r>
    </w:p>
    <w:p>
      <w:r>
        <w:t xml:space="preserve">Ei ole</w:t>
      </w:r>
    </w:p>
    <w:p>
      <w:r>
        <w:rPr>
          <w:b/>
        </w:rPr>
        <w:t xml:space="preserve">Esimerkki 7.448</w:t>
      </w:r>
    </w:p>
    <w:p>
      <w:r>
        <w:t xml:space="preserve">Konteksti: Griffinin piti kirjoittaa kirjaraportti koulua varten. Hän meni kirjastoon etsimään kirjaa. Hän löysi mielenkiintoisen kirjan Abraham Lincolnista. Griffin alkoi lukea kirjaa, mutta nukahti.  Lause: Kun hän heräsi, Griffin päätti valita toisen aiheen.  Hahmo: Griffin</w:t>
      </w:r>
    </w:p>
    <w:p>
      <w:r>
        <w:rPr>
          <w:b/>
        </w:rPr>
        <w:t xml:space="preserve">Tulos</w:t>
      </w:r>
    </w:p>
    <w:p>
      <w:r>
        <w:t xml:space="preserve">löytää mielenkiintoinen aihe</w:t>
      </w:r>
    </w:p>
    <w:p>
      <w:r>
        <w:rPr>
          <w:b/>
        </w:rPr>
        <w:t xml:space="preserve">Esimerkki 7.449</w:t>
      </w:r>
    </w:p>
    <w:p>
      <w:r>
        <w:t xml:space="preserve">Konteksti: Griffinin piti kirjoittaa kirjaraportti koulua varten. Hän meni kirjastoon etsimään kirjaa. Hän löysi mielenkiintoisen kirjan Abraham Lincolnista. Griffin alkoi lukea kirjaa, mutta nukahti.  Lause: Kun hän heräsi, Griffin päätti valita toisen aiheen.  Hahmo: Griffin: Abraham Lincoln</w:t>
      </w:r>
    </w:p>
    <w:p>
      <w:r>
        <w:rPr>
          <w:b/>
        </w:rPr>
        <w:t xml:space="preserve">Tulos</w:t>
      </w:r>
    </w:p>
    <w:p>
      <w:r>
        <w:t xml:space="preserve">Ei ole</w:t>
      </w:r>
    </w:p>
    <w:p>
      <w:r>
        <w:rPr>
          <w:b/>
        </w:rPr>
        <w:t xml:space="preserve">Esimerkki 7.450</w:t>
      </w:r>
    </w:p>
    <w:p>
      <w:r>
        <w:t xml:space="preserve">Konteksti: Lause: Ei ole: Rick tarvitsi uuden työpaikan mahdollisimman pian, koska hänet oli juuri erotettu.  Hahmo: Paikallinen yritys</w:t>
      </w:r>
    </w:p>
    <w:p>
      <w:r>
        <w:rPr>
          <w:b/>
        </w:rPr>
        <w:t xml:space="preserve">Tulos</w:t>
      </w:r>
    </w:p>
    <w:p>
      <w:r>
        <w:t xml:space="preserve">Ei ole</w:t>
      </w:r>
    </w:p>
    <w:p>
      <w:r>
        <w:rPr>
          <w:b/>
        </w:rPr>
        <w:t xml:space="preserve">Esimerkki 7.451</w:t>
      </w:r>
    </w:p>
    <w:p>
      <w:r>
        <w:t xml:space="preserve">Konteksti: Lause: Ei ole: Rick tarvitsi uuden työpaikan mahdollisimman pian, koska hänet oli juuri erotettu.  Hahmo: Rick</w:t>
      </w:r>
    </w:p>
    <w:p>
      <w:r>
        <w:rPr>
          <w:b/>
        </w:rPr>
        <w:t xml:space="preserve">Tulos</w:t>
      </w:r>
    </w:p>
    <w:p>
      <w:r>
        <w:t xml:space="preserve">Ei ole</w:t>
      </w:r>
    </w:p>
    <w:p>
      <w:r>
        <w:rPr>
          <w:b/>
        </w:rPr>
        <w:t xml:space="preserve">Esimerkki 7.452</w:t>
      </w:r>
    </w:p>
    <w:p>
      <w:r>
        <w:t xml:space="preserve">Konteksti: Lause: Ei ole: Rick tarvitsi uuden työpaikan mahdollisimman pian, koska hänet oli juuri erotettu.  Hahmo: People</w:t>
      </w:r>
    </w:p>
    <w:p>
      <w:r>
        <w:rPr>
          <w:b/>
        </w:rPr>
        <w:t xml:space="preserve">Tulos</w:t>
      </w:r>
    </w:p>
    <w:p>
      <w:r>
        <w:t xml:space="preserve">Ei ole</w:t>
      </w:r>
    </w:p>
    <w:p>
      <w:r>
        <w:rPr>
          <w:b/>
        </w:rPr>
        <w:t xml:space="preserve">Esimerkki 7.453</w:t>
      </w:r>
    </w:p>
    <w:p>
      <w:r>
        <w:t xml:space="preserve">Konteksti: Rick oli juuri saanut potkut, ja hän tarvitsi uuden työpaikan mahdollisimman pian.  Lause: Rick halusi vain tehdä töitä, eikä hän välittänyt siitä, millä alalla työ oli.  Hahmo: Paikallinen yritys</w:t>
      </w:r>
    </w:p>
    <w:p>
      <w:r>
        <w:rPr>
          <w:b/>
        </w:rPr>
        <w:t xml:space="preserve">Tulos</w:t>
      </w:r>
    </w:p>
    <w:p>
      <w:r>
        <w:t xml:space="preserve">Ei ole</w:t>
      </w:r>
    </w:p>
    <w:p>
      <w:r>
        <w:rPr>
          <w:b/>
        </w:rPr>
        <w:t xml:space="preserve">Esimerkki 7.454</w:t>
      </w:r>
    </w:p>
    <w:p>
      <w:r>
        <w:t xml:space="preserve">Konteksti: Rick oli juuri saanut potkut, ja hän tarvitsi uuden työpaikan mahdollisimman pian.  Lause: Rick halusi vain tehdä töitä, eikä hän välittänyt siitä, millä alalla työ oli.  Hahmo: Rick</w:t>
      </w:r>
    </w:p>
    <w:p>
      <w:r>
        <w:rPr>
          <w:b/>
        </w:rPr>
        <w:t xml:space="preserve">Tulos</w:t>
      </w:r>
    </w:p>
    <w:p>
      <w:r>
        <w:t xml:space="preserve">turvatakseen taloutensa</w:t>
      </w:r>
    </w:p>
    <w:p>
      <w:r>
        <w:rPr>
          <w:b/>
        </w:rPr>
        <w:t xml:space="preserve">Tulos</w:t>
      </w:r>
    </w:p>
    <w:p>
      <w:r>
        <w:t xml:space="preserve">ansaita rahaa</w:t>
      </w:r>
    </w:p>
    <w:p>
      <w:r>
        <w:rPr>
          <w:b/>
        </w:rPr>
        <w:t xml:space="preserve">Esimerkki 7.455</w:t>
      </w:r>
    </w:p>
    <w:p>
      <w:r>
        <w:t xml:space="preserve">Konteksti: Rick oli juuri saanut potkut, ja hän tarvitsi uuden työpaikan mahdollisimman pian.  Lause: Rick halusi vain tehdä töitä, eikä hän välittänyt siitä, millä alalla työ oli.  Hahmo: Ihmiset</w:t>
      </w:r>
    </w:p>
    <w:p>
      <w:r>
        <w:rPr>
          <w:b/>
        </w:rPr>
        <w:t xml:space="preserve">Tulos</w:t>
      </w:r>
    </w:p>
    <w:p>
      <w:r>
        <w:t xml:space="preserve">Ei ole</w:t>
      </w:r>
    </w:p>
    <w:p>
      <w:r>
        <w:rPr>
          <w:b/>
        </w:rPr>
        <w:t xml:space="preserve">Esimerkki 7.456</w:t>
      </w:r>
    </w:p>
    <w:p>
      <w:r>
        <w:t xml:space="preserve">Konteksti: Rick oli juuri saanut potkut, ja hän tarvitsi uuden työpaikan mahdollisimman pian. Rick halusi vain tehdä töitä, eikä hän välittänyt siitä, millä alalla työ oli.  Lause: Hän kävi kaikissa paikallisissa yrityksissä, mutta yksikään niistä ei palkannut työntekijöitä.  Hahmo: Paikalliset yritykset</w:t>
      </w:r>
    </w:p>
    <w:p>
      <w:r>
        <w:rPr>
          <w:b/>
        </w:rPr>
        <w:t xml:space="preserve">Tulos</w:t>
      </w:r>
    </w:p>
    <w:p>
      <w:r>
        <w:t xml:space="preserve">Ei ole</w:t>
      </w:r>
    </w:p>
    <w:p>
      <w:r>
        <w:rPr>
          <w:b/>
        </w:rPr>
        <w:t xml:space="preserve">Esimerkki 7.457</w:t>
      </w:r>
    </w:p>
    <w:p>
      <w:r>
        <w:t xml:space="preserve">Konteksti: Rick oli juuri saanut potkut, ja hän tarvitsi uuden työpaikan mahdollisimman pian. Rick halusi vain tehdä töitä, eikä hän välittänyt siitä, millä alalla työ oli.  Lause: Hän kävi kaikissa paikallisissa yrityksissä, mutta yksikään niistä ei palkannut työntekijöitä.  Hahmo: Rick</w:t>
      </w:r>
    </w:p>
    <w:p>
      <w:r>
        <w:rPr>
          <w:b/>
        </w:rPr>
        <w:t xml:space="preserve">Tulos</w:t>
      </w:r>
    </w:p>
    <w:p>
      <w:r>
        <w:t xml:space="preserve">ansaita rahaa</w:t>
      </w:r>
    </w:p>
    <w:p>
      <w:r>
        <w:rPr>
          <w:b/>
        </w:rPr>
        <w:t xml:space="preserve">Tulos</w:t>
      </w:r>
    </w:p>
    <w:p>
      <w:r>
        <w:t xml:space="preserve">olla omavarainen</w:t>
      </w:r>
    </w:p>
    <w:p>
      <w:r>
        <w:rPr>
          <w:b/>
        </w:rPr>
        <w:t xml:space="preserve">Tulos</w:t>
      </w:r>
    </w:p>
    <w:p>
      <w:r>
        <w:t xml:space="preserve">etsimään aktiivisesti kaikkia tarjolla olevia työpaikkoja</w:t>
      </w:r>
    </w:p>
    <w:p>
      <w:r>
        <w:rPr>
          <w:b/>
        </w:rPr>
        <w:t xml:space="preserve">Tulos</w:t>
      </w:r>
    </w:p>
    <w:p>
      <w:r>
        <w:t xml:space="preserve">löytää työpaikka</w:t>
      </w:r>
    </w:p>
    <w:p>
      <w:r>
        <w:rPr>
          <w:b/>
        </w:rPr>
        <w:t xml:space="preserve">Tulos</w:t>
      </w:r>
    </w:p>
    <w:p>
      <w:r>
        <w:t xml:space="preserve">olla turvassa</w:t>
      </w:r>
    </w:p>
    <w:p>
      <w:r>
        <w:rPr>
          <w:b/>
        </w:rPr>
        <w:t xml:space="preserve">Tulos</w:t>
      </w:r>
    </w:p>
    <w:p>
      <w:r>
        <w:t xml:space="preserve">korjaamaan taloudellista tilannettaan</w:t>
      </w:r>
    </w:p>
    <w:p>
      <w:r>
        <w:rPr>
          <w:b/>
        </w:rPr>
        <w:t xml:space="preserve">Esimerkki 7.458</w:t>
      </w:r>
    </w:p>
    <w:p>
      <w:r>
        <w:t xml:space="preserve">Konteksti: Rick oli juuri saanut potkut, ja hän tarvitsi uuden työpaikan mahdollisimman pian. Rick halusi vain tehdä töitä, eikä hän välittänyt siitä, millä alalla työ oli.  Lause: Hän kävi kaikissa paikallisissa yrityksissä, mutta yksikään niistä ei palkannut työntekijöitä.  Hahmo: People</w:t>
      </w:r>
    </w:p>
    <w:p>
      <w:r>
        <w:rPr>
          <w:b/>
        </w:rPr>
        <w:t xml:space="preserve">Tulos</w:t>
      </w:r>
    </w:p>
    <w:p>
      <w:r>
        <w:t xml:space="preserve">Ei ole</w:t>
      </w:r>
    </w:p>
    <w:p>
      <w:r>
        <w:rPr>
          <w:b/>
        </w:rPr>
        <w:t xml:space="preserve">Esimerkki 7.459</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Lause: Kekseliäänä Rick päätti luoda itselleen oman työpaikan.  Hahmo: Paikallinen yritys</w:t>
      </w:r>
    </w:p>
    <w:p>
      <w:r>
        <w:rPr>
          <w:b/>
        </w:rPr>
        <w:t xml:space="preserve">Tulos</w:t>
      </w:r>
    </w:p>
    <w:p>
      <w:r>
        <w:t xml:space="preserve">Ei ole</w:t>
      </w:r>
    </w:p>
    <w:p>
      <w:r>
        <w:rPr>
          <w:b/>
        </w:rPr>
        <w:t xml:space="preserve">Esimerkki 7.460</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Lause: Kekseliäänä Rick päätti luoda itselleen oman työpaikan.  Hahmo: Rick</w:t>
      </w:r>
    </w:p>
    <w:p>
      <w:r>
        <w:rPr>
          <w:b/>
        </w:rPr>
        <w:t xml:space="preserve">Tulos</w:t>
      </w:r>
    </w:p>
    <w:p>
      <w:r>
        <w:t xml:space="preserve">olla omavarainen</w:t>
      </w:r>
    </w:p>
    <w:p>
      <w:r>
        <w:rPr>
          <w:b/>
        </w:rPr>
        <w:t xml:space="preserve">Tulos</w:t>
      </w:r>
    </w:p>
    <w:p>
      <w:r>
        <w:t xml:space="preserve">tuntea itsekunnioitusta</w:t>
      </w:r>
    </w:p>
    <w:p>
      <w:r>
        <w:rPr>
          <w:b/>
        </w:rPr>
        <w:t xml:space="preserve">Tulos</w:t>
      </w:r>
    </w:p>
    <w:p>
      <w:r>
        <w:t xml:space="preserve">ratkaista tilanteensa omasta tahdostaan</w:t>
      </w:r>
    </w:p>
    <w:p>
      <w:r>
        <w:rPr>
          <w:b/>
        </w:rPr>
        <w:t xml:space="preserve">Tulos</w:t>
      </w:r>
    </w:p>
    <w:p>
      <w:r>
        <w:t xml:space="preserve">ansaita rahaa</w:t>
      </w:r>
    </w:p>
    <w:p>
      <w:r>
        <w:rPr>
          <w:b/>
        </w:rPr>
        <w:t xml:space="preserve">Esimerkki 7.461</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Lause: Kekseliäänä Rick päätti luoda itselleen oman työpaikan.  Hahmo: People</w:t>
      </w:r>
    </w:p>
    <w:p>
      <w:r>
        <w:rPr>
          <w:b/>
        </w:rPr>
        <w:t xml:space="preserve">Tulos</w:t>
      </w:r>
    </w:p>
    <w:p>
      <w:r>
        <w:t xml:space="preserve">Ei ole</w:t>
      </w:r>
    </w:p>
    <w:p>
      <w:r>
        <w:rPr>
          <w:b/>
        </w:rPr>
        <w:t xml:space="preserve">Esimerkki 7.462</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Kekseliäänä Rick päätti luoda itselleen oman työpaikan.  Lause: Rick alkoi veloittaa ihmisiä siitä, että hän katsoi heidän ansioluettelonsa läpi!  Hahmo: Paikallinen yritys</w:t>
      </w:r>
    </w:p>
    <w:p>
      <w:r>
        <w:rPr>
          <w:b/>
        </w:rPr>
        <w:t xml:space="preserve">Tulos</w:t>
      </w:r>
    </w:p>
    <w:p>
      <w:r>
        <w:t xml:space="preserve">Ei ole</w:t>
      </w:r>
    </w:p>
    <w:p>
      <w:r>
        <w:rPr>
          <w:b/>
        </w:rPr>
        <w:t xml:space="preserve">Esimerkki 7.463</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Kekseliäänä Rick päätti luoda itselleen oman työpaikan.  Lause: Rick alkoi veloittaa ihmisiä siitä, että hän katsoi heidän ansioluettelonsa läpi!  Hahmo: Rick</w:t>
      </w:r>
    </w:p>
    <w:p>
      <w:r>
        <w:rPr>
          <w:b/>
        </w:rPr>
        <w:t xml:space="preserve">Tulos</w:t>
      </w:r>
    </w:p>
    <w:p>
      <w:r>
        <w:t xml:space="preserve">omavaraisuus</w:t>
      </w:r>
    </w:p>
    <w:p>
      <w:r>
        <w:rPr>
          <w:b/>
        </w:rPr>
        <w:t xml:space="preserve">Tulos</w:t>
      </w:r>
    </w:p>
    <w:p>
      <w:r>
        <w:t xml:space="preserve">ansaita rahaa</w:t>
      </w:r>
    </w:p>
    <w:p>
      <w:r>
        <w:rPr>
          <w:b/>
        </w:rPr>
        <w:t xml:space="preserve">Tulos</w:t>
      </w:r>
    </w:p>
    <w:p>
      <w:r>
        <w:t xml:space="preserve">taloudellinen nuorentaminen</w:t>
      </w:r>
    </w:p>
    <w:p>
      <w:r>
        <w:rPr>
          <w:b/>
        </w:rPr>
        <w:t xml:space="preserve">Tulos</w:t>
      </w:r>
    </w:p>
    <w:p>
      <w:r>
        <w:t xml:space="preserve">itsenäisyys</w:t>
      </w:r>
    </w:p>
    <w:p>
      <w:r>
        <w:rPr>
          <w:b/>
        </w:rPr>
        <w:t xml:space="preserve">Esimerkki 7.464</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Kekseliäänä Rick päätti luoda itselleen oman työpaikan.  Lause: Rick alkoi veloittaa ihmisiä siitä, että hän katsoi heidän ansioluettelonsa läpi!  Hahmo: People</w:t>
      </w:r>
    </w:p>
    <w:p>
      <w:r>
        <w:rPr>
          <w:b/>
        </w:rPr>
        <w:t xml:space="preserve">Tulos</w:t>
      </w:r>
    </w:p>
    <w:p>
      <w:r>
        <w:t xml:space="preserve">Ei ole</w:t>
      </w:r>
    </w:p>
    <w:p>
      <w:r>
        <w:rPr>
          <w:b/>
        </w:rPr>
        <w:t xml:space="preserve">Esimerkki 7.465</w:t>
      </w:r>
    </w:p>
    <w:p>
      <w:r>
        <w:t xml:space="preserve">Konteksti: Lause: Ei ole: Devon heräsi kauheaan oloon, pää oli tukossa ja kurkku kipeä.  Hahmo: Devon</w:t>
      </w:r>
    </w:p>
    <w:p>
      <w:r>
        <w:rPr>
          <w:b/>
        </w:rPr>
        <w:t xml:space="preserve">Tulos</w:t>
      </w:r>
    </w:p>
    <w:p>
      <w:r>
        <w:t xml:space="preserve">Ei ole</w:t>
      </w:r>
    </w:p>
    <w:p>
      <w:r>
        <w:rPr>
          <w:b/>
        </w:rPr>
        <w:t xml:space="preserve">Esimerkki 7.466</w:t>
      </w:r>
    </w:p>
    <w:p>
      <w:r>
        <w:t xml:space="preserve">Konteksti: Lause: Ei ole: Devon heräsi kauheaan oloon, pää oli tukossa ja kurkku kipeä.  Hahmo: Boss</w:t>
      </w:r>
    </w:p>
    <w:p>
      <w:r>
        <w:rPr>
          <w:b/>
        </w:rPr>
        <w:t xml:space="preserve">Tulos</w:t>
      </w:r>
    </w:p>
    <w:p>
      <w:r>
        <w:t xml:space="preserve">Ei ole</w:t>
      </w:r>
    </w:p>
    <w:p>
      <w:r>
        <w:rPr>
          <w:b/>
        </w:rPr>
        <w:t xml:space="preserve">Esimerkki 7.467</w:t>
      </w:r>
    </w:p>
    <w:p>
      <w:r>
        <w:t xml:space="preserve">Konteksti: Devon heräsi kauheaan oloon, pää tukossa ja kurkku kipeänä.  Lause: Devon halusi ilmoittautua sairaaksi, mutta tänään oli tärkeä kokous.  Hahmo: Devon</w:t>
      </w:r>
    </w:p>
    <w:p>
      <w:r>
        <w:rPr>
          <w:b/>
        </w:rPr>
        <w:t xml:space="preserve">Tulos</w:t>
      </w:r>
    </w:p>
    <w:p>
      <w:r>
        <w:t xml:space="preserve">Ei ole</w:t>
      </w:r>
    </w:p>
    <w:p>
      <w:r>
        <w:rPr>
          <w:b/>
        </w:rPr>
        <w:t xml:space="preserve">Esimerkki 7.468</w:t>
      </w:r>
    </w:p>
    <w:p>
      <w:r>
        <w:t xml:space="preserve">Konteksti: Devon heräsi kauheaan oloon, pää tukossa ja kurkku kipeänä.  Lause: Devon halusi ilmoittautua sairaaksi, mutta tänään oli tärkeä kokous.  Hahmo: Boss</w:t>
      </w:r>
    </w:p>
    <w:p>
      <w:r>
        <w:rPr>
          <w:b/>
        </w:rPr>
        <w:t xml:space="preserve">Tulos</w:t>
      </w:r>
    </w:p>
    <w:p>
      <w:r>
        <w:t xml:space="preserve">Ei ole</w:t>
      </w:r>
    </w:p>
    <w:p>
      <w:r>
        <w:rPr>
          <w:b/>
        </w:rPr>
        <w:t xml:space="preserve">Esimerkki 7.469</w:t>
      </w:r>
    </w:p>
    <w:p>
      <w:r>
        <w:t xml:space="preserve">Konteksti: Devon heräsi kauheaan oloon, pää tukossa ja kurkku kipeänä. Hän halusi ilmoittautua sairaaksi, mutta tänään oli tärkeä kokous.  Lause: Hän pakotti itsensä menemään töihin, mutta he eivät olleet iloisia nähdessään hänet.  Hahmo: Devon</w:t>
      </w:r>
    </w:p>
    <w:p>
      <w:r>
        <w:rPr>
          <w:b/>
        </w:rPr>
        <w:t xml:space="preserve">Tulos</w:t>
      </w:r>
    </w:p>
    <w:p>
      <w:r>
        <w:t xml:space="preserve">olla vastuussa</w:t>
      </w:r>
    </w:p>
    <w:p>
      <w:r>
        <w:rPr>
          <w:b/>
        </w:rPr>
        <w:t xml:space="preserve">Tulos</w:t>
      </w:r>
    </w:p>
    <w:p>
      <w:r>
        <w:t xml:space="preserve">olla avuksi</w:t>
      </w:r>
    </w:p>
    <w:p>
      <w:r>
        <w:rPr>
          <w:b/>
        </w:rPr>
        <w:t xml:space="preserve">Esimerkki 7.470</w:t>
      </w:r>
    </w:p>
    <w:p>
      <w:r>
        <w:t xml:space="preserve">Konteksti: Devon heräsi kauheaan oloon, pää tukossa ja kurkku kipeänä. Hän halusi ilmoittautua sairaaksi, mutta tänään oli tärkeä kokous.  Lause: Hän pakotti itsensä menemään töihin, mutta he eivät olleet iloisia nähdessään hänet.  Hahmo: Boss</w:t>
      </w:r>
    </w:p>
    <w:p>
      <w:r>
        <w:rPr>
          <w:b/>
        </w:rPr>
        <w:t xml:space="preserve">Tulos</w:t>
      </w:r>
    </w:p>
    <w:p>
      <w:r>
        <w:t xml:space="preserve">Ei ole</w:t>
      </w:r>
    </w:p>
    <w:p>
      <w:r>
        <w:rPr>
          <w:b/>
        </w:rPr>
        <w:t xml:space="preserve">Esimerkki 7.471</w:t>
      </w:r>
    </w:p>
    <w:p>
      <w:r>
        <w:t xml:space="preserve">Konteksti: Devon heräsi kauheaan oloon, pää tukossa ja kurkku kipeänä. Hän halusi ilmoittautua sairaaksi, mutta tänään oli tärkeä kokous. Hän pakotti itsensä menemään töihin, mutta siellä ei oltu iloisia hänen näkemisestään.  Lause: Hänen pomonsa määräsi hänet lähtemään kotiin, oli kokous tai ei.  Hahmo: Devon</w:t>
      </w:r>
    </w:p>
    <w:p>
      <w:r>
        <w:rPr>
          <w:b/>
        </w:rPr>
        <w:t xml:space="preserve">Tulos</w:t>
      </w:r>
    </w:p>
    <w:p>
      <w:r>
        <w:t xml:space="preserve">Ei ole</w:t>
      </w:r>
    </w:p>
    <w:p>
      <w:r>
        <w:rPr>
          <w:b/>
        </w:rPr>
        <w:t xml:space="preserve">Esimerkki 7.472</w:t>
      </w:r>
    </w:p>
    <w:p>
      <w:r>
        <w:t xml:space="preserve">Konteksti: Devon heräsi kauheaan oloon, pää tukossa ja kurkku kipeänä. Hän halusi ilmoittautua sairaaksi, mutta tänään oli tärkeä kokous. Hän pakotti itsensä menemään töihin, mutta siellä ei oltu iloisia hänen näkemisestään.  Lause: Hänen pomonsa määräsi hänet lähtemään kotiin, oli kokous tai ei.  Hahmo: Boss</w:t>
      </w:r>
    </w:p>
    <w:p>
      <w:r>
        <w:rPr>
          <w:b/>
        </w:rPr>
        <w:t xml:space="preserve">Tulos</w:t>
      </w:r>
    </w:p>
    <w:p>
      <w:r>
        <w:t xml:space="preserve">devon lähtee kotiin</w:t>
      </w:r>
    </w:p>
    <w:p>
      <w:r>
        <w:rPr>
          <w:b/>
        </w:rPr>
        <w:t xml:space="preserve">Tulos</w:t>
      </w:r>
    </w:p>
    <w:p>
      <w:r>
        <w:t xml:space="preserve">(olla)</w:t>
      </w:r>
    </w:p>
    <w:p>
      <w:r>
        <w:rPr>
          <w:b/>
        </w:rPr>
        <w:t xml:space="preserve">Esimerkki 7.473</w:t>
      </w:r>
    </w:p>
    <w:p>
      <w:r>
        <w:t xml:space="preserve">Konteksti: Devon heräsi kauheaan oloon, pää tukossa ja kurkku kipeänä. Hän halusi ilmoittautua sairaaksi, mutta tänään oli tärkeä kokous. Hän pakotti itsensä menemään töihin, mutta siellä ei oltu iloisia hänen näkemisestään. Hänen pomonsa määräsi hänet lähtemään kotiin, oli kokous tai ei.  Lause: Devon lepäsi loppupäivän tietäen, että he olivat oikeassa.  Hahmo: Devon</w:t>
      </w:r>
    </w:p>
    <w:p>
      <w:r>
        <w:rPr>
          <w:b/>
        </w:rPr>
        <w:t xml:space="preserve">Tulos</w:t>
      </w:r>
    </w:p>
    <w:p>
      <w:r>
        <w:t xml:space="preserve">olla kunnioittava</w:t>
      </w:r>
    </w:p>
    <w:p>
      <w:r>
        <w:rPr>
          <w:b/>
        </w:rPr>
        <w:t xml:space="preserve">Tulos</w:t>
      </w:r>
    </w:p>
    <w:p>
      <w:r>
        <w:t xml:space="preserve">tuntea olonsa paremmaksi</w:t>
      </w:r>
    </w:p>
    <w:p>
      <w:r>
        <w:rPr>
          <w:b/>
        </w:rPr>
        <w:t xml:space="preserve">Esimerkki 7.474</w:t>
      </w:r>
    </w:p>
    <w:p>
      <w:r>
        <w:t xml:space="preserve">Konteksti: Devon heräsi kauheaan oloon, pää tukossa ja kurkku kipeänä. Hän halusi ilmoittautua sairaaksi, mutta tänään oli tärkeä kokous. Hän pakotti itsensä menemään töihin, mutta siellä ei oltu iloisia hänen näkemisestään. Hänen pomonsa määräsi hänet lähtemään kotiin, oli kokous tai ei.  Lause: Devon lepäsi loppupäivän tietäen, että he olivat oikeassa.  Hahmo: Boss</w:t>
      </w:r>
    </w:p>
    <w:p>
      <w:r>
        <w:rPr>
          <w:b/>
        </w:rPr>
        <w:t xml:space="preserve">Tulos</w:t>
      </w:r>
    </w:p>
    <w:p>
      <w:r>
        <w:t xml:space="preserve">Ei ole</w:t>
      </w:r>
    </w:p>
    <w:p>
      <w:r>
        <w:rPr>
          <w:b/>
        </w:rPr>
        <w:t xml:space="preserve">Esimerkki 7.475</w:t>
      </w:r>
    </w:p>
    <w:p>
      <w:r>
        <w:t xml:space="preserve">Konteksti: Lause: Ei ole: Neil oli patikoinut koko Caminon Espanjassa.  Hahmo: Camino: Muinaiset pyhiinvaeltajat</w:t>
      </w:r>
    </w:p>
    <w:p>
      <w:r>
        <w:rPr>
          <w:b/>
        </w:rPr>
        <w:t xml:space="preserve">Tulos</w:t>
      </w:r>
    </w:p>
    <w:p>
      <w:r>
        <w:t xml:space="preserve">Ei ole</w:t>
      </w:r>
    </w:p>
    <w:p>
      <w:r>
        <w:rPr>
          <w:b/>
        </w:rPr>
        <w:t xml:space="preserve">Esimerkki 7.476</w:t>
      </w:r>
    </w:p>
    <w:p>
      <w:r>
        <w:t xml:space="preserve">Konteksti: Lause: Ei ole: Neil oli patikoinut koko Caminon Espanjassa.  Hahmo: Neil</w:t>
      </w:r>
    </w:p>
    <w:p>
      <w:r>
        <w:rPr>
          <w:b/>
        </w:rPr>
        <w:t xml:space="preserve">Tulos</w:t>
      </w:r>
    </w:p>
    <w:p>
      <w:r>
        <w:t xml:space="preserve">olla kunnossa</w:t>
      </w:r>
    </w:p>
    <w:p>
      <w:r>
        <w:rPr>
          <w:b/>
        </w:rPr>
        <w:t xml:space="preserve">Tulos</w:t>
      </w:r>
    </w:p>
    <w:p>
      <w:r>
        <w:t xml:space="preserve">harjoitus</w:t>
      </w:r>
    </w:p>
    <w:p>
      <w:r>
        <w:rPr>
          <w:b/>
        </w:rPr>
        <w:t xml:space="preserve">Tulos</w:t>
      </w:r>
    </w:p>
    <w:p>
      <w:r>
        <w:t xml:space="preserve">tutkia</w:t>
      </w:r>
    </w:p>
    <w:p>
      <w:r>
        <w:rPr>
          <w:b/>
        </w:rPr>
        <w:t xml:space="preserve">Esimerkki 7.477</w:t>
      </w:r>
    </w:p>
    <w:p>
      <w:r>
        <w:t xml:space="preserve">Konteksti: Lause: Ei ole: Neil oli patikoinut koko Caminon Espanjassa.  Hahmo: Jumala</w:t>
      </w:r>
    </w:p>
    <w:p>
      <w:r>
        <w:rPr>
          <w:b/>
        </w:rPr>
        <w:t xml:space="preserve">Tulos</w:t>
      </w:r>
    </w:p>
    <w:p>
      <w:r>
        <w:t xml:space="preserve">Ei ole</w:t>
      </w:r>
    </w:p>
    <w:p>
      <w:r>
        <w:rPr>
          <w:b/>
        </w:rPr>
        <w:t xml:space="preserve">Esimerkki 7.478</w:t>
      </w:r>
    </w:p>
    <w:p>
      <w:r>
        <w:t xml:space="preserve">Konteksti: Neil oli vaeltanut koko Caminon Espanjassa.  Lause: Hän oli juuri saapunut Santiago de Compostelaan.  Hahmo: Santiago de Compostelissa: muinaiset pyhiinvaeltajat</w:t>
      </w:r>
    </w:p>
    <w:p>
      <w:r>
        <w:rPr>
          <w:b/>
        </w:rPr>
        <w:t xml:space="preserve">Tulos</w:t>
      </w:r>
    </w:p>
    <w:p>
      <w:r>
        <w:t xml:space="preserve">Ei ole</w:t>
      </w:r>
    </w:p>
    <w:p>
      <w:r>
        <w:rPr>
          <w:b/>
        </w:rPr>
        <w:t xml:space="preserve">Esimerkki 7.479</w:t>
      </w:r>
    </w:p>
    <w:p>
      <w:r>
        <w:t xml:space="preserve">Konteksti: Neil oli vaeltanut koko Caminon Espanjassa.  Lause: Hän oli juuri saapunut Santiago de Compostelaan.  Hahmo: Neil</w:t>
      </w:r>
    </w:p>
    <w:p>
      <w:r>
        <w:rPr>
          <w:b/>
        </w:rPr>
        <w:t xml:space="preserve">Tulos</w:t>
      </w:r>
    </w:p>
    <w:p>
      <w:r>
        <w:t xml:space="preserve">syödä hyvin</w:t>
      </w:r>
    </w:p>
    <w:p>
      <w:r>
        <w:rPr>
          <w:b/>
        </w:rPr>
        <w:t xml:space="preserve">Tulos</w:t>
      </w:r>
    </w:p>
    <w:p>
      <w:r>
        <w:t xml:space="preserve">levätä</w:t>
      </w:r>
    </w:p>
    <w:p>
      <w:r>
        <w:rPr>
          <w:b/>
        </w:rPr>
        <w:t xml:space="preserve">Tulos</w:t>
      </w:r>
    </w:p>
    <w:p>
      <w:r>
        <w:t xml:space="preserve">suihku</w:t>
      </w:r>
    </w:p>
    <w:p>
      <w:r>
        <w:rPr>
          <w:b/>
        </w:rPr>
        <w:t xml:space="preserve">Esimerkki 7.480</w:t>
      </w:r>
    </w:p>
    <w:p>
      <w:r>
        <w:t xml:space="preserve">Konteksti: Neil oli vaeltanut koko Caminon Espanjassa.  Lause: Hän oli juuri saapunut Santiago de Compostelaan.  Hahmo: Jumala</w:t>
      </w:r>
    </w:p>
    <w:p>
      <w:r>
        <w:rPr>
          <w:b/>
        </w:rPr>
        <w:t xml:space="preserve">Tulos</w:t>
      </w:r>
    </w:p>
    <w:p>
      <w:r>
        <w:t xml:space="preserve">Ei ole</w:t>
      </w:r>
    </w:p>
    <w:p>
      <w:r>
        <w:rPr>
          <w:b/>
        </w:rPr>
        <w:t xml:space="preserve">Esimerkki 7.481</w:t>
      </w:r>
    </w:p>
    <w:p>
      <w:r>
        <w:t xml:space="preserve">Konteksti: Neil oli vaeltanut koko Caminon Espanjassa. Hän oli juuri saapunut Santiago de Compostelaan.  Lause: Seuraavaksi oli aika käydä kirkossa!  Hahmo: Pyhiinvaeltajat: Muinaiset pyhiinvaeltajat</w:t>
      </w:r>
    </w:p>
    <w:p>
      <w:r>
        <w:rPr>
          <w:b/>
        </w:rPr>
        <w:t xml:space="preserve">Tulos</w:t>
      </w:r>
    </w:p>
    <w:p>
      <w:r>
        <w:t xml:space="preserve">Ei ole</w:t>
      </w:r>
    </w:p>
    <w:p>
      <w:r>
        <w:rPr>
          <w:b/>
        </w:rPr>
        <w:t xml:space="preserve">Esimerkki 7.482</w:t>
      </w:r>
    </w:p>
    <w:p>
      <w:r>
        <w:t xml:space="preserve">Konteksti: Neil oli vaeltanut koko Caminon Espanjassa. Hän oli juuri saapunut Santiago de Compostelaan.  Lause: Seuraavaksi oli aika käydä kirkossa!  Hahmo: Neil</w:t>
      </w:r>
    </w:p>
    <w:p>
      <w:r>
        <w:rPr>
          <w:b/>
        </w:rPr>
        <w:t xml:space="preserve">Tulos</w:t>
      </w:r>
    </w:p>
    <w:p>
      <w:r>
        <w:t xml:space="preserve">Ei ole</w:t>
      </w:r>
    </w:p>
    <w:p>
      <w:r>
        <w:rPr>
          <w:b/>
        </w:rPr>
        <w:t xml:space="preserve">Esimerkki 7.483</w:t>
      </w:r>
    </w:p>
    <w:p>
      <w:r>
        <w:t xml:space="preserve">Konteksti: Neil oli vaeltanut koko Caminon Espanjassa. Hän oli juuri saapunut Santiago de Compostelaan.  Lause: Seuraavaksi oli aika käydä kirkossa!  Hahmo: Jumala</w:t>
      </w:r>
    </w:p>
    <w:p>
      <w:r>
        <w:rPr>
          <w:b/>
        </w:rPr>
        <w:t xml:space="preserve">Tulos</w:t>
      </w:r>
    </w:p>
    <w:p>
      <w:r>
        <w:t xml:space="preserve">Ei ole</w:t>
      </w:r>
    </w:p>
    <w:p>
      <w:r>
        <w:rPr>
          <w:b/>
        </w:rPr>
        <w:t xml:space="preserve">Esimerkki 7.484</w:t>
      </w:r>
    </w:p>
    <w:p>
      <w:r>
        <w:t xml:space="preserve">Konteksti: Neil oli vaeltanut koko Caminon Espanjassa. Hän oli juuri saapunut Santiago de Compostelaan. Seuraavaksi oli aika käydä kirkossa!  Lause: Neil vieraili muinaisten pyhiinvaeltajien pyhällä paikalla.  Hahmo: Pyhiinvaeltajat</w:t>
      </w:r>
    </w:p>
    <w:p>
      <w:r>
        <w:rPr>
          <w:b/>
        </w:rPr>
        <w:t xml:space="preserve">Tulos</w:t>
      </w:r>
    </w:p>
    <w:p>
      <w:r>
        <w:t xml:space="preserve">Neil oli vaeltanut koko caminon Espanjassa.</w:t>
      </w:r>
    </w:p>
    <w:p>
      <w:r>
        <w:rPr>
          <w:b/>
        </w:rPr>
        <w:t xml:space="preserve">Esimerkki 7.485</w:t>
      </w:r>
    </w:p>
    <w:p>
      <w:r>
        <w:t xml:space="preserve">Konteksti: Neil oli vaeltanut koko Caminon Espanjassa. Hän oli juuri saapunut Santiago de Compostelaan. Seuraavaksi oli aika käydä kirkossa!  Lause: Neil vieraili muinaisten pyhiinvaeltajien pyhällä paikalla.  Hahmo: Neil</w:t>
      </w:r>
    </w:p>
    <w:p>
      <w:r>
        <w:rPr>
          <w:b/>
        </w:rPr>
        <w:t xml:space="preserve">Tulos</w:t>
      </w:r>
    </w:p>
    <w:p>
      <w:r>
        <w:t xml:space="preserve">kiertueelle</w:t>
      </w:r>
    </w:p>
    <w:p>
      <w:r>
        <w:rPr>
          <w:b/>
        </w:rPr>
        <w:t xml:space="preserve">Tulos</w:t>
      </w:r>
    </w:p>
    <w:p>
      <w:r>
        <w:t xml:space="preserve">vierailla pyhällä paikalla</w:t>
      </w:r>
    </w:p>
    <w:p>
      <w:r>
        <w:rPr>
          <w:b/>
        </w:rPr>
        <w:t xml:space="preserve">Esimerkki 7.486</w:t>
      </w:r>
    </w:p>
    <w:p>
      <w:r>
        <w:t xml:space="preserve">Konteksti: Neil oli vaeltanut koko Caminon Espanjassa. Hän oli juuri saapunut Santiago de Compostelaan. Seuraavaksi oli aika käydä kirkossa!  Lause: Neil vieraili muinaisten pyhiinvaeltajien pyhällä paikalla.  Hahmo: Jumala</w:t>
      </w:r>
    </w:p>
    <w:p>
      <w:r>
        <w:rPr>
          <w:b/>
        </w:rPr>
        <w:t xml:space="preserve">Tulos</w:t>
      </w:r>
    </w:p>
    <w:p>
      <w:r>
        <w:t xml:space="preserve">Ei ole</w:t>
      </w:r>
    </w:p>
    <w:p>
      <w:r>
        <w:rPr>
          <w:b/>
        </w:rPr>
        <w:t xml:space="preserve">Esimerkki 7.487</w:t>
      </w:r>
    </w:p>
    <w:p>
      <w:r>
        <w:t xml:space="preserve">Konteksti: Neil oli vaeltanut koko Caminon Espanjassa. Hän oli juuri saapunut Santiago de Compostelaan. Seuraavaksi oli aika käydä kirkossa! Neil vieraili muinaisten pyhiinvaeltajien pyhällä paikalla.  Lause: Hän siunasi itsensä ja rukoili Jumalalta turvallista matkaa!  Hahmo: Neil sanoi, että hänellä oli hyvä luonne ja että hänellä oli hyvä luonne: Pyhiinvaeltajat: Muinaiset pyhiinvaeltajat</w:t>
      </w:r>
    </w:p>
    <w:p>
      <w:r>
        <w:rPr>
          <w:b/>
        </w:rPr>
        <w:t xml:space="preserve">Tulos</w:t>
      </w:r>
    </w:p>
    <w:p>
      <w:r>
        <w:t xml:space="preserve">Ei ole</w:t>
      </w:r>
    </w:p>
    <w:p>
      <w:r>
        <w:rPr>
          <w:b/>
        </w:rPr>
        <w:t xml:space="preserve">Esimerkki 7.488</w:t>
      </w:r>
    </w:p>
    <w:p>
      <w:r>
        <w:t xml:space="preserve">Konteksti: Neil oli vaeltanut koko Caminon Espanjassa. Hän oli juuri saapunut Santiago de Compostelaan. Seuraavaksi oli aika käydä kirkossa! Neil vieraili muinaisten pyhiinvaeltajien pyhällä paikalla.  Lause: Hän siunasi itsensä ja rukoili Jumalalta turvallista matkaa!  Hahmo: Neil sanoi, että hänellä oli hyvä luonne: Neil</w:t>
      </w:r>
    </w:p>
    <w:p>
      <w:r>
        <w:rPr>
          <w:b/>
        </w:rPr>
        <w:t xml:space="preserve">Tulos</w:t>
      </w:r>
    </w:p>
    <w:p>
      <w:r>
        <w:t xml:space="preserve">rukoilemaan hyvän matkan puolesta</w:t>
      </w:r>
    </w:p>
    <w:p>
      <w:r>
        <w:rPr>
          <w:b/>
        </w:rPr>
        <w:t xml:space="preserve">Tulos</w:t>
      </w:r>
    </w:p>
    <w:p>
      <w:r>
        <w:t xml:space="preserve">osoittaa kunnioitusta.</w:t>
      </w:r>
    </w:p>
    <w:p>
      <w:r>
        <w:rPr>
          <w:b/>
        </w:rPr>
        <w:t xml:space="preserve">Esimerkki 7.489</w:t>
      </w:r>
    </w:p>
    <w:p>
      <w:r>
        <w:t xml:space="preserve">Konteksti: Neil oli vaeltanut koko Caminon Espanjassa. Hän oli juuri saapunut Santiago de Compostelaan. Seuraavaksi oli aika käydä kirkossa! Neil vieraili muinaisten pyhiinvaeltajien pyhällä paikalla.  Lause: Hän siunasi itsensä ja rukoili Jumalalta turvallista matkaa!  Hahmo: Neil sanoi, että hänellä oli hyvä luonne ja että hänellä oli hyvä luonne: Jumala</w:t>
      </w:r>
    </w:p>
    <w:p>
      <w:r>
        <w:rPr>
          <w:b/>
        </w:rPr>
        <w:t xml:space="preserve">Tulos</w:t>
      </w:r>
    </w:p>
    <w:p>
      <w:r>
        <w:t xml:space="preserve">tulla rakastetuksi</w:t>
      </w:r>
    </w:p>
    <w:p>
      <w:r>
        <w:rPr>
          <w:b/>
        </w:rPr>
        <w:t xml:space="preserve">Esimerkki 7.490</w:t>
      </w:r>
    </w:p>
    <w:p>
      <w:r>
        <w:t xml:space="preserve">Konteksti: Lause: Ei ole: Kolme ystävää meni elokuviin.  Hahmo: Henkilö</w:t>
      </w:r>
    </w:p>
    <w:p>
      <w:r>
        <w:rPr>
          <w:b/>
        </w:rPr>
        <w:t xml:space="preserve">Tulos</w:t>
      </w:r>
    </w:p>
    <w:p>
      <w:r>
        <w:t xml:space="preserve">Ei ole</w:t>
      </w:r>
    </w:p>
    <w:p>
      <w:r>
        <w:rPr>
          <w:b/>
        </w:rPr>
        <w:t xml:space="preserve">Esimerkki 7.491</w:t>
      </w:r>
    </w:p>
    <w:p>
      <w:r>
        <w:t xml:space="preserve">Konteksti: Lause: Ei ole: Kolme ystävää meni elokuviin.  Hahmo: Ystävät</w:t>
      </w:r>
    </w:p>
    <w:p>
      <w:r>
        <w:rPr>
          <w:b/>
        </w:rPr>
        <w:t xml:space="preserve">Tulos</w:t>
      </w:r>
    </w:p>
    <w:p>
      <w:r>
        <w:t xml:space="preserve">elokuva</w:t>
      </w:r>
    </w:p>
    <w:p>
      <w:r>
        <w:rPr>
          <w:b/>
        </w:rPr>
        <w:t xml:space="preserve">Tulos</w:t>
      </w:r>
    </w:p>
    <w:p>
      <w:r>
        <w:t xml:space="preserve">viihdyttää</w:t>
      </w:r>
    </w:p>
    <w:p>
      <w:r>
        <w:rPr>
          <w:b/>
        </w:rPr>
        <w:t xml:space="preserve">Esimerkki 7.492</w:t>
      </w:r>
    </w:p>
    <w:p>
      <w:r>
        <w:t xml:space="preserve">Konteksti: Lause: Ei ole: Kolme ystävää meni elokuviin.  Hahmo: Ystävä:</w:t>
      </w:r>
    </w:p>
    <w:p>
      <w:r>
        <w:rPr>
          <w:b/>
        </w:rPr>
        <w:t xml:space="preserve">Tulos</w:t>
      </w:r>
    </w:p>
    <w:p>
      <w:r>
        <w:t xml:space="preserve">Ei ole</w:t>
      </w:r>
    </w:p>
    <w:p>
      <w:r>
        <w:rPr>
          <w:b/>
        </w:rPr>
        <w:t xml:space="preserve">Esimerkki 7.493</w:t>
      </w:r>
    </w:p>
    <w:p>
      <w:r>
        <w:t xml:space="preserve">Konteksti: Lause: Ei ole: Kolme ystävää meni elokuviin.  Hahmo: Ihmiset</w:t>
      </w:r>
    </w:p>
    <w:p>
      <w:r>
        <w:rPr>
          <w:b/>
        </w:rPr>
        <w:t xml:space="preserve">Tulos</w:t>
      </w:r>
    </w:p>
    <w:p>
      <w:r>
        <w:t xml:space="preserve">Ei ole</w:t>
      </w:r>
    </w:p>
    <w:p>
      <w:r>
        <w:rPr>
          <w:b/>
        </w:rPr>
        <w:t xml:space="preserve">Esimerkki 7.494</w:t>
      </w:r>
    </w:p>
    <w:p>
      <w:r>
        <w:t xml:space="preserve">Konteksti: Kolme ystävää meni elokuviin.  Lause: Kun he menivät etsimään paikkoja, niitä ei ollut tarpeeksi.  Hahmo: Henkilö</w:t>
      </w:r>
    </w:p>
    <w:p>
      <w:r>
        <w:rPr>
          <w:b/>
        </w:rPr>
        <w:t xml:space="preserve">Tulos</w:t>
      </w:r>
    </w:p>
    <w:p>
      <w:r>
        <w:t xml:space="preserve">Ei ole</w:t>
      </w:r>
    </w:p>
    <w:p>
      <w:r>
        <w:rPr>
          <w:b/>
        </w:rPr>
        <w:t xml:space="preserve">Esimerkki 7.495</w:t>
      </w:r>
    </w:p>
    <w:p>
      <w:r>
        <w:t xml:space="preserve">Konteksti: Kolme ystävää meni elokuviin.  Lause: Kun he menivät etsimään paikkoja, niitä ei ollut tarpeeksi.  Hahmo: Ystävät</w:t>
      </w:r>
    </w:p>
    <w:p>
      <w:r>
        <w:rPr>
          <w:b/>
        </w:rPr>
        <w:t xml:space="preserve">Tulos</w:t>
      </w:r>
    </w:p>
    <w:p>
      <w:r>
        <w:t xml:space="preserve">löytää istumapaikkoja, joissa istua yhdessä</w:t>
      </w:r>
    </w:p>
    <w:p>
      <w:r>
        <w:rPr>
          <w:b/>
        </w:rPr>
        <w:t xml:space="preserve">Tulos</w:t>
      </w:r>
    </w:p>
    <w:p>
      <w:r>
        <w:t xml:space="preserve">nauttia elokuvasta</w:t>
      </w:r>
    </w:p>
    <w:p>
      <w:r>
        <w:rPr>
          <w:b/>
        </w:rPr>
        <w:t xml:space="preserve">Tulos</w:t>
      </w:r>
    </w:p>
    <w:p>
      <w:r>
        <w:t xml:space="preserve">Etsi istumapaikka</w:t>
      </w:r>
    </w:p>
    <w:p>
      <w:r>
        <w:rPr>
          <w:b/>
        </w:rPr>
        <w:t xml:space="preserve">Esimerkki 7.496</w:t>
      </w:r>
    </w:p>
    <w:p>
      <w:r>
        <w:t xml:space="preserve">Konteksti: Kolme ystävää meni elokuviin.  Lause: Kun he menivät etsimään paikkoja, niitä ei ollut tarpeeksi.  Hahmo: Ystävä</w:t>
      </w:r>
    </w:p>
    <w:p>
      <w:r>
        <w:rPr>
          <w:b/>
        </w:rPr>
        <w:t xml:space="preserve">Tulos</w:t>
      </w:r>
    </w:p>
    <w:p>
      <w:r>
        <w:t xml:space="preserve">Ei ole</w:t>
      </w:r>
    </w:p>
    <w:p>
      <w:r>
        <w:rPr>
          <w:b/>
        </w:rPr>
        <w:t xml:space="preserve">Esimerkki 7.497</w:t>
      </w:r>
    </w:p>
    <w:p>
      <w:r>
        <w:t xml:space="preserve">Konteksti: Kolme ystävää meni elokuviin.  Lause: Kun he menivät etsimään paikkoja, niitä ei ollut tarpeeksi.  Hahmo: Ihmiset</w:t>
      </w:r>
    </w:p>
    <w:p>
      <w:r>
        <w:rPr>
          <w:b/>
        </w:rPr>
        <w:t xml:space="preserve">Tulos</w:t>
      </w:r>
    </w:p>
    <w:p>
      <w:r>
        <w:t xml:space="preserve">Ei ole</w:t>
      </w:r>
    </w:p>
    <w:p>
      <w:r>
        <w:rPr>
          <w:b/>
        </w:rPr>
        <w:t xml:space="preserve">Esimerkki 7.498</w:t>
      </w:r>
    </w:p>
    <w:p>
      <w:r>
        <w:t xml:space="preserve">Konteksti: Kolme ystävää meni elokuviin. Kun he menivät etsimään paikkoja, niitä ei ollut tarpeeksi.  Lause: Vain kaksi ihmistä mahtui istumaan yhteen.  Hahmo: Henkilö</w:t>
      </w:r>
    </w:p>
    <w:p>
      <w:r>
        <w:rPr>
          <w:b/>
        </w:rPr>
        <w:t xml:space="preserve">Tulos</w:t>
      </w:r>
    </w:p>
    <w:p>
      <w:r>
        <w:t xml:space="preserve">Ei ole</w:t>
      </w:r>
    </w:p>
    <w:p>
      <w:r>
        <w:rPr>
          <w:b/>
        </w:rPr>
        <w:t xml:space="preserve">Esimerkki 7.499</w:t>
      </w:r>
    </w:p>
    <w:p>
      <w:r>
        <w:t xml:space="preserve">Konteksti: Kolme ystävää meni elokuviin. Kun he menivät etsimään paikkoja, niitä ei ollut tarpeeksi.  Lause: Vain kaksi ihmistä mahtui istumaan yhteen.  Hahmo: Ystävät</w:t>
      </w:r>
    </w:p>
    <w:p>
      <w:r>
        <w:rPr>
          <w:b/>
        </w:rPr>
        <w:t xml:space="preserve">Tulos</w:t>
      </w:r>
    </w:p>
    <w:p>
      <w:r>
        <w:t xml:space="preserve">Ei ole</w:t>
      </w:r>
    </w:p>
    <w:p>
      <w:r>
        <w:rPr>
          <w:b/>
        </w:rPr>
        <w:t xml:space="preserve">Esimerkki 7.500</w:t>
      </w:r>
    </w:p>
    <w:p>
      <w:r>
        <w:t xml:space="preserve">Konteksti: Kolme ystävää meni elokuviin. Kun he menivät etsimään paikkoja, niitä ei ollut tarpeeksi.  Lause: Vain kaksi ihmistä mahtui istumaan yhteen.  Hahmo: Ystävä</w:t>
      </w:r>
    </w:p>
    <w:p>
      <w:r>
        <w:rPr>
          <w:b/>
        </w:rPr>
        <w:t xml:space="preserve">Tulos</w:t>
      </w:r>
    </w:p>
    <w:p>
      <w:r>
        <w:t xml:space="preserve">Ei ole</w:t>
      </w:r>
    </w:p>
    <w:p>
      <w:r>
        <w:rPr>
          <w:b/>
        </w:rPr>
        <w:t xml:space="preserve">Esimerkki 7.501</w:t>
      </w:r>
    </w:p>
    <w:p>
      <w:r>
        <w:t xml:space="preserve">Konteksti: Kolme ystävää meni elokuviin. Kun he menivät etsimään paikkoja, niitä ei ollut tarpeeksi.  Lause: Vain kaksi ihmistä mahtui istumaan yhteen.  Hahmo: Ihmiset</w:t>
      </w:r>
    </w:p>
    <w:p>
      <w:r>
        <w:rPr>
          <w:b/>
        </w:rPr>
        <w:t xml:space="preserve">Tulos</w:t>
      </w:r>
    </w:p>
    <w:p>
      <w:r>
        <w:t xml:space="preserve">Ei ole</w:t>
      </w:r>
    </w:p>
    <w:p>
      <w:r>
        <w:rPr>
          <w:b/>
        </w:rPr>
        <w:t xml:space="preserve">Esimerkki 7.502</w:t>
      </w:r>
    </w:p>
    <w:p>
      <w:r>
        <w:t xml:space="preserve">Konteksti: Kolme ystävää meni elokuviin. Kun he menivät etsimään paikkoja, niitä ei ollut tarpeeksi. Vain kaksi ihmistä saattoi istua yhdessä.  Lause: Yksi ystävä tarjoutui vapaaehtoisesti istumaan yksin.  Hahmo: Henkilö</w:t>
      </w:r>
    </w:p>
    <w:p>
      <w:r>
        <w:rPr>
          <w:b/>
        </w:rPr>
        <w:t xml:space="preserve">Tulos</w:t>
      </w:r>
    </w:p>
    <w:p>
      <w:r>
        <w:t xml:space="preserve">Ei ole</w:t>
      </w:r>
    </w:p>
    <w:p>
      <w:r>
        <w:rPr>
          <w:b/>
        </w:rPr>
        <w:t xml:space="preserve">Esimerkki 7.503</w:t>
      </w:r>
    </w:p>
    <w:p>
      <w:r>
        <w:t xml:space="preserve">Konteksti: Kolme ystävää meni elokuviin. Kun he menivät etsimään paikkoja, niitä ei ollut tarpeeksi. Vain kaksi ihmistä saattoi istua yhdessä.  Lause: Yksi ystävä tarjoutui vapaaehtoisesti istumaan yksin.  Hahmo: Ystävät</w:t>
      </w:r>
    </w:p>
    <w:p>
      <w:r>
        <w:rPr>
          <w:b/>
        </w:rPr>
        <w:t xml:space="preserve">Tulos</w:t>
      </w:r>
    </w:p>
    <w:p>
      <w:r>
        <w:t xml:space="preserve">viihdyttää</w:t>
      </w:r>
    </w:p>
    <w:p>
      <w:r>
        <w:rPr>
          <w:b/>
        </w:rPr>
        <w:t xml:space="preserve">Esimerkki 7.504</w:t>
      </w:r>
    </w:p>
    <w:p>
      <w:r>
        <w:t xml:space="preserve">Konteksti: Kolme ystävää meni elokuviin. Kun he menivät etsimään paikkoja, niitä ei ollut tarpeeksi. Vain kaksi ihmistä saattoi istua yhdessä.  Lause: Yksi ystävä tarjoutui vapaaehtoisesti istumaan yksin.  Hahmo: Ystävä</w:t>
      </w:r>
    </w:p>
    <w:p>
      <w:r>
        <w:rPr>
          <w:b/>
        </w:rPr>
        <w:t xml:space="preserve">Tulos</w:t>
      </w:r>
    </w:p>
    <w:p>
      <w:r>
        <w:t xml:space="preserve">säätää käytettävissä olevien paikkojen mukaan</w:t>
      </w:r>
    </w:p>
    <w:p>
      <w:r>
        <w:rPr>
          <w:b/>
        </w:rPr>
        <w:t xml:space="preserve">Tulos</w:t>
      </w:r>
    </w:p>
    <w:p>
      <w:r>
        <w:t xml:space="preserve">katsomaan elokuvaa joka tapauksessa</w:t>
      </w:r>
    </w:p>
    <w:p>
      <w:r>
        <w:rPr>
          <w:b/>
        </w:rPr>
        <w:t xml:space="preserve">Tulos</w:t>
      </w:r>
    </w:p>
    <w:p>
      <w:r>
        <w:t xml:space="preserve">auttamaan ystäviään</w:t>
      </w:r>
    </w:p>
    <w:p>
      <w:r>
        <w:rPr>
          <w:b/>
        </w:rPr>
        <w:t xml:space="preserve">Esimerkki 7.505</w:t>
      </w:r>
    </w:p>
    <w:p>
      <w:r>
        <w:t xml:space="preserve">Konteksti: Kolme ystävää meni elokuviin. Kun he menivät etsimään paikkoja, niitä ei ollut tarpeeksi. Vain kaksi ihmistä saattoi istua yhdessä.  Lause: Yksi ystävä tarjoutui vapaaehtoisesti istumaan yksin.  Hahmo: Ihmiset</w:t>
      </w:r>
    </w:p>
    <w:p>
      <w:r>
        <w:rPr>
          <w:b/>
        </w:rPr>
        <w:t xml:space="preserve">Tulos</w:t>
      </w:r>
    </w:p>
    <w:p>
      <w:r>
        <w:t xml:space="preserve">Ei ole</w:t>
      </w:r>
    </w:p>
    <w:p>
      <w:r>
        <w:rPr>
          <w:b/>
        </w:rPr>
        <w:t xml:space="preserve">Esimerkki 7.506</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Henkilö</w:t>
      </w:r>
    </w:p>
    <w:p>
      <w:r>
        <w:rPr>
          <w:b/>
        </w:rPr>
        <w:t xml:space="preserve">Tulos</w:t>
      </w:r>
    </w:p>
    <w:p>
      <w:r>
        <w:t xml:space="preserve">keskustella jonkun kanssa</w:t>
      </w:r>
    </w:p>
    <w:p>
      <w:r>
        <w:rPr>
          <w:b/>
        </w:rPr>
        <w:t xml:space="preserve">Esimerkki 7.507</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Ystävät</w:t>
      </w:r>
    </w:p>
    <w:p>
      <w:r>
        <w:rPr>
          <w:b/>
        </w:rPr>
        <w:t xml:space="preserve">Tulos</w:t>
      </w:r>
    </w:p>
    <w:p>
      <w:r>
        <w:t xml:space="preserve">olla kunnioittava</w:t>
      </w:r>
    </w:p>
    <w:p>
      <w:r>
        <w:rPr>
          <w:b/>
        </w:rPr>
        <w:t xml:space="preserve">Tulos</w:t>
      </w:r>
    </w:p>
    <w:p>
      <w:r>
        <w:t xml:space="preserve">ylläpitää ystävyyttä</w:t>
      </w:r>
    </w:p>
    <w:p>
      <w:r>
        <w:rPr>
          <w:b/>
        </w:rPr>
        <w:t xml:space="preserve">Esimerkki 7.508</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Ystävä</w:t>
      </w:r>
    </w:p>
    <w:p>
      <w:r>
        <w:rPr>
          <w:b/>
        </w:rPr>
        <w:t xml:space="preserve">Tulos</w:t>
      </w:r>
    </w:p>
    <w:p>
      <w:r>
        <w:t xml:space="preserve">olla ystävällinen</w:t>
      </w:r>
    </w:p>
    <w:p>
      <w:r>
        <w:rPr>
          <w:b/>
        </w:rPr>
        <w:t xml:space="preserve">Tulos</w:t>
      </w:r>
    </w:p>
    <w:p>
      <w:r>
        <w:t xml:space="preserve">tehdä tilanteesta paras mahdollinen</w:t>
      </w:r>
    </w:p>
    <w:p>
      <w:r>
        <w:rPr>
          <w:b/>
        </w:rPr>
        <w:t xml:space="preserve">Tulos</w:t>
      </w:r>
    </w:p>
    <w:p>
      <w:r>
        <w:t xml:space="preserve">olla sosiaalinen</w:t>
      </w:r>
    </w:p>
    <w:p>
      <w:r>
        <w:rPr>
          <w:b/>
        </w:rPr>
        <w:t xml:space="preserve">Esimerkki 7.509</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Ihmiset</w:t>
      </w:r>
    </w:p>
    <w:p>
      <w:r>
        <w:rPr>
          <w:b/>
        </w:rPr>
        <w:t xml:space="preserve">Tulos</w:t>
      </w:r>
    </w:p>
    <w:p>
      <w:r>
        <w:t xml:space="preserve">Ei ole</w:t>
      </w:r>
    </w:p>
    <w:p>
      <w:r>
        <w:rPr>
          <w:b/>
        </w:rPr>
        <w:t xml:space="preserve">Esimerkki 7.510</w:t>
      </w:r>
    </w:p>
    <w:p>
      <w:r>
        <w:t xml:space="preserve">Konteksti: Lause: Ei ole: Joen perhe kasvoi.  Hahmo: Joen perhe</w:t>
      </w:r>
    </w:p>
    <w:p>
      <w:r>
        <w:rPr>
          <w:b/>
        </w:rPr>
        <w:t xml:space="preserve">Tulos</w:t>
      </w:r>
    </w:p>
    <w:p>
      <w:r>
        <w:t xml:space="preserve">tiivis klaani</w:t>
      </w:r>
    </w:p>
    <w:p>
      <w:r>
        <w:rPr>
          <w:b/>
        </w:rPr>
        <w:t xml:space="preserve">Esimerkki 7.511</w:t>
      </w:r>
    </w:p>
    <w:p>
      <w:r>
        <w:t xml:space="preserve">Konteksti: Lause: Ei ole: Joen perhe kasvoi.  Hahmo: Joe: Viides lapsi</w:t>
      </w:r>
    </w:p>
    <w:p>
      <w:r>
        <w:rPr>
          <w:b/>
        </w:rPr>
        <w:t xml:space="preserve">Tulos</w:t>
      </w:r>
    </w:p>
    <w:p>
      <w:r>
        <w:t xml:space="preserve">Ei ole</w:t>
      </w:r>
    </w:p>
    <w:p>
      <w:r>
        <w:rPr>
          <w:b/>
        </w:rPr>
        <w:t xml:space="preserve">Esimerkki 7.512</w:t>
      </w:r>
    </w:p>
    <w:p>
      <w:r>
        <w:t xml:space="preserve">Konteksti: Lause: Ei ole: Joen perhe kasvoi.  Hahmo: Joe</w:t>
      </w:r>
    </w:p>
    <w:p>
      <w:r>
        <w:rPr>
          <w:b/>
        </w:rPr>
        <w:t xml:space="preserve">Tulos</w:t>
      </w:r>
    </w:p>
    <w:p>
      <w:r>
        <w:t xml:space="preserve">Ei ole</w:t>
      </w:r>
    </w:p>
    <w:p>
      <w:r>
        <w:rPr>
          <w:b/>
        </w:rPr>
        <w:t xml:space="preserve">Esimerkki 7.513</w:t>
      </w:r>
    </w:p>
    <w:p>
      <w:r>
        <w:t xml:space="preserve">Konteksti: Joen perhe kasvoi.  Lause: Hän valmistautui vastaanottamaan viidennen lapsensa.  Hahmo: Joen perhe</w:t>
      </w:r>
    </w:p>
    <w:p>
      <w:r>
        <w:rPr>
          <w:b/>
        </w:rPr>
        <w:t xml:space="preserve">Tulos</w:t>
      </w:r>
    </w:p>
    <w:p>
      <w:r>
        <w:t xml:space="preserve">lapset</w:t>
      </w:r>
    </w:p>
    <w:p>
      <w:r>
        <w:rPr>
          <w:b/>
        </w:rPr>
        <w:t xml:space="preserve">Esimerkki 7.514</w:t>
      </w:r>
    </w:p>
    <w:p>
      <w:r>
        <w:t xml:space="preserve">Konteksti: Joen perhe kasvoi.  Lause: Hän valmistautui vastaanottamaan viidennen lapsensa.  Hahmo: Joe: Viides lapsi</w:t>
      </w:r>
    </w:p>
    <w:p>
      <w:r>
        <w:rPr>
          <w:b/>
        </w:rPr>
        <w:t xml:space="preserve">Tulos</w:t>
      </w:r>
    </w:p>
    <w:p>
      <w:r>
        <w:t xml:space="preserve">Ei ole</w:t>
      </w:r>
    </w:p>
    <w:p>
      <w:r>
        <w:rPr>
          <w:b/>
        </w:rPr>
        <w:t xml:space="preserve">Esimerkki 7.515</w:t>
      </w:r>
    </w:p>
    <w:p>
      <w:r>
        <w:t xml:space="preserve">Konteksti: Joen perhe kasvoi.  Lause: Hän valmistautui vastaanottamaan viidennen lapsensa.  Hahmo: Joe</w:t>
      </w:r>
    </w:p>
    <w:p>
      <w:r>
        <w:rPr>
          <w:b/>
        </w:rPr>
        <w:t xml:space="preserve">Tulos</w:t>
      </w:r>
    </w:p>
    <w:p>
      <w:r>
        <w:t xml:space="preserve">Ei ole</w:t>
      </w:r>
    </w:p>
    <w:p>
      <w:r>
        <w:rPr>
          <w:b/>
        </w:rPr>
        <w:t xml:space="preserve">Esimerkki 7.516</w:t>
      </w:r>
    </w:p>
    <w:p>
      <w:r>
        <w:t xml:space="preserve">Konteksti: Joen perhe kasvoi. Hän valmistautui vastaanottamaan viidennen lapsensa.  Lause: Joe tarvitsi isomman auton, mutta ei halunnut tila-autoa.  Hahmo: Joen perhe</w:t>
      </w:r>
    </w:p>
    <w:p>
      <w:r>
        <w:rPr>
          <w:b/>
        </w:rPr>
        <w:t xml:space="preserve">Tulos</w:t>
      </w:r>
    </w:p>
    <w:p>
      <w:r>
        <w:t xml:space="preserve">Ei ole</w:t>
      </w:r>
    </w:p>
    <w:p>
      <w:r>
        <w:rPr>
          <w:b/>
        </w:rPr>
        <w:t xml:space="preserve">Esimerkki 7.517</w:t>
      </w:r>
    </w:p>
    <w:p>
      <w:r>
        <w:t xml:space="preserve">Konteksti: Joen perhe kasvoi. Hän valmistautui vastaanottamaan viidennen lapsensa.  Lause: Joe tarvitsi isomman auton, mutta ei halunnut tila-autoa.  Hahmo: Joe: Viides lapsi</w:t>
      </w:r>
    </w:p>
    <w:p>
      <w:r>
        <w:rPr>
          <w:b/>
        </w:rPr>
        <w:t xml:space="preserve">Tulos</w:t>
      </w:r>
    </w:p>
    <w:p>
      <w:r>
        <w:t xml:space="preserve">Ei ole</w:t>
      </w:r>
    </w:p>
    <w:p>
      <w:r>
        <w:rPr>
          <w:b/>
        </w:rPr>
        <w:t xml:space="preserve">Esimerkki 7.518</w:t>
      </w:r>
    </w:p>
    <w:p>
      <w:r>
        <w:t xml:space="preserve">Konteksti: Joen perhe kasvoi. Hän valmistautui vastaanottamaan viidennen lapsensa.  Lause: Joe tarvitsi isomman auton, mutta ei halunnut tila-autoa.  Hahmo: Joe</w:t>
      </w:r>
    </w:p>
    <w:p>
      <w:r>
        <w:rPr>
          <w:b/>
        </w:rPr>
        <w:t xml:space="preserve">Tulos</w:t>
      </w:r>
    </w:p>
    <w:p>
      <w:r>
        <w:t xml:space="preserve">ei-vaatimustenmukaiseksi</w:t>
      </w:r>
    </w:p>
    <w:p>
      <w:r>
        <w:rPr>
          <w:b/>
        </w:rPr>
        <w:t xml:space="preserve">Tulos</w:t>
      </w:r>
    </w:p>
    <w:p>
      <w:r>
        <w:t xml:space="preserve">valmistella</w:t>
      </w:r>
    </w:p>
    <w:p>
      <w:r>
        <w:rPr>
          <w:b/>
        </w:rPr>
        <w:t xml:space="preserve">Tulos</w:t>
      </w:r>
    </w:p>
    <w:p>
      <w:r>
        <w:t xml:space="preserve">kuljettaa perheensä</w:t>
      </w:r>
    </w:p>
    <w:p>
      <w:r>
        <w:rPr>
          <w:b/>
        </w:rPr>
        <w:t xml:space="preserve">Tulos</w:t>
      </w:r>
    </w:p>
    <w:p>
      <w:r>
        <w:t xml:space="preserve">suunnitella tulevaisuutta</w:t>
      </w:r>
    </w:p>
    <w:p>
      <w:r>
        <w:rPr>
          <w:b/>
        </w:rPr>
        <w:t xml:space="preserve">Tulos</w:t>
      </w:r>
    </w:p>
    <w:p>
      <w:r>
        <w:t xml:space="preserve">korjata ongelma</w:t>
      </w:r>
    </w:p>
    <w:p>
      <w:r>
        <w:rPr>
          <w:b/>
        </w:rPr>
        <w:t xml:space="preserve">Esimerkki 7.519</w:t>
      </w:r>
    </w:p>
    <w:p>
      <w:r>
        <w:t xml:space="preserve">Konteksti: Joen perhe kasvoi. Hän valmistautui vastaanottamaan viidennen lapsensa. Joe tarvitsi isomman auton, mutta ei halunnut tila-autoa.  Lause: Joen oli ostettava tila-auto sen hinnan ja paikkamäärän vuoksi.  Hahmo: Joen perhe</w:t>
      </w:r>
    </w:p>
    <w:p>
      <w:r>
        <w:rPr>
          <w:b/>
        </w:rPr>
        <w:t xml:space="preserve">Tulos</w:t>
      </w:r>
    </w:p>
    <w:p>
      <w:r>
        <w:t xml:space="preserve">Ei ole</w:t>
      </w:r>
    </w:p>
    <w:p>
      <w:r>
        <w:rPr>
          <w:b/>
        </w:rPr>
        <w:t xml:space="preserve">Esimerkki 7.520</w:t>
      </w:r>
    </w:p>
    <w:p>
      <w:r>
        <w:t xml:space="preserve">Konteksti: Joen perhe kasvoi. Hän valmistautui vastaanottamaan viidennen lapsensa. Joe tarvitsi isomman auton, mutta ei halunnut tila-autoa.  Lause: Joen oli ostettava tila-auto sen hinnan ja paikkamäärän vuoksi.  Hahmo: Joe: Viides lapsi</w:t>
      </w:r>
    </w:p>
    <w:p>
      <w:r>
        <w:rPr>
          <w:b/>
        </w:rPr>
        <w:t xml:space="preserve">Tulos</w:t>
      </w:r>
    </w:p>
    <w:p>
      <w:r>
        <w:t xml:space="preserve">Ei ole</w:t>
      </w:r>
    </w:p>
    <w:p>
      <w:r>
        <w:rPr>
          <w:b/>
        </w:rPr>
        <w:t xml:space="preserve">Esimerkki 7.521</w:t>
      </w:r>
    </w:p>
    <w:p>
      <w:r>
        <w:t xml:space="preserve">Konteksti: Joen perhe kasvoi. Hän valmistautui vastaanottamaan viidennen lapsensa. Joe tarvitsi isomman auton, mutta ei halunnut tila-autoa.  Lause: Joen oli ostettava tila-auto sen hinnan ja paikkamäärän vuoksi.  Hahmo: Joe</w:t>
      </w:r>
    </w:p>
    <w:p>
      <w:r>
        <w:rPr>
          <w:b/>
        </w:rPr>
        <w:t xml:space="preserve">Tulos</w:t>
      </w:r>
    </w:p>
    <w:p>
      <w:r>
        <w:t xml:space="preserve">Ei ole</w:t>
      </w:r>
    </w:p>
    <w:p>
      <w:r>
        <w:rPr>
          <w:b/>
        </w:rPr>
        <w:t xml:space="preserve">Esimerkki 7.522</w:t>
      </w:r>
    </w:p>
    <w:p>
      <w:r>
        <w:t xml:space="preserve">Konteksti: Joen perhe kasvoi. Hän valmistautui vastaanottamaan viidennen lapsensa. Joe tarvitsi isomman auton, mutta ei halunnut tila-autoa. Joen oli pakko ostaa tila-auto sen hinnan ja paikkamäärän vuoksi.  Lause: Joe oli yllättynyt siitä, miten paljon hän piti uudesta pakettiautostaan.  Hahmo: Joen perhe</w:t>
      </w:r>
    </w:p>
    <w:p>
      <w:r>
        <w:rPr>
          <w:b/>
        </w:rPr>
        <w:t xml:space="preserve">Tulos</w:t>
      </w:r>
    </w:p>
    <w:p>
      <w:r>
        <w:t xml:space="preserve">Ei ole</w:t>
      </w:r>
    </w:p>
    <w:p>
      <w:r>
        <w:rPr>
          <w:b/>
        </w:rPr>
        <w:t xml:space="preserve">Esimerkki 7.523</w:t>
      </w:r>
    </w:p>
    <w:p>
      <w:r>
        <w:t xml:space="preserve">Konteksti: Joen perhe kasvoi. Hän valmistautui vastaanottamaan viidennen lapsensa. Joe tarvitsi isomman auton, mutta ei halunnut tila-autoa. Joen oli pakko ostaa tila-auto sen hinnan ja paikkamäärän vuoksi.  Lause: Joe oli yllättynyt siitä, miten paljon hän piti uudesta pakettiautostaan.  Hahmo: Joe: Viides lapsi</w:t>
      </w:r>
    </w:p>
    <w:p>
      <w:r>
        <w:rPr>
          <w:b/>
        </w:rPr>
        <w:t xml:space="preserve">Tulos</w:t>
      </w:r>
    </w:p>
    <w:p>
      <w:r>
        <w:t xml:space="preserve">Ei ole</w:t>
      </w:r>
    </w:p>
    <w:p>
      <w:r>
        <w:rPr>
          <w:b/>
        </w:rPr>
        <w:t xml:space="preserve">Esimerkki 7.524</w:t>
      </w:r>
    </w:p>
    <w:p>
      <w:r>
        <w:t xml:space="preserve">Konteksti: Joen perhe kasvoi. Hän valmistautui vastaanottamaan viidennen lapsensa. Joe tarvitsi isomman auton, mutta ei halunnut tila-autoa. Joen oli pakko ostaa tila-auto sen hinnan ja paikkamäärän vuoksi.  Lause: Joe oli yllättynyt siitä, miten paljon hän piti uudesta pakettiautostaan.  Hahmo: Joe</w:t>
      </w:r>
    </w:p>
    <w:p>
      <w:r>
        <w:rPr>
          <w:b/>
        </w:rPr>
        <w:t xml:space="preserve">Tulos</w:t>
      </w:r>
    </w:p>
    <w:p>
      <w:r>
        <w:t xml:space="preserve">Ei ole</w:t>
      </w:r>
    </w:p>
    <w:p>
      <w:r>
        <w:rPr>
          <w:b/>
        </w:rPr>
        <w:t xml:space="preserve">Esimerkki 7.525</w:t>
      </w:r>
    </w:p>
    <w:p>
      <w:r>
        <w:t xml:space="preserve">Konteksti: Lause: Ei ole: Brent on innokas metsästäjä.  Hahmo: Brent</w:t>
      </w:r>
    </w:p>
    <w:p>
      <w:r>
        <w:rPr>
          <w:b/>
        </w:rPr>
        <w:t xml:space="preserve">Tulos</w:t>
      </w:r>
    </w:p>
    <w:p>
      <w:r>
        <w:t xml:space="preserve">metsästää</w:t>
      </w:r>
    </w:p>
    <w:p>
      <w:r>
        <w:rPr>
          <w:b/>
        </w:rPr>
        <w:t xml:space="preserve">Esimerkki 7.526</w:t>
      </w:r>
    </w:p>
    <w:p>
      <w:r>
        <w:t xml:space="preserve">Konteksti: Brent on innokas metsästäjä.  Lause: Brent halusi ampua hirven.  Hahmo: Brent</w:t>
      </w:r>
    </w:p>
    <w:p>
      <w:r>
        <w:rPr>
          <w:b/>
        </w:rPr>
        <w:t xml:space="preserve">Tulos</w:t>
      </w:r>
    </w:p>
    <w:p>
      <w:r>
        <w:t xml:space="preserve">Ei ole</w:t>
      </w:r>
    </w:p>
    <w:p>
      <w:r>
        <w:rPr>
          <w:b/>
        </w:rPr>
        <w:t xml:space="preserve">Esimerkki 7.527</w:t>
      </w:r>
    </w:p>
    <w:p>
      <w:r>
        <w:t xml:space="preserve">Konteksti: Brent on innokas metsästäjä. Brent halusi ampua hirven.  Lause: Brent pukeutui naamiovarusteisiinsa.  Hahmo: Brent</w:t>
      </w:r>
    </w:p>
    <w:p>
      <w:r>
        <w:rPr>
          <w:b/>
        </w:rPr>
        <w:t xml:space="preserve">Tulos</w:t>
      </w:r>
    </w:p>
    <w:p>
      <w:r>
        <w:t xml:space="preserve">metsästää eläimiä paljastamatta itseään</w:t>
      </w:r>
    </w:p>
    <w:p>
      <w:r>
        <w:rPr>
          <w:b/>
        </w:rPr>
        <w:t xml:space="preserve">Tulos</w:t>
      </w:r>
    </w:p>
    <w:p>
      <w:r>
        <w:t xml:space="preserve">näyttää taitojaan</w:t>
      </w:r>
    </w:p>
    <w:p>
      <w:r>
        <w:rPr>
          <w:b/>
        </w:rPr>
        <w:t xml:space="preserve">Tulos</w:t>
      </w:r>
    </w:p>
    <w:p>
      <w:r>
        <w:t xml:space="preserve">liikkua alueella huomaamatta</w:t>
      </w:r>
    </w:p>
    <w:p>
      <w:r>
        <w:rPr>
          <w:b/>
        </w:rPr>
        <w:t xml:space="preserve">Tulos</w:t>
      </w:r>
    </w:p>
    <w:p>
      <w:r>
        <w:t xml:space="preserve">pukeutua tilanteeseen sopivasti</w:t>
      </w:r>
    </w:p>
    <w:p>
      <w:r>
        <w:rPr>
          <w:b/>
        </w:rPr>
        <w:t xml:space="preserve">Esimerkki 7.528</w:t>
      </w:r>
    </w:p>
    <w:p>
      <w:r>
        <w:t xml:space="preserve">Konteksti: Brent on innokas metsästäjä. Brent halusi ampua hirven. Brent pukeutui naamiovarusteisiinsa.  Lause: Brent ei päässyt metsästämään hirveä.  Hahmo: Brent</w:t>
      </w:r>
    </w:p>
    <w:p>
      <w:r>
        <w:rPr>
          <w:b/>
        </w:rPr>
        <w:t xml:space="preserve">Tulos</w:t>
      </w:r>
    </w:p>
    <w:p>
      <w:r>
        <w:t xml:space="preserve">tappaa eläin</w:t>
      </w:r>
    </w:p>
    <w:p>
      <w:r>
        <w:rPr>
          <w:b/>
        </w:rPr>
        <w:t xml:space="preserve">Esimerkki 7.529</w:t>
      </w:r>
    </w:p>
    <w:p>
      <w:r>
        <w:t xml:space="preserve">Konteksti: Brent on innokas metsästäjä. Brent halusi ampua hirven. Brent pukeutui naamiovarusteisiinsa. Brent ei pystynyt metsästämään peuraa.  Lause: Brent lähti kotiin pettyneenä.  Hahmo: Brent</w:t>
      </w:r>
    </w:p>
    <w:p>
      <w:r>
        <w:rPr>
          <w:b/>
        </w:rPr>
        <w:t xml:space="preserve">Tulos</w:t>
      </w:r>
    </w:p>
    <w:p>
      <w:r>
        <w:t xml:space="preserve">päästää höyryjä ulos kylmän oluen kera</w:t>
      </w:r>
    </w:p>
    <w:p>
      <w:r>
        <w:rPr>
          <w:b/>
        </w:rPr>
        <w:t xml:space="preserve">Esimerkki 7.530</w:t>
      </w:r>
    </w:p>
    <w:p>
      <w:r>
        <w:t xml:space="preserve">Konteksti: Lause: Ei ole: Hahmo: Tammyn vanhemmat olivat tulossa klo 8. Hahmo: Tammyn vanhemmat</w:t>
      </w:r>
    </w:p>
    <w:p>
      <w:r>
        <w:rPr>
          <w:b/>
        </w:rPr>
        <w:t xml:space="preserve">Tulos</w:t>
      </w:r>
    </w:p>
    <w:p>
      <w:r>
        <w:t xml:space="preserve">vieraile Tammyn uudessa kodissa Floridassa</w:t>
      </w:r>
    </w:p>
    <w:p>
      <w:r>
        <w:rPr>
          <w:b/>
        </w:rPr>
        <w:t xml:space="preserve">Tulos</w:t>
      </w:r>
    </w:p>
    <w:p>
      <w:r>
        <w:t xml:space="preserve">käymään hänen luonaan</w:t>
      </w:r>
    </w:p>
    <w:p>
      <w:r>
        <w:rPr>
          <w:b/>
        </w:rPr>
        <w:t xml:space="preserve">Esimerkki 7.531</w:t>
      </w:r>
    </w:p>
    <w:p>
      <w:r>
        <w:t xml:space="preserve">Konteksti: Tammyn vanhemmat olivat tulossa klo 8. Lause: Hän pääsi töistä vasta puoli seitsemältä.  Hahmo: Tammyn vanhemmat</w:t>
      </w:r>
    </w:p>
    <w:p>
      <w:r>
        <w:rPr>
          <w:b/>
        </w:rPr>
        <w:t xml:space="preserve">Tulos</w:t>
      </w:r>
    </w:p>
    <w:p>
      <w:r>
        <w:t xml:space="preserve">Ei ole</w:t>
      </w:r>
    </w:p>
    <w:p>
      <w:r>
        <w:rPr>
          <w:b/>
        </w:rPr>
        <w:t xml:space="preserve">Esimerkki 7.532</w:t>
      </w:r>
    </w:p>
    <w:p>
      <w:r>
        <w:t xml:space="preserve">Konteksti: Tammyn vanhemmat olivat tulossa käymään klo 8. Hän pääsi töistä vasta klo 18.30.  Lause: Tammyn piti vielä käydä ruokakaupassa ostamassa ruokaa valmistelua varten.  Hahmo: Tammyn vanhemmat</w:t>
      </w:r>
    </w:p>
    <w:p>
      <w:r>
        <w:rPr>
          <w:b/>
        </w:rPr>
        <w:t xml:space="preserve">Tulos</w:t>
      </w:r>
    </w:p>
    <w:p>
      <w:r>
        <w:t xml:space="preserve">Ei ole</w:t>
      </w:r>
    </w:p>
    <w:p>
      <w:r>
        <w:rPr>
          <w:b/>
        </w:rPr>
        <w:t xml:space="preserve">Esimerkki 7.533</w:t>
      </w:r>
    </w:p>
    <w:p>
      <w:r>
        <w:t xml:space="preserve">Konteksti: Tammyn vanhemmat olivat tulossa käymään klo 8. Hän pääsi töistä vasta klo 18.30. Hänen oli vielä mentävä ruokakauppaan ostamaan ruokaa.  Lause: Hän päätti tilata kotiinkuljetuksen.  Hahmo: Tammyn vanhemmat</w:t>
      </w:r>
    </w:p>
    <w:p>
      <w:r>
        <w:rPr>
          <w:b/>
        </w:rPr>
        <w:t xml:space="preserve">Tulos</w:t>
      </w:r>
    </w:p>
    <w:p>
      <w:r>
        <w:t xml:space="preserve">Ei ole</w:t>
      </w:r>
    </w:p>
    <w:p>
      <w:r>
        <w:rPr>
          <w:b/>
        </w:rPr>
        <w:t xml:space="preserve">Esimerkki 7.534</w:t>
      </w:r>
    </w:p>
    <w:p>
      <w:r>
        <w:t xml:space="preserve">Konteksti: Tammyn vanhemmat olivat tulossa käymään klo 8. Hän pääsi töistä vasta klo 18.30. Hänen oli vielä mentävä ruokakauppaan ostamaan ruokaa. Hän päätti tilata noutoruokaa.  Lause: Hänen vanhempiaan ei haitannut, ja heillä oli hauskaa.  Hahmo: Tammyn vanhemmat</w:t>
      </w:r>
    </w:p>
    <w:p>
      <w:r>
        <w:rPr>
          <w:b/>
        </w:rPr>
        <w:t xml:space="preserve">Tulos</w:t>
      </w:r>
    </w:p>
    <w:p>
      <w:r>
        <w:t xml:space="preserve">Ei ole</w:t>
      </w:r>
    </w:p>
    <w:p>
      <w:r>
        <w:rPr>
          <w:b/>
        </w:rPr>
        <w:t xml:space="preserve">Esimerkki 7.535</w:t>
      </w:r>
    </w:p>
    <w:p>
      <w:r>
        <w:t xml:space="preserve">Konteksti: Lause: Ei ole: Larry halusi olla koira Halloweenina.  Hahmo: Dave</w:t>
      </w:r>
    </w:p>
    <w:p>
      <w:r>
        <w:rPr>
          <w:b/>
        </w:rPr>
        <w:t xml:space="preserve">Tulos</w:t>
      </w:r>
    </w:p>
    <w:p>
      <w:r>
        <w:t xml:space="preserve">Ei ole</w:t>
      </w:r>
    </w:p>
    <w:p>
      <w:r>
        <w:rPr>
          <w:b/>
        </w:rPr>
        <w:t xml:space="preserve">Esimerkki 7.536</w:t>
      </w:r>
    </w:p>
    <w:p>
      <w:r>
        <w:t xml:space="preserve">Konteksti: Lause: Ei ole: Larry halusi olla koira Halloweenina.  Hahmo: Larry</w:t>
      </w:r>
    </w:p>
    <w:p>
      <w:r>
        <w:rPr>
          <w:b/>
        </w:rPr>
        <w:t xml:space="preserve">Tulos</w:t>
      </w:r>
    </w:p>
    <w:p>
      <w:r>
        <w:t xml:space="preserve">Ei ole</w:t>
      </w:r>
    </w:p>
    <w:p>
      <w:r>
        <w:rPr>
          <w:b/>
        </w:rPr>
        <w:t xml:space="preserve">Esimerkki 7.537</w:t>
      </w:r>
    </w:p>
    <w:p>
      <w:r>
        <w:t xml:space="preserve">Konteksti: Lause: Ei ole: Larry halusi olla koira Halloweenina.  Hahmo: Koira</w:t>
      </w:r>
    </w:p>
    <w:p>
      <w:r>
        <w:rPr>
          <w:b/>
        </w:rPr>
        <w:t xml:space="preserve">Tulos</w:t>
      </w:r>
    </w:p>
    <w:p>
      <w:r>
        <w:t xml:space="preserve">Ei ole</w:t>
      </w:r>
    </w:p>
    <w:p>
      <w:r>
        <w:rPr>
          <w:b/>
        </w:rPr>
        <w:t xml:space="preserve">Esimerkki 7.538</w:t>
      </w:r>
    </w:p>
    <w:p>
      <w:r>
        <w:t xml:space="preserve">Konteksti: Larry halusi olla koira Halloweenina.  Lause: Dave etsi kaikkialta koira-asua: Dave</w:t>
      </w:r>
    </w:p>
    <w:p>
      <w:r>
        <w:rPr>
          <w:b/>
        </w:rPr>
        <w:t xml:space="preserve">Tulos</w:t>
      </w:r>
    </w:p>
    <w:p>
      <w:r>
        <w:t xml:space="preserve">löytää täydellinen asu</w:t>
      </w:r>
    </w:p>
    <w:p>
      <w:r>
        <w:rPr>
          <w:b/>
        </w:rPr>
        <w:t xml:space="preserve">Tulos</w:t>
      </w:r>
    </w:p>
    <w:p>
      <w:r>
        <w:t xml:space="preserve">olla avuksi</w:t>
      </w:r>
    </w:p>
    <w:p>
      <w:r>
        <w:rPr>
          <w:b/>
        </w:rPr>
        <w:t xml:space="preserve">Esimerkki 7.539</w:t>
      </w:r>
    </w:p>
    <w:p>
      <w:r>
        <w:t xml:space="preserve">Konteksti: Larry halusi olla koira Halloweenina.  Lause: Dave etsi kaikkialta koira-asua: Larry</w:t>
      </w:r>
    </w:p>
    <w:p>
      <w:r>
        <w:rPr>
          <w:b/>
        </w:rPr>
        <w:t xml:space="preserve">Tulos</w:t>
      </w:r>
    </w:p>
    <w:p>
      <w:r>
        <w:t xml:space="preserve">Ei ole</w:t>
      </w:r>
    </w:p>
    <w:p>
      <w:r>
        <w:rPr>
          <w:b/>
        </w:rPr>
        <w:t xml:space="preserve">Esimerkki 7.540</w:t>
      </w:r>
    </w:p>
    <w:p>
      <w:r>
        <w:t xml:space="preserve">Konteksti: Larry halusi olla koira Halloweenina.  Lause: Dave etsi kaikkialta koira-asua: Koira</w:t>
      </w:r>
    </w:p>
    <w:p>
      <w:r>
        <w:rPr>
          <w:b/>
        </w:rPr>
        <w:t xml:space="preserve">Tulos</w:t>
      </w:r>
    </w:p>
    <w:p>
      <w:r>
        <w:t xml:space="preserve">Ei ole</w:t>
      </w:r>
    </w:p>
    <w:p>
      <w:r>
        <w:rPr>
          <w:b/>
        </w:rPr>
        <w:t xml:space="preserve">Esimerkki 7.541</w:t>
      </w:r>
    </w:p>
    <w:p>
      <w:r>
        <w:t xml:space="preserve">Konteksti: Larry halusi olla koira Halloweenina. Dave etsi kaikkialta koira-asua: Dave ei löytänyt koira-asua.  Hahmo: Dave</w:t>
      </w:r>
    </w:p>
    <w:p>
      <w:r>
        <w:rPr>
          <w:b/>
        </w:rPr>
        <w:t xml:space="preserve">Tulos</w:t>
      </w:r>
    </w:p>
    <w:p>
      <w:r>
        <w:t xml:space="preserve">auttamaan</w:t>
      </w:r>
    </w:p>
    <w:p>
      <w:r>
        <w:rPr>
          <w:b/>
        </w:rPr>
        <w:t xml:space="preserve">Esimerkki 7.542</w:t>
      </w:r>
    </w:p>
    <w:p>
      <w:r>
        <w:t xml:space="preserve">Konteksti: Larry halusi olla koira Halloweenina. Dave etsi kaikkialta koira-asua: Dave ei löytänyt koira-asua.  Hahmo: Larry</w:t>
      </w:r>
    </w:p>
    <w:p>
      <w:r>
        <w:rPr>
          <w:b/>
        </w:rPr>
        <w:t xml:space="preserve">Tulos</w:t>
      </w:r>
    </w:p>
    <w:p>
      <w:r>
        <w:t xml:space="preserve">Ei ole</w:t>
      </w:r>
    </w:p>
    <w:p>
      <w:r>
        <w:rPr>
          <w:b/>
        </w:rPr>
        <w:t xml:space="preserve">Esimerkki 7.543</w:t>
      </w:r>
    </w:p>
    <w:p>
      <w:r>
        <w:t xml:space="preserve">Konteksti: Larry halusi olla koira Halloweenina. Dave etsi kaikkialta koira-asua: Dave ei löytänyt koira-asua.  Hahmo: Koira</w:t>
      </w:r>
    </w:p>
    <w:p>
      <w:r>
        <w:rPr>
          <w:b/>
        </w:rPr>
        <w:t xml:space="preserve">Tulos</w:t>
      </w:r>
    </w:p>
    <w:p>
      <w:r>
        <w:t xml:space="preserve">Ei ole</w:t>
      </w:r>
    </w:p>
    <w:p>
      <w:r>
        <w:rPr>
          <w:b/>
        </w:rPr>
        <w:t xml:space="preserve">Esimerkki 7.544</w:t>
      </w:r>
    </w:p>
    <w:p>
      <w:r>
        <w:t xml:space="preserve">Konteksti: Larry halusi olla koira Halloweenina. Dave etsi kaikkialta koira-asua Dave ei löytänyt koira-asua.  Lause: Dave meni käsityökauppaan.  Hahmo: Dave</w:t>
      </w:r>
    </w:p>
    <w:p>
      <w:r>
        <w:rPr>
          <w:b/>
        </w:rPr>
        <w:t xml:space="preserve">Tulos</w:t>
      </w:r>
    </w:p>
    <w:p>
      <w:r>
        <w:t xml:space="preserve">löytää ratkaisu</w:t>
      </w:r>
    </w:p>
    <w:p>
      <w:r>
        <w:rPr>
          <w:b/>
        </w:rPr>
        <w:t xml:space="preserve">Tulos</w:t>
      </w:r>
    </w:p>
    <w:p>
      <w:r>
        <w:t xml:space="preserve">olla avuksi</w:t>
      </w:r>
    </w:p>
    <w:p>
      <w:r>
        <w:rPr>
          <w:b/>
        </w:rPr>
        <w:t xml:space="preserve">Esimerkki 7.545</w:t>
      </w:r>
    </w:p>
    <w:p>
      <w:r>
        <w:t xml:space="preserve">Konteksti: Larry halusi olla koira Halloweenina. Dave etsi kaikkialta koira-asua Dave ei löytänyt koira-asua.  Lause: Dave meni käsityökauppaan.  Hahmo: Larry</w:t>
      </w:r>
    </w:p>
    <w:p>
      <w:r>
        <w:rPr>
          <w:b/>
        </w:rPr>
        <w:t xml:space="preserve">Tulos</w:t>
      </w:r>
    </w:p>
    <w:p>
      <w:r>
        <w:t xml:space="preserve">Ei ole</w:t>
      </w:r>
    </w:p>
    <w:p>
      <w:r>
        <w:rPr>
          <w:b/>
        </w:rPr>
        <w:t xml:space="preserve">Esimerkki 7.546</w:t>
      </w:r>
    </w:p>
    <w:p>
      <w:r>
        <w:t xml:space="preserve">Konteksti: Larry halusi olla koira Halloweenina. Dave etsi kaikkialta koira-asua Dave ei löytänyt koira-asua.  Lause: Dave meni käsityökauppaan.  Hahmo: Koira</w:t>
      </w:r>
    </w:p>
    <w:p>
      <w:r>
        <w:rPr>
          <w:b/>
        </w:rPr>
        <w:t xml:space="preserve">Tulos</w:t>
      </w:r>
    </w:p>
    <w:p>
      <w:r>
        <w:t xml:space="preserve">Ei ole</w:t>
      </w:r>
    </w:p>
    <w:p>
      <w:r>
        <w:rPr>
          <w:b/>
        </w:rPr>
        <w:t xml:space="preserve">Esimerkki 7.547</w:t>
      </w:r>
    </w:p>
    <w:p>
      <w:r>
        <w:t xml:space="preserve">Konteksti: Larry halusi olla koira Halloweenina. Dave etsi kaikkialta koira-asua Dave ei löytänyt koira-asua. Dave meni askartelukauppaan.  Lause: Dave teki koira-asun.  Hahmo: Dave</w:t>
      </w:r>
    </w:p>
    <w:p>
      <w:r>
        <w:rPr>
          <w:b/>
        </w:rPr>
        <w:t xml:space="preserve">Tulos</w:t>
      </w:r>
    </w:p>
    <w:p>
      <w:r>
        <w:t xml:space="preserve">pukea koiransa</w:t>
      </w:r>
    </w:p>
    <w:p>
      <w:r>
        <w:rPr>
          <w:b/>
        </w:rPr>
        <w:t xml:space="preserve">Tulos</w:t>
      </w:r>
    </w:p>
    <w:p>
      <w:r>
        <w:t xml:space="preserve">olla avuksi</w:t>
      </w:r>
    </w:p>
    <w:p>
      <w:r>
        <w:rPr>
          <w:b/>
        </w:rPr>
        <w:t xml:space="preserve">Esimerkki 7.548</w:t>
      </w:r>
    </w:p>
    <w:p>
      <w:r>
        <w:t xml:space="preserve">Konteksti: Larry halusi olla koira Halloweenina. Dave etsi kaikkialta koira-asua Dave ei löytänyt koira-asua. Dave meni askartelukauppaan.  Lause: Dave teki koira-asun.  Hahmo: Larry</w:t>
      </w:r>
    </w:p>
    <w:p>
      <w:r>
        <w:rPr>
          <w:b/>
        </w:rPr>
        <w:t xml:space="preserve">Tulos</w:t>
      </w:r>
    </w:p>
    <w:p>
      <w:r>
        <w:t xml:space="preserve">Ei ole</w:t>
      </w:r>
    </w:p>
    <w:p>
      <w:r>
        <w:rPr>
          <w:b/>
        </w:rPr>
        <w:t xml:space="preserve">Esimerkki 7.549</w:t>
      </w:r>
    </w:p>
    <w:p>
      <w:r>
        <w:t xml:space="preserve">Konteksti: Larry halusi olla koira Halloweenina. Dave etsi kaikkialta koira-asua Dave ei löytänyt koira-asua. Dave meni askartelukauppaan.  Lause: Dave teki koira-asun.  Hahmo: Koira</w:t>
      </w:r>
    </w:p>
    <w:p>
      <w:r>
        <w:rPr>
          <w:b/>
        </w:rPr>
        <w:t xml:space="preserve">Tulos</w:t>
      </w:r>
    </w:p>
    <w:p>
      <w:r>
        <w:t xml:space="preserve">Ei ole</w:t>
      </w:r>
    </w:p>
    <w:p>
      <w:r>
        <w:rPr>
          <w:b/>
        </w:rPr>
        <w:t xml:space="preserve">Esimerkki 7.550</w:t>
      </w:r>
    </w:p>
    <w:p>
      <w:r>
        <w:t xml:space="preserve">Konteksti: Lause: Ei ole: Bruce alkoi seurustella Saran kanssa.  Hahmo: Bruce</w:t>
      </w:r>
    </w:p>
    <w:p>
      <w:r>
        <w:rPr>
          <w:b/>
        </w:rPr>
        <w:t xml:space="preserve">Tulos</w:t>
      </w:r>
    </w:p>
    <w:p>
      <w:r>
        <w:t xml:space="preserve">olla suhteessa</w:t>
      </w:r>
    </w:p>
    <w:p>
      <w:r>
        <w:rPr>
          <w:b/>
        </w:rPr>
        <w:t xml:space="preserve">Tulos</w:t>
      </w:r>
    </w:p>
    <w:p>
      <w:r>
        <w:t xml:space="preserve">tulla rakastetuksi</w:t>
      </w:r>
    </w:p>
    <w:p>
      <w:r>
        <w:rPr>
          <w:b/>
        </w:rPr>
        <w:t xml:space="preserve">Esimerkki 7.551</w:t>
      </w:r>
    </w:p>
    <w:p>
      <w:r>
        <w:t xml:space="preserve">Konteksti: Lause: Ei ole: Bruce alkoi seurustella Saran kanssa.  Hahmo: Sara</w:t>
      </w:r>
    </w:p>
    <w:p>
      <w:r>
        <w:rPr>
          <w:b/>
        </w:rPr>
        <w:t xml:space="preserve">Tulos</w:t>
      </w:r>
    </w:p>
    <w:p>
      <w:r>
        <w:t xml:space="preserve">tulla rakastetuksi</w:t>
      </w:r>
    </w:p>
    <w:p>
      <w:r>
        <w:rPr>
          <w:b/>
        </w:rPr>
        <w:t xml:space="preserve">Esimerkki 7.552</w:t>
      </w:r>
    </w:p>
    <w:p>
      <w:r>
        <w:t xml:space="preserve">Konteksti: Bruce alkoi seurustella Saran kanssa.  Lause: Sara oli todella innostunut kuntoilusta, mutta Bruce ei.  Hahmo: Bruce</w:t>
      </w:r>
    </w:p>
    <w:p>
      <w:r>
        <w:rPr>
          <w:b/>
        </w:rPr>
        <w:t xml:space="preserve">Tulos</w:t>
      </w:r>
    </w:p>
    <w:p>
      <w:r>
        <w:t xml:space="preserve">Ei ole</w:t>
      </w:r>
    </w:p>
    <w:p>
      <w:r>
        <w:rPr>
          <w:b/>
        </w:rPr>
        <w:t xml:space="preserve">Esimerkki 7.553</w:t>
      </w:r>
    </w:p>
    <w:p>
      <w:r>
        <w:t xml:space="preserve">Konteksti: Bruce alkoi seurustella Saran kanssa.  Lause: Sara oli todella innostunut kuntoilusta, Bruce taas ei.  Hahmo: Sara</w:t>
      </w:r>
    </w:p>
    <w:p>
      <w:r>
        <w:rPr>
          <w:b/>
        </w:rPr>
        <w:t xml:space="preserve">Tulos</w:t>
      </w:r>
    </w:p>
    <w:p>
      <w:r>
        <w:t xml:space="preserve">Ei ole</w:t>
      </w:r>
    </w:p>
    <w:p>
      <w:r>
        <w:rPr>
          <w:b/>
        </w:rPr>
        <w:t xml:space="preserve">Esimerkki 7.554</w:t>
      </w:r>
    </w:p>
    <w:p>
      <w:r>
        <w:t xml:space="preserve">Konteksti: Bruce alkoi seurustella Saran kanssa. Sara oli todella kiinnostunut kuntoilusta, Bruce ei.  Lause: Sara suostutteli Brucen käymään Zumba-tunnilla kanssaan.  Hahmo: Bruce</w:t>
      </w:r>
    </w:p>
    <w:p>
      <w:r>
        <w:rPr>
          <w:b/>
        </w:rPr>
        <w:t xml:space="preserve">Tulos</w:t>
      </w:r>
    </w:p>
    <w:p>
      <w:r>
        <w:t xml:space="preserve">olla kunnioittava</w:t>
      </w:r>
    </w:p>
    <w:p>
      <w:r>
        <w:rPr>
          <w:b/>
        </w:rPr>
        <w:t xml:space="preserve">Esimerkki 7.555</w:t>
      </w:r>
    </w:p>
    <w:p>
      <w:r>
        <w:t xml:space="preserve">Konteksti: Bruce alkoi seurustella Saran kanssa. Sara oli todella kiinnostunut kuntoilusta, Bruce ei.  Lause: Sara suostutteli Brucen käymään Zumba-tunnilla kanssaan.  Hahmo: Sara</w:t>
      </w:r>
    </w:p>
    <w:p>
      <w:r>
        <w:rPr>
          <w:b/>
        </w:rPr>
        <w:t xml:space="preserve">Tulos</w:t>
      </w:r>
    </w:p>
    <w:p>
      <w:r>
        <w:t xml:space="preserve">viettää aikaa yhdessä</w:t>
      </w:r>
    </w:p>
    <w:p>
      <w:r>
        <w:rPr>
          <w:b/>
        </w:rPr>
        <w:t xml:space="preserve">Tulos</w:t>
      </w:r>
    </w:p>
    <w:p>
      <w:r>
        <w:t xml:space="preserve">että hän lähtisi hänen mukaansa</w:t>
      </w:r>
    </w:p>
    <w:p>
      <w:r>
        <w:rPr>
          <w:b/>
        </w:rPr>
        <w:t xml:space="preserve">Esimerkki 7.556</w:t>
      </w:r>
    </w:p>
    <w:p>
      <w:r>
        <w:t xml:space="preserve">Konteksti: Bruce alkoi seurustella Saran kanssa. Sara oli todella kiinnostunut kuntoilusta, Bruce ei. Hän sai Brucen käymään Zumba-tunnilla hänen kanssaan.  Lause: Aluksi Bruce oli vastahakoinen, mutta meni kuitenkin.  Hahmo: Bruce</w:t>
      </w:r>
    </w:p>
    <w:p>
      <w:r>
        <w:rPr>
          <w:b/>
        </w:rPr>
        <w:t xml:space="preserve">Tulos</w:t>
      </w:r>
    </w:p>
    <w:p>
      <w:r>
        <w:t xml:space="preserve">kunto</w:t>
      </w:r>
    </w:p>
    <w:p>
      <w:r>
        <w:rPr>
          <w:b/>
        </w:rPr>
        <w:t xml:space="preserve">Tulos</w:t>
      </w:r>
    </w:p>
    <w:p>
      <w:r>
        <w:t xml:space="preserve">hyväksyntä</w:t>
      </w:r>
    </w:p>
    <w:p>
      <w:r>
        <w:rPr>
          <w:b/>
        </w:rPr>
        <w:t xml:space="preserve">Esimerkki 7.557</w:t>
      </w:r>
    </w:p>
    <w:p>
      <w:r>
        <w:t xml:space="preserve">Konteksti: Bruce alkoi seurustella Saran kanssa. Sara oli todella kiinnostunut kuntoilusta, Bruce ei. Hän sai Brucen käymään Zumba-tunnilla hänen kanssaan.  Lause: Aluksi Bruce oli vastahakoinen, mutta meni kuitenkin.  Hahmo: Sara</w:t>
      </w:r>
    </w:p>
    <w:p>
      <w:r>
        <w:rPr>
          <w:b/>
        </w:rPr>
        <w:t xml:space="preserve">Tulos</w:t>
      </w:r>
    </w:p>
    <w:p>
      <w:r>
        <w:t xml:space="preserve">Ei ole</w:t>
      </w:r>
    </w:p>
    <w:p>
      <w:r>
        <w:rPr>
          <w:b/>
        </w:rPr>
        <w:t xml:space="preserve">Esimerkki 7.558</w:t>
      </w:r>
    </w:p>
    <w:p>
      <w:r>
        <w:t xml:space="preserve">Konteksti: Bruce alkoi seurustella Saran kanssa. Sara oli todella kiinnostunut kuntoilusta, Bruce ei. Hän sai Brucen käymään Zumba-tunnilla hänen kanssaan. Aluksi Bruce oli vastahakoinen, mutta meni kuitenkin.  Lause: Kun Bruce tunsi olonsa hyväksi ja energiseksi, hän ilmoittautui toiselle tunnille.  Hahmo: Bruce</w:t>
      </w:r>
    </w:p>
    <w:p>
      <w:r>
        <w:rPr>
          <w:b/>
        </w:rPr>
        <w:t xml:space="preserve">Tulos</w:t>
      </w:r>
    </w:p>
    <w:p>
      <w:r>
        <w:t xml:space="preserve">hankkia taitoja</w:t>
      </w:r>
    </w:p>
    <w:p>
      <w:r>
        <w:rPr>
          <w:b/>
        </w:rPr>
        <w:t xml:space="preserve">Tulos</w:t>
      </w:r>
    </w:p>
    <w:p>
      <w:r>
        <w:t xml:space="preserve">terveenä pitäminen ja hauskanpito</w:t>
      </w:r>
    </w:p>
    <w:p>
      <w:r>
        <w:rPr>
          <w:b/>
        </w:rPr>
        <w:t xml:space="preserve">Esimerkki 7.559</w:t>
      </w:r>
    </w:p>
    <w:p>
      <w:r>
        <w:t xml:space="preserve">Konteksti: Bruce alkoi seurustella Saran kanssa. Sara oli todella kiinnostunut kuntoilusta, Bruce ei. Sara suostutteli Brucen käymään Zumba-tunnilla hänen kanssaan. Aluksi Bruce oli vastahakoinen, mutta meni kuitenkin.  Lause: Kun Bruce tunsi olonsa hyväksi ja energiseksi, hän ilmoittautui toiselle tunnille.  Hahmo: Sara</w:t>
      </w:r>
    </w:p>
    <w:p>
      <w:r>
        <w:rPr>
          <w:b/>
        </w:rPr>
        <w:t xml:space="preserve">Tulos</w:t>
      </w:r>
    </w:p>
    <w:p>
      <w:r>
        <w:t xml:space="preserve">Ei ole</w:t>
      </w:r>
    </w:p>
    <w:p>
      <w:r>
        <w:rPr>
          <w:b/>
        </w:rPr>
        <w:t xml:space="preserve">Esimerkki 7.560</w:t>
      </w:r>
    </w:p>
    <w:p>
      <w:r>
        <w:t xml:space="preserve">Konteksti: Lause: Ei ole: John lensi leijaa.  Hahmo: John</w:t>
      </w:r>
    </w:p>
    <w:p>
      <w:r>
        <w:rPr>
          <w:b/>
        </w:rPr>
        <w:t xml:space="preserve">Tulos</w:t>
      </w:r>
    </w:p>
    <w:p>
      <w:r>
        <w:t xml:space="preserve">pitää hauskaa</w:t>
      </w:r>
    </w:p>
    <w:p>
      <w:r>
        <w:rPr>
          <w:b/>
        </w:rPr>
        <w:t xml:space="preserve">Tulos</w:t>
      </w:r>
    </w:p>
    <w:p>
      <w:r>
        <w:t xml:space="preserve">pitää hauskaa</w:t>
      </w:r>
    </w:p>
    <w:p>
      <w:r>
        <w:rPr>
          <w:b/>
        </w:rPr>
        <w:t xml:space="preserve">Esimerkki 7.561</w:t>
      </w:r>
    </w:p>
    <w:p>
      <w:r>
        <w:t xml:space="preserve">Konteksti: Lause: Ei ole: John lensi leijaa.  Hahmo: Naapuri</w:t>
      </w:r>
    </w:p>
    <w:p>
      <w:r>
        <w:rPr>
          <w:b/>
        </w:rPr>
        <w:t xml:space="preserve">Tulos</w:t>
      </w:r>
    </w:p>
    <w:p>
      <w:r>
        <w:t xml:space="preserve">Ei ole</w:t>
      </w:r>
    </w:p>
    <w:p>
      <w:r>
        <w:rPr>
          <w:b/>
        </w:rPr>
        <w:t xml:space="preserve">Esimerkki 7.562</w:t>
      </w:r>
    </w:p>
    <w:p>
      <w:r>
        <w:t xml:space="preserve">Konteksti: John oli lennättämässä leijaa.  Lause: Mutta se juuttui puuhun.  Hahmo: John</w:t>
      </w:r>
    </w:p>
    <w:p>
      <w:r>
        <w:rPr>
          <w:b/>
        </w:rPr>
        <w:t xml:space="preserve">Tulos</w:t>
      </w:r>
    </w:p>
    <w:p>
      <w:r>
        <w:t xml:space="preserve">Ei ole</w:t>
      </w:r>
    </w:p>
    <w:p>
      <w:r>
        <w:rPr>
          <w:b/>
        </w:rPr>
        <w:t xml:space="preserve">Esimerkki 7.563</w:t>
      </w:r>
    </w:p>
    <w:p>
      <w:r>
        <w:t xml:space="preserve">Konteksti: John oli lennättämässä leijaa.  Lause: Mutta se juuttui puuhun.  Hahmo: Naapuri</w:t>
      </w:r>
    </w:p>
    <w:p>
      <w:r>
        <w:rPr>
          <w:b/>
        </w:rPr>
        <w:t xml:space="preserve">Tulos</w:t>
      </w:r>
    </w:p>
    <w:p>
      <w:r>
        <w:t xml:space="preserve">Ei ole</w:t>
      </w:r>
    </w:p>
    <w:p>
      <w:r>
        <w:rPr>
          <w:b/>
        </w:rPr>
        <w:t xml:space="preserve">Esimerkki 7.564</w:t>
      </w:r>
    </w:p>
    <w:p>
      <w:r>
        <w:t xml:space="preserve">Konteksti: John oli lennättämässä leijaa. Mutta se jäi jumiin puuhun.  Lause: Hän pyysi naapuriaan auttamaan.  Hahmo: John</w:t>
      </w:r>
    </w:p>
    <w:p>
      <w:r>
        <w:rPr>
          <w:b/>
        </w:rPr>
        <w:t xml:space="preserve">Tulos</w:t>
      </w:r>
    </w:p>
    <w:p>
      <w:r>
        <w:t xml:space="preserve">leikkii leijalla</w:t>
      </w:r>
    </w:p>
    <w:p>
      <w:r>
        <w:rPr>
          <w:b/>
        </w:rPr>
        <w:t xml:space="preserve">Tulos</w:t>
      </w:r>
    </w:p>
    <w:p>
      <w:r>
        <w:t xml:space="preserve">apua leijan laskemisessa</w:t>
      </w:r>
    </w:p>
    <w:p>
      <w:r>
        <w:rPr>
          <w:b/>
        </w:rPr>
        <w:t xml:space="preserve">Esimerkki 7.565</w:t>
      </w:r>
    </w:p>
    <w:p>
      <w:r>
        <w:t xml:space="preserve">Konteksti: John oli lennättämässä leijaa. Mutta se jäi jumiin puuhun.  Lause: Hän pyysi naapuriaan auttamaan.  Hahmo: Naapuri</w:t>
      </w:r>
    </w:p>
    <w:p>
      <w:r>
        <w:rPr>
          <w:b/>
        </w:rPr>
        <w:t xml:space="preserve">Tulos</w:t>
      </w:r>
    </w:p>
    <w:p>
      <w:r>
        <w:t xml:space="preserve">Ei ole</w:t>
      </w:r>
    </w:p>
    <w:p>
      <w:r>
        <w:rPr>
          <w:b/>
        </w:rPr>
        <w:t xml:space="preserve">Esimerkki 7.566</w:t>
      </w:r>
    </w:p>
    <w:p>
      <w:r>
        <w:t xml:space="preserve">Konteksti: John oli lennättämässä leijaa. Mutta se jäi jumiin puuhun. Hän pyysi naapuriaan auttamaan.  Lause: Ja hänen naapurinsa käytti keppiä saadakseen leijan alas.  Hahmo: John</w:t>
      </w:r>
    </w:p>
    <w:p>
      <w:r>
        <w:rPr>
          <w:b/>
        </w:rPr>
        <w:t xml:space="preserve">Tulos</w:t>
      </w:r>
    </w:p>
    <w:p>
      <w:r>
        <w:t xml:space="preserve">Ei ole</w:t>
      </w:r>
    </w:p>
    <w:p>
      <w:r>
        <w:rPr>
          <w:b/>
        </w:rPr>
        <w:t xml:space="preserve">Esimerkki 7.567</w:t>
      </w:r>
    </w:p>
    <w:p>
      <w:r>
        <w:t xml:space="preserve">Konteksti: John oli lennättämässä leijaa. Mutta se jäi jumiin puuhun. Hän pyysi naapuriaan auttamaan.  Lause: Ja hänen naapurinsa käytti keppiä saadakseen leijan alas.  Hahmo: Naapuri</w:t>
      </w:r>
    </w:p>
    <w:p>
      <w:r>
        <w:rPr>
          <w:b/>
        </w:rPr>
        <w:t xml:space="preserve">Tulos</w:t>
      </w:r>
    </w:p>
    <w:p>
      <w:r>
        <w:t xml:space="preserve">auttamaan</w:t>
      </w:r>
    </w:p>
    <w:p>
      <w:r>
        <w:rPr>
          <w:b/>
        </w:rPr>
        <w:t xml:space="preserve">Tulos</w:t>
      </w:r>
    </w:p>
    <w:p>
      <w:r>
        <w:t xml:space="preserve">olla avuksi</w:t>
      </w:r>
    </w:p>
    <w:p>
      <w:r>
        <w:rPr>
          <w:b/>
        </w:rPr>
        <w:t xml:space="preserve">Esimerkki 7.568</w:t>
      </w:r>
    </w:p>
    <w:p>
      <w:r>
        <w:t xml:space="preserve">Konteksti: John oli lennättämässä leijaa. Mutta se jäi jumiin puuhun. Hän pyysi naapuriaan auttamaan. Naapuri käytti keppiä saadakseen leijan alas.  Lause: John oli iloinen, että hän pystyi taas lennättämään leijaansa.  Hahmo: John</w:t>
      </w:r>
    </w:p>
    <w:p>
      <w:r>
        <w:rPr>
          <w:b/>
        </w:rPr>
        <w:t xml:space="preserve">Tulos</w:t>
      </w:r>
    </w:p>
    <w:p>
      <w:r>
        <w:t xml:space="preserve">nauttimaan itsestään</w:t>
      </w:r>
    </w:p>
    <w:p>
      <w:r>
        <w:rPr>
          <w:b/>
        </w:rPr>
        <w:t xml:space="preserve">Esimerkki 7.569</w:t>
      </w:r>
    </w:p>
    <w:p>
      <w:r>
        <w:t xml:space="preserve">Konteksti: John oli lennättämässä leijaa. Mutta se jäi jumiin puuhun. Hän pyysi naapuriaan auttamaan. Naapuri käytti keppiä saadakseen leijan alas.  Lause: John oli iloinen, että hän pystyi taas lennättämään leijaansa.  Hahmo: Naapuri</w:t>
      </w:r>
    </w:p>
    <w:p>
      <w:r>
        <w:rPr>
          <w:b/>
        </w:rPr>
        <w:t xml:space="preserve">Tulos</w:t>
      </w:r>
    </w:p>
    <w:p>
      <w:r>
        <w:t xml:space="preserve">Ei ole</w:t>
      </w:r>
    </w:p>
    <w:p>
      <w:r>
        <w:rPr>
          <w:b/>
        </w:rPr>
        <w:t xml:space="preserve">Esimerkki 7.570</w:t>
      </w:r>
    </w:p>
    <w:p>
      <w:r>
        <w:t xml:space="preserve">Konteksti: Lause: Ei ole: Sally halusi matkustaa, mutta hänellä ei ollut rahaa.  Hahmo: Muut ihmiset</w:t>
      </w:r>
    </w:p>
    <w:p>
      <w:r>
        <w:rPr>
          <w:b/>
        </w:rPr>
        <w:t xml:space="preserve">Tulos</w:t>
      </w:r>
    </w:p>
    <w:p>
      <w:r>
        <w:t xml:space="preserve">Ei ole</w:t>
      </w:r>
    </w:p>
    <w:p>
      <w:r>
        <w:rPr>
          <w:b/>
        </w:rPr>
        <w:t xml:space="preserve">Esimerkki 7.571</w:t>
      </w:r>
    </w:p>
    <w:p>
      <w:r>
        <w:t xml:space="preserve">Konteksti: Lause: Ei ole: Sally halusi matkustaa, mutta hänellä ei ollut rahaa.  Hahmo: Sally</w:t>
      </w:r>
    </w:p>
    <w:p>
      <w:r>
        <w:rPr>
          <w:b/>
        </w:rPr>
        <w:t xml:space="preserve">Tulos</w:t>
      </w:r>
    </w:p>
    <w:p>
      <w:r>
        <w:t xml:space="preserve">Ei ole</w:t>
      </w:r>
    </w:p>
    <w:p>
      <w:r>
        <w:rPr>
          <w:b/>
        </w:rPr>
        <w:t xml:space="preserve">Esimerkki 7.572</w:t>
      </w:r>
    </w:p>
    <w:p>
      <w:r>
        <w:t xml:space="preserve">Konteksti: Sally halusi matkustaa, mutta hänellä ei ollut rahaa.  Lause: Hän päätti tehdä tutkimusta ja nousta junaan.  Hahmo: Sally: Muut ihmiset</w:t>
      </w:r>
    </w:p>
    <w:p>
      <w:r>
        <w:rPr>
          <w:b/>
        </w:rPr>
        <w:t xml:space="preserve">Tulos</w:t>
      </w:r>
    </w:p>
    <w:p>
      <w:r>
        <w:t xml:space="preserve">Ei ole</w:t>
      </w:r>
    </w:p>
    <w:p>
      <w:r>
        <w:rPr>
          <w:b/>
        </w:rPr>
        <w:t xml:space="preserve">Esimerkki 7.573</w:t>
      </w:r>
    </w:p>
    <w:p>
      <w:r>
        <w:t xml:space="preserve">Konteksti: Sally halusi matkustaa, mutta hänellä ei ollut rahaa.  Lause: Hän päätti tehdä tutkimusta ja nousta junaan.  Hahmo: Sally</w:t>
      </w:r>
    </w:p>
    <w:p>
      <w:r>
        <w:rPr>
          <w:b/>
        </w:rPr>
        <w:t xml:space="preserve">Tulos</w:t>
      </w:r>
    </w:p>
    <w:p>
      <w:r>
        <w:t xml:space="preserve">ratkaisu hänen haluunsa matkustaa</w:t>
      </w:r>
    </w:p>
    <w:p>
      <w:r>
        <w:rPr>
          <w:b/>
        </w:rPr>
        <w:t xml:space="preserve">Tulos</w:t>
      </w:r>
    </w:p>
    <w:p>
      <w:r>
        <w:t xml:space="preserve">nähdä maailma</w:t>
      </w:r>
    </w:p>
    <w:p>
      <w:r>
        <w:rPr>
          <w:b/>
        </w:rPr>
        <w:t xml:space="preserve">Esimerkki 7.574</w:t>
      </w:r>
    </w:p>
    <w:p>
      <w:r>
        <w:t xml:space="preserve">Konteksti: Sally halusi matkustaa, mutta hänellä ei ollut rahaa. Hän päätti tehdä tutkimusta ja nousta junaan.  Lause: Hän sai selville, että lähin tavarajuna menee Kaliforniaan.  Hahmo: Sally: Muut ihmiset</w:t>
      </w:r>
    </w:p>
    <w:p>
      <w:r>
        <w:rPr>
          <w:b/>
        </w:rPr>
        <w:t xml:space="preserve">Tulos</w:t>
      </w:r>
    </w:p>
    <w:p>
      <w:r>
        <w:t xml:space="preserve">Ei ole</w:t>
      </w:r>
    </w:p>
    <w:p>
      <w:r>
        <w:rPr>
          <w:b/>
        </w:rPr>
        <w:t xml:space="preserve">Esimerkki 7.575</w:t>
      </w:r>
    </w:p>
    <w:p>
      <w:r>
        <w:t xml:space="preserve">Konteksti: Sally halusi matkustaa, mutta hänellä ei ollut rahaa. Hän päätti tehdä tutkimusta ja nousta junaan.  Lause: Hän sai selville, että lähin tavarajuna menee Kaliforniaan.  Hahmo: Sally</w:t>
      </w:r>
    </w:p>
    <w:p>
      <w:r>
        <w:rPr>
          <w:b/>
        </w:rPr>
        <w:t xml:space="preserve">Tulos</w:t>
      </w:r>
    </w:p>
    <w:p>
      <w:r>
        <w:t xml:space="preserve">halpa tapa matkustaa.</w:t>
      </w:r>
    </w:p>
    <w:p>
      <w:r>
        <w:rPr>
          <w:b/>
        </w:rPr>
        <w:t xml:space="preserve">Tulos</w:t>
      </w:r>
    </w:p>
    <w:p>
      <w:r>
        <w:t xml:space="preserve">lähteä halvalle matkalle</w:t>
      </w:r>
    </w:p>
    <w:p>
      <w:r>
        <w:rPr>
          <w:b/>
        </w:rPr>
        <w:t xml:space="preserve">Esimerkki 7.576</w:t>
      </w:r>
    </w:p>
    <w:p>
      <w:r>
        <w:t xml:space="preserve">Konteksti: Sally halusi matkustaa, mutta hänellä ei ollut rahaa. Hän päätti tehdä tutkimusta ja nousta junaan. Hän sai selville, että lähin tavarajuna menee Kaliforniaan.  Lause: Hän suunnitteli sen oikein ja nousi junaan.  Hahmo: Muut ihmiset</w:t>
      </w:r>
    </w:p>
    <w:p>
      <w:r>
        <w:rPr>
          <w:b/>
        </w:rPr>
        <w:t xml:space="preserve">Tulos</w:t>
      </w:r>
    </w:p>
    <w:p>
      <w:r>
        <w:t xml:space="preserve">Ei ole</w:t>
      </w:r>
    </w:p>
    <w:p>
      <w:r>
        <w:rPr>
          <w:b/>
        </w:rPr>
        <w:t xml:space="preserve">Esimerkki 7.577</w:t>
      </w:r>
    </w:p>
    <w:p>
      <w:r>
        <w:t xml:space="preserve">Konteksti: Sally halusi matkustaa, mutta hänellä ei ollut rahaa. Hän päätti tehdä tutkimusta ja nousta junaan. Hän sai selville, että lähin tavarajuna menee Kaliforniaan.  Lause: Hän suunnitteli sen oikein ja nousi junaan.  Hahmo: Sally</w:t>
      </w:r>
    </w:p>
    <w:p>
      <w:r>
        <w:rPr>
          <w:b/>
        </w:rPr>
        <w:t xml:space="preserve">Tulos</w:t>
      </w:r>
    </w:p>
    <w:p>
      <w:r>
        <w:t xml:space="preserve">lähteä pois kaupungista</w:t>
      </w:r>
    </w:p>
    <w:p>
      <w:r>
        <w:rPr>
          <w:b/>
        </w:rPr>
        <w:t xml:space="preserve">Tulos</w:t>
      </w:r>
    </w:p>
    <w:p>
      <w:r>
        <w:t xml:space="preserve">matkustaa ulos</w:t>
      </w:r>
    </w:p>
    <w:p>
      <w:r>
        <w:rPr>
          <w:b/>
        </w:rPr>
        <w:t xml:space="preserve">Tulos</w:t>
      </w:r>
    </w:p>
    <w:p>
      <w:r>
        <w:t xml:space="preserve">päästäksesi jonnekin</w:t>
      </w:r>
    </w:p>
    <w:p>
      <w:r>
        <w:rPr>
          <w:b/>
        </w:rPr>
        <w:t xml:space="preserve">Esimerkki 7.578</w:t>
      </w:r>
    </w:p>
    <w:p>
      <w:r>
        <w:t xml:space="preserve">Konteksti: Sally halusi matkustaa, mutta hänellä ei ollut rahaa. Hän päätti tehdä tutkimusta ja nousta junaan. Hän sai selville, että lähin tavarajuna menee Kaliforniaan. Hän suunnitteli sen oikein ja nousi junaan.  Lause: Sitten hän näkee muita ihmisiä junassa.  Hahmo: Muut ihmiset</w:t>
      </w:r>
    </w:p>
    <w:p>
      <w:r>
        <w:rPr>
          <w:b/>
        </w:rPr>
        <w:t xml:space="preserve">Tulos</w:t>
      </w:r>
    </w:p>
    <w:p>
      <w:r>
        <w:t xml:space="preserve">ilmainen kyyti</w:t>
      </w:r>
    </w:p>
    <w:p>
      <w:r>
        <w:rPr>
          <w:b/>
        </w:rPr>
        <w:t xml:space="preserve">Tulos</w:t>
      </w:r>
    </w:p>
    <w:p>
      <w:r>
        <w:t xml:space="preserve">nousta junaan</w:t>
      </w:r>
    </w:p>
    <w:p>
      <w:r>
        <w:rPr>
          <w:b/>
        </w:rPr>
        <w:t xml:space="preserve">Esimerkki 7.579</w:t>
      </w:r>
    </w:p>
    <w:p>
      <w:r>
        <w:t xml:space="preserve">Konteksti: Sally halusi matkustaa, mutta hänellä ei ollut rahaa. Hän päätti tehdä tutkimusta ja nousta junaan. Hän sai selville, että lähin tavarajuna menee Kaliforniaan. Hän suunnitteli sen oikein ja nousi junaan.  Lause: Sitten hän näkee muita ihmisiä junassa.  Hahmo: Sally</w:t>
      </w:r>
    </w:p>
    <w:p>
      <w:r>
        <w:rPr>
          <w:b/>
        </w:rPr>
        <w:t xml:space="preserve">Tulos</w:t>
      </w:r>
    </w:p>
    <w:p>
      <w:r>
        <w:t xml:space="preserve">Ei ole</w:t>
      </w:r>
    </w:p>
    <w:p>
      <w:r>
        <w:rPr>
          <w:b/>
        </w:rPr>
        <w:t xml:space="preserve">Esimerkki 7.580</w:t>
      </w:r>
    </w:p>
    <w:p>
      <w:r>
        <w:t xml:space="preserve">Konteksti: Lause: Ei ole: Tom muutti maalle.  Hahmo: Linnut</w:t>
      </w:r>
    </w:p>
    <w:p>
      <w:r>
        <w:rPr>
          <w:b/>
        </w:rPr>
        <w:t xml:space="preserve">Tulos</w:t>
      </w:r>
    </w:p>
    <w:p>
      <w:r>
        <w:t xml:space="preserve">Ei ole</w:t>
      </w:r>
    </w:p>
    <w:p>
      <w:r>
        <w:rPr>
          <w:b/>
        </w:rPr>
        <w:t xml:space="preserve">Esimerkki 7.581</w:t>
      </w:r>
    </w:p>
    <w:p>
      <w:r>
        <w:t xml:space="preserve">Konteksti: Lause: Ei ole: Tom muutti maalle.  Hahmo: Tom</w:t>
      </w:r>
    </w:p>
    <w:p>
      <w:r>
        <w:rPr>
          <w:b/>
        </w:rPr>
        <w:t xml:space="preserve">Tulos</w:t>
      </w:r>
    </w:p>
    <w:p>
      <w:r>
        <w:t xml:space="preserve">rauhaa ja hiljaisuutta</w:t>
      </w:r>
    </w:p>
    <w:p>
      <w:r>
        <w:rPr>
          <w:b/>
        </w:rPr>
        <w:t xml:space="preserve">Tulos</w:t>
      </w:r>
    </w:p>
    <w:p>
      <w:r>
        <w:t xml:space="preserve">uusi alku</w:t>
      </w:r>
    </w:p>
    <w:p>
      <w:r>
        <w:rPr>
          <w:b/>
        </w:rPr>
        <w:t xml:space="preserve">Esimerkki 7.582</w:t>
      </w:r>
    </w:p>
    <w:p>
      <w:r>
        <w:t xml:space="preserve">Konteksti: Tom muutti maalle.  Lause: Hän huomasi lähistöllä paljon äänekkäitä lintuja.  Hahmo: Linnut</w:t>
      </w:r>
    </w:p>
    <w:p>
      <w:r>
        <w:rPr>
          <w:b/>
        </w:rPr>
        <w:t xml:space="preserve">Tulos</w:t>
      </w:r>
    </w:p>
    <w:p>
      <w:r>
        <w:t xml:space="preserve">Ei ole</w:t>
      </w:r>
    </w:p>
    <w:p>
      <w:r>
        <w:rPr>
          <w:b/>
        </w:rPr>
        <w:t xml:space="preserve">Esimerkki 7.583</w:t>
      </w:r>
    </w:p>
    <w:p>
      <w:r>
        <w:t xml:space="preserve">Konteksti: Tom muutti maalle.  Lause: Hän huomasi lähistöllä paljon äänekkäitä lintuja.  Hahmo: Tom</w:t>
      </w:r>
    </w:p>
    <w:p>
      <w:r>
        <w:rPr>
          <w:b/>
        </w:rPr>
        <w:t xml:space="preserve">Tulos</w:t>
      </w:r>
    </w:p>
    <w:p>
      <w:r>
        <w:t xml:space="preserve">Ei ole</w:t>
      </w:r>
    </w:p>
    <w:p>
      <w:r>
        <w:rPr>
          <w:b/>
        </w:rPr>
        <w:t xml:space="preserve">Esimerkki 7.584</w:t>
      </w:r>
    </w:p>
    <w:p>
      <w:r>
        <w:t xml:space="preserve">Konteksti: Tom muutti maalle. Hän huomasi, että lähistöllä oli paljon äänekkäitä lintuja.  Lause: Ne pitivät paljon meteliä öisin.  Hahmo: Linnut</w:t>
      </w:r>
    </w:p>
    <w:p>
      <w:r>
        <w:rPr>
          <w:b/>
        </w:rPr>
        <w:t xml:space="preserve">Tulos</w:t>
      </w:r>
    </w:p>
    <w:p>
      <w:r>
        <w:t xml:space="preserve">kommunikoida keskenään</w:t>
      </w:r>
    </w:p>
    <w:p>
      <w:r>
        <w:rPr>
          <w:b/>
        </w:rPr>
        <w:t xml:space="preserve">Esimerkki 7.585</w:t>
      </w:r>
    </w:p>
    <w:p>
      <w:r>
        <w:t xml:space="preserve">Konteksti: Tom muutti maalle. Hän huomasi, että lähistöllä oli paljon äänekkäitä lintuja.  Lause: Ne pitivät paljon meteliä öisin.  Hahmo: Tom</w:t>
      </w:r>
    </w:p>
    <w:p>
      <w:r>
        <w:rPr>
          <w:b/>
        </w:rPr>
        <w:t xml:space="preserve">Tulos</w:t>
      </w:r>
    </w:p>
    <w:p>
      <w:r>
        <w:t xml:space="preserve">Ei ole</w:t>
      </w:r>
    </w:p>
    <w:p>
      <w:r>
        <w:rPr>
          <w:b/>
        </w:rPr>
        <w:t xml:space="preserve">Esimerkki 7.586</w:t>
      </w:r>
    </w:p>
    <w:p>
      <w:r>
        <w:t xml:space="preserve">Konteksti: Tom muutti maalle. Hän huomasi, että lähistöllä oli paljon äänekkäitä lintuja. Ne pitivät paljon meteliä öisin.  Lause: Tomilla oli aluksi vaikeuksia nukkua.  Hahmo: Linnut</w:t>
      </w:r>
    </w:p>
    <w:p>
      <w:r>
        <w:rPr>
          <w:b/>
        </w:rPr>
        <w:t xml:space="preserve">Tulos</w:t>
      </w:r>
    </w:p>
    <w:p>
      <w:r>
        <w:t xml:space="preserve">Ei ole</w:t>
      </w:r>
    </w:p>
    <w:p>
      <w:r>
        <w:rPr>
          <w:b/>
        </w:rPr>
        <w:t xml:space="preserve">Esimerkki 7.587</w:t>
      </w:r>
    </w:p>
    <w:p>
      <w:r>
        <w:t xml:space="preserve">Konteksti: Tom muutti maalle. Hän huomasi, että lähistöllä oli paljon äänekkäitä lintuja. Ne pitivät paljon meteliä öisin.  Lause: Tomilla oli aluksi vaikeuksia nukkua.  Hahmo: Tom</w:t>
      </w:r>
    </w:p>
    <w:p>
      <w:r>
        <w:rPr>
          <w:b/>
        </w:rPr>
        <w:t xml:space="preserve">Tulos</w:t>
      </w:r>
    </w:p>
    <w:p>
      <w:r>
        <w:t xml:space="preserve">Ei ole</w:t>
      </w:r>
    </w:p>
    <w:p>
      <w:r>
        <w:rPr>
          <w:b/>
        </w:rPr>
        <w:t xml:space="preserve">Esimerkki 7.588</w:t>
      </w:r>
    </w:p>
    <w:p>
      <w:r>
        <w:t xml:space="preserve">Konteksti: Tom muutti maalle. Hän huomasi, että lähistöllä oli paljon äänekkäitä lintuja. Ne pitivät paljon meteliä öisin. Tomilla oli aluksi vaikeuksia nukkua.  Lause: Jonkin ajan kuluttua hän tottui ääniin.  Hahmo: Linnut</w:t>
      </w:r>
    </w:p>
    <w:p>
      <w:r>
        <w:rPr>
          <w:b/>
        </w:rPr>
        <w:t xml:space="preserve">Tulos</w:t>
      </w:r>
    </w:p>
    <w:p>
      <w:r>
        <w:t xml:space="preserve">Ei ole</w:t>
      </w:r>
    </w:p>
    <w:p>
      <w:r>
        <w:rPr>
          <w:b/>
        </w:rPr>
        <w:t xml:space="preserve">Esimerkki 7.589</w:t>
      </w:r>
    </w:p>
    <w:p>
      <w:r>
        <w:t xml:space="preserve">Konteksti: Tom muutti maalle. Hän huomasi, että lähistöllä oli paljon äänekkäitä lintuja. Ne pitivät paljon meteliä öisin. Tomilla oli aluksi vaikeuksia nukkua.  Lause: Jonkin ajan kuluttua hän tottui ääniin.  Hahmo: Tom</w:t>
      </w:r>
    </w:p>
    <w:p>
      <w:r>
        <w:rPr>
          <w:b/>
        </w:rPr>
        <w:t xml:space="preserve">Tulos</w:t>
      </w:r>
    </w:p>
    <w:p>
      <w:r>
        <w:t xml:space="preserve">Ei ole</w:t>
      </w:r>
    </w:p>
    <w:p>
      <w:r>
        <w:rPr>
          <w:b/>
        </w:rPr>
        <w:t xml:space="preserve">Esimerkki 7.590</w:t>
      </w:r>
    </w:p>
    <w:p>
      <w:r>
        <w:t xml:space="preserve">Konteksti: Lause: Ei ole: Hän halusi todistaa, että hän on uusi kokki.  Hahmo: Kokki</w:t>
      </w:r>
    </w:p>
    <w:p>
      <w:r>
        <w:rPr>
          <w:b/>
        </w:rPr>
        <w:t xml:space="preserve">Tulos</w:t>
      </w:r>
    </w:p>
    <w:p>
      <w:r>
        <w:t xml:space="preserve">hyväksyttävä</w:t>
      </w:r>
    </w:p>
    <w:p>
      <w:r>
        <w:rPr>
          <w:b/>
        </w:rPr>
        <w:t xml:space="preserve">Tulos</w:t>
      </w:r>
    </w:p>
    <w:p>
      <w:r>
        <w:t xml:space="preserve">näyttää taitojaan</w:t>
      </w:r>
    </w:p>
    <w:p>
      <w:r>
        <w:rPr>
          <w:b/>
        </w:rPr>
        <w:t xml:space="preserve">Esimerkki 7.591</w:t>
      </w:r>
    </w:p>
    <w:p>
      <w:r>
        <w:t xml:space="preserve">Konteksti: Lause: Ei ole: Hän halusi todistaa, että hän on uusi kokki.  Hahmo: Kokki</w:t>
      </w:r>
    </w:p>
    <w:p>
      <w:r>
        <w:rPr>
          <w:b/>
        </w:rPr>
        <w:t xml:space="preserve">Tulos</w:t>
      </w:r>
    </w:p>
    <w:p>
      <w:r>
        <w:t xml:space="preserve">Ei ole</w:t>
      </w:r>
    </w:p>
    <w:p>
      <w:r>
        <w:rPr>
          <w:b/>
        </w:rPr>
        <w:t xml:space="preserve">Esimerkki 7.592</w:t>
      </w:r>
    </w:p>
    <w:p>
      <w:r>
        <w:t xml:space="preserve">Konteksti: Ravintolan uusi kokki halusi todistaa kykynsä.  Lause: Hän haastoi keittiömestarin veitsitaitokilpailuun.  Hahmo: Kokki</w:t>
      </w:r>
    </w:p>
    <w:p>
      <w:r>
        <w:rPr>
          <w:b/>
        </w:rPr>
        <w:t xml:space="preserve">Tulos</w:t>
      </w:r>
    </w:p>
    <w:p>
      <w:r>
        <w:t xml:space="preserve">tulla kunnioitetuksi</w:t>
      </w:r>
    </w:p>
    <w:p>
      <w:r>
        <w:rPr>
          <w:b/>
        </w:rPr>
        <w:t xml:space="preserve">Tulos</w:t>
      </w:r>
    </w:p>
    <w:p>
      <w:r>
        <w:t xml:space="preserve">menestyä</w:t>
      </w:r>
    </w:p>
    <w:p>
      <w:r>
        <w:rPr>
          <w:b/>
        </w:rPr>
        <w:t xml:space="preserve">Tulos</w:t>
      </w:r>
    </w:p>
    <w:p>
      <w:r>
        <w:t xml:space="preserve">todistaa itseään</w:t>
      </w:r>
    </w:p>
    <w:p>
      <w:r>
        <w:rPr>
          <w:b/>
        </w:rPr>
        <w:t xml:space="preserve">Esimerkki 7.593</w:t>
      </w:r>
    </w:p>
    <w:p>
      <w:r>
        <w:t xml:space="preserve">Konteksti: Ravintolan uusi kokki halusi todistaa kykynsä.  Lause: Hän haastoi keittiömestarin veitsitaitokilpailuun.  Hahmo: Kokki</w:t>
      </w:r>
    </w:p>
    <w:p>
      <w:r>
        <w:rPr>
          <w:b/>
        </w:rPr>
        <w:t xml:space="preserve">Tulos</w:t>
      </w:r>
    </w:p>
    <w:p>
      <w:r>
        <w:t xml:space="preserve">näyttää taitonsa</w:t>
      </w:r>
    </w:p>
    <w:p>
      <w:r>
        <w:rPr>
          <w:b/>
        </w:rPr>
        <w:t xml:space="preserve">Esimerkki 7.594</w:t>
      </w:r>
    </w:p>
    <w:p>
      <w:r>
        <w:t xml:space="preserve">Konteksti: Ravintolan uusi kokki halusi todistaa kykynsä. Hän haastoi keittiömestarin veitsitaitokilpailuun.  Lause: Molempien piti pilkkoa kaksi sipulia niin nopeasti kuin pystyivät.  Hahmo: Kokki</w:t>
      </w:r>
    </w:p>
    <w:p>
      <w:r>
        <w:rPr>
          <w:b/>
        </w:rPr>
        <w:t xml:space="preserve">Tulos</w:t>
      </w:r>
    </w:p>
    <w:p>
      <w:r>
        <w:t xml:space="preserve">tulla kunnioitetuksi</w:t>
      </w:r>
    </w:p>
    <w:p>
      <w:r>
        <w:rPr>
          <w:b/>
        </w:rPr>
        <w:t xml:space="preserve">Tulos</w:t>
      </w:r>
    </w:p>
    <w:p>
      <w:r>
        <w:t xml:space="preserve">todistaa itseään</w:t>
      </w:r>
    </w:p>
    <w:p>
      <w:r>
        <w:rPr>
          <w:b/>
        </w:rPr>
        <w:t xml:space="preserve">Tulos</w:t>
      </w:r>
    </w:p>
    <w:p>
      <w:r>
        <w:t xml:space="preserve">menestyä</w:t>
      </w:r>
    </w:p>
    <w:p>
      <w:r>
        <w:rPr>
          <w:b/>
        </w:rPr>
        <w:t xml:space="preserve">Tulos</w:t>
      </w:r>
    </w:p>
    <w:p>
      <w:r>
        <w:t xml:space="preserve">voittaa taistelu</w:t>
      </w:r>
    </w:p>
    <w:p>
      <w:r>
        <w:rPr>
          <w:b/>
        </w:rPr>
        <w:t xml:space="preserve">Esimerkki 7.595</w:t>
      </w:r>
    </w:p>
    <w:p>
      <w:r>
        <w:t xml:space="preserve">Konteksti: Ravintolan uusi kokki halusi todistaa kykynsä. Hän haastoi keittiömestarin veitsitaitokilpailuun.  Lause: Molempien piti pilkkoa kaksi sipulia niin nopeasti kuin pystyivät.  Hahmo: Kokki</w:t>
      </w:r>
    </w:p>
    <w:p>
      <w:r>
        <w:rPr>
          <w:b/>
        </w:rPr>
        <w:t xml:space="preserve">Tulos</w:t>
      </w:r>
    </w:p>
    <w:p>
      <w:r>
        <w:t xml:space="preserve">kerskailemaan</w:t>
      </w:r>
    </w:p>
    <w:p>
      <w:r>
        <w:rPr>
          <w:b/>
        </w:rPr>
        <w:t xml:space="preserve">Esimerkki 7.596</w:t>
      </w:r>
    </w:p>
    <w:p>
      <w:r>
        <w:t xml:space="preserve">Konteksti: Ravintolan uusi kokki halusi todistaa kykynsä. Hän haastoi keittiömestarin veitsitaitokilpailuun. Molempien piti pilkkoa kaksi sipulia mahdollisimman nopeasti.  Lause: Uusi kokki oli nopea, mutta ei tarpeeksi nopea.  Hahmo: Kokki</w:t>
      </w:r>
    </w:p>
    <w:p>
      <w:r>
        <w:rPr>
          <w:b/>
        </w:rPr>
        <w:t xml:space="preserve">Tulos</w:t>
      </w:r>
    </w:p>
    <w:p>
      <w:r>
        <w:t xml:space="preserve">näyttää taitonsa</w:t>
      </w:r>
    </w:p>
    <w:p>
      <w:r>
        <w:rPr>
          <w:b/>
        </w:rPr>
        <w:t xml:space="preserve">Esimerkki 7.597</w:t>
      </w:r>
    </w:p>
    <w:p>
      <w:r>
        <w:t xml:space="preserve">Konteksti: Ravintolan uusi kokki halusi todistaa kykynsä. Hän haastoi keittiömestarin veitsitaitokilpailuun. Molempien piti pilkkoa kaksi sipulia mahdollisimman nopeasti.  Lause: Uusi kokki oli nopea, mutta ei tarpeeksi nopea.  Hahmo: Kokki</w:t>
      </w:r>
    </w:p>
    <w:p>
      <w:r>
        <w:rPr>
          <w:b/>
        </w:rPr>
        <w:t xml:space="preserve">Tulos</w:t>
      </w:r>
    </w:p>
    <w:p>
      <w:r>
        <w:t xml:space="preserve">Ei ole</w:t>
      </w:r>
    </w:p>
    <w:p>
      <w:r>
        <w:rPr>
          <w:b/>
        </w:rPr>
        <w:t xml:space="preserve">Esimerkki 7.598</w:t>
      </w:r>
    </w:p>
    <w:p>
      <w:r>
        <w:t xml:space="preserve">Konteksti: Ravintolan uusi kokki halusi todistaa kykynsä. Hän haastoi keittiömestarin veitsitaitokilpailuun. Molempien piti pilkkoa kaksi sipulia mahdollisimman nopeasti. Uusi kokki oli nopea, mutta ei tarpeeksi nopea.  Lause: Pääkokki sanoi uudelle kokille, että tämä teki hyvää työtä.  Hahmo: Kokki</w:t>
      </w:r>
    </w:p>
    <w:p>
      <w:r>
        <w:rPr>
          <w:b/>
        </w:rPr>
        <w:t xml:space="preserve">Tulos</w:t>
      </w:r>
    </w:p>
    <w:p>
      <w:r>
        <w:t xml:space="preserve">Ei ole</w:t>
      </w:r>
    </w:p>
    <w:p>
      <w:r>
        <w:rPr>
          <w:b/>
        </w:rPr>
        <w:t xml:space="preserve">Esimerkki 7.599</w:t>
      </w:r>
    </w:p>
    <w:p>
      <w:r>
        <w:t xml:space="preserve">Konteksti: Ravintolan uusi kokki halusi todistaa kykynsä. Hän haastoi keittiömestarin veitsitaitokilpailuun. Molempien piti pilkkoa kaksi sipulia mahdollisimman nopeasti. Uusi kokki oli nopea, mutta ei tarpeeksi nopea.  Lause: Pääkokki sanoi uudelle kokille, että tämä teki hyvää työtä.  Hahmo: Kokki</w:t>
      </w:r>
    </w:p>
    <w:p>
      <w:r>
        <w:rPr>
          <w:b/>
        </w:rPr>
        <w:t xml:space="preserve">Tulos</w:t>
      </w:r>
    </w:p>
    <w:p>
      <w:r>
        <w:t xml:space="preserve">ylistää uutta kaveria</w:t>
      </w:r>
    </w:p>
    <w:p>
      <w:r>
        <w:rPr>
          <w:b/>
        </w:rPr>
        <w:t xml:space="preserve">Tulos</w:t>
      </w:r>
    </w:p>
    <w:p>
      <w:r>
        <w:t xml:space="preserve">kokin kohteliaisuudeksi</w:t>
      </w:r>
    </w:p>
    <w:p>
      <w:r>
        <w:rPr>
          <w:b/>
        </w:rPr>
        <w:t xml:space="preserve">Esimerkki 7.600</w:t>
      </w:r>
    </w:p>
    <w:p>
      <w:r>
        <w:t xml:space="preserve">Konteksti: Lause: Ei ole: Syksyn uusi mallisto oli upea!  Hahmo: Asiakkaat</w:t>
      </w:r>
    </w:p>
    <w:p>
      <w:r>
        <w:rPr>
          <w:b/>
        </w:rPr>
        <w:t xml:space="preserve">Tulos</w:t>
      </w:r>
    </w:p>
    <w:p>
      <w:r>
        <w:t xml:space="preserve">Ei ole</w:t>
      </w:r>
    </w:p>
    <w:p>
      <w:r>
        <w:rPr>
          <w:b/>
        </w:rPr>
        <w:t xml:space="preserve">Esimerkki 7.601</w:t>
      </w:r>
    </w:p>
    <w:p>
      <w:r>
        <w:t xml:space="preserve">Konteksti: Lause: Ei ole: Syksyn uusi mallisto oli upea!  Hahmo: Kaikki</w:t>
      </w:r>
    </w:p>
    <w:p>
      <w:r>
        <w:rPr>
          <w:b/>
        </w:rPr>
        <w:t xml:space="preserve">Tulos</w:t>
      </w:r>
    </w:p>
    <w:p>
      <w:r>
        <w:t xml:space="preserve">Ei ole</w:t>
      </w:r>
    </w:p>
    <w:p>
      <w:r>
        <w:rPr>
          <w:b/>
        </w:rPr>
        <w:t xml:space="preserve">Esimerkki 7.602</w:t>
      </w:r>
    </w:p>
    <w:p>
      <w:r>
        <w:t xml:space="preserve">Konteksti: Lause: Ei ole: Syksyn uusi mallisto oli upea!  Hahmo: Muotisuunnittelija</w:t>
      </w:r>
    </w:p>
    <w:p>
      <w:r>
        <w:rPr>
          <w:b/>
        </w:rPr>
        <w:t xml:space="preserve">Tulos</w:t>
      </w:r>
    </w:p>
    <w:p>
      <w:r>
        <w:t xml:space="preserve">Ei ole</w:t>
      </w:r>
    </w:p>
    <w:p>
      <w:r>
        <w:rPr>
          <w:b/>
        </w:rPr>
        <w:t xml:space="preserve">Esimerkki 7.603</w:t>
      </w:r>
    </w:p>
    <w:p>
      <w:r>
        <w:t xml:space="preserve">Konteksti: Uusi syysmallisto oli upea!  Lause: Muotisuunnittelija oli työskennellyt ahkerasti studiossa kuukausia.  Hahmo: Asiakkaat</w:t>
      </w:r>
    </w:p>
    <w:p>
      <w:r>
        <w:rPr>
          <w:b/>
        </w:rPr>
        <w:t xml:space="preserve">Tulos</w:t>
      </w:r>
    </w:p>
    <w:p>
      <w:r>
        <w:t xml:space="preserve">Ei ole</w:t>
      </w:r>
    </w:p>
    <w:p>
      <w:r>
        <w:rPr>
          <w:b/>
        </w:rPr>
        <w:t xml:space="preserve">Esimerkki 7.604</w:t>
      </w:r>
    </w:p>
    <w:p>
      <w:r>
        <w:t xml:space="preserve">Konteksti: Uusi syysmallisto oli upea!  Lause: Muotisuunnittelija oli työskennellyt ahkerasti studiossa kuukausia.  Hahmo: Kaikki</w:t>
      </w:r>
    </w:p>
    <w:p>
      <w:r>
        <w:rPr>
          <w:b/>
        </w:rPr>
        <w:t xml:space="preserve">Tulos</w:t>
      </w:r>
    </w:p>
    <w:p>
      <w:r>
        <w:t xml:space="preserve">Ei ole</w:t>
      </w:r>
    </w:p>
    <w:p>
      <w:r>
        <w:rPr>
          <w:b/>
        </w:rPr>
        <w:t xml:space="preserve">Esimerkki 7.605</w:t>
      </w:r>
    </w:p>
    <w:p>
      <w:r>
        <w:t xml:space="preserve">Konteksti: Uusi syysmallisto oli upea!  Lause: Muotisuunnittelija oli työskennellyt ahkerasti studiossa kuukausia.  Hahmo: Muotisuunnittelija</w:t>
      </w:r>
    </w:p>
    <w:p>
      <w:r>
        <w:rPr>
          <w:b/>
        </w:rPr>
        <w:t xml:space="preserve">Tulos</w:t>
      </w:r>
    </w:p>
    <w:p>
      <w:r>
        <w:t xml:space="preserve">tehdä uusia vaatteita</w:t>
      </w:r>
    </w:p>
    <w:p>
      <w:r>
        <w:rPr>
          <w:b/>
        </w:rPr>
        <w:t xml:space="preserve">Tulos</w:t>
      </w:r>
    </w:p>
    <w:p>
      <w:r>
        <w:t xml:space="preserve">tuoda markkinoille uuden linjan</w:t>
      </w:r>
    </w:p>
    <w:p>
      <w:r>
        <w:rPr>
          <w:b/>
        </w:rPr>
        <w:t xml:space="preserve">Esimerkki 7.606</w:t>
      </w:r>
    </w:p>
    <w:p>
      <w:r>
        <w:t xml:space="preserve">Konteksti: Uusi syysmallisto oli upea! Muotisuunnittelija oli työskennellyt studiossa ahkerasti kuukausia.  Lause: Uusi mallisto oli maanläheisiä sävyjä ja nahkaa.  Hahmo: Hahmo: Hahmo: Hahmo: Hahmo: Hahmo: Asiakkaat</w:t>
      </w:r>
    </w:p>
    <w:p>
      <w:r>
        <w:rPr>
          <w:b/>
        </w:rPr>
        <w:t xml:space="preserve">Tulos</w:t>
      </w:r>
    </w:p>
    <w:p>
      <w:r>
        <w:t xml:space="preserve">Ei ole</w:t>
      </w:r>
    </w:p>
    <w:p>
      <w:r>
        <w:rPr>
          <w:b/>
        </w:rPr>
        <w:t xml:space="preserve">Esimerkki 7.607</w:t>
      </w:r>
    </w:p>
    <w:p>
      <w:r>
        <w:t xml:space="preserve">Konteksti: Uusi syysmallisto oli upea! Muotisuunnittelija oli työskennellyt studiossa ahkerasti kuukausia.  Lause: Uusi mallisto oli maanläheisiä sävyjä ja nahkaa.  Hahmo: Hahmo: Hahmo: Hahmo: Hahmo: Hahmo: Kaikki</w:t>
      </w:r>
    </w:p>
    <w:p>
      <w:r>
        <w:rPr>
          <w:b/>
        </w:rPr>
        <w:t xml:space="preserve">Tulos</w:t>
      </w:r>
    </w:p>
    <w:p>
      <w:r>
        <w:t xml:space="preserve">Ei ole</w:t>
      </w:r>
    </w:p>
    <w:p>
      <w:r>
        <w:rPr>
          <w:b/>
        </w:rPr>
        <w:t xml:space="preserve">Esimerkki 7.608</w:t>
      </w:r>
    </w:p>
    <w:p>
      <w:r>
        <w:t xml:space="preserve">Konteksti: Uusi syysmallisto oli upea! Muotisuunnittelija oli työskennellyt studiossa ahkerasti kuukausia.  Lause: Uusi mallisto oli maanläheisiä sävyjä ja nahkaa.  Hahmo: Hahmo: Hahmo: Hahmo: Hahmo: Hahmo: Muotisuunnittelija</w:t>
      </w:r>
    </w:p>
    <w:p>
      <w:r>
        <w:rPr>
          <w:b/>
        </w:rPr>
        <w:t xml:space="preserve">Tulos</w:t>
      </w:r>
    </w:p>
    <w:p>
      <w:r>
        <w:t xml:space="preserve">Ei ole</w:t>
      </w:r>
    </w:p>
    <w:p>
      <w:r>
        <w:rPr>
          <w:b/>
        </w:rPr>
        <w:t xml:space="preserve">Esimerkki 7.609</w:t>
      </w:r>
    </w:p>
    <w:p>
      <w:r>
        <w:t xml:space="preserve">Konteksti: Uusi syysmallisto oli upea! Muotisuunnittelija oli työskennellyt studiossa ahkerasti kuukausia. Uudessa mallistossa oli maanläheisiä sävyjä ja nahkaa.  Lause: Se oli heti asiakkaiden suosiossa.  Hahmo: Asiakkaat</w:t>
      </w:r>
    </w:p>
    <w:p>
      <w:r>
        <w:rPr>
          <w:b/>
        </w:rPr>
        <w:t xml:space="preserve">Tulos</w:t>
      </w:r>
    </w:p>
    <w:p>
      <w:r>
        <w:t xml:space="preserve">nauttia uudesta työstä</w:t>
      </w:r>
    </w:p>
    <w:p>
      <w:r>
        <w:rPr>
          <w:b/>
        </w:rPr>
        <w:t xml:space="preserve">Esimerkki 7.610</w:t>
      </w:r>
    </w:p>
    <w:p>
      <w:r>
        <w:t xml:space="preserve">Konteksti: Uusi syysmallisto oli upea! Muotisuunnittelija oli työskennellyt studiossa ahkerasti kuukausia. Uudessa mallistossa oli maanläheisiä sävyjä ja nahkaa.  Lause: Se oli heti asiakkaiden suosiossa.  Hahmo: Kaikki</w:t>
      </w:r>
    </w:p>
    <w:p>
      <w:r>
        <w:rPr>
          <w:b/>
        </w:rPr>
        <w:t xml:space="preserve">Tulos</w:t>
      </w:r>
    </w:p>
    <w:p>
      <w:r>
        <w:t xml:space="preserve">Ei ole</w:t>
      </w:r>
    </w:p>
    <w:p>
      <w:r>
        <w:rPr>
          <w:b/>
        </w:rPr>
        <w:t xml:space="preserve">Esimerkki 7.611</w:t>
      </w:r>
    </w:p>
    <w:p>
      <w:r>
        <w:t xml:space="preserve">Konteksti: Uusi syysmallisto oli upea! Muotisuunnittelija oli työskennellyt studiossa ahkerasti kuukausia. Uudessa mallistossa oli maanläheisiä sävyjä ja nahkaa.  Lause: Se oli heti asiakkaiden suosiossa.  Hahmo: Muotisuunnittelija</w:t>
      </w:r>
    </w:p>
    <w:p>
      <w:r>
        <w:rPr>
          <w:b/>
        </w:rPr>
        <w:t xml:space="preserve">Tulos</w:t>
      </w:r>
    </w:p>
    <w:p>
      <w:r>
        <w:t xml:space="preserve">Ei ole</w:t>
      </w:r>
    </w:p>
    <w:p>
      <w:r>
        <w:rPr>
          <w:b/>
        </w:rPr>
        <w:t xml:space="preserve">Esimerkki 7.612</w:t>
      </w:r>
    </w:p>
    <w:p>
      <w:r>
        <w:t xml:space="preserve">Konteksti: Uusi syysmallisto oli upea! Muotisuunnittelija oli työskennellyt studiossa ahkerasti kuukausia. Uudessa mallistossa oli maanläheisiä sävyjä ja nahkaa. Se oli heti asiakkaiden suosiossa.  Lause: Pian kaikki käyttivät uutta mallistoa.  Hahmo: Asiakkaat</w:t>
      </w:r>
    </w:p>
    <w:p>
      <w:r>
        <w:rPr>
          <w:b/>
        </w:rPr>
        <w:t xml:space="preserve">Tulos</w:t>
      </w:r>
    </w:p>
    <w:p>
      <w:r>
        <w:t xml:space="preserve">näyttämään hyvältä</w:t>
      </w:r>
    </w:p>
    <w:p>
      <w:r>
        <w:rPr>
          <w:b/>
        </w:rPr>
        <w:t xml:space="preserve">Tulos</w:t>
      </w:r>
    </w:p>
    <w:p>
      <w:r>
        <w:t xml:space="preserve">tehdä sitä, mitä muut tekivät</w:t>
      </w:r>
    </w:p>
    <w:p>
      <w:r>
        <w:rPr>
          <w:b/>
        </w:rPr>
        <w:t xml:space="preserve">Esimerkki 7.613</w:t>
      </w:r>
    </w:p>
    <w:p>
      <w:r>
        <w:t xml:space="preserve">Konteksti: Uusi syysmallisto oli upea! Muotisuunnittelija oli työskennellyt studiossa ahkerasti kuukausia. Uudessa mallistossa oli maanläheisiä sävyjä ja nahkaa. Se oli heti asiakkaiden suosiossa.  Lause: Pian kaikki käyttivät uutta mallistoa.  Hahmo: Kaikki</w:t>
      </w:r>
    </w:p>
    <w:p>
      <w:r>
        <w:rPr>
          <w:b/>
        </w:rPr>
        <w:t xml:space="preserve">Tulos</w:t>
      </w:r>
    </w:p>
    <w:p>
      <w:r>
        <w:t xml:space="preserve">esittelemään tyyliään.</w:t>
      </w:r>
    </w:p>
    <w:p>
      <w:r>
        <w:rPr>
          <w:b/>
        </w:rPr>
        <w:t xml:space="preserve">Tulos</w:t>
      </w:r>
    </w:p>
    <w:p>
      <w:r>
        <w:t xml:space="preserve">olla muodikas</w:t>
      </w:r>
    </w:p>
    <w:p>
      <w:r>
        <w:rPr>
          <w:b/>
        </w:rPr>
        <w:t xml:space="preserve">Esimerkki 7.614</w:t>
      </w:r>
    </w:p>
    <w:p>
      <w:r>
        <w:t xml:space="preserve">Konteksti: Uusi syysmallisto oli upea! Muotisuunnittelija oli työskennellyt studiossa ahkerasti kuukausia. Uudessa mallistossa oli maanläheisiä sävyjä ja nahkaa. Se oli heti asiakkaiden suosiossa.  Lause: Pian kaikki käyttivät uutta mallistoa.  Hahmo: Muotisuunnittelija</w:t>
      </w:r>
    </w:p>
    <w:p>
      <w:r>
        <w:rPr>
          <w:b/>
        </w:rPr>
        <w:t xml:space="preserve">Tulos</w:t>
      </w:r>
    </w:p>
    <w:p>
      <w:r>
        <w:t xml:space="preserve">Ei ole</w:t>
      </w:r>
    </w:p>
    <w:p>
      <w:r>
        <w:rPr>
          <w:b/>
        </w:rPr>
        <w:t xml:space="preserve">Esimerkki 7.615</w:t>
      </w:r>
    </w:p>
    <w:p>
      <w:r>
        <w:t xml:space="preserve">Konteksti: Lause: Ei ole: Lola oli sotkenut huoneensa.  Hahmo: Lola</w:t>
      </w:r>
    </w:p>
    <w:p>
      <w:r>
        <w:rPr>
          <w:b/>
        </w:rPr>
        <w:t xml:space="preserve">Tulos</w:t>
      </w:r>
    </w:p>
    <w:p>
      <w:r>
        <w:t xml:space="preserve">löytää jotain</w:t>
      </w:r>
    </w:p>
    <w:p>
      <w:r>
        <w:rPr>
          <w:b/>
        </w:rPr>
        <w:t xml:space="preserve">Tulos</w:t>
      </w:r>
    </w:p>
    <w:p>
      <w:r>
        <w:t xml:space="preserve">pitää hauskaa</w:t>
      </w:r>
    </w:p>
    <w:p>
      <w:r>
        <w:rPr>
          <w:b/>
        </w:rPr>
        <w:t xml:space="preserve">Esimerkki 7.616</w:t>
      </w:r>
    </w:p>
    <w:p>
      <w:r>
        <w:t xml:space="preserve">Konteksti: Lause: Ei ole: Lola oli sotkenut huoneensa.  Hahmo: Ystävät</w:t>
      </w:r>
    </w:p>
    <w:p>
      <w:r>
        <w:rPr>
          <w:b/>
        </w:rPr>
        <w:t xml:space="preserve">Tulos</w:t>
      </w:r>
    </w:p>
    <w:p>
      <w:r>
        <w:t xml:space="preserve">Ei ole</w:t>
      </w:r>
    </w:p>
    <w:p>
      <w:r>
        <w:rPr>
          <w:b/>
        </w:rPr>
        <w:t xml:space="preserve">Esimerkki 7.617</w:t>
      </w:r>
    </w:p>
    <w:p>
      <w:r>
        <w:t xml:space="preserve">Konteksti: Lause: Ei ole: Lola oli sotkenut huoneensa.  Hahmo: Äiti</w:t>
      </w:r>
    </w:p>
    <w:p>
      <w:r>
        <w:rPr>
          <w:b/>
        </w:rPr>
        <w:t xml:space="preserve">Tulos</w:t>
      </w:r>
    </w:p>
    <w:p>
      <w:r>
        <w:t xml:space="preserve">Ei ole</w:t>
      </w:r>
    </w:p>
    <w:p>
      <w:r>
        <w:rPr>
          <w:b/>
        </w:rPr>
        <w:t xml:space="preserve">Esimerkki 7.618</w:t>
      </w:r>
    </w:p>
    <w:p>
      <w:r>
        <w:t xml:space="preserve">Konteksti: Lola oli sotkenut huoneensa.  Lause: Hänen äitinsä huusi, että hänen oli siivottava se heti.  Hahmo: Lola</w:t>
      </w:r>
    </w:p>
    <w:p>
      <w:r>
        <w:rPr>
          <w:b/>
        </w:rPr>
        <w:t xml:space="preserve">Tulos</w:t>
      </w:r>
    </w:p>
    <w:p>
      <w:r>
        <w:t xml:space="preserve">Ei ole</w:t>
      </w:r>
    </w:p>
    <w:p>
      <w:r>
        <w:rPr>
          <w:b/>
        </w:rPr>
        <w:t xml:space="preserve">Esimerkki 7.619</w:t>
      </w:r>
    </w:p>
    <w:p>
      <w:r>
        <w:t xml:space="preserve">Konteksti: Lola oli sotkenut huoneensa.  Lause: Hänen äitinsä huusi, että hänen oli siivottava se heti.  Hahmo: Ystävät</w:t>
      </w:r>
    </w:p>
    <w:p>
      <w:r>
        <w:rPr>
          <w:b/>
        </w:rPr>
        <w:t xml:space="preserve">Tulos</w:t>
      </w:r>
    </w:p>
    <w:p>
      <w:r>
        <w:t xml:space="preserve">Ei ole</w:t>
      </w:r>
    </w:p>
    <w:p>
      <w:r>
        <w:rPr>
          <w:b/>
        </w:rPr>
        <w:t xml:space="preserve">Esimerkki 7.620</w:t>
      </w:r>
    </w:p>
    <w:p>
      <w:r>
        <w:t xml:space="preserve">Konteksti: Lola oli sotkenut huoneensa.  Lause: Hänen äitinsä huusi, että hänen oli siivottava se heti.  Hahmo: Äiti</w:t>
      </w:r>
    </w:p>
    <w:p>
      <w:r>
        <w:rPr>
          <w:b/>
        </w:rPr>
        <w:t xml:space="preserve">Tulos</w:t>
      </w:r>
    </w:p>
    <w:p>
      <w:r>
        <w:t xml:space="preserve">siisti huone</w:t>
      </w:r>
    </w:p>
    <w:p>
      <w:r>
        <w:rPr>
          <w:b/>
        </w:rPr>
        <w:t xml:space="preserve">Tulos</w:t>
      </w:r>
    </w:p>
    <w:p>
      <w:r>
        <w:t xml:space="preserve">ymmärrettävä</w:t>
      </w:r>
    </w:p>
    <w:p>
      <w:r>
        <w:rPr>
          <w:b/>
        </w:rPr>
        <w:t xml:space="preserve">Esimerkki 7.621</w:t>
      </w:r>
    </w:p>
    <w:p>
      <w:r>
        <w:t xml:space="preserve">Konteksti: Lola oli sotkenut huoneensa. Hänen äitinsä huusi, että hänen oli siivottava se heti.  Lause: Häneltä kesti neljä tuntia, mutta se oli vihdoin siivottu.  Hahmo: Lola</w:t>
      </w:r>
    </w:p>
    <w:p>
      <w:r>
        <w:rPr>
          <w:b/>
        </w:rPr>
        <w:t xml:space="preserve">Tulos</w:t>
      </w:r>
    </w:p>
    <w:p>
      <w:r>
        <w:t xml:space="preserve">tottelemaan</w:t>
      </w:r>
    </w:p>
    <w:p>
      <w:r>
        <w:rPr>
          <w:b/>
        </w:rPr>
        <w:t xml:space="preserve">Tulos</w:t>
      </w:r>
    </w:p>
    <w:p>
      <w:r>
        <w:t xml:space="preserve">kuunnella äitiään</w:t>
      </w:r>
    </w:p>
    <w:p>
      <w:r>
        <w:rPr>
          <w:b/>
        </w:rPr>
        <w:t xml:space="preserve">Esimerkki 7.622</w:t>
      </w:r>
    </w:p>
    <w:p>
      <w:r>
        <w:t xml:space="preserve">Konteksti: Lola oli sotkenut huoneensa. Hänen äitinsä huusi, että hänen oli siivottava se heti.  Lause: Häneltä kesti neljä tuntia, mutta se oli vihdoin siivottu.  Hahmo: Ystävät</w:t>
      </w:r>
    </w:p>
    <w:p>
      <w:r>
        <w:rPr>
          <w:b/>
        </w:rPr>
        <w:t xml:space="preserve">Tulos</w:t>
      </w:r>
    </w:p>
    <w:p>
      <w:r>
        <w:t xml:space="preserve">Ei ole</w:t>
      </w:r>
    </w:p>
    <w:p>
      <w:r>
        <w:rPr>
          <w:b/>
        </w:rPr>
        <w:t xml:space="preserve">Esimerkki 7.623</w:t>
      </w:r>
    </w:p>
    <w:p>
      <w:r>
        <w:t xml:space="preserve">Konteksti: Lola oli sotkenut huoneensa. Hänen äitinsä huusi, että hänen oli siivottava se heti.  Lause: Häneltä kesti neljä tuntia, mutta se oli vihdoin siivottu.  Hahmo: Äiti</w:t>
      </w:r>
    </w:p>
    <w:p>
      <w:r>
        <w:rPr>
          <w:b/>
        </w:rPr>
        <w:t xml:space="preserve">Tulos</w:t>
      </w:r>
    </w:p>
    <w:p>
      <w:r>
        <w:t xml:space="preserve">Ei ole</w:t>
      </w:r>
    </w:p>
    <w:p>
      <w:r>
        <w:rPr>
          <w:b/>
        </w:rPr>
        <w:t xml:space="preserve">Esimerkki 7.624</w:t>
      </w:r>
    </w:p>
    <w:p>
      <w:r>
        <w:t xml:space="preserve">Konteksti: Lola oli sotkenut huoneensa. Hänen äitinsä huusi, että hänen oli siivottava se heti. Häneltä kesti neljä tuntia, mutta se oli vihdoin siivottu.  Lause: Hän kutsui ystäviä kylään sinä iltana.  Hahmo: Lola</w:t>
      </w:r>
    </w:p>
    <w:p>
      <w:r>
        <w:rPr>
          <w:b/>
        </w:rPr>
        <w:t xml:space="preserve">Tulos</w:t>
      </w:r>
    </w:p>
    <w:p>
      <w:r>
        <w:t xml:space="preserve">viettää aikaa yhdessä</w:t>
      </w:r>
    </w:p>
    <w:p>
      <w:r>
        <w:rPr>
          <w:b/>
        </w:rPr>
        <w:t xml:space="preserve">Tulos</w:t>
      </w:r>
    </w:p>
    <w:p>
      <w:r>
        <w:t xml:space="preserve">viihdyttää</w:t>
      </w:r>
    </w:p>
    <w:p>
      <w:r>
        <w:rPr>
          <w:b/>
        </w:rPr>
        <w:t xml:space="preserve">Esimerkki 7.625</w:t>
      </w:r>
    </w:p>
    <w:p>
      <w:r>
        <w:t xml:space="preserve">Konteksti: Lola oli sotkenut huoneensa. Hänen äitinsä huusi, että hänen oli siivottava se heti. Häneltä kesti neljä tuntia, mutta se oli vihdoin siivottu.  Lause: Hän kutsui ystäviä kylään sinä iltana.  Hahmo: Ystävät</w:t>
      </w:r>
    </w:p>
    <w:p>
      <w:r>
        <w:rPr>
          <w:b/>
        </w:rPr>
        <w:t xml:space="preserve">Tulos</w:t>
      </w:r>
    </w:p>
    <w:p>
      <w:r>
        <w:t xml:space="preserve">Ei ole</w:t>
      </w:r>
    </w:p>
    <w:p>
      <w:r>
        <w:rPr>
          <w:b/>
        </w:rPr>
        <w:t xml:space="preserve">Esimerkki 7.626</w:t>
      </w:r>
    </w:p>
    <w:p>
      <w:r>
        <w:t xml:space="preserve">Konteksti: Lola oli sotkenut huoneensa. Hänen äitinsä huusi, että hänen oli siivottava se heti. Häneltä kesti neljä tuntia, mutta se oli vihdoin siivottu.  Lause: Hän kutsui ystäviä kylään sinä iltana.  Hahmo: Äiti</w:t>
      </w:r>
    </w:p>
    <w:p>
      <w:r>
        <w:rPr>
          <w:b/>
        </w:rPr>
        <w:t xml:space="preserve">Tulos</w:t>
      </w:r>
    </w:p>
    <w:p>
      <w:r>
        <w:t xml:space="preserve">hengailla</w:t>
      </w:r>
    </w:p>
    <w:p>
      <w:r>
        <w:rPr>
          <w:b/>
        </w:rPr>
        <w:t xml:space="preserve">Esimerkki 7.627</w:t>
      </w:r>
    </w:p>
    <w:p>
      <w:r>
        <w:t xml:space="preserve">Konteksti: Lola oli sotkenut huoneensa. Hänen äitinsä huusi, että hänen oli siivottava se heti. Häneltä kesti neljä tuntia, mutta se oli vihdoin siivottu. Hän kutsui illalla ystäviä kylään.  Lause: He sotkivat sen taas yhtä sotkuiseksi!  Hahmo: Lola</w:t>
      </w:r>
    </w:p>
    <w:p>
      <w:r>
        <w:rPr>
          <w:b/>
        </w:rPr>
        <w:t xml:space="preserve">Tulos</w:t>
      </w:r>
    </w:p>
    <w:p>
      <w:r>
        <w:t xml:space="preserve">Ei ole</w:t>
      </w:r>
    </w:p>
    <w:p>
      <w:r>
        <w:rPr>
          <w:b/>
        </w:rPr>
        <w:t xml:space="preserve">Esimerkki 7.628</w:t>
      </w:r>
    </w:p>
    <w:p>
      <w:r>
        <w:t xml:space="preserve">Konteksti: Lola oli sotkenut huoneensa. Hänen äitinsä huusi, että hänen oli siivottava se heti. Häneltä kesti neljä tuntia, mutta se oli vihdoin siivottu. Hän kutsui illalla ystäviä kylään.  Lause: He sotkivat sen taas yhtä sotkuiseksi!  Hahmo: Ystävät</w:t>
      </w:r>
    </w:p>
    <w:p>
      <w:r>
        <w:rPr>
          <w:b/>
        </w:rPr>
        <w:t xml:space="preserve">Tulos</w:t>
      </w:r>
    </w:p>
    <w:p>
      <w:r>
        <w:t xml:space="preserve">pitää hauskaa</w:t>
      </w:r>
    </w:p>
    <w:p>
      <w:r>
        <w:rPr>
          <w:b/>
        </w:rPr>
        <w:t xml:space="preserve">Tulos</w:t>
      </w:r>
    </w:p>
    <w:p>
      <w:r>
        <w:t xml:space="preserve">nauttia</w:t>
      </w:r>
    </w:p>
    <w:p>
      <w:r>
        <w:rPr>
          <w:b/>
        </w:rPr>
        <w:t xml:space="preserve">Esimerkki 7.629</w:t>
      </w:r>
    </w:p>
    <w:p>
      <w:r>
        <w:t xml:space="preserve">Konteksti: Lola oli sotkenut huoneensa. Hänen äitinsä huusi, että hänen oli siivottava se heti. Häneltä kesti neljä tuntia, mutta se oli vihdoin siivottu. Hän kutsui illalla ystäviä kylään.  Lause: He sotkivat sen taas yhtä sotkuiseksi!  Hahmo: Äiti</w:t>
      </w:r>
    </w:p>
    <w:p>
      <w:r>
        <w:rPr>
          <w:b/>
        </w:rPr>
        <w:t xml:space="preserve">Tulos</w:t>
      </w:r>
    </w:p>
    <w:p>
      <w:r>
        <w:t xml:space="preserve">Ei ole</w:t>
      </w:r>
    </w:p>
    <w:p>
      <w:r>
        <w:rPr>
          <w:b/>
        </w:rPr>
        <w:t xml:space="preserve">Esimerkki 7.630</w:t>
      </w:r>
    </w:p>
    <w:p>
      <w:r>
        <w:t xml:space="preserve">Konteksti: Lause: Ei ole: Eräänä päivänä menin isoisäni kanssa hirvenmetsästykseen.  Hahmo: Minä (itse)</w:t>
      </w:r>
    </w:p>
    <w:p>
      <w:r>
        <w:rPr>
          <w:b/>
        </w:rPr>
        <w:t xml:space="preserve">Tulos</w:t>
      </w:r>
    </w:p>
    <w:p>
      <w:r>
        <w:t xml:space="preserve">saada tietoa</w:t>
      </w:r>
    </w:p>
    <w:p>
      <w:r>
        <w:rPr>
          <w:b/>
        </w:rPr>
        <w:t xml:space="preserve">Tulos</w:t>
      </w:r>
    </w:p>
    <w:p>
      <w:r>
        <w:t xml:space="preserve">tappaa hirvi</w:t>
      </w:r>
    </w:p>
    <w:p>
      <w:r>
        <w:rPr>
          <w:b/>
        </w:rPr>
        <w:t xml:space="preserve">Esimerkki 7.631</w:t>
      </w:r>
    </w:p>
    <w:p>
      <w:r>
        <w:t xml:space="preserve">Konteksti: Lause: Ei ole: Eräänä päivänä menin isoisäni kanssa hirvenmetsästykseen.  Hahmo: Kaikki</w:t>
      </w:r>
    </w:p>
    <w:p>
      <w:r>
        <w:rPr>
          <w:b/>
        </w:rPr>
        <w:t xml:space="preserve">Tulos</w:t>
      </w:r>
    </w:p>
    <w:p>
      <w:r>
        <w:t xml:space="preserve">Ei ole</w:t>
      </w:r>
    </w:p>
    <w:p>
      <w:r>
        <w:rPr>
          <w:b/>
        </w:rPr>
        <w:t xml:space="preserve">Esimerkki 7.632</w:t>
      </w:r>
    </w:p>
    <w:p>
      <w:r>
        <w:t xml:space="preserve">Konteksti: Lause: Ei ole: Eräänä päivänä menin isoisäni kanssa hirvenmetsästykseen.  Hahmo: Isoisä</w:t>
      </w:r>
    </w:p>
    <w:p>
      <w:r>
        <w:rPr>
          <w:b/>
        </w:rPr>
        <w:t xml:space="preserve">Tulos</w:t>
      </w:r>
    </w:p>
    <w:p>
      <w:r>
        <w:t xml:space="preserve">viettää aikaa lapsenlapsensa kanssa</w:t>
      </w:r>
    </w:p>
    <w:p>
      <w:r>
        <w:rPr>
          <w:b/>
        </w:rPr>
        <w:t xml:space="preserve">Tulos</w:t>
      </w:r>
    </w:p>
    <w:p>
      <w:r>
        <w:t xml:space="preserve">opettaa lapsenlapselle metsästystä</w:t>
      </w:r>
    </w:p>
    <w:p>
      <w:r>
        <w:rPr>
          <w:b/>
        </w:rPr>
        <w:t xml:space="preserve">Esimerkki 7.633</w:t>
      </w:r>
    </w:p>
    <w:p>
      <w:r>
        <w:t xml:space="preserve">Konteksti: Eräänä päivänä menin isoisäni kanssa hirvijahtiin.  Lause: Heräsimme todella aikaisin aamulla ja menimme metsään.  Hahmo: Minä (itse)</w:t>
      </w:r>
    </w:p>
    <w:p>
      <w:r>
        <w:rPr>
          <w:b/>
        </w:rPr>
        <w:t xml:space="preserve">Tulos</w:t>
      </w:r>
    </w:p>
    <w:p>
      <w:r>
        <w:t xml:space="preserve">olla isoisän kanssa</w:t>
      </w:r>
    </w:p>
    <w:p>
      <w:r>
        <w:rPr>
          <w:b/>
        </w:rPr>
        <w:t xml:space="preserve">Tulos</w:t>
      </w:r>
    </w:p>
    <w:p>
      <w:r>
        <w:t xml:space="preserve">pitää hauskaa</w:t>
      </w:r>
    </w:p>
    <w:p>
      <w:r>
        <w:rPr>
          <w:b/>
        </w:rPr>
        <w:t xml:space="preserve">Tulos</w:t>
      </w:r>
    </w:p>
    <w:p>
      <w:r>
        <w:t xml:space="preserve">mennä metsästämään</w:t>
      </w:r>
    </w:p>
    <w:p>
      <w:r>
        <w:rPr>
          <w:b/>
        </w:rPr>
        <w:t xml:space="preserve">Esimerkki 7.634</w:t>
      </w:r>
    </w:p>
    <w:p>
      <w:r>
        <w:t xml:space="preserve">Konteksti: Eräänä päivänä menin isoisäni kanssa hirvijahtiin.  Lause: Heräsimme todella aikaisin aamulla ja menimme metsään.  Hahmo: Kaikki</w:t>
      </w:r>
    </w:p>
    <w:p>
      <w:r>
        <w:rPr>
          <w:b/>
        </w:rPr>
        <w:t xml:space="preserve">Tulos</w:t>
      </w:r>
    </w:p>
    <w:p>
      <w:r>
        <w:t xml:space="preserve">Ei ole</w:t>
      </w:r>
    </w:p>
    <w:p>
      <w:r>
        <w:rPr>
          <w:b/>
        </w:rPr>
        <w:t xml:space="preserve">Esimerkki 7.635</w:t>
      </w:r>
    </w:p>
    <w:p>
      <w:r>
        <w:t xml:space="preserve">Konteksti: Eräänä päivänä menin isoisäni kanssa hirvijahtiin.  Lause: Heräsimme todella aikaisin aamulla ja menimme metsään.  Hahmo: Isoisä</w:t>
      </w:r>
    </w:p>
    <w:p>
      <w:r>
        <w:rPr>
          <w:b/>
        </w:rPr>
        <w:t xml:space="preserve">Tulos</w:t>
      </w:r>
    </w:p>
    <w:p>
      <w:r>
        <w:t xml:space="preserve">metsästys on tehtävä aamunkoitteessa</w:t>
      </w:r>
    </w:p>
    <w:p>
      <w:r>
        <w:rPr>
          <w:b/>
        </w:rPr>
        <w:t xml:space="preserve">Esimerkki 7.636</w:t>
      </w:r>
    </w:p>
    <w:p>
      <w:r>
        <w:t xml:space="preserve">Konteksti: Eräänä päivänä menin isoisäni kanssa hirvijahtiin. Heräsimme todella aikaisin aamulla ja menimme metsään.  Lause: Istuimme pitkään, kunnes lopulta näimme ison hirven.  Hahmo: Minä (itse)</w:t>
      </w:r>
    </w:p>
    <w:p>
      <w:r>
        <w:rPr>
          <w:b/>
        </w:rPr>
        <w:t xml:space="preserve">Tulos</w:t>
      </w:r>
    </w:p>
    <w:p>
      <w:r>
        <w:t xml:space="preserve">metsästää peuraa</w:t>
      </w:r>
    </w:p>
    <w:p>
      <w:r>
        <w:rPr>
          <w:b/>
        </w:rPr>
        <w:t xml:space="preserve">Tulos</w:t>
      </w:r>
    </w:p>
    <w:p>
      <w:r>
        <w:t xml:space="preserve">tappaa hirvi</w:t>
      </w:r>
    </w:p>
    <w:p>
      <w:r>
        <w:rPr>
          <w:b/>
        </w:rPr>
        <w:t xml:space="preserve">Esimerkki 7.637</w:t>
      </w:r>
    </w:p>
    <w:p>
      <w:r>
        <w:t xml:space="preserve">Konteksti: Eräänä päivänä menin isoisäni kanssa hirvijahtiin. Heräsimme todella aikaisin aamulla ja menimme metsään.  Lause: Istuimme pitkään, kunnes lopulta näimme ison hirven.  Hahmo: Kaikki</w:t>
      </w:r>
    </w:p>
    <w:p>
      <w:r>
        <w:rPr>
          <w:b/>
        </w:rPr>
        <w:t xml:space="preserve">Tulos</w:t>
      </w:r>
    </w:p>
    <w:p>
      <w:r>
        <w:t xml:space="preserve">Ei ole</w:t>
      </w:r>
    </w:p>
    <w:p>
      <w:r>
        <w:rPr>
          <w:b/>
        </w:rPr>
        <w:t xml:space="preserve">Esimerkki 7.638</w:t>
      </w:r>
    </w:p>
    <w:p>
      <w:r>
        <w:t xml:space="preserve">Konteksti: Eräänä päivänä menin isoisäni kanssa hirvijahtiin. Heräsimme todella aikaisin aamulla ja menimme metsään.  Lause: Istuimme pitkään, kunnes lopulta näimme ison hirven.  Hahmo: Isoisä</w:t>
      </w:r>
    </w:p>
    <w:p>
      <w:r>
        <w:rPr>
          <w:b/>
        </w:rPr>
        <w:t xml:space="preserve">Tulos</w:t>
      </w:r>
    </w:p>
    <w:p>
      <w:r>
        <w:t xml:space="preserve">metsästää</w:t>
      </w:r>
    </w:p>
    <w:p>
      <w:r>
        <w:rPr>
          <w:b/>
        </w:rPr>
        <w:t xml:space="preserve">Tulos</w:t>
      </w:r>
    </w:p>
    <w:p>
      <w:r>
        <w:t xml:space="preserve">ampua peuroja</w:t>
      </w:r>
    </w:p>
    <w:p>
      <w:r>
        <w:rPr>
          <w:b/>
        </w:rPr>
        <w:t xml:space="preserve">Esimerkki 7.639</w:t>
      </w:r>
    </w:p>
    <w:p>
      <w:r>
        <w:t xml:space="preserve">Konteksti: Eräänä päivänä menin isoisäni kanssa hirvijahtiin. Heräsimme todella aikaisin aamulla ja menimme metsään. Istuimme pitkään, kunnes lopulta näimme ison hirven.  Lause: Isoisäni antoi minun korjata hirven.  Hahmo: Minä (itse)</w:t>
      </w:r>
    </w:p>
    <w:p>
      <w:r>
        <w:rPr>
          <w:b/>
        </w:rPr>
        <w:t xml:space="preserve">Tulos</w:t>
      </w:r>
    </w:p>
    <w:p>
      <w:r>
        <w:t xml:space="preserve">nauttia metsästyksestä</w:t>
      </w:r>
    </w:p>
    <w:p>
      <w:r>
        <w:rPr>
          <w:b/>
        </w:rPr>
        <w:t xml:space="preserve">Esimerkki 7.640</w:t>
      </w:r>
    </w:p>
    <w:p>
      <w:r>
        <w:t xml:space="preserve">Konteksti: Eräänä päivänä menin isoisäni kanssa hirvijahtiin. Heräsimme todella aikaisin aamulla ja menimme metsään. Istuimme pitkään, kunnes lopulta näimme ison hirven.  Lause: Isoisäni antoi minun korjata hirven.  Hahmo: Kaikki</w:t>
      </w:r>
    </w:p>
    <w:p>
      <w:r>
        <w:rPr>
          <w:b/>
        </w:rPr>
        <w:t xml:space="preserve">Tulos</w:t>
      </w:r>
    </w:p>
    <w:p>
      <w:r>
        <w:t xml:space="preserve">Ei ole</w:t>
      </w:r>
    </w:p>
    <w:p>
      <w:r>
        <w:rPr>
          <w:b/>
        </w:rPr>
        <w:t xml:space="preserve">Esimerkki 7.641</w:t>
      </w:r>
    </w:p>
    <w:p>
      <w:r>
        <w:t xml:space="preserve">Konteksti: Eräänä päivänä menin isoisäni kanssa hirvijahtiin. Heräsimme todella aikaisin aamulla ja menimme metsään. Istuimme pitkään, kunnes lopulta näimme ison hirven.  Lause: Isoisäni antoi minun korjata hirven.  Hahmo: Isoisä</w:t>
      </w:r>
    </w:p>
    <w:p>
      <w:r>
        <w:rPr>
          <w:b/>
        </w:rPr>
        <w:t xml:space="preserve">Tulos</w:t>
      </w:r>
    </w:p>
    <w:p>
      <w:r>
        <w:t xml:space="preserve">auttaakseen lapsenlastaan</w:t>
      </w:r>
    </w:p>
    <w:p>
      <w:r>
        <w:rPr>
          <w:b/>
        </w:rPr>
        <w:t xml:space="preserve">Tulos</w:t>
      </w:r>
    </w:p>
    <w:p>
      <w:r>
        <w:t xml:space="preserve">hänen pojanpoikansa/tyttärensä pyydystää hirven.</w:t>
      </w:r>
    </w:p>
    <w:p>
      <w:r>
        <w:rPr>
          <w:b/>
        </w:rPr>
        <w:t xml:space="preserve">Esimerkki 7.642</w:t>
      </w:r>
    </w:p>
    <w:p>
      <w:r>
        <w:t xml:space="preserve">Konteksti: Eräänä päivänä menin isoisäni kanssa hirvijahtiin. Heräsimme todella aikaisin aamulla ja menimme metsään. Istuimme pitkään, kunnes lopulta näimme ison hirven. Isoisäni antoi minun korjata hirven.  Lause: Veimme sen kotiin ja teimme hirvenlihapihviä kaikille.  Hahmo: Minä (itse)</w:t>
      </w:r>
    </w:p>
    <w:p>
      <w:r>
        <w:rPr>
          <w:b/>
        </w:rPr>
        <w:t xml:space="preserve">Tulos</w:t>
      </w:r>
    </w:p>
    <w:p>
      <w:r>
        <w:t xml:space="preserve">olla metsästäjä</w:t>
      </w:r>
    </w:p>
    <w:p>
      <w:r>
        <w:rPr>
          <w:b/>
        </w:rPr>
        <w:t xml:space="preserve">Esimerkki 7.643</w:t>
      </w:r>
    </w:p>
    <w:p>
      <w:r>
        <w:t xml:space="preserve">Konteksti: Eräänä päivänä menin isoisäni kanssa hirvijahtiin. Heräsimme todella aikaisin aamulla ja menimme metsään. Istuimme pitkään, kunnes lopulta näimme ison hirven. Isoisäni antoi minun korjata hirven.  Lause: Veimme sen kotiin ja teimme hirvenlihapihviä kaikille.  Hahmo: Kaikki</w:t>
      </w:r>
    </w:p>
    <w:p>
      <w:r>
        <w:rPr>
          <w:b/>
        </w:rPr>
        <w:t xml:space="preserve">Tulos</w:t>
      </w:r>
    </w:p>
    <w:p>
      <w:r>
        <w:t xml:space="preserve">Ei ole</w:t>
      </w:r>
    </w:p>
    <w:p>
      <w:r>
        <w:rPr>
          <w:b/>
        </w:rPr>
        <w:t xml:space="preserve">Esimerkki 7.644</w:t>
      </w:r>
    </w:p>
    <w:p>
      <w:r>
        <w:t xml:space="preserve">Konteksti: Eräänä päivänä menin isoisäni kanssa hirvijahtiin. Heräsimme todella aikaisin aamulla ja menimme metsään. Istuimme pitkään, kunnes lopulta näimme ison hirven. Isoisäni antoi minun korjata hirven.  Lause: Veimme sen kotiin ja teimme hirvenlihapihviä kaikille.  Hahmo: Isoisä</w:t>
      </w:r>
    </w:p>
    <w:p>
      <w:r>
        <w:rPr>
          <w:b/>
        </w:rPr>
        <w:t xml:space="preserve">Tulos</w:t>
      </w:r>
    </w:p>
    <w:p>
      <w:r>
        <w:t xml:space="preserve">kohdella kaikkia</w:t>
      </w:r>
    </w:p>
    <w:p>
      <w:r>
        <w:rPr>
          <w:b/>
        </w:rPr>
        <w:t xml:space="preserve">Esimerkki 7.645</w:t>
      </w:r>
    </w:p>
    <w:p>
      <w:r>
        <w:t xml:space="preserve">Konteksti: Lause: Ei ole: Henry joutui leikkaukseen viime viikolla.  Hahmo: Henry</w:t>
      </w:r>
    </w:p>
    <w:p>
      <w:r>
        <w:rPr>
          <w:b/>
        </w:rPr>
        <w:t xml:space="preserve">Tulos</w:t>
      </w:r>
    </w:p>
    <w:p>
      <w:r>
        <w:t xml:space="preserve">tulla terveemmäksi</w:t>
      </w:r>
    </w:p>
    <w:p>
      <w:r>
        <w:rPr>
          <w:b/>
        </w:rPr>
        <w:t xml:space="preserve">Tulos</w:t>
      </w:r>
    </w:p>
    <w:p>
      <w:r>
        <w:t xml:space="preserve">korjata jotain</w:t>
      </w:r>
    </w:p>
    <w:p>
      <w:r>
        <w:rPr>
          <w:b/>
        </w:rPr>
        <w:t xml:space="preserve">Tulos</w:t>
      </w:r>
    </w:p>
    <w:p>
      <w:r>
        <w:t xml:space="preserve">korjata terveysongelmia</w:t>
      </w:r>
    </w:p>
    <w:p>
      <w:r>
        <w:rPr>
          <w:b/>
        </w:rPr>
        <w:t xml:space="preserve">Esimerkki 7.646</w:t>
      </w:r>
    </w:p>
    <w:p>
      <w:r>
        <w:t xml:space="preserve">Konteksti: Henry joutui leikkaukseen viime viikolla.  Lause: Hänellä oli umpilisäkkeen tulehdus.  Hahmo: Henry</w:t>
      </w:r>
    </w:p>
    <w:p>
      <w:r>
        <w:rPr>
          <w:b/>
        </w:rPr>
        <w:t xml:space="preserve">Tulos</w:t>
      </w:r>
    </w:p>
    <w:p>
      <w:r>
        <w:t xml:space="preserve">Ei ole</w:t>
      </w:r>
    </w:p>
    <w:p>
      <w:r>
        <w:rPr>
          <w:b/>
        </w:rPr>
        <w:t xml:space="preserve">Esimerkki 7.647</w:t>
      </w:r>
    </w:p>
    <w:p>
      <w:r>
        <w:t xml:space="preserve">Konteksti: Henry joutui leikkaukseen viime viikolla. Hänellä oli umpilisäkkeen tulehdus.  Lause: Se alkoi, kun hän tunsi äkillistä kipua umpilisäkkeessä.  Hahmo: Henry</w:t>
      </w:r>
    </w:p>
    <w:p>
      <w:r>
        <w:rPr>
          <w:b/>
        </w:rPr>
        <w:t xml:space="preserve">Tulos</w:t>
      </w:r>
    </w:p>
    <w:p>
      <w:r>
        <w:t xml:space="preserve">Ei ole</w:t>
      </w:r>
    </w:p>
    <w:p>
      <w:r>
        <w:rPr>
          <w:b/>
        </w:rPr>
        <w:t xml:space="preserve">Esimerkki 7.648</w:t>
      </w:r>
    </w:p>
    <w:p>
      <w:r>
        <w:t xml:space="preserve">Konteksti: Henry joutui leikkaukseen viime viikolla. Hänellä oli umpilisäkkeen tulehdus. Se alkoi, kun hän tunsi äkillistä kipua umpilisäkkeessä.  Lause: Lopulta häneltä jouduttiin poistamaan umpilisäke.  Hahmo: Henry</w:t>
      </w:r>
    </w:p>
    <w:p>
      <w:r>
        <w:rPr>
          <w:b/>
        </w:rPr>
        <w:t xml:space="preserve">Tulos</w:t>
      </w:r>
    </w:p>
    <w:p>
      <w:r>
        <w:t xml:space="preserve">Ei ole</w:t>
      </w:r>
    </w:p>
    <w:p>
      <w:r>
        <w:rPr>
          <w:b/>
        </w:rPr>
        <w:t xml:space="preserve">Esimerkki 7.649</w:t>
      </w:r>
    </w:p>
    <w:p>
      <w:r>
        <w:t xml:space="preserve">Konteksti: Henry joutui leikkaukseen viime viikolla. Hänellä oli umpilisäkkeen tulehdus. Se alkoi, kun hän tunsi äkillistä kipua umpilisäkkeessä. Lopulta hänen umpilisäkkeensä piti poistaa.  Lause: Mutta nyt hänen ei ainakaan tarvitse huolehtia siitä.  Hahmo: Henry</w:t>
      </w:r>
    </w:p>
    <w:p>
      <w:r>
        <w:rPr>
          <w:b/>
        </w:rPr>
        <w:t xml:space="preserve">Tulos</w:t>
      </w:r>
    </w:p>
    <w:p>
      <w:r>
        <w:t xml:space="preserve">Ei ole</w:t>
      </w:r>
    </w:p>
    <w:p>
      <w:r>
        <w:rPr>
          <w:b/>
        </w:rPr>
        <w:t xml:space="preserve">Esimerkki 7.650</w:t>
      </w:r>
    </w:p>
    <w:p>
      <w:r>
        <w:t xml:space="preserve">Konteksti: Lause: Ei ole: Amandan ystävä oli tulossa vierailulle.  Hahmo: Äiti</w:t>
      </w:r>
    </w:p>
    <w:p>
      <w:r>
        <w:rPr>
          <w:b/>
        </w:rPr>
        <w:t xml:space="preserve">Tulos</w:t>
      </w:r>
    </w:p>
    <w:p>
      <w:r>
        <w:t xml:space="preserve">Ei ole</w:t>
      </w:r>
    </w:p>
    <w:p>
      <w:r>
        <w:rPr>
          <w:b/>
        </w:rPr>
        <w:t xml:space="preserve">Esimerkki 7.651</w:t>
      </w:r>
    </w:p>
    <w:p>
      <w:r>
        <w:t xml:space="preserve">Konteksti: Lause: Ei ole: Amandan ystävä oli tulossa vierailulle.  Hahmo: Amandan ystävä</w:t>
      </w:r>
    </w:p>
    <w:p>
      <w:r>
        <w:rPr>
          <w:b/>
        </w:rPr>
        <w:t xml:space="preserve">Tulos</w:t>
      </w:r>
    </w:p>
    <w:p>
      <w:r>
        <w:t xml:space="preserve">ystävyyssuhteen luominen ystävän kanssa</w:t>
      </w:r>
    </w:p>
    <w:p>
      <w:r>
        <w:rPr>
          <w:b/>
        </w:rPr>
        <w:t xml:space="preserve">Tulos</w:t>
      </w:r>
    </w:p>
    <w:p>
      <w:r>
        <w:t xml:space="preserve">tapaamaan Amandaa</w:t>
      </w:r>
    </w:p>
    <w:p>
      <w:r>
        <w:rPr>
          <w:b/>
        </w:rPr>
        <w:t xml:space="preserve">Esimerkki 7.652</w:t>
      </w:r>
    </w:p>
    <w:p>
      <w:r>
        <w:t xml:space="preserve">Konteksti: Amandan ystävä oli tulossa vierailulle.  Lause: Hän oli todella innoissaan.  Hahmo: Amandan nimi: Äiti</w:t>
      </w:r>
    </w:p>
    <w:p>
      <w:r>
        <w:rPr>
          <w:b/>
        </w:rPr>
        <w:t xml:space="preserve">Tulos</w:t>
      </w:r>
    </w:p>
    <w:p>
      <w:r>
        <w:t xml:space="preserve">Ei ole</w:t>
      </w:r>
    </w:p>
    <w:p>
      <w:r>
        <w:rPr>
          <w:b/>
        </w:rPr>
        <w:t xml:space="preserve">Esimerkki 7.653</w:t>
      </w:r>
    </w:p>
    <w:p>
      <w:r>
        <w:t xml:space="preserve">Konteksti: Amandan ystävä oli tulossa vierailulle.  Lause: Hän oli todella innoissaan.  Hahmo: Amandan ystävä</w:t>
      </w:r>
    </w:p>
    <w:p>
      <w:r>
        <w:rPr>
          <w:b/>
        </w:rPr>
        <w:t xml:space="preserve">Tulos</w:t>
      </w:r>
    </w:p>
    <w:p>
      <w:r>
        <w:t xml:space="preserve">olla kunnioittava</w:t>
      </w:r>
    </w:p>
    <w:p>
      <w:r>
        <w:rPr>
          <w:b/>
        </w:rPr>
        <w:t xml:space="preserve">Tulos</w:t>
      </w:r>
    </w:p>
    <w:p>
      <w:r>
        <w:t xml:space="preserve">mennä katsomaan jonnekin</w:t>
      </w:r>
    </w:p>
    <w:p>
      <w:r>
        <w:rPr>
          <w:b/>
        </w:rPr>
        <w:t xml:space="preserve">Esimerkki 7.654</w:t>
      </w:r>
    </w:p>
    <w:p>
      <w:r>
        <w:t xml:space="preserve">Konteksti: Amandan ystävä oli tulossa vierailulle. Hän oli todella innoissaan.  Lause: Mutta ensin hänen äitinsä tarvitsi Amandaa tekemään kotitehtäväluettelon valmiiksi.  Hahmo: Äiti</w:t>
      </w:r>
    </w:p>
    <w:p>
      <w:r>
        <w:rPr>
          <w:b/>
        </w:rPr>
        <w:t xml:space="preserve">Tulos</w:t>
      </w:r>
    </w:p>
    <w:p>
      <w:r>
        <w:t xml:space="preserve">hänen tyttärensä vierailee luettelossa</w:t>
      </w:r>
    </w:p>
    <w:p>
      <w:r>
        <w:rPr>
          <w:b/>
        </w:rPr>
        <w:t xml:space="preserve">Esimerkki 7.655</w:t>
      </w:r>
    </w:p>
    <w:p>
      <w:r>
        <w:t xml:space="preserve">Konteksti: Amandan ystävä oli tulossa vierailulle. Hän oli todella innoissaan.  Lause: Mutta ensin hänen äitinsä tarvitsi Amandaa tekemään kotitehtäväluettelon valmiiksi.  Hahmo: Amandan ystävä</w:t>
      </w:r>
    </w:p>
    <w:p>
      <w:r>
        <w:rPr>
          <w:b/>
        </w:rPr>
        <w:t xml:space="preserve">Tulos</w:t>
      </w:r>
    </w:p>
    <w:p>
      <w:r>
        <w:t xml:space="preserve">Ei ole</w:t>
      </w:r>
    </w:p>
    <w:p>
      <w:r>
        <w:rPr>
          <w:b/>
        </w:rPr>
        <w:t xml:space="preserve">Esimerkki 7.656</w:t>
      </w:r>
    </w:p>
    <w:p>
      <w:r>
        <w:t xml:space="preserve">Konteksti: Amandan ystävä oli tulossa vierailulle. Hän oli todella innoissaan. Mutta ensin hänen äitinsä tarvitsi häntä tekemään kotitehtäväluettelon loppuun.  Lause: Amanda yritti tehdä kotityöt mahdollisimman nopeasti.  Hahmo: Äiti</w:t>
      </w:r>
    </w:p>
    <w:p>
      <w:r>
        <w:rPr>
          <w:b/>
        </w:rPr>
        <w:t xml:space="preserve">Tulos</w:t>
      </w:r>
    </w:p>
    <w:p>
      <w:r>
        <w:t xml:space="preserve">Ei ole</w:t>
      </w:r>
    </w:p>
    <w:p>
      <w:r>
        <w:rPr>
          <w:b/>
        </w:rPr>
        <w:t xml:space="preserve">Esimerkki 7.657</w:t>
      </w:r>
    </w:p>
    <w:p>
      <w:r>
        <w:t xml:space="preserve">Konteksti: Amandan ystävä oli tulossa vierailulle. Hän oli todella innoissaan. Mutta ensin hänen äitinsä tarvitsi häntä tekemään kotitehtäväluettelon loppuun.  Lause: Amanda yritti tehdä kotityöt mahdollisimman nopeasti.  Hahmo: Amandan ystävä</w:t>
      </w:r>
    </w:p>
    <w:p>
      <w:r>
        <w:rPr>
          <w:b/>
        </w:rPr>
        <w:t xml:space="preserve">Tulos</w:t>
      </w:r>
    </w:p>
    <w:p>
      <w:r>
        <w:t xml:space="preserve">Ei ole</w:t>
      </w:r>
    </w:p>
    <w:p>
      <w:r>
        <w:rPr>
          <w:b/>
        </w:rPr>
        <w:t xml:space="preserve">Esimerkki 7.658</w:t>
      </w:r>
    </w:p>
    <w:p>
      <w:r>
        <w:t xml:space="preserve">Konteksti: Amandan ystävä oli tulossa vierailulle. Hän oli todella innoissaan. Mutta ensin hänen äitinsä tarvitsi häntä tekemään kotitehtäväluettelon loppuun. Amanda yritti tehdä askareet mahdollisimman nopeasti.  Lause: Hän sai työt valmiiksi juuri sopivasti ennen ystävänsä saapumista.  Hahmo: Äiti</w:t>
      </w:r>
    </w:p>
    <w:p>
      <w:r>
        <w:rPr>
          <w:b/>
        </w:rPr>
        <w:t xml:space="preserve">Tulos</w:t>
      </w:r>
    </w:p>
    <w:p>
      <w:r>
        <w:t xml:space="preserve">Ei ole</w:t>
      </w:r>
    </w:p>
    <w:p>
      <w:r>
        <w:rPr>
          <w:b/>
        </w:rPr>
        <w:t xml:space="preserve">Esimerkki 7.659</w:t>
      </w:r>
    </w:p>
    <w:p>
      <w:r>
        <w:t xml:space="preserve">Konteksti: Amandan ystävä oli tulossa vierailulle. Hän oli todella innoissaan. Mutta ensin hänen äitinsä tarvitsi häntä tekemään kotitehtäväluettelon loppuun. Amanda yritti tehdä askareet mahdollisimman nopeasti.  Lause: Hän sai työt valmiiksi juuri sopivasti ennen ystävänsä saapumista.  Hahmo: Amandan ystävä</w:t>
      </w:r>
    </w:p>
    <w:p>
      <w:r>
        <w:rPr>
          <w:b/>
        </w:rPr>
        <w:t xml:space="preserve">Tulos</w:t>
      </w:r>
    </w:p>
    <w:p>
      <w:r>
        <w:t xml:space="preserve">Ei ole</w:t>
      </w:r>
    </w:p>
    <w:p>
      <w:r>
        <w:rPr>
          <w:b/>
        </w:rPr>
        <w:t xml:space="preserve">Esimerkki 7.660</w:t>
      </w:r>
    </w:p>
    <w:p>
      <w:r>
        <w:t xml:space="preserve">Konteksti: Lause: Ei ole: Tyttöystäväni ja minä päätimme kokata yhdessä tiistaina.  Hahmo: Tyttöystävä</w:t>
      </w:r>
    </w:p>
    <w:p>
      <w:r>
        <w:rPr>
          <w:b/>
        </w:rPr>
        <w:t xml:space="preserve">Tulos</w:t>
      </w:r>
    </w:p>
    <w:p>
      <w:r>
        <w:t xml:space="preserve">valmistaa ruokaa</w:t>
      </w:r>
    </w:p>
    <w:p>
      <w:r>
        <w:rPr>
          <w:b/>
        </w:rPr>
        <w:t xml:space="preserve">Tulos</w:t>
      </w:r>
    </w:p>
    <w:p>
      <w:r>
        <w:t xml:space="preserve">valmistamaan itse ruokansa</w:t>
      </w:r>
    </w:p>
    <w:p>
      <w:r>
        <w:rPr>
          <w:b/>
        </w:rPr>
        <w:t xml:space="preserve">Esimerkki 7.661</w:t>
      </w:r>
    </w:p>
    <w:p>
      <w:r>
        <w:t xml:space="preserve">Konteksti: Lause: Ei ole: Tyttöystäväni ja minä päätimme kokata yhdessä tiistaina.  Hahmo: Minä (itse)</w:t>
      </w:r>
    </w:p>
    <w:p>
      <w:r>
        <w:rPr>
          <w:b/>
        </w:rPr>
        <w:t xml:space="preserve">Tulos</w:t>
      </w:r>
    </w:p>
    <w:p>
      <w:r>
        <w:t xml:space="preserve">jakaa vastuuta</w:t>
      </w:r>
    </w:p>
    <w:p>
      <w:r>
        <w:rPr>
          <w:b/>
        </w:rPr>
        <w:t xml:space="preserve">Tulos</w:t>
      </w:r>
    </w:p>
    <w:p>
      <w:r>
        <w:t xml:space="preserve">viettää aikaa toisen ihmisen kanssa</w:t>
      </w:r>
    </w:p>
    <w:p>
      <w:r>
        <w:rPr>
          <w:b/>
        </w:rPr>
        <w:t xml:space="preserve">Esimerkki 7.662</w:t>
      </w:r>
    </w:p>
    <w:p>
      <w:r>
        <w:t xml:space="preserve">Konteksti: Tyttöystäväni ja minä päätimme kokata yhdessä tiistaina.  Lause: Päätimme tehdä fajitaksia.  Hahmo: .</w:t>
      </w:r>
    </w:p>
    <w:p>
      <w:r>
        <w:rPr>
          <w:b/>
        </w:rPr>
        <w:t xml:space="preserve">Tulos</w:t>
      </w:r>
    </w:p>
    <w:p>
      <w:r>
        <w:t xml:space="preserve">valmistaa ruokaa</w:t>
      </w:r>
    </w:p>
    <w:p>
      <w:r>
        <w:rPr>
          <w:b/>
        </w:rPr>
        <w:t xml:space="preserve">Tulos</w:t>
      </w:r>
    </w:p>
    <w:p>
      <w:r>
        <w:t xml:space="preserve">syö</w:t>
      </w:r>
    </w:p>
    <w:p>
      <w:r>
        <w:rPr>
          <w:b/>
        </w:rPr>
        <w:t xml:space="preserve">Tulos</w:t>
      </w:r>
    </w:p>
    <w:p>
      <w:r>
        <w:t xml:space="preserve">yhdessä</w:t>
      </w:r>
    </w:p>
    <w:p>
      <w:r>
        <w:rPr>
          <w:b/>
        </w:rPr>
        <w:t xml:space="preserve">Esimerkki 7.663</w:t>
      </w:r>
    </w:p>
    <w:p>
      <w:r>
        <w:t xml:space="preserve">Konteksti: Tyttöystäväni ja minä päätimme kokata yhdessä tiistaina.  Lause: Päätimme tehdä fajitaksia.  Hahmo: Minä (itse)</w:t>
      </w:r>
    </w:p>
    <w:p>
      <w:r>
        <w:rPr>
          <w:b/>
        </w:rPr>
        <w:t xml:space="preserve">Tulos</w:t>
      </w:r>
    </w:p>
    <w:p>
      <w:r>
        <w:t xml:space="preserve">syödä jotain mielenkiintoista</w:t>
      </w:r>
    </w:p>
    <w:p>
      <w:r>
        <w:rPr>
          <w:b/>
        </w:rPr>
        <w:t xml:space="preserve">Tulos</w:t>
      </w:r>
    </w:p>
    <w:p>
      <w:r>
        <w:t xml:space="preserve">nauttimaan itsestään</w:t>
      </w:r>
    </w:p>
    <w:p>
      <w:r>
        <w:rPr>
          <w:b/>
        </w:rPr>
        <w:t xml:space="preserve">Esimerkki 7.664</w:t>
      </w:r>
    </w:p>
    <w:p>
      <w:r>
        <w:t xml:space="preserve">Konteksti: Tyttöystäväni ja minä päätimme kokata yhdessä tiistaina. Päätimme tehdä fajitaksia.  Lause: Se oli hauskaa ja helppoa.  Hahmo: Tyttöystävä</w:t>
      </w:r>
    </w:p>
    <w:p>
      <w:r>
        <w:rPr>
          <w:b/>
        </w:rPr>
        <w:t xml:space="preserve">Tulos</w:t>
      </w:r>
    </w:p>
    <w:p>
      <w:r>
        <w:t xml:space="preserve">Ei ole</w:t>
      </w:r>
    </w:p>
    <w:p>
      <w:r>
        <w:rPr>
          <w:b/>
        </w:rPr>
        <w:t xml:space="preserve">Esimerkki 7.665</w:t>
      </w:r>
    </w:p>
    <w:p>
      <w:r>
        <w:t xml:space="preserve">Konteksti: Tyttöystäväni ja minä päätimme kokata yhdessä tiistaina. Päätimme tehdä fajitaksia.  Lause: Se oli hauskaa ja helppoa.  Hahmo: Minä (itse)</w:t>
      </w:r>
    </w:p>
    <w:p>
      <w:r>
        <w:rPr>
          <w:b/>
        </w:rPr>
        <w:t xml:space="preserve">Tulos</w:t>
      </w:r>
    </w:p>
    <w:p>
      <w:r>
        <w:t xml:space="preserve">Ei ole</w:t>
      </w:r>
    </w:p>
    <w:p>
      <w:r>
        <w:rPr>
          <w:b/>
        </w:rPr>
        <w:t xml:space="preserve">Esimerkki 7.666</w:t>
      </w:r>
    </w:p>
    <w:p>
      <w:r>
        <w:t xml:space="preserve">Konteksti: Tyttöystäväni ja minä päätimme kokata yhdessä tiistaina. Päätimme tehdä fajitaksia. Se oli hauskaa ja helppoa.  Lause: Olimme vain vähän toistemme tiellä.  Hahmo: Tyttöystävä</w:t>
      </w:r>
    </w:p>
    <w:p>
      <w:r>
        <w:rPr>
          <w:b/>
        </w:rPr>
        <w:t xml:space="preserve">Tulos</w:t>
      </w:r>
    </w:p>
    <w:p>
      <w:r>
        <w:t xml:space="preserve">Ei ole</w:t>
      </w:r>
    </w:p>
    <w:p>
      <w:r>
        <w:rPr>
          <w:b/>
        </w:rPr>
        <w:t xml:space="preserve">Esimerkki 7.667</w:t>
      </w:r>
    </w:p>
    <w:p>
      <w:r>
        <w:t xml:space="preserve">Konteksti: Tyttöystäväni ja minä päätimme kokata yhdessä tiistaina. Päätimme tehdä fajitaksia. Se oli hauskaa ja helppoa.  Lause: Olimme vain vähän toistemme tiellä.  Hahmo: Minä (itse)</w:t>
      </w:r>
    </w:p>
    <w:p>
      <w:r>
        <w:rPr>
          <w:b/>
        </w:rPr>
        <w:t xml:space="preserve">Tulos</w:t>
      </w:r>
    </w:p>
    <w:p>
      <w:r>
        <w:t xml:space="preserve">olla vastuussa</w:t>
      </w:r>
    </w:p>
    <w:p>
      <w:r>
        <w:rPr>
          <w:b/>
        </w:rPr>
        <w:t xml:space="preserve">Tulos</w:t>
      </w:r>
    </w:p>
    <w:p>
      <w:r>
        <w:t xml:space="preserve">olla ainoa kokki</w:t>
      </w:r>
    </w:p>
    <w:p>
      <w:r>
        <w:rPr>
          <w:b/>
        </w:rPr>
        <w:t xml:space="preserve">Tulos</w:t>
      </w:r>
    </w:p>
    <w:p>
      <w:r>
        <w:t xml:space="preserve">noudattaa reseptiä</w:t>
      </w:r>
    </w:p>
    <w:p>
      <w:r>
        <w:rPr>
          <w:b/>
        </w:rPr>
        <w:t xml:space="preserve">Esimerkki 7.668</w:t>
      </w:r>
    </w:p>
    <w:p>
      <w:r>
        <w:t xml:space="preserve">Konteksti: Tyttöystäväni ja minä päätimme kokata yhdessä tiistaina. Päätimme tehdä fajitaksia. Se oli hauskaa ja helppoa. Olimme vain vähän toistemme tiellä.  Lause: Ruoka oli herkullista, ja aiomme tehdä sen pian uudelleen.  Hahmo: Tyttöystävä</w:t>
      </w:r>
    </w:p>
    <w:p>
      <w:r>
        <w:rPr>
          <w:b/>
        </w:rPr>
        <w:t xml:space="preserve">Tulos</w:t>
      </w:r>
    </w:p>
    <w:p>
      <w:r>
        <w:t xml:space="preserve">lisää samaa</w:t>
      </w:r>
    </w:p>
    <w:p>
      <w:r>
        <w:rPr>
          <w:b/>
        </w:rPr>
        <w:t xml:space="preserve">Tulos</w:t>
      </w:r>
    </w:p>
    <w:p>
      <w:r>
        <w:t xml:space="preserve">nauttimaan itsestään</w:t>
      </w:r>
    </w:p>
    <w:p>
      <w:r>
        <w:rPr>
          <w:b/>
        </w:rPr>
        <w:t xml:space="preserve">Esimerkki 7.669</w:t>
      </w:r>
    </w:p>
    <w:p>
      <w:r>
        <w:t xml:space="preserve">Konteksti: Tyttöystäväni ja minä päätimme kokata yhdessä tiistaina. Päätimme tehdä fajitaksia. Se oli hauskaa ja helppoa. Olimme vain vähän toistemme tiellä.  Lause: Ruoka oli herkullista, ja aiomme tehdä sen pian uudelleen.  Hahmo: Minä (itse)</w:t>
      </w:r>
    </w:p>
    <w:p>
      <w:r>
        <w:rPr>
          <w:b/>
        </w:rPr>
        <w:t xml:space="preserve">Tulos</w:t>
      </w:r>
    </w:p>
    <w:p>
      <w:r>
        <w:t xml:space="preserve">nauttimaan ruoasta uudelleen</w:t>
      </w:r>
    </w:p>
    <w:p>
      <w:r>
        <w:rPr>
          <w:b/>
        </w:rPr>
        <w:t xml:space="preserve">Tulos</w:t>
      </w:r>
    </w:p>
    <w:p>
      <w:r>
        <w:t xml:space="preserve">kokemuksen toistaminen</w:t>
      </w:r>
    </w:p>
    <w:p>
      <w:r>
        <w:rPr>
          <w:b/>
        </w:rPr>
        <w:t xml:space="preserve">Esimerkki 7.670</w:t>
      </w:r>
    </w:p>
    <w:p>
      <w:r>
        <w:t xml:space="preserve">Konteksti: Lause: Ei ole: Senaattori vastusti lakiesitystä.  Hahmo: Senaattori</w:t>
      </w:r>
    </w:p>
    <w:p>
      <w:r>
        <w:rPr>
          <w:b/>
        </w:rPr>
        <w:t xml:space="preserve">Tulos</w:t>
      </w:r>
    </w:p>
    <w:p>
      <w:r>
        <w:t xml:space="preserve">se ei läpäise</w:t>
      </w:r>
    </w:p>
    <w:p>
      <w:r>
        <w:rPr>
          <w:b/>
        </w:rPr>
        <w:t xml:space="preserve">Tulos</w:t>
      </w:r>
    </w:p>
    <w:p>
      <w:r>
        <w:t xml:space="preserve">tehdä oikein</w:t>
      </w:r>
    </w:p>
    <w:p>
      <w:r>
        <w:rPr>
          <w:b/>
        </w:rPr>
        <w:t xml:space="preserve">Esimerkki 7.671</w:t>
      </w:r>
    </w:p>
    <w:p>
      <w:r>
        <w:t xml:space="preserve">Konteksti: Senaattori vastusti lakiesitystä.  Lause: Hän tiesi, että se menisi läpi äänestyksessä, mutta päätti viivyttää sitä.  Hahmo: Senaattori</w:t>
      </w:r>
    </w:p>
    <w:p>
      <w:r>
        <w:rPr>
          <w:b/>
        </w:rPr>
        <w:t xml:space="preserve">Tulos</w:t>
      </w:r>
    </w:p>
    <w:p>
      <w:r>
        <w:t xml:space="preserve">Ei ole</w:t>
      </w:r>
    </w:p>
    <w:p>
      <w:r>
        <w:rPr>
          <w:b/>
        </w:rPr>
        <w:t xml:space="preserve">Esimerkki 7.672</w:t>
      </w:r>
    </w:p>
    <w:p>
      <w:r>
        <w:t xml:space="preserve">Konteksti: Senaattori vastusti lakiesitystä. Koska hän tiesi, että se menisi läpi äänestyksessä, hän päätti viivyttää sitä.  Lause: Hän alkoi lausua Gigli-elokuvan käsikirjoitusta.  Hahmo: Senaattori</w:t>
      </w:r>
    </w:p>
    <w:p>
      <w:r>
        <w:rPr>
          <w:b/>
        </w:rPr>
        <w:t xml:space="preserve">Tulos</w:t>
      </w:r>
    </w:p>
    <w:p>
      <w:r>
        <w:t xml:space="preserve">olla ahne</w:t>
      </w:r>
    </w:p>
    <w:p>
      <w:r>
        <w:rPr>
          <w:b/>
        </w:rPr>
        <w:t xml:space="preserve">Tulos</w:t>
      </w:r>
    </w:p>
    <w:p>
      <w:r>
        <w:t xml:space="preserve">puolustamaan poliittisia vakaumuksiaan.</w:t>
      </w:r>
    </w:p>
    <w:p>
      <w:r>
        <w:rPr>
          <w:b/>
        </w:rPr>
        <w:t xml:space="preserve">Esimerkki 7.673</w:t>
      </w:r>
    </w:p>
    <w:p>
      <w:r>
        <w:t xml:space="preserve">Konteksti: Senaattori vastusti lakiesitystä. Koska hän tiesi, että se menisi läpi äänestyksessä, hän päätti viivyttää sitä. Hän alkoi lausua Gigli-elokuvan käsikirjoitusta.  Lause: Nopeasti esitettiin cloture-esitys filibusterin lopettamiseksi.  Hahmo: Senaattori</w:t>
      </w:r>
    </w:p>
    <w:p>
      <w:r>
        <w:rPr>
          <w:b/>
        </w:rPr>
        <w:t xml:space="preserve">Tulos</w:t>
      </w:r>
    </w:p>
    <w:p>
      <w:r>
        <w:t xml:space="preserve">Ei ole</w:t>
      </w:r>
    </w:p>
    <w:p>
      <w:r>
        <w:rPr>
          <w:b/>
        </w:rPr>
        <w:t xml:space="preserve">Esimerkki 7.674</w:t>
      </w:r>
    </w:p>
    <w:p>
      <w:r>
        <w:t xml:space="preserve">Konteksti: Senaattori vastusti lakiesitystä. Koska hän tiesi, että se menisi läpi äänestyksessä, hän päätti viivyttää sitä. Hän alkoi lausua Gigli-elokuvan käsikirjoitusta. Nopeasti esitettiin cloture-ehdotus filibusterin lopettamiseksi.  Lause: Se meni läpi, yhdeksänkymmentäyhdeksän yhtä vastaan.  Hahmo: Hahmo: Hahmo: Hahmo: Hahmo: Hahmo: Senaattori</w:t>
      </w:r>
    </w:p>
    <w:p>
      <w:r>
        <w:rPr>
          <w:b/>
        </w:rPr>
        <w:t xml:space="preserve">Tulos</w:t>
      </w:r>
    </w:p>
    <w:p>
      <w:r>
        <w:t xml:space="preserve">Ei ole</w:t>
      </w:r>
    </w:p>
    <w:p>
      <w:r>
        <w:rPr>
          <w:b/>
        </w:rPr>
        <w:t xml:space="preserve">Esimerkki 7.675</w:t>
      </w:r>
    </w:p>
    <w:p>
      <w:r>
        <w:t xml:space="preserve">Konteksti: Hahmo: Amberin ystävä Sarahilla oli syntymäpäiväjuhlat Hahmo: Amberin ystävä Sarahilla oli syntymäpäiväjuhlat: Amber</w:t>
      </w:r>
    </w:p>
    <w:p>
      <w:r>
        <w:rPr>
          <w:b/>
        </w:rPr>
        <w:t xml:space="preserve">Tulos</w:t>
      </w:r>
    </w:p>
    <w:p>
      <w:r>
        <w:t xml:space="preserve">Ei ole</w:t>
      </w:r>
    </w:p>
    <w:p>
      <w:r>
        <w:rPr>
          <w:b/>
        </w:rPr>
        <w:t xml:space="preserve">Esimerkki 7.676</w:t>
      </w:r>
    </w:p>
    <w:p>
      <w:r>
        <w:t xml:space="preserve">Konteksti: Hahmo: Amberin ystävä Sarahilla oli syntymäpäiväjuhlat Hahmo: Amberin ystävä Sarahilla oli syntymäpäiväjuhlat: Sarah</w:t>
      </w:r>
    </w:p>
    <w:p>
      <w:r>
        <w:rPr>
          <w:b/>
        </w:rPr>
        <w:t xml:space="preserve">Tulos</w:t>
      </w:r>
    </w:p>
    <w:p>
      <w:r>
        <w:t xml:space="preserve">olla juhlava</w:t>
      </w:r>
    </w:p>
    <w:p>
      <w:r>
        <w:rPr>
          <w:b/>
        </w:rPr>
        <w:t xml:space="preserve">Esimerkki 7.677</w:t>
      </w:r>
    </w:p>
    <w:p>
      <w:r>
        <w:t xml:space="preserve">Konteksti: Amberin ystävä Sarahilla oli syntymäpäiväjuhlat Lause: Amber sai kutsun, jossa todettiin, että hänet oli kutsuttu Merkki: Amber</w:t>
      </w:r>
    </w:p>
    <w:p>
      <w:r>
        <w:rPr>
          <w:b/>
        </w:rPr>
        <w:t xml:space="preserve">Tulos</w:t>
      </w:r>
    </w:p>
    <w:p>
      <w:r>
        <w:t xml:space="preserve">osallistua</w:t>
      </w:r>
    </w:p>
    <w:p>
      <w:r>
        <w:rPr>
          <w:b/>
        </w:rPr>
        <w:t xml:space="preserve">Esimerkki 7.678</w:t>
      </w:r>
    </w:p>
    <w:p>
      <w:r>
        <w:t xml:space="preserve">Konteksti: Amberin ystävä Sarahilla oli syntymäpäiväjuhlat Lause: Amber sai kutsun, jossa todettiin, että hänet oli kutsuttu Merkki: Sarah</w:t>
      </w:r>
    </w:p>
    <w:p>
      <w:r>
        <w:rPr>
          <w:b/>
        </w:rPr>
        <w:t xml:space="preserve">Tulos</w:t>
      </w:r>
    </w:p>
    <w:p>
      <w:r>
        <w:t xml:space="preserve">Ei ole</w:t>
      </w:r>
    </w:p>
    <w:p>
      <w:r>
        <w:rPr>
          <w:b/>
        </w:rPr>
        <w:t xml:space="preserve">Esimerkki 7.679</w:t>
      </w:r>
    </w:p>
    <w:p>
      <w:r>
        <w:t xml:space="preserve">Konteksti: Amberin ystävä Sarahilla oli syntymäpäiväjuhlat Amber sai kutsun, jossa todettiin, että hänet oli kutsuttu Lause: Amber vastasi ja hyväksyi kutsun Luonne: Amber</w:t>
      </w:r>
    </w:p>
    <w:p>
      <w:r>
        <w:rPr>
          <w:b/>
        </w:rPr>
        <w:t xml:space="preserve">Tulos</w:t>
      </w:r>
    </w:p>
    <w:p>
      <w:r>
        <w:t xml:space="preserve">mennä juhliin</w:t>
      </w:r>
    </w:p>
    <w:p>
      <w:r>
        <w:rPr>
          <w:b/>
        </w:rPr>
        <w:t xml:space="preserve">Tulos</w:t>
      </w:r>
    </w:p>
    <w:p>
      <w:r>
        <w:t xml:space="preserve">pitää hauskaa</w:t>
      </w:r>
    </w:p>
    <w:p>
      <w:r>
        <w:rPr>
          <w:b/>
        </w:rPr>
        <w:t xml:space="preserve">Tulos</w:t>
      </w:r>
    </w:p>
    <w:p>
      <w:r>
        <w:t xml:space="preserve">noudattaa sosiaalisia normeja</w:t>
      </w:r>
    </w:p>
    <w:p>
      <w:r>
        <w:rPr>
          <w:b/>
        </w:rPr>
        <w:t xml:space="preserve">Tulos</w:t>
      </w:r>
    </w:p>
    <w:p>
      <w:r>
        <w:t xml:space="preserve">varmistaakseen, että hänen ystävänsä valmistautuisi hänen läsnäoloonsa.</w:t>
      </w:r>
    </w:p>
    <w:p>
      <w:r>
        <w:rPr>
          <w:b/>
        </w:rPr>
        <w:t xml:space="preserve">Esimerkki 7.680</w:t>
      </w:r>
    </w:p>
    <w:p>
      <w:r>
        <w:t xml:space="preserve">Konteksti: Amberin ystävä Sarahilla oli syntymäpäiväjuhlat Amber sai kutsun, jossa todettiin, että hänet oli kutsuttu Lause: Amber vastasi ja hyväksyi kutsun Luonne: Sarah</w:t>
      </w:r>
    </w:p>
    <w:p>
      <w:r>
        <w:rPr>
          <w:b/>
        </w:rPr>
        <w:t xml:space="preserve">Tulos</w:t>
      </w:r>
    </w:p>
    <w:p>
      <w:r>
        <w:t xml:space="preserve">Ei ole</w:t>
      </w:r>
    </w:p>
    <w:p>
      <w:r>
        <w:rPr>
          <w:b/>
        </w:rPr>
        <w:t xml:space="preserve">Esimerkki 7.681</w:t>
      </w:r>
    </w:p>
    <w:p>
      <w:r>
        <w:t xml:space="preserve">Konteksti: Amberin ystävä Sarahilla oli syntymäpäiväjuhlat Amber sai kutsun, jossa kerrottiin, että hänet oli kutsuttu Amber vastasi ja otti kutsun vastaan Lause: Hän valmistautui juhliin ostamalla lahjoja ja herkkuja Luonne: Amber</w:t>
      </w:r>
    </w:p>
    <w:p>
      <w:r>
        <w:rPr>
          <w:b/>
        </w:rPr>
        <w:t xml:space="preserve">Tulos</w:t>
      </w:r>
    </w:p>
    <w:p>
      <w:r>
        <w:t xml:space="preserve">antaa lahjoja</w:t>
      </w:r>
    </w:p>
    <w:p>
      <w:r>
        <w:rPr>
          <w:b/>
        </w:rPr>
        <w:t xml:space="preserve">Tulos</w:t>
      </w:r>
    </w:p>
    <w:p>
      <w:r>
        <w:t xml:space="preserve">olla antelias</w:t>
      </w:r>
    </w:p>
    <w:p>
      <w:r>
        <w:rPr>
          <w:b/>
        </w:rPr>
        <w:t xml:space="preserve">Esimerkki 7.682</w:t>
      </w:r>
    </w:p>
    <w:p>
      <w:r>
        <w:t xml:space="preserve">Konteksti: Amberin ystävä Sarahilla oli syntymäpäiväjuhlat Amber sai kutsun, jossa kerrottiin, että hänet oli kutsuttu Amber vastasi ja otti kutsun vastaan Lause: Hän valmistautui juhliin ostamalla lahjoja ja herkkuja Merkki: Amberin ystävä Sarahilla oli syntymäpäiväjuhlat: Sarah</w:t>
      </w:r>
    </w:p>
    <w:p>
      <w:r>
        <w:rPr>
          <w:b/>
        </w:rPr>
        <w:t xml:space="preserve">Tulos</w:t>
      </w:r>
    </w:p>
    <w:p>
      <w:r>
        <w:t xml:space="preserve">olla hyvä vieras</w:t>
      </w:r>
    </w:p>
    <w:p>
      <w:r>
        <w:rPr>
          <w:b/>
        </w:rPr>
        <w:t xml:space="preserve">Tulos</w:t>
      </w:r>
    </w:p>
    <w:p>
      <w:r>
        <w:t xml:space="preserve">järjestää</w:t>
      </w:r>
    </w:p>
    <w:p>
      <w:r>
        <w:rPr>
          <w:b/>
        </w:rPr>
        <w:t xml:space="preserve">Tulos</w:t>
      </w:r>
    </w:p>
    <w:p>
      <w:r>
        <w:t xml:space="preserve">antaa hyviä lahjoja ystävälleen</w:t>
      </w:r>
    </w:p>
    <w:p>
      <w:r>
        <w:rPr>
          <w:b/>
        </w:rPr>
        <w:t xml:space="preserve">Esimerkki 7.683</w:t>
      </w:r>
    </w:p>
    <w:p>
      <w:r>
        <w:t xml:space="preserve">Konteksti: Amberin ystävä Sarahilla oli syntymäpäiväjuhlat Amber sai kutsun, jossa sanottiin, että hänet oli kutsuttu Amber vastasi ja otti kutsun vastaan hän valmistautui juhliin ostamalla lahjoja ja herkkuja Lause: hän meni juhliin ja piti hauskaa Merkki: Amberin ystävä Sarah oli juhlissa: Amber</w:t>
      </w:r>
    </w:p>
    <w:p>
      <w:r>
        <w:rPr>
          <w:b/>
        </w:rPr>
        <w:t xml:space="preserve">Tulos</w:t>
      </w:r>
    </w:p>
    <w:p>
      <w:r>
        <w:t xml:space="preserve">pitää hauskaa</w:t>
      </w:r>
    </w:p>
    <w:p>
      <w:r>
        <w:rPr>
          <w:b/>
        </w:rPr>
        <w:t xml:space="preserve">Tulos</w:t>
      </w:r>
    </w:p>
    <w:p>
      <w:r>
        <w:t xml:space="preserve">pitää hauskaa</w:t>
      </w:r>
    </w:p>
    <w:p>
      <w:r>
        <w:rPr>
          <w:b/>
        </w:rPr>
        <w:t xml:space="preserve">Tulos</w:t>
      </w:r>
    </w:p>
    <w:p>
      <w:r>
        <w:t xml:space="preserve">nauttimaan itsestään</w:t>
      </w:r>
    </w:p>
    <w:p>
      <w:r>
        <w:rPr>
          <w:b/>
        </w:rPr>
        <w:t xml:space="preserve">Esimerkki 7.684</w:t>
      </w:r>
    </w:p>
    <w:p>
      <w:r>
        <w:t xml:space="preserve">Konteksti: Amberin ystävä Sarahilla oli syntymäpäiväjuhlat Amber sai kutsun, jossa sanottiin, että hänet oli kutsuttu Amber vastasi ja otti kutsun vastaan hän valmistautui juhliin ostamalla lahjoja ja herkkuja Lause: hän meni juhliin ja piti hauskaa Merkki: Amberin ystävä Sarah oli juhlissa: Sarah</w:t>
      </w:r>
    </w:p>
    <w:p>
      <w:r>
        <w:rPr>
          <w:b/>
        </w:rPr>
        <w:t xml:space="preserve">Tulos</w:t>
      </w:r>
    </w:p>
    <w:p>
      <w:r>
        <w:t xml:space="preserve">Ei ole</w:t>
      </w:r>
    </w:p>
    <w:p>
      <w:r>
        <w:rPr>
          <w:b/>
        </w:rPr>
        <w:t xml:space="preserve">Esimerkki 7.685</w:t>
      </w:r>
    </w:p>
    <w:p>
      <w:r>
        <w:t xml:space="preserve">Konteksti: Lause: Ei ole: Jane päätti aloittaa vähäkalorisen ruokavalion.  Hahmo: Jane</w:t>
      </w:r>
    </w:p>
    <w:p>
      <w:r>
        <w:rPr>
          <w:b/>
        </w:rPr>
        <w:t xml:space="preserve">Tulos</w:t>
      </w:r>
    </w:p>
    <w:p>
      <w:r>
        <w:t xml:space="preserve">olla terve</w:t>
      </w:r>
    </w:p>
    <w:p>
      <w:r>
        <w:rPr>
          <w:b/>
        </w:rPr>
        <w:t xml:space="preserve">Tulos</w:t>
      </w:r>
    </w:p>
    <w:p>
      <w:r>
        <w:t xml:space="preserve">laihtua</w:t>
      </w:r>
    </w:p>
    <w:p>
      <w:r>
        <w:rPr>
          <w:b/>
        </w:rPr>
        <w:t xml:space="preserve">Tulos</w:t>
      </w:r>
    </w:p>
    <w:p>
      <w:r>
        <w:t xml:space="preserve">olla terveempi</w:t>
      </w:r>
    </w:p>
    <w:p>
      <w:r>
        <w:rPr>
          <w:b/>
        </w:rPr>
        <w:t xml:space="preserve">Esimerkki 7.686</w:t>
      </w:r>
    </w:p>
    <w:p>
      <w:r>
        <w:t xml:space="preserve">Konteksti: Jane päätti aloittaa vähäkalorisen ruokavalion.  Lause: Jane oli aluksi jatkuvasti nälkäinen.  Hahmo: Jane</w:t>
      </w:r>
    </w:p>
    <w:p>
      <w:r>
        <w:rPr>
          <w:b/>
        </w:rPr>
        <w:t xml:space="preserve">Tulos</w:t>
      </w:r>
    </w:p>
    <w:p>
      <w:r>
        <w:t xml:space="preserve">Ei ole</w:t>
      </w:r>
    </w:p>
    <w:p>
      <w:r>
        <w:rPr>
          <w:b/>
        </w:rPr>
        <w:t xml:space="preserve">Esimerkki 7.687</w:t>
      </w:r>
    </w:p>
    <w:p>
      <w:r>
        <w:t xml:space="preserve">Konteksti: Jane päätti aloittaa vähäkalorisen ruokavalion. Aluksi hänellä oli jatkuvasti nälkä.  Lause: Mutta ajan myötä hänen kehonsa sopeutui uuteen ruokavalioon.  Hahmo: Jane</w:t>
      </w:r>
    </w:p>
    <w:p>
      <w:r>
        <w:rPr>
          <w:b/>
        </w:rPr>
        <w:t xml:space="preserve">Tulos</w:t>
      </w:r>
    </w:p>
    <w:p>
      <w:r>
        <w:t xml:space="preserve">olla terve</w:t>
      </w:r>
    </w:p>
    <w:p>
      <w:r>
        <w:rPr>
          <w:b/>
        </w:rPr>
        <w:t xml:space="preserve">Esimerkki 7.688</w:t>
      </w:r>
    </w:p>
    <w:p>
      <w:r>
        <w:t xml:space="preserve">Konteksti: Jane päätti aloittaa vähäkalorisen ruokavalion. Aluksi hänellä oli jatkuvasti nälkä. Ajan myötä hänen kehonsa kuitenkin sopeutui uuteen ruokavalioon.  Lause: Jane oli terveempi ja paremmalla tuulella.  Hahmo: Jane</w:t>
      </w:r>
    </w:p>
    <w:p>
      <w:r>
        <w:rPr>
          <w:b/>
        </w:rPr>
        <w:t xml:space="preserve">Tulos</w:t>
      </w:r>
    </w:p>
    <w:p>
      <w:r>
        <w:t xml:space="preserve">Ei ole</w:t>
      </w:r>
    </w:p>
    <w:p>
      <w:r>
        <w:rPr>
          <w:b/>
        </w:rPr>
        <w:t xml:space="preserve">Esimerkki 7.689</w:t>
      </w:r>
    </w:p>
    <w:p>
      <w:r>
        <w:t xml:space="preserve">Konteksti: Jane päätti aloittaa vähäkalorisen ruokavalion. Aluksi hänellä oli jatkuvasti nälkä. Ajan myötä hänen kehonsa kuitenkin sopeutui uuteen ruokavalioon. Hän oli terveempi ja paremmalla tuulella.  Lause: Jane oli iloinen, että hänen kova työnsä kannatti.  Hahmo: Jane</w:t>
      </w:r>
    </w:p>
    <w:p>
      <w:r>
        <w:rPr>
          <w:b/>
        </w:rPr>
        <w:t xml:space="preserve">Tulos</w:t>
      </w:r>
    </w:p>
    <w:p>
      <w:r>
        <w:t xml:space="preserve">tehdä hyvää työtä</w:t>
      </w:r>
    </w:p>
    <w:p>
      <w:r>
        <w:rPr>
          <w:b/>
        </w:rPr>
        <w:t xml:space="preserve">Esimerkki 7.690</w:t>
      </w:r>
    </w:p>
    <w:p>
      <w:r>
        <w:t xml:space="preserve">Konteksti: Lause: Ei ole: Näyttelijä oli juuri saanut suuren työn.  Hahmo: Näyttelijä</w:t>
      </w:r>
    </w:p>
    <w:p>
      <w:r>
        <w:rPr>
          <w:b/>
        </w:rPr>
        <w:t xml:space="preserve">Tulos</w:t>
      </w:r>
    </w:p>
    <w:p>
      <w:r>
        <w:t xml:space="preserve">Ei ole</w:t>
      </w:r>
    </w:p>
    <w:p>
      <w:r>
        <w:rPr>
          <w:b/>
        </w:rPr>
        <w:t xml:space="preserve">Esimerkki 7.691</w:t>
      </w:r>
    </w:p>
    <w:p>
      <w:r>
        <w:t xml:space="preserve">Konteksti: Näyttelijä oli juuri saanut suuren työn.  Lause: Se oli komediasarjan pääosassa!  Hahmo: Näyttelijä</w:t>
      </w:r>
    </w:p>
    <w:p>
      <w:r>
        <w:rPr>
          <w:b/>
        </w:rPr>
        <w:t xml:space="preserve">Tulos</w:t>
      </w:r>
    </w:p>
    <w:p>
      <w:r>
        <w:t xml:space="preserve">parantaa hänen uraansa.</w:t>
      </w:r>
    </w:p>
    <w:p>
      <w:r>
        <w:rPr>
          <w:b/>
        </w:rPr>
        <w:t xml:space="preserve">Tulos</w:t>
      </w:r>
    </w:p>
    <w:p>
      <w:r>
        <w:t xml:space="preserve">työ komediasarjassa</w:t>
      </w:r>
    </w:p>
    <w:p>
      <w:r>
        <w:rPr>
          <w:b/>
        </w:rPr>
        <w:t xml:space="preserve">Tulos</w:t>
      </w:r>
    </w:p>
    <w:p>
      <w:r>
        <w:t xml:space="preserve">olla kuuluisa</w:t>
      </w:r>
    </w:p>
    <w:p>
      <w:r>
        <w:rPr>
          <w:b/>
        </w:rPr>
        <w:t xml:space="preserve">Esimerkki 7.692</w:t>
      </w:r>
    </w:p>
    <w:p>
      <w:r>
        <w:t xml:space="preserve">Konteksti: Näyttelijä oli juuri saanut suuren työn. Se oli komediasarjan pääosassa!  Lause: Hän harjoitteli vuorosanojaan viikkoja.  Hahmo: Näyttelijä</w:t>
      </w:r>
    </w:p>
    <w:p>
      <w:r>
        <w:rPr>
          <w:b/>
        </w:rPr>
        <w:t xml:space="preserve">Tulos</w:t>
      </w:r>
    </w:p>
    <w:p>
      <w:r>
        <w:t xml:space="preserve">olla valmis</w:t>
      </w:r>
    </w:p>
    <w:p>
      <w:r>
        <w:rPr>
          <w:b/>
        </w:rPr>
        <w:t xml:space="preserve">Tulos</w:t>
      </w:r>
    </w:p>
    <w:p>
      <w:r>
        <w:t xml:space="preserve">saadakseen repliikkinsä ulkoa</w:t>
      </w:r>
    </w:p>
    <w:p>
      <w:r>
        <w:rPr>
          <w:b/>
        </w:rPr>
        <w:t xml:space="preserve">Tulos</w:t>
      </w:r>
    </w:p>
    <w:p>
      <w:r>
        <w:t xml:space="preserve">tehdä hyvää työtä</w:t>
      </w:r>
    </w:p>
    <w:p>
      <w:r>
        <w:rPr>
          <w:b/>
        </w:rPr>
        <w:t xml:space="preserve">Esimerkki 7.693</w:t>
      </w:r>
    </w:p>
    <w:p>
      <w:r>
        <w:t xml:space="preserve">Konteksti: Näyttelijä oli juuri saanut suuren työn. Se oli komediasarjan pääosassa! Hän harjoitteli repliikkejään viikkoja.  Lause: Kun se lopulta esitettiin, se sai loistavia arvosteluja.  Hahmo: Näyttelijä</w:t>
      </w:r>
    </w:p>
    <w:p>
      <w:r>
        <w:rPr>
          <w:b/>
        </w:rPr>
        <w:t xml:space="preserve">Tulos</w:t>
      </w:r>
    </w:p>
    <w:p>
      <w:r>
        <w:t xml:space="preserve">olla hyvä näyttelijä</w:t>
      </w:r>
    </w:p>
    <w:p>
      <w:r>
        <w:rPr>
          <w:b/>
        </w:rPr>
        <w:t xml:space="preserve">Esimerkki 7.694</w:t>
      </w:r>
    </w:p>
    <w:p>
      <w:r>
        <w:t xml:space="preserve">Konteksti: Näyttelijä oli juuri saanut suuren työn. Se oli komediasarjan pääosassa! Hän harjoitteli repliikkejään viikkoja. Kun se vihdoin esitettiin, se sai hyviä arvosteluja.  Lause: Hän oli niin onnellinen, että hänen sarjansa oli menestys!  Hahmo: Näyttelijä</w:t>
      </w:r>
    </w:p>
    <w:p>
      <w:r>
        <w:rPr>
          <w:b/>
        </w:rPr>
        <w:t xml:space="preserve">Tulos</w:t>
      </w:r>
    </w:p>
    <w:p>
      <w:r>
        <w:t xml:space="preserve">Ei ole</w:t>
      </w:r>
    </w:p>
    <w:p>
      <w:r>
        <w:rPr>
          <w:b/>
        </w:rPr>
        <w:t xml:space="preserve">Esimerkki 7.695</w:t>
      </w:r>
    </w:p>
    <w:p>
      <w:r>
        <w:t xml:space="preserve">Konteksti: Lause: Ei ole: Kellyn pikkulapsi kärsi kamalasta yskästä.  Hahmo: Pikkulapsi</w:t>
      </w:r>
    </w:p>
    <w:p>
      <w:r>
        <w:rPr>
          <w:b/>
        </w:rPr>
        <w:t xml:space="preserve">Tulos</w:t>
      </w:r>
    </w:p>
    <w:p>
      <w:r>
        <w:t xml:space="preserve">Ei ole</w:t>
      </w:r>
    </w:p>
    <w:p>
      <w:r>
        <w:rPr>
          <w:b/>
        </w:rPr>
        <w:t xml:space="preserve">Esimerkki 7.696</w:t>
      </w:r>
    </w:p>
    <w:p>
      <w:r>
        <w:t xml:space="preserve">Konteksti: Kellyn taapero kärsi kamalasta yskästä.  Lause: Se piti hänet hereillä öisin.  Hahmo: Pikkulapsi</w:t>
      </w:r>
    </w:p>
    <w:p>
      <w:r>
        <w:rPr>
          <w:b/>
        </w:rPr>
        <w:t xml:space="preserve">Tulos</w:t>
      </w:r>
    </w:p>
    <w:p>
      <w:r>
        <w:t xml:space="preserve">tyhjentää keuhkonsa</w:t>
      </w:r>
    </w:p>
    <w:p>
      <w:r>
        <w:rPr>
          <w:b/>
        </w:rPr>
        <w:t xml:space="preserve">Tulos</w:t>
      </w:r>
    </w:p>
    <w:p>
      <w:r>
        <w:t xml:space="preserve">parantua</w:t>
      </w:r>
    </w:p>
    <w:p>
      <w:r>
        <w:rPr>
          <w:b/>
        </w:rPr>
        <w:t xml:space="preserve">Esimerkki 7.697</w:t>
      </w:r>
    </w:p>
    <w:p>
      <w:r>
        <w:t xml:space="preserve">Konteksti: Kellyn taapero kärsi kamalasta yskästä. Se piti hänet hereillä öisin.  Lause: Lopulta vauva nukahti puoli-istuvaan asentoon sohvalle.  Hahmo: Pikkulapsi</w:t>
      </w:r>
    </w:p>
    <w:p>
      <w:r>
        <w:rPr>
          <w:b/>
        </w:rPr>
        <w:t xml:space="preserve">Tulos</w:t>
      </w:r>
    </w:p>
    <w:p>
      <w:r>
        <w:t xml:space="preserve">Ei ole</w:t>
      </w:r>
    </w:p>
    <w:p>
      <w:r>
        <w:rPr>
          <w:b/>
        </w:rPr>
        <w:t xml:space="preserve">Esimerkki 7.698</w:t>
      </w:r>
    </w:p>
    <w:p>
      <w:r>
        <w:t xml:space="preserve">Konteksti: Kellyn taapero kärsi kamalasta yskästä. Se piti hänet hereillä öisin. Lopulta vauva nukahti puoli-istuvaan asentoon sohvalle.  Lause: Kelly oli helpottunut nähdessään, että lapsi ei yskinyt.  Hahmo: Pikkulapsi</w:t>
      </w:r>
    </w:p>
    <w:p>
      <w:r>
        <w:rPr>
          <w:b/>
        </w:rPr>
        <w:t xml:space="preserve">Tulos</w:t>
      </w:r>
    </w:p>
    <w:p>
      <w:r>
        <w:t xml:space="preserve">levätä</w:t>
      </w:r>
    </w:p>
    <w:p>
      <w:r>
        <w:rPr>
          <w:b/>
        </w:rPr>
        <w:t xml:space="preserve">Esimerkki 7.699</w:t>
      </w:r>
    </w:p>
    <w:p>
      <w:r>
        <w:t xml:space="preserve">Konteksti: Kellyn taapero kärsi kamalasta yskästä. Se piti hänet hereillä öisin. Lopulta vauva nukahti puoli-istuvaan asentoon sohvalle. Kelly oli helpottunut nähdessään, että lapsi ei yskinyt.  Lause: Hän päätti jättää lapsen paikalleen, jotta hän voisi levätä.  Hahmo: Kelly ei ollut vielä valmis: Pikkulapsi</w:t>
      </w:r>
    </w:p>
    <w:p>
      <w:r>
        <w:rPr>
          <w:b/>
        </w:rPr>
        <w:t xml:space="preserve">Tulos</w:t>
      </w:r>
    </w:p>
    <w:p>
      <w:r>
        <w:t xml:space="preserve">Ei ole</w:t>
      </w:r>
    </w:p>
    <w:p>
      <w:r>
        <w:rPr>
          <w:b/>
        </w:rPr>
        <w:t xml:space="preserve">Esimerkki 7.700</w:t>
      </w:r>
    </w:p>
    <w:p>
      <w:r>
        <w:t xml:space="preserve">Konteksti: Lause: Ei ole: Jennifer halusi järjestää olohuoneensa.  Hahmo: Jennifer</w:t>
      </w:r>
    </w:p>
    <w:p>
      <w:r>
        <w:rPr>
          <w:b/>
        </w:rPr>
        <w:t xml:space="preserve">Tulos</w:t>
      </w:r>
    </w:p>
    <w:p>
      <w:r>
        <w:t xml:space="preserve">hänen talonsa on siistimpi</w:t>
      </w:r>
    </w:p>
    <w:p>
      <w:r>
        <w:rPr>
          <w:b/>
        </w:rPr>
        <w:t xml:space="preserve">Esimerkki 7.701</w:t>
      </w:r>
    </w:p>
    <w:p>
      <w:r>
        <w:t xml:space="preserve">Konteksti: Jennifer halusi järjestää olohuoneensa.  Lause: Hän osti korkean kirjahyllyn hillitäkseen epäjärjestystä.  Hahmo: Jennifer</w:t>
      </w:r>
    </w:p>
    <w:p>
      <w:r>
        <w:rPr>
          <w:b/>
        </w:rPr>
        <w:t xml:space="preserve">Tulos</w:t>
      </w:r>
    </w:p>
    <w:p>
      <w:r>
        <w:t xml:space="preserve">huoneen koristeluun</w:t>
      </w:r>
    </w:p>
    <w:p>
      <w:r>
        <w:rPr>
          <w:b/>
        </w:rPr>
        <w:t xml:space="preserve">Tulos</w:t>
      </w:r>
    </w:p>
    <w:p>
      <w:r>
        <w:t xml:space="preserve">olla avuksi</w:t>
      </w:r>
    </w:p>
    <w:p>
      <w:r>
        <w:rPr>
          <w:b/>
        </w:rPr>
        <w:t xml:space="preserve">Esimerkki 7.702</w:t>
      </w:r>
    </w:p>
    <w:p>
      <w:r>
        <w:t xml:space="preserve">Konteksti: Jennifer halusi järjestää olohuoneensa. Hän osti korkean kirjahyllyn hillitsemään sotkua.  Lause: Hän laittoi siihen myös söpöjä niksejä.  Hahmo: Jennifer</w:t>
      </w:r>
    </w:p>
    <w:p>
      <w:r>
        <w:rPr>
          <w:b/>
        </w:rPr>
        <w:t xml:space="preserve">Tulos</w:t>
      </w:r>
    </w:p>
    <w:p>
      <w:r>
        <w:t xml:space="preserve">koristella</w:t>
      </w:r>
    </w:p>
    <w:p>
      <w:r>
        <w:rPr>
          <w:b/>
        </w:rPr>
        <w:t xml:space="preserve">Esimerkki 7.703</w:t>
      </w:r>
    </w:p>
    <w:p>
      <w:r>
        <w:t xml:space="preserve">Konteksti: Jennifer halusi järjestää olohuoneensa. Hän osti korkean kirjahyllyn hillitsemään sotkua. Hän laittoi siihen myös söpöjä niksejä.  Lause: Jenniferistä tuntui, että hänen olohuoneensa oli todella järjestymässä.  Hahmo: Jennifer</w:t>
      </w:r>
    </w:p>
    <w:p>
      <w:r>
        <w:rPr>
          <w:b/>
        </w:rPr>
        <w:t xml:space="preserve">Tulos</w:t>
      </w:r>
    </w:p>
    <w:p>
      <w:r>
        <w:t xml:space="preserve">Ei ole</w:t>
      </w:r>
    </w:p>
    <w:p>
      <w:r>
        <w:rPr>
          <w:b/>
        </w:rPr>
        <w:t xml:space="preserve">Esimerkki 7.704</w:t>
      </w:r>
    </w:p>
    <w:p>
      <w:r>
        <w:t xml:space="preserve">Konteksti: Jennifer halusi järjestää olohuoneensa. Hän osti korkean kirjahyllyn hillitsemään sotkua. Hän laittoi siihen myös söpöjä niksejä. Jenniferistä tuntui, että hänen olohuoneensa oli todella eheytymässä.  Lause: Hän piti siitä, että hänellä oli siisti, järjestetty tila!  Hahmo: Jennifer</w:t>
      </w:r>
    </w:p>
    <w:p>
      <w:r>
        <w:rPr>
          <w:b/>
        </w:rPr>
        <w:t xml:space="preserve">Tulos</w:t>
      </w:r>
    </w:p>
    <w:p>
      <w:r>
        <w:t xml:space="preserve">Ei ole</w:t>
      </w:r>
    </w:p>
    <w:p>
      <w:r>
        <w:rPr>
          <w:b/>
        </w:rPr>
        <w:t xml:space="preserve">Esimerkki 7.705</w:t>
      </w:r>
    </w:p>
    <w:p>
      <w:r>
        <w:t xml:space="preserve">Konteksti: Lause: Ei ole: Lexie oli niin innoissaan Halloweenista.  Hahmo: Lexie</w:t>
      </w:r>
    </w:p>
    <w:p>
      <w:r>
        <w:rPr>
          <w:b/>
        </w:rPr>
        <w:t xml:space="preserve">Tulos</w:t>
      </w:r>
    </w:p>
    <w:p>
      <w:r>
        <w:t xml:space="preserve">Ei ole</w:t>
      </w:r>
    </w:p>
    <w:p>
      <w:r>
        <w:rPr>
          <w:b/>
        </w:rPr>
        <w:t xml:space="preserve">Esimerkki 7.706</w:t>
      </w:r>
    </w:p>
    <w:p>
      <w:r>
        <w:t xml:space="preserve">Konteksti: Lause: Ei ole: Lexie oli niin innoissaan Halloweenista.  Hahmo: Poika</w:t>
      </w:r>
    </w:p>
    <w:p>
      <w:r>
        <w:rPr>
          <w:b/>
        </w:rPr>
        <w:t xml:space="preserve">Tulos</w:t>
      </w:r>
    </w:p>
    <w:p>
      <w:r>
        <w:t xml:space="preserve">Ei ole</w:t>
      </w:r>
    </w:p>
    <w:p>
      <w:r>
        <w:rPr>
          <w:b/>
        </w:rPr>
        <w:t xml:space="preserve">Esimerkki 7.707</w:t>
      </w:r>
    </w:p>
    <w:p>
      <w:r>
        <w:t xml:space="preserve">Konteksti: Lexie oli niin innoissaan Halloweenista.  Lause: Lexie pukeutui poniksi.  Hahmo: Lexie</w:t>
      </w:r>
    </w:p>
    <w:p>
      <w:r>
        <w:rPr>
          <w:b/>
        </w:rPr>
        <w:t xml:space="preserve">Tulos</w:t>
      </w:r>
    </w:p>
    <w:p>
      <w:r>
        <w:t xml:space="preserve">olla edustuskelpoinen.</w:t>
      </w:r>
    </w:p>
    <w:p>
      <w:r>
        <w:rPr>
          <w:b/>
        </w:rPr>
        <w:t xml:space="preserve">Tulos</w:t>
      </w:r>
    </w:p>
    <w:p>
      <w:r>
        <w:t xml:space="preserve">käyttää puku kuin poni</w:t>
      </w:r>
    </w:p>
    <w:p>
      <w:r>
        <w:rPr>
          <w:b/>
        </w:rPr>
        <w:t xml:space="preserve">Tulos</w:t>
      </w:r>
    </w:p>
    <w:p>
      <w:r>
        <w:t xml:space="preserve">olla hauskan näköinen</w:t>
      </w:r>
    </w:p>
    <w:p>
      <w:r>
        <w:rPr>
          <w:b/>
        </w:rPr>
        <w:t xml:space="preserve">Esimerkki 7.708</w:t>
      </w:r>
    </w:p>
    <w:p>
      <w:r>
        <w:t xml:space="preserve">Konteksti: Lexie oli niin innoissaan Halloweenista.  Lause: Lexie pukeutui poniksi.  Hahmo: Poika</w:t>
      </w:r>
    </w:p>
    <w:p>
      <w:r>
        <w:rPr>
          <w:b/>
        </w:rPr>
        <w:t xml:space="preserve">Tulos</w:t>
      </w:r>
    </w:p>
    <w:p>
      <w:r>
        <w:t xml:space="preserve">Ei ole</w:t>
      </w:r>
    </w:p>
    <w:p>
      <w:r>
        <w:rPr>
          <w:b/>
        </w:rPr>
        <w:t xml:space="preserve">Esimerkki 7.709</w:t>
      </w:r>
    </w:p>
    <w:p>
      <w:r>
        <w:t xml:space="preserve">Konteksti: Lexie oli niin innoissaan Halloweenista. Hän pukeutui poniksi.  Lause: Hän kävi monissa taloissa hakemassa karkkia.  Hahmo: Lexie</w:t>
      </w:r>
    </w:p>
    <w:p>
      <w:r>
        <w:rPr>
          <w:b/>
        </w:rPr>
        <w:t xml:space="preserve">Tulos</w:t>
      </w:r>
    </w:p>
    <w:p>
      <w:r>
        <w:t xml:space="preserve">pitää hauskaa</w:t>
      </w:r>
    </w:p>
    <w:p>
      <w:r>
        <w:rPr>
          <w:b/>
        </w:rPr>
        <w:t xml:space="preserve">Tulos</w:t>
      </w:r>
    </w:p>
    <w:p>
      <w:r>
        <w:t xml:space="preserve">lisätä karkkien keräämisen todennäköisyyttä</w:t>
      </w:r>
    </w:p>
    <w:p>
      <w:r>
        <w:rPr>
          <w:b/>
        </w:rPr>
        <w:t xml:space="preserve">Esimerkki 7.710</w:t>
      </w:r>
    </w:p>
    <w:p>
      <w:r>
        <w:t xml:space="preserve">Konteksti: Lexie oli niin innoissaan Halloweenista. Hän pukeutui poniksi.  Lause: Hän kävi monissa taloissa hakemassa karkkia.  Hahmo: Poika</w:t>
      </w:r>
    </w:p>
    <w:p>
      <w:r>
        <w:rPr>
          <w:b/>
        </w:rPr>
        <w:t xml:space="preserve">Tulos</w:t>
      </w:r>
    </w:p>
    <w:p>
      <w:r>
        <w:t xml:space="preserve">Ei ole</w:t>
      </w:r>
    </w:p>
    <w:p>
      <w:r>
        <w:rPr>
          <w:b/>
        </w:rPr>
        <w:t xml:space="preserve">Esimerkki 7.711</w:t>
      </w:r>
    </w:p>
    <w:p>
      <w:r>
        <w:t xml:space="preserve">Konteksti: Lexie oli niin innoissaan Halloweenista. Hän pukeutui poniksi. Hän kävi monissa taloissa hakemassa karkkia.  Lause: Lexi pelästyi pelottavaan naamariin pukeutunutta poikaa.  Hahmo: Lexie</w:t>
      </w:r>
    </w:p>
    <w:p>
      <w:r>
        <w:rPr>
          <w:b/>
        </w:rPr>
        <w:t xml:space="preserve">Tulos</w:t>
      </w:r>
    </w:p>
    <w:p>
      <w:r>
        <w:t xml:space="preserve">Ei ole</w:t>
      </w:r>
    </w:p>
    <w:p>
      <w:r>
        <w:rPr>
          <w:b/>
        </w:rPr>
        <w:t xml:space="preserve">Esimerkki 7.712</w:t>
      </w:r>
    </w:p>
    <w:p>
      <w:r>
        <w:t xml:space="preserve">Konteksti: Lexie oli niin innoissaan Halloweenista. Hän pukeutui poniksi. Hän kävi monissa taloissa hakemassa karkkia.  Lause: Lexi pelästyi pelottavaan naamariin pukeutunutta poikaa.  Hahmo: Poika</w:t>
      </w:r>
    </w:p>
    <w:p>
      <w:r>
        <w:rPr>
          <w:b/>
        </w:rPr>
        <w:t xml:space="preserve">Tulos</w:t>
      </w:r>
    </w:p>
    <w:p>
      <w:r>
        <w:t xml:space="preserve">vitsailla</w:t>
      </w:r>
    </w:p>
    <w:p>
      <w:r>
        <w:rPr>
          <w:b/>
        </w:rPr>
        <w:t xml:space="preserve">Tulos</w:t>
      </w:r>
    </w:p>
    <w:p>
      <w:r>
        <w:t xml:space="preserve">olla pelottava</w:t>
      </w:r>
    </w:p>
    <w:p>
      <w:r>
        <w:rPr>
          <w:b/>
        </w:rPr>
        <w:t xml:space="preserve">Esimerkki 7.713</w:t>
      </w:r>
    </w:p>
    <w:p>
      <w:r>
        <w:t xml:space="preserve">Konteksti: Lexie oli niin innoissaan Halloweenista. Hän pukeutui poniksi. Hän kävi monissa taloissa hakemassa karkkia. Lexi säikähti pelottavaan naamariin pukeutunutta poikaa.  Lause: Hän ei halua enää koskaan osallistua Halloweeniin.  Hahmo: Lexie</w:t>
      </w:r>
    </w:p>
    <w:p>
      <w:r>
        <w:rPr>
          <w:b/>
        </w:rPr>
        <w:t xml:space="preserve">Tulos</w:t>
      </w:r>
    </w:p>
    <w:p>
      <w:r>
        <w:t xml:space="preserve">Ei ole</w:t>
      </w:r>
    </w:p>
    <w:p>
      <w:r>
        <w:rPr>
          <w:b/>
        </w:rPr>
        <w:t xml:space="preserve">Esimerkki 7.714</w:t>
      </w:r>
    </w:p>
    <w:p>
      <w:r>
        <w:t xml:space="preserve">Konteksti: Lexie oli niin innoissaan Halloweenista. Hän pukeutui poniksi. Hän kävi monissa taloissa hakemassa karkkia. Lexi säikähti pelottavaan naamariin pukeutunutta poikaa.  Lause: Hän ei halua enää koskaan osallistua Halloweeniin.  Hahmo: Poika</w:t>
      </w:r>
    </w:p>
    <w:p>
      <w:r>
        <w:rPr>
          <w:b/>
        </w:rPr>
        <w:t xml:space="preserve">Tulos</w:t>
      </w:r>
    </w:p>
    <w:p>
      <w:r>
        <w:t xml:space="preserve">Ei ole</w:t>
      </w:r>
    </w:p>
    <w:p>
      <w:r>
        <w:rPr>
          <w:b/>
        </w:rPr>
        <w:t xml:space="preserve">Esimerkki 7.715</w:t>
      </w:r>
    </w:p>
    <w:p>
      <w:r>
        <w:t xml:space="preserve">Konteksti: Lause: Ei ole: Tom halusi tehdä uuden sovelluksen.  Hahmo: Tom: Sovellus</w:t>
      </w:r>
    </w:p>
    <w:p>
      <w:r>
        <w:rPr>
          <w:b/>
        </w:rPr>
        <w:t xml:space="preserve">Tulos</w:t>
      </w:r>
    </w:p>
    <w:p>
      <w:r>
        <w:t xml:space="preserve">Ei ole</w:t>
      </w:r>
    </w:p>
    <w:p>
      <w:r>
        <w:rPr>
          <w:b/>
        </w:rPr>
        <w:t xml:space="preserve">Esimerkki 7.716</w:t>
      </w:r>
    </w:p>
    <w:p>
      <w:r>
        <w:t xml:space="preserve">Konteksti: Lause: Ei ole: Tom halusi tehdä uuden sovelluksen.  Hahmo: Online</w:t>
      </w:r>
    </w:p>
    <w:p>
      <w:r>
        <w:rPr>
          <w:b/>
        </w:rPr>
        <w:t xml:space="preserve">Tulos</w:t>
      </w:r>
    </w:p>
    <w:p>
      <w:r>
        <w:t xml:space="preserve">Ei ole</w:t>
      </w:r>
    </w:p>
    <w:p>
      <w:r>
        <w:rPr>
          <w:b/>
        </w:rPr>
        <w:t xml:space="preserve">Esimerkki 7.717</w:t>
      </w:r>
    </w:p>
    <w:p>
      <w:r>
        <w:t xml:space="preserve">Konteksti: Lause: Ei ole: Tom halusi tehdä uuden sovelluksen.  Hahmo: Tom</w:t>
      </w:r>
    </w:p>
    <w:p>
      <w:r>
        <w:rPr>
          <w:b/>
        </w:rPr>
        <w:t xml:space="preserve">Tulos</w:t>
      </w:r>
    </w:p>
    <w:p>
      <w:r>
        <w:t xml:space="preserve">ansaita rahaa</w:t>
      </w:r>
    </w:p>
    <w:p>
      <w:r>
        <w:rPr>
          <w:b/>
        </w:rPr>
        <w:t xml:space="preserve">Tulos</w:t>
      </w:r>
    </w:p>
    <w:p>
      <w:r>
        <w:t xml:space="preserve">tehdä jotain</w:t>
      </w:r>
    </w:p>
    <w:p>
      <w:r>
        <w:rPr>
          <w:b/>
        </w:rPr>
        <w:t xml:space="preserve">Esimerkki 7.718</w:t>
      </w:r>
    </w:p>
    <w:p>
      <w:r>
        <w:t xml:space="preserve">Konteksti: Tom halusi tehdä uuden sovelluksen.  Lause: Hän halusi tehdä paljon rahaa.  Hahmo: App</w:t>
      </w:r>
    </w:p>
    <w:p>
      <w:r>
        <w:rPr>
          <w:b/>
        </w:rPr>
        <w:t xml:space="preserve">Tulos</w:t>
      </w:r>
    </w:p>
    <w:p>
      <w:r>
        <w:t xml:space="preserve">Ei ole</w:t>
      </w:r>
    </w:p>
    <w:p>
      <w:r>
        <w:rPr>
          <w:b/>
        </w:rPr>
        <w:t xml:space="preserve">Esimerkki 7.719</w:t>
      </w:r>
    </w:p>
    <w:p>
      <w:r>
        <w:t xml:space="preserve">Konteksti: Tom halusi tehdä uuden sovelluksen.  Lause: Hän halusi tehdä paljon rahaa.  Hahmo: Online</w:t>
      </w:r>
    </w:p>
    <w:p>
      <w:r>
        <w:rPr>
          <w:b/>
        </w:rPr>
        <w:t xml:space="preserve">Tulos</w:t>
      </w:r>
    </w:p>
    <w:p>
      <w:r>
        <w:t xml:space="preserve">Ei ole</w:t>
      </w:r>
    </w:p>
    <w:p>
      <w:r>
        <w:rPr>
          <w:b/>
        </w:rPr>
        <w:t xml:space="preserve">Esimerkki 7.720</w:t>
      </w:r>
    </w:p>
    <w:p>
      <w:r>
        <w:t xml:space="preserve">Konteksti: Tom halusi tehdä uuden sovelluksen.  Lause: Hän halusi tehdä paljon rahaa.  Hahmo: Tom</w:t>
      </w:r>
    </w:p>
    <w:p>
      <w:r>
        <w:rPr>
          <w:b/>
        </w:rPr>
        <w:t xml:space="preserve">Tulos</w:t>
      </w:r>
    </w:p>
    <w:p>
      <w:r>
        <w:t xml:space="preserve">rikastua</w:t>
      </w:r>
    </w:p>
    <w:p>
      <w:r>
        <w:rPr>
          <w:b/>
        </w:rPr>
        <w:t xml:space="preserve">Esimerkki 7.721</w:t>
      </w:r>
    </w:p>
    <w:p>
      <w:r>
        <w:t xml:space="preserve">Konteksti: Tom halusi tehdä uuden sovelluksen. Hän halusi tehdä paljon rahaa.  Lause: Hän alkoi myydä sitä verkossa.  Hahmo: App</w:t>
      </w:r>
    </w:p>
    <w:p>
      <w:r>
        <w:rPr>
          <w:b/>
        </w:rPr>
        <w:t xml:space="preserve">Tulos</w:t>
      </w:r>
    </w:p>
    <w:p>
      <w:r>
        <w:t xml:space="preserve">Ei ole</w:t>
      </w:r>
    </w:p>
    <w:p>
      <w:r>
        <w:rPr>
          <w:b/>
        </w:rPr>
        <w:t xml:space="preserve">Esimerkki 7.722</w:t>
      </w:r>
    </w:p>
    <w:p>
      <w:r>
        <w:t xml:space="preserve">Konteksti: Tom halusi tehdä uuden sovelluksen. Hän halusi tehdä paljon rahaa.  Lause: Hän alkoi myydä sitä verkossa.  Hahmo: Online</w:t>
      </w:r>
    </w:p>
    <w:p>
      <w:r>
        <w:rPr>
          <w:b/>
        </w:rPr>
        <w:t xml:space="preserve">Tulos</w:t>
      </w:r>
    </w:p>
    <w:p>
      <w:r>
        <w:t xml:space="preserve">Ei ole</w:t>
      </w:r>
    </w:p>
    <w:p>
      <w:r>
        <w:rPr>
          <w:b/>
        </w:rPr>
        <w:t xml:space="preserve">Esimerkki 7.723</w:t>
      </w:r>
    </w:p>
    <w:p>
      <w:r>
        <w:t xml:space="preserve">Konteksti: Tom halusi tehdä uuden sovelluksen. Hän halusi tehdä paljon rahaa.  Lause: Hän alkoi myydä sitä verkossa.  Hahmo: Tom</w:t>
      </w:r>
    </w:p>
    <w:p>
      <w:r>
        <w:rPr>
          <w:b/>
        </w:rPr>
        <w:t xml:space="preserve">Tulos</w:t>
      </w:r>
    </w:p>
    <w:p>
      <w:r>
        <w:t xml:space="preserve">olla rikas</w:t>
      </w:r>
    </w:p>
    <w:p>
      <w:r>
        <w:rPr>
          <w:b/>
        </w:rPr>
        <w:t xml:space="preserve">Tulos</w:t>
      </w:r>
    </w:p>
    <w:p>
      <w:r>
        <w:t xml:space="preserve">ansaita rahaa</w:t>
      </w:r>
    </w:p>
    <w:p>
      <w:r>
        <w:rPr>
          <w:b/>
        </w:rPr>
        <w:t xml:space="preserve">Tulos</w:t>
      </w:r>
    </w:p>
    <w:p>
      <w:r>
        <w:t xml:space="preserve">menestyä</w:t>
      </w:r>
    </w:p>
    <w:p>
      <w:r>
        <w:rPr>
          <w:b/>
        </w:rPr>
        <w:t xml:space="preserve">Esimerkki 7.724</w:t>
      </w:r>
    </w:p>
    <w:p>
      <w:r>
        <w:t xml:space="preserve">Konteksti: Tom halusi tehdä uuden sovelluksen. Hän halusi tehdä paljon rahaa. Hän alkoi myydä sitä verkossa.  Lause: Siitä tuli nopeasti suosittu.  Hahmo: App</w:t>
      </w:r>
    </w:p>
    <w:p>
      <w:r>
        <w:rPr>
          <w:b/>
        </w:rPr>
        <w:t xml:space="preserve">Tulos</w:t>
      </w:r>
    </w:p>
    <w:p>
      <w:r>
        <w:t xml:space="preserve">Ei ole</w:t>
      </w:r>
    </w:p>
    <w:p>
      <w:r>
        <w:rPr>
          <w:b/>
        </w:rPr>
        <w:t xml:space="preserve">Esimerkki 7.725</w:t>
      </w:r>
    </w:p>
    <w:p>
      <w:r>
        <w:t xml:space="preserve">Konteksti: Tom halusi tehdä uuden sovelluksen. Hän halusi tehdä paljon rahaa. Hän alkoi myydä sitä verkossa.  Lause: Siitä tuli nopeasti suosittu.  Hahmo: Online</w:t>
      </w:r>
    </w:p>
    <w:p>
      <w:r>
        <w:rPr>
          <w:b/>
        </w:rPr>
        <w:t xml:space="preserve">Tulos</w:t>
      </w:r>
    </w:p>
    <w:p>
      <w:r>
        <w:t xml:space="preserve">Ei ole</w:t>
      </w:r>
    </w:p>
    <w:p>
      <w:r>
        <w:rPr>
          <w:b/>
        </w:rPr>
        <w:t xml:space="preserve">Esimerkki 7.726</w:t>
      </w:r>
    </w:p>
    <w:p>
      <w:r>
        <w:t xml:space="preserve">Konteksti: Tom halusi tehdä uuden sovelluksen. Hän halusi tehdä paljon rahaa. Hän alkoi myydä sitä verkossa.  Lause: Siitä tuli nopeasti suosittu.  Hahmo: Tom</w:t>
      </w:r>
    </w:p>
    <w:p>
      <w:r>
        <w:rPr>
          <w:b/>
        </w:rPr>
        <w:t xml:space="preserve">Tulos</w:t>
      </w:r>
    </w:p>
    <w:p>
      <w:r>
        <w:t xml:space="preserve">Ei ole</w:t>
      </w:r>
    </w:p>
    <w:p>
      <w:r>
        <w:rPr>
          <w:b/>
        </w:rPr>
        <w:t xml:space="preserve">Esimerkki 7.727</w:t>
      </w:r>
    </w:p>
    <w:p>
      <w:r>
        <w:t xml:space="preserve">Konteksti: Tom halusi tehdä uuden sovelluksen. Hän halusi tehdä paljon rahaa. Hän alkoi myydä sitä verkossa. Siitä tuli nopeasti suosittu.  Lause: Hän oli rikas.  Hahmo: App</w:t>
      </w:r>
    </w:p>
    <w:p>
      <w:r>
        <w:rPr>
          <w:b/>
        </w:rPr>
        <w:t xml:space="preserve">Tulos</w:t>
      </w:r>
    </w:p>
    <w:p>
      <w:r>
        <w:t xml:space="preserve">Ei ole</w:t>
      </w:r>
    </w:p>
    <w:p>
      <w:r>
        <w:rPr>
          <w:b/>
        </w:rPr>
        <w:t xml:space="preserve">Esimerkki 7.728</w:t>
      </w:r>
    </w:p>
    <w:p>
      <w:r>
        <w:t xml:space="preserve">Konteksti: Tom halusi tehdä uuden sovelluksen. Hän halusi tehdä paljon rahaa. Hän alkoi myydä sitä verkossa. Siitä tuli nopeasti suosittu.  Lause: Hän oli rikas.  Hahmo: Online</w:t>
      </w:r>
    </w:p>
    <w:p>
      <w:r>
        <w:rPr>
          <w:b/>
        </w:rPr>
        <w:t xml:space="preserve">Tulos</w:t>
      </w:r>
    </w:p>
    <w:p>
      <w:r>
        <w:t xml:space="preserve">Ei ole</w:t>
      </w:r>
    </w:p>
    <w:p>
      <w:r>
        <w:rPr>
          <w:b/>
        </w:rPr>
        <w:t xml:space="preserve">Esimerkki 7.729</w:t>
      </w:r>
    </w:p>
    <w:p>
      <w:r>
        <w:t xml:space="preserve">Konteksti: Tom halusi tehdä uuden sovelluksen. Hän halusi tehdä paljon rahaa. Hän alkoi myydä sitä verkossa. Siitä tuli nopeasti suosittu.  Lause: Hän oli rikas.  Hahmo: Tom</w:t>
      </w:r>
    </w:p>
    <w:p>
      <w:r>
        <w:rPr>
          <w:b/>
        </w:rPr>
        <w:t xml:space="preserve">Tulos</w:t>
      </w:r>
    </w:p>
    <w:p>
      <w:r>
        <w:t xml:space="preserve">Ei ole</w:t>
      </w:r>
    </w:p>
    <w:p>
      <w:r>
        <w:rPr>
          <w:b/>
        </w:rPr>
        <w:t xml:space="preserve">Esimerkki 7.730</w:t>
      </w:r>
    </w:p>
    <w:p>
      <w:r>
        <w:t xml:space="preserve">Konteksti: Lause: Ei ole: Monty-kissalta poistettiin suuri kasvain kasvoista.  Hahmo: Kirurgi</w:t>
      </w:r>
    </w:p>
    <w:p>
      <w:r>
        <w:rPr>
          <w:b/>
        </w:rPr>
        <w:t xml:space="preserve">Tulos</w:t>
      </w:r>
    </w:p>
    <w:p>
      <w:r>
        <w:t xml:space="preserve">Ei ole</w:t>
      </w:r>
    </w:p>
    <w:p>
      <w:r>
        <w:rPr>
          <w:b/>
        </w:rPr>
        <w:t xml:space="preserve">Esimerkki 7.731</w:t>
      </w:r>
    </w:p>
    <w:p>
      <w:r>
        <w:t xml:space="preserve">Konteksti: Lause: Ei ole: Monty-kissalta poistettiin suuri kasvain kasvoista.  Hahmo: Montyn omistajat</w:t>
      </w:r>
    </w:p>
    <w:p>
      <w:r>
        <w:rPr>
          <w:b/>
        </w:rPr>
        <w:t xml:space="preserve">Tulos</w:t>
      </w:r>
    </w:p>
    <w:p>
      <w:r>
        <w:t xml:space="preserve">Ei ole</w:t>
      </w:r>
    </w:p>
    <w:p>
      <w:r>
        <w:rPr>
          <w:b/>
        </w:rPr>
        <w:t xml:space="preserve">Esimerkki 7.732</w:t>
      </w:r>
    </w:p>
    <w:p>
      <w:r>
        <w:t xml:space="preserve">Konteksti: Lause: Ei ole: Monty-kissalta poistettiin suuri kasvain kasvoista.  Hahmo: Monty</w:t>
      </w:r>
    </w:p>
    <w:p>
      <w:r>
        <w:rPr>
          <w:b/>
        </w:rPr>
        <w:t xml:space="preserve">Tulos</w:t>
      </w:r>
    </w:p>
    <w:p>
      <w:r>
        <w:t xml:space="preserve">Ei ole</w:t>
      </w:r>
    </w:p>
    <w:p>
      <w:r>
        <w:rPr>
          <w:b/>
        </w:rPr>
        <w:t xml:space="preserve">Esimerkki 7.733</w:t>
      </w:r>
    </w:p>
    <w:p>
      <w:r>
        <w:t xml:space="preserve">Konteksti: Monty-kissan kasvoista poistettiin suuri kasvain.  Lause: Kirurgi sanoi, että kasvain oli pahanlaatuinen.  Hahmo: Kirurgi</w:t>
      </w:r>
    </w:p>
    <w:p>
      <w:r>
        <w:rPr>
          <w:b/>
        </w:rPr>
        <w:t xml:space="preserve">Tulos</w:t>
      </w:r>
    </w:p>
    <w:p>
      <w:r>
        <w:t xml:space="preserve">tiedottaa</w:t>
      </w:r>
    </w:p>
    <w:p>
      <w:r>
        <w:rPr>
          <w:b/>
        </w:rPr>
        <w:t xml:space="preserve">Tulos</w:t>
      </w:r>
    </w:p>
    <w:p>
      <w:r>
        <w:t xml:space="preserve">tehdä työnsä</w:t>
      </w:r>
    </w:p>
    <w:p>
      <w:r>
        <w:rPr>
          <w:b/>
        </w:rPr>
        <w:t xml:space="preserve">Esimerkki 7.734</w:t>
      </w:r>
    </w:p>
    <w:p>
      <w:r>
        <w:t xml:space="preserve">Konteksti: Monty-kissan kasvoista poistettiin suuri kasvain.  Lause: Kirurgi sanoi, että kasvain oli pahanlaatuinen.  Hahmo: Montyn omistajat</w:t>
      </w:r>
    </w:p>
    <w:p>
      <w:r>
        <w:rPr>
          <w:b/>
        </w:rPr>
        <w:t xml:space="preserve">Tulos</w:t>
      </w:r>
    </w:p>
    <w:p>
      <w:r>
        <w:t xml:space="preserve">Ei ole</w:t>
      </w:r>
    </w:p>
    <w:p>
      <w:r>
        <w:rPr>
          <w:b/>
        </w:rPr>
        <w:t xml:space="preserve">Esimerkki 7.735</w:t>
      </w:r>
    </w:p>
    <w:p>
      <w:r>
        <w:t xml:space="preserve">Konteksti: Monty-kissan kasvoista poistettiin suuri kasvain.  Lause: Kirurgi sanoi, että kasvain oli pahanlaatuinen.  Hahmo: Monty</w:t>
      </w:r>
    </w:p>
    <w:p>
      <w:r>
        <w:rPr>
          <w:b/>
        </w:rPr>
        <w:t xml:space="preserve">Tulos</w:t>
      </w:r>
    </w:p>
    <w:p>
      <w:r>
        <w:t xml:space="preserve">Ei ole</w:t>
      </w:r>
    </w:p>
    <w:p>
      <w:r>
        <w:rPr>
          <w:b/>
        </w:rPr>
        <w:t xml:space="preserve">Esimerkki 7.736</w:t>
      </w:r>
    </w:p>
    <w:p>
      <w:r>
        <w:t xml:space="preserve">Konteksti: Monty-kissan kasvoista poistettiin suuri kasvain. Kirurgin mukaan kasvain oli pahanlaatuinen.  Lause: Kasvaimen sijainti esti sen täydellisen poistamisen.  Hahmo: Kirurgi</w:t>
      </w:r>
    </w:p>
    <w:p>
      <w:r>
        <w:rPr>
          <w:b/>
        </w:rPr>
        <w:t xml:space="preserve">Tulos</w:t>
      </w:r>
    </w:p>
    <w:p>
      <w:r>
        <w:t xml:space="preserve">Ei ole</w:t>
      </w:r>
    </w:p>
    <w:p>
      <w:r>
        <w:rPr>
          <w:b/>
        </w:rPr>
        <w:t xml:space="preserve">Esimerkki 7.737</w:t>
      </w:r>
    </w:p>
    <w:p>
      <w:r>
        <w:t xml:space="preserve">Konteksti: Monty-kissan kasvoista poistettiin suuri kasvain. Kirurgin mukaan kasvain oli pahanlaatuinen.  Lause: Kasvaimen sijainti esti sen täydellisen poistamisen.  Hahmo: Montyn omistajat</w:t>
      </w:r>
    </w:p>
    <w:p>
      <w:r>
        <w:rPr>
          <w:b/>
        </w:rPr>
        <w:t xml:space="preserve">Tulos</w:t>
      </w:r>
    </w:p>
    <w:p>
      <w:r>
        <w:t xml:space="preserve">Ei ole</w:t>
      </w:r>
    </w:p>
    <w:p>
      <w:r>
        <w:rPr>
          <w:b/>
        </w:rPr>
        <w:t xml:space="preserve">Esimerkki 7.738</w:t>
      </w:r>
    </w:p>
    <w:p>
      <w:r>
        <w:t xml:space="preserve">Konteksti: Monty-kissan kasvoista poistettiin suuri kasvain. Kirurgin mukaan kasvain oli pahanlaatuinen.  Lause: Kasvaimen sijainti esti sen täydellisen poistamisen.  Hahmo: Monty</w:t>
      </w:r>
    </w:p>
    <w:p>
      <w:r>
        <w:rPr>
          <w:b/>
        </w:rPr>
        <w:t xml:space="preserve">Tulos</w:t>
      </w:r>
    </w:p>
    <w:p>
      <w:r>
        <w:t xml:space="preserve">Ei ole</w:t>
      </w:r>
    </w:p>
    <w:p>
      <w:r>
        <w:rPr>
          <w:b/>
        </w:rPr>
        <w:t xml:space="preserve">Esimerkki 7.739</w:t>
      </w:r>
    </w:p>
    <w:p>
      <w:r>
        <w:t xml:space="preserve">Konteksti: Monty-kissan kasvoista poistettiin suuri kasvain. Kirurgin mukaan kasvain oli pahanlaatuinen. Kasvaimen sijainti esti sen täydellisen poistamisen.  Lause: Montyn omistajat päättivät olla jatkamatta sädehoitoa.  Hahmo: Kirurgi</w:t>
      </w:r>
    </w:p>
    <w:p>
      <w:r>
        <w:rPr>
          <w:b/>
        </w:rPr>
        <w:t xml:space="preserve">Tulos</w:t>
      </w:r>
    </w:p>
    <w:p>
      <w:r>
        <w:t xml:space="preserve">Ei ole</w:t>
      </w:r>
    </w:p>
    <w:p>
      <w:r>
        <w:rPr>
          <w:b/>
        </w:rPr>
        <w:t xml:space="preserve">Esimerkki 7.740</w:t>
      </w:r>
    </w:p>
    <w:p>
      <w:r>
        <w:t xml:space="preserve">Konteksti: Monty-kissan kasvoista poistettiin suuri kasvain. Kirurgin mukaan kasvain oli pahanlaatuinen. Kasvaimen sijainti esti sen täydellisen poistamisen.  Lause: Montyn omistajat päättivät olla jatkamatta sädehoitoa.  Hahmo: Montyn omistajat</w:t>
      </w:r>
    </w:p>
    <w:p>
      <w:r>
        <w:rPr>
          <w:b/>
        </w:rPr>
        <w:t xml:space="preserve">Tulos</w:t>
      </w:r>
    </w:p>
    <w:p>
      <w:r>
        <w:t xml:space="preserve">välttääkseen leikkauksen, joka ei auttaisi kissan ongelmaa.</w:t>
      </w:r>
    </w:p>
    <w:p>
      <w:r>
        <w:rPr>
          <w:b/>
        </w:rPr>
        <w:t xml:space="preserve">Tulos</w:t>
      </w:r>
    </w:p>
    <w:p>
      <w:r>
        <w:t xml:space="preserve">säästääkseen hänet prosessilta</w:t>
      </w:r>
    </w:p>
    <w:p>
      <w:r>
        <w:rPr>
          <w:b/>
        </w:rPr>
        <w:t xml:space="preserve">Esimerkki 7.741</w:t>
      </w:r>
    </w:p>
    <w:p>
      <w:r>
        <w:t xml:space="preserve">Konteksti: Monty-kissan kasvoista poistettiin suuri kasvain. Kirurgin mukaan kasvain oli pahanlaatuinen. Kasvaimen sijainti esti sen täydellisen poistamisen.  Lause: Montyn omistajat päättivät olla jatkamatta sädehoitoa.  Hahmo: Monty</w:t>
      </w:r>
    </w:p>
    <w:p>
      <w:r>
        <w:rPr>
          <w:b/>
        </w:rPr>
        <w:t xml:space="preserve">Tulos</w:t>
      </w:r>
    </w:p>
    <w:p>
      <w:r>
        <w:t xml:space="preserve">Ei ole</w:t>
      </w:r>
    </w:p>
    <w:p>
      <w:r>
        <w:rPr>
          <w:b/>
        </w:rPr>
        <w:t xml:space="preserve">Esimerkki 7.742</w:t>
      </w:r>
    </w:p>
    <w:p>
      <w:r>
        <w:t xml:space="preserve">Konteksti: Monty-kissan kasvoista poistettiin suuri kasvain. Kirurgin mukaan kasvain oli pahanlaatuinen. Kasvaimen sijainti esti sen täydellisen poistamisen. Montyn omistajat päättivät olla jatkamatta sädehoitoa.  Lause: Kissa eli vielä useita vuosia ennen kuin kasvain palasi.  Hahmo: Kirurgi</w:t>
      </w:r>
    </w:p>
    <w:p>
      <w:r>
        <w:rPr>
          <w:b/>
        </w:rPr>
        <w:t xml:space="preserve">Tulos</w:t>
      </w:r>
    </w:p>
    <w:p>
      <w:r>
        <w:t xml:space="preserve">Ei ole</w:t>
      </w:r>
    </w:p>
    <w:p>
      <w:r>
        <w:rPr>
          <w:b/>
        </w:rPr>
        <w:t xml:space="preserve">Esimerkki 7.743</w:t>
      </w:r>
    </w:p>
    <w:p>
      <w:r>
        <w:t xml:space="preserve">Konteksti: Monty-kissan kasvoista poistettiin suuri kasvain. Kirurgin mukaan kasvain oli pahanlaatuinen. Kasvaimen sijainti esti sen täydellisen poistamisen. Montyn omistajat päättivät olla jatkamatta sädehoitoa.  Lause: Kissa eli vielä useita vuosia ennen kuin kasvain palasi.  Hahmo: Montyn omistajat</w:t>
      </w:r>
    </w:p>
    <w:p>
      <w:r>
        <w:rPr>
          <w:b/>
        </w:rPr>
        <w:t xml:space="preserve">Tulos</w:t>
      </w:r>
    </w:p>
    <w:p>
      <w:r>
        <w:t xml:space="preserve">Ei ole</w:t>
      </w:r>
    </w:p>
    <w:p>
      <w:r>
        <w:rPr>
          <w:b/>
        </w:rPr>
        <w:t xml:space="preserve">Esimerkki 7.744</w:t>
      </w:r>
    </w:p>
    <w:p>
      <w:r>
        <w:t xml:space="preserve">Konteksti: Monty-kissan kasvoista poistettiin suuri kasvain. Kirurgin mukaan kasvain oli pahanlaatuinen. Kasvaimen sijainti esti sen täydellisen poistamisen. Montyn omistajat päättivät olla jatkamatta sädehoitoa.  Lause: Kissa eli vielä useita vuosia ennen kuin kasvain palasi.  Hahmo: Monty</w:t>
      </w:r>
    </w:p>
    <w:p>
      <w:r>
        <w:rPr>
          <w:b/>
        </w:rPr>
        <w:t xml:space="preserve">Tulos</w:t>
      </w:r>
    </w:p>
    <w:p>
      <w:r>
        <w:t xml:space="preserve">Ei ole</w:t>
      </w:r>
    </w:p>
    <w:p>
      <w:r>
        <w:rPr>
          <w:b/>
        </w:rPr>
        <w:t xml:space="preserve">Esimerkki 7.745</w:t>
      </w:r>
    </w:p>
    <w:p>
      <w:r>
        <w:t xml:space="preserve">Konteksti: Lause: Ei ole: Opettaja kävi läpi luokan huomisen kokeen.  Hahmo: Opettaja</w:t>
      </w:r>
    </w:p>
    <w:p>
      <w:r>
        <w:rPr>
          <w:b/>
        </w:rPr>
        <w:t xml:space="preserve">Tulos</w:t>
      </w:r>
    </w:p>
    <w:p>
      <w:r>
        <w:t xml:space="preserve">varmistaakseen, että hänen oppilaansa tietävät</w:t>
      </w:r>
    </w:p>
    <w:p>
      <w:r>
        <w:rPr>
          <w:b/>
        </w:rPr>
        <w:t xml:space="preserve">Tulos</w:t>
      </w:r>
    </w:p>
    <w:p>
      <w:r>
        <w:t xml:space="preserve">heidän on valmistauduttava</w:t>
      </w:r>
    </w:p>
    <w:p>
      <w:r>
        <w:rPr>
          <w:b/>
        </w:rPr>
        <w:t xml:space="preserve">Esimerkki 7.746</w:t>
      </w:r>
    </w:p>
    <w:p>
      <w:r>
        <w:t xml:space="preserve">Konteksti: Lause: Ei ole: Opettaja kävi läpi luokan huomisen kokeen.  Hahmo: Aaron</w:t>
      </w:r>
    </w:p>
    <w:p>
      <w:r>
        <w:rPr>
          <w:b/>
        </w:rPr>
        <w:t xml:space="preserve">Tulos</w:t>
      </w:r>
    </w:p>
    <w:p>
      <w:r>
        <w:t xml:space="preserve">Ei ole</w:t>
      </w:r>
    </w:p>
    <w:p>
      <w:r>
        <w:rPr>
          <w:b/>
        </w:rPr>
        <w:t xml:space="preserve">Esimerkki 7.747</w:t>
      </w:r>
    </w:p>
    <w:p>
      <w:r>
        <w:t xml:space="preserve">Konteksti: Lause: Ei ole: Opettaja kävi läpi luokan huomisen kokeen.  Hahmo: Luokka</w:t>
      </w:r>
    </w:p>
    <w:p>
      <w:r>
        <w:rPr>
          <w:b/>
        </w:rPr>
        <w:t xml:space="preserve">Tulos</w:t>
      </w:r>
    </w:p>
    <w:p>
      <w:r>
        <w:t xml:space="preserve">Ei ole</w:t>
      </w:r>
    </w:p>
    <w:p>
      <w:r>
        <w:rPr>
          <w:b/>
        </w:rPr>
        <w:t xml:space="preserve">Esimerkki 7.748</w:t>
      </w:r>
    </w:p>
    <w:p>
      <w:r>
        <w:t xml:space="preserve">Konteksti: Opettaja kävi läpi luokan huomisen kokeen.  Lause: Aaron ei kiinnittänyt huomiota ja oli tietämätön.  Hahmo: Aaron: Opettaja</w:t>
      </w:r>
    </w:p>
    <w:p>
      <w:r>
        <w:rPr>
          <w:b/>
        </w:rPr>
        <w:t xml:space="preserve">Tulos</w:t>
      </w:r>
    </w:p>
    <w:p>
      <w:r>
        <w:t xml:space="preserve">Ei ole</w:t>
      </w:r>
    </w:p>
    <w:p>
      <w:r>
        <w:rPr>
          <w:b/>
        </w:rPr>
        <w:t xml:space="preserve">Esimerkki 7.749</w:t>
      </w:r>
    </w:p>
    <w:p>
      <w:r>
        <w:t xml:space="preserve">Konteksti: Opettaja kävi läpi luokan huomisen kokeen.  Lause: Aaron ei kiinnittänyt huomiota ja oli tietämätön.  Hahmo: Aaron</w:t>
      </w:r>
    </w:p>
    <w:p>
      <w:r>
        <w:rPr>
          <w:b/>
        </w:rPr>
        <w:t xml:space="preserve">Tulos</w:t>
      </w:r>
    </w:p>
    <w:p>
      <w:r>
        <w:t xml:space="preserve">Ei ole</w:t>
      </w:r>
    </w:p>
    <w:p>
      <w:r>
        <w:rPr>
          <w:b/>
        </w:rPr>
        <w:t xml:space="preserve">Esimerkki 7.750</w:t>
      </w:r>
    </w:p>
    <w:p>
      <w:r>
        <w:t xml:space="preserve">Konteksti: Opettaja kävi läpi luokan huomisen kokeen.  Lause: Aaron ei kiinnittänyt huomiota ja oli tietämätön.  Hahmo: Luokka</w:t>
      </w:r>
    </w:p>
    <w:p>
      <w:r>
        <w:rPr>
          <w:b/>
        </w:rPr>
        <w:t xml:space="preserve">Tulos</w:t>
      </w:r>
    </w:p>
    <w:p>
      <w:r>
        <w:t xml:space="preserve">Ei ole</w:t>
      </w:r>
    </w:p>
    <w:p>
      <w:r>
        <w:rPr>
          <w:b/>
        </w:rPr>
        <w:t xml:space="preserve">Esimerkki 7.751</w:t>
      </w:r>
    </w:p>
    <w:p>
      <w:r>
        <w:t xml:space="preserve">Konteksti: Opettaja kävi läpi luokan huomisen kokeen. Aaron ei kiinnittänyt huomiota ja oli tietämätön.  Lause: Kotona hän lähinnä nukkui eikä tehnyt kotitehtäviä.  Hahmo: Aaron: Opettaja</w:t>
      </w:r>
    </w:p>
    <w:p>
      <w:r>
        <w:rPr>
          <w:b/>
        </w:rPr>
        <w:t xml:space="preserve">Tulos</w:t>
      </w:r>
    </w:p>
    <w:p>
      <w:r>
        <w:t xml:space="preserve">Ei ole</w:t>
      </w:r>
    </w:p>
    <w:p>
      <w:r>
        <w:rPr>
          <w:b/>
        </w:rPr>
        <w:t xml:space="preserve">Esimerkki 7.752</w:t>
      </w:r>
    </w:p>
    <w:p>
      <w:r>
        <w:t xml:space="preserve">Konteksti: Opettaja kävi läpi luokan huomisen kokeen. Aaron ei kiinnittänyt huomiota ja oli tietämätön.  Lause: Kotona hän lähinnä nukkui eikä tehnyt kotitehtäviä.  Hahmo: Aaron</w:t>
      </w:r>
    </w:p>
    <w:p>
      <w:r>
        <w:rPr>
          <w:b/>
        </w:rPr>
        <w:t xml:space="preserve">Tulos</w:t>
      </w:r>
    </w:p>
    <w:p>
      <w:r>
        <w:t xml:space="preserve">vitkastella</w:t>
      </w:r>
    </w:p>
    <w:p>
      <w:r>
        <w:rPr>
          <w:b/>
        </w:rPr>
        <w:t xml:space="preserve">Tulos</w:t>
      </w:r>
    </w:p>
    <w:p>
      <w:r>
        <w:t xml:space="preserve">levätä</w:t>
      </w:r>
    </w:p>
    <w:p>
      <w:r>
        <w:rPr>
          <w:b/>
        </w:rPr>
        <w:t xml:space="preserve">Esimerkki 7.753</w:t>
      </w:r>
    </w:p>
    <w:p>
      <w:r>
        <w:t xml:space="preserve">Konteksti: Opettaja kävi läpi luokan huomisen kokeen. Aaron ei kiinnittänyt huomiota ja oli tietämätön.  Lause: Kotona hän lähinnä nukkui eikä tehnyt kotitehtäviä.  Hahmo: Luokka</w:t>
      </w:r>
    </w:p>
    <w:p>
      <w:r>
        <w:rPr>
          <w:b/>
        </w:rPr>
        <w:t xml:space="preserve">Tulos</w:t>
      </w:r>
    </w:p>
    <w:p>
      <w:r>
        <w:t xml:space="preserve">Ei ole</w:t>
      </w:r>
    </w:p>
    <w:p>
      <w:r>
        <w:rPr>
          <w:b/>
        </w:rPr>
        <w:t xml:space="preserve">Esimerkki 7.754</w:t>
      </w:r>
    </w:p>
    <w:p>
      <w:r>
        <w:t xml:space="preserve">Konteksti: Opettaja kävi läpi luokan huomisen kokeen. Aaron ei kiinnittänyt huomiota ja oli tietämätön. Kotona hän lähinnä nukkui eikä tehnyt kotitehtäviä.  Lause: Kun hän tuli seuraavana päivänä luokkaan, hän oli yllättynyt.  Hahmo: Aaron: Opettaja</w:t>
      </w:r>
    </w:p>
    <w:p>
      <w:r>
        <w:rPr>
          <w:b/>
        </w:rPr>
        <w:t xml:space="preserve">Tulos</w:t>
      </w:r>
    </w:p>
    <w:p>
      <w:r>
        <w:t xml:space="preserve">Ei ole</w:t>
      </w:r>
    </w:p>
    <w:p>
      <w:r>
        <w:rPr>
          <w:b/>
        </w:rPr>
        <w:t xml:space="preserve">Esimerkki 7.755</w:t>
      </w:r>
    </w:p>
    <w:p>
      <w:r>
        <w:t xml:space="preserve">Konteksti: Opettaja kävi läpi luokan huomisen kokeen. Aaron ei kiinnittänyt huomiota ja oli tietämätön. Kotona hän lähinnä nukkui eikä tehnyt kotitehtäviä.  Lause: Kun hän tuli seuraavana päivänä luokkaan, hän oli yllättynyt.  Hahmo: Aaron</w:t>
      </w:r>
    </w:p>
    <w:p>
      <w:r>
        <w:rPr>
          <w:b/>
        </w:rPr>
        <w:t xml:space="preserve">Tulos</w:t>
      </w:r>
    </w:p>
    <w:p>
      <w:r>
        <w:t xml:space="preserve">Ei ole</w:t>
      </w:r>
    </w:p>
    <w:p>
      <w:r>
        <w:rPr>
          <w:b/>
        </w:rPr>
        <w:t xml:space="preserve">Esimerkki 7.756</w:t>
      </w:r>
    </w:p>
    <w:p>
      <w:r>
        <w:t xml:space="preserve">Konteksti: Opettaja kävi läpi luokan huomisen kokeen. Aaron ei kiinnittänyt huomiota ja oli tietämätön. Kotona hän lähinnä nukkui eikä tehnyt kotitehtäviä.  Lause: Kun hän tuli seuraavana päivänä luokkaan, hän oli yllättynyt.  Hahmo: Luokka</w:t>
      </w:r>
    </w:p>
    <w:p>
      <w:r>
        <w:rPr>
          <w:b/>
        </w:rPr>
        <w:t xml:space="preserve">Tulos</w:t>
      </w:r>
    </w:p>
    <w:p>
      <w:r>
        <w:t xml:space="preserve">Ei ole</w:t>
      </w:r>
    </w:p>
    <w:p>
      <w:r>
        <w:rPr>
          <w:b/>
        </w:rPr>
        <w:t xml:space="preserve">Esimerkki 7.757</w:t>
      </w:r>
    </w:p>
    <w:p>
      <w:r>
        <w:t xml:space="preserve">Konteksti: Opettaja kävi läpi luokan huomisen kokeen. Aaron ei kiinnittänyt huomiota ja oli tietämätön. Kotona hän lähinnä nukkui eikä tehnyt kotitehtäviä. Kun hän tuli seuraavana päivänä luokkaan, hän oli yllättynyt.  Lause: Opettaja jakoi kaikille kokeet, ja hän oli peloissaan.  Hahmo: Opettaja</w:t>
      </w:r>
    </w:p>
    <w:p>
      <w:r>
        <w:rPr>
          <w:b/>
        </w:rPr>
        <w:t xml:space="preserve">Tulos</w:t>
      </w:r>
    </w:p>
    <w:p>
      <w:r>
        <w:t xml:space="preserve">antaa heille paperinsa</w:t>
      </w:r>
    </w:p>
    <w:p>
      <w:r>
        <w:rPr>
          <w:b/>
        </w:rPr>
        <w:t xml:space="preserve">Esimerkki 7.758</w:t>
      </w:r>
    </w:p>
    <w:p>
      <w:r>
        <w:t xml:space="preserve">Konteksti: Opettaja kävi läpi luokan huomisen kokeen. Aaron ei kiinnittänyt huomiota ja oli tietämätön. Kotona hän lähinnä nukkui eikä tehnyt kotitehtäviä. Kun hän tuli seuraavana päivänä luokkaan, hän oli yllättynyt.  Lause: Opettaja jakoi kaikille kokeet, ja hän oli peloissaan.  Hahmo: Aaron</w:t>
      </w:r>
    </w:p>
    <w:p>
      <w:r>
        <w:rPr>
          <w:b/>
        </w:rPr>
        <w:t xml:space="preserve">Tulos</w:t>
      </w:r>
    </w:p>
    <w:p>
      <w:r>
        <w:t xml:space="preserve">Ei ole</w:t>
      </w:r>
    </w:p>
    <w:p>
      <w:r>
        <w:rPr>
          <w:b/>
        </w:rPr>
        <w:t xml:space="preserve">Esimerkki 7.759</w:t>
      </w:r>
    </w:p>
    <w:p>
      <w:r>
        <w:t xml:space="preserve">Konteksti: Opettaja kävi läpi luokan huomisen kokeen. Aaron ei kiinnittänyt huomiota ja oli tietämätön. Kotona hän lähinnä nukkui eikä tehnyt kotitehtäviä. Kun hän tuli seuraavana päivänä luokkaan, hän oli yllättynyt.  Lause: Opettaja jakoi kaikille kokeet, ja hän oli peloissaan.  Hahmo: Luokka</w:t>
      </w:r>
    </w:p>
    <w:p>
      <w:r>
        <w:rPr>
          <w:b/>
        </w:rPr>
        <w:t xml:space="preserve">Tulos</w:t>
      </w:r>
    </w:p>
    <w:p>
      <w:r>
        <w:t xml:space="preserve">Ei ole</w:t>
      </w:r>
    </w:p>
    <w:p>
      <w:r>
        <w:rPr>
          <w:b/>
        </w:rPr>
        <w:t xml:space="preserve">Esimerkki 7.760</w:t>
      </w:r>
    </w:p>
    <w:p>
      <w:r>
        <w:t xml:space="preserve">Konteksti: Lause: Ei ole: Lause: Lapset kokoontuivat välitunnille.  Hahmo: Marie</w:t>
      </w:r>
    </w:p>
    <w:p>
      <w:r>
        <w:rPr>
          <w:b/>
        </w:rPr>
        <w:t xml:space="preserve">Tulos</w:t>
      </w:r>
    </w:p>
    <w:p>
      <w:r>
        <w:t xml:space="preserve">Ei ole</w:t>
      </w:r>
    </w:p>
    <w:p>
      <w:r>
        <w:rPr>
          <w:b/>
        </w:rPr>
        <w:t xml:space="preserve">Esimerkki 7.761</w:t>
      </w:r>
    </w:p>
    <w:p>
      <w:r>
        <w:t xml:space="preserve">Konteksti: Lause: Ei ole: Lause: Lapset kokoontuivat välitunnille.  Hahmo: Lapset</w:t>
      </w:r>
    </w:p>
    <w:p>
      <w:r>
        <w:rPr>
          <w:b/>
        </w:rPr>
        <w:t xml:space="preserve">Tulos</w:t>
      </w:r>
    </w:p>
    <w:p>
      <w:r>
        <w:t xml:space="preserve">pitää hauskaa</w:t>
      </w:r>
    </w:p>
    <w:p>
      <w:r>
        <w:rPr>
          <w:b/>
        </w:rPr>
        <w:t xml:space="preserve">Tulos</w:t>
      </w:r>
    </w:p>
    <w:p>
      <w:r>
        <w:t xml:space="preserve">leikkiä ja pitää hauskaa</w:t>
      </w:r>
    </w:p>
    <w:p>
      <w:r>
        <w:rPr>
          <w:b/>
        </w:rPr>
        <w:t xml:space="preserve">Esimerkki 7.762</w:t>
      </w:r>
    </w:p>
    <w:p>
      <w:r>
        <w:t xml:space="preserve">Konteksti: Lause: Ei ole: Lause: Lapset kokoontuivat välitunnille.  Hahmo: Johnny</w:t>
      </w:r>
    </w:p>
    <w:p>
      <w:r>
        <w:rPr>
          <w:b/>
        </w:rPr>
        <w:t xml:space="preserve">Tulos</w:t>
      </w:r>
    </w:p>
    <w:p>
      <w:r>
        <w:t xml:space="preserve">Ei ole</w:t>
      </w:r>
    </w:p>
    <w:p>
      <w:r>
        <w:rPr>
          <w:b/>
        </w:rPr>
        <w:t xml:space="preserve">Esimerkki 7.763</w:t>
      </w:r>
    </w:p>
    <w:p>
      <w:r>
        <w:t xml:space="preserve">Konteksti: Lapset kokoontuivat välitunnille.  Lause: He yrittivät päättää, mitä leikkisivät.  Hahmo: Marie</w:t>
      </w:r>
    </w:p>
    <w:p>
      <w:r>
        <w:rPr>
          <w:b/>
        </w:rPr>
        <w:t xml:space="preserve">Tulos</w:t>
      </w:r>
    </w:p>
    <w:p>
      <w:r>
        <w:t xml:space="preserve">Ei ole</w:t>
      </w:r>
    </w:p>
    <w:p>
      <w:r>
        <w:rPr>
          <w:b/>
        </w:rPr>
        <w:t xml:space="preserve">Esimerkki 7.764</w:t>
      </w:r>
    </w:p>
    <w:p>
      <w:r>
        <w:t xml:space="preserve">Konteksti: Lapset kokoontuivat välitunnille.  Lause: He yrittivät päättää, mitä leikkisivät.  Hahmo: Lapset</w:t>
      </w:r>
    </w:p>
    <w:p>
      <w:r>
        <w:rPr>
          <w:b/>
        </w:rPr>
        <w:t xml:space="preserve">Tulos</w:t>
      </w:r>
    </w:p>
    <w:p>
      <w:r>
        <w:t xml:space="preserve">leikkiä välitunnilla</w:t>
      </w:r>
    </w:p>
    <w:p>
      <w:r>
        <w:rPr>
          <w:b/>
        </w:rPr>
        <w:t xml:space="preserve">Tulos</w:t>
      </w:r>
    </w:p>
    <w:p>
      <w:r>
        <w:t xml:space="preserve">tehdä jotain hauskaa</w:t>
      </w:r>
    </w:p>
    <w:p>
      <w:r>
        <w:rPr>
          <w:b/>
        </w:rPr>
        <w:t xml:space="preserve">Tulos</w:t>
      </w:r>
    </w:p>
    <w:p>
      <w:r>
        <w:t xml:space="preserve">keksiä jotain hauskaa</w:t>
      </w:r>
    </w:p>
    <w:p>
      <w:r>
        <w:rPr>
          <w:b/>
        </w:rPr>
        <w:t xml:space="preserve">Tulos</w:t>
      </w:r>
    </w:p>
    <w:p>
      <w:r>
        <w:t xml:space="preserve">pelata peliä</w:t>
      </w:r>
    </w:p>
    <w:p>
      <w:r>
        <w:rPr>
          <w:b/>
        </w:rPr>
        <w:t xml:space="preserve">Esimerkki 7.765</w:t>
      </w:r>
    </w:p>
    <w:p>
      <w:r>
        <w:t xml:space="preserve">Konteksti: Lapset kokoontuivat välitunnille.  Lause: He yrittivät päättää, mitä leikkisivät.  Hahmo: Johnny</w:t>
      </w:r>
    </w:p>
    <w:p>
      <w:r>
        <w:rPr>
          <w:b/>
        </w:rPr>
        <w:t xml:space="preserve">Tulos</w:t>
      </w:r>
    </w:p>
    <w:p>
      <w:r>
        <w:t xml:space="preserve">Ei ole</w:t>
      </w:r>
    </w:p>
    <w:p>
      <w:r>
        <w:rPr>
          <w:b/>
        </w:rPr>
        <w:t xml:space="preserve">Esimerkki 7.766</w:t>
      </w:r>
    </w:p>
    <w:p>
      <w:r>
        <w:t xml:space="preserve">Konteksti: Lapset kokoontuivat välitunnille. He yrittivät päättää, mitä leikkisivät.  Lause: Marie ehdotti, että he pelaisivat hippaa.  Hahmo: Marie</w:t>
      </w:r>
    </w:p>
    <w:p>
      <w:r>
        <w:rPr>
          <w:b/>
        </w:rPr>
        <w:t xml:space="preserve">Tulos</w:t>
      </w:r>
    </w:p>
    <w:p>
      <w:r>
        <w:t xml:space="preserve">Ei ole</w:t>
      </w:r>
    </w:p>
    <w:p>
      <w:r>
        <w:rPr>
          <w:b/>
        </w:rPr>
        <w:t xml:space="preserve">Esimerkki 7.767</w:t>
      </w:r>
    </w:p>
    <w:p>
      <w:r>
        <w:t xml:space="preserve">Konteksti: Lapset kokoontuivat välitunnille. He yrittivät päättää, mitä leikkisivät.  Lause: Marie ehdotti, että he pelaisivat hippaa.  Hahmo: Lapset</w:t>
      </w:r>
    </w:p>
    <w:p>
      <w:r>
        <w:rPr>
          <w:b/>
        </w:rPr>
        <w:t xml:space="preserve">Tulos</w:t>
      </w:r>
    </w:p>
    <w:p>
      <w:r>
        <w:t xml:space="preserve">Ei ole</w:t>
      </w:r>
    </w:p>
    <w:p>
      <w:r>
        <w:rPr>
          <w:b/>
        </w:rPr>
        <w:t xml:space="preserve">Esimerkki 7.768</w:t>
      </w:r>
    </w:p>
    <w:p>
      <w:r>
        <w:t xml:space="preserve">Konteksti: Lapset kokoontuivat välitunnille. He yrittivät päättää, mitä leikkisivät.  Lause: Marie ehdotti, että he pelaisivat hippaa.  Hahmo: Johnny</w:t>
      </w:r>
    </w:p>
    <w:p>
      <w:r>
        <w:rPr>
          <w:b/>
        </w:rPr>
        <w:t xml:space="preserve">Tulos</w:t>
      </w:r>
    </w:p>
    <w:p>
      <w:r>
        <w:t xml:space="preserve">Ei ole</w:t>
      </w:r>
    </w:p>
    <w:p>
      <w:r>
        <w:rPr>
          <w:b/>
        </w:rPr>
        <w:t xml:space="preserve">Esimerkki 7.769</w:t>
      </w:r>
    </w:p>
    <w:p>
      <w:r>
        <w:t xml:space="preserve">Konteksti: Lapset kokoontuivat välitunnille. He yrittivät päättää, mitä leikkisivät. Marie ehdotti, että he pelaisivat hippaa.  Lause: Marie valitsi Johnnyn, ja heti alkoi peli.  Hahmo: Marie</w:t>
      </w:r>
    </w:p>
    <w:p>
      <w:r>
        <w:rPr>
          <w:b/>
        </w:rPr>
        <w:t xml:space="preserve">Tulos</w:t>
      </w:r>
    </w:p>
    <w:p>
      <w:r>
        <w:t xml:space="preserve">pitää hauskaa</w:t>
      </w:r>
    </w:p>
    <w:p>
      <w:r>
        <w:rPr>
          <w:b/>
        </w:rPr>
        <w:t xml:space="preserve">Tulos</w:t>
      </w:r>
    </w:p>
    <w:p>
      <w:r>
        <w:t xml:space="preserve">leikkiä ihmisten kanssa</w:t>
      </w:r>
    </w:p>
    <w:p>
      <w:r>
        <w:rPr>
          <w:b/>
        </w:rPr>
        <w:t xml:space="preserve">Esimerkki 7.770</w:t>
      </w:r>
    </w:p>
    <w:p>
      <w:r>
        <w:t xml:space="preserve">Konteksti: Lapset kokoontuivat välitunnille. He yrittivät päättää, mitä leikkisivät. Marie ehdotti, että he pelaisivat hippaa.  Lause: Marie valitsi Johnnyn, ja heti alkoi peli.  Hahmo: Lapset</w:t>
      </w:r>
    </w:p>
    <w:p>
      <w:r>
        <w:rPr>
          <w:b/>
        </w:rPr>
        <w:t xml:space="preserve">Tulos</w:t>
      </w:r>
    </w:p>
    <w:p>
      <w:r>
        <w:t xml:space="preserve">pitää hauskaa</w:t>
      </w:r>
    </w:p>
    <w:p>
      <w:r>
        <w:rPr>
          <w:b/>
        </w:rPr>
        <w:t xml:space="preserve">Esimerkki 7.771</w:t>
      </w:r>
    </w:p>
    <w:p>
      <w:r>
        <w:t xml:space="preserve">Konteksti: Lapset kokoontuivat välitunnille. He yrittivät päättää, mitä leikkisivät. Marie ehdotti, että he pelaisivat hippaa.  Lause: Marie valitsi Johnnyn, ja heti alkoi peli.  Hahmo: Johnny</w:t>
      </w:r>
    </w:p>
    <w:p>
      <w:r>
        <w:rPr>
          <w:b/>
        </w:rPr>
        <w:t xml:space="preserve">Tulos</w:t>
      </w:r>
    </w:p>
    <w:p>
      <w:r>
        <w:t xml:space="preserve">Ei ole</w:t>
      </w:r>
    </w:p>
    <w:p>
      <w:r>
        <w:rPr>
          <w:b/>
        </w:rPr>
        <w:t xml:space="preserve">Esimerkki 7.772</w:t>
      </w:r>
    </w:p>
    <w:p>
      <w:r>
        <w:t xml:space="preserve">Konteksti: Lapset kokoontuivat välitunnille. He yrittivät päättää, mitä leikkisivät. Marie ehdotti, että he pelaisivat hippaa. Marie valitsi siihen Johnnyn, ja heti alkoi peli.  Lause: Lapset juoksivat Johnnya karkuun, kun hän alkoi jahdata heitä.  Hahmo: Marie</w:t>
      </w:r>
    </w:p>
    <w:p>
      <w:r>
        <w:rPr>
          <w:b/>
        </w:rPr>
        <w:t xml:space="preserve">Tulos</w:t>
      </w:r>
    </w:p>
    <w:p>
      <w:r>
        <w:t xml:space="preserve">Ei ole</w:t>
      </w:r>
    </w:p>
    <w:p>
      <w:r>
        <w:rPr>
          <w:b/>
        </w:rPr>
        <w:t xml:space="preserve">Esimerkki 7.773</w:t>
      </w:r>
    </w:p>
    <w:p>
      <w:r>
        <w:t xml:space="preserve">Konteksti: Lapset kokoontuivat välitunnille. He yrittivät päättää, mitä leikkisivät. Marie ehdotti, että he pelaisivat hippaa. Marie valitsi siihen Johnnyn, ja heti alkoi peli.  Lause: Lapset juoksivat Johnnya karkuun, kun hän alkoi jahdata heitä.  Hahmo: Johnny: Lapset</w:t>
      </w:r>
    </w:p>
    <w:p>
      <w:r>
        <w:rPr>
          <w:b/>
        </w:rPr>
        <w:t xml:space="preserve">Tulos</w:t>
      </w:r>
    </w:p>
    <w:p>
      <w:r>
        <w:t xml:space="preserve">paeta häntä</w:t>
      </w:r>
    </w:p>
    <w:p>
      <w:r>
        <w:rPr>
          <w:b/>
        </w:rPr>
        <w:t xml:space="preserve">Tulos</w:t>
      </w:r>
    </w:p>
    <w:p>
      <w:r>
        <w:t xml:space="preserve">olla turvassa</w:t>
      </w:r>
    </w:p>
    <w:p>
      <w:r>
        <w:rPr>
          <w:b/>
        </w:rPr>
        <w:t xml:space="preserve">Esimerkki 7.774</w:t>
      </w:r>
    </w:p>
    <w:p>
      <w:r>
        <w:t xml:space="preserve">Konteksti: Lapset kokoontuivat välitunnille. He yrittivät päättää, mitä leikkisivät. Marie ehdotti, että he pelaisivat hippaa. Marie valitsi siihen Johnnyn, ja heti alkoi peli.  Lause: Lapset juoksivat Johnnya karkuun, kun hän alkoi jahdata heitä.  Hahmo: Johnny</w:t>
      </w:r>
    </w:p>
    <w:p>
      <w:r>
        <w:rPr>
          <w:b/>
        </w:rPr>
        <w:t xml:space="preserve">Tulos</w:t>
      </w:r>
    </w:p>
    <w:p>
      <w:r>
        <w:t xml:space="preserve">saada lapset kiinni</w:t>
      </w:r>
    </w:p>
    <w:p>
      <w:r>
        <w:rPr>
          <w:b/>
        </w:rPr>
        <w:t xml:space="preserve">Tulos</w:t>
      </w:r>
    </w:p>
    <w:p>
      <w:r>
        <w:t xml:space="preserve">jonkun muun olevan \"it\"</w:t>
      </w:r>
    </w:p>
    <w:p>
      <w:r>
        <w:rPr>
          <w:b/>
        </w:rPr>
        <w:t xml:space="preserve">Esimerkki 7.775</w:t>
      </w:r>
    </w:p>
    <w:p>
      <w:r>
        <w:t xml:space="preserve">Konteksti: Lause: Ei ole: Michael järkyttyi kuullessaan, että hänellä oli HIV.  Hahmo: Michael</w:t>
      </w:r>
    </w:p>
    <w:p>
      <w:r>
        <w:rPr>
          <w:b/>
        </w:rPr>
        <w:t xml:space="preserve">Tulos</w:t>
      </w:r>
    </w:p>
    <w:p>
      <w:r>
        <w:t xml:space="preserve">hän sai sairauden</w:t>
      </w:r>
    </w:p>
    <w:p>
      <w:r>
        <w:rPr>
          <w:b/>
        </w:rPr>
        <w:t xml:space="preserve">Esimerkki 7.776</w:t>
      </w:r>
    </w:p>
    <w:p>
      <w:r>
        <w:t xml:space="preserve">Konteksti: Michael oli tyrmistynyt kuullessaan, että hänellä oli HIV.  Lause: Hän tiesi, ettei se ole kuolemantuomio, mutta oli silti hyvin järkyttynyt.  Hahmo: Michael</w:t>
      </w:r>
    </w:p>
    <w:p>
      <w:r>
        <w:rPr>
          <w:b/>
        </w:rPr>
        <w:t xml:space="preserve">Tulos</w:t>
      </w:r>
    </w:p>
    <w:p>
      <w:r>
        <w:t xml:space="preserve">Ei ole</w:t>
      </w:r>
    </w:p>
    <w:p>
      <w:r>
        <w:rPr>
          <w:b/>
        </w:rPr>
        <w:t xml:space="preserve">Esimerkki 7.777</w:t>
      </w:r>
    </w:p>
    <w:p>
      <w:r>
        <w:t xml:space="preserve">Konteksti: Michael oli tyrmistynyt kuullessaan, että hänellä oli HIV. Hän tiesi, ettei se ole kuolemantuomio, mutta oli silti hyvin järkyttynyt.  Lause: Hän oli lähinnä huolissaan kaikista ihmisistä, joiden kanssa hän harrasti seksiä.  Hahmo: Michael</w:t>
      </w:r>
    </w:p>
    <w:p>
      <w:r>
        <w:rPr>
          <w:b/>
        </w:rPr>
        <w:t xml:space="preserve">Tulos</w:t>
      </w:r>
    </w:p>
    <w:p>
      <w:r>
        <w:t xml:space="preserve">Ei ole</w:t>
      </w:r>
    </w:p>
    <w:p>
      <w:r>
        <w:rPr>
          <w:b/>
        </w:rPr>
        <w:t xml:space="preserve">Esimerkki 7.778</w:t>
      </w:r>
    </w:p>
    <w:p>
      <w:r>
        <w:t xml:space="preserve">Konteksti: Michael oli tyrmistynyt kuullessaan, että hänellä oli HIV. Hän tiesi, ettei se ole kuolemantuomio, mutta oli silti hyvin järkyttynyt. Hän oli lähinnä huolissaan kaikista ihmisistä, joiden kanssa hän harrasti seksiä.  Lause: Heille kaikille olisi kerrottava ja heidät olisi testattava.  Hahmo: Michael</w:t>
      </w:r>
    </w:p>
    <w:p>
      <w:r>
        <w:rPr>
          <w:b/>
        </w:rPr>
        <w:t xml:space="preserve">Tulos</w:t>
      </w:r>
    </w:p>
    <w:p>
      <w:r>
        <w:t xml:space="preserve">Ei ole</w:t>
      </w:r>
    </w:p>
    <w:p>
      <w:r>
        <w:rPr>
          <w:b/>
        </w:rPr>
        <w:t xml:space="preserve">Esimerkki 7.779</w:t>
      </w:r>
    </w:p>
    <w:p>
      <w:r>
        <w:t xml:space="preserve">Konteksti: Michael oli tyrmistynyt kuullessaan, että hänellä oli HIV. Hän tiesi, ettei se ole kuolemantuomio, mutta oli silti hyvin järkyttynyt. Hän oli lähinnä huolissaan kaikista ihmisistä, joiden kanssa hän harrasti seksiä. Heille kaikille olisi kerrottava asiasta ja heidät olisi testattava.  Lause: Hän ei pettänyt ketään, mutta tunsi silti olonsa kamalaksi siitä huolimatta.  Hahmo: Michael</w:t>
      </w:r>
    </w:p>
    <w:p>
      <w:r>
        <w:rPr>
          <w:b/>
        </w:rPr>
        <w:t xml:space="preserve">Tulos</w:t>
      </w:r>
    </w:p>
    <w:p>
      <w:r>
        <w:t xml:space="preserve">tuntea myötätuntoa</w:t>
      </w:r>
    </w:p>
    <w:p>
      <w:r>
        <w:rPr>
          <w:b/>
        </w:rPr>
        <w:t xml:space="preserve">Tulos</w:t>
      </w:r>
    </w:p>
    <w:p>
      <w:r>
        <w:t xml:space="preserve">olla turvassa</w:t>
      </w:r>
    </w:p>
    <w:p>
      <w:r>
        <w:rPr>
          <w:b/>
        </w:rPr>
        <w:t xml:space="preserve">Esimerkki 7.780</w:t>
      </w:r>
    </w:p>
    <w:p>
      <w:r>
        <w:t xml:space="preserve">Konteksti: Lause: Ei ole: Perhe oli ahkerasti töissä.  Hahmo: Perhe.</w:t>
      </w:r>
    </w:p>
    <w:p>
      <w:r>
        <w:rPr>
          <w:b/>
        </w:rPr>
        <w:t xml:space="preserve">Tulos</w:t>
      </w:r>
    </w:p>
    <w:p>
      <w:r>
        <w:t xml:space="preserve">ansaita rahaa</w:t>
      </w:r>
    </w:p>
    <w:p>
      <w:r>
        <w:rPr>
          <w:b/>
        </w:rPr>
        <w:t xml:space="preserve">Esimerkki 7.781</w:t>
      </w:r>
    </w:p>
    <w:p>
      <w:r>
        <w:t xml:space="preserve">Konteksti: Perhe oli ahkerasti töissä.  Lause: He aikoivat remontoida koko keittiönsä.  Hahmo: Perhe.</w:t>
      </w:r>
    </w:p>
    <w:p>
      <w:r>
        <w:rPr>
          <w:b/>
        </w:rPr>
        <w:t xml:space="preserve">Tulos</w:t>
      </w:r>
    </w:p>
    <w:p>
      <w:r>
        <w:t xml:space="preserve">uusi keittiö</w:t>
      </w:r>
    </w:p>
    <w:p>
      <w:r>
        <w:rPr>
          <w:b/>
        </w:rPr>
        <w:t xml:space="preserve">Tulos</w:t>
      </w:r>
    </w:p>
    <w:p>
      <w:r>
        <w:t xml:space="preserve">remontoida</w:t>
      </w:r>
    </w:p>
    <w:p>
      <w:r>
        <w:rPr>
          <w:b/>
        </w:rPr>
        <w:t xml:space="preserve">Esimerkki 7.782</w:t>
      </w:r>
    </w:p>
    <w:p>
      <w:r>
        <w:t xml:space="preserve">Konteksti: Perhe oli ahkerasti töissä. He aikoivat kunnostaa koko keittiönsä.  Lause: He repivät kaapit ja työtasot.  Hahmo: Perhe.</w:t>
      </w:r>
    </w:p>
    <w:p>
      <w:r>
        <w:rPr>
          <w:b/>
        </w:rPr>
        <w:t xml:space="preserve">Tulos</w:t>
      </w:r>
    </w:p>
    <w:p>
      <w:r>
        <w:t xml:space="preserve">uuden näköinen keittiö</w:t>
      </w:r>
    </w:p>
    <w:p>
      <w:r>
        <w:rPr>
          <w:b/>
        </w:rPr>
        <w:t xml:space="preserve">Esimerkki 7.783</w:t>
      </w:r>
    </w:p>
    <w:p>
      <w:r>
        <w:t xml:space="preserve">Konteksti: Perhe oli ahkerasti töissä. He aikoivat kunnostaa koko keittiönsä. He repivät kaapit ja työtasot pois.  Lause: Kun he olivat valmiita, se oli kaunis.  Hahmo: Perhe.</w:t>
      </w:r>
    </w:p>
    <w:p>
      <w:r>
        <w:rPr>
          <w:b/>
        </w:rPr>
        <w:t xml:space="preserve">Tulos</w:t>
      </w:r>
    </w:p>
    <w:p>
      <w:r>
        <w:t xml:space="preserve">Ei ole</w:t>
      </w:r>
    </w:p>
    <w:p>
      <w:r>
        <w:rPr>
          <w:b/>
        </w:rPr>
        <w:t xml:space="preserve">Esimerkki 7.784</w:t>
      </w:r>
    </w:p>
    <w:p>
      <w:r>
        <w:t xml:space="preserve">Konteksti: Perhe oli ahkerasti töissä. He aikoivat kunnostaa koko keittiönsä. He repivät kaapit ja työtasot pois. Kun he olivat valmiita, se oli kaunis.  Lause: He rakastivat tehtyjä muutoksia.  Hahmo: Perhe.</w:t>
      </w:r>
    </w:p>
    <w:p>
      <w:r>
        <w:rPr>
          <w:b/>
        </w:rPr>
        <w:t xml:space="preserve">Tulos</w:t>
      </w:r>
    </w:p>
    <w:p>
      <w:r>
        <w:t xml:space="preserve">Ei ole</w:t>
      </w:r>
    </w:p>
    <w:p>
      <w:r>
        <w:rPr>
          <w:b/>
        </w:rPr>
        <w:t xml:space="preserve">Esimerkki 7.785</w:t>
      </w:r>
    </w:p>
    <w:p>
      <w:r>
        <w:t xml:space="preserve">Konteksti: Lause: Ei ole: Lause: Rakastan grillattuja juustovoileipiä.  Hahmo: Minä (itse)</w:t>
      </w:r>
    </w:p>
    <w:p>
      <w:r>
        <w:rPr>
          <w:b/>
        </w:rPr>
        <w:t xml:space="preserve">Tulos</w:t>
      </w:r>
    </w:p>
    <w:p>
      <w:r>
        <w:t xml:space="preserve">maukasta ruokaa</w:t>
      </w:r>
    </w:p>
    <w:p>
      <w:r>
        <w:rPr>
          <w:b/>
        </w:rPr>
        <w:t xml:space="preserve">Tulos</w:t>
      </w:r>
    </w:p>
    <w:p>
      <w:r>
        <w:t xml:space="preserve">terveellinen ruoka</w:t>
      </w:r>
    </w:p>
    <w:p>
      <w:r>
        <w:rPr>
          <w:b/>
        </w:rPr>
        <w:t xml:space="preserve">Esimerkki 7.786</w:t>
      </w:r>
    </w:p>
    <w:p>
      <w:r>
        <w:t xml:space="preserve">Konteksti: Rakastan grillattuja juustovoileipiä.  Lause: Joskus olen vain liian laiska grillaamaan niitä kunnolla hellalla.  Hahmo: Minä (itse)</w:t>
      </w:r>
    </w:p>
    <w:p>
      <w:r>
        <w:rPr>
          <w:b/>
        </w:rPr>
        <w:t xml:space="preserve">Tulos</w:t>
      </w:r>
    </w:p>
    <w:p>
      <w:r>
        <w:t xml:space="preserve">Ei ole</w:t>
      </w:r>
    </w:p>
    <w:p>
      <w:r>
        <w:rPr>
          <w:b/>
        </w:rPr>
        <w:t xml:space="preserve">Esimerkki 7.787</w:t>
      </w:r>
    </w:p>
    <w:p>
      <w:r>
        <w:t xml:space="preserve">Konteksti: Rakastan grillattuja juustovoileipiä. Joskus olen vain liian laiska grillaamaan niitä kunnolla liedellä.  Lause: Päätin kokeilla leivän paahtamista leivänpaahtimessa.  Hahmo: Minä (itse)</w:t>
      </w:r>
    </w:p>
    <w:p>
      <w:r>
        <w:rPr>
          <w:b/>
        </w:rPr>
        <w:t xml:space="preserve">Tulos</w:t>
      </w:r>
    </w:p>
    <w:p>
      <w:r>
        <w:t xml:space="preserve">valmistaa ruokaa erityyppisellä tavalla</w:t>
      </w:r>
    </w:p>
    <w:p>
      <w:r>
        <w:rPr>
          <w:b/>
        </w:rPr>
        <w:t xml:space="preserve">Tulos</w:t>
      </w:r>
    </w:p>
    <w:p>
      <w:r>
        <w:t xml:space="preserve">syödä voileipiä ilman monia ruokia</w:t>
      </w:r>
    </w:p>
    <w:p>
      <w:r>
        <w:rPr>
          <w:b/>
        </w:rPr>
        <w:t xml:space="preserve">Tulos</w:t>
      </w:r>
    </w:p>
    <w:p>
      <w:r>
        <w:t xml:space="preserve">vähemmän työtä</w:t>
      </w:r>
    </w:p>
    <w:p>
      <w:r>
        <w:rPr>
          <w:b/>
        </w:rPr>
        <w:t xml:space="preserve">Esimerkki 7.788</w:t>
      </w:r>
    </w:p>
    <w:p>
      <w:r>
        <w:t xml:space="preserve">Konteksti: Rakastan grillattuja juustovoileipiä. Joskus olen vain liian laiska grillaamaan niitä kunnolla liedellä. Päätin kokeilla leivän paahtamista leivänpaahtimessa.  Lause: Kun se on paahdettu, laitan sen päälle juustoa ja voita.  Hahmo: Minä (itse)</w:t>
      </w:r>
    </w:p>
    <w:p>
      <w:r>
        <w:rPr>
          <w:b/>
        </w:rPr>
        <w:t xml:space="preserve">Tulos</w:t>
      </w:r>
    </w:p>
    <w:p>
      <w:r>
        <w:t xml:space="preserve">syödä voileipä</w:t>
      </w:r>
    </w:p>
    <w:p>
      <w:r>
        <w:rPr>
          <w:b/>
        </w:rPr>
        <w:t xml:space="preserve">Tulos</w:t>
      </w:r>
    </w:p>
    <w:p>
      <w:r>
        <w:t xml:space="preserve">syödä grillattua juustovoileipää</w:t>
      </w:r>
    </w:p>
    <w:p>
      <w:r>
        <w:rPr>
          <w:b/>
        </w:rPr>
        <w:t xml:space="preserve">Esimerkki 7.789</w:t>
      </w:r>
    </w:p>
    <w:p>
      <w:r>
        <w:t xml:space="preserve">Konteksti: Rakastan grillattuja juustovoileipiä. Joskus olen vain liian laiska grillaamaan niitä kunnolla liedellä. Päätin kokeilla leivän paahtamista leivänpaahtimessa. Kun se on paahdettu, laitan sen päälle juustoa ja voita.  Lause: Sulatan juuston voileivän päälle mikroaaltouunissa, ja se on täydellinen.  Hahmo: Minä (itse)</w:t>
      </w:r>
    </w:p>
    <w:p>
      <w:r>
        <w:rPr>
          <w:b/>
        </w:rPr>
        <w:t xml:space="preserve">Tulos</w:t>
      </w:r>
    </w:p>
    <w:p>
      <w:r>
        <w:t xml:space="preserve">valmistaa voileipä nopeammin</w:t>
      </w:r>
    </w:p>
    <w:p>
      <w:r>
        <w:rPr>
          <w:b/>
        </w:rPr>
        <w:t xml:space="preserve">Tulos</w:t>
      </w:r>
    </w:p>
    <w:p>
      <w:r>
        <w:t xml:space="preserve">säästää aikaa</w:t>
      </w:r>
    </w:p>
    <w:p>
      <w:r>
        <w:rPr>
          <w:b/>
        </w:rPr>
        <w:t xml:space="preserve">Esimerkki 7.790</w:t>
      </w:r>
    </w:p>
    <w:p>
      <w:r>
        <w:t xml:space="preserve">Konteksti: Lause: Ei ole: Stella on aina rakastanut Rolling Stonesia.  Hahmo: Stella</w:t>
      </w:r>
    </w:p>
    <w:p>
      <w:r>
        <w:rPr>
          <w:b/>
        </w:rPr>
        <w:t xml:space="preserve">Tulos</w:t>
      </w:r>
    </w:p>
    <w:p>
      <w:r>
        <w:t xml:space="preserve">Ei ole</w:t>
      </w:r>
    </w:p>
    <w:p>
      <w:r>
        <w:rPr>
          <w:b/>
        </w:rPr>
        <w:t xml:space="preserve">Esimerkki 7.791</w:t>
      </w:r>
    </w:p>
    <w:p>
      <w:r>
        <w:t xml:space="preserve">Konteksti: Lause: Ei ole: Stella on aina rakastanut Rolling Stonesia.  Hahmo: Stella: Rolling Stones</w:t>
      </w:r>
    </w:p>
    <w:p>
      <w:r>
        <w:rPr>
          <w:b/>
        </w:rPr>
        <w:t xml:space="preserve">Tulos</w:t>
      </w:r>
    </w:p>
    <w:p>
      <w:r>
        <w:t xml:space="preserve">Ei ole</w:t>
      </w:r>
    </w:p>
    <w:p>
      <w:r>
        <w:rPr>
          <w:b/>
        </w:rPr>
        <w:t xml:space="preserve">Esimerkki 7.792</w:t>
      </w:r>
    </w:p>
    <w:p>
      <w:r>
        <w:t xml:space="preserve">Konteksti: Stella on aina rakastanut Rolling Stonesia.  Lause: Hän sai tietää, että Stones konsertoi hänen kotikaupungissaan.  Hahmo: Stella</w:t>
      </w:r>
    </w:p>
    <w:p>
      <w:r>
        <w:rPr>
          <w:b/>
        </w:rPr>
        <w:t xml:space="preserve">Tulos</w:t>
      </w:r>
    </w:p>
    <w:p>
      <w:r>
        <w:t xml:space="preserve">Ei ole</w:t>
      </w:r>
    </w:p>
    <w:p>
      <w:r>
        <w:rPr>
          <w:b/>
        </w:rPr>
        <w:t xml:space="preserve">Esimerkki 7.793</w:t>
      </w:r>
    </w:p>
    <w:p>
      <w:r>
        <w:t xml:space="preserve">Konteksti: Stella on aina rakastanut Rolling Stonesia.  Lause: Hän sai tietää, että Stones konsertoi hänen kotikaupungissaan.  Hahmo: Stella: Rolling Stones</w:t>
      </w:r>
    </w:p>
    <w:p>
      <w:r>
        <w:rPr>
          <w:b/>
        </w:rPr>
        <w:t xml:space="preserve">Tulos</w:t>
      </w:r>
    </w:p>
    <w:p>
      <w:r>
        <w:t xml:space="preserve">Ei ole</w:t>
      </w:r>
    </w:p>
    <w:p>
      <w:r>
        <w:rPr>
          <w:b/>
        </w:rPr>
        <w:t xml:space="preserve">Esimerkki 7.794</w:t>
      </w:r>
    </w:p>
    <w:p>
      <w:r>
        <w:t xml:space="preserve">Konteksti: Stella on aina rakastanut Rolling Stonesia. Hän sai kuulla, että he konsertoivat hänen kotikaupungissaan.  Lause: Stella ei saanut lippuja ennen kuin ne myytiin loppuun.  Hahmo: Stella</w:t>
      </w:r>
    </w:p>
    <w:p>
      <w:r>
        <w:rPr>
          <w:b/>
        </w:rPr>
        <w:t xml:space="preserve">Tulos</w:t>
      </w:r>
    </w:p>
    <w:p>
      <w:r>
        <w:t xml:space="preserve">Ei ole</w:t>
      </w:r>
    </w:p>
    <w:p>
      <w:r>
        <w:rPr>
          <w:b/>
        </w:rPr>
        <w:t xml:space="preserve">Esimerkki 7.795</w:t>
      </w:r>
    </w:p>
    <w:p>
      <w:r>
        <w:t xml:space="preserve">Konteksti: Stella on aina rakastanut Rolling Stonesia. Hän sai kuulla, että he konsertoivat hänen kotikaupungissaan.  Lause: Stella ei saanut lippuja ennen kuin ne myytiin loppuun.  Hahmo: Stella: Rolling Stones</w:t>
      </w:r>
    </w:p>
    <w:p>
      <w:r>
        <w:rPr>
          <w:b/>
        </w:rPr>
        <w:t xml:space="preserve">Tulos</w:t>
      </w:r>
    </w:p>
    <w:p>
      <w:r>
        <w:t xml:space="preserve">Ei ole</w:t>
      </w:r>
    </w:p>
    <w:p>
      <w:r>
        <w:rPr>
          <w:b/>
        </w:rPr>
        <w:t xml:space="preserve">Esimerkki 7.796</w:t>
      </w:r>
    </w:p>
    <w:p>
      <w:r>
        <w:t xml:space="preserve">Konteksti: Stella on aina rakastanut Rolling Stonesia. Hän sai kuulla, että he konsertoivat hänen kotikaupungissaan. Stella ei saanut lippuja ennen kuin ne myytiin loppuun.  Lause: Hän soitti radioasemalle yrittäen voittaa lippuja.  Hahmo: Stella</w:t>
      </w:r>
    </w:p>
    <w:p>
      <w:r>
        <w:rPr>
          <w:b/>
        </w:rPr>
        <w:t xml:space="preserve">Tulos</w:t>
      </w:r>
    </w:p>
    <w:p>
      <w:r>
        <w:t xml:space="preserve">saadaksesi mahdollisuuden voittaa liput konserttiin.</w:t>
      </w:r>
    </w:p>
    <w:p>
      <w:r>
        <w:rPr>
          <w:b/>
        </w:rPr>
        <w:t xml:space="preserve">Tulos</w:t>
      </w:r>
    </w:p>
    <w:p>
      <w:r>
        <w:t xml:space="preserve">menestyä</w:t>
      </w:r>
    </w:p>
    <w:p>
      <w:r>
        <w:rPr>
          <w:b/>
        </w:rPr>
        <w:t xml:space="preserve">Esimerkki 7.797</w:t>
      </w:r>
    </w:p>
    <w:p>
      <w:r>
        <w:t xml:space="preserve">Konteksti: Stella on aina rakastanut Rolling Stonesia. Hän sai kuulla, että he konsertoivat hänen kotikaupungissaan. Stella ei saanut lippuja ennen kuin ne myytiin loppuun.  Lause: Hän soitti radioasemalle yrittäen voittaa lippuja.  Hahmo: Stella: Rolling Stones</w:t>
      </w:r>
    </w:p>
    <w:p>
      <w:r>
        <w:rPr>
          <w:b/>
        </w:rPr>
        <w:t xml:space="preserve">Tulos</w:t>
      </w:r>
    </w:p>
    <w:p>
      <w:r>
        <w:t xml:space="preserve">Ei ole</w:t>
      </w:r>
    </w:p>
    <w:p>
      <w:r>
        <w:rPr>
          <w:b/>
        </w:rPr>
        <w:t xml:space="preserve">Esimerkki 7.798</w:t>
      </w:r>
    </w:p>
    <w:p>
      <w:r>
        <w:t xml:space="preserve">Konteksti: Stella on aina rakastanut Rolling Stonesia. Hän sai kuulla, että he konsertoivat hänen kotikaupungissaan. Stella ei saanut lippuja ennen kuin ne myytiin loppuun. Hän soitti radioasemalle yrittäessään voittaa lippuja.  Lause: Hän voitti neljä backstagepassia!  Hahmo: Stella</w:t>
      </w:r>
    </w:p>
    <w:p>
      <w:r>
        <w:rPr>
          <w:b/>
        </w:rPr>
        <w:t xml:space="preserve">Tulos</w:t>
      </w:r>
    </w:p>
    <w:p>
      <w:r>
        <w:t xml:space="preserve">nähdä konsertti</w:t>
      </w:r>
    </w:p>
    <w:p>
      <w:r>
        <w:rPr>
          <w:b/>
        </w:rPr>
        <w:t xml:space="preserve">Esimerkki 7.799</w:t>
      </w:r>
    </w:p>
    <w:p>
      <w:r>
        <w:t xml:space="preserve">Konteksti: Stella on aina rakastanut Rolling Stonesia. Hän sai kuulla, että he konsertoivat hänen kotikaupungissaan. Stella ei saanut lippuja ennen kuin ne myytiin loppuun. Hän soitti radioasemalle yrittäessään voittaa lippuja.  Lause: Hän voitti neljä backstagepassia!  Hahmo: Rolling Stones</w:t>
      </w:r>
    </w:p>
    <w:p>
      <w:r>
        <w:rPr>
          <w:b/>
        </w:rPr>
        <w:t xml:space="preserve">Tulos</w:t>
      </w:r>
    </w:p>
    <w:p>
      <w:r>
        <w:t xml:space="preserve">pitää hauskaa</w:t>
      </w:r>
    </w:p>
    <w:p>
      <w:r>
        <w:rPr>
          <w:b/>
        </w:rPr>
        <w:t xml:space="preserve">Esimerkki 7.800</w:t>
      </w:r>
    </w:p>
    <w:p>
      <w:r>
        <w:t xml:space="preserve">Konteksti: Lause: Ei ole: Ryan valmistautui työhaastatteluun.  Hahmo: Ryan</w:t>
      </w:r>
    </w:p>
    <w:p>
      <w:r>
        <w:rPr>
          <w:b/>
        </w:rPr>
        <w:t xml:space="preserve">Tulos</w:t>
      </w:r>
    </w:p>
    <w:p>
      <w:r>
        <w:t xml:space="preserve">pärjätä hyvin</w:t>
      </w:r>
    </w:p>
    <w:p>
      <w:r>
        <w:rPr>
          <w:b/>
        </w:rPr>
        <w:t xml:space="preserve">Tulos</w:t>
      </w:r>
    </w:p>
    <w:p>
      <w:r>
        <w:t xml:space="preserve">saada rahaa</w:t>
      </w:r>
    </w:p>
    <w:p>
      <w:r>
        <w:rPr>
          <w:b/>
        </w:rPr>
        <w:t xml:space="preserve">Esimerkki 7.801</w:t>
      </w:r>
    </w:p>
    <w:p>
      <w:r>
        <w:t xml:space="preserve">Konteksti: Ryan valmistautui työhaastatteluun.  Lause: Mutta hän oli todella hermostunut.  Hahmo: Ryan</w:t>
      </w:r>
    </w:p>
    <w:p>
      <w:r>
        <w:rPr>
          <w:b/>
        </w:rPr>
        <w:t xml:space="preserve">Tulos</w:t>
      </w:r>
    </w:p>
    <w:p>
      <w:r>
        <w:t xml:space="preserve">saada rahaa</w:t>
      </w:r>
    </w:p>
    <w:p>
      <w:r>
        <w:rPr>
          <w:b/>
        </w:rPr>
        <w:t xml:space="preserve">Esimerkki 7.802</w:t>
      </w:r>
    </w:p>
    <w:p>
      <w:r>
        <w:t xml:space="preserve">Konteksti: Ryan valmistautui työhaastatteluun. Mutta hän oli todella hermostunut.  Lause: Hän kävi samat kysymykset läpi yhä uudelleen ja uudelleen.  Hahmo: Ryan</w:t>
      </w:r>
    </w:p>
    <w:p>
      <w:r>
        <w:rPr>
          <w:b/>
        </w:rPr>
        <w:t xml:space="preserve">Tulos</w:t>
      </w:r>
    </w:p>
    <w:p>
      <w:r>
        <w:t xml:space="preserve">olla valmis</w:t>
      </w:r>
    </w:p>
    <w:p>
      <w:r>
        <w:rPr>
          <w:b/>
        </w:rPr>
        <w:t xml:space="preserve">Tulos</w:t>
      </w:r>
    </w:p>
    <w:p>
      <w:r>
        <w:t xml:space="preserve">saadakseen työn</w:t>
      </w:r>
    </w:p>
    <w:p>
      <w:r>
        <w:rPr>
          <w:b/>
        </w:rPr>
        <w:t xml:space="preserve">Esimerkki 7.803</w:t>
      </w:r>
    </w:p>
    <w:p>
      <w:r>
        <w:t xml:space="preserve">Konteksti: Ryan valmistautui työhaastatteluun. Mutta hän oli todella hermostunut. Hän kävi samat kysymykset läpi yhä uudelleen ja uudelleen.  Lause: Ryan ei kuitenkaan tuntenut oloaan itsevarmaksi.  Hahmo: Ryan</w:t>
      </w:r>
    </w:p>
    <w:p>
      <w:r>
        <w:rPr>
          <w:b/>
        </w:rPr>
        <w:t xml:space="preserve">Tulos</w:t>
      </w:r>
    </w:p>
    <w:p>
      <w:r>
        <w:t xml:space="preserve">Ei ole</w:t>
      </w:r>
    </w:p>
    <w:p>
      <w:r>
        <w:rPr>
          <w:b/>
        </w:rPr>
        <w:t xml:space="preserve">Esimerkki 7.804</w:t>
      </w:r>
    </w:p>
    <w:p>
      <w:r>
        <w:t xml:space="preserve">Konteksti: Ryan valmistautui työhaastatteluun. Mutta hän oli todella hermostunut. Hän kävi samat kysymykset läpi yhä uudelleen ja uudelleen. Mutta hän ei silti tuntenut oloaan itsevarmaksi.  Lause: Ryan päätti siirtää työhaastattelunsa toiselle kerralle.  Hahmo: Ryan</w:t>
      </w:r>
    </w:p>
    <w:p>
      <w:r>
        <w:rPr>
          <w:b/>
        </w:rPr>
        <w:t xml:space="preserve">Tulos</w:t>
      </w:r>
    </w:p>
    <w:p>
      <w:r>
        <w:t xml:space="preserve">tehdä paremmin</w:t>
      </w:r>
    </w:p>
    <w:p>
      <w:r>
        <w:rPr>
          <w:b/>
        </w:rPr>
        <w:t xml:space="preserve">Tulos</w:t>
      </w:r>
    </w:p>
    <w:p>
      <w:r>
        <w:t xml:space="preserve">saadakseen työn</w:t>
      </w:r>
    </w:p>
    <w:p>
      <w:r>
        <w:rPr>
          <w:b/>
        </w:rPr>
        <w:t xml:space="preserve">Esimerkki 7.805</w:t>
      </w:r>
    </w:p>
    <w:p>
      <w:r>
        <w:t xml:space="preserve">Konteksti: Lause: Ei ole: Työpaikallamme oli kissoja.  Hahmo: Hiiri</w:t>
      </w:r>
    </w:p>
    <w:p>
      <w:r>
        <w:rPr>
          <w:b/>
        </w:rPr>
        <w:t xml:space="preserve">Tulos</w:t>
      </w:r>
    </w:p>
    <w:p>
      <w:r>
        <w:t xml:space="preserve">Ei ole</w:t>
      </w:r>
    </w:p>
    <w:p>
      <w:r>
        <w:rPr>
          <w:b/>
        </w:rPr>
        <w:t xml:space="preserve">Esimerkki 7.806</w:t>
      </w:r>
    </w:p>
    <w:p>
      <w:r>
        <w:t xml:space="preserve">Konteksti: Lause: Ei ole: Työpaikallamme oli kissoja.  Hahmo: Hiiret</w:t>
      </w:r>
    </w:p>
    <w:p>
      <w:r>
        <w:rPr>
          <w:b/>
        </w:rPr>
        <w:t xml:space="preserve">Tulos</w:t>
      </w:r>
    </w:p>
    <w:p>
      <w:r>
        <w:t xml:space="preserve">Ei ole</w:t>
      </w:r>
    </w:p>
    <w:p>
      <w:r>
        <w:rPr>
          <w:b/>
        </w:rPr>
        <w:t xml:space="preserve">Esimerkki 7.807</w:t>
      </w:r>
    </w:p>
    <w:p>
      <w:r>
        <w:t xml:space="preserve">Konteksti: Lause: Ei ole: Työpaikallamme oli kissoja.  Hahmo: Kissat</w:t>
      </w:r>
    </w:p>
    <w:p>
      <w:r>
        <w:rPr>
          <w:b/>
        </w:rPr>
        <w:t xml:space="preserve">Tulos</w:t>
      </w:r>
    </w:p>
    <w:p>
      <w:r>
        <w:t xml:space="preserve">Ei ole</w:t>
      </w:r>
    </w:p>
    <w:p>
      <w:r>
        <w:rPr>
          <w:b/>
        </w:rPr>
        <w:t xml:space="preserve">Esimerkki 7.808</w:t>
      </w:r>
    </w:p>
    <w:p>
      <w:r>
        <w:t xml:space="preserve">Konteksti: Lause: Ei ole: Työpaikallamme oli kissoja.  Hahmo: Kissa</w:t>
      </w:r>
    </w:p>
    <w:p>
      <w:r>
        <w:rPr>
          <w:b/>
        </w:rPr>
        <w:t xml:space="preserve">Tulos</w:t>
      </w:r>
    </w:p>
    <w:p>
      <w:r>
        <w:t xml:space="preserve">Ei ole</w:t>
      </w:r>
    </w:p>
    <w:p>
      <w:r>
        <w:rPr>
          <w:b/>
        </w:rPr>
        <w:t xml:space="preserve">Esimerkki 7.809</w:t>
      </w:r>
    </w:p>
    <w:p>
      <w:r>
        <w:t xml:space="preserve">Konteksti: Lause: Ei ole: Työpaikallamme oli kissoja.  Hahmo: Pomoni</w:t>
      </w:r>
    </w:p>
    <w:p>
      <w:r>
        <w:rPr>
          <w:b/>
        </w:rPr>
        <w:t xml:space="preserve">Tulos</w:t>
      </w:r>
    </w:p>
    <w:p>
      <w:r>
        <w:t xml:space="preserve">Ei ole</w:t>
      </w:r>
    </w:p>
    <w:p>
      <w:r>
        <w:rPr>
          <w:b/>
        </w:rPr>
        <w:t xml:space="preserve">Esimerkki 7.810</w:t>
      </w:r>
    </w:p>
    <w:p>
      <w:r>
        <w:t xml:space="preserve">Konteksti: Meillä oli kissoja työpaikallamme.  Lause: Ne olivat siellä valvomassa rakennuksen hiiriä.  Hahmo: Hiiri</w:t>
      </w:r>
    </w:p>
    <w:p>
      <w:r>
        <w:rPr>
          <w:b/>
        </w:rPr>
        <w:t xml:space="preserve">Tulos</w:t>
      </w:r>
    </w:p>
    <w:p>
      <w:r>
        <w:t xml:space="preserve">Ei ole</w:t>
      </w:r>
    </w:p>
    <w:p>
      <w:r>
        <w:rPr>
          <w:b/>
        </w:rPr>
        <w:t xml:space="preserve">Esimerkki 7.811</w:t>
      </w:r>
    </w:p>
    <w:p>
      <w:r>
        <w:t xml:space="preserve">Konteksti: Meillä oli kissoja työpaikallamme.  Lause: Ne olivat siellä valvomassa rakennuksen hiiriä.  Hahmo: Hiiret</w:t>
      </w:r>
    </w:p>
    <w:p>
      <w:r>
        <w:rPr>
          <w:b/>
        </w:rPr>
        <w:t xml:space="preserve">Tulos</w:t>
      </w:r>
    </w:p>
    <w:p>
      <w:r>
        <w:t xml:space="preserve">Ei ole</w:t>
      </w:r>
    </w:p>
    <w:p>
      <w:r>
        <w:rPr>
          <w:b/>
        </w:rPr>
        <w:t xml:space="preserve">Esimerkki 7.812</w:t>
      </w:r>
    </w:p>
    <w:p>
      <w:r>
        <w:t xml:space="preserve">Konteksti: Meillä oli kissoja työpaikallamme.  Lause: Ne olivat siellä valvomassa rakennuksen hiiriä.  Hahmo: Kissat</w:t>
      </w:r>
    </w:p>
    <w:p>
      <w:r>
        <w:rPr>
          <w:b/>
        </w:rPr>
        <w:t xml:space="preserve">Tulos</w:t>
      </w:r>
    </w:p>
    <w:p>
      <w:r>
        <w:t xml:space="preserve">miellyttääkseen omistajiaan</w:t>
      </w:r>
    </w:p>
    <w:p>
      <w:r>
        <w:rPr>
          <w:b/>
        </w:rPr>
        <w:t xml:space="preserve">Tulos</w:t>
      </w:r>
    </w:p>
    <w:p>
      <w:r>
        <w:t xml:space="preserve">pyydystää ja syödä hiiriä</w:t>
      </w:r>
    </w:p>
    <w:p>
      <w:r>
        <w:rPr>
          <w:b/>
        </w:rPr>
        <w:t xml:space="preserve">Esimerkki 7.813</w:t>
      </w:r>
    </w:p>
    <w:p>
      <w:r>
        <w:t xml:space="preserve">Konteksti: Meillä oli kissoja työpaikallamme.  Lause: Ne olivat siellä valvomassa rakennuksen hiiriä.  Hahmo: Kissa</w:t>
      </w:r>
    </w:p>
    <w:p>
      <w:r>
        <w:rPr>
          <w:b/>
        </w:rPr>
        <w:t xml:space="preserve">Tulos</w:t>
      </w:r>
    </w:p>
    <w:p>
      <w:r>
        <w:t xml:space="preserve">Ei ole</w:t>
      </w:r>
    </w:p>
    <w:p>
      <w:r>
        <w:rPr>
          <w:b/>
        </w:rPr>
        <w:t xml:space="preserve">Esimerkki 7.814</w:t>
      </w:r>
    </w:p>
    <w:p>
      <w:r>
        <w:t xml:space="preserve">Konteksti: Meillä oli kissoja työpaikallamme.  Lause: Ne olivat siellä valvomassa rakennuksen hiiriä.  Hahmo: Pomoni</w:t>
      </w:r>
    </w:p>
    <w:p>
      <w:r>
        <w:rPr>
          <w:b/>
        </w:rPr>
        <w:t xml:space="preserve">Tulos</w:t>
      </w:r>
    </w:p>
    <w:p>
      <w:r>
        <w:t xml:space="preserve">Ei ole</w:t>
      </w:r>
    </w:p>
    <w:p>
      <w:r>
        <w:rPr>
          <w:b/>
        </w:rPr>
        <w:t xml:space="preserve">Esimerkki 7.815</w:t>
      </w:r>
    </w:p>
    <w:p>
      <w:r>
        <w:t xml:space="preserve">Konteksti: Meillä oli kissoja työpaikallamme. Ne pitivät rakennuksen hiiret kurissa.  Lause: Eräänä päivänä pomoni tuli aikaisin töihin.  Hahmo: Hiiri</w:t>
      </w:r>
    </w:p>
    <w:p>
      <w:r>
        <w:rPr>
          <w:b/>
        </w:rPr>
        <w:t xml:space="preserve">Tulos</w:t>
      </w:r>
    </w:p>
    <w:p>
      <w:r>
        <w:t xml:space="preserve">Ei ole</w:t>
      </w:r>
    </w:p>
    <w:p>
      <w:r>
        <w:rPr>
          <w:b/>
        </w:rPr>
        <w:t xml:space="preserve">Esimerkki 7.816</w:t>
      </w:r>
    </w:p>
    <w:p>
      <w:r>
        <w:t xml:space="preserve">Konteksti: Meillä oli kissoja työpaikallamme. Ne pitivät rakennuksen hiiret kurissa.  Lause: Eräänä päivänä pomoni tuli aikaisin töihin.  Hahmo: Hiiret</w:t>
      </w:r>
    </w:p>
    <w:p>
      <w:r>
        <w:rPr>
          <w:b/>
        </w:rPr>
        <w:t xml:space="preserve">Tulos</w:t>
      </w:r>
    </w:p>
    <w:p>
      <w:r>
        <w:t xml:space="preserve">Ei ole</w:t>
      </w:r>
    </w:p>
    <w:p>
      <w:r>
        <w:rPr>
          <w:b/>
        </w:rPr>
        <w:t xml:space="preserve">Esimerkki 7.817</w:t>
      </w:r>
    </w:p>
    <w:p>
      <w:r>
        <w:t xml:space="preserve">Konteksti: Meillä oli kissoja työpaikallamme. Ne pitivät rakennuksen hiiret kurissa.  Lause: Eräänä päivänä pomoni tuli aikaisin töihin.  Hahmo: Kissat</w:t>
      </w:r>
    </w:p>
    <w:p>
      <w:r>
        <w:rPr>
          <w:b/>
        </w:rPr>
        <w:t xml:space="preserve">Tulos</w:t>
      </w:r>
    </w:p>
    <w:p>
      <w:r>
        <w:t xml:space="preserve">Ei ole</w:t>
      </w:r>
    </w:p>
    <w:p>
      <w:r>
        <w:rPr>
          <w:b/>
        </w:rPr>
        <w:t xml:space="preserve">Esimerkki 7.818</w:t>
      </w:r>
    </w:p>
    <w:p>
      <w:r>
        <w:t xml:space="preserve">Konteksti: Meillä oli kissoja työpaikallamme. Ne pitivät rakennuksen hiiret kurissa.  Lause: Eräänä päivänä pomoni tuli aikaisin töihin.  Hahmo: Kissa</w:t>
      </w:r>
    </w:p>
    <w:p>
      <w:r>
        <w:rPr>
          <w:b/>
        </w:rPr>
        <w:t xml:space="preserve">Tulos</w:t>
      </w:r>
    </w:p>
    <w:p>
      <w:r>
        <w:t xml:space="preserve">Ei ole</w:t>
      </w:r>
    </w:p>
    <w:p>
      <w:r>
        <w:rPr>
          <w:b/>
        </w:rPr>
        <w:t xml:space="preserve">Esimerkki 7.819</w:t>
      </w:r>
    </w:p>
    <w:p>
      <w:r>
        <w:t xml:space="preserve">Konteksti: Meillä oli kissoja työpaikallamme. Ne pitivät rakennuksen hiiret kurissa.  Lause: Eräänä päivänä pomoni tuli aikaisin töihin.  Hahmo: Pomo.</w:t>
      </w:r>
    </w:p>
    <w:p>
      <w:r>
        <w:rPr>
          <w:b/>
        </w:rPr>
        <w:t xml:space="preserve">Tulos</w:t>
      </w:r>
    </w:p>
    <w:p>
      <w:r>
        <w:t xml:space="preserve">päästä sinne ensin</w:t>
      </w:r>
    </w:p>
    <w:p>
      <w:r>
        <w:rPr>
          <w:b/>
        </w:rPr>
        <w:t xml:space="preserve">Tulos</w:t>
      </w:r>
    </w:p>
    <w:p>
      <w:r>
        <w:t xml:space="preserve">tulla ajoissa töihin</w:t>
      </w:r>
    </w:p>
    <w:p>
      <w:r>
        <w:rPr>
          <w:b/>
        </w:rPr>
        <w:t xml:space="preserve">Esimerkki 7.820</w:t>
      </w:r>
    </w:p>
    <w:p>
      <w:r>
        <w:t xml:space="preserve">Konteksti: Meillä oli kissoja työpaikallamme. Ne pitivät rakennuksen hiiret kurissa. Eräänä päivänä pomoni tuli aikaisin töihin.  Lause: Hän näki kissan lyövän hiirtä.  Hahmo: Hiiri.</w:t>
      </w:r>
    </w:p>
    <w:p>
      <w:r>
        <w:rPr>
          <w:b/>
        </w:rPr>
        <w:t xml:space="preserve">Tulos</w:t>
      </w:r>
    </w:p>
    <w:p>
      <w:r>
        <w:t xml:space="preserve">Ei ole</w:t>
      </w:r>
    </w:p>
    <w:p>
      <w:r>
        <w:rPr>
          <w:b/>
        </w:rPr>
        <w:t xml:space="preserve">Esimerkki 7.821</w:t>
      </w:r>
    </w:p>
    <w:p>
      <w:r>
        <w:t xml:space="preserve">Konteksti: Meillä oli kissoja työpaikallamme. Ne pitivät rakennuksen hiiret kurissa. Eräänä päivänä pomoni tuli aikaisin töihin.  Lause: Hän näki kissan lyövän hiirtä.  Hahmo: Hiiret</w:t>
      </w:r>
    </w:p>
    <w:p>
      <w:r>
        <w:rPr>
          <w:b/>
        </w:rPr>
        <w:t xml:space="preserve">Tulos</w:t>
      </w:r>
    </w:p>
    <w:p>
      <w:r>
        <w:t xml:space="preserve">Ei ole</w:t>
      </w:r>
    </w:p>
    <w:p>
      <w:r>
        <w:rPr>
          <w:b/>
        </w:rPr>
        <w:t xml:space="preserve">Esimerkki 7.822</w:t>
      </w:r>
    </w:p>
    <w:p>
      <w:r>
        <w:t xml:space="preserve">Konteksti: Meillä oli kissoja työpaikallamme. Ne pitivät rakennuksen hiiret kurissa. Eräänä päivänä pomoni tuli aikaisin töihin.  Lause: Hän näki kissan lyövän hiirtä.  Hahmo: Kissat</w:t>
      </w:r>
    </w:p>
    <w:p>
      <w:r>
        <w:rPr>
          <w:b/>
        </w:rPr>
        <w:t xml:space="preserve">Tulos</w:t>
      </w:r>
    </w:p>
    <w:p>
      <w:r>
        <w:t xml:space="preserve">pyydystää hiiriä ja leikkiä niillä</w:t>
      </w:r>
    </w:p>
    <w:p>
      <w:r>
        <w:rPr>
          <w:b/>
        </w:rPr>
        <w:t xml:space="preserve">Esimerkki 7.823</w:t>
      </w:r>
    </w:p>
    <w:p>
      <w:r>
        <w:t xml:space="preserve">Konteksti: Meillä oli kissoja työpaikallamme. Ne pitivät rakennuksen hiiret kurissa. Eräänä päivänä pomoni tuli aikaisin töihin.  Lause: Hän näki kissan lyövän hiirtä.  Hahmo: Kissa.</w:t>
      </w:r>
    </w:p>
    <w:p>
      <w:r>
        <w:rPr>
          <w:b/>
        </w:rPr>
        <w:t xml:space="preserve">Tulos</w:t>
      </w:r>
    </w:p>
    <w:p>
      <w:r>
        <w:t xml:space="preserve">tappaa hiiri</w:t>
      </w:r>
    </w:p>
    <w:p>
      <w:r>
        <w:rPr>
          <w:b/>
        </w:rPr>
        <w:t xml:space="preserve">Esimerkki 7.824</w:t>
      </w:r>
    </w:p>
    <w:p>
      <w:r>
        <w:t xml:space="preserve">Konteksti: Meillä oli kissoja työpaikallamme. Ne pitivät rakennuksen hiiret kurissa. Eräänä päivänä pomoni tuli aikaisin töihin.  Lause: Hän näki kissan lyövän hiirtä.  Hahmo: Pomoni</w:t>
      </w:r>
    </w:p>
    <w:p>
      <w:r>
        <w:rPr>
          <w:b/>
        </w:rPr>
        <w:t xml:space="preserve">Tulos</w:t>
      </w:r>
    </w:p>
    <w:p>
      <w:r>
        <w:t xml:space="preserve">Ei ole</w:t>
      </w:r>
    </w:p>
    <w:p>
      <w:r>
        <w:rPr>
          <w:b/>
        </w:rPr>
        <w:t xml:space="preserve">Esimerkki 7.825</w:t>
      </w:r>
    </w:p>
    <w:p>
      <w:r>
        <w:t xml:space="preserve">Konteksti: Meillä oli kissoja työpaikallamme. Ne pitivät rakennuksen hiiret kurissa. Eräänä päivänä pomoni tuli aikaisin töihin. Hän näki kissan lyövän hiirtä ympäriinsä.  Lause: Hän sairastui ja lähti kotiin.  Hahmo: Hiiri</w:t>
      </w:r>
    </w:p>
    <w:p>
      <w:r>
        <w:rPr>
          <w:b/>
        </w:rPr>
        <w:t xml:space="preserve">Tulos</w:t>
      </w:r>
    </w:p>
    <w:p>
      <w:r>
        <w:t xml:space="preserve">Ei ole</w:t>
      </w:r>
    </w:p>
    <w:p>
      <w:r>
        <w:rPr>
          <w:b/>
        </w:rPr>
        <w:t xml:space="preserve">Esimerkki 7.826</w:t>
      </w:r>
    </w:p>
    <w:p>
      <w:r>
        <w:t xml:space="preserve">Konteksti: Meillä oli kissoja työpaikallamme. Ne pitivät rakennuksen hiiret kurissa. Eräänä päivänä pomoni tuli aikaisin töihin. Hän näki kissan lyövän hiirtä ympäriinsä.  Lause: Hän sairastui ja lähti kotiin.  Hahmo: Hiiret</w:t>
      </w:r>
    </w:p>
    <w:p>
      <w:r>
        <w:rPr>
          <w:b/>
        </w:rPr>
        <w:t xml:space="preserve">Tulos</w:t>
      </w:r>
    </w:p>
    <w:p>
      <w:r>
        <w:t xml:space="preserve">Ei ole</w:t>
      </w:r>
    </w:p>
    <w:p>
      <w:r>
        <w:rPr>
          <w:b/>
        </w:rPr>
        <w:t xml:space="preserve">Esimerkki 7.827</w:t>
      </w:r>
    </w:p>
    <w:p>
      <w:r>
        <w:t xml:space="preserve">Konteksti: Meillä oli kissoja työpaikallamme. Ne pitivät rakennuksen hiiret kurissa. Eräänä päivänä pomoni tuli aikaisin töihin. Hän näki kissan lyövän hiirtä ympäriinsä.  Lause: Hän sairastui ja lähti kotiin.  Hahmo: Kissat</w:t>
      </w:r>
    </w:p>
    <w:p>
      <w:r>
        <w:rPr>
          <w:b/>
        </w:rPr>
        <w:t xml:space="preserve">Tulos</w:t>
      </w:r>
    </w:p>
    <w:p>
      <w:r>
        <w:t xml:space="preserve">Ei ole</w:t>
      </w:r>
    </w:p>
    <w:p>
      <w:r>
        <w:rPr>
          <w:b/>
        </w:rPr>
        <w:t xml:space="preserve">Esimerkki 7.828</w:t>
      </w:r>
    </w:p>
    <w:p>
      <w:r>
        <w:t xml:space="preserve">Konteksti: Meillä oli kissoja työpaikallamme. Ne pitivät rakennuksen hiiret kurissa. Eräänä päivänä pomoni tuli aikaisin töihin. Hän näki kissan lyövän hiirtä ympäriinsä.  Lause: Hän sairastui ja lähti kotiin.  Hahmo: Kissa</w:t>
      </w:r>
    </w:p>
    <w:p>
      <w:r>
        <w:rPr>
          <w:b/>
        </w:rPr>
        <w:t xml:space="preserve">Tulos</w:t>
      </w:r>
    </w:p>
    <w:p>
      <w:r>
        <w:t xml:space="preserve">Ei ole</w:t>
      </w:r>
    </w:p>
    <w:p>
      <w:r>
        <w:rPr>
          <w:b/>
        </w:rPr>
        <w:t xml:space="preserve">Esimerkki 7.829</w:t>
      </w:r>
    </w:p>
    <w:p>
      <w:r>
        <w:t xml:space="preserve">Konteksti: Meillä oli kissoja työpaikallamme. Ne pitivät rakennuksen hiiret kurissa. Eräänä päivänä pomoni tuli aikaisin töihin. Hän näki kissan lyövän hiirtä ympäriinsä.  Lause: Hän sairastui ja lähti kotiin.  Hahmo: Pomoni</w:t>
      </w:r>
    </w:p>
    <w:p>
      <w:r>
        <w:rPr>
          <w:b/>
        </w:rPr>
        <w:t xml:space="preserve">Tulos</w:t>
      </w:r>
    </w:p>
    <w:p>
      <w:r>
        <w:t xml:space="preserve">makaa sängyssä</w:t>
      </w:r>
    </w:p>
    <w:p>
      <w:r>
        <w:rPr>
          <w:b/>
        </w:rPr>
        <w:t xml:space="preserve">Esimerkki 7.830</w:t>
      </w:r>
    </w:p>
    <w:p>
      <w:r>
        <w:t xml:space="preserve">Konteksti: Lause: Ei ole: Fariah käveli kouluun.  Hahmo: Fariah</w:t>
      </w:r>
    </w:p>
    <w:p>
      <w:r>
        <w:rPr>
          <w:b/>
        </w:rPr>
        <w:t xml:space="preserve">Tulos</w:t>
      </w:r>
    </w:p>
    <w:p>
      <w:r>
        <w:t xml:space="preserve">mennä kouluun</w:t>
      </w:r>
    </w:p>
    <w:p>
      <w:r>
        <w:rPr>
          <w:b/>
        </w:rPr>
        <w:t xml:space="preserve">Tulos</w:t>
      </w:r>
    </w:p>
    <w:p>
      <w:r>
        <w:t xml:space="preserve">nauttia maisemista</w:t>
      </w:r>
    </w:p>
    <w:p>
      <w:r>
        <w:rPr>
          <w:b/>
        </w:rPr>
        <w:t xml:space="preserve">Esimerkki 7.831</w:t>
      </w:r>
    </w:p>
    <w:p>
      <w:r>
        <w:t xml:space="preserve">Konteksti: Fariah oli kävelemässä kouluun.  Lause: Häntä kohti puhalsi äkillinen tuulenpuuska.  Hahmo: Fariah</w:t>
      </w:r>
    </w:p>
    <w:p>
      <w:r>
        <w:rPr>
          <w:b/>
        </w:rPr>
        <w:t xml:space="preserve">Tulos</w:t>
      </w:r>
    </w:p>
    <w:p>
      <w:r>
        <w:t xml:space="preserve">Ei ole</w:t>
      </w:r>
    </w:p>
    <w:p>
      <w:r>
        <w:rPr>
          <w:b/>
        </w:rPr>
        <w:t xml:space="preserve">Esimerkki 7.832</w:t>
      </w:r>
    </w:p>
    <w:p>
      <w:r>
        <w:t xml:space="preserve">Konteksti: Fariah oli kävelemässä kouluun. Äkillinen tuulenpuuska puhalsi häntä kohti.  Lause: Lisäksi useat hänen paperinsa irtosivat hänen laukustaan.  Hahmo: Fariah</w:t>
      </w:r>
    </w:p>
    <w:p>
      <w:r>
        <w:rPr>
          <w:b/>
        </w:rPr>
        <w:t xml:space="preserve">Tulos</w:t>
      </w:r>
    </w:p>
    <w:p>
      <w:r>
        <w:t xml:space="preserve">Ei ole</w:t>
      </w:r>
    </w:p>
    <w:p>
      <w:r>
        <w:rPr>
          <w:b/>
        </w:rPr>
        <w:t xml:space="preserve">Esimerkki 7.833</w:t>
      </w:r>
    </w:p>
    <w:p>
      <w:r>
        <w:t xml:space="preserve">Konteksti: Fariah oli kävelemässä kouluun. Äkillinen tuulenpuuska puhalsi häntä kohti. Lisäksi useat hänen paperinsa irtosivat hänen laukustaan.  Lause: Ne putosivat pieneen lätäkköön.  Hahmo: Fariah</w:t>
      </w:r>
    </w:p>
    <w:p>
      <w:r>
        <w:rPr>
          <w:b/>
        </w:rPr>
        <w:t xml:space="preserve">Tulos</w:t>
      </w:r>
    </w:p>
    <w:p>
      <w:r>
        <w:t xml:space="preserve">Ei ole</w:t>
      </w:r>
    </w:p>
    <w:p>
      <w:r>
        <w:rPr>
          <w:b/>
        </w:rPr>
        <w:t xml:space="preserve">Esimerkki 7.834</w:t>
      </w:r>
    </w:p>
    <w:p>
      <w:r>
        <w:t xml:space="preserve">Konteksti: Fariah oli kävelemässä kouluun. Äkillinen tuulenpuuska puhalsi häntä kohti. Lisäksi useat hänen paperinsa irtosivat hänen laukustaan. Ne putosivat pieneen lätäkköön.  Lause: Hän yritti nopeasti poimia niitä.  Hahmo: Fariah</w:t>
      </w:r>
    </w:p>
    <w:p>
      <w:r>
        <w:rPr>
          <w:b/>
        </w:rPr>
        <w:t xml:space="preserve">Tulos</w:t>
      </w:r>
    </w:p>
    <w:p>
      <w:r>
        <w:t xml:space="preserve">pitää ne kuivina</w:t>
      </w:r>
    </w:p>
    <w:p>
      <w:r>
        <w:rPr>
          <w:b/>
        </w:rPr>
        <w:t xml:space="preserve">Tulos</w:t>
      </w:r>
    </w:p>
    <w:p>
      <w:r>
        <w:t xml:space="preserve">olla avuksi</w:t>
      </w:r>
    </w:p>
    <w:p>
      <w:r>
        <w:rPr>
          <w:b/>
        </w:rPr>
        <w:t xml:space="preserve">Esimerkki 7.835</w:t>
      </w:r>
    </w:p>
    <w:p>
      <w:r>
        <w:t xml:space="preserve">Konteksti: Lause: Ei ole: Mies kutsui koiransa.  Hahmo: Eläinsuojelu</w:t>
      </w:r>
    </w:p>
    <w:p>
      <w:r>
        <w:rPr>
          <w:b/>
        </w:rPr>
        <w:t xml:space="preserve">Tulos</w:t>
      </w:r>
    </w:p>
    <w:p>
      <w:r>
        <w:t xml:space="preserve">Ei ole</w:t>
      </w:r>
    </w:p>
    <w:p>
      <w:r>
        <w:rPr>
          <w:b/>
        </w:rPr>
        <w:t xml:space="preserve">Esimerkki 7.836</w:t>
      </w:r>
    </w:p>
    <w:p>
      <w:r>
        <w:t xml:space="preserve">Konteksti: Lause: Ei ole: Mies kutsui koiransa.  Hahmo: Koira</w:t>
      </w:r>
    </w:p>
    <w:p>
      <w:r>
        <w:rPr>
          <w:b/>
        </w:rPr>
        <w:t xml:space="preserve">Tulos</w:t>
      </w:r>
    </w:p>
    <w:p>
      <w:r>
        <w:t xml:space="preserve">Ei ole</w:t>
      </w:r>
    </w:p>
    <w:p>
      <w:r>
        <w:rPr>
          <w:b/>
        </w:rPr>
        <w:t xml:space="preserve">Esimerkki 7.837</w:t>
      </w:r>
    </w:p>
    <w:p>
      <w:r>
        <w:t xml:space="preserve">Konteksti: Lause: Ei ole: Mies kutsui koiransa.  Hahmo: Mies</w:t>
      </w:r>
    </w:p>
    <w:p>
      <w:r>
        <w:rPr>
          <w:b/>
        </w:rPr>
        <w:t xml:space="preserve">Tulos</w:t>
      </w:r>
    </w:p>
    <w:p>
      <w:r>
        <w:t xml:space="preserve">tapaamaan häntä</w:t>
      </w:r>
    </w:p>
    <w:p>
      <w:r>
        <w:rPr>
          <w:b/>
        </w:rPr>
        <w:t xml:space="preserve">Tulos</w:t>
      </w:r>
    </w:p>
    <w:p>
      <w:r>
        <w:t xml:space="preserve">saadakseen selville, missä hänen koiransa oli</w:t>
      </w:r>
    </w:p>
    <w:p>
      <w:r>
        <w:rPr>
          <w:b/>
        </w:rPr>
        <w:t xml:space="preserve">Esimerkki 7.838</w:t>
      </w:r>
    </w:p>
    <w:p>
      <w:r>
        <w:t xml:space="preserve">Konteksti: Mies kutsui koiraansa.  Lause: Koira ei tullut.  Hahmo: Eläinsuojelu</w:t>
      </w:r>
    </w:p>
    <w:p>
      <w:r>
        <w:rPr>
          <w:b/>
        </w:rPr>
        <w:t xml:space="preserve">Tulos</w:t>
      </w:r>
    </w:p>
    <w:p>
      <w:r>
        <w:t xml:space="preserve">Ei ole</w:t>
      </w:r>
    </w:p>
    <w:p>
      <w:r>
        <w:rPr>
          <w:b/>
        </w:rPr>
        <w:t xml:space="preserve">Esimerkki 7.839</w:t>
      </w:r>
    </w:p>
    <w:p>
      <w:r>
        <w:t xml:space="preserve">Konteksti: Mies kutsui koiraansa.  Lause: Koira ei tullut.  Hahmo: Koira</w:t>
      </w:r>
    </w:p>
    <w:p>
      <w:r>
        <w:rPr>
          <w:b/>
        </w:rPr>
        <w:t xml:space="preserve">Tulos</w:t>
      </w:r>
    </w:p>
    <w:p>
      <w:r>
        <w:t xml:space="preserve">tehdä omia juttujaan</w:t>
      </w:r>
    </w:p>
    <w:p>
      <w:r>
        <w:rPr>
          <w:b/>
        </w:rPr>
        <w:t xml:space="preserve">Esimerkki 7.840</w:t>
      </w:r>
    </w:p>
    <w:p>
      <w:r>
        <w:t xml:space="preserve">Konteksti: Mies kutsui koiraansa.  Lause: Koira ei tullut.  Hahmo: Mies</w:t>
      </w:r>
    </w:p>
    <w:p>
      <w:r>
        <w:rPr>
          <w:b/>
        </w:rPr>
        <w:t xml:space="preserve">Tulos</w:t>
      </w:r>
    </w:p>
    <w:p>
      <w:r>
        <w:t xml:space="preserve">Ei ole</w:t>
      </w:r>
    </w:p>
    <w:p>
      <w:r>
        <w:rPr>
          <w:b/>
        </w:rPr>
        <w:t xml:space="preserve">Esimerkki 7.841</w:t>
      </w:r>
    </w:p>
    <w:p>
      <w:r>
        <w:t xml:space="preserve">Konteksti: Mies kutsui koiraansa. Hänen koiransa ei tullut.  Lause: Hän etsi koiraa pihalta.  Hahmo: Eläinsuojelu</w:t>
      </w:r>
    </w:p>
    <w:p>
      <w:r>
        <w:rPr>
          <w:b/>
        </w:rPr>
        <w:t xml:space="preserve">Tulos</w:t>
      </w:r>
    </w:p>
    <w:p>
      <w:r>
        <w:t xml:space="preserve">Ei ole</w:t>
      </w:r>
    </w:p>
    <w:p>
      <w:r>
        <w:rPr>
          <w:b/>
        </w:rPr>
        <w:t xml:space="preserve">Esimerkki 7.842</w:t>
      </w:r>
    </w:p>
    <w:p>
      <w:r>
        <w:t xml:space="preserve">Konteksti: Mies kutsui koiraansa. Hänen koiransa ei tullut.  Lause: Hän etsi koiraa pihalta.  Hahmo: Koira</w:t>
      </w:r>
    </w:p>
    <w:p>
      <w:r>
        <w:rPr>
          <w:b/>
        </w:rPr>
        <w:t xml:space="preserve">Tulos</w:t>
      </w:r>
    </w:p>
    <w:p>
      <w:r>
        <w:t xml:space="preserve">Ei ole</w:t>
      </w:r>
    </w:p>
    <w:p>
      <w:r>
        <w:rPr>
          <w:b/>
        </w:rPr>
        <w:t xml:space="preserve">Esimerkki 7.843</w:t>
      </w:r>
    </w:p>
    <w:p>
      <w:r>
        <w:t xml:space="preserve">Konteksti: Mies kutsui koiraansa. Hänen koiransa ei tullut.  Lause: Hän etsi koiraa pihalta.  Hahmo: Mies</w:t>
      </w:r>
    </w:p>
    <w:p>
      <w:r>
        <w:rPr>
          <w:b/>
        </w:rPr>
        <w:t xml:space="preserve">Tulos</w:t>
      </w:r>
    </w:p>
    <w:p>
      <w:r>
        <w:t xml:space="preserve">löytääkseen koiranpentunsa</w:t>
      </w:r>
    </w:p>
    <w:p>
      <w:r>
        <w:rPr>
          <w:b/>
        </w:rPr>
        <w:t xml:space="preserve">Tulos</w:t>
      </w:r>
    </w:p>
    <w:p>
      <w:r>
        <w:t xml:space="preserve">löytää hänet</w:t>
      </w:r>
    </w:p>
    <w:p>
      <w:r>
        <w:rPr>
          <w:b/>
        </w:rPr>
        <w:t xml:space="preserve">Esimerkki 7.844</w:t>
      </w:r>
    </w:p>
    <w:p>
      <w:r>
        <w:t xml:space="preserve">Konteksti: Mies kutsui koiraansa. Hänen koiransa ei tullut. Mies katseli pihalla ympäriinsä etsien koiraa.  Lause: Hän ei löytänyt koiraa.  Hahmo: Hän ei löytänyt koiraa: Hän ei ole eläintarkastaja.</w:t>
      </w:r>
    </w:p>
    <w:p>
      <w:r>
        <w:rPr>
          <w:b/>
        </w:rPr>
        <w:t xml:space="preserve">Tulos</w:t>
      </w:r>
    </w:p>
    <w:p>
      <w:r>
        <w:t xml:space="preserve">Ei ole</w:t>
      </w:r>
    </w:p>
    <w:p>
      <w:r>
        <w:rPr>
          <w:b/>
        </w:rPr>
        <w:t xml:space="preserve">Esimerkki 7.845</w:t>
      </w:r>
    </w:p>
    <w:p>
      <w:r>
        <w:t xml:space="preserve">Konteksti: Mies kutsui koiraansa. Hänen koiransa ei tullut. Mies katseli pihalla ympäriinsä etsien koiraa.  Lause: Hän ei löytänyt koiraa.  Hahmo: Hän ei löytänyt koiraa: Koira</w:t>
      </w:r>
    </w:p>
    <w:p>
      <w:r>
        <w:rPr>
          <w:b/>
        </w:rPr>
        <w:t xml:space="preserve">Tulos</w:t>
      </w:r>
    </w:p>
    <w:p>
      <w:r>
        <w:t xml:space="preserve">Ei ole</w:t>
      </w:r>
    </w:p>
    <w:p>
      <w:r>
        <w:rPr>
          <w:b/>
        </w:rPr>
        <w:t xml:space="preserve">Esimerkki 7.846</w:t>
      </w:r>
    </w:p>
    <w:p>
      <w:r>
        <w:t xml:space="preserve">Konteksti: Mies kutsui koiraansa. Hänen koiransa ei tullut. Mies katseli pihalla ympäriinsä etsien koiraa.  Lause: Hän ei löytänyt koiraa.  Hahmo: Hän ei löytänyt koiraa: Mies</w:t>
      </w:r>
    </w:p>
    <w:p>
      <w:r>
        <w:rPr>
          <w:b/>
        </w:rPr>
        <w:t xml:space="preserve">Tulos</w:t>
      </w:r>
    </w:p>
    <w:p>
      <w:r>
        <w:t xml:space="preserve">Ei ole</w:t>
      </w:r>
    </w:p>
    <w:p>
      <w:r>
        <w:rPr>
          <w:b/>
        </w:rPr>
        <w:t xml:space="preserve">Esimerkki 7.847</w:t>
      </w:r>
    </w:p>
    <w:p>
      <w:r>
        <w:t xml:space="preserve">Konteksti: Mies kutsui koiraansa. Hänen koiransa ei tullut. Mies katseli pihalla ympäriinsä etsien koiraa. Hän ei löytänyt koiraa.  Lause: Hän soitti eläinsuojeluun ilmoittaakseen koiran kadonneeksi.  Hahmo: Eläinsuojelu</w:t>
      </w:r>
    </w:p>
    <w:p>
      <w:r>
        <w:rPr>
          <w:b/>
        </w:rPr>
        <w:t xml:space="preserve">Tulos</w:t>
      </w:r>
    </w:p>
    <w:p>
      <w:r>
        <w:t xml:space="preserve">Ei ole</w:t>
      </w:r>
    </w:p>
    <w:p>
      <w:r>
        <w:rPr>
          <w:b/>
        </w:rPr>
        <w:t xml:space="preserve">Esimerkki 7.848</w:t>
      </w:r>
    </w:p>
    <w:p>
      <w:r>
        <w:t xml:space="preserve">Konteksti: Mies kutsui koiraansa. Hänen koiransa ei tullut. Mies katseli pihalla ympäriinsä etsien koiraa. Hän ei löytänyt koiraa.  Lause: Hän soitti eläinsuojeluun ilmoittaakseen koiran kadonneeksi.  Hahmo: Koira</w:t>
      </w:r>
    </w:p>
    <w:p>
      <w:r>
        <w:rPr>
          <w:b/>
        </w:rPr>
        <w:t xml:space="preserve">Tulos</w:t>
      </w:r>
    </w:p>
    <w:p>
      <w:r>
        <w:t xml:space="preserve">Ei ole</w:t>
      </w:r>
    </w:p>
    <w:p>
      <w:r>
        <w:rPr>
          <w:b/>
        </w:rPr>
        <w:t xml:space="preserve">Esimerkki 7.849</w:t>
      </w:r>
    </w:p>
    <w:p>
      <w:r>
        <w:t xml:space="preserve">Konteksti: Mies kutsui koiraansa. Hänen koiransa ei tullut. Mies katseli pihalla ympäriinsä etsien koiraa. Hän ei löytänyt koiraa.  Lause: Hän soitti eläinsuojeluun ilmoittaakseen koiran kadonneeksi.  Hahmo: Mies</w:t>
      </w:r>
    </w:p>
    <w:p>
      <w:r>
        <w:rPr>
          <w:b/>
        </w:rPr>
        <w:t xml:space="preserve">Tulos</w:t>
      </w:r>
    </w:p>
    <w:p>
      <w:r>
        <w:t xml:space="preserve">haki apua</w:t>
      </w:r>
    </w:p>
    <w:p>
      <w:r>
        <w:rPr>
          <w:b/>
        </w:rPr>
        <w:t xml:space="preserve">Tulos</w:t>
      </w:r>
    </w:p>
    <w:p>
      <w:r>
        <w:t xml:space="preserve">löytää koira</w:t>
      </w:r>
    </w:p>
    <w:p>
      <w:r>
        <w:rPr>
          <w:b/>
        </w:rPr>
        <w:t xml:space="preserve">Tulos</w:t>
      </w:r>
    </w:p>
    <w:p>
      <w:r>
        <w:t xml:space="preserve">yritti löytää koiransa</w:t>
      </w:r>
    </w:p>
    <w:p>
      <w:r>
        <w:rPr>
          <w:b/>
        </w:rPr>
        <w:t xml:space="preserve">Esimerkki 7.850</w:t>
      </w:r>
    </w:p>
    <w:p>
      <w:r>
        <w:t xml:space="preserve">Konteksti: Lause: Ei ole: Lähetin DD-lahjakortin veljentyttärelleni.  Hahmo: Minä (itse)</w:t>
      </w:r>
    </w:p>
    <w:p>
      <w:r>
        <w:rPr>
          <w:b/>
        </w:rPr>
        <w:t xml:space="preserve">Tulos</w:t>
      </w:r>
    </w:p>
    <w:p>
      <w:r>
        <w:t xml:space="preserve">tehdä jotain mukavaa sukulaiselle</w:t>
      </w:r>
    </w:p>
    <w:p>
      <w:r>
        <w:rPr>
          <w:b/>
        </w:rPr>
        <w:t xml:space="preserve">Esimerkki 7.851</w:t>
      </w:r>
    </w:p>
    <w:p>
      <w:r>
        <w:t xml:space="preserve">Konteksti: Lause: Ei ole: Lähetin DD-lahjakortin veljentyttärelleni.  Hahmo: Sisarentyttäreni</w:t>
      </w:r>
    </w:p>
    <w:p>
      <w:r>
        <w:rPr>
          <w:b/>
        </w:rPr>
        <w:t xml:space="preserve">Tulos</w:t>
      </w:r>
    </w:p>
    <w:p>
      <w:r>
        <w:t xml:space="preserve">Ei ole</w:t>
      </w:r>
    </w:p>
    <w:p>
      <w:r>
        <w:rPr>
          <w:b/>
        </w:rPr>
        <w:t xml:space="preserve">Esimerkki 7.852</w:t>
      </w:r>
    </w:p>
    <w:p>
      <w:r>
        <w:t xml:space="preserve">Konteksti: Lähetin DD-lahjakortin veljentyttärelleni.  Lause: Hän oli murtanut jalkansa.  Hahmo: Minä (itse)</w:t>
      </w:r>
    </w:p>
    <w:p>
      <w:r>
        <w:rPr>
          <w:b/>
        </w:rPr>
        <w:t xml:space="preserve">Tulos</w:t>
      </w:r>
    </w:p>
    <w:p>
      <w:r>
        <w:t xml:space="preserve">Ei ole</w:t>
      </w:r>
    </w:p>
    <w:p>
      <w:r>
        <w:rPr>
          <w:b/>
        </w:rPr>
        <w:t xml:space="preserve">Esimerkki 7.853</w:t>
      </w:r>
    </w:p>
    <w:p>
      <w:r>
        <w:t xml:space="preserve">Konteksti: Lähetin DD-lahjakortin veljentyttärelleni.  Lause: Hän oli murtanut jalkansa.  Hahmo: Veljentyttäreni</w:t>
      </w:r>
    </w:p>
    <w:p>
      <w:r>
        <w:rPr>
          <w:b/>
        </w:rPr>
        <w:t xml:space="preserve">Tulos</w:t>
      </w:r>
    </w:p>
    <w:p>
      <w:r>
        <w:t xml:space="preserve">Ei ole</w:t>
      </w:r>
    </w:p>
    <w:p>
      <w:r>
        <w:rPr>
          <w:b/>
        </w:rPr>
        <w:t xml:space="preserve">Esimerkki 7.854</w:t>
      </w:r>
    </w:p>
    <w:p>
      <w:r>
        <w:t xml:space="preserve">Konteksti: Lähetin DD-lahjakortin veljentyttärelleni. Hän oli murtanut jalkansa.  Lause: Hän oli kiitollinen.  Hahmo: Minä (itse)</w:t>
      </w:r>
    </w:p>
    <w:p>
      <w:r>
        <w:rPr>
          <w:b/>
        </w:rPr>
        <w:t xml:space="preserve">Tulos</w:t>
      </w:r>
    </w:p>
    <w:p>
      <w:r>
        <w:t xml:space="preserve">Ei ole</w:t>
      </w:r>
    </w:p>
    <w:p>
      <w:r>
        <w:rPr>
          <w:b/>
        </w:rPr>
        <w:t xml:space="preserve">Esimerkki 7.855</w:t>
      </w:r>
    </w:p>
    <w:p>
      <w:r>
        <w:t xml:space="preserve">Konteksti: Lähetin DD-lahjakortin veljentyttärelleni. Hän oli murtanut jalkansa.  Lause: Hän oli kiitollinen.  Hahmo: Sisarentyttäreni</w:t>
      </w:r>
    </w:p>
    <w:p>
      <w:r>
        <w:rPr>
          <w:b/>
        </w:rPr>
        <w:t xml:space="preserve">Tulos</w:t>
      </w:r>
    </w:p>
    <w:p>
      <w:r>
        <w:t xml:space="preserve">osoittaa kunnioitusta</w:t>
      </w:r>
    </w:p>
    <w:p>
      <w:r>
        <w:rPr>
          <w:b/>
        </w:rPr>
        <w:t xml:space="preserve">Tulos</w:t>
      </w:r>
    </w:p>
    <w:p>
      <w:r>
        <w:t xml:space="preserve">osoittaa arvostusta</w:t>
      </w:r>
    </w:p>
    <w:p>
      <w:r>
        <w:rPr>
          <w:b/>
        </w:rPr>
        <w:t xml:space="preserve">Esimerkki 7.856</w:t>
      </w:r>
    </w:p>
    <w:p>
      <w:r>
        <w:t xml:space="preserve">Konteksti: Lähetin DD-lahjakortin veljentyttärelleni. Hän oli murtanut jalkansa. Hän oli kiitollinen.  Lause: Myöhemmin hän lähetti minulle myöhästyneen syntymäpäivälahjan.  Hahmo: Minä (itse)</w:t>
      </w:r>
    </w:p>
    <w:p>
      <w:r>
        <w:rPr>
          <w:b/>
        </w:rPr>
        <w:t xml:space="preserve">Tulos</w:t>
      </w:r>
    </w:p>
    <w:p>
      <w:r>
        <w:t xml:space="preserve">Ei ole</w:t>
      </w:r>
    </w:p>
    <w:p>
      <w:r>
        <w:rPr>
          <w:b/>
        </w:rPr>
        <w:t xml:space="preserve">Esimerkki 7.857</w:t>
      </w:r>
    </w:p>
    <w:p>
      <w:r>
        <w:t xml:space="preserve">Konteksti: Lähetin DD-lahjakortin veljentyttärelleni. Hän oli murtanut jalkansa. Hän oli kiitollinen.  Lause: Myöhemmin hän lähetti minulle myöhästyneen syntymäpäivälahjan.  Hahmo: Veljentyttäreni</w:t>
      </w:r>
    </w:p>
    <w:p>
      <w:r>
        <w:rPr>
          <w:b/>
        </w:rPr>
        <w:t xml:space="preserve">Tulos</w:t>
      </w:r>
    </w:p>
    <w:p>
      <w:r>
        <w:t xml:space="preserve">toivottaa minulle</w:t>
      </w:r>
    </w:p>
    <w:p>
      <w:r>
        <w:rPr>
          <w:b/>
        </w:rPr>
        <w:t xml:space="preserve">Esimerkki 7.858</w:t>
      </w:r>
    </w:p>
    <w:p>
      <w:r>
        <w:t xml:space="preserve">Konteksti: Lähetin DD-lahjakortin veljentyttärelleni. Hän oli murtanut jalkansa. Hän oli kiitollinen. Myöhemmin hän lähetti minulle myöhästyneen syntymäpäivälahjan.  Lause: Olin tyytyväinen.  Hahmo: Minä (itse)</w:t>
      </w:r>
    </w:p>
    <w:p>
      <w:r>
        <w:rPr>
          <w:b/>
        </w:rPr>
        <w:t xml:space="preserve">Tulos</w:t>
      </w:r>
    </w:p>
    <w:p>
      <w:r>
        <w:t xml:space="preserve">Ei ole</w:t>
      </w:r>
    </w:p>
    <w:p>
      <w:r>
        <w:rPr>
          <w:b/>
        </w:rPr>
        <w:t xml:space="preserve">Esimerkki 7.859</w:t>
      </w:r>
    </w:p>
    <w:p>
      <w:r>
        <w:t xml:space="preserve">Konteksti: Lähetin DD-lahjakortin veljentyttärelleni. Hän oli murtanut jalkansa. Hän oli kiitollinen. Myöhemmin hän lähetti minulle myöhästyneen syntymäpäivälahjan.  Lause: Olin tyytyväinen.  Hahmo: Veljentyttäreni</w:t>
      </w:r>
    </w:p>
    <w:p>
      <w:r>
        <w:rPr>
          <w:b/>
        </w:rPr>
        <w:t xml:space="preserve">Tulos</w:t>
      </w:r>
    </w:p>
    <w:p>
      <w:r>
        <w:t xml:space="preserve">Ei ole</w:t>
      </w:r>
    </w:p>
    <w:p>
      <w:r>
        <w:rPr>
          <w:b/>
        </w:rPr>
        <w:t xml:space="preserve">Esimerkki 7.860</w:t>
      </w:r>
    </w:p>
    <w:p>
      <w:r>
        <w:t xml:space="preserve">Konteksti: Lause: Ei ole: Evans joutui lataamaan puhelimensa joka päivä.  Hahmo: Hänen ystävänsä</w:t>
      </w:r>
    </w:p>
    <w:p>
      <w:r>
        <w:rPr>
          <w:b/>
        </w:rPr>
        <w:t xml:space="preserve">Tulos</w:t>
      </w:r>
    </w:p>
    <w:p>
      <w:r>
        <w:t xml:space="preserve">Ei ole</w:t>
      </w:r>
    </w:p>
    <w:p>
      <w:r>
        <w:rPr>
          <w:b/>
        </w:rPr>
        <w:t xml:space="preserve">Esimerkki 7.861</w:t>
      </w:r>
    </w:p>
    <w:p>
      <w:r>
        <w:t xml:space="preserve">Konteksti: Lause: Ei ole: Evans joutui lataamaan puhelimensa joka päivä.  Hahmo: Evans</w:t>
      </w:r>
    </w:p>
    <w:p>
      <w:r>
        <w:rPr>
          <w:b/>
        </w:rPr>
        <w:t xml:space="preserve">Tulos</w:t>
      </w:r>
    </w:p>
    <w:p>
      <w:r>
        <w:t xml:space="preserve">ladata puhelimensa</w:t>
      </w:r>
    </w:p>
    <w:p>
      <w:r>
        <w:rPr>
          <w:b/>
        </w:rPr>
        <w:t xml:space="preserve">Esimerkki 7.862</w:t>
      </w:r>
    </w:p>
    <w:p>
      <w:r>
        <w:t xml:space="preserve">Konteksti: Evansin oli ladattava puhelimensa joka päivä.  Lause: Eräänä päivänä hän ei löytänyt laturiaan.  Hahmo: Hänen ystävänsä</w:t>
      </w:r>
    </w:p>
    <w:p>
      <w:r>
        <w:rPr>
          <w:b/>
        </w:rPr>
        <w:t xml:space="preserve">Tulos</w:t>
      </w:r>
    </w:p>
    <w:p>
      <w:r>
        <w:t xml:space="preserve">Ei ole</w:t>
      </w:r>
    </w:p>
    <w:p>
      <w:r>
        <w:rPr>
          <w:b/>
        </w:rPr>
        <w:t xml:space="preserve">Esimerkki 7.863</w:t>
      </w:r>
    </w:p>
    <w:p>
      <w:r>
        <w:t xml:space="preserve">Konteksti: Evansin oli ladattava puhelimensa joka päivä.  Lause: Eräänä päivänä hän ei löytänyt laturiaan.  Hahmo: Evans</w:t>
      </w:r>
    </w:p>
    <w:p>
      <w:r>
        <w:rPr>
          <w:b/>
        </w:rPr>
        <w:t xml:space="preserve">Tulos</w:t>
      </w:r>
    </w:p>
    <w:p>
      <w:r>
        <w:t xml:space="preserve">Ei ole</w:t>
      </w:r>
    </w:p>
    <w:p>
      <w:r>
        <w:rPr>
          <w:b/>
        </w:rPr>
        <w:t xml:space="preserve">Esimerkki 7.864</w:t>
      </w:r>
    </w:p>
    <w:p>
      <w:r>
        <w:t xml:space="preserve">Konteksti: Evansin oli ladattava puhelimensa joka päivä. Eräänä päivänä hän ei löytänyt laturiaan.  Lause: Hän etsi kaikkialta, mutta se oli yksinkertaisesti kadonnut.  Hahmo: Hänen ystävänsä</w:t>
      </w:r>
    </w:p>
    <w:p>
      <w:r>
        <w:rPr>
          <w:b/>
        </w:rPr>
        <w:t xml:space="preserve">Tulos</w:t>
      </w:r>
    </w:p>
    <w:p>
      <w:r>
        <w:t xml:space="preserve">Ei ole</w:t>
      </w:r>
    </w:p>
    <w:p>
      <w:r>
        <w:rPr>
          <w:b/>
        </w:rPr>
        <w:t xml:space="preserve">Esimerkki 7.865</w:t>
      </w:r>
    </w:p>
    <w:p>
      <w:r>
        <w:t xml:space="preserve">Konteksti: Evansin oli ladattava puhelimensa joka päivä. Eräänä päivänä hän ei löytänyt laturiaan.  Lause: Hän etsi kaikkialta, mutta se oli yksinkertaisesti kadonnut.  Hahmo: Evans</w:t>
      </w:r>
    </w:p>
    <w:p>
      <w:r>
        <w:rPr>
          <w:b/>
        </w:rPr>
        <w:t xml:space="preserve">Tulos</w:t>
      </w:r>
    </w:p>
    <w:p>
      <w:r>
        <w:t xml:space="preserve">löytää jotain</w:t>
      </w:r>
    </w:p>
    <w:p>
      <w:r>
        <w:rPr>
          <w:b/>
        </w:rPr>
        <w:t xml:space="preserve">Tulos</w:t>
      </w:r>
    </w:p>
    <w:p>
      <w:r>
        <w:t xml:space="preserve">löytääkseen kadonneen laturinsa</w:t>
      </w:r>
    </w:p>
    <w:p>
      <w:r>
        <w:rPr>
          <w:b/>
        </w:rPr>
        <w:t xml:space="preserve">Esimerkki 7.866</w:t>
      </w:r>
    </w:p>
    <w:p>
      <w:r>
        <w:t xml:space="preserve">Konteksti: Evansin oli ladattava puhelimensa joka päivä. Eräänä päivänä hän ei löytänyt laturiaan. Hän etsi kaikkialta, mutta se oli yksinkertaisesti kadonnut.  Lause: Hän meni ystävänsä luokse lataamaan puhelintaan.  Hahmo: Hänen ystävänsä</w:t>
      </w:r>
    </w:p>
    <w:p>
      <w:r>
        <w:rPr>
          <w:b/>
        </w:rPr>
        <w:t xml:space="preserve">Tulos</w:t>
      </w:r>
    </w:p>
    <w:p>
      <w:r>
        <w:t xml:space="preserve">Ei ole</w:t>
      </w:r>
    </w:p>
    <w:p>
      <w:r>
        <w:rPr>
          <w:b/>
        </w:rPr>
        <w:t xml:space="preserve">Esimerkki 7.867</w:t>
      </w:r>
    </w:p>
    <w:p>
      <w:r>
        <w:t xml:space="preserve">Konteksti: Evansin oli ladattava puhelimensa joka päivä. Eräänä päivänä hän ei löytänyt laturiaan. Hän etsi kaikkialta, mutta se oli yksinkertaisesti kadonnut.  Lause: Hän meni ystävänsä luokse lataamaan puhelintaan.  Hahmo: Evans</w:t>
      </w:r>
    </w:p>
    <w:p>
      <w:r>
        <w:rPr>
          <w:b/>
        </w:rPr>
        <w:t xml:space="preserve">Tulos</w:t>
      </w:r>
    </w:p>
    <w:p>
      <w:r>
        <w:t xml:space="preserve">löytää sähkölähde</w:t>
      </w:r>
    </w:p>
    <w:p>
      <w:r>
        <w:rPr>
          <w:b/>
        </w:rPr>
        <w:t xml:space="preserve">Tulos</w:t>
      </w:r>
    </w:p>
    <w:p>
      <w:r>
        <w:t xml:space="preserve">ladata puhelimensa</w:t>
      </w:r>
    </w:p>
    <w:p>
      <w:r>
        <w:rPr>
          <w:b/>
        </w:rPr>
        <w:t xml:space="preserve">Esimerkki 7.868</w:t>
      </w:r>
    </w:p>
    <w:p>
      <w:r>
        <w:t xml:space="preserve">Konteksti: Evansin oli ladattava puhelimensa joka päivä. Eräänä päivänä hän ei löytänyt laturiaan. Hän etsi kaikkialta, mutta se oli yksinkertaisesti kadonnut. Hän meni ystävänsä luokse lataamaan puhelintaan.  Lause: Sitten hän muisti, että hänen laturinsa oli töissä.  Hahmo: Hänen ystävänsä</w:t>
      </w:r>
    </w:p>
    <w:p>
      <w:r>
        <w:rPr>
          <w:b/>
        </w:rPr>
        <w:t xml:space="preserve">Tulos</w:t>
      </w:r>
    </w:p>
    <w:p>
      <w:r>
        <w:t xml:space="preserve">Ei ole</w:t>
      </w:r>
    </w:p>
    <w:p>
      <w:r>
        <w:rPr>
          <w:b/>
        </w:rPr>
        <w:t xml:space="preserve">Esimerkki 7.869</w:t>
      </w:r>
    </w:p>
    <w:p>
      <w:r>
        <w:t xml:space="preserve">Konteksti: Evansin oli ladattava puhelimensa joka päivä. Eräänä päivänä hän ei löytänyt laturiaan. Hän etsi kaikkialta, mutta se oli yksinkertaisesti kadonnut. Hän meni ystävänsä luokse lataamaan puhelimensa.  Lause: Sitten hän muisti, että hänen laturinsa oli töissä.  Hahmo: Evans</w:t>
      </w:r>
    </w:p>
    <w:p>
      <w:r>
        <w:rPr>
          <w:b/>
        </w:rPr>
        <w:t xml:space="preserve">Tulos</w:t>
      </w:r>
    </w:p>
    <w:p>
      <w:r>
        <w:t xml:space="preserve">Ei ole</w:t>
      </w:r>
    </w:p>
    <w:p>
      <w:r>
        <w:rPr>
          <w:b/>
        </w:rPr>
        <w:t xml:space="preserve">Esimerkki 7.870</w:t>
      </w:r>
    </w:p>
    <w:p>
      <w:r>
        <w:t xml:space="preserve">Konteksti: Lause: Ei ole: Vuonna 2011 meillä oli paljon hiiriä.  Hahmo: Minä (itse)</w:t>
      </w:r>
    </w:p>
    <w:p>
      <w:r>
        <w:rPr>
          <w:b/>
        </w:rPr>
        <w:t xml:space="preserve">Tulos</w:t>
      </w:r>
    </w:p>
    <w:p>
      <w:r>
        <w:t xml:space="preserve">Ei ole</w:t>
      </w:r>
    </w:p>
    <w:p>
      <w:r>
        <w:rPr>
          <w:b/>
        </w:rPr>
        <w:t xml:space="preserve">Esimerkki 7.871</w:t>
      </w:r>
    </w:p>
    <w:p>
      <w:r>
        <w:t xml:space="preserve">Konteksti: Vuonna 2011 meillä oli paljon hiiriä.  Lause: Kokeilimme tarra-ansoja, mutta ne pääsivät joskus karkuun.  Hahmo: Minä (itse)</w:t>
      </w:r>
    </w:p>
    <w:p>
      <w:r>
        <w:rPr>
          <w:b/>
        </w:rPr>
        <w:t xml:space="preserve">Tulos</w:t>
      </w:r>
    </w:p>
    <w:p>
      <w:r>
        <w:t xml:space="preserve">Ei ole</w:t>
      </w:r>
    </w:p>
    <w:p>
      <w:r>
        <w:rPr>
          <w:b/>
        </w:rPr>
        <w:t xml:space="preserve">Esimerkki 7.872</w:t>
      </w:r>
    </w:p>
    <w:p>
      <w:r>
        <w:t xml:space="preserve">Konteksti: Vuonna 2011 meillä oli paljon hiiriä. Kokeilimme tarra-ansoja, mutta ne pääsivät joskus karkuun.  Lause: Kokeilimme myrkkysyöttejä, mutta ne söivät niitä harvoin.  Hahmo: Minä (itse)</w:t>
      </w:r>
    </w:p>
    <w:p>
      <w:r>
        <w:rPr>
          <w:b/>
        </w:rPr>
        <w:t xml:space="preserve">Tulos</w:t>
      </w:r>
    </w:p>
    <w:p>
      <w:r>
        <w:t xml:space="preserve">Ei ole</w:t>
      </w:r>
    </w:p>
    <w:p>
      <w:r>
        <w:rPr>
          <w:b/>
        </w:rPr>
        <w:t xml:space="preserve">Esimerkki 7.873</w:t>
      </w:r>
    </w:p>
    <w:p>
      <w:r>
        <w:t xml:space="preserve">Konteksti: Vuonna 2011 meillä oli paljon hiiriä. Kokeilimme tarra-ansoja, mutta ne pääsivät joskus karkuun. Kokeilimme myrkkysyöttejä, mutta ne söivät niitä harvoin.  Lause: Keksin, että ansat toimivat, jos ne ovat jonkin alla.  Hahmo: Minä (itse)</w:t>
      </w:r>
    </w:p>
    <w:p>
      <w:r>
        <w:rPr>
          <w:b/>
        </w:rPr>
        <w:t xml:space="preserve">Tulos</w:t>
      </w:r>
    </w:p>
    <w:p>
      <w:r>
        <w:t xml:space="preserve">vapauttaa kotini tuholaisista.</w:t>
      </w:r>
    </w:p>
    <w:p>
      <w:r>
        <w:rPr>
          <w:b/>
        </w:rPr>
        <w:t xml:space="preserve">Tulos</w:t>
      </w:r>
    </w:p>
    <w:p>
      <w:r>
        <w:t xml:space="preserve">päästä eroon tuholaisista</w:t>
      </w:r>
    </w:p>
    <w:p>
      <w:r>
        <w:rPr>
          <w:b/>
        </w:rPr>
        <w:t xml:space="preserve">Esimerkki 7.874</w:t>
      </w:r>
    </w:p>
    <w:p>
      <w:r>
        <w:t xml:space="preserve">Konteksti: Vuonna 2011 meillä oli paljon hiiriä. Kokeilimme tarra-ansoja, mutta ne pääsivät joskus karkuun. Kokeilimme myrkkysyöttejä, mutta ne söivät niitä harvoin. Sain selville, että ansat toimivat, jos ne ovat jonkin alla.  Lause: Tapoin useita hiiriä sillä tavalla.  Hahmo: Minä (itse)</w:t>
      </w:r>
    </w:p>
    <w:p>
      <w:r>
        <w:rPr>
          <w:b/>
        </w:rPr>
        <w:t xml:space="preserve">Tulos</w:t>
      </w:r>
    </w:p>
    <w:p>
      <w:r>
        <w:t xml:space="preserve">päästä eroon kaikista hiiristä.</w:t>
      </w:r>
    </w:p>
    <w:p>
      <w:r>
        <w:rPr>
          <w:b/>
        </w:rPr>
        <w:t xml:space="preserve">Tulos</w:t>
      </w:r>
    </w:p>
    <w:p>
      <w:r>
        <w:t xml:space="preserve">tuholaisten hävittämiseen</w:t>
      </w:r>
    </w:p>
    <w:p>
      <w:r>
        <w:rPr>
          <w:b/>
        </w:rPr>
        <w:t xml:space="preserve">Esimerkki 7.875</w:t>
      </w:r>
    </w:p>
    <w:p>
      <w:r>
        <w:t xml:space="preserve">Konteksti: Lause: Ei ole: Jake oli turhautunut töistä.  Hahmo: Jake</w:t>
      </w:r>
    </w:p>
    <w:p>
      <w:r>
        <w:rPr>
          <w:b/>
        </w:rPr>
        <w:t xml:space="preserve">Tulos</w:t>
      </w:r>
    </w:p>
    <w:p>
      <w:r>
        <w:t xml:space="preserve">Ei ole</w:t>
      </w:r>
    </w:p>
    <w:p>
      <w:r>
        <w:rPr>
          <w:b/>
        </w:rPr>
        <w:t xml:space="preserve">Esimerkki 7.876</w:t>
      </w:r>
    </w:p>
    <w:p>
      <w:r>
        <w:t xml:space="preserve">Konteksti: Jake oli turhautunut töistä.  Lause: Hän päätti lähteä yöllä kävelylle.  Hahmo: Jake</w:t>
      </w:r>
    </w:p>
    <w:p>
      <w:r>
        <w:rPr>
          <w:b/>
        </w:rPr>
        <w:t xml:space="preserve">Tulos</w:t>
      </w:r>
    </w:p>
    <w:p>
      <w:r>
        <w:t xml:space="preserve">rentoutua</w:t>
      </w:r>
    </w:p>
    <w:p>
      <w:r>
        <w:rPr>
          <w:b/>
        </w:rPr>
        <w:t xml:space="preserve">Tulos</w:t>
      </w:r>
    </w:p>
    <w:p>
      <w:r>
        <w:t xml:space="preserve">pitää hauskaa</w:t>
      </w:r>
    </w:p>
    <w:p>
      <w:r>
        <w:rPr>
          <w:b/>
        </w:rPr>
        <w:t xml:space="preserve">Esimerkki 7.877</w:t>
      </w:r>
    </w:p>
    <w:p>
      <w:r>
        <w:t xml:space="preserve">Konteksti: Jake oli turhautunut töistä. Hän päätti lähteä yöllä kävelylle.  Lause: Ilma oli raikas ja sää oli tyyni.  Hahmo: Jake</w:t>
      </w:r>
    </w:p>
    <w:p>
      <w:r>
        <w:rPr>
          <w:b/>
        </w:rPr>
        <w:t xml:space="preserve">Tulos</w:t>
      </w:r>
    </w:p>
    <w:p>
      <w:r>
        <w:t xml:space="preserve">Ei ole</w:t>
      </w:r>
    </w:p>
    <w:p>
      <w:r>
        <w:rPr>
          <w:b/>
        </w:rPr>
        <w:t xml:space="preserve">Esimerkki 7.878</w:t>
      </w:r>
    </w:p>
    <w:p>
      <w:r>
        <w:t xml:space="preserve">Konteksti: Jake oli turhautunut töistä. Hän päätti lähteä yöllä kävelylle. Ilma oli raikas ja sää tyyni.  Lause: Jake käveli rennosti tunnin ajan.  Hahmo: Jake puhui ja puhui: Jake</w:t>
      </w:r>
    </w:p>
    <w:p>
      <w:r>
        <w:rPr>
          <w:b/>
        </w:rPr>
        <w:t xml:space="preserve">Tulos</w:t>
      </w:r>
    </w:p>
    <w:p>
      <w:r>
        <w:t xml:space="preserve">rentoutua</w:t>
      </w:r>
    </w:p>
    <w:p>
      <w:r>
        <w:rPr>
          <w:b/>
        </w:rPr>
        <w:t xml:space="preserve">Tulos</w:t>
      </w:r>
    </w:p>
    <w:p>
      <w:r>
        <w:t xml:space="preserve">pitää hauskaa</w:t>
      </w:r>
    </w:p>
    <w:p>
      <w:r>
        <w:rPr>
          <w:b/>
        </w:rPr>
        <w:t xml:space="preserve">Esimerkki 7.879</w:t>
      </w:r>
    </w:p>
    <w:p>
      <w:r>
        <w:t xml:space="preserve">Konteksti: Jake oli turhautunut töistä. Hän päätti lähteä yöllä kävelylle. Ilma oli raikas ja sää tyyni. Jake käveli rennosti tunnin ajan.  Lause: Se todella auttoi häntä voimaan paremmin.  Hahmo: Jake</w:t>
      </w:r>
    </w:p>
    <w:p>
      <w:r>
        <w:rPr>
          <w:b/>
        </w:rPr>
        <w:t xml:space="preserve">Tulos</w:t>
      </w:r>
    </w:p>
    <w:p>
      <w:r>
        <w:t xml:space="preserve">henkinen rauha</w:t>
      </w:r>
    </w:p>
    <w:p>
      <w:r>
        <w:rPr>
          <w:b/>
        </w:rPr>
        <w:t xml:space="preserve">Esimerkki 7.880</w:t>
      </w:r>
    </w:p>
    <w:p>
      <w:r>
        <w:t xml:space="preserve">Konteksti: Lause: Ei ole: Neil oli juuri saapunut Ranskan Calais'hin.  Hahmo: Neil</w:t>
      </w:r>
    </w:p>
    <w:p>
      <w:r>
        <w:rPr>
          <w:b/>
        </w:rPr>
        <w:t xml:space="preserve">Tulos</w:t>
      </w:r>
    </w:p>
    <w:p>
      <w:r>
        <w:t xml:space="preserve">Ei ole</w:t>
      </w:r>
    </w:p>
    <w:p>
      <w:r>
        <w:rPr>
          <w:b/>
        </w:rPr>
        <w:t xml:space="preserve">Esimerkki 7.881</w:t>
      </w:r>
    </w:p>
    <w:p>
      <w:r>
        <w:t xml:space="preserve">Konteksti: Neil oli juuri saapunut Ranskan Calais'hin.  Lause: Hän oli tullut Englannista Chunnelilla.  Hahmo: Neil</w:t>
      </w:r>
    </w:p>
    <w:p>
      <w:r>
        <w:rPr>
          <w:b/>
        </w:rPr>
        <w:t xml:space="preserve">Tulos</w:t>
      </w:r>
    </w:p>
    <w:p>
      <w:r>
        <w:t xml:space="preserve">tutustua Englantiin</w:t>
      </w:r>
    </w:p>
    <w:p>
      <w:r>
        <w:rPr>
          <w:b/>
        </w:rPr>
        <w:t xml:space="preserve">Tulos</w:t>
      </w:r>
    </w:p>
    <w:p>
      <w:r>
        <w:t xml:space="preserve">vierailla Ranskassa</w:t>
      </w:r>
    </w:p>
    <w:p>
      <w:r>
        <w:rPr>
          <w:b/>
        </w:rPr>
        <w:t xml:space="preserve">Esimerkki 7.882</w:t>
      </w:r>
    </w:p>
    <w:p>
      <w:r>
        <w:t xml:space="preserve">Konteksti: Neil oli juuri saapunut Ranskan Calais'hin. Hän oli tullut Englannista Chunnelilla.  Lause: Hänellä oli hauskaa nähdä Calais'n nähtävyyksiä.  Hahmo: Neil</w:t>
      </w:r>
    </w:p>
    <w:p>
      <w:r>
        <w:rPr>
          <w:b/>
        </w:rPr>
        <w:t xml:space="preserve">Tulos</w:t>
      </w:r>
    </w:p>
    <w:p>
      <w:r>
        <w:t xml:space="preserve">viihtyä</w:t>
      </w:r>
    </w:p>
    <w:p>
      <w:r>
        <w:rPr>
          <w:b/>
        </w:rPr>
        <w:t xml:space="preserve">Esimerkki 7.883</w:t>
      </w:r>
    </w:p>
    <w:p>
      <w:r>
        <w:t xml:space="preserve">Konteksti: Neil oli juuri saapunut Ranskan Calais'hin. Hän oli tullut Englannista Chunnelilla. Hänellä oli hauskaa nähdä Calais'n nähtävyyksiä.  Lause: Hänestä se oli eksoottista ja hauskaa.  Hahmo: Neil</w:t>
      </w:r>
    </w:p>
    <w:p>
      <w:r>
        <w:rPr>
          <w:b/>
        </w:rPr>
        <w:t xml:space="preserve">Tulos</w:t>
      </w:r>
    </w:p>
    <w:p>
      <w:r>
        <w:t xml:space="preserve">Ei ole</w:t>
      </w:r>
    </w:p>
    <w:p>
      <w:r>
        <w:rPr>
          <w:b/>
        </w:rPr>
        <w:t xml:space="preserve">Esimerkki 7.884</w:t>
      </w:r>
    </w:p>
    <w:p>
      <w:r>
        <w:t xml:space="preserve">Konteksti: Neil oli juuri saapunut Ranskan Calais'hin. Hän oli tullut Englannista Chunnelilla. Hänellä oli hauskaa nähdä Calais'n nähtävyyksiä. Se oli hänen mielestään eksoottista ja hauskaa.  Lause: Hän päätti, että Calais oli hänen tähänastinen suosikkipaikkansa!  Hahmo: Neil</w:t>
      </w:r>
    </w:p>
    <w:p>
      <w:r>
        <w:rPr>
          <w:b/>
        </w:rPr>
        <w:t xml:space="preserve">Tulos</w:t>
      </w:r>
    </w:p>
    <w:p>
      <w:r>
        <w:t xml:space="preserve">Ei ole</w:t>
      </w:r>
    </w:p>
    <w:p>
      <w:r>
        <w:rPr>
          <w:b/>
        </w:rPr>
        <w:t xml:space="preserve">Esimerkki 7.885</w:t>
      </w:r>
    </w:p>
    <w:p>
      <w:r>
        <w:t xml:space="preserve">Konteksti: Lause: Ei ole: Ron osti uuden suurkuvatelevision.  Hahmo: Ron</w:t>
      </w:r>
    </w:p>
    <w:p>
      <w:r>
        <w:rPr>
          <w:b/>
        </w:rPr>
        <w:t xml:space="preserve">Tulos</w:t>
      </w:r>
    </w:p>
    <w:p>
      <w:r>
        <w:t xml:space="preserve">katsoa televisiota</w:t>
      </w:r>
    </w:p>
    <w:p>
      <w:r>
        <w:rPr>
          <w:b/>
        </w:rPr>
        <w:t xml:space="preserve">Tulos</w:t>
      </w:r>
    </w:p>
    <w:p>
      <w:r>
        <w:t xml:space="preserve">katsoa televisiota</w:t>
      </w:r>
    </w:p>
    <w:p>
      <w:r>
        <w:rPr>
          <w:b/>
        </w:rPr>
        <w:t xml:space="preserve">Esimerkki 7.886</w:t>
      </w:r>
    </w:p>
    <w:p>
      <w:r>
        <w:t xml:space="preserve">Konteksti: Ron osti uuden suuren television.  Lause: Hänellä on jo toinen olohuoneessaan.  Hahmo: Ron</w:t>
      </w:r>
    </w:p>
    <w:p>
      <w:r>
        <w:rPr>
          <w:b/>
        </w:rPr>
        <w:t xml:space="preserve">Tulos</w:t>
      </w:r>
    </w:p>
    <w:p>
      <w:r>
        <w:t xml:space="preserve">saada statussymboli</w:t>
      </w:r>
    </w:p>
    <w:p>
      <w:r>
        <w:rPr>
          <w:b/>
        </w:rPr>
        <w:t xml:space="preserve">Esimerkki 7.887</w:t>
      </w:r>
    </w:p>
    <w:p>
      <w:r>
        <w:t xml:space="preserve">Konteksti: Ron osti uuden suuren television. Hänellä on jo toinen olohuoneessa.  Lause: Hän halusi päästä siitä eroon.  Hahmo: Ron</w:t>
      </w:r>
    </w:p>
    <w:p>
      <w:r>
        <w:rPr>
          <w:b/>
        </w:rPr>
        <w:t xml:space="preserve">Tulos</w:t>
      </w:r>
    </w:p>
    <w:p>
      <w:r>
        <w:t xml:space="preserve">Ei ole</w:t>
      </w:r>
    </w:p>
    <w:p>
      <w:r>
        <w:rPr>
          <w:b/>
        </w:rPr>
        <w:t xml:space="preserve">Esimerkki 7.888</w:t>
      </w:r>
    </w:p>
    <w:p>
      <w:r>
        <w:t xml:space="preserve">Konteksti: Ron osti uuden suuren television. Hänellä on jo toinen olohuoneessa. Hän halusi päästä siitä eroon.  Lause: Hän vei sen hyväntekeväisyyteen lahjoittaakseen sen.  Hahmo: Ron</w:t>
      </w:r>
    </w:p>
    <w:p>
      <w:r>
        <w:rPr>
          <w:b/>
        </w:rPr>
        <w:t xml:space="preserve">Tulos</w:t>
      </w:r>
    </w:p>
    <w:p>
      <w:r>
        <w:t xml:space="preserve">tehdä hyväntekeväisyyttä</w:t>
      </w:r>
    </w:p>
    <w:p>
      <w:r>
        <w:rPr>
          <w:b/>
        </w:rPr>
        <w:t xml:space="preserve">Tulos</w:t>
      </w:r>
    </w:p>
    <w:p>
      <w:r>
        <w:t xml:space="preserve">antaa jotain hyväntekeväisyyteen</w:t>
      </w:r>
    </w:p>
    <w:p>
      <w:r>
        <w:rPr>
          <w:b/>
        </w:rPr>
        <w:t xml:space="preserve">Esimerkki 7.889</w:t>
      </w:r>
    </w:p>
    <w:p>
      <w:r>
        <w:t xml:space="preserve">Konteksti: Ron osti uuden suuren television. Hänellä on jo toinen olohuoneessa. Hän halusi päästä siitä eroon. Hän vei sen hyväntekeväisyysjärjestöön lahjoitettavaksi.  Lause: Hän tunsi olonsa erittäin hyväksi.  Hahmo: Ron</w:t>
      </w:r>
    </w:p>
    <w:p>
      <w:r>
        <w:rPr>
          <w:b/>
        </w:rPr>
        <w:t xml:space="preserve">Tulos</w:t>
      </w:r>
    </w:p>
    <w:p>
      <w:r>
        <w:t xml:space="preserve">olla hyväntekeväisyyttä</w:t>
      </w:r>
    </w:p>
    <w:p>
      <w:r>
        <w:rPr>
          <w:b/>
        </w:rPr>
        <w:t xml:space="preserve">Esimerkki 7.890</w:t>
      </w:r>
    </w:p>
    <w:p>
      <w:r>
        <w:t xml:space="preserve">Konteksti: Lause: Ei ole: Neil oli äitinsä ullakolla.  Hahmo: Neil</w:t>
      </w:r>
    </w:p>
    <w:p>
      <w:r>
        <w:rPr>
          <w:b/>
        </w:rPr>
        <w:t xml:space="preserve">Tulos</w:t>
      </w:r>
    </w:p>
    <w:p>
      <w:r>
        <w:t xml:space="preserve">Ei ole</w:t>
      </w:r>
    </w:p>
    <w:p>
      <w:r>
        <w:rPr>
          <w:b/>
        </w:rPr>
        <w:t xml:space="preserve">Esimerkki 7.891</w:t>
      </w:r>
    </w:p>
    <w:p>
      <w:r>
        <w:t xml:space="preserve">Konteksti: Lause: Ei ole: Neil oli äitinsä ullakolla.  Hahmo: Perhe</w:t>
      </w:r>
    </w:p>
    <w:p>
      <w:r>
        <w:rPr>
          <w:b/>
        </w:rPr>
        <w:t xml:space="preserve">Tulos</w:t>
      </w:r>
    </w:p>
    <w:p>
      <w:r>
        <w:t xml:space="preserve">Ei ole</w:t>
      </w:r>
    </w:p>
    <w:p>
      <w:r>
        <w:rPr>
          <w:b/>
        </w:rPr>
        <w:t xml:space="preserve">Esimerkki 7.892</w:t>
      </w:r>
    </w:p>
    <w:p>
      <w:r>
        <w:t xml:space="preserve">Konteksti: Lause: Ei ole: Neil oli äitinsä ullakolla.  Hahmo: Hänen äitinsä</w:t>
      </w:r>
    </w:p>
    <w:p>
      <w:r>
        <w:rPr>
          <w:b/>
        </w:rPr>
        <w:t xml:space="preserve">Tulos</w:t>
      </w:r>
    </w:p>
    <w:p>
      <w:r>
        <w:t xml:space="preserve">Ei ole</w:t>
      </w:r>
    </w:p>
    <w:p>
      <w:r>
        <w:rPr>
          <w:b/>
        </w:rPr>
        <w:t xml:space="preserve">Esimerkki 7.893</w:t>
      </w:r>
    </w:p>
    <w:p>
      <w:r>
        <w:t xml:space="preserve">Konteksti: Neil oli äitinsä ullakolla.  Lause: Hän löysi kenkälaatikon täynnä vanhoja perhevalokuvia.  Hahmo: Family</w:t>
      </w:r>
    </w:p>
    <w:p>
      <w:r>
        <w:rPr>
          <w:b/>
        </w:rPr>
        <w:t xml:space="preserve">Tulos</w:t>
      </w:r>
    </w:p>
    <w:p>
      <w:r>
        <w:t xml:space="preserve">Ei ole</w:t>
      </w:r>
    </w:p>
    <w:p>
      <w:r>
        <w:rPr>
          <w:b/>
        </w:rPr>
        <w:t xml:space="preserve">Esimerkki 7.894</w:t>
      </w:r>
    </w:p>
    <w:p>
      <w:r>
        <w:t xml:space="preserve">Konteksti: Neil oli äitinsä ullakolla.  Lause: Hän löysi kenkälaatikon täynnä vanhoja perhevalokuvia.  Hahmo: Hänen äitinsä</w:t>
      </w:r>
    </w:p>
    <w:p>
      <w:r>
        <w:rPr>
          <w:b/>
        </w:rPr>
        <w:t xml:space="preserve">Tulos</w:t>
      </w:r>
    </w:p>
    <w:p>
      <w:r>
        <w:t xml:space="preserve">Ei ole</w:t>
      </w:r>
    </w:p>
    <w:p>
      <w:r>
        <w:rPr>
          <w:b/>
        </w:rPr>
        <w:t xml:space="preserve">Esimerkki 7.895</w:t>
      </w:r>
    </w:p>
    <w:p>
      <w:r>
        <w:t xml:space="preserve">Konteksti: Neil oli äitinsä ullakolla. Hän löysi kenkälaatikon täynnä vanhoja perhevalokuvia.  Lause: Neil meni kopiointipalveluun.  Hahmo: Neil</w:t>
      </w:r>
    </w:p>
    <w:p>
      <w:r>
        <w:rPr>
          <w:b/>
        </w:rPr>
        <w:t xml:space="preserve">Tulos</w:t>
      </w:r>
    </w:p>
    <w:p>
      <w:r>
        <w:t xml:space="preserve">Kotiin jääneet valokuvat</w:t>
      </w:r>
    </w:p>
    <w:p>
      <w:r>
        <w:rPr>
          <w:b/>
        </w:rPr>
        <w:t xml:space="preserve">Tulos</w:t>
      </w:r>
    </w:p>
    <w:p>
      <w:r>
        <w:t xml:space="preserve">kopioida</w:t>
      </w:r>
    </w:p>
    <w:p>
      <w:r>
        <w:rPr>
          <w:b/>
        </w:rPr>
        <w:t xml:space="preserve">Tulos</w:t>
      </w:r>
    </w:p>
    <w:p>
      <w:r>
        <w:t xml:space="preserve">tehdä valokuvista kopioita, jotka hän voi jakaa perheensä kanssa.</w:t>
      </w:r>
    </w:p>
    <w:p>
      <w:r>
        <w:rPr>
          <w:b/>
        </w:rPr>
        <w:t xml:space="preserve">Tulos</w:t>
      </w:r>
    </w:p>
    <w:p>
      <w:r>
        <w:t xml:space="preserve">kopioida veronsa ennen niiden lähettämistä Sam-sedälle.</w:t>
      </w:r>
    </w:p>
    <w:p>
      <w:r>
        <w:rPr>
          <w:b/>
        </w:rPr>
        <w:t xml:space="preserve">Esimerkki 7.896</w:t>
      </w:r>
    </w:p>
    <w:p>
      <w:r>
        <w:t xml:space="preserve">Konteksti: Neil oli äitinsä ullakolla. Hän löysi kenkälaatikon täynnä vanhoja perhevalokuvia.  Lause: Neil meni kopiointipalveluun.  Hahmo: Neil: Perhe</w:t>
      </w:r>
    </w:p>
    <w:p>
      <w:r>
        <w:rPr>
          <w:b/>
        </w:rPr>
        <w:t xml:space="preserve">Tulos</w:t>
      </w:r>
    </w:p>
    <w:p>
      <w:r>
        <w:t xml:space="preserve">Ei ole</w:t>
      </w:r>
    </w:p>
    <w:p>
      <w:r>
        <w:rPr>
          <w:b/>
        </w:rPr>
        <w:t xml:space="preserve">Esimerkki 7.897</w:t>
      </w:r>
    </w:p>
    <w:p>
      <w:r>
        <w:t xml:space="preserve">Konteksti: Neil oli äitinsä ullakolla. Hän löysi kenkälaatikon täynnä vanhoja perhevalokuvia.  Lause: Neil meni kopiointipalveluun.  Hahmo: Hänen äitinsä</w:t>
      </w:r>
    </w:p>
    <w:p>
      <w:r>
        <w:rPr>
          <w:b/>
        </w:rPr>
        <w:t xml:space="preserve">Tulos</w:t>
      </w:r>
    </w:p>
    <w:p>
      <w:r>
        <w:t xml:space="preserve">Ei ole</w:t>
      </w:r>
    </w:p>
    <w:p>
      <w:r>
        <w:rPr>
          <w:b/>
        </w:rPr>
        <w:t xml:space="preserve">Esimerkki 7.898</w:t>
      </w:r>
    </w:p>
    <w:p>
      <w:r>
        <w:t xml:space="preserve">Konteksti: Neil oli äitinsä ullakolla. Hän löysi kenkälaatikon täynnä vanhoja perhevalokuvia. Neil meni kopiointipalveluun.  Lause: Hän teki kaikista kuvista useita kopioita.  Hahmo: Neil</w:t>
      </w:r>
    </w:p>
    <w:p>
      <w:r>
        <w:rPr>
          <w:b/>
        </w:rPr>
        <w:t xml:space="preserve">Tulos</w:t>
      </w:r>
    </w:p>
    <w:p>
      <w:r>
        <w:t xml:space="preserve">saada jäljennöksiä hetkellisistä esineistä</w:t>
      </w:r>
    </w:p>
    <w:p>
      <w:r>
        <w:rPr>
          <w:b/>
        </w:rPr>
        <w:t xml:space="preserve">Tulos</w:t>
      </w:r>
    </w:p>
    <w:p>
      <w:r>
        <w:t xml:space="preserve">hän halusi tehdä jotakin muistoksi äidilleen.</w:t>
      </w:r>
    </w:p>
    <w:p>
      <w:r>
        <w:rPr>
          <w:b/>
        </w:rPr>
        <w:t xml:space="preserve">Tulos</w:t>
      </w:r>
    </w:p>
    <w:p>
      <w:r>
        <w:t xml:space="preserve">tehdäkseen äitinsä onnelliseksi</w:t>
      </w:r>
    </w:p>
    <w:p>
      <w:r>
        <w:rPr>
          <w:b/>
        </w:rPr>
        <w:t xml:space="preserve">Esimerkki 7.899</w:t>
      </w:r>
    </w:p>
    <w:p>
      <w:r>
        <w:t xml:space="preserve">Konteksti: Neil oli äitinsä ullakolla. Hän löysi kenkälaatikon täynnä vanhoja perhevalokuvia. Neil meni kopiointipalveluun.  Lause: Hän teki kaikista kuvista useita kopioita.  Hahmo: Perhe</w:t>
      </w:r>
    </w:p>
    <w:p>
      <w:r>
        <w:rPr>
          <w:b/>
        </w:rPr>
        <w:t xml:space="preserve">Tulos</w:t>
      </w:r>
    </w:p>
    <w:p>
      <w:r>
        <w:t xml:space="preserve">Ei ole</w:t>
      </w:r>
    </w:p>
    <w:p>
      <w:r>
        <w:rPr>
          <w:b/>
        </w:rPr>
        <w:t xml:space="preserve">Esimerkki 7.900</w:t>
      </w:r>
    </w:p>
    <w:p>
      <w:r>
        <w:t xml:space="preserve">Konteksti: Neil oli äitinsä ullakolla. Hän löysi kenkälaatikon täynnä vanhoja perhevalokuvia. Neil meni kopiointipalveluun.  Lause: Hän teki kaikista kuvista useita kopioita.  Hahmo: Hänen äitinsä</w:t>
      </w:r>
    </w:p>
    <w:p>
      <w:r>
        <w:rPr>
          <w:b/>
        </w:rPr>
        <w:t xml:space="preserve">Tulos</w:t>
      </w:r>
    </w:p>
    <w:p>
      <w:r>
        <w:t xml:space="preserve">Ei ole</w:t>
      </w:r>
    </w:p>
    <w:p>
      <w:r>
        <w:rPr>
          <w:b/>
        </w:rPr>
        <w:t xml:space="preserve">Esimerkki 7.901</w:t>
      </w:r>
    </w:p>
    <w:p>
      <w:r>
        <w:t xml:space="preserve">Konteksti: Neil oli äitinsä ullakolla. Hän löysi kenkälaatikon täynnä vanhoja perhevalokuvia. Neil meni kopiointipalveluun. Hän teki kaikista kuvista useita kopioita.  Lause: Neil jakoi kaikki kuvat perheensä kanssa.  Hahmo: Neil</w:t>
      </w:r>
    </w:p>
    <w:p>
      <w:r>
        <w:rPr>
          <w:b/>
        </w:rPr>
        <w:t xml:space="preserve">Tulos</w:t>
      </w:r>
    </w:p>
    <w:p>
      <w:r>
        <w:t xml:space="preserve">jakaa ystävien kanssa</w:t>
      </w:r>
    </w:p>
    <w:p>
      <w:r>
        <w:rPr>
          <w:b/>
        </w:rPr>
        <w:t xml:space="preserve">Tulos</w:t>
      </w:r>
    </w:p>
    <w:p>
      <w:r>
        <w:t xml:space="preserve">olla ystävällinen</w:t>
      </w:r>
    </w:p>
    <w:p>
      <w:r>
        <w:rPr>
          <w:b/>
        </w:rPr>
        <w:t xml:space="preserve">Tulos</w:t>
      </w:r>
    </w:p>
    <w:p>
      <w:r>
        <w:t xml:space="preserve">olla ystävällinen perheelleen</w:t>
      </w:r>
    </w:p>
    <w:p>
      <w:r>
        <w:rPr>
          <w:b/>
        </w:rPr>
        <w:t xml:space="preserve">Tulos</w:t>
      </w:r>
    </w:p>
    <w:p>
      <w:r>
        <w:t xml:space="preserve">jakaa jotain erityistä perheensä kanssa</w:t>
      </w:r>
    </w:p>
    <w:p>
      <w:r>
        <w:rPr>
          <w:b/>
        </w:rPr>
        <w:t xml:space="preserve">Esimerkki 7.902</w:t>
      </w:r>
    </w:p>
    <w:p>
      <w:r>
        <w:t xml:space="preserve">Konteksti: Neil oli äitinsä ullakolla. Hän löysi kenkälaatikon täynnä vanhoja perhevalokuvia. Neil meni kopiointipalveluun. Hän teki kaikista kuvista useita kopioita.  Lause: Neil jakoi kaikki kuvat perheensä kanssa.  Hahmo: Neil: Perhe</w:t>
      </w:r>
    </w:p>
    <w:p>
      <w:r>
        <w:rPr>
          <w:b/>
        </w:rPr>
        <w:t xml:space="preserve">Tulos</w:t>
      </w:r>
    </w:p>
    <w:p>
      <w:r>
        <w:t xml:space="preserve">Ei ole</w:t>
      </w:r>
    </w:p>
    <w:p>
      <w:r>
        <w:rPr>
          <w:b/>
        </w:rPr>
        <w:t xml:space="preserve">Esimerkki 7.903</w:t>
      </w:r>
    </w:p>
    <w:p>
      <w:r>
        <w:t xml:space="preserve">Konteksti: Neil oli äitinsä ullakolla. Hän löysi kenkälaatikon täynnä vanhoja perhevalokuvia. Neil meni kopiointipalveluun. Hän teki kaikista kuvista useita kopioita.  Lause: Neil jakoi kaikki kuvat perheensä kanssa.  Hahmo: Hänen äitinsä</w:t>
      </w:r>
    </w:p>
    <w:p>
      <w:r>
        <w:rPr>
          <w:b/>
        </w:rPr>
        <w:t xml:space="preserve">Tulos</w:t>
      </w:r>
    </w:p>
    <w:p>
      <w:r>
        <w:t xml:space="preserve">Ei ole</w:t>
      </w:r>
    </w:p>
    <w:p>
      <w:r>
        <w:rPr>
          <w:b/>
        </w:rPr>
        <w:t xml:space="preserve">Esimerkki 7.904</w:t>
      </w:r>
    </w:p>
    <w:p>
      <w:r>
        <w:t xml:space="preserve">Konteksti: Lause: Ei ole: Tim kuuluu koulun jalkapallojoukkueeseen.  Hahmo: Tim</w:t>
      </w:r>
    </w:p>
    <w:p>
      <w:r>
        <w:rPr>
          <w:b/>
        </w:rPr>
        <w:t xml:space="preserve">Tulos</w:t>
      </w:r>
    </w:p>
    <w:p>
      <w:r>
        <w:t xml:space="preserve">Ei ole</w:t>
      </w:r>
    </w:p>
    <w:p>
      <w:r>
        <w:rPr>
          <w:b/>
        </w:rPr>
        <w:t xml:space="preserve">Esimerkki 7.905</w:t>
      </w:r>
    </w:p>
    <w:p>
      <w:r>
        <w:t xml:space="preserve">Konteksti: Lause: Ei ole: Tim kuuluu koulun jalkapallojoukkueeseen.  Hahmo: Tim: Jalkapallojoukkue</w:t>
      </w:r>
    </w:p>
    <w:p>
      <w:r>
        <w:rPr>
          <w:b/>
        </w:rPr>
        <w:t xml:space="preserve">Tulos</w:t>
      </w:r>
    </w:p>
    <w:p>
      <w:r>
        <w:t xml:space="preserve">Ei ole</w:t>
      </w:r>
    </w:p>
    <w:p>
      <w:r>
        <w:rPr>
          <w:b/>
        </w:rPr>
        <w:t xml:space="preserve">Esimerkki 7.906</w:t>
      </w:r>
    </w:p>
    <w:p>
      <w:r>
        <w:t xml:space="preserve">Konteksti: Tim kuuluu koulun jalkapallojoukkueeseen.  Lause: Hän ei koskaan ollut paras pelaaja.  Hahmo: Tim</w:t>
      </w:r>
    </w:p>
    <w:p>
      <w:r>
        <w:rPr>
          <w:b/>
        </w:rPr>
        <w:t xml:space="preserve">Tulos</w:t>
      </w:r>
    </w:p>
    <w:p>
      <w:r>
        <w:t xml:space="preserve">Ei ole</w:t>
      </w:r>
    </w:p>
    <w:p>
      <w:r>
        <w:rPr>
          <w:b/>
        </w:rPr>
        <w:t xml:space="preserve">Esimerkki 7.907</w:t>
      </w:r>
    </w:p>
    <w:p>
      <w:r>
        <w:t xml:space="preserve">Konteksti: Tim kuuluu koulun jalkapallojoukkueeseen.  Lause: Hän ei koskaan ollut paras pelaaja.  Hahmo: Tim: Jalkapallojoukkue</w:t>
      </w:r>
    </w:p>
    <w:p>
      <w:r>
        <w:rPr>
          <w:b/>
        </w:rPr>
        <w:t xml:space="preserve">Tulos</w:t>
      </w:r>
    </w:p>
    <w:p>
      <w:r>
        <w:t xml:space="preserve">Ei ole</w:t>
      </w:r>
    </w:p>
    <w:p>
      <w:r>
        <w:rPr>
          <w:b/>
        </w:rPr>
        <w:t xml:space="preserve">Esimerkki 7.908</w:t>
      </w:r>
    </w:p>
    <w:p>
      <w:r>
        <w:t xml:space="preserve">Konteksti: Tim kuuluu koulun jalkapallojoukkueeseen. Hän ei ole koskaan ollut paras pelaaja.  Lause: Viime kesänä hän harjoitteli kovasti tullakseen paremmaksi.  Luonne: Tim</w:t>
      </w:r>
    </w:p>
    <w:p>
      <w:r>
        <w:rPr>
          <w:b/>
        </w:rPr>
        <w:t xml:space="preserve">Tulos</w:t>
      </w:r>
    </w:p>
    <w:p>
      <w:r>
        <w:t xml:space="preserve">olla parempi pelaaja</w:t>
      </w:r>
    </w:p>
    <w:p>
      <w:r>
        <w:rPr>
          <w:b/>
        </w:rPr>
        <w:t xml:space="preserve">Esimerkki 7.909</w:t>
      </w:r>
    </w:p>
    <w:p>
      <w:r>
        <w:t xml:space="preserve">Konteksti: Tim kuuluu koulun jalkapallojoukkueeseen. Hän ei ole koskaan ollut paras pelaaja.  Lause: Viime kesänä hän harjoitteli kovasti tullakseen paremmaksi.  Luonne: Tim: Jalkapallojoukkue</w:t>
      </w:r>
    </w:p>
    <w:p>
      <w:r>
        <w:rPr>
          <w:b/>
        </w:rPr>
        <w:t xml:space="preserve">Tulos</w:t>
      </w:r>
    </w:p>
    <w:p>
      <w:r>
        <w:t xml:space="preserve">Ei ole</w:t>
      </w:r>
    </w:p>
    <w:p>
      <w:r>
        <w:rPr>
          <w:b/>
        </w:rPr>
        <w:t xml:space="preserve">Esimerkki 7.910</w:t>
      </w:r>
    </w:p>
    <w:p>
      <w:r>
        <w:t xml:space="preserve">Konteksti: Tim kuuluu koulun jalkapallojoukkueeseen. Hän ei ole koskaan ollut paras pelaaja. Viime kesänä hän harjoitteli kovasti tullakseen paremmaksi.  Lause: Viime jalkapallo-ottelussa hän teki 3 maalia.  Hahmo: Tim</w:t>
      </w:r>
    </w:p>
    <w:p>
      <w:r>
        <w:rPr>
          <w:b/>
        </w:rPr>
        <w:t xml:space="preserve">Tulos</w:t>
      </w:r>
    </w:p>
    <w:p>
      <w:r>
        <w:t xml:space="preserve">näyttää taitojaan</w:t>
      </w:r>
    </w:p>
    <w:p>
      <w:r>
        <w:rPr>
          <w:b/>
        </w:rPr>
        <w:t xml:space="preserve">Tulos</w:t>
      </w:r>
    </w:p>
    <w:p>
      <w:r>
        <w:t xml:space="preserve">voittaa</w:t>
      </w:r>
    </w:p>
    <w:p>
      <w:r>
        <w:rPr>
          <w:b/>
        </w:rPr>
        <w:t xml:space="preserve">Esimerkki 7.911</w:t>
      </w:r>
    </w:p>
    <w:p>
      <w:r>
        <w:t xml:space="preserve">Konteksti: Tim kuuluu koulun jalkapallojoukkueeseen. Hän ei ole koskaan ollut paras pelaaja. Viime kesänä hän harjoitteli kovasti tullakseen paremmaksi.  Lause: Viime jalkapallo-ottelussa hän teki 3 maalia.  Hahmo: Jalkapallojoukkue</w:t>
      </w:r>
    </w:p>
    <w:p>
      <w:r>
        <w:rPr>
          <w:b/>
        </w:rPr>
        <w:t xml:space="preserve">Tulos</w:t>
      </w:r>
    </w:p>
    <w:p>
      <w:r>
        <w:t xml:space="preserve">Ei ole</w:t>
      </w:r>
    </w:p>
    <w:p>
      <w:r>
        <w:rPr>
          <w:b/>
        </w:rPr>
        <w:t xml:space="preserve">Esimerkki 7.912</w:t>
      </w:r>
    </w:p>
    <w:p>
      <w:r>
        <w:t xml:space="preserve">Konteksti: Tim kuuluu koulun jalkapallojoukkueeseen. Hän ei ole koskaan ollut paras pelaaja. Viime kesänä hän harjoitteli kovasti tullakseen paremmaksi. Viimeisessä jalkapallo-ottelussa hän teki 3 maalia.  Lause: Hänen hyvän suorituksensa ansiosta he voittivat pelin.  Luonne: Tim</w:t>
      </w:r>
    </w:p>
    <w:p>
      <w:r>
        <w:rPr>
          <w:b/>
        </w:rPr>
        <w:t xml:space="preserve">Tulos</w:t>
      </w:r>
    </w:p>
    <w:p>
      <w:r>
        <w:t xml:space="preserve">Ei ole</w:t>
      </w:r>
    </w:p>
    <w:p>
      <w:r>
        <w:rPr>
          <w:b/>
        </w:rPr>
        <w:t xml:space="preserve">Esimerkki 7.913</w:t>
      </w:r>
    </w:p>
    <w:p>
      <w:r>
        <w:t xml:space="preserve">Konteksti: Tim kuuluu koulun jalkapallojoukkueeseen. Hän ei ole koskaan ollut paras pelaaja. Viime kesänä hän harjoitteli kovasti tullakseen paremmaksi. Viimeisessä jalkapallo-ottelussa hän teki 3 maalia.  Lause: Hänen hyvän suorituksensa ansiosta he voittivat pelin.  Luonne: Jalkapallojoukkue</w:t>
      </w:r>
    </w:p>
    <w:p>
      <w:r>
        <w:rPr>
          <w:b/>
        </w:rPr>
        <w:t xml:space="preserve">Tulos</w:t>
      </w:r>
    </w:p>
    <w:p>
      <w:r>
        <w:t xml:space="preserve">Ei ole</w:t>
      </w:r>
    </w:p>
    <w:p>
      <w:r>
        <w:rPr>
          <w:b/>
        </w:rPr>
        <w:t xml:space="preserve">Esimerkki 7.914</w:t>
      </w:r>
    </w:p>
    <w:p>
      <w:r>
        <w:t xml:space="preserve">Konteksti: Lause: Ei ole: Isoisäni lähettää minulle aina postitse paketteja sanomalehtiä.  Hahmo: Minä (itse)</w:t>
      </w:r>
    </w:p>
    <w:p>
      <w:r>
        <w:rPr>
          <w:b/>
        </w:rPr>
        <w:t xml:space="preserve">Tulos</w:t>
      </w:r>
    </w:p>
    <w:p>
      <w:r>
        <w:t xml:space="preserve">Ei ole</w:t>
      </w:r>
    </w:p>
    <w:p>
      <w:r>
        <w:rPr>
          <w:b/>
        </w:rPr>
        <w:t xml:space="preserve">Esimerkki 7.915</w:t>
      </w:r>
    </w:p>
    <w:p>
      <w:r>
        <w:t xml:space="preserve">Konteksti: Lause: Ei ole: Isoisäni lähettää minulle aina postitse paketteja sanomalehtiä.  Hahmo: Isoisä</w:t>
      </w:r>
    </w:p>
    <w:p>
      <w:r>
        <w:rPr>
          <w:b/>
        </w:rPr>
        <w:t xml:space="preserve">Tulos</w:t>
      </w:r>
    </w:p>
    <w:p>
      <w:r>
        <w:t xml:space="preserve">pitää hauskaa</w:t>
      </w:r>
    </w:p>
    <w:p>
      <w:r>
        <w:rPr>
          <w:b/>
        </w:rPr>
        <w:t xml:space="preserve">Tulos</w:t>
      </w:r>
    </w:p>
    <w:p>
      <w:r>
        <w:t xml:space="preserve">olla avuksi</w:t>
      </w:r>
    </w:p>
    <w:p>
      <w:r>
        <w:rPr>
          <w:b/>
        </w:rPr>
        <w:t xml:space="preserve">Esimerkki 7.916</w:t>
      </w:r>
    </w:p>
    <w:p>
      <w:r>
        <w:t xml:space="preserve">Konteksti: Isoisäni lähettää minulle aina postitse sanomalehtipaketteja.  Lause: Ne sisältävät usein viikoittaisia sarjakuvia ja muita hauskoja juttuja.  Hahmo: Minä (itse)</w:t>
      </w:r>
    </w:p>
    <w:p>
      <w:r>
        <w:rPr>
          <w:b/>
        </w:rPr>
        <w:t xml:space="preserve">Tulos</w:t>
      </w:r>
    </w:p>
    <w:p>
      <w:r>
        <w:t xml:space="preserve">Ei ole</w:t>
      </w:r>
    </w:p>
    <w:p>
      <w:r>
        <w:rPr>
          <w:b/>
        </w:rPr>
        <w:t xml:space="preserve">Esimerkki 7.917</w:t>
      </w:r>
    </w:p>
    <w:p>
      <w:r>
        <w:t xml:space="preserve">Konteksti: Isoisäni lähettää minulle aina postitse sanomalehtipaketteja.  Lause: Ne sisältävät usein viikoittaisia sarjakuvia ja muita hauskoja juttuja.  Hahmo: Isoisä</w:t>
      </w:r>
    </w:p>
    <w:p>
      <w:r>
        <w:rPr>
          <w:b/>
        </w:rPr>
        <w:t xml:space="preserve">Tulos</w:t>
      </w:r>
    </w:p>
    <w:p>
      <w:r>
        <w:t xml:space="preserve">Ei ole</w:t>
      </w:r>
    </w:p>
    <w:p>
      <w:r>
        <w:rPr>
          <w:b/>
        </w:rPr>
        <w:t xml:space="preserve">Esimerkki 7.918</w:t>
      </w:r>
    </w:p>
    <w:p>
      <w:r>
        <w:t xml:space="preserve">Konteksti: Isoisäni lähettää minulle aina postitse sanomalehtipaketteja. Niissä on usein viikoittaisia sarjakuvia ja muita hauskoja juttuja.  Lause: Koska hän on yli yhdeksänkymmenen vuoden ikäinen, olen vaikuttunut hänen toimeliaisuudestaan.  Hahmo: Minä (itse)</w:t>
      </w:r>
    </w:p>
    <w:p>
      <w:r>
        <w:rPr>
          <w:b/>
        </w:rPr>
        <w:t xml:space="preserve">Tulos</w:t>
      </w:r>
    </w:p>
    <w:p>
      <w:r>
        <w:t xml:space="preserve">Ei ole</w:t>
      </w:r>
    </w:p>
    <w:p>
      <w:r>
        <w:rPr>
          <w:b/>
        </w:rPr>
        <w:t xml:space="preserve">Esimerkki 7.919</w:t>
      </w:r>
    </w:p>
    <w:p>
      <w:r>
        <w:t xml:space="preserve">Konteksti: Isoisäni lähettää minulle aina postitse sanomalehtipaketteja. Niissä on usein viikoittaisia sarjakuvia ja muita hauskoja juttuja.  Lause: Koska hän on yli yhdeksänkymmenen vuoden ikäinen, olen vaikuttunut hänen toimeliaisuudestaan.  Hahmo: Isoisä</w:t>
      </w:r>
    </w:p>
    <w:p>
      <w:r>
        <w:rPr>
          <w:b/>
        </w:rPr>
        <w:t xml:space="preserve">Tulos</w:t>
      </w:r>
    </w:p>
    <w:p>
      <w:r>
        <w:t xml:space="preserve">Ei ole</w:t>
      </w:r>
    </w:p>
    <w:p>
      <w:r>
        <w:rPr>
          <w:b/>
        </w:rPr>
        <w:t xml:space="preserve">Esimerkki 7.920</w:t>
      </w:r>
    </w:p>
    <w:p>
      <w:r>
        <w:t xml:space="preserve">Konteksti: Isoisäni lähettää minulle aina postitse sanomalehtipaketteja. Niissä on usein viikoittaisia sarjakuvia ja muita hauskoja juttuja. Koska hän on yli yhdeksänkymmenen vuoden ikäinen, olen vaikuttunut hänen toimeliaisuudestaan.  Lause: Soitan hänelle aina kiittääkseni häntä paketeista.  Hahmo: Minä (itse)</w:t>
      </w:r>
    </w:p>
    <w:p>
      <w:r>
        <w:rPr>
          <w:b/>
        </w:rPr>
        <w:t xml:space="preserve">Tulos</w:t>
      </w:r>
    </w:p>
    <w:p>
      <w:r>
        <w:t xml:space="preserve">kannustamaan isoisää lähettämään enemmän</w:t>
      </w:r>
    </w:p>
    <w:p>
      <w:r>
        <w:rPr>
          <w:b/>
        </w:rPr>
        <w:t xml:space="preserve">Esimerkki 7.921</w:t>
      </w:r>
    </w:p>
    <w:p>
      <w:r>
        <w:t xml:space="preserve">Konteksti: Isoisäni lähettää minulle aina postitse sanomalehtipaketteja. Niissä on usein viikoittaisia sarjakuvia ja muita hauskoja juttuja. Koska hän on yli yhdeksänkymmenen vuoden ikäinen, olen vaikuttunut hänen toimeliaisuudestaan.  Lause: Soitan hänelle aina kiittääkseni häntä paketeista.  Hahmo: Isoisä</w:t>
      </w:r>
    </w:p>
    <w:p>
      <w:r>
        <w:rPr>
          <w:b/>
        </w:rPr>
        <w:t xml:space="preserve">Tulos</w:t>
      </w:r>
    </w:p>
    <w:p>
      <w:r>
        <w:t xml:space="preserve">Ei ole</w:t>
      </w:r>
    </w:p>
    <w:p>
      <w:r>
        <w:rPr>
          <w:b/>
        </w:rPr>
        <w:t xml:space="preserve">Esimerkki 7.922</w:t>
      </w:r>
    </w:p>
    <w:p>
      <w:r>
        <w:t xml:space="preserve">Konteksti: Isoisäni lähettää minulle aina postitse sanomalehtipaketteja. Niissä on usein viikoittaisia sarjakuvia ja muita hauskoja juttuja. Koska hän on yli yhdeksänkymmenen vuoden ikäinen, olen vaikuttunut hänen toimeliaisuudestaan. Soitan hänelle aina kiittääkseni häntä paketeista.  Lause: Kun olen vanhempi, en koskaan unohda hänen ystävällisyyttään ja anteliaisuuttaan.  Hahmo: Minä (itse)</w:t>
      </w:r>
    </w:p>
    <w:p>
      <w:r>
        <w:rPr>
          <w:b/>
        </w:rPr>
        <w:t xml:space="preserve">Tulos</w:t>
      </w:r>
    </w:p>
    <w:p>
      <w:r>
        <w:t xml:space="preserve">muistaa</w:t>
      </w:r>
    </w:p>
    <w:p>
      <w:r>
        <w:rPr>
          <w:b/>
        </w:rPr>
        <w:t xml:space="preserve">Esimerkki 7.923</w:t>
      </w:r>
    </w:p>
    <w:p>
      <w:r>
        <w:t xml:space="preserve">Konteksti: Isoisäni lähettää minulle aina postitse sanomalehtipaketteja. Niissä on usein viikoittaisia sarjakuvia ja muita hauskoja juttuja. Koska hän on yli yhdeksänkymmenen vuoden ikäinen, olen vaikuttunut hänen toimeliaisuudestaan. Soitan hänelle aina kiittääkseni häntä paketeista.  Lause: Kun olen vanhempi, en koskaan unohda hänen ystävällisyyttään ja anteliaisuuttaan.  Hahmo: Isoisä</w:t>
      </w:r>
    </w:p>
    <w:p>
      <w:r>
        <w:rPr>
          <w:b/>
        </w:rPr>
        <w:t xml:space="preserve">Tulos</w:t>
      </w:r>
    </w:p>
    <w:p>
      <w:r>
        <w:t xml:space="preserve">olla mukava muille</w:t>
      </w:r>
    </w:p>
    <w:p>
      <w:r>
        <w:rPr>
          <w:b/>
        </w:rPr>
        <w:t xml:space="preserve">Esimerkki 7.924</w:t>
      </w:r>
    </w:p>
    <w:p>
      <w:r>
        <w:t xml:space="preserve">Konteksti: Lause: Ei ole: George löysi oravanpoikasen ollessaan kävelyllä naapurustossaan.  Hahmo: Äiti</w:t>
      </w:r>
    </w:p>
    <w:p>
      <w:r>
        <w:rPr>
          <w:b/>
        </w:rPr>
        <w:t xml:space="preserve">Tulos</w:t>
      </w:r>
    </w:p>
    <w:p>
      <w:r>
        <w:t xml:space="preserve">Ei ole</w:t>
      </w:r>
    </w:p>
    <w:p>
      <w:r>
        <w:rPr>
          <w:b/>
        </w:rPr>
        <w:t xml:space="preserve">Esimerkki 7.925</w:t>
      </w:r>
    </w:p>
    <w:p>
      <w:r>
        <w:t xml:space="preserve">Konteksti: Lause: Ei ole: George löysi oravanpoikasen ollessaan kävelyllä naapurustossaan.  Hahmo: George</w:t>
      </w:r>
    </w:p>
    <w:p>
      <w:r>
        <w:rPr>
          <w:b/>
        </w:rPr>
        <w:t xml:space="preserve">Tulos</w:t>
      </w:r>
    </w:p>
    <w:p>
      <w:r>
        <w:t xml:space="preserve">Ei ole</w:t>
      </w:r>
    </w:p>
    <w:p>
      <w:r>
        <w:rPr>
          <w:b/>
        </w:rPr>
        <w:t xml:space="preserve">Esimerkki 7.926</w:t>
      </w:r>
    </w:p>
    <w:p>
      <w:r>
        <w:t xml:space="preserve">Konteksti: Lause: Ei ole: George löysi oravanpoikasen ollessaan kävelyllä naapurustossaan.  Hahmo: Orava</w:t>
      </w:r>
    </w:p>
    <w:p>
      <w:r>
        <w:rPr>
          <w:b/>
        </w:rPr>
        <w:t xml:space="preserve">Tulos</w:t>
      </w:r>
    </w:p>
    <w:p>
      <w:r>
        <w:t xml:space="preserve">Ei ole</w:t>
      </w:r>
    </w:p>
    <w:p>
      <w:r>
        <w:rPr>
          <w:b/>
        </w:rPr>
        <w:t xml:space="preserve">Esimerkki 7.927</w:t>
      </w:r>
    </w:p>
    <w:p>
      <w:r>
        <w:t xml:space="preserve">Konteksti: George löysi oravanpoikasen ollessaan kävelyllä naapurustossaan.  Lause: Sillä ei näyttänyt olevan emoa lähistöllä lainkaan.  Hahmo: Äiti</w:t>
      </w:r>
    </w:p>
    <w:p>
      <w:r>
        <w:rPr>
          <w:b/>
        </w:rPr>
        <w:t xml:space="preserve">Tulos</w:t>
      </w:r>
    </w:p>
    <w:p>
      <w:r>
        <w:t xml:space="preserve">Ei ole</w:t>
      </w:r>
    </w:p>
    <w:p>
      <w:r>
        <w:rPr>
          <w:b/>
        </w:rPr>
        <w:t xml:space="preserve">Esimerkki 7.928</w:t>
      </w:r>
    </w:p>
    <w:p>
      <w:r>
        <w:t xml:space="preserve">Konteksti: George löysi oravanpoikasen ollessaan kävelyllä naapurustossaan.  Lause: Sillä ei näyttänyt olevan emoa lähistöllä lainkaan.  Hahmo: George</w:t>
      </w:r>
    </w:p>
    <w:p>
      <w:r>
        <w:rPr>
          <w:b/>
        </w:rPr>
        <w:t xml:space="preserve">Tulos</w:t>
      </w:r>
    </w:p>
    <w:p>
      <w:r>
        <w:t xml:space="preserve">Ei ole</w:t>
      </w:r>
    </w:p>
    <w:p>
      <w:r>
        <w:rPr>
          <w:b/>
        </w:rPr>
        <w:t xml:space="preserve">Esimerkki 7.929</w:t>
      </w:r>
    </w:p>
    <w:p>
      <w:r>
        <w:t xml:space="preserve">Konteksti: George löysi oravanpoikasen ollessaan kävelyllä naapurustossaan.  Lause: Sillä ei näyttänyt olevan emoa lähistöllä lainkaan.  Hahmo: Orava</w:t>
      </w:r>
    </w:p>
    <w:p>
      <w:r>
        <w:rPr>
          <w:b/>
        </w:rPr>
        <w:t xml:space="preserve">Tulos</w:t>
      </w:r>
    </w:p>
    <w:p>
      <w:r>
        <w:t xml:space="preserve">Ei ole</w:t>
      </w:r>
    </w:p>
    <w:p>
      <w:r>
        <w:rPr>
          <w:b/>
        </w:rPr>
        <w:t xml:space="preserve">Esimerkki 7.930</w:t>
      </w:r>
    </w:p>
    <w:p>
      <w:r>
        <w:t xml:space="preserve">Konteksti: George löysi oravanpoikasen ollessaan kävelyllä naapurustossaan. Sillä ei näyttänyt olevan emoa lähistöllä lainkaan.  Lause: George päätti ottaa oravanpoikasen kotiin ja huolehtia siitä.  Hahmo: Äiti</w:t>
      </w:r>
    </w:p>
    <w:p>
      <w:r>
        <w:rPr>
          <w:b/>
        </w:rPr>
        <w:t xml:space="preserve">Tulos</w:t>
      </w:r>
    </w:p>
    <w:p>
      <w:r>
        <w:t xml:space="preserve">Ei ole</w:t>
      </w:r>
    </w:p>
    <w:p>
      <w:r>
        <w:rPr>
          <w:b/>
        </w:rPr>
        <w:t xml:space="preserve">Esimerkki 7.931</w:t>
      </w:r>
    </w:p>
    <w:p>
      <w:r>
        <w:t xml:space="preserve">Konteksti: George löysi oravanpoikasen ollessaan kävelyllä naapurustossaan. Sillä ei näyttänyt olevan emoa lähistöllä lainkaan.  Lause: George päätti ottaa oravanpoikasen kotiin ja huolehtia siitä.  Hahmo: George</w:t>
      </w:r>
    </w:p>
    <w:p>
      <w:r>
        <w:rPr>
          <w:b/>
        </w:rPr>
        <w:t xml:space="preserve">Tulos</w:t>
      </w:r>
    </w:p>
    <w:p>
      <w:r>
        <w:t xml:space="preserve">huolehtia oravasta</w:t>
      </w:r>
    </w:p>
    <w:p>
      <w:r>
        <w:rPr>
          <w:b/>
        </w:rPr>
        <w:t xml:space="preserve">Esimerkki 7.932</w:t>
      </w:r>
    </w:p>
    <w:p>
      <w:r>
        <w:t xml:space="preserve">Konteksti: George löysi oravanpoikasen ollessaan kävelyllä naapurustossaan. Sillä ei näyttänyt olevan emoa lähistöllä lainkaan.  Lause: George päätti ottaa oravanpoikasen kotiin ja huolehtia siitä.  Hahmo: Orava</w:t>
      </w:r>
    </w:p>
    <w:p>
      <w:r>
        <w:rPr>
          <w:b/>
        </w:rPr>
        <w:t xml:space="preserve">Tulos</w:t>
      </w:r>
    </w:p>
    <w:p>
      <w:r>
        <w:t xml:space="preserve">Ei ole</w:t>
      </w:r>
    </w:p>
    <w:p>
      <w:r>
        <w:rPr>
          <w:b/>
        </w:rPr>
        <w:t xml:space="preserve">Esimerkki 7.933</w:t>
      </w:r>
    </w:p>
    <w:p>
      <w:r>
        <w:t xml:space="preserve">Konteksti: George löysi oravanpoikasen ollessaan kävelyllä naapurustossaan. Sillä ei näyttänyt olevan emoa lähistöllä lainkaan. Yrjö päätti ottaa oravanpoikasen kotiin ja huolehtia siitä.  Lause: Hän antoi oravalle nimen Rocky ja kasvatti sen lemmikikseen.  Hahmo: Äiti</w:t>
      </w:r>
    </w:p>
    <w:p>
      <w:r>
        <w:rPr>
          <w:b/>
        </w:rPr>
        <w:t xml:space="preserve">Tulos</w:t>
      </w:r>
    </w:p>
    <w:p>
      <w:r>
        <w:t xml:space="preserve">Ei ole</w:t>
      </w:r>
    </w:p>
    <w:p>
      <w:r>
        <w:rPr>
          <w:b/>
        </w:rPr>
        <w:t xml:space="preserve">Esimerkki 7.934</w:t>
      </w:r>
    </w:p>
    <w:p>
      <w:r>
        <w:t xml:space="preserve">Konteksti: George löysi oravanpoikasen ollessaan kävelyllä naapurustossaan. Sillä ei näyttänyt olevan emoa lähistöllä lainkaan. George päätti ottaa oravanpoikasen kotiin ja huolehtia siitä.  Lause: Hän antoi oravalle nimen Rocky ja kasvatti sen lemmikikseen.  Hahmo: George</w:t>
      </w:r>
    </w:p>
    <w:p>
      <w:r>
        <w:rPr>
          <w:b/>
        </w:rPr>
        <w:t xml:space="preserve">Tulos</w:t>
      </w:r>
    </w:p>
    <w:p>
      <w:r>
        <w:t xml:space="preserve">kaunis eläin</w:t>
      </w:r>
    </w:p>
    <w:p>
      <w:r>
        <w:rPr>
          <w:b/>
        </w:rPr>
        <w:t xml:space="preserve">Esimerkki 7.935</w:t>
      </w:r>
    </w:p>
    <w:p>
      <w:r>
        <w:t xml:space="preserve">Konteksti: George löysi oravanpoikasen ollessaan kävelyllä naapurustossaan. Sillä ei näyttänyt olevan emoa lähistöllä lainkaan. George päätti ottaa oravanpoikasen kotiin ja huolehtia siitä.  Lause: Hän antoi oravalle nimen Rocky ja kasvatti sen lemmikikseen.  Hahmo: Orava</w:t>
      </w:r>
    </w:p>
    <w:p>
      <w:r>
        <w:rPr>
          <w:b/>
        </w:rPr>
        <w:t xml:space="preserve">Tulos</w:t>
      </w:r>
    </w:p>
    <w:p>
      <w:r>
        <w:t xml:space="preserve">Ei ole</w:t>
      </w:r>
    </w:p>
    <w:p>
      <w:r>
        <w:rPr>
          <w:b/>
        </w:rPr>
        <w:t xml:space="preserve">Esimerkki 7.936</w:t>
      </w:r>
    </w:p>
    <w:p>
      <w:r>
        <w:t xml:space="preserve">Konteksti: George löysi oravanpoikasen ollessaan kävelyllä naapurustossaan. Sillä ei näyttänyt olevan emoa lähistöllä lainkaan. George päätti ottaa oravanpoikasen kotiin ja huolehtia siitä. Hän antoi oravalle nimen Rocky ja kasvatti sen lemmikikseen.  Lause: Rocky oli Georgen uskollinen ystävä monta vuotta sen jälkeen.  Hahmo: Äiti</w:t>
      </w:r>
    </w:p>
    <w:p>
      <w:r>
        <w:rPr>
          <w:b/>
        </w:rPr>
        <w:t xml:space="preserve">Tulos</w:t>
      </w:r>
    </w:p>
    <w:p>
      <w:r>
        <w:t xml:space="preserve">Ei ole</w:t>
      </w:r>
    </w:p>
    <w:p>
      <w:r>
        <w:rPr>
          <w:b/>
        </w:rPr>
        <w:t xml:space="preserve">Esimerkki 7.937</w:t>
      </w:r>
    </w:p>
    <w:p>
      <w:r>
        <w:t xml:space="preserve">Konteksti: George löysi oravanpoikasen ollessaan kävelyllä naapurustossaan. Sillä ei näyttänyt olevan emoa lähistöllä lainkaan. George päätti ottaa oravanpoikasen kotiin ja huolehtia siitä. Hän antoi oravalle nimen Rocky ja kasvatti sen lemmikikseen.  Lause: Rocky oli Georgen uskollinen ystävä monta vuotta sen jälkeen.  Hahmo: George</w:t>
      </w:r>
    </w:p>
    <w:p>
      <w:r>
        <w:rPr>
          <w:b/>
        </w:rPr>
        <w:t xml:space="preserve">Tulos</w:t>
      </w:r>
    </w:p>
    <w:p>
      <w:r>
        <w:t xml:space="preserve">Ei ole</w:t>
      </w:r>
    </w:p>
    <w:p>
      <w:r>
        <w:rPr>
          <w:b/>
        </w:rPr>
        <w:t xml:space="preserve">Esimerkki 7.938</w:t>
      </w:r>
    </w:p>
    <w:p>
      <w:r>
        <w:t xml:space="preserve">Konteksti: George löysi oravanpoikasen ollessaan kävelyllä naapurustossaan. Sillä ei näyttänyt olevan emoa lähistöllä lainkaan. George päätti ottaa oravanpoikasen kotiin ja huolehtia siitä. Hän antoi oravalle nimen Rocky ja kasvatti sen lemmikikseen.  Lause: Rocky oli Georgen uskollinen ystävä monta vuotta sen jälkeen.  Hahmo: Orava</w:t>
      </w:r>
    </w:p>
    <w:p>
      <w:r>
        <w:rPr>
          <w:b/>
        </w:rPr>
        <w:t xml:space="preserve">Tulos</w:t>
      </w:r>
    </w:p>
    <w:p>
      <w:r>
        <w:t xml:space="preserve">huolehtiva omistaja</w:t>
      </w:r>
    </w:p>
    <w:p>
      <w:r>
        <w:rPr>
          <w:b/>
        </w:rPr>
        <w:t xml:space="preserve">Esimerkki 7.939</w:t>
      </w:r>
    </w:p>
    <w:p>
      <w:r>
        <w:t xml:space="preserve">Konteksti: Lause: Ei ole: Danilla oli erittäin hieno mukulakivinen kävelytie.  Hahmo: Dan</w:t>
      </w:r>
    </w:p>
    <w:p>
      <w:r>
        <w:rPr>
          <w:b/>
        </w:rPr>
        <w:t xml:space="preserve">Tulos</w:t>
      </w:r>
    </w:p>
    <w:p>
      <w:r>
        <w:t xml:space="preserve">Ei ole</w:t>
      </w:r>
    </w:p>
    <w:p>
      <w:r>
        <w:rPr>
          <w:b/>
        </w:rPr>
        <w:t xml:space="preserve">Esimerkki 7.940</w:t>
      </w:r>
    </w:p>
    <w:p>
      <w:r>
        <w:t xml:space="preserve">Konteksti: Danilla oli erittäin hieno mukulakivinen kävelytie.  Lause: Osa kivistä oli alkanut työntyä epätasaisesti.  Hahmo: Dan</w:t>
      </w:r>
    </w:p>
    <w:p>
      <w:r>
        <w:rPr>
          <w:b/>
        </w:rPr>
        <w:t xml:space="preserve">Tulos</w:t>
      </w:r>
    </w:p>
    <w:p>
      <w:r>
        <w:t xml:space="preserve">Ei ole</w:t>
      </w:r>
    </w:p>
    <w:p>
      <w:r>
        <w:rPr>
          <w:b/>
        </w:rPr>
        <w:t xml:space="preserve">Esimerkki 7.941</w:t>
      </w:r>
    </w:p>
    <w:p>
      <w:r>
        <w:t xml:space="preserve">Konteksti: Danilla oli erittäin hieno mukulakivinen kävelytie. Osa kivistä oli alkanut työntyä epätasaisesti ulos.  Lause: Dan otti lapion esiin ja tasoitti multaa niiden alla.  Hahmo: Dan</w:t>
      </w:r>
    </w:p>
    <w:p>
      <w:r>
        <w:rPr>
          <w:b/>
        </w:rPr>
        <w:t xml:space="preserve">Tulos</w:t>
      </w:r>
    </w:p>
    <w:p>
      <w:r>
        <w:t xml:space="preserve">tehdä kävelytie sileäksi</w:t>
      </w:r>
    </w:p>
    <w:p>
      <w:r>
        <w:rPr>
          <w:b/>
        </w:rPr>
        <w:t xml:space="preserve">Tulos</w:t>
      </w:r>
    </w:p>
    <w:p>
      <w:r>
        <w:t xml:space="preserve">tasainen paikka</w:t>
      </w:r>
    </w:p>
    <w:p>
      <w:r>
        <w:rPr>
          <w:b/>
        </w:rPr>
        <w:t xml:space="preserve">Esimerkki 7.942</w:t>
      </w:r>
    </w:p>
    <w:p>
      <w:r>
        <w:t xml:space="preserve">Konteksti: Danilla oli erittäin hieno mukulakivinen kävelytie. Osa kivistä oli alkanut työntyä epätasaisesti ulos. Dan otti lapion esiin ja tasoitti multaa niiden alla.  Lause: Hän tasoitti ne varovasti, jotta ne kaikki olisivat samanlaisia.  Hahmo: Dan</w:t>
      </w:r>
    </w:p>
    <w:p>
      <w:r>
        <w:rPr>
          <w:b/>
        </w:rPr>
        <w:t xml:space="preserve">Tulos</w:t>
      </w:r>
    </w:p>
    <w:p>
      <w:r>
        <w:t xml:space="preserve">tuntea olonsa turvalliseksi</w:t>
      </w:r>
    </w:p>
    <w:p>
      <w:r>
        <w:rPr>
          <w:b/>
        </w:rPr>
        <w:t xml:space="preserve">Tulos</w:t>
      </w:r>
    </w:p>
    <w:p>
      <w:r>
        <w:t xml:space="preserve">tulla taiteelliseksi</w:t>
      </w:r>
    </w:p>
    <w:p>
      <w:r>
        <w:rPr>
          <w:b/>
        </w:rPr>
        <w:t xml:space="preserve">Esimerkki 7.943</w:t>
      </w:r>
    </w:p>
    <w:p>
      <w:r>
        <w:t xml:space="preserve">Konteksti: Danilla oli erittäin hieno mukulakivinen kävelytie. Osa kivistä oli alkanut työntyä epätasaisesti ulos. Dan otti lapion esiin ja tasoitti multaa niiden alla. Hän tamppasi niitä varovasti, jotta ne kaikki sopisivat yhteen.  Lause: Nyt Danin kävelytien kivet ovat kaikki täysin tasaisia.  Hahmo: Dan</w:t>
      </w:r>
    </w:p>
    <w:p>
      <w:r>
        <w:rPr>
          <w:b/>
        </w:rPr>
        <w:t xml:space="preserve">Tulos</w:t>
      </w:r>
    </w:p>
    <w:p>
      <w:r>
        <w:t xml:space="preserve">organisaatio</w:t>
      </w:r>
    </w:p>
    <w:p>
      <w:r>
        <w:rPr>
          <w:b/>
        </w:rPr>
        <w:t xml:space="preserve">Esimerkki 7.944</w:t>
      </w:r>
    </w:p>
    <w:p>
      <w:r>
        <w:t xml:space="preserve">Konteksti: Lause: Ei ole: Daichi halusi työskennellä ramen-kaupassa.  Hahmo: Ramenin omistaja</w:t>
      </w:r>
    </w:p>
    <w:p>
      <w:r>
        <w:rPr>
          <w:b/>
        </w:rPr>
        <w:t xml:space="preserve">Tulos</w:t>
      </w:r>
    </w:p>
    <w:p>
      <w:r>
        <w:t xml:space="preserve">Ei ole</w:t>
      </w:r>
    </w:p>
    <w:p>
      <w:r>
        <w:rPr>
          <w:b/>
        </w:rPr>
        <w:t xml:space="preserve">Esimerkki 7.945</w:t>
      </w:r>
    </w:p>
    <w:p>
      <w:r>
        <w:t xml:space="preserve">Konteksti: Lause: Ei ole: Daichi halusi työskennellä ramen-kaupassa.  Hahmo: Daichi</w:t>
      </w:r>
    </w:p>
    <w:p>
      <w:r>
        <w:rPr>
          <w:b/>
        </w:rPr>
        <w:t xml:space="preserve">Tulos</w:t>
      </w:r>
    </w:p>
    <w:p>
      <w:r>
        <w:t xml:space="preserve">työllistettäväksi</w:t>
      </w:r>
    </w:p>
    <w:p>
      <w:r>
        <w:rPr>
          <w:b/>
        </w:rPr>
        <w:t xml:space="preserve">Esimerkki 7.946</w:t>
      </w:r>
    </w:p>
    <w:p>
      <w:r>
        <w:t xml:space="preserve">Konteksti: Daichi halusi työskennellä ramen-kaupassa.  Lause: Hän tuli joka päivä pyytämään töitä, mutta omistaja kieltäytyi.  Hahmo: Daichi: Omistaja.</w:t>
      </w:r>
    </w:p>
    <w:p>
      <w:r>
        <w:rPr>
          <w:b/>
        </w:rPr>
        <w:t xml:space="preserve">Tulos</w:t>
      </w:r>
    </w:p>
    <w:p>
      <w:r>
        <w:t xml:space="preserve">olla suora</w:t>
      </w:r>
    </w:p>
    <w:p>
      <w:r>
        <w:rPr>
          <w:b/>
        </w:rPr>
        <w:t xml:space="preserve">Esimerkki 7.947</w:t>
      </w:r>
    </w:p>
    <w:p>
      <w:r>
        <w:t xml:space="preserve">Konteksti: Daichi halusi työskennellä ramen-kaupassa.  Lause: Hän tuli joka päivä pyytämään töitä, mutta omistaja kieltäytyi.  Hahmo: Daichi</w:t>
      </w:r>
    </w:p>
    <w:p>
      <w:r>
        <w:rPr>
          <w:b/>
        </w:rPr>
        <w:t xml:space="preserve">Tulos</w:t>
      </w:r>
    </w:p>
    <w:p>
      <w:r>
        <w:t xml:space="preserve">elättää perheensä</w:t>
      </w:r>
    </w:p>
    <w:p>
      <w:r>
        <w:rPr>
          <w:b/>
        </w:rPr>
        <w:t xml:space="preserve">Tulos</w:t>
      </w:r>
    </w:p>
    <w:p>
      <w:r>
        <w:t xml:space="preserve">ansaita rahaa</w:t>
      </w:r>
    </w:p>
    <w:p>
      <w:r>
        <w:rPr>
          <w:b/>
        </w:rPr>
        <w:t xml:space="preserve">Tulos</w:t>
      </w:r>
    </w:p>
    <w:p>
      <w:r>
        <w:t xml:space="preserve">daichi</w:t>
      </w:r>
    </w:p>
    <w:p>
      <w:r>
        <w:rPr>
          <w:b/>
        </w:rPr>
        <w:t xml:space="preserve">Esimerkki 7.948</w:t>
      </w:r>
    </w:p>
    <w:p>
      <w:r>
        <w:t xml:space="preserve">Konteksti: Daichi halusi työskennellä ramen-kaupassa. Hän kävi siellä joka päivä pyytämässä töitä, mutta omistaja kieltäytyi.  Lause: Lopulta omistaja antoi periksi ja palkkasi Daichin.  Hahmo: Omistaja</w:t>
      </w:r>
    </w:p>
    <w:p>
      <w:r>
        <w:rPr>
          <w:b/>
        </w:rPr>
        <w:t xml:space="preserve">Tulos</w:t>
      </w:r>
    </w:p>
    <w:p>
      <w:r>
        <w:t xml:space="preserve">saada hyvä työntekijä</w:t>
      </w:r>
    </w:p>
    <w:p>
      <w:r>
        <w:rPr>
          <w:b/>
        </w:rPr>
        <w:t xml:space="preserve">Tulos</w:t>
      </w:r>
    </w:p>
    <w:p>
      <w:r>
        <w:t xml:space="preserve">saada hyvä työntekijä</w:t>
      </w:r>
    </w:p>
    <w:p>
      <w:r>
        <w:rPr>
          <w:b/>
        </w:rPr>
        <w:t xml:space="preserve">Esimerkki 7.949</w:t>
      </w:r>
    </w:p>
    <w:p>
      <w:r>
        <w:t xml:space="preserve">Konteksti: Daichi halusi työskennellä ramen-kaupassa. Hän kävi siellä joka päivä pyytämässä töitä, mutta omistaja kieltäytyi.  Lause: Lopulta omistaja antoi periksi ja palkkasi Daichin.  Hahmo: Daichi</w:t>
      </w:r>
    </w:p>
    <w:p>
      <w:r>
        <w:rPr>
          <w:b/>
        </w:rPr>
        <w:t xml:space="preserve">Tulos</w:t>
      </w:r>
    </w:p>
    <w:p>
      <w:r>
        <w:t xml:space="preserve">töihin ramen-kauppaan</w:t>
      </w:r>
    </w:p>
    <w:p>
      <w:r>
        <w:rPr>
          <w:b/>
        </w:rPr>
        <w:t xml:space="preserve">Esimerkki 7.950</w:t>
      </w:r>
    </w:p>
    <w:p>
      <w:r>
        <w:t xml:space="preserve">Konteksti: Daichi halusi työskennellä ramen-kaupassa. Hän kävi siellä joka päivä pyytämässä töitä, mutta omistaja kieltäytyi. Lopulta omistaja antoi periksi ja palkkasi Daichin, koska hän oli vaikuttunut Daichin sinnikkyydestä.  Lause: Kun Daichi oli saanut työpaikan, hän työskenteli ahkerasti joka päivä.  Hahmo: Daichi: Omistaja</w:t>
      </w:r>
    </w:p>
    <w:p>
      <w:r>
        <w:rPr>
          <w:b/>
        </w:rPr>
        <w:t xml:space="preserve">Tulos</w:t>
      </w:r>
    </w:p>
    <w:p>
      <w:r>
        <w:t xml:space="preserve">Ei ole</w:t>
      </w:r>
    </w:p>
    <w:p>
      <w:r>
        <w:rPr>
          <w:b/>
        </w:rPr>
        <w:t xml:space="preserve">Esimerkki 7.951</w:t>
      </w:r>
    </w:p>
    <w:p>
      <w:r>
        <w:t xml:space="preserve">Konteksti: Daichi halusi työskennellä ramen-kaupassa. Hän kävi siellä joka päivä pyytämässä töitä, mutta omistaja kieltäytyi. Lopulta omistaja antoi periksi ja palkkasi Daichin, koska hän oli vaikuttunut Daichin sinnikkyydestä.  Lause: Kun Daichi oli saanut työpaikan, hän työskenteli ahkerasti joka päivä.  Hahmo: Daichi</w:t>
      </w:r>
    </w:p>
    <w:p>
      <w:r>
        <w:rPr>
          <w:b/>
        </w:rPr>
        <w:t xml:space="preserve">Tulos</w:t>
      </w:r>
    </w:p>
    <w:p>
      <w:r>
        <w:t xml:space="preserve">työ</w:t>
      </w:r>
    </w:p>
    <w:p>
      <w:r>
        <w:rPr>
          <w:b/>
        </w:rPr>
        <w:t xml:space="preserve">Tulos</w:t>
      </w:r>
    </w:p>
    <w:p>
      <w:r>
        <w:t xml:space="preserve">todistaa itseään</w:t>
      </w:r>
    </w:p>
    <w:p>
      <w:r>
        <w:rPr>
          <w:b/>
        </w:rPr>
        <w:t xml:space="preserve">Tulos</w:t>
      </w:r>
    </w:p>
    <w:p>
      <w:r>
        <w:t xml:space="preserve">palkkashekki</w:t>
      </w:r>
    </w:p>
    <w:p>
      <w:r>
        <w:rPr>
          <w:b/>
        </w:rPr>
        <w:t xml:space="preserve">Esimerkki 7.952</w:t>
      </w:r>
    </w:p>
    <w:p>
      <w:r>
        <w:t xml:space="preserve">Konteksti: Daichi halusi työskennellä ramen-kaupassa. Hän kävi siellä joka päivä pyytämässä töitä, mutta omistaja kieltäytyi. Lopulta omistaja antoi periksi ja palkkasi Daichin, koska hän oli vaikuttunut Daichin sinnikkyydestä. Kun Daichi oli saanut työpaikan, hän työskenteli ahkerasti joka päivä.  Lause: Hän ei kuitenkaan ollut hyvä työssään, joten Daichi sai potkut.  Hahmo: Daichi: Omistaja</w:t>
      </w:r>
    </w:p>
    <w:p>
      <w:r>
        <w:rPr>
          <w:b/>
        </w:rPr>
        <w:t xml:space="preserve">Tulos</w:t>
      </w:r>
    </w:p>
    <w:p>
      <w:r>
        <w:t xml:space="preserve">parempi työntekijä</w:t>
      </w:r>
    </w:p>
    <w:p>
      <w:r>
        <w:rPr>
          <w:b/>
        </w:rPr>
        <w:t xml:space="preserve">Esimerkki 7.953</w:t>
      </w:r>
    </w:p>
    <w:p>
      <w:r>
        <w:t xml:space="preserve">Konteksti: Daichi halusi työskennellä ramen-kaupassa. Hän kävi siellä joka päivä pyytämässä töitä, mutta omistaja kieltäytyi. Lopulta omistaja antoi periksi ja palkkasi Daichin, koska hän oli vaikuttunut Daichin sinnikkyydestä. Kun Daichi oli saanut työpaikan, hän työskenteli ahkerasti joka päivä.  Lause: Hän ei kuitenkaan ollut hyvä työssään, joten Daichi sai potkut.  Hahmo: Daichi</w:t>
      </w:r>
    </w:p>
    <w:p>
      <w:r>
        <w:rPr>
          <w:b/>
        </w:rPr>
        <w:t xml:space="preserve">Tulos</w:t>
      </w:r>
    </w:p>
    <w:p>
      <w:r>
        <w:t xml:space="preserve">Ei ole</w:t>
      </w:r>
    </w:p>
    <w:p>
      <w:r>
        <w:rPr>
          <w:b/>
        </w:rPr>
        <w:t xml:space="preserve">Esimerkki 7.954</w:t>
      </w:r>
    </w:p>
    <w:p>
      <w:r>
        <w:t xml:space="preserve">Konteksti: Lause: Ei ole: Koira Oreo halusi pureskella luutaan.  Hahmo: Oreo</w:t>
      </w:r>
    </w:p>
    <w:p>
      <w:r>
        <w:rPr>
          <w:b/>
        </w:rPr>
        <w:t xml:space="preserve">Tulos</w:t>
      </w:r>
    </w:p>
    <w:p>
      <w:r>
        <w:t xml:space="preserve">Ei ole</w:t>
      </w:r>
    </w:p>
    <w:p>
      <w:r>
        <w:rPr>
          <w:b/>
        </w:rPr>
        <w:t xml:space="preserve">Esimerkki 7.955</w:t>
      </w:r>
    </w:p>
    <w:p>
      <w:r>
        <w:t xml:space="preserve">Konteksti: Koira Oreo halusi pureskella luutaan.  Lause: Mutta Oreo ei muistanut, minne se oli haudannut luun.  Hahmo: Oreo</w:t>
      </w:r>
    </w:p>
    <w:p>
      <w:r>
        <w:rPr>
          <w:b/>
        </w:rPr>
        <w:t xml:space="preserve">Tulos</w:t>
      </w:r>
    </w:p>
    <w:p>
      <w:r>
        <w:t xml:space="preserve">Ei ole</w:t>
      </w:r>
    </w:p>
    <w:p>
      <w:r>
        <w:rPr>
          <w:b/>
        </w:rPr>
        <w:t xml:space="preserve">Esimerkki 7.956</w:t>
      </w:r>
    </w:p>
    <w:p>
      <w:r>
        <w:t xml:space="preserve">Konteksti: Koira Oreo halusi pureskella luutaan. Mutta Oreo ei muistanut, mihin hän oli haudannut luun.  Lause: Oreo haisteli koko takapihan.  Hahmo: Oreo</w:t>
      </w:r>
    </w:p>
    <w:p>
      <w:r>
        <w:rPr>
          <w:b/>
        </w:rPr>
        <w:t xml:space="preserve">Tulos</w:t>
      </w:r>
    </w:p>
    <w:p>
      <w:r>
        <w:t xml:space="preserve">saada tietoa</w:t>
      </w:r>
    </w:p>
    <w:p>
      <w:r>
        <w:rPr>
          <w:b/>
        </w:rPr>
        <w:t xml:space="preserve">Esimerkki 7.957</w:t>
      </w:r>
    </w:p>
    <w:p>
      <w:r>
        <w:t xml:space="preserve">Konteksti: Koira Oreo halusi pureskella luutaan. Mutta Oreo ei muistanut, mihin hän oli haudannut luun. Oreo haisteli koko takapihan.  Lause: Oreo löysi paikan, johon hän oli sen haudannut.  Hahmo: Oreo</w:t>
      </w:r>
    </w:p>
    <w:p>
      <w:r>
        <w:rPr>
          <w:b/>
        </w:rPr>
        <w:t xml:space="preserve">Tulos</w:t>
      </w:r>
    </w:p>
    <w:p>
      <w:r>
        <w:t xml:space="preserve">nauttia luun pureskelusta</w:t>
      </w:r>
    </w:p>
    <w:p>
      <w:r>
        <w:rPr>
          <w:b/>
        </w:rPr>
        <w:t xml:space="preserve">Tulos</w:t>
      </w:r>
    </w:p>
    <w:p>
      <w:r>
        <w:t xml:space="preserve">leikkiä</w:t>
      </w:r>
    </w:p>
    <w:p>
      <w:r>
        <w:rPr>
          <w:b/>
        </w:rPr>
        <w:t xml:space="preserve">Tulos</w:t>
      </w:r>
    </w:p>
    <w:p>
      <w:r>
        <w:t xml:space="preserve">saada luunsa takaisin</w:t>
      </w:r>
    </w:p>
    <w:p>
      <w:r>
        <w:rPr>
          <w:b/>
        </w:rPr>
        <w:t xml:space="preserve">Esimerkki 7.958</w:t>
      </w:r>
    </w:p>
    <w:p>
      <w:r>
        <w:t xml:space="preserve">Konteksti: Koira Oreo halusi pureskella luutaan. Mutta Oreo ei muistanut, mihin hän oli haudannut luun. Oreo haisteli koko takapihan. Oreo löysi paikan, johon hän oli sen haudannut.  Lause: Oreo pystyi pureskelemaan löytämäänsä luuta.  Hahmo: Oreo</w:t>
      </w:r>
    </w:p>
    <w:p>
      <w:r>
        <w:rPr>
          <w:b/>
        </w:rPr>
        <w:t xml:space="preserve">Tulos</w:t>
      </w:r>
    </w:p>
    <w:p>
      <w:r>
        <w:t xml:space="preserve">syödä jotain</w:t>
      </w:r>
    </w:p>
    <w:p>
      <w:r>
        <w:rPr>
          <w:b/>
        </w:rPr>
        <w:t xml:space="preserve">Esimerkki 7.959</w:t>
      </w:r>
    </w:p>
    <w:p>
      <w:r>
        <w:t xml:space="preserve">Konteksti: Lause: Ei ole: Tyttäreni oli menossa häihin viime maanantaina.  Hahmo: Vauva</w:t>
      </w:r>
    </w:p>
    <w:p>
      <w:r>
        <w:rPr>
          <w:b/>
        </w:rPr>
        <w:t xml:space="preserve">Tulos</w:t>
      </w:r>
    </w:p>
    <w:p>
      <w:r>
        <w:t xml:space="preserve">Ei ole</w:t>
      </w:r>
    </w:p>
    <w:p>
      <w:r>
        <w:rPr>
          <w:b/>
        </w:rPr>
        <w:t xml:space="preserve">Esimerkki 7.960</w:t>
      </w:r>
    </w:p>
    <w:p>
      <w:r>
        <w:t xml:space="preserve">Konteksti: Lause: Ei ole: Tyttäreni oli menossa häihin viime maanantaina.  Hahmo: Tytär</w:t>
      </w:r>
    </w:p>
    <w:p>
      <w:r>
        <w:rPr>
          <w:b/>
        </w:rPr>
        <w:t xml:space="preserve">Tulos</w:t>
      </w:r>
    </w:p>
    <w:p>
      <w:r>
        <w:t xml:space="preserve">olla kunnioittava</w:t>
      </w:r>
    </w:p>
    <w:p>
      <w:r>
        <w:rPr>
          <w:b/>
        </w:rPr>
        <w:t xml:space="preserve">Tulos</w:t>
      </w:r>
    </w:p>
    <w:p>
      <w:r>
        <w:t xml:space="preserve">osallistua sosiaaliseen tilaisuuteen</w:t>
      </w:r>
    </w:p>
    <w:p>
      <w:r>
        <w:rPr>
          <w:b/>
        </w:rPr>
        <w:t xml:space="preserve">Esimerkki 7.961</w:t>
      </w:r>
    </w:p>
    <w:p>
      <w:r>
        <w:t xml:space="preserve">Konteksti: Lause: Ei ole: Tyttäreni oli menossa häihin viime maanantaina.  Hahmo: Ystävä</w:t>
      </w:r>
    </w:p>
    <w:p>
      <w:r>
        <w:rPr>
          <w:b/>
        </w:rPr>
        <w:t xml:space="preserve">Tulos</w:t>
      </w:r>
    </w:p>
    <w:p>
      <w:r>
        <w:t xml:space="preserve">Ei ole</w:t>
      </w:r>
    </w:p>
    <w:p>
      <w:r>
        <w:rPr>
          <w:b/>
        </w:rPr>
        <w:t xml:space="preserve">Esimerkki 7.962</w:t>
      </w:r>
    </w:p>
    <w:p>
      <w:r>
        <w:t xml:space="preserve">Konteksti: Tyttäreni oli menossa häihin viime maanantaina.  Lause: Hänen ystävänsä oli raskaana.  Hahmo: Vauva</w:t>
      </w:r>
    </w:p>
    <w:p>
      <w:r>
        <w:rPr>
          <w:b/>
        </w:rPr>
        <w:t xml:space="preserve">Tulos</w:t>
      </w:r>
    </w:p>
    <w:p>
      <w:r>
        <w:t xml:space="preserve">Ei ole</w:t>
      </w:r>
    </w:p>
    <w:p>
      <w:r>
        <w:rPr>
          <w:b/>
        </w:rPr>
        <w:t xml:space="preserve">Esimerkki 7.963</w:t>
      </w:r>
    </w:p>
    <w:p>
      <w:r>
        <w:t xml:space="preserve">Konteksti: Tyttäreni oli menossa häihin viime maanantaina.  Lause: Hänen ystävänsä oli raskaana.  Hahmo: Tytär</w:t>
      </w:r>
    </w:p>
    <w:p>
      <w:r>
        <w:rPr>
          <w:b/>
        </w:rPr>
        <w:t xml:space="preserve">Tulos</w:t>
      </w:r>
    </w:p>
    <w:p>
      <w:r>
        <w:t xml:space="preserve">Ei ole</w:t>
      </w:r>
    </w:p>
    <w:p>
      <w:r>
        <w:rPr>
          <w:b/>
        </w:rPr>
        <w:t xml:space="preserve">Esimerkki 7.964</w:t>
      </w:r>
    </w:p>
    <w:p>
      <w:r>
        <w:t xml:space="preserve">Konteksti: Tyttäreni oli menossa häihin viime maanantaina.  Lause: Hänen ystävänsä oli raskaana.  Hahmo: Ystävä</w:t>
      </w:r>
    </w:p>
    <w:p>
      <w:r>
        <w:rPr>
          <w:b/>
        </w:rPr>
        <w:t xml:space="preserve">Tulos</w:t>
      </w:r>
    </w:p>
    <w:p>
      <w:r>
        <w:t xml:space="preserve">Ei ole</w:t>
      </w:r>
    </w:p>
    <w:p>
      <w:r>
        <w:rPr>
          <w:b/>
        </w:rPr>
        <w:t xml:space="preserve">Esimerkki 7.965</w:t>
      </w:r>
    </w:p>
    <w:p>
      <w:r>
        <w:t xml:space="preserve">Konteksti: Tyttäreni oli menossa häihin viime maanantaina. Hänen ystävänsä oli raskaana.  Lause: Hänen laskettu aikansa oli viikon kuluttua.  Hahmo: Vauva</w:t>
      </w:r>
    </w:p>
    <w:p>
      <w:r>
        <w:rPr>
          <w:b/>
        </w:rPr>
        <w:t xml:space="preserve">Tulos</w:t>
      </w:r>
    </w:p>
    <w:p>
      <w:r>
        <w:t xml:space="preserve">Ei ole</w:t>
      </w:r>
    </w:p>
    <w:p>
      <w:r>
        <w:rPr>
          <w:b/>
        </w:rPr>
        <w:t xml:space="preserve">Esimerkki 7.966</w:t>
      </w:r>
    </w:p>
    <w:p>
      <w:r>
        <w:t xml:space="preserve">Konteksti: Tyttäreni oli menossa häihin viime maanantaina. Hänen ystävänsä oli raskaana.  Lause: Hänen laskettu aikansa oli viikon kuluttua.  Hahmo: Tytär</w:t>
      </w:r>
    </w:p>
    <w:p>
      <w:r>
        <w:rPr>
          <w:b/>
        </w:rPr>
        <w:t xml:space="preserve">Tulos</w:t>
      </w:r>
    </w:p>
    <w:p>
      <w:r>
        <w:t xml:space="preserve">Ei ole</w:t>
      </w:r>
    </w:p>
    <w:p>
      <w:r>
        <w:rPr>
          <w:b/>
        </w:rPr>
        <w:t xml:space="preserve">Esimerkki 7.967</w:t>
      </w:r>
    </w:p>
    <w:p>
      <w:r>
        <w:t xml:space="preserve">Konteksti: Tyttäreni oli menossa häihin viime maanantaina. Hänen ystävänsä oli raskaana.  Lause: Hänen laskettu aikansa oli viikon kuluttua.  Hahmo: Ystävä</w:t>
      </w:r>
    </w:p>
    <w:p>
      <w:r>
        <w:rPr>
          <w:b/>
        </w:rPr>
        <w:t xml:space="preserve">Tulos</w:t>
      </w:r>
    </w:p>
    <w:p>
      <w:r>
        <w:t xml:space="preserve">Ei ole</w:t>
      </w:r>
    </w:p>
    <w:p>
      <w:r>
        <w:rPr>
          <w:b/>
        </w:rPr>
        <w:t xml:space="preserve">Esimerkki 7.968</w:t>
      </w:r>
    </w:p>
    <w:p>
      <w:r>
        <w:t xml:space="preserve">Konteksti: Tyttäreni oli menossa häihin viime maanantaina. Hänen ystävänsä oli raskaana. Hänen laskettu aika oli viikon kuluttua.  Lause: Hän halusi mennä naimisiin ennen vauvan syntymää.  Hahmo: Vauva</w:t>
      </w:r>
    </w:p>
    <w:p>
      <w:r>
        <w:rPr>
          <w:b/>
        </w:rPr>
        <w:t xml:space="preserve">Tulos</w:t>
      </w:r>
    </w:p>
    <w:p>
      <w:r>
        <w:t xml:space="preserve">Ei ole</w:t>
      </w:r>
    </w:p>
    <w:p>
      <w:r>
        <w:rPr>
          <w:b/>
        </w:rPr>
        <w:t xml:space="preserve">Esimerkki 7.969</w:t>
      </w:r>
    </w:p>
    <w:p>
      <w:r>
        <w:t xml:space="preserve">Konteksti: Tyttäreni oli menossa häihin viime maanantaina. Hänen ystävänsä oli raskaana. Hänen laskettu aika oli viikon kuluttua.  Lause: Hän halusi mennä naimisiin ennen vauvan syntymää.  Hahmo: Tytär</w:t>
      </w:r>
    </w:p>
    <w:p>
      <w:r>
        <w:rPr>
          <w:b/>
        </w:rPr>
        <w:t xml:space="preserve">Tulos</w:t>
      </w:r>
    </w:p>
    <w:p>
      <w:r>
        <w:t xml:space="preserve">Ei ole</w:t>
      </w:r>
    </w:p>
    <w:p>
      <w:r>
        <w:rPr>
          <w:b/>
        </w:rPr>
        <w:t xml:space="preserve">Esimerkki 7.970</w:t>
      </w:r>
    </w:p>
    <w:p>
      <w:r>
        <w:t xml:space="preserve">Konteksti: Tyttäreni oli menossa häihin viime maanantaina. Hänen ystävänsä oli raskaana. Hänen laskettu aika oli viikon kuluttua.  Lause: Hän halusi mennä naimisiin ennen vauvan syntymää.  Hahmo: Ystävä</w:t>
      </w:r>
    </w:p>
    <w:p>
      <w:r>
        <w:rPr>
          <w:b/>
        </w:rPr>
        <w:t xml:space="preserve">Tulos</w:t>
      </w:r>
    </w:p>
    <w:p>
      <w:r>
        <w:t xml:space="preserve">Ei ole</w:t>
      </w:r>
    </w:p>
    <w:p>
      <w:r>
        <w:rPr>
          <w:b/>
        </w:rPr>
        <w:t xml:space="preserve">Esimerkki 7.971</w:t>
      </w:r>
    </w:p>
    <w:p>
      <w:r>
        <w:t xml:space="preserve">Konteksti: Tyttäreni oli menossa häihin viime maanantaina. Hänen ystävänsä oli raskaana. Hänen laskettu aika oli viikon kuluttua. Hän halusi mennä naimisiin ennen vauvan syntymää.  Lause: Hän alkoi synnyttää ja synnytti hääyönä.  Hahmo: Vauva</w:t>
      </w:r>
    </w:p>
    <w:p>
      <w:r>
        <w:rPr>
          <w:b/>
        </w:rPr>
        <w:t xml:space="preserve">Tulos</w:t>
      </w:r>
    </w:p>
    <w:p>
      <w:r>
        <w:t xml:space="preserve">Ei ole</w:t>
      </w:r>
    </w:p>
    <w:p>
      <w:r>
        <w:rPr>
          <w:b/>
        </w:rPr>
        <w:t xml:space="preserve">Esimerkki 7.972</w:t>
      </w:r>
    </w:p>
    <w:p>
      <w:r>
        <w:t xml:space="preserve">Konteksti: Tyttäreni oli menossa häihin viime maanantaina. Hänen ystävänsä oli raskaana. Hänen laskettu aika oli viikon kuluttua. Hän halusi mennä naimisiin ennen vauvan syntymää.  Lause: Hän alkoi synnyttää ja synnytti hääyönä.  Hahmo: Tytär</w:t>
      </w:r>
    </w:p>
    <w:p>
      <w:r>
        <w:rPr>
          <w:b/>
        </w:rPr>
        <w:t xml:space="preserve">Tulos</w:t>
      </w:r>
    </w:p>
    <w:p>
      <w:r>
        <w:t xml:space="preserve">Ei ole</w:t>
      </w:r>
    </w:p>
    <w:p>
      <w:r>
        <w:rPr>
          <w:b/>
        </w:rPr>
        <w:t xml:space="preserve">Esimerkki 7.973</w:t>
      </w:r>
    </w:p>
    <w:p>
      <w:r>
        <w:t xml:space="preserve">Konteksti: Tyttäreni oli menossa häihin viime maanantaina. Hänen ystävänsä oli raskaana. Hänen laskettu aika oli viikon kuluttua. Hän halusi mennä naimisiin ennen vauvan syntymää.  Lause: Hän alkoi synnyttää ja synnytti hääyönä.  Hahmo: Ystävä</w:t>
      </w:r>
    </w:p>
    <w:p>
      <w:r>
        <w:rPr>
          <w:b/>
        </w:rPr>
        <w:t xml:space="preserve">Tulos</w:t>
      </w:r>
    </w:p>
    <w:p>
      <w:r>
        <w:t xml:space="preserve">Ei ole</w:t>
      </w:r>
    </w:p>
    <w:p>
      <w:r>
        <w:rPr>
          <w:b/>
        </w:rPr>
        <w:t xml:space="preserve">Esimerkki 7.974</w:t>
      </w:r>
    </w:p>
    <w:p>
      <w:r>
        <w:t xml:space="preserve">Konteksti: Lause: Ei ole: Ken meni ostamaan elintarvikkeita.  Hahmo: Ken</w:t>
      </w:r>
    </w:p>
    <w:p>
      <w:r>
        <w:rPr>
          <w:b/>
        </w:rPr>
        <w:t xml:space="preserve">Tulos</w:t>
      </w:r>
    </w:p>
    <w:p>
      <w:r>
        <w:t xml:space="preserve">ostaa ruokaa</w:t>
      </w:r>
    </w:p>
    <w:p>
      <w:r>
        <w:rPr>
          <w:b/>
        </w:rPr>
        <w:t xml:space="preserve">Tulos</w:t>
      </w:r>
    </w:p>
    <w:p>
      <w:r>
        <w:t xml:space="preserve">saada jotain</w:t>
      </w:r>
    </w:p>
    <w:p>
      <w:r>
        <w:rPr>
          <w:b/>
        </w:rPr>
        <w:t xml:space="preserve">Esimerkki 7.975</w:t>
      </w:r>
    </w:p>
    <w:p>
      <w:r>
        <w:t xml:space="preserve">Konteksti: Ken meni ostamaan elintarvikkeita.  Lause: Hän huomasi, että heillä oli myynnissä halpoja kasseja.  Hahmo: Ken</w:t>
      </w:r>
    </w:p>
    <w:p>
      <w:r>
        <w:rPr>
          <w:b/>
        </w:rPr>
        <w:t xml:space="preserve">Tulos</w:t>
      </w:r>
    </w:p>
    <w:p>
      <w:r>
        <w:t xml:space="preserve">Ei ole</w:t>
      </w:r>
    </w:p>
    <w:p>
      <w:r>
        <w:rPr>
          <w:b/>
        </w:rPr>
        <w:t xml:space="preserve">Esimerkki 7.976</w:t>
      </w:r>
    </w:p>
    <w:p>
      <w:r>
        <w:t xml:space="preserve">Konteksti: Ken meni ostamaan elintarvikkeita. Hän huomasi, että heillä oli myynnissä halpoja pusseja.  Lause: Hän ajatteli ostaa sellaisen sen sijaan, että käyttäisi kertakäyttöisiä.  Hahmo: Ken</w:t>
      </w:r>
    </w:p>
    <w:p>
      <w:r>
        <w:rPr>
          <w:b/>
        </w:rPr>
        <w:t xml:space="preserve">Tulos</w:t>
      </w:r>
    </w:p>
    <w:p>
      <w:r>
        <w:t xml:space="preserve">ei tuhlausta</w:t>
      </w:r>
    </w:p>
    <w:p>
      <w:r>
        <w:rPr>
          <w:b/>
        </w:rPr>
        <w:t xml:space="preserve">Tulos</w:t>
      </w:r>
    </w:p>
    <w:p>
      <w:r>
        <w:t xml:space="preserve">vähentää jätettä</w:t>
      </w:r>
    </w:p>
    <w:p>
      <w:r>
        <w:rPr>
          <w:b/>
        </w:rPr>
        <w:t xml:space="preserve">Esimerkki 7.977</w:t>
      </w:r>
    </w:p>
    <w:p>
      <w:r>
        <w:t xml:space="preserve">Konteksti: Ken meni ostamaan elintarvikkeita. Hän huomasi, että heillä oli myynnissä halpoja pusseja. Hän ajatteli ostaa sellaisen sen sijaan, että käyttäisi kertakäyttöisiä.  Lause: Ken sai kaikki ruokaostoksensa siihen.  Hahmo: Kenin ja Kenin välissä oli paljon tavaraa, mutta hänellä oli myös paljon rahaa: Ken</w:t>
      </w:r>
    </w:p>
    <w:p>
      <w:r>
        <w:rPr>
          <w:b/>
        </w:rPr>
        <w:t xml:space="preserve">Tulos</w:t>
      </w:r>
    </w:p>
    <w:p>
      <w:r>
        <w:t xml:space="preserve">säästää pusseja</w:t>
      </w:r>
    </w:p>
    <w:p>
      <w:r>
        <w:rPr>
          <w:b/>
        </w:rPr>
        <w:t xml:space="preserve">Esimerkki 7.978</w:t>
      </w:r>
    </w:p>
    <w:p>
      <w:r>
        <w:t xml:space="preserve">Konteksti: Ken meni ostamaan elintarvikkeita. Hän huomasi, että heillä oli myynnissä halpoja pusseja. Hän ajatteli ostaa sellaisen sen sijaan, että käyttäisi kertakäyttöisiä. Ken sai kaikki ruokaostokset mahtumaan siihen.  Lause: Hän on käyttänyt sitä useita kertoja.  Hahmo: Ken</w:t>
      </w:r>
    </w:p>
    <w:p>
      <w:r>
        <w:rPr>
          <w:b/>
        </w:rPr>
        <w:t xml:space="preserve">Tulos</w:t>
      </w:r>
    </w:p>
    <w:p>
      <w:r>
        <w:t xml:space="preserve">olla avuksi</w:t>
      </w:r>
    </w:p>
    <w:p>
      <w:r>
        <w:rPr>
          <w:b/>
        </w:rPr>
        <w:t xml:space="preserve">Esimerkki 7.979</w:t>
      </w:r>
    </w:p>
    <w:p>
      <w:r>
        <w:t xml:space="preserve">Konteksti: Lause: Ei ole: Koira heräsi eräänä aamuna.  Hahmo: Pentu</w:t>
      </w:r>
    </w:p>
    <w:p>
      <w:r>
        <w:rPr>
          <w:b/>
        </w:rPr>
        <w:t xml:space="preserve">Tulos</w:t>
      </w:r>
    </w:p>
    <w:p>
      <w:r>
        <w:t xml:space="preserve">Ei ole</w:t>
      </w:r>
    </w:p>
    <w:p>
      <w:r>
        <w:rPr>
          <w:b/>
        </w:rPr>
        <w:t xml:space="preserve">Esimerkki 7.980</w:t>
      </w:r>
    </w:p>
    <w:p>
      <w:r>
        <w:t xml:space="preserve">Konteksti: Lause: Ei ole: Koira heräsi eräänä aamuna.  Hahmo: Hänen omistajansa</w:t>
      </w:r>
    </w:p>
    <w:p>
      <w:r>
        <w:rPr>
          <w:b/>
        </w:rPr>
        <w:t xml:space="preserve">Tulos</w:t>
      </w:r>
    </w:p>
    <w:p>
      <w:r>
        <w:t xml:space="preserve">Ei ole</w:t>
      </w:r>
    </w:p>
    <w:p>
      <w:r>
        <w:rPr>
          <w:b/>
        </w:rPr>
        <w:t xml:space="preserve">Esimerkki 7.981</w:t>
      </w:r>
    </w:p>
    <w:p>
      <w:r>
        <w:t xml:space="preserve">Konteksti: Koira heräsi eräänä aamuna.  Lause: Se meni ulos ja leikki lämpimässä auringossa.  Hahmo: Pentu</w:t>
      </w:r>
    </w:p>
    <w:p>
      <w:r>
        <w:rPr>
          <w:b/>
        </w:rPr>
        <w:t xml:space="preserve">Tulos</w:t>
      </w:r>
    </w:p>
    <w:p>
      <w:r>
        <w:t xml:space="preserve">mennä ulos leikkimään</w:t>
      </w:r>
    </w:p>
    <w:p>
      <w:r>
        <w:rPr>
          <w:b/>
        </w:rPr>
        <w:t xml:space="preserve">Tulos</w:t>
      </w:r>
    </w:p>
    <w:p>
      <w:r>
        <w:t xml:space="preserve">harrastaa liikuntaa</w:t>
      </w:r>
    </w:p>
    <w:p>
      <w:r>
        <w:rPr>
          <w:b/>
        </w:rPr>
        <w:t xml:space="preserve">Tulos</w:t>
      </w:r>
    </w:p>
    <w:p>
      <w:r>
        <w:t xml:space="preserve">raikas ilma</w:t>
      </w:r>
    </w:p>
    <w:p>
      <w:r>
        <w:rPr>
          <w:b/>
        </w:rPr>
        <w:t xml:space="preserve">Esimerkki 7.982</w:t>
      </w:r>
    </w:p>
    <w:p>
      <w:r>
        <w:t xml:space="preserve">Konteksti: Koira heräsi eräänä aamuna.  Lause: Se meni ulos ja leikki lämpimässä auringossa.  Hahmo: Hänen omistajansa</w:t>
      </w:r>
    </w:p>
    <w:p>
      <w:r>
        <w:rPr>
          <w:b/>
        </w:rPr>
        <w:t xml:space="preserve">Tulos</w:t>
      </w:r>
    </w:p>
    <w:p>
      <w:r>
        <w:t xml:space="preserve">Ei ole</w:t>
      </w:r>
    </w:p>
    <w:p>
      <w:r>
        <w:rPr>
          <w:b/>
        </w:rPr>
        <w:t xml:space="preserve">Esimerkki 7.983</w:t>
      </w:r>
    </w:p>
    <w:p>
      <w:r>
        <w:t xml:space="preserve">Konteksti: Koira heräsi eräänä aamuna. Se meni ulos ja leikki lämpimässä auringossa.  Lause: Sitten se oli unelias ja otti päiväunet.  Hahmo: Pentu</w:t>
      </w:r>
    </w:p>
    <w:p>
      <w:r>
        <w:rPr>
          <w:b/>
        </w:rPr>
        <w:t xml:space="preserve">Tulos</w:t>
      </w:r>
    </w:p>
    <w:p>
      <w:r>
        <w:t xml:space="preserve">rentoutua uupumuksen vuoksi</w:t>
      </w:r>
    </w:p>
    <w:p>
      <w:r>
        <w:rPr>
          <w:b/>
        </w:rPr>
        <w:t xml:space="preserve">Esimerkki 7.984</w:t>
      </w:r>
    </w:p>
    <w:p>
      <w:r>
        <w:t xml:space="preserve">Konteksti: Koira heräsi eräänä aamuna. Se meni ulos ja leikki lämpimässä auringossa.  Lause: Sitten se oli unelias ja otti päiväunet.  Hahmo: Sen omistaja</w:t>
      </w:r>
    </w:p>
    <w:p>
      <w:r>
        <w:rPr>
          <w:b/>
        </w:rPr>
        <w:t xml:space="preserve">Tulos</w:t>
      </w:r>
    </w:p>
    <w:p>
      <w:r>
        <w:t xml:space="preserve">Ei ole</w:t>
      </w:r>
    </w:p>
    <w:p>
      <w:r>
        <w:rPr>
          <w:b/>
        </w:rPr>
        <w:t xml:space="preserve">Esimerkki 7.985</w:t>
      </w:r>
    </w:p>
    <w:p>
      <w:r>
        <w:t xml:space="preserve">Konteksti: Koira heräsi eräänä aamuna. Se meni ulos ja leikki lämpimässä auringossa. Sitten sitä nukutti ja se otti päiväunet.  Lause: Lopulta sen omistaja tuli kotiin ja vei sen kävelylle.  Hahmo: Pentu</w:t>
      </w:r>
    </w:p>
    <w:p>
      <w:r>
        <w:rPr>
          <w:b/>
        </w:rPr>
        <w:t xml:space="preserve">Tulos</w:t>
      </w:r>
    </w:p>
    <w:p>
      <w:r>
        <w:t xml:space="preserve">Ei ole</w:t>
      </w:r>
    </w:p>
    <w:p>
      <w:r>
        <w:rPr>
          <w:b/>
        </w:rPr>
        <w:t xml:space="preserve">Esimerkki 7.986</w:t>
      </w:r>
    </w:p>
    <w:p>
      <w:r>
        <w:t xml:space="preserve">Konteksti: Koira heräsi eräänä aamuna. Se meni ulos ja leikki lämpimässä auringossa. Sitten sitä nukutti ja se otti päiväunet.  Lause: Lopulta sen omistaja tuli kotiin ja vei sen kävelylle.  Hahmo: Hänen omistajansa</w:t>
      </w:r>
    </w:p>
    <w:p>
      <w:r>
        <w:rPr>
          <w:b/>
        </w:rPr>
        <w:t xml:space="preserve">Tulos</w:t>
      </w:r>
    </w:p>
    <w:p>
      <w:r>
        <w:t xml:space="preserve">saada liikuntaa</w:t>
      </w:r>
    </w:p>
    <w:p>
      <w:r>
        <w:rPr>
          <w:b/>
        </w:rPr>
        <w:t xml:space="preserve">Tulos</w:t>
      </w:r>
    </w:p>
    <w:p>
      <w:r>
        <w:t xml:space="preserve">saada koira pissalle</w:t>
      </w:r>
    </w:p>
    <w:p>
      <w:r>
        <w:rPr>
          <w:b/>
        </w:rPr>
        <w:t xml:space="preserve">Esimerkki 7.987</w:t>
      </w:r>
    </w:p>
    <w:p>
      <w:r>
        <w:t xml:space="preserve">Konteksti: Koira heräsi eräänä aamuna. Se meni ulos ja leikki lämpimässä auringossa. Sitten sitä nukutti ja se otti päiväunet. Lopulta sen omistaja tuli kotiin ja vei sen kävelylle.  Lause: Myöhemmin se meni tyytyväisenä nukkumaan yöksi.  Hahmo: Pentu</w:t>
      </w:r>
    </w:p>
    <w:p>
      <w:r>
        <w:rPr>
          <w:b/>
        </w:rPr>
        <w:t xml:space="preserve">Tulos</w:t>
      </w:r>
    </w:p>
    <w:p>
      <w:r>
        <w:t xml:space="preserve">olla omistajansa lähellä</w:t>
      </w:r>
    </w:p>
    <w:p>
      <w:r>
        <w:rPr>
          <w:b/>
        </w:rPr>
        <w:t xml:space="preserve">Esimerkki 7.988</w:t>
      </w:r>
    </w:p>
    <w:p>
      <w:r>
        <w:t xml:space="preserve">Konteksti: Koira heräsi eräänä aamuna. Se meni ulos ja leikki lämpimässä auringossa. Sitten sitä nukutti ja se otti päiväunet. Lopulta sen omistaja tuli kotiin ja vei sen kävelylle.  Lause: Myöhemmin se meni tyytyväisenä nukkumaan yöksi.  Hahmo: Sen omistaja</w:t>
      </w:r>
    </w:p>
    <w:p>
      <w:r>
        <w:rPr>
          <w:b/>
        </w:rPr>
        <w:t xml:space="preserve">Tulos</w:t>
      </w:r>
    </w:p>
    <w:p>
      <w:r>
        <w:t xml:space="preserve">Ei ole</w:t>
      </w:r>
    </w:p>
    <w:p>
      <w:r>
        <w:rPr>
          <w:b/>
        </w:rPr>
        <w:t xml:space="preserve">Esimerkki 7.989</w:t>
      </w:r>
    </w:p>
    <w:p>
      <w:r>
        <w:t xml:space="preserve">Konteksti: Lause: Ei ole: Joyce käveli ulos ulkoiluttamaan koiraansa eräänä iltana.  Hahmo: Joyce</w:t>
      </w:r>
    </w:p>
    <w:p>
      <w:r>
        <w:rPr>
          <w:b/>
        </w:rPr>
        <w:t xml:space="preserve">Tulos</w:t>
      </w:r>
    </w:p>
    <w:p>
      <w:r>
        <w:t xml:space="preserve">harjoittaa jalkojaan</w:t>
      </w:r>
    </w:p>
    <w:p>
      <w:r>
        <w:rPr>
          <w:b/>
        </w:rPr>
        <w:t xml:space="preserve">Tulos</w:t>
      </w:r>
    </w:p>
    <w:p>
      <w:r>
        <w:t xml:space="preserve">olla hyvä omistaja</w:t>
      </w:r>
    </w:p>
    <w:p>
      <w:r>
        <w:rPr>
          <w:b/>
        </w:rPr>
        <w:t xml:space="preserve">Esimerkki 7.990</w:t>
      </w:r>
    </w:p>
    <w:p>
      <w:r>
        <w:t xml:space="preserve">Konteksti: Joyce käveli ulos ulkoiluttamaan koiraansa eräänä iltana.  Lause: Hän haistoi savun ilmassa.  Hahmo: Joyce</w:t>
      </w:r>
    </w:p>
    <w:p>
      <w:r>
        <w:rPr>
          <w:b/>
        </w:rPr>
        <w:t xml:space="preserve">Tulos</w:t>
      </w:r>
    </w:p>
    <w:p>
      <w:r>
        <w:t xml:space="preserve">Ei ole</w:t>
      </w:r>
    </w:p>
    <w:p>
      <w:r>
        <w:rPr>
          <w:b/>
        </w:rPr>
        <w:t xml:space="preserve">Esimerkki 7.991</w:t>
      </w:r>
    </w:p>
    <w:p>
      <w:r>
        <w:t xml:space="preserve">Konteksti: Joyce käveli ulos ulkoiluttamaan koiraansa eräänä iltana. Hän haistoi savun ilmassa.  Lause: Hän näki liekkejä kadun varrelta.  Hahmo: Joyce</w:t>
      </w:r>
    </w:p>
    <w:p>
      <w:r>
        <w:rPr>
          <w:b/>
        </w:rPr>
        <w:t xml:space="preserve">Tulos</w:t>
      </w:r>
    </w:p>
    <w:p>
      <w:r>
        <w:t xml:space="preserve">Ei ole</w:t>
      </w:r>
    </w:p>
    <w:p>
      <w:r>
        <w:rPr>
          <w:b/>
        </w:rPr>
        <w:t xml:space="preserve">Esimerkki 7.992</w:t>
      </w:r>
    </w:p>
    <w:p>
      <w:r>
        <w:t xml:space="preserve">Konteksti: Joyce käveli ulos ulkoiluttamaan koiraansa eräänä iltana. Hän haistoi savun ilmassa. Hän näki liekkejä kadulta.  Lause: Joyce juoksi takaisin kotiinsa.  Hahmo: Joyce</w:t>
      </w:r>
    </w:p>
    <w:p>
      <w:r>
        <w:rPr>
          <w:b/>
        </w:rPr>
        <w:t xml:space="preserve">Tulos</w:t>
      </w:r>
    </w:p>
    <w:p>
      <w:r>
        <w:t xml:space="preserve">tarkistamaan talonsa</w:t>
      </w:r>
    </w:p>
    <w:p>
      <w:r>
        <w:rPr>
          <w:b/>
        </w:rPr>
        <w:t xml:space="preserve">Tulos</w:t>
      </w:r>
    </w:p>
    <w:p>
      <w:r>
        <w:t xml:space="preserve">olla turvassa</w:t>
      </w:r>
    </w:p>
    <w:p>
      <w:r>
        <w:rPr>
          <w:b/>
        </w:rPr>
        <w:t xml:space="preserve">Esimerkki 7.993</w:t>
      </w:r>
    </w:p>
    <w:p>
      <w:r>
        <w:t xml:space="preserve">Konteksti: Joyce käveli ulos ulkoiluttamaan koiraansa eräänä iltana. Hän haistoi savun ilmassa. Hän näki liekkejä kadun päässä. Joyce juoksi takaisin kotiinsa.  Lause: Hän soitti palokunnan.  Hahmo: Joyce</w:t>
      </w:r>
    </w:p>
    <w:p>
      <w:r>
        <w:rPr>
          <w:b/>
        </w:rPr>
        <w:t xml:space="preserve">Tulos</w:t>
      </w:r>
    </w:p>
    <w:p>
      <w:r>
        <w:t xml:space="preserve">olla sankarillinen</w:t>
      </w:r>
    </w:p>
    <w:p>
      <w:r>
        <w:rPr>
          <w:b/>
        </w:rPr>
        <w:t xml:space="preserve">Esimerkki 7.994</w:t>
      </w:r>
    </w:p>
    <w:p>
      <w:r>
        <w:t xml:space="preserve">Konteksti: Lause: Ei ole: Tom käveli vanhaa tietä pitkin.  Hahmo: Tom</w:t>
      </w:r>
    </w:p>
    <w:p>
      <w:r>
        <w:rPr>
          <w:b/>
        </w:rPr>
        <w:t xml:space="preserve">Tulos</w:t>
      </w:r>
    </w:p>
    <w:p>
      <w:r>
        <w:t xml:space="preserve">saada raitista ilmaa</w:t>
      </w:r>
    </w:p>
    <w:p>
      <w:r>
        <w:rPr>
          <w:b/>
        </w:rPr>
        <w:t xml:space="preserve">Tulos</w:t>
      </w:r>
    </w:p>
    <w:p>
      <w:r>
        <w:t xml:space="preserve">mennä jonnekin</w:t>
      </w:r>
    </w:p>
    <w:p>
      <w:r>
        <w:rPr>
          <w:b/>
        </w:rPr>
        <w:t xml:space="preserve">Esimerkki 7.995</w:t>
      </w:r>
    </w:p>
    <w:p>
      <w:r>
        <w:t xml:space="preserve">Konteksti: Tom käveli vanhaa tietä pitkin.  Lause: Hän näki monia suuria kuoppia.  Hahmo: Tom</w:t>
      </w:r>
    </w:p>
    <w:p>
      <w:r>
        <w:rPr>
          <w:b/>
        </w:rPr>
        <w:t xml:space="preserve">Tulos</w:t>
      </w:r>
    </w:p>
    <w:p>
      <w:r>
        <w:t xml:space="preserve">Ei ole</w:t>
      </w:r>
    </w:p>
    <w:p>
      <w:r>
        <w:rPr>
          <w:b/>
        </w:rPr>
        <w:t xml:space="preserve">Esimerkki 7.996</w:t>
      </w:r>
    </w:p>
    <w:p>
      <w:r>
        <w:t xml:space="preserve">Konteksti: Tom käveli vanhaa tietä pitkin. Hän näki monia suuria kuoppia.  Lause: Tom astui niiden yli.  Hahmo: Tom</w:t>
      </w:r>
    </w:p>
    <w:p>
      <w:r>
        <w:rPr>
          <w:b/>
        </w:rPr>
        <w:t xml:space="preserve">Tulos</w:t>
      </w:r>
    </w:p>
    <w:p>
      <w:r>
        <w:t xml:space="preserve">olla loukkaantumatta</w:t>
      </w:r>
    </w:p>
    <w:p>
      <w:r>
        <w:rPr>
          <w:b/>
        </w:rPr>
        <w:t xml:space="preserve">Tulos</w:t>
      </w:r>
    </w:p>
    <w:p>
      <w:r>
        <w:t xml:space="preserve">reikien välttämiseksi</w:t>
      </w:r>
    </w:p>
    <w:p>
      <w:r>
        <w:rPr>
          <w:b/>
        </w:rPr>
        <w:t xml:space="preserve">Esimerkki 7.997</w:t>
      </w:r>
    </w:p>
    <w:p>
      <w:r>
        <w:t xml:space="preserve">Konteksti: Tom käveli vanhaa tietä pitkin. Hän näki monia suuria kuoppia. Tom astui niiden yli.  Lause: Tom piti sitä leikkinä.  Hahmo: Tom</w:t>
      </w:r>
    </w:p>
    <w:p>
      <w:r>
        <w:rPr>
          <w:b/>
        </w:rPr>
        <w:t xml:space="preserve">Tulos</w:t>
      </w:r>
    </w:p>
    <w:p>
      <w:r>
        <w:t xml:space="preserve">pitää hauskaa.</w:t>
      </w:r>
    </w:p>
    <w:p>
      <w:r>
        <w:rPr>
          <w:b/>
        </w:rPr>
        <w:t xml:space="preserve">Esimerkki 7.998</w:t>
      </w:r>
    </w:p>
    <w:p>
      <w:r>
        <w:t xml:space="preserve">Konteksti: Tom käveli vanhaa tietä pitkin. Hän näki monia suuria kuoppia. Tom astui niiden yli. Tom piti sitä leikkinä.  Lause: Tomista tuli erittäin taitava välttelemään kuoppia tiessä.  Hahmo: Tom</w:t>
      </w:r>
    </w:p>
    <w:p>
      <w:r>
        <w:rPr>
          <w:b/>
        </w:rPr>
        <w:t xml:space="preserve">Tulos</w:t>
      </w:r>
    </w:p>
    <w:p>
      <w:r>
        <w:t xml:space="preserve">Ei ole</w:t>
      </w:r>
    </w:p>
    <w:p>
      <w:r>
        <w:rPr>
          <w:b/>
        </w:rPr>
        <w:t xml:space="preserve">Esimerkki 7.999</w:t>
      </w:r>
    </w:p>
    <w:p>
      <w:r>
        <w:t xml:space="preserve">Konteksti: Lause: Ei ole: Ernie lähti eräänä päivänä kävelylle puistoon.  Hahmo: Vaimo</w:t>
      </w:r>
    </w:p>
    <w:p>
      <w:r>
        <w:rPr>
          <w:b/>
        </w:rPr>
        <w:t xml:space="preserve">Tulos</w:t>
      </w:r>
    </w:p>
    <w:p>
      <w:r>
        <w:t xml:space="preserve">Ei ole</w:t>
      </w:r>
    </w:p>
    <w:p>
      <w:r>
        <w:rPr>
          <w:b/>
        </w:rPr>
        <w:t xml:space="preserve">Esimerkki 7.1000</w:t>
      </w:r>
    </w:p>
    <w:p>
      <w:r>
        <w:t xml:space="preserve">Konteksti: Lause: Ei ole: Ernie lähti eräänä päivänä kävelylle puistoon.  Hahmo: Ernie</w:t>
      </w:r>
    </w:p>
    <w:p>
      <w:r>
        <w:rPr>
          <w:b/>
        </w:rPr>
        <w:t xml:space="preserve">Tulos</w:t>
      </w:r>
    </w:p>
    <w:p>
      <w:r>
        <w:t xml:space="preserve">nauttia säästä</w:t>
      </w:r>
    </w:p>
    <w:p>
      <w:r>
        <w:rPr>
          <w:b/>
        </w:rPr>
        <w:t xml:space="preserve">Esimerkki 7.1001</w:t>
      </w:r>
    </w:p>
    <w:p>
      <w:r>
        <w:t xml:space="preserve">Konteksti: Lause: Ei ole: Ernie lähti eräänä päivänä kävelylle puistoon.  Hahmo: Naiset</w:t>
      </w:r>
    </w:p>
    <w:p>
      <w:r>
        <w:rPr>
          <w:b/>
        </w:rPr>
        <w:t xml:space="preserve">Tulos</w:t>
      </w:r>
    </w:p>
    <w:p>
      <w:r>
        <w:t xml:space="preserve">Ei ole</w:t>
      </w:r>
    </w:p>
    <w:p>
      <w:r>
        <w:rPr>
          <w:b/>
        </w:rPr>
        <w:t xml:space="preserve">Esimerkki 7.1002</w:t>
      </w:r>
    </w:p>
    <w:p>
      <w:r>
        <w:t xml:space="preserve">Konteksti: Ernie lähti eräänä päivänä kävelylle puistoon.  Lause: Ernie käveli tenniskentän ohi ja näki kahden kauniin naisen pelaavan.  Hahmo: Vaimo</w:t>
      </w:r>
    </w:p>
    <w:p>
      <w:r>
        <w:rPr>
          <w:b/>
        </w:rPr>
        <w:t xml:space="preserve">Tulos</w:t>
      </w:r>
    </w:p>
    <w:p>
      <w:r>
        <w:t xml:space="preserve">Ei ole</w:t>
      </w:r>
    </w:p>
    <w:p>
      <w:r>
        <w:rPr>
          <w:b/>
        </w:rPr>
        <w:t xml:space="preserve">Esimerkki 7.1003</w:t>
      </w:r>
    </w:p>
    <w:p>
      <w:r>
        <w:t xml:space="preserve">Konteksti: Ernie lähti eräänä päivänä kävelylle puistoon.  Lause: Ernie käveli tenniskentän ohi ja näki kahden kauniin naisen pelaavan.  Hahmo: Ernie</w:t>
      </w:r>
    </w:p>
    <w:p>
      <w:r>
        <w:rPr>
          <w:b/>
        </w:rPr>
        <w:t xml:space="preserve">Tulos</w:t>
      </w:r>
    </w:p>
    <w:p>
      <w:r>
        <w:t xml:space="preserve">käyttää</w:t>
      </w:r>
    </w:p>
    <w:p>
      <w:r>
        <w:rPr>
          <w:b/>
        </w:rPr>
        <w:t xml:space="preserve">Tulos</w:t>
      </w:r>
    </w:p>
    <w:p>
      <w:r>
        <w:t xml:space="preserve">pitää hauskaa</w:t>
      </w:r>
    </w:p>
    <w:p>
      <w:r>
        <w:rPr>
          <w:b/>
        </w:rPr>
        <w:t xml:space="preserve">Tulos</w:t>
      </w:r>
    </w:p>
    <w:p>
      <w:r>
        <w:t xml:space="preserve">rentoutua</w:t>
      </w:r>
    </w:p>
    <w:p>
      <w:r>
        <w:rPr>
          <w:b/>
        </w:rPr>
        <w:t xml:space="preserve">Esimerkki 7.1004</w:t>
      </w:r>
    </w:p>
    <w:p>
      <w:r>
        <w:t xml:space="preserve">Konteksti: Ernie lähti eräänä päivänä kävelylle puistoon.  Lause: Ernie käveli tenniskentän ohi ja näki kahden kauniin naisen pelaavan.  Hahmo: Naiset</w:t>
      </w:r>
    </w:p>
    <w:p>
      <w:r>
        <w:rPr>
          <w:b/>
        </w:rPr>
        <w:t xml:space="preserve">Tulos</w:t>
      </w:r>
    </w:p>
    <w:p>
      <w:r>
        <w:t xml:space="preserve">käyttää</w:t>
      </w:r>
    </w:p>
    <w:p>
      <w:r>
        <w:rPr>
          <w:b/>
        </w:rPr>
        <w:t xml:space="preserve">Tulos</w:t>
      </w:r>
    </w:p>
    <w:p>
      <w:r>
        <w:t xml:space="preserve">pitää hauskaa</w:t>
      </w:r>
    </w:p>
    <w:p>
      <w:r>
        <w:rPr>
          <w:b/>
        </w:rPr>
        <w:t xml:space="preserve">Tulos</w:t>
      </w:r>
    </w:p>
    <w:p>
      <w:r>
        <w:t xml:space="preserve">kilpailemaan toisiaan vastaan</w:t>
      </w:r>
    </w:p>
    <w:p>
      <w:r>
        <w:rPr>
          <w:b/>
        </w:rPr>
        <w:t xml:space="preserve">Esimerkki 7.1005</w:t>
      </w:r>
    </w:p>
    <w:p>
      <w:r>
        <w:t xml:space="preserve">Konteksti: Ernie lähti eräänä päivänä kävelylle puistoon. Ernie käveli tenniskentän ohi ja näki kahden kauniin naisen pelaavan.  Lause: Hän ei ollut koskaan ennen pelannut tennistä, mutta hän päätti opetella.  Hahmo: Vaimo</w:t>
      </w:r>
    </w:p>
    <w:p>
      <w:r>
        <w:rPr>
          <w:b/>
        </w:rPr>
        <w:t xml:space="preserve">Tulos</w:t>
      </w:r>
    </w:p>
    <w:p>
      <w:r>
        <w:t xml:space="preserve">Ei ole</w:t>
      </w:r>
    </w:p>
    <w:p>
      <w:r>
        <w:rPr>
          <w:b/>
        </w:rPr>
        <w:t xml:space="preserve">Esimerkki 7.1006</w:t>
      </w:r>
    </w:p>
    <w:p>
      <w:r>
        <w:t xml:space="preserve">Konteksti: Ernie lähti eräänä päivänä kävelylle puistoon. Ernie käveli tenniskentän ohi ja näki kahden kauniin naisen pelaavan.  Lause: Hän ei ollut koskaan ennen pelannut tennistä, mutta hän päätti opetella.  Hahmo: Ernie</w:t>
      </w:r>
    </w:p>
    <w:p>
      <w:r>
        <w:rPr>
          <w:b/>
        </w:rPr>
        <w:t xml:space="preserve">Tulos</w:t>
      </w:r>
    </w:p>
    <w:p>
      <w:r>
        <w:t xml:space="preserve">saada tietoa</w:t>
      </w:r>
    </w:p>
    <w:p>
      <w:r>
        <w:rPr>
          <w:b/>
        </w:rPr>
        <w:t xml:space="preserve">Tulos</w:t>
      </w:r>
    </w:p>
    <w:p>
      <w:r>
        <w:t xml:space="preserve">harrastaa urheilua</w:t>
      </w:r>
    </w:p>
    <w:p>
      <w:r>
        <w:rPr>
          <w:b/>
        </w:rPr>
        <w:t xml:space="preserve">Tulos</w:t>
      </w:r>
    </w:p>
    <w:p>
      <w:r>
        <w:t xml:space="preserve">tapaamaan kauniita naisia</w:t>
      </w:r>
    </w:p>
    <w:p>
      <w:r>
        <w:rPr>
          <w:b/>
        </w:rPr>
        <w:t xml:space="preserve">Tulos</w:t>
      </w:r>
    </w:p>
    <w:p>
      <w:r>
        <w:t xml:space="preserve">tehdä vaikutus vastakkaiseen sukupuoleen</w:t>
      </w:r>
    </w:p>
    <w:p>
      <w:r>
        <w:rPr>
          <w:b/>
        </w:rPr>
        <w:t xml:space="preserve">Esimerkki 7.1007</w:t>
      </w:r>
    </w:p>
    <w:p>
      <w:r>
        <w:t xml:space="preserve">Konteksti: Ernie lähti eräänä päivänä kävelylle puistoon. Ernie käveli tenniskentän ohi ja näki kahden kauniin naisen pelaavan.  Lause: Hän ei ollut koskaan ennen pelannut tennistä, mutta hän päätti opetella.  Hahmo: Naiset</w:t>
      </w:r>
    </w:p>
    <w:p>
      <w:r>
        <w:rPr>
          <w:b/>
        </w:rPr>
        <w:t xml:space="preserve">Tulos</w:t>
      </w:r>
    </w:p>
    <w:p>
      <w:r>
        <w:t xml:space="preserve">Ei ole</w:t>
      </w:r>
    </w:p>
    <w:p>
      <w:r>
        <w:rPr>
          <w:b/>
        </w:rPr>
        <w:t xml:space="preserve">Esimerkki 7.1008</w:t>
      </w:r>
    </w:p>
    <w:p>
      <w:r>
        <w:t xml:space="preserve">Konteksti: Ernie lähti eräänä päivänä kävelylle puistoon. Ernie käveli tenniskentän ohi ja näki kahden kauniin naisen pelaavan. Hän ei ollut koskaan ennen pelannut tennistä, mutta hän päätti opetella.  Lause: Seuraavana päivänä hän meni puistoon, ja naiset olivat taas siellä.  Hahmo: Vaimo</w:t>
      </w:r>
    </w:p>
    <w:p>
      <w:r>
        <w:rPr>
          <w:b/>
        </w:rPr>
        <w:t xml:space="preserve">Tulos</w:t>
      </w:r>
    </w:p>
    <w:p>
      <w:r>
        <w:t xml:space="preserve">Ei ole</w:t>
      </w:r>
    </w:p>
    <w:p>
      <w:r>
        <w:rPr>
          <w:b/>
        </w:rPr>
        <w:t xml:space="preserve">Esimerkki 7.1009</w:t>
      </w:r>
    </w:p>
    <w:p>
      <w:r>
        <w:t xml:space="preserve">Konteksti: Ernie lähti eräänä päivänä kävelylle puistoon. Ernie käveli tenniskentän ohi ja näki kahden kauniin naisen pelaavan. Hän ei ollut koskaan ennen pelannut tennistä, mutta hän päätti opetella.  Lause: Seuraavana päivänä hän meni puistoon, ja naiset olivat taas siellä.  Hahmo: Ernie</w:t>
      </w:r>
    </w:p>
    <w:p>
      <w:r>
        <w:rPr>
          <w:b/>
        </w:rPr>
        <w:t xml:space="preserve">Tulos</w:t>
      </w:r>
    </w:p>
    <w:p>
      <w:r>
        <w:t xml:space="preserve">parantaa tennistaitojaan</w:t>
      </w:r>
    </w:p>
    <w:p>
      <w:r>
        <w:rPr>
          <w:b/>
        </w:rPr>
        <w:t xml:space="preserve">Esimerkki 7.1010</w:t>
      </w:r>
    </w:p>
    <w:p>
      <w:r>
        <w:t xml:space="preserve">Konteksti: Ernie lähti eräänä päivänä kävelylle puistoon. Ernie käveli tenniskentän ohi ja näki kahden kauniin naisen pelaavan. Hän ei ollut koskaan ennen pelannut tennistä, mutta hän päätti opetella.  Lause: Seuraavana päivänä hän meni puistoon, ja naiset olivat taas siellä.  Hahmo: Naiset</w:t>
      </w:r>
    </w:p>
    <w:p>
      <w:r>
        <w:rPr>
          <w:b/>
        </w:rPr>
        <w:t xml:space="preserve">Tulos</w:t>
      </w:r>
    </w:p>
    <w:p>
      <w:r>
        <w:t xml:space="preserve">harjoitella soittamista enemmän</w:t>
      </w:r>
    </w:p>
    <w:p>
      <w:r>
        <w:rPr>
          <w:b/>
        </w:rPr>
        <w:t xml:space="preserve">Esimerkki 7.1011</w:t>
      </w:r>
    </w:p>
    <w:p>
      <w:r>
        <w:t xml:space="preserve">Konteksti: Ernie lähti eräänä päivänä kävelylle puistoon. Ernie käveli tenniskentän ohi ja näki kahden kauniin naisen pelaavan. Hän ei ollut koskaan ennen pelannut tennistä, mutta hän päätti opetella. Seuraavana päivänä hän meni puistoon, ja naiset olivat siellä taas.  Lause: He kutsuivat hänet mukaansa, ja lopulta yhdestä tuli hänen vaimonsa.  Hahmo: Vaimo</w:t>
      </w:r>
    </w:p>
    <w:p>
      <w:r>
        <w:rPr>
          <w:b/>
        </w:rPr>
        <w:t xml:space="preserve">Tulos</w:t>
      </w:r>
    </w:p>
    <w:p>
      <w:r>
        <w:t xml:space="preserve">Ei ole</w:t>
      </w:r>
    </w:p>
    <w:p>
      <w:r>
        <w:rPr>
          <w:b/>
        </w:rPr>
        <w:t xml:space="preserve">Esimerkki 7.1012</w:t>
      </w:r>
    </w:p>
    <w:p>
      <w:r>
        <w:t xml:space="preserve">Konteksti: Ernie lähti eräänä päivänä kävelylle puistoon. Ernie käveli tenniskentän ohi ja näki kahden kauniin naisen pelaavan. Hän ei ollut koskaan ennen pelannut tennistä, mutta hän päätti opetella. Seuraavana päivänä hän meni puistoon, ja naiset olivat siellä taas.  Lause: He kutsuivat hänet mukaansa, ja lopulta yhdestä tuli hänen vaimonsa.  Hahmo: Ernie</w:t>
      </w:r>
    </w:p>
    <w:p>
      <w:r>
        <w:rPr>
          <w:b/>
        </w:rPr>
        <w:t xml:space="preserve">Tulos</w:t>
      </w:r>
    </w:p>
    <w:p>
      <w:r>
        <w:t xml:space="preserve">nauttia hyvästä liikunnasta</w:t>
      </w:r>
    </w:p>
    <w:p>
      <w:r>
        <w:rPr>
          <w:b/>
        </w:rPr>
        <w:t xml:space="preserve">Tulos</w:t>
      </w:r>
    </w:p>
    <w:p>
      <w:r>
        <w:t xml:space="preserve">olla vuorovaikutuksessa viehättävien naisten kanssa</w:t>
      </w:r>
    </w:p>
    <w:p>
      <w:r>
        <w:rPr>
          <w:b/>
        </w:rPr>
        <w:t xml:space="preserve">Esimerkki 7.1013</w:t>
      </w:r>
    </w:p>
    <w:p>
      <w:r>
        <w:t xml:space="preserve">Konteksti: Ernie lähti eräänä päivänä kävelylle puistoon. Ernie käveli tenniskentän ohi ja näki kahden kauniin naisen pelaavan. Hän ei ollut koskaan ennen pelannut tennistä, mutta hän päätti opetella. Seuraavana päivänä hän meni puistoon, ja naiset olivat siellä taas.  Lause: He kutsuivat hänet mukaansa, ja lopulta yhdestä tuli hänen vaimonsa.  Hahmo: Naiset</w:t>
      </w:r>
    </w:p>
    <w:p>
      <w:r>
        <w:rPr>
          <w:b/>
        </w:rPr>
        <w:t xml:space="preserve">Tulos</w:t>
      </w:r>
    </w:p>
    <w:p>
      <w:r>
        <w:t xml:space="preserve">Ei ole</w:t>
      </w:r>
    </w:p>
    <w:p>
      <w:r>
        <w:rPr>
          <w:b/>
        </w:rPr>
        <w:t xml:space="preserve">Esimerkki 7.1014</w:t>
      </w:r>
    </w:p>
    <w:p>
      <w:r>
        <w:t xml:space="preserve">Konteksti: Lause: Ei ole: Kenin piti pukeutua pukuun valmistujaisissaan.  Hahmo: Ken</w:t>
      </w:r>
    </w:p>
    <w:p>
      <w:r>
        <w:rPr>
          <w:b/>
        </w:rPr>
        <w:t xml:space="preserve">Tulos</w:t>
      </w:r>
    </w:p>
    <w:p>
      <w:r>
        <w:t xml:space="preserve">uusi mekko</w:t>
      </w:r>
    </w:p>
    <w:p>
      <w:r>
        <w:rPr>
          <w:b/>
        </w:rPr>
        <w:t xml:space="preserve">Esimerkki 7.1015</w:t>
      </w:r>
    </w:p>
    <w:p>
      <w:r>
        <w:t xml:space="preserve">Konteksti: Lause: Ei ole: Kenin piti pukeutua pukuun valmistujaisissaan.  Hahmo: Joku</w:t>
      </w:r>
    </w:p>
    <w:p>
      <w:r>
        <w:rPr>
          <w:b/>
        </w:rPr>
        <w:t xml:space="preserve">Tulos</w:t>
      </w:r>
    </w:p>
    <w:p>
      <w:r>
        <w:t xml:space="preserve">Ei ole</w:t>
      </w:r>
    </w:p>
    <w:p>
      <w:r>
        <w:rPr>
          <w:b/>
        </w:rPr>
        <w:t xml:space="preserve">Esimerkki 7.1016</w:t>
      </w:r>
    </w:p>
    <w:p>
      <w:r>
        <w:t xml:space="preserve">Konteksti: Lause: Ei ole: Kenin piti pukeutua pukuun valmistujaisissaan.  Hahmo: Vanhemmat</w:t>
      </w:r>
    </w:p>
    <w:p>
      <w:r>
        <w:rPr>
          <w:b/>
        </w:rPr>
        <w:t xml:space="preserve">Tulos</w:t>
      </w:r>
    </w:p>
    <w:p>
      <w:r>
        <w:t xml:space="preserve">Ei ole</w:t>
      </w:r>
    </w:p>
    <w:p>
      <w:r>
        <w:rPr>
          <w:b/>
        </w:rPr>
        <w:t xml:space="preserve">Esimerkki 7.1017</w:t>
      </w:r>
    </w:p>
    <w:p>
      <w:r>
        <w:t xml:space="preserve">Konteksti: Kenin piti pukeutua pukuun valmistujaisissaan.  Lause: Hänellä oli vaikeuksia solmion sitomisessa ilman vanhempia!  Hahmo: Ken</w:t>
      </w:r>
    </w:p>
    <w:p>
      <w:r>
        <w:rPr>
          <w:b/>
        </w:rPr>
        <w:t xml:space="preserve">Tulos</w:t>
      </w:r>
    </w:p>
    <w:p>
      <w:r>
        <w:t xml:space="preserve">Ei ole</w:t>
      </w:r>
    </w:p>
    <w:p>
      <w:r>
        <w:rPr>
          <w:b/>
        </w:rPr>
        <w:t xml:space="preserve">Esimerkki 7.1018</w:t>
      </w:r>
    </w:p>
    <w:p>
      <w:r>
        <w:t xml:space="preserve">Konteksti: Kenin piti pukeutua pukuun valmistujaisissaan.  Lause: Hänellä oli vaikeuksia solmion sitomisessa ilman vanhempia!  Hahmo: Joku</w:t>
      </w:r>
    </w:p>
    <w:p>
      <w:r>
        <w:rPr>
          <w:b/>
        </w:rPr>
        <w:t xml:space="preserve">Tulos</w:t>
      </w:r>
    </w:p>
    <w:p>
      <w:r>
        <w:t xml:space="preserve">Ei ole</w:t>
      </w:r>
    </w:p>
    <w:p>
      <w:r>
        <w:rPr>
          <w:b/>
        </w:rPr>
        <w:t xml:space="preserve">Esimerkki 7.1019</w:t>
      </w:r>
    </w:p>
    <w:p>
      <w:r>
        <w:t xml:space="preserve">Konteksti: Kenin piti pukeutua pukuun valmistujaisissaan.  Lause: Hänellä oli vaikeuksia solmion sitomisessa ilman vanhempia!  Hahmo: Vanhemmat</w:t>
      </w:r>
    </w:p>
    <w:p>
      <w:r>
        <w:rPr>
          <w:b/>
        </w:rPr>
        <w:t xml:space="preserve">Tulos</w:t>
      </w:r>
    </w:p>
    <w:p>
      <w:r>
        <w:t xml:space="preserve">Ei ole</w:t>
      </w:r>
    </w:p>
    <w:p>
      <w:r>
        <w:rPr>
          <w:b/>
        </w:rPr>
        <w:t xml:space="preserve">Esimerkki 7.1020</w:t>
      </w:r>
    </w:p>
    <w:p>
      <w:r>
        <w:t xml:space="preserve">Konteksti: Kenin piti pukeutua pukuun valmistujaisissaan. Mutta ilman vanhempia hänellä oli vaikeuksia solmion sitomisessa!  Lause: Lopulta hän antoi periksi ja osti klipsin.  Hahmo: Ken</w:t>
      </w:r>
    </w:p>
    <w:p>
      <w:r>
        <w:rPr>
          <w:b/>
        </w:rPr>
        <w:t xml:space="preserve">Tulos</w:t>
      </w:r>
    </w:p>
    <w:p>
      <w:r>
        <w:t xml:space="preserve">näyttää kunnioitetulta</w:t>
      </w:r>
    </w:p>
    <w:p>
      <w:r>
        <w:rPr>
          <w:b/>
        </w:rPr>
        <w:t xml:space="preserve">Tulos</w:t>
      </w:r>
    </w:p>
    <w:p>
      <w:r>
        <w:t xml:space="preserve">olla tyylikäs</w:t>
      </w:r>
    </w:p>
    <w:p>
      <w:r>
        <w:rPr>
          <w:b/>
        </w:rPr>
        <w:t xml:space="preserve">Esimerkki 7.1021</w:t>
      </w:r>
    </w:p>
    <w:p>
      <w:r>
        <w:t xml:space="preserve">Konteksti: Kenin piti pukeutua pukuun valmistujaisissaan. Mutta ilman vanhempia hänellä oli vaikeuksia solmion sitomisessa!  Lause: Lopulta hän antoi periksi ja osti klipsin.  Hahmo: Joku</w:t>
      </w:r>
    </w:p>
    <w:p>
      <w:r>
        <w:rPr>
          <w:b/>
        </w:rPr>
        <w:t xml:space="preserve">Tulos</w:t>
      </w:r>
    </w:p>
    <w:p>
      <w:r>
        <w:t xml:space="preserve">Ei ole</w:t>
      </w:r>
    </w:p>
    <w:p>
      <w:r>
        <w:rPr>
          <w:b/>
        </w:rPr>
        <w:t xml:space="preserve">Esimerkki 7.1022</w:t>
      </w:r>
    </w:p>
    <w:p>
      <w:r>
        <w:t xml:space="preserve">Konteksti: Kenin piti pukeutua pukuun valmistujaisissaan. Mutta ilman vanhempia hänellä oli vaikeuksia solmion sitomisessa!  Lause: Lopulta hän antoi periksi ja osti klipsin.  Hahmo: Vanhemmat</w:t>
      </w:r>
    </w:p>
    <w:p>
      <w:r>
        <w:rPr>
          <w:b/>
        </w:rPr>
        <w:t xml:space="preserve">Tulos</w:t>
      </w:r>
    </w:p>
    <w:p>
      <w:r>
        <w:t xml:space="preserve">Ei ole</w:t>
      </w:r>
    </w:p>
    <w:p>
      <w:r>
        <w:rPr>
          <w:b/>
        </w:rPr>
        <w:t xml:space="preserve">Esimerkki 7.1023</w:t>
      </w:r>
    </w:p>
    <w:p>
      <w:r>
        <w:t xml:space="preserve">Konteksti: Kenin piti pukeutua pukuun valmistujaisissaan. Mutta ilman vanhempia hänellä oli vaikeuksia solmion sitomisessa! Lopulta hän antoi periksi ja osti klipsin.  Lause: Ken pelkäsi, että joku huomaisi sen.  Hahmo: Ken</w:t>
      </w:r>
    </w:p>
    <w:p>
      <w:r>
        <w:rPr>
          <w:b/>
        </w:rPr>
        <w:t xml:space="preserve">Tulos</w:t>
      </w:r>
    </w:p>
    <w:p>
      <w:r>
        <w:t xml:space="preserve">näyttää tyylikkäältä</w:t>
      </w:r>
    </w:p>
    <w:p>
      <w:r>
        <w:rPr>
          <w:b/>
        </w:rPr>
        <w:t xml:space="preserve">Tulos</w:t>
      </w:r>
    </w:p>
    <w:p>
      <w:r>
        <w:t xml:space="preserve">kukaan ei näe solmion leikkaamista</w:t>
      </w:r>
    </w:p>
    <w:p>
      <w:r>
        <w:rPr>
          <w:b/>
        </w:rPr>
        <w:t xml:space="preserve">Esimerkki 7.1024</w:t>
      </w:r>
    </w:p>
    <w:p>
      <w:r>
        <w:t xml:space="preserve">Konteksti: Kenin piti pukeutua pukuun valmistujaisissaan. Mutta ilman vanhempia hänellä oli vaikeuksia solmion sitomisessa! Lopulta hän antoi periksi ja osti klipsin.  Lause: Ken pelkäsi, että joku huomaisi sen.  Hahmo: Joku</w:t>
      </w:r>
    </w:p>
    <w:p>
      <w:r>
        <w:rPr>
          <w:b/>
        </w:rPr>
        <w:t xml:space="preserve">Tulos</w:t>
      </w:r>
    </w:p>
    <w:p>
      <w:r>
        <w:t xml:space="preserve">Ei ole</w:t>
      </w:r>
    </w:p>
    <w:p>
      <w:r>
        <w:rPr>
          <w:b/>
        </w:rPr>
        <w:t xml:space="preserve">Esimerkki 7.1025</w:t>
      </w:r>
    </w:p>
    <w:p>
      <w:r>
        <w:t xml:space="preserve">Konteksti: Kenin piti pukeutua pukuun valmistujaisissaan. Mutta ilman vanhempia hänellä oli vaikeuksia solmion sitomisessa! Lopulta hän antoi periksi ja osti klipsin.  Lause: Ken pelkäsi, että joku huomaisi sen.  Hahmo: Vanhemmat</w:t>
      </w:r>
    </w:p>
    <w:p>
      <w:r>
        <w:rPr>
          <w:b/>
        </w:rPr>
        <w:t xml:space="preserve">Tulos</w:t>
      </w:r>
    </w:p>
    <w:p>
      <w:r>
        <w:t xml:space="preserve">Ei ole</w:t>
      </w:r>
    </w:p>
    <w:p>
      <w:r>
        <w:rPr>
          <w:b/>
        </w:rPr>
        <w:t xml:space="preserve">Esimerkki 7.1026</w:t>
      </w:r>
    </w:p>
    <w:p>
      <w:r>
        <w:t xml:space="preserve">Konteksti: Kenin piti pukeutua pukuun valmistujaisissaan. Mutta ilman vanhempia hänellä oli vaikeuksia solmion sitomisessa! Lopulta hän antoi periksi ja osti klipsin. Ken pelkäsi, että joku huomaisi sen.  Lause: Mutta itse asiassa hän sai paljon kohteliaisuuksia siitä, miten hyvältä hän näytti!  Hahmo: Ken</w:t>
      </w:r>
    </w:p>
    <w:p>
      <w:r>
        <w:rPr>
          <w:b/>
        </w:rPr>
        <w:t xml:space="preserve">Tulos</w:t>
      </w:r>
    </w:p>
    <w:p>
      <w:r>
        <w:t xml:space="preserve">Ei ole</w:t>
      </w:r>
    </w:p>
    <w:p>
      <w:r>
        <w:rPr>
          <w:b/>
        </w:rPr>
        <w:t xml:space="preserve">Esimerkki 7.1027</w:t>
      </w:r>
    </w:p>
    <w:p>
      <w:r>
        <w:t xml:space="preserve">Konteksti: Kenin piti pukeutua pukuun valmistujaisissaan. Mutta ilman vanhempia hänellä oli vaikeuksia solmion sitomisessa! Lopulta hän antoi periksi ja osti klipsin. Ken pelkäsi, että joku huomaisi sen.  Lause: Mutta itse asiassa hän sai paljon kohteliaisuuksia siitä, miten hyvältä hän näytti!  Hahmo: Joku</w:t>
      </w:r>
    </w:p>
    <w:p>
      <w:r>
        <w:rPr>
          <w:b/>
        </w:rPr>
        <w:t xml:space="preserve">Tulos</w:t>
      </w:r>
    </w:p>
    <w:p>
      <w:r>
        <w:t xml:space="preserve">Kenin kohteliaisuudeksi</w:t>
      </w:r>
    </w:p>
    <w:p>
      <w:r>
        <w:rPr>
          <w:b/>
        </w:rPr>
        <w:t xml:space="preserve">Esimerkki 7.1028</w:t>
      </w:r>
    </w:p>
    <w:p>
      <w:r>
        <w:t xml:space="preserve">Konteksti: Kenin piti pukeutua pukuun valmistujaisissaan. Mutta ilman vanhempia hänellä oli vaikeuksia solmion sitomisessa! Lopulta hän antoi periksi ja osti klipsin. Ken pelkäsi, että joku huomaisi sen.  Lause: Mutta itse asiassa hän sai paljon kohteliaisuuksia siitä, miten hyvältä hän näytti!  Hahmo: Vanhemmat</w:t>
      </w:r>
    </w:p>
    <w:p>
      <w:r>
        <w:rPr>
          <w:b/>
        </w:rPr>
        <w:t xml:space="preserve">Tulos</w:t>
      </w:r>
    </w:p>
    <w:p>
      <w:r>
        <w:t xml:space="preserve">Ei ole</w:t>
      </w:r>
    </w:p>
    <w:p>
      <w:r>
        <w:rPr>
          <w:b/>
        </w:rPr>
        <w:t xml:space="preserve">Esimerkki 7.1029</w:t>
      </w:r>
    </w:p>
    <w:p>
      <w:r>
        <w:t xml:space="preserve">Konteksti: Lause: Ei ole: Ryan meni käynnistämään autoaan ja huomasi, että akku oli tyhjä.  Hahmo: Ystävä</w:t>
      </w:r>
    </w:p>
    <w:p>
      <w:r>
        <w:rPr>
          <w:b/>
        </w:rPr>
        <w:t xml:space="preserve">Tulos</w:t>
      </w:r>
    </w:p>
    <w:p>
      <w:r>
        <w:t xml:space="preserve">Ei ole</w:t>
      </w:r>
    </w:p>
    <w:p>
      <w:r>
        <w:rPr>
          <w:b/>
        </w:rPr>
        <w:t xml:space="preserve">Esimerkki 7.1030</w:t>
      </w:r>
    </w:p>
    <w:p>
      <w:r>
        <w:t xml:space="preserve">Konteksti: Lause: Ei ole: Ryan meni käynnistämään autoaan ja huomasi, että akku oli tyhjä.  Hahmo: Ryan</w:t>
      </w:r>
    </w:p>
    <w:p>
      <w:r>
        <w:rPr>
          <w:b/>
        </w:rPr>
        <w:t xml:space="preserve">Tulos</w:t>
      </w:r>
    </w:p>
    <w:p>
      <w:r>
        <w:t xml:space="preserve">olla avuksi</w:t>
      </w:r>
    </w:p>
    <w:p>
      <w:r>
        <w:rPr>
          <w:b/>
        </w:rPr>
        <w:t xml:space="preserve">Esimerkki 7.1031</w:t>
      </w:r>
    </w:p>
    <w:p>
      <w:r>
        <w:t xml:space="preserve">Konteksti: Ryan meni käynnistämään kuorma-autoaan ja huomasi, että akku oli tyhjä.  Lause: Ryan oli aluksi hyvin järkyttynyt ja huolissaan siitä, että hän jäisi jumiin.  Hahmo: Ystävä</w:t>
      </w:r>
    </w:p>
    <w:p>
      <w:r>
        <w:rPr>
          <w:b/>
        </w:rPr>
        <w:t xml:space="preserve">Tulos</w:t>
      </w:r>
    </w:p>
    <w:p>
      <w:r>
        <w:t xml:space="preserve">Ei ole</w:t>
      </w:r>
    </w:p>
    <w:p>
      <w:r>
        <w:rPr>
          <w:b/>
        </w:rPr>
        <w:t xml:space="preserve">Esimerkki 7.1032</w:t>
      </w:r>
    </w:p>
    <w:p>
      <w:r>
        <w:t xml:space="preserve">Konteksti: Ryan meni käynnistämään kuorma-autoaan ja huomasi, että akku oli tyhjä.  Lause: Ryan oli aluksi hyvin järkyttynyt ja huolissaan siitä, että hän jäisi jumiin.  Hahmo: Ryan</w:t>
      </w:r>
    </w:p>
    <w:p>
      <w:r>
        <w:rPr>
          <w:b/>
        </w:rPr>
        <w:t xml:space="preserve">Tulos</w:t>
      </w:r>
    </w:p>
    <w:p>
      <w:r>
        <w:t xml:space="preserve">Ei ole</w:t>
      </w:r>
    </w:p>
    <w:p>
      <w:r>
        <w:rPr>
          <w:b/>
        </w:rPr>
        <w:t xml:space="preserve">Esimerkki 7.1033</w:t>
      </w:r>
    </w:p>
    <w:p>
      <w:r>
        <w:t xml:space="preserve">Konteksti: Ryan meni käynnistämään kuorma-autoaan ja huomasi, että akku oli tyhjä. Aluksi hän oli hyvin järkyttynyt ja huolissaan siitä, että hän jäisi jumiin.  Lause: Onneksi hän oli kaupungissa ja sai ystävän auttamaan.  Hahmo: Ystävä</w:t>
      </w:r>
    </w:p>
    <w:p>
      <w:r>
        <w:rPr>
          <w:b/>
        </w:rPr>
        <w:t xml:space="preserve">Tulos</w:t>
      </w:r>
    </w:p>
    <w:p>
      <w:r>
        <w:t xml:space="preserve">olla avuksi</w:t>
      </w:r>
    </w:p>
    <w:p>
      <w:r>
        <w:rPr>
          <w:b/>
        </w:rPr>
        <w:t xml:space="preserve">Esimerkki 7.1034</w:t>
      </w:r>
    </w:p>
    <w:p>
      <w:r>
        <w:t xml:space="preserve">Konteksti: Ryan meni käynnistämään kuorma-autoaan ja huomasi, että akku oli tyhjä. Aluksi hän oli hyvin järkyttynyt ja huolissaan siitä, että hän jäisi jumiin.  Lause: Onneksi hän oli kaupungissa ja sai ystävän auttamaan.  Hahmo: Ryan</w:t>
      </w:r>
    </w:p>
    <w:p>
      <w:r>
        <w:rPr>
          <w:b/>
        </w:rPr>
        <w:t xml:space="preserve">Tulos</w:t>
      </w:r>
    </w:p>
    <w:p>
      <w:r>
        <w:t xml:space="preserve">Ei ole</w:t>
      </w:r>
    </w:p>
    <w:p>
      <w:r>
        <w:rPr>
          <w:b/>
        </w:rPr>
        <w:t xml:space="preserve">Esimerkki 7.1035</w:t>
      </w:r>
    </w:p>
    <w:p>
      <w:r>
        <w:t xml:space="preserve">Konteksti: Ryan meni käynnistämään kuorma-autoaan ja huomasi, että akku oli tyhjä. Aluksi hän oli hyvin järkyttynyt ja huolissaan siitä, että hän jäisi jumiin. Onneksi hän oli kaupungissa ja sai ystävän auttamaan.  Lause: He käyttivät käynnistyskaapeleita ja saivat ladattua hänen akkunsa.  Hahmo: Ystävä</w:t>
      </w:r>
    </w:p>
    <w:p>
      <w:r>
        <w:rPr>
          <w:b/>
        </w:rPr>
        <w:t xml:space="preserve">Tulos</w:t>
      </w:r>
    </w:p>
    <w:p>
      <w:r>
        <w:t xml:space="preserve">olla avuksi</w:t>
      </w:r>
    </w:p>
    <w:p>
      <w:r>
        <w:rPr>
          <w:b/>
        </w:rPr>
        <w:t xml:space="preserve">Esimerkki 7.1036</w:t>
      </w:r>
    </w:p>
    <w:p>
      <w:r>
        <w:t xml:space="preserve">Konteksti: Ryan meni käynnistämään kuorma-autoaan ja huomasi, että akku oli tyhjä. Aluksi hän oli hyvin järkyttynyt ja huolissaan siitä, että hän jäisi jumiin. Onneksi hän oli kaupungissa ja sai ystävän auttamaan.  Lause: He käyttivät käynnistyskaapeleita ja saivat ladattua hänen akkunsa.  Hahmo: Ryan</w:t>
      </w:r>
    </w:p>
    <w:p>
      <w:r>
        <w:rPr>
          <w:b/>
        </w:rPr>
        <w:t xml:space="preserve">Tulos</w:t>
      </w:r>
    </w:p>
    <w:p>
      <w:r>
        <w:t xml:space="preserve">olla avuksi</w:t>
      </w:r>
    </w:p>
    <w:p>
      <w:r>
        <w:rPr>
          <w:b/>
        </w:rPr>
        <w:t xml:space="preserve">Esimerkki 7.1037</w:t>
      </w:r>
    </w:p>
    <w:p>
      <w:r>
        <w:t xml:space="preserve">Konteksti: Ryan meni käynnistämään kuorma-autoaan ja huomasi, että akku oli tyhjä. Aluksi hän oli hyvin järkyttynyt ja huolissaan siitä, että hän jäisi jumiin. Onneksi hän oli kaupungissa ja sai ystävän auttamaan. He käyttivät käynnistyskaapeleita ja saivat ladattua hänen akkunsa.  Lause: Hän osti uuden akun, eikä hänellä ollut enää ongelmia.  Hahmo: Ystävä</w:t>
      </w:r>
    </w:p>
    <w:p>
      <w:r>
        <w:rPr>
          <w:b/>
        </w:rPr>
        <w:t xml:space="preserve">Tulos</w:t>
      </w:r>
    </w:p>
    <w:p>
      <w:r>
        <w:t xml:space="preserve">Ei ole</w:t>
      </w:r>
    </w:p>
    <w:p>
      <w:r>
        <w:rPr>
          <w:b/>
        </w:rPr>
        <w:t xml:space="preserve">Esimerkki 7.1038</w:t>
      </w:r>
    </w:p>
    <w:p>
      <w:r>
        <w:t xml:space="preserve">Konteksti: Ryan meni käynnistämään kuorma-autoaan ja huomasi, että akku oli tyhjä. Aluksi hän oli hyvin järkyttynyt ja huolissaan siitä, että hän jäisi jumiin. Onneksi hän oli kaupungissa ja sai ystävän auttamaan. He käyttivät käynnistyskaapeleita ja saivat ladattua hänen akkunsa.  Lause: Hän osti uuden akun, eikä hänellä ollut enää ongelmia.  Hahmo: Ryan</w:t>
      </w:r>
    </w:p>
    <w:p>
      <w:r>
        <w:rPr>
          <w:b/>
        </w:rPr>
        <w:t xml:space="preserve">Tulos</w:t>
      </w:r>
    </w:p>
    <w:p>
      <w:r>
        <w:t xml:space="preserve">käyttää sitä</w:t>
      </w:r>
    </w:p>
    <w:p>
      <w:r>
        <w:rPr>
          <w:b/>
        </w:rPr>
        <w:t xml:space="preserve">Tulos</w:t>
      </w:r>
    </w:p>
    <w:p>
      <w:r>
        <w:t xml:space="preserve">korjata hänen autonsa</w:t>
      </w:r>
    </w:p>
    <w:p>
      <w:r>
        <w:rPr>
          <w:b/>
        </w:rPr>
        <w:t xml:space="preserve">Esimerkki 7.1039</w:t>
      </w:r>
    </w:p>
    <w:p>
      <w:r>
        <w:t xml:space="preserve">Konteksti: Lause: Ei ole: John kertoi minulle, että hän haluaisi mennä pian pelihalliin.  Hahmo: Minä (itse)</w:t>
      </w:r>
    </w:p>
    <w:p>
      <w:r>
        <w:rPr>
          <w:b/>
        </w:rPr>
        <w:t xml:space="preserve">Tulos</w:t>
      </w:r>
    </w:p>
    <w:p>
      <w:r>
        <w:t xml:space="preserve">Ei ole</w:t>
      </w:r>
    </w:p>
    <w:p>
      <w:r>
        <w:rPr>
          <w:b/>
        </w:rPr>
        <w:t xml:space="preserve">Esimerkki 7.1040</w:t>
      </w:r>
    </w:p>
    <w:p>
      <w:r>
        <w:t xml:space="preserve">Konteksti: Lause: Ei ole: John kertoi minulle, että hän haluaisi mennä pian pelihalliin.  Hahmo: John</w:t>
      </w:r>
    </w:p>
    <w:p>
      <w:r>
        <w:rPr>
          <w:b/>
        </w:rPr>
        <w:t xml:space="preserve">Tulos</w:t>
      </w:r>
    </w:p>
    <w:p>
      <w:r>
        <w:t xml:space="preserve">pelata</w:t>
      </w:r>
    </w:p>
    <w:p>
      <w:r>
        <w:rPr>
          <w:b/>
        </w:rPr>
        <w:t xml:space="preserve">Tulos</w:t>
      </w:r>
    </w:p>
    <w:p>
      <w:r>
        <w:t xml:space="preserve">pitää hauskaa</w:t>
      </w:r>
    </w:p>
    <w:p>
      <w:r>
        <w:rPr>
          <w:b/>
        </w:rPr>
        <w:t xml:space="preserve">Esimerkki 7.1041</w:t>
      </w:r>
    </w:p>
    <w:p>
      <w:r>
        <w:t xml:space="preserve">Konteksti: John kertoi minulle, että hän haluaisi mennä pian pelihalliin.  Lause: Hän soitti minulle ja kysyi, haluanko tulla mukaan vai en.  Hahmo: Minä (itse)</w:t>
      </w:r>
    </w:p>
    <w:p>
      <w:r>
        <w:rPr>
          <w:b/>
        </w:rPr>
        <w:t xml:space="preserve">Tulos</w:t>
      </w:r>
    </w:p>
    <w:p>
      <w:r>
        <w:t xml:space="preserve">Ei ole</w:t>
      </w:r>
    </w:p>
    <w:p>
      <w:r>
        <w:rPr>
          <w:b/>
        </w:rPr>
        <w:t xml:space="preserve">Esimerkki 7.1042</w:t>
      </w:r>
    </w:p>
    <w:p>
      <w:r>
        <w:t xml:space="preserve">Konteksti: John kertoi minulle, että hän haluaisi mennä pian pelihalliin.  Lause: Hän soitti minulle ja kysyi, haluanko tulla mukaan vai en.  Hahmo: John</w:t>
      </w:r>
    </w:p>
    <w:p>
      <w:r>
        <w:rPr>
          <w:b/>
        </w:rPr>
        <w:t xml:space="preserve">Tulos</w:t>
      </w:r>
    </w:p>
    <w:p>
      <w:r>
        <w:t xml:space="preserve">lähteä ulos ystävänsä kanssa.</w:t>
      </w:r>
    </w:p>
    <w:p>
      <w:r>
        <w:rPr>
          <w:b/>
        </w:rPr>
        <w:t xml:space="preserve">Tulos</w:t>
      </w:r>
    </w:p>
    <w:p>
      <w:r>
        <w:t xml:space="preserve">yritys</w:t>
      </w:r>
    </w:p>
    <w:p>
      <w:r>
        <w:rPr>
          <w:b/>
        </w:rPr>
        <w:t xml:space="preserve">Esimerkki 7.1043</w:t>
      </w:r>
    </w:p>
    <w:p>
      <w:r>
        <w:t xml:space="preserve">Konteksti: John kertoi minulle, että hän haluaisi mennä pian pelihalliin. Hän soitti minulle ja kysyi, haluanko tulla mukaan vai en.  Lause: Sanoin hänelle, että olisin varmaan kiinnostunut ja että hakisi minut.  Hahmo: Minä (itse)</w:t>
      </w:r>
    </w:p>
    <w:p>
      <w:r>
        <w:rPr>
          <w:b/>
        </w:rPr>
        <w:t xml:space="preserve">Tulos</w:t>
      </w:r>
    </w:p>
    <w:p>
      <w:r>
        <w:t xml:space="preserve">pelata pelejä</w:t>
      </w:r>
    </w:p>
    <w:p>
      <w:r>
        <w:rPr>
          <w:b/>
        </w:rPr>
        <w:t xml:space="preserve">Tulos</w:t>
      </w:r>
    </w:p>
    <w:p>
      <w:r>
        <w:t xml:space="preserve">pitää hauskaa</w:t>
      </w:r>
    </w:p>
    <w:p>
      <w:r>
        <w:rPr>
          <w:b/>
        </w:rPr>
        <w:t xml:space="preserve">Esimerkki 7.1044</w:t>
      </w:r>
    </w:p>
    <w:p>
      <w:r>
        <w:t xml:space="preserve">Konteksti: John kertoi minulle, että hän haluaisi mennä pian pelihalliin. Hän soitti minulle ja kysyi, haluanko tulla mukaan vai en.  Lause: Sanoin hänelle, että olisin varmaan kiinnostunut ja että hakisi minut.  Hahmo: John</w:t>
      </w:r>
    </w:p>
    <w:p>
      <w:r>
        <w:rPr>
          <w:b/>
        </w:rPr>
        <w:t xml:space="preserve">Tulos</w:t>
      </w:r>
    </w:p>
    <w:p>
      <w:r>
        <w:t xml:space="preserve">halusi seuraa pelihallissa.</w:t>
      </w:r>
    </w:p>
    <w:p>
      <w:r>
        <w:rPr>
          <w:b/>
        </w:rPr>
        <w:t xml:space="preserve">Tulos</w:t>
      </w:r>
    </w:p>
    <w:p>
      <w:r>
        <w:t xml:space="preserve">ottaa ystävän mukaansa.</w:t>
      </w:r>
    </w:p>
    <w:p>
      <w:r>
        <w:rPr>
          <w:b/>
        </w:rPr>
        <w:t xml:space="preserve">Esimerkki 7.1045</w:t>
      </w:r>
    </w:p>
    <w:p>
      <w:r>
        <w:t xml:space="preserve">Konteksti: John kertoi minulle, että hän haluaisi mennä pian pelihalliin. Hän soitti minulle ja kysyi, haluanko tulla mukaan vai en. Sanoin hänelle, että minua varmaan kiinnostaisi ja että hän voisi hakea minut.  Lause: John ilmestyi paikalle muutaman minuutin kuluttua ja pyysi minua tulemaan mukaan.  Hahmo: Minä (itse)</w:t>
      </w:r>
    </w:p>
    <w:p>
      <w:r>
        <w:rPr>
          <w:b/>
        </w:rPr>
        <w:t xml:space="preserve">Tulos</w:t>
      </w:r>
    </w:p>
    <w:p>
      <w:r>
        <w:t xml:space="preserve">nähdä mitä John halusi</w:t>
      </w:r>
    </w:p>
    <w:p>
      <w:r>
        <w:rPr>
          <w:b/>
        </w:rPr>
        <w:t xml:space="preserve">Esimerkki 7.1046</w:t>
      </w:r>
    </w:p>
    <w:p>
      <w:r>
        <w:t xml:space="preserve">Konteksti: John kertoi minulle, että hän haluaisi mennä pian pelihalliin. Hän soitti minulle ja kysyi, haluanko tulla mukaan vai en. Sanoin hänelle, että minua varmaan kiinnostaisi ja että hän voisi hakea minut.  Lause: John ilmestyi paikalle muutaman minuutin kuluttua ja pyysi minua tulemaan mukaan.  Hahmo: John</w:t>
      </w:r>
    </w:p>
    <w:p>
      <w:r>
        <w:rPr>
          <w:b/>
        </w:rPr>
        <w:t xml:space="preserve">Tulos</w:t>
      </w:r>
    </w:p>
    <w:p>
      <w:r>
        <w:t xml:space="preserve">nauttimaan itsestään.</w:t>
      </w:r>
    </w:p>
    <w:p>
      <w:r>
        <w:rPr>
          <w:b/>
        </w:rPr>
        <w:t xml:space="preserve">Tulos</w:t>
      </w:r>
    </w:p>
    <w:p>
      <w:r>
        <w:t xml:space="preserve">nauttimaan kokoontumisesta.</w:t>
      </w:r>
    </w:p>
    <w:p>
      <w:r>
        <w:rPr>
          <w:b/>
        </w:rPr>
        <w:t xml:space="preserve">Tulos</w:t>
      </w:r>
    </w:p>
    <w:p>
      <w:r>
        <w:t xml:space="preserve">olla sosiaalisesti aktiivinen</w:t>
      </w:r>
    </w:p>
    <w:p>
      <w:r>
        <w:rPr>
          <w:b/>
        </w:rPr>
        <w:t xml:space="preserve">Tulos</w:t>
      </w:r>
    </w:p>
    <w:p>
      <w:r>
        <w:t xml:space="preserve">olla avuksi</w:t>
      </w:r>
    </w:p>
    <w:p>
      <w:r>
        <w:rPr>
          <w:b/>
        </w:rPr>
        <w:t xml:space="preserve">Esimerkki 7.1047</w:t>
      </w:r>
    </w:p>
    <w:p>
      <w:r>
        <w:t xml:space="preserve">Konteksti: John kertoi haluavansa mennä pian pelihalliin. Hän soitti minulle ja kysyi, haluanko tulla mukaan vai en. Sanoin hänelle, että minua varmaan kiinnostaisi ja että hän voisi hakea minut. John ilmestyi paikalle muutaman minuutin kuluttua ja pyysi minua mukaan.  Lause: Meillä oli hauskaa pelihallissa yhdessä sen jälkeen, kun pääsimme sinne!  Hahmo: I (itse)</w:t>
      </w:r>
    </w:p>
    <w:p>
      <w:r>
        <w:rPr>
          <w:b/>
        </w:rPr>
        <w:t xml:space="preserve">Tulos</w:t>
      </w:r>
    </w:p>
    <w:p>
      <w:r>
        <w:t xml:space="preserve">pelata</w:t>
      </w:r>
    </w:p>
    <w:p>
      <w:r>
        <w:rPr>
          <w:b/>
        </w:rPr>
        <w:t xml:space="preserve">Esimerkki 7.1048</w:t>
      </w:r>
    </w:p>
    <w:p>
      <w:r>
        <w:t xml:space="preserve">Konteksti: John kertoi minulle, että hän haluaisi mennä pian pelihalliin. Hän soitti minulle ja kysyi, haluanko tulla mukaan vai en. Sanoin hänelle, että minua varmaan kiinnostaisi ja että hän voisi hakea minut. John ilmestyi paikalle muutaman minuutin kuluttua ja pyysi minua mukaan.  Lause: Meillä oli hauskaa pelihallissa yhdessä sen jälkeen, kun pääsimme sinne!  Hahmo: John</w:t>
      </w:r>
    </w:p>
    <w:p>
      <w:r>
        <w:rPr>
          <w:b/>
        </w:rPr>
        <w:t xml:space="preserve">Tulos</w:t>
      </w:r>
    </w:p>
    <w:p>
      <w:r>
        <w:t xml:space="preserve">pitää hauskaa.</w:t>
      </w:r>
    </w:p>
    <w:p>
      <w:r>
        <w:rPr>
          <w:b/>
        </w:rPr>
        <w:t xml:space="preserve">Esimerkki 7.1049</w:t>
      </w:r>
    </w:p>
    <w:p>
      <w:r>
        <w:t xml:space="preserve">Konteksti: Lause: Ei ole: Lisa kiirehti tunnille, koska pelkäsi myöhästyvänsä.  Hahmo: Lisa</w:t>
      </w:r>
    </w:p>
    <w:p>
      <w:r>
        <w:rPr>
          <w:b/>
        </w:rPr>
        <w:t xml:space="preserve">Tulos</w:t>
      </w:r>
    </w:p>
    <w:p>
      <w:r>
        <w:t xml:space="preserve">säästää aikaa</w:t>
      </w:r>
    </w:p>
    <w:p>
      <w:r>
        <w:rPr>
          <w:b/>
        </w:rPr>
        <w:t xml:space="preserve">Tulos</w:t>
      </w:r>
    </w:p>
    <w:p>
      <w:r>
        <w:t xml:space="preserve">olla hyvä oppilas</w:t>
      </w:r>
    </w:p>
    <w:p>
      <w:r>
        <w:rPr>
          <w:b/>
        </w:rPr>
        <w:t xml:space="preserve">Esimerkki 7.1050</w:t>
      </w:r>
    </w:p>
    <w:p>
      <w:r>
        <w:t xml:space="preserve">Konteksti: Lause: Ei ole: Lisa kiirehti tunnille, koska pelkäsi myöhästyvänsä.  Hahmo: Luokka</w:t>
      </w:r>
    </w:p>
    <w:p>
      <w:r>
        <w:rPr>
          <w:b/>
        </w:rPr>
        <w:t xml:space="preserve">Tulos</w:t>
      </w:r>
    </w:p>
    <w:p>
      <w:r>
        <w:t xml:space="preserve">Ei ole</w:t>
      </w:r>
    </w:p>
    <w:p>
      <w:r>
        <w:rPr>
          <w:b/>
        </w:rPr>
        <w:t xml:space="preserve">Esimerkki 7.1051</w:t>
      </w:r>
    </w:p>
    <w:p>
      <w:r>
        <w:t xml:space="preserve">Konteksti: Lisa oli kiirehtimässä tunnille, koska pelkäsi myöhästyvänsä.  Lause: Hän ei kiinnittänyt paljon huomiota siihen, minne oli menossa.  Hahmo: Lisa</w:t>
      </w:r>
    </w:p>
    <w:p>
      <w:r>
        <w:rPr>
          <w:b/>
        </w:rPr>
        <w:t xml:space="preserve">Tulos</w:t>
      </w:r>
    </w:p>
    <w:p>
      <w:r>
        <w:t xml:space="preserve">Ei ole</w:t>
      </w:r>
    </w:p>
    <w:p>
      <w:r>
        <w:rPr>
          <w:b/>
        </w:rPr>
        <w:t xml:space="preserve">Esimerkki 7.1052</w:t>
      </w:r>
    </w:p>
    <w:p>
      <w:r>
        <w:t xml:space="preserve">Konteksti: Lisa oli kiirehtimässä tunnille, koska pelkäsi myöhästyvänsä.  Lause: Hän ei kiinnittänyt paljon huomiota siihen, minne oli menossa.  Hahmo: Luokka</w:t>
      </w:r>
    </w:p>
    <w:p>
      <w:r>
        <w:rPr>
          <w:b/>
        </w:rPr>
        <w:t xml:space="preserve">Tulos</w:t>
      </w:r>
    </w:p>
    <w:p>
      <w:r>
        <w:t xml:space="preserve">Ei ole</w:t>
      </w:r>
    </w:p>
    <w:p>
      <w:r>
        <w:rPr>
          <w:b/>
        </w:rPr>
        <w:t xml:space="preserve">Esimerkki 7.1053</w:t>
      </w:r>
    </w:p>
    <w:p>
      <w:r>
        <w:t xml:space="preserve">Konteksti: Lisa oli kiirehtimässä tunnille, koska pelkäsi myöhästyvänsä. Hän ei kiinnittänyt paljon huomiota siihen, minne oli menossa.  Lause: Hän oli yhtäkkiä märkä ja makasi maassa.  Hahmo: Lisa</w:t>
      </w:r>
    </w:p>
    <w:p>
      <w:r>
        <w:rPr>
          <w:b/>
        </w:rPr>
        <w:t xml:space="preserve">Tulos</w:t>
      </w:r>
    </w:p>
    <w:p>
      <w:r>
        <w:t xml:space="preserve">Ei ole</w:t>
      </w:r>
    </w:p>
    <w:p>
      <w:r>
        <w:rPr>
          <w:b/>
        </w:rPr>
        <w:t xml:space="preserve">Esimerkki 7.1054</w:t>
      </w:r>
    </w:p>
    <w:p>
      <w:r>
        <w:t xml:space="preserve">Konteksti: Lisa oli kiirehtimässä tunnille, koska pelkäsi myöhästyvänsä. Hän ei kiinnittänyt paljon huomiota siihen, minne oli menossa.  Lause: Hän oli yhtäkkiä märkä ja makasi maassa.  Hahmo: Luokka</w:t>
      </w:r>
    </w:p>
    <w:p>
      <w:r>
        <w:rPr>
          <w:b/>
        </w:rPr>
        <w:t xml:space="preserve">Tulos</w:t>
      </w:r>
    </w:p>
    <w:p>
      <w:r>
        <w:t xml:space="preserve">Ei ole</w:t>
      </w:r>
    </w:p>
    <w:p>
      <w:r>
        <w:rPr>
          <w:b/>
        </w:rPr>
        <w:t xml:space="preserve">Esimerkki 7.1055</w:t>
      </w:r>
    </w:p>
    <w:p>
      <w:r>
        <w:t xml:space="preserve">Konteksti: Lisa oli kiirehtimässä tunnille, koska pelkäsi myöhästyvänsä. Hän ei kiinnittänyt paljon huomiota siihen, minne oli menossa. Yhtäkkiä hän oli märkä ja makasi maassa.  Lause: Hän oli pudonnut suureen lätäkköön.  Hahmo: Lisa</w:t>
      </w:r>
    </w:p>
    <w:p>
      <w:r>
        <w:rPr>
          <w:b/>
        </w:rPr>
        <w:t xml:space="preserve">Tulos</w:t>
      </w:r>
    </w:p>
    <w:p>
      <w:r>
        <w:t xml:space="preserve">Ei ole</w:t>
      </w:r>
    </w:p>
    <w:p>
      <w:r>
        <w:rPr>
          <w:b/>
        </w:rPr>
        <w:t xml:space="preserve">Esimerkki 7.1056</w:t>
      </w:r>
    </w:p>
    <w:p>
      <w:r>
        <w:t xml:space="preserve">Konteksti: Lisa oli kiirehtimässä tunnille, koska pelkäsi myöhästyvänsä. Hän ei kiinnittänyt paljon huomiota siihen, minne oli menossa. Yhtäkkiä hän oli märkä ja makasi maassa.  Lause: Hän oli pudonnut suureen lätäkköön.  Hahmo: Luokka</w:t>
      </w:r>
    </w:p>
    <w:p>
      <w:r>
        <w:rPr>
          <w:b/>
        </w:rPr>
        <w:t xml:space="preserve">Tulos</w:t>
      </w:r>
    </w:p>
    <w:p>
      <w:r>
        <w:t xml:space="preserve">Ei ole</w:t>
      </w:r>
    </w:p>
    <w:p>
      <w:r>
        <w:rPr>
          <w:b/>
        </w:rPr>
        <w:t xml:space="preserve">Esimerkki 7.1057</w:t>
      </w:r>
    </w:p>
    <w:p>
      <w:r>
        <w:t xml:space="preserve">Konteksti: Lisa oli kiirehtimässä tunnille, koska pelkäsi myöhästyvänsä. Hän ei kiinnittänyt paljon huomiota siihen, minne oli menossa. Yhtäkkiä hän oli märkä ja makasi maassa. Hän oli pudonnut suureen lätäkköön.  Lause: Hänen vaatteensa olivat läpimärät, joten hän istui tunnilla tippuvan märkänä.  Hahmo: Lisa</w:t>
      </w:r>
    </w:p>
    <w:p>
      <w:r>
        <w:rPr>
          <w:b/>
        </w:rPr>
        <w:t xml:space="preserve">Tulos</w:t>
      </w:r>
    </w:p>
    <w:p>
      <w:r>
        <w:t xml:space="preserve">pysyä luokassa</w:t>
      </w:r>
    </w:p>
    <w:p>
      <w:r>
        <w:rPr>
          <w:b/>
        </w:rPr>
        <w:t xml:space="preserve">Esimerkki 7.1058</w:t>
      </w:r>
    </w:p>
    <w:p>
      <w:r>
        <w:t xml:space="preserve">Konteksti: Lisa oli kiirehtimässä tunnille, koska pelkäsi myöhästyvänsä. Hän ei kiinnittänyt paljon huomiota siihen, minne oli menossa. Yhtäkkiä hän oli märkä ja makasi maassa. Hän oli pudonnut suureen lätäkköön.  Lause: Hänen vaatteensa olivat läpimärät, joten hän istui tunnilla tippuvan märkänä.  Hahmo: Luokka</w:t>
      </w:r>
    </w:p>
    <w:p>
      <w:r>
        <w:rPr>
          <w:b/>
        </w:rPr>
        <w:t xml:space="preserve">Tulos</w:t>
      </w:r>
    </w:p>
    <w:p>
      <w:r>
        <w:t xml:space="preserve">Ei ole</w:t>
      </w:r>
    </w:p>
    <w:p>
      <w:r>
        <w:rPr>
          <w:b/>
        </w:rPr>
        <w:t xml:space="preserve">Esimerkki 7.1059</w:t>
      </w:r>
    </w:p>
    <w:p>
      <w:r>
        <w:t xml:space="preserve">Konteksti: Lause: Ei ole: Elizabeth suunnitteli häitään pienellä budjetilla.  Hahmo: Kaikki</w:t>
      </w:r>
    </w:p>
    <w:p>
      <w:r>
        <w:rPr>
          <w:b/>
        </w:rPr>
        <w:t xml:space="preserve">Tulos</w:t>
      </w:r>
    </w:p>
    <w:p>
      <w:r>
        <w:t xml:space="preserve">Ei ole</w:t>
      </w:r>
    </w:p>
    <w:p>
      <w:r>
        <w:rPr>
          <w:b/>
        </w:rPr>
        <w:t xml:space="preserve">Esimerkki 7.1060</w:t>
      </w:r>
    </w:p>
    <w:p>
      <w:r>
        <w:t xml:space="preserve">Konteksti: Lause: Ei ole: Elizabeth suunnitteli häitään pienellä budjetilla.  Hahmo: Elizabeth</w:t>
      </w:r>
    </w:p>
    <w:p>
      <w:r>
        <w:rPr>
          <w:b/>
        </w:rPr>
        <w:t xml:space="preserve">Tulos</w:t>
      </w:r>
    </w:p>
    <w:p>
      <w:r>
        <w:t xml:space="preserve">säästää rahaa</w:t>
      </w:r>
    </w:p>
    <w:p>
      <w:r>
        <w:rPr>
          <w:b/>
        </w:rPr>
        <w:t xml:space="preserve">Tulos</w:t>
      </w:r>
    </w:p>
    <w:p>
      <w:r>
        <w:t xml:space="preserve">olla säästäväinen</w:t>
      </w:r>
    </w:p>
    <w:p>
      <w:r>
        <w:rPr>
          <w:b/>
        </w:rPr>
        <w:t xml:space="preserve">Tulos</w:t>
      </w:r>
    </w:p>
    <w:p>
      <w:r>
        <w:t xml:space="preserve">mahdollisimman mukavat häät</w:t>
      </w:r>
    </w:p>
    <w:p>
      <w:r>
        <w:rPr>
          <w:b/>
        </w:rPr>
        <w:t xml:space="preserve">Esimerkki 7.1061</w:t>
      </w:r>
    </w:p>
    <w:p>
      <w:r>
        <w:t xml:space="preserve">Konteksti: Elizabeth suunnitteli häitään pienellä budjetilla.  Lause: Hän tiesi tarkalleen, mitä hän halusi puvultaan.  Hahmo: Kaikki</w:t>
      </w:r>
    </w:p>
    <w:p>
      <w:r>
        <w:rPr>
          <w:b/>
        </w:rPr>
        <w:t xml:space="preserve">Tulos</w:t>
      </w:r>
    </w:p>
    <w:p>
      <w:r>
        <w:t xml:space="preserve">Ei ole</w:t>
      </w:r>
    </w:p>
    <w:p>
      <w:r>
        <w:rPr>
          <w:b/>
        </w:rPr>
        <w:t xml:space="preserve">Esimerkki 7.1062</w:t>
      </w:r>
    </w:p>
    <w:p>
      <w:r>
        <w:t xml:space="preserve">Konteksti: Elizabeth suunnitteli häitään pienellä budjetilla.  Lause: Hän tiesi tarkalleen, mitä hän halusi puvultaan.  Hahmo: Elizabeth</w:t>
      </w:r>
    </w:p>
    <w:p>
      <w:r>
        <w:rPr>
          <w:b/>
        </w:rPr>
        <w:t xml:space="preserve">Tulos</w:t>
      </w:r>
    </w:p>
    <w:p>
      <w:r>
        <w:t xml:space="preserve">säästää rahaa</w:t>
      </w:r>
    </w:p>
    <w:p>
      <w:r>
        <w:rPr>
          <w:b/>
        </w:rPr>
        <w:t xml:space="preserve">Esimerkki 7.1063</w:t>
      </w:r>
    </w:p>
    <w:p>
      <w:r>
        <w:t xml:space="preserve">Konteksti: Elizabeth suunnitteli häitään pienellä budjetilla. Hän tiesi tarkalleen, mitä hän halusi puvulta.  Lause: Valitettavasti hänellä ei ollut rahaa tuon tyyppisiin pukuihin.  Hahmo: Kaikki</w:t>
      </w:r>
    </w:p>
    <w:p>
      <w:r>
        <w:rPr>
          <w:b/>
        </w:rPr>
        <w:t xml:space="preserve">Tulos</w:t>
      </w:r>
    </w:p>
    <w:p>
      <w:r>
        <w:t xml:space="preserve">Ei ole</w:t>
      </w:r>
    </w:p>
    <w:p>
      <w:r>
        <w:rPr>
          <w:b/>
        </w:rPr>
        <w:t xml:space="preserve">Esimerkki 7.1064</w:t>
      </w:r>
    </w:p>
    <w:p>
      <w:r>
        <w:t xml:space="preserve">Konteksti: Elizabeth suunnitteli häitään pienellä budjetilla. Hän tiesi tarkalleen, mitä hän halusi puvulta.  Lause: Valitettavasti hänellä ei ollut rahaa tuon tyyppisiin pukuihin.  Hahmo: Elizabeth</w:t>
      </w:r>
    </w:p>
    <w:p>
      <w:r>
        <w:rPr>
          <w:b/>
        </w:rPr>
        <w:t xml:space="preserve">Tulos</w:t>
      </w:r>
    </w:p>
    <w:p>
      <w:r>
        <w:t xml:space="preserve">Ei ole</w:t>
      </w:r>
    </w:p>
    <w:p>
      <w:r>
        <w:rPr>
          <w:b/>
        </w:rPr>
        <w:t xml:space="preserve">Esimerkki 7.1065</w:t>
      </w:r>
    </w:p>
    <w:p>
      <w:r>
        <w:t xml:space="preserve">Konteksti: Elizabeth suunnitteli häitään pienellä budjetilla. Hän tiesi tarkalleen, mitä hän halusi puvulta. Valitettavasti hänellä ei ollut rahaa tällaisiin pukuihin.  Lause: Hän päätti tehdä ikioman pukunsa.  Hahmo: Kaikki</w:t>
      </w:r>
    </w:p>
    <w:p>
      <w:r>
        <w:rPr>
          <w:b/>
        </w:rPr>
        <w:t xml:space="preserve">Tulos</w:t>
      </w:r>
    </w:p>
    <w:p>
      <w:r>
        <w:t xml:space="preserve">Ei ole</w:t>
      </w:r>
    </w:p>
    <w:p>
      <w:r>
        <w:rPr>
          <w:b/>
        </w:rPr>
        <w:t xml:space="preserve">Esimerkki 7.1066</w:t>
      </w:r>
    </w:p>
    <w:p>
      <w:r>
        <w:t xml:space="preserve">Konteksti: Elizabeth suunnitteli häitään pienellä budjetilla. Hän tiesi tarkalleen, mitä hän halusi puvulta. Valitettavasti hänellä ei ollut rahaa tällaisiin pukuihin.  Lause: Hän päätti tehdä ikioman pukunsa.  Hahmo: Elizabeth</w:t>
      </w:r>
    </w:p>
    <w:p>
      <w:r>
        <w:rPr>
          <w:b/>
        </w:rPr>
        <w:t xml:space="preserve">Tulos</w:t>
      </w:r>
    </w:p>
    <w:p>
      <w:r>
        <w:t xml:space="preserve">olla käyttämättä rahaa</w:t>
      </w:r>
    </w:p>
    <w:p>
      <w:r>
        <w:rPr>
          <w:b/>
        </w:rPr>
        <w:t xml:space="preserve">Tulos</w:t>
      </w:r>
    </w:p>
    <w:p>
      <w:r>
        <w:t xml:space="preserve">pysyä budjetissaan</w:t>
      </w:r>
    </w:p>
    <w:p>
      <w:r>
        <w:rPr>
          <w:b/>
        </w:rPr>
        <w:t xml:space="preserve">Esimerkki 7.1067</w:t>
      </w:r>
    </w:p>
    <w:p>
      <w:r>
        <w:t xml:space="preserve">Konteksti: Elizabeth suunnitteli häitään pienellä budjetilla. Hän tiesi tarkalleen, mitä hän halusi puvulta. Valitettavasti hänellä ei ollut rahaa tällaisiin pukuihin. Hän päätti tehdä ikioman pukunsa.  Lause: Suurena päivänä kaikki olivat ällistyneitä upeasta puvusta.  Hahmo: Kaikki</w:t>
      </w:r>
    </w:p>
    <w:p>
      <w:r>
        <w:rPr>
          <w:b/>
        </w:rPr>
        <w:t xml:space="preserve">Tulos</w:t>
      </w:r>
    </w:p>
    <w:p>
      <w:r>
        <w:t xml:space="preserve">arvostamaan pukua</w:t>
      </w:r>
    </w:p>
    <w:p>
      <w:r>
        <w:rPr>
          <w:b/>
        </w:rPr>
        <w:t xml:space="preserve">Esimerkki 7.1068</w:t>
      </w:r>
    </w:p>
    <w:p>
      <w:r>
        <w:t xml:space="preserve">Konteksti: Elizabeth suunnitteli häitään pienellä budjetilla. Hän tiesi tarkalleen, mitä hän halusi puvulta. Valitettavasti hänellä ei ollut rahaa tällaisiin pukuihin. Hän päätti tehdä ikioman pukunsa.  Lause: Suurena päivänä kaikki olivat ällistyneitä upeasta puvusta.  Hahmo: Elizabeth</w:t>
      </w:r>
    </w:p>
    <w:p>
      <w:r>
        <w:rPr>
          <w:b/>
        </w:rPr>
        <w:t xml:space="preserve">Tulos</w:t>
      </w:r>
    </w:p>
    <w:p>
      <w:r>
        <w:t xml:space="preserve">Ei ole</w:t>
      </w:r>
    </w:p>
    <w:p>
      <w:r>
        <w:rPr>
          <w:b/>
        </w:rPr>
        <w:t xml:space="preserve">Esimerkki 7.1069</w:t>
      </w:r>
    </w:p>
    <w:p>
      <w:r>
        <w:t xml:space="preserve">Konteksti: Lause: Ei ole: Se oli kerran kaunis nainen, joka ajeli pyörällä naapurustossani.  Hahmo: Minä (itse)</w:t>
      </w:r>
    </w:p>
    <w:p>
      <w:r>
        <w:rPr>
          <w:b/>
        </w:rPr>
        <w:t xml:space="preserve">Tulos</w:t>
      </w:r>
    </w:p>
    <w:p>
      <w:r>
        <w:t xml:space="preserve">Ei ole</w:t>
      </w:r>
    </w:p>
    <w:p>
      <w:r>
        <w:rPr>
          <w:b/>
        </w:rPr>
        <w:t xml:space="preserve">Esimerkki 7.1070</w:t>
      </w:r>
    </w:p>
    <w:p>
      <w:r>
        <w:t xml:space="preserve">Konteksti: Lause: Ei ole: Se oli kerran kaunis nainen, joka ajeli pyörällä naapurustossani.  Hahmo: Nätti nainen</w:t>
      </w:r>
    </w:p>
    <w:p>
      <w:r>
        <w:rPr>
          <w:b/>
        </w:rPr>
        <w:t xml:space="preserve">Tulos</w:t>
      </w:r>
    </w:p>
    <w:p>
      <w:r>
        <w:t xml:space="preserve">pitää hauskaa.</w:t>
      </w:r>
    </w:p>
    <w:p>
      <w:r>
        <w:rPr>
          <w:b/>
        </w:rPr>
        <w:t xml:space="preserve">Tulos</w:t>
      </w:r>
    </w:p>
    <w:p>
      <w:r>
        <w:t xml:space="preserve">päästä jonnekin.</w:t>
      </w:r>
    </w:p>
    <w:p>
      <w:r>
        <w:rPr>
          <w:b/>
        </w:rPr>
        <w:t xml:space="preserve">Tulos</w:t>
      </w:r>
    </w:p>
    <w:p>
      <w:r>
        <w:t xml:space="preserve">saada liikuntaa</w:t>
      </w:r>
    </w:p>
    <w:p>
      <w:r>
        <w:rPr>
          <w:b/>
        </w:rPr>
        <w:t xml:space="preserve">Esimerkki 7.1071</w:t>
      </w:r>
    </w:p>
    <w:p>
      <w:r>
        <w:t xml:space="preserve">Konteksti: Kerran oli kaunis nainen, joka ajeli pyörällä naapurustossani.  Lause: Halusin esitellä itseni hänelle.  Hahmo: I (myself)</w:t>
      </w:r>
    </w:p>
    <w:p>
      <w:r>
        <w:rPr>
          <w:b/>
        </w:rPr>
        <w:t xml:space="preserve">Tulos</w:t>
      </w:r>
    </w:p>
    <w:p>
      <w:r>
        <w:t xml:space="preserve">viedä nainen treffeille</w:t>
      </w:r>
    </w:p>
    <w:p>
      <w:r>
        <w:rPr>
          <w:b/>
        </w:rPr>
        <w:t xml:space="preserve">Esimerkki 7.1072</w:t>
      </w:r>
    </w:p>
    <w:p>
      <w:r>
        <w:t xml:space="preserve">Konteksti: Kerran oli kaunis nainen, joka ajeli pyörällä naapurustossani.  Lause: Halusin esitellä itseni hänelle.  Hahmo: Nätti nainen</w:t>
      </w:r>
    </w:p>
    <w:p>
      <w:r>
        <w:rPr>
          <w:b/>
        </w:rPr>
        <w:t xml:space="preserve">Tulos</w:t>
      </w:r>
    </w:p>
    <w:p>
      <w:r>
        <w:t xml:space="preserve">Ei ole</w:t>
      </w:r>
    </w:p>
    <w:p>
      <w:r>
        <w:rPr>
          <w:b/>
        </w:rPr>
        <w:t xml:space="preserve">Esimerkki 7.1073</w:t>
      </w:r>
    </w:p>
    <w:p>
      <w:r>
        <w:t xml:space="preserve">Konteksti: Kerran oli kaunis nainen, joka ajeli pyörällä naapurustossani. Halusin esitellä itseni hänelle.  Lause: En keksinyt luontevaa tapaa puhua hänelle.  Hahmo: Minä (itse)</w:t>
      </w:r>
    </w:p>
    <w:p>
      <w:r>
        <w:rPr>
          <w:b/>
        </w:rPr>
        <w:t xml:space="preserve">Tulos</w:t>
      </w:r>
    </w:p>
    <w:p>
      <w:r>
        <w:t xml:space="preserve">seura</w:t>
      </w:r>
    </w:p>
    <w:p>
      <w:r>
        <w:rPr>
          <w:b/>
        </w:rPr>
        <w:t xml:space="preserve">Tulos</w:t>
      </w:r>
    </w:p>
    <w:p>
      <w:r>
        <w:t xml:space="preserve">ystävyys</w:t>
      </w:r>
    </w:p>
    <w:p>
      <w:r>
        <w:rPr>
          <w:b/>
        </w:rPr>
        <w:t xml:space="preserve">Tulos</w:t>
      </w:r>
    </w:p>
    <w:p>
      <w:r>
        <w:t xml:space="preserve">romanttinen</w:t>
      </w:r>
    </w:p>
    <w:p>
      <w:r>
        <w:rPr>
          <w:b/>
        </w:rPr>
        <w:t xml:space="preserve">Esimerkki 7.1074</w:t>
      </w:r>
    </w:p>
    <w:p>
      <w:r>
        <w:t xml:space="preserve">Konteksti: Kerran oli kaunis nainen, joka ajeli pyörällä naapurustossani. Halusin esitellä itseni hänelle.  Lause: En keksinyt luontevaa tapaa puhua hänelle.  Hahmo: Nätti nainen</w:t>
      </w:r>
    </w:p>
    <w:p>
      <w:r>
        <w:rPr>
          <w:b/>
        </w:rPr>
        <w:t xml:space="preserve">Tulos</w:t>
      </w:r>
    </w:p>
    <w:p>
      <w:r>
        <w:t xml:space="preserve">Ei ole</w:t>
      </w:r>
    </w:p>
    <w:p>
      <w:r>
        <w:rPr>
          <w:b/>
        </w:rPr>
        <w:t xml:space="preserve">Esimerkki 7.1075</w:t>
      </w:r>
    </w:p>
    <w:p>
      <w:r>
        <w:t xml:space="preserve">Konteksti: Kerran oli kaunis nainen, joka ajeli pyörällä naapurustossani. Halusin esitellä itseni hänelle. En keksinyt luontevaa tapaa puhua hänelle.  Lause: Eräänä päivänä näin hänen työntävän pyöräänsä kadulla.  Hahmo: Minä (itse)</w:t>
      </w:r>
    </w:p>
    <w:p>
      <w:r>
        <w:rPr>
          <w:b/>
        </w:rPr>
        <w:t xml:space="preserve">Tulos</w:t>
      </w:r>
    </w:p>
    <w:p>
      <w:r>
        <w:t xml:space="preserve">keksiä, miten puhua hänelle</w:t>
      </w:r>
    </w:p>
    <w:p>
      <w:r>
        <w:rPr>
          <w:b/>
        </w:rPr>
        <w:t xml:space="preserve">Esimerkki 7.1076</w:t>
      </w:r>
    </w:p>
    <w:p>
      <w:r>
        <w:t xml:space="preserve">Konteksti: Kerran oli kaunis nainen, joka ajeli pyörällä naapurustossani. Halusin esitellä itseni hänelle. En keksinyt luontevaa tapaa puhua hänelle.  Lause: Eräänä päivänä näin hänen työntävän pyöräänsä kadulla.  Hahmo: Nätti nainen</w:t>
      </w:r>
    </w:p>
    <w:p>
      <w:r>
        <w:rPr>
          <w:b/>
        </w:rPr>
        <w:t xml:space="preserve">Tulos</w:t>
      </w:r>
    </w:p>
    <w:p>
      <w:r>
        <w:t xml:space="preserve">välttääkseen vahingoittamasta pyöräänsä renkaan puhjettua.</w:t>
      </w:r>
    </w:p>
    <w:p>
      <w:r>
        <w:rPr>
          <w:b/>
        </w:rPr>
        <w:t xml:space="preserve">Tulos</w:t>
      </w:r>
    </w:p>
    <w:p>
      <w:r>
        <w:t xml:space="preserve">saadakseen pyöränsä kotiin</w:t>
      </w:r>
    </w:p>
    <w:p>
      <w:r>
        <w:rPr>
          <w:b/>
        </w:rPr>
        <w:t xml:space="preserve">Tulos</w:t>
      </w:r>
    </w:p>
    <w:p>
      <w:r>
        <w:t xml:space="preserve">saadakseen pyörän hallintaansa, koska hän ei pystynyt ajamaan sillä...</w:t>
      </w:r>
    </w:p>
    <w:p>
      <w:r>
        <w:rPr>
          <w:b/>
        </w:rPr>
        <w:t xml:space="preserve">Esimerkki 7.1077</w:t>
      </w:r>
    </w:p>
    <w:p>
      <w:r>
        <w:t xml:space="preserve">Konteksti: Kerran oli kaunis nainen, joka ajeli pyörällä naapurustossani. Halusin esitellä itseni hänelle. En keksinyt luontevaa tapaa puhua hänelle. Eräänä päivänä näin hänen työntävän pyöräänsä kadulla.  Lause: Hän kysyi minulta, voisinko antaa hänelle kyydin!  Hahmo: Minä (itse)</w:t>
      </w:r>
    </w:p>
    <w:p>
      <w:r>
        <w:rPr>
          <w:b/>
        </w:rPr>
        <w:t xml:space="preserve">Tulos</w:t>
      </w:r>
    </w:p>
    <w:p>
      <w:r>
        <w:t xml:space="preserve">Ei ole</w:t>
      </w:r>
    </w:p>
    <w:p>
      <w:r>
        <w:rPr>
          <w:b/>
        </w:rPr>
        <w:t xml:space="preserve">Esimerkki 7.1078</w:t>
      </w:r>
    </w:p>
    <w:p>
      <w:r>
        <w:t xml:space="preserve">Konteksti: Kerran oli kaunis nainen, joka ajeli pyörällä naapurustossani. Halusin esitellä itseni hänelle. En keksinyt luontevaa tapaa puhua hänelle. Eräänä päivänä näin hänen työntävän pyöräänsä kadulla.  Lause: Hän kysyi minulta, voisinko antaa hänelle kyydin!  Hahmo: Nätti nainen</w:t>
      </w:r>
    </w:p>
    <w:p>
      <w:r>
        <w:rPr>
          <w:b/>
        </w:rPr>
        <w:t xml:space="preserve">Tulos</w:t>
      </w:r>
    </w:p>
    <w:p>
      <w:r>
        <w:t xml:space="preserve">olla kävelemättä</w:t>
      </w:r>
    </w:p>
    <w:p>
      <w:r>
        <w:rPr>
          <w:b/>
        </w:rPr>
        <w:t xml:space="preserve">Tulos</w:t>
      </w:r>
    </w:p>
    <w:p>
      <w:r>
        <w:t xml:space="preserve">tutustu heihin</w:t>
      </w:r>
    </w:p>
    <w:p>
      <w:r>
        <w:rPr>
          <w:b/>
        </w:rPr>
        <w:t xml:space="preserve">Esimerkki 7.1079</w:t>
      </w:r>
    </w:p>
    <w:p>
      <w:r>
        <w:t xml:space="preserve">Konteksti: Lause: Ei ole: Tim astui ulos suihkusta ja tarttui pyyhkeeseen.  Hahmo: Tim</w:t>
      </w:r>
    </w:p>
    <w:p>
      <w:r>
        <w:rPr>
          <w:b/>
        </w:rPr>
        <w:t xml:space="preserve">Tulos</w:t>
      </w:r>
    </w:p>
    <w:p>
      <w:r>
        <w:t xml:space="preserve">kuivata itsensä</w:t>
      </w:r>
    </w:p>
    <w:p>
      <w:r>
        <w:rPr>
          <w:b/>
        </w:rPr>
        <w:t xml:space="preserve">Tulos</w:t>
      </w:r>
    </w:p>
    <w:p>
      <w:r>
        <w:t xml:space="preserve">aloittaa pukeutuminen</w:t>
      </w:r>
    </w:p>
    <w:p>
      <w:r>
        <w:rPr>
          <w:b/>
        </w:rPr>
        <w:t xml:space="preserve">Esimerkki 7.1080</w:t>
      </w:r>
    </w:p>
    <w:p>
      <w:r>
        <w:t xml:space="preserve">Konteksti: Tim astui ulos suihkusta ja tarttui pyyhkeeseen.  Lause: Hänellä oli pyyhe vain vartalolleen eikä pitkille hiuksilleen.  Hahmo: Tim</w:t>
      </w:r>
    </w:p>
    <w:p>
      <w:r>
        <w:rPr>
          <w:b/>
        </w:rPr>
        <w:t xml:space="preserve">Tulos</w:t>
      </w:r>
    </w:p>
    <w:p>
      <w:r>
        <w:t xml:space="preserve">Ei ole</w:t>
      </w:r>
    </w:p>
    <w:p>
      <w:r>
        <w:rPr>
          <w:b/>
        </w:rPr>
        <w:t xml:space="preserve">Esimerkki 7.1081</w:t>
      </w:r>
    </w:p>
    <w:p>
      <w:r>
        <w:t xml:space="preserve">Konteksti: Tim astui ulos suihkusta ja tarttui pyyhkeeseen. Hänellä oli sellainen vain vartaloaan varten eikä pitkiä hiuksiaan varten.  Lause: Tim etsi hiustenkuivaajaa, mutta se oli rikki.  Hahmo: Tim</w:t>
      </w:r>
    </w:p>
    <w:p>
      <w:r>
        <w:rPr>
          <w:b/>
        </w:rPr>
        <w:t xml:space="preserve">Tulos</w:t>
      </w:r>
    </w:p>
    <w:p>
      <w:r>
        <w:t xml:space="preserve">siivoamaan päivän ajan</w:t>
      </w:r>
    </w:p>
    <w:p>
      <w:r>
        <w:rPr>
          <w:b/>
        </w:rPr>
        <w:t xml:space="preserve">Tulos</w:t>
      </w:r>
    </w:p>
    <w:p>
      <w:r>
        <w:t xml:space="preserve">kuivata hänen hiuksensa</w:t>
      </w:r>
    </w:p>
    <w:p>
      <w:r>
        <w:rPr>
          <w:b/>
        </w:rPr>
        <w:t xml:space="preserve">Esimerkki 7.1082</w:t>
      </w:r>
    </w:p>
    <w:p>
      <w:r>
        <w:t xml:space="preserve">Konteksti: Tim astui ulos suihkusta ja tarttui pyyhkeeseen. Hänellä oli sellainen vain vartaloaan varten eikä pitkiä hiuksiaan varten. Tim etsi hiustenkuivaajaa, mutta se oli rikki.  Lause: Hän istui tuulettimen eteen kuivattamaan hiuksiaan.  Hahmo: Tim</w:t>
      </w:r>
    </w:p>
    <w:p>
      <w:r>
        <w:rPr>
          <w:b/>
        </w:rPr>
        <w:t xml:space="preserve">Tulos</w:t>
      </w:r>
    </w:p>
    <w:p>
      <w:r>
        <w:t xml:space="preserve">löytää erilainen tapa kuivata itsensä</w:t>
      </w:r>
    </w:p>
    <w:p>
      <w:r>
        <w:rPr>
          <w:b/>
        </w:rPr>
        <w:t xml:space="preserve">Tulos</w:t>
      </w:r>
    </w:p>
    <w:p>
      <w:r>
        <w:t xml:space="preserve">valmistella</w:t>
      </w:r>
    </w:p>
    <w:p>
      <w:r>
        <w:rPr>
          <w:b/>
        </w:rPr>
        <w:t xml:space="preserve">Esimerkki 7.1083</w:t>
      </w:r>
    </w:p>
    <w:p>
      <w:r>
        <w:t xml:space="preserve">Konteksti: Tim astui ulos suihkusta ja tarttui pyyhkeeseen. Hänellä oli sellainen vain vartaloaan varten eikä pitkiä hiuksiaan varten. Tim etsi hiustenkuivaajaa, mutta se oli rikki. Hän istui tuulettimen eteen kuivattamaan hiuksiaan.  Lause: Tuuletin toimi hyvin hitaasti, mutta se toimi.  Hahmo: Tim</w:t>
      </w:r>
    </w:p>
    <w:p>
      <w:r>
        <w:rPr>
          <w:b/>
        </w:rPr>
        <w:t xml:space="preserve">Tulos</w:t>
      </w:r>
    </w:p>
    <w:p>
      <w:r>
        <w:t xml:space="preserve">kuivattelun päätteeksi</w:t>
      </w:r>
    </w:p>
    <w:p>
      <w:r>
        <w:rPr>
          <w:b/>
        </w:rPr>
        <w:t xml:space="preserve">Esimerkki 7.1084</w:t>
      </w:r>
    </w:p>
    <w:p>
      <w:r>
        <w:t xml:space="preserve">Konteksti: Lause: Ei ole: Maude käytti aina vanhoja karttoja löytääkseen tiensä ajaessaan.  Hahmo: Maude</w:t>
      </w:r>
    </w:p>
    <w:p>
      <w:r>
        <w:rPr>
          <w:b/>
        </w:rPr>
        <w:t xml:space="preserve">Tulos</w:t>
      </w:r>
    </w:p>
    <w:p>
      <w:r>
        <w:t xml:space="preserve">löytää tiensä</w:t>
      </w:r>
    </w:p>
    <w:p>
      <w:r>
        <w:rPr>
          <w:b/>
        </w:rPr>
        <w:t xml:space="preserve">Esimerkki 7.1085</w:t>
      </w:r>
    </w:p>
    <w:p>
      <w:r>
        <w:t xml:space="preserve">Konteksti: Maude käytti aina vanhoja karttoja löytääkseen tiensä ajaessaan.  Lause: Mutta tällä kertaa hän ei löytänyt kohdettaan.  Hahmo: Maude</w:t>
      </w:r>
    </w:p>
    <w:p>
      <w:r>
        <w:rPr>
          <w:b/>
        </w:rPr>
        <w:t xml:space="preserve">Tulos</w:t>
      </w:r>
    </w:p>
    <w:p>
      <w:r>
        <w:t xml:space="preserve">päästäksemme hänen luokseen</w:t>
      </w:r>
    </w:p>
    <w:p>
      <w:r>
        <w:rPr>
          <w:b/>
        </w:rPr>
        <w:t xml:space="preserve">Tulos</w:t>
      </w:r>
    </w:p>
    <w:p>
      <w:r>
        <w:t xml:space="preserve">turvallisuus</w:t>
      </w:r>
    </w:p>
    <w:p>
      <w:r>
        <w:rPr>
          <w:b/>
        </w:rPr>
        <w:t xml:space="preserve">Esimerkki 7.1086</w:t>
      </w:r>
    </w:p>
    <w:p>
      <w:r>
        <w:t xml:space="preserve">Konteksti: Maude käytti aina vanhoja karttoja löytääkseen tiensä ajaessaan. Mutta tällä kertaa hän ei löytänyt kohdettaan.  Lause: Maude kaivoi puhelimensa esiin ja löysi sijainnin GPS:n avulla.  Hahmo: Maude käytti apuvälinettä, jonka avulla Maude löysi sen..: Maude</w:t>
      </w:r>
    </w:p>
    <w:p>
      <w:r>
        <w:rPr>
          <w:b/>
        </w:rPr>
        <w:t xml:space="preserve">Tulos</w:t>
      </w:r>
    </w:p>
    <w:p>
      <w:r>
        <w:t xml:space="preserve">löytää määränpäänsä</w:t>
      </w:r>
    </w:p>
    <w:p>
      <w:r>
        <w:rPr>
          <w:b/>
        </w:rPr>
        <w:t xml:space="preserve">Tulos</w:t>
      </w:r>
    </w:p>
    <w:p>
      <w:r>
        <w:t xml:space="preserve">ohjeet</w:t>
      </w:r>
    </w:p>
    <w:p>
      <w:r>
        <w:rPr>
          <w:b/>
        </w:rPr>
        <w:t xml:space="preserve">Esimerkki 7.1087</w:t>
      </w:r>
    </w:p>
    <w:p>
      <w:r>
        <w:t xml:space="preserve">Konteksti: Maude käytti aina vanhoja karttoja löytääkseen tiensä ajaessaan. Mutta tällä kertaa hän ei löytänyt kohdettaan. Maude otti puhelimensa esiin ja löysi sijainnin GPS:n avulla.  Lause: Kun hän poistui autosta, hän heitti vanhan kartan pois.  Hahmo: Maude heitti sen pois ja heitti sen pois: Maude</w:t>
      </w:r>
    </w:p>
    <w:p>
      <w:r>
        <w:rPr>
          <w:b/>
        </w:rPr>
        <w:t xml:space="preserve">Tulos</w:t>
      </w:r>
    </w:p>
    <w:p>
      <w:r>
        <w:t xml:space="preserve">navigoida onnistuneesti</w:t>
      </w:r>
    </w:p>
    <w:p>
      <w:r>
        <w:rPr>
          <w:b/>
        </w:rPr>
        <w:t xml:space="preserve">Tulos</w:t>
      </w:r>
    </w:p>
    <w:p>
      <w:r>
        <w:t xml:space="preserve">päästä eroon turhasta roinasta</w:t>
      </w:r>
    </w:p>
    <w:p>
      <w:r>
        <w:rPr>
          <w:b/>
        </w:rPr>
        <w:t xml:space="preserve">Esimerkki 7.1088</w:t>
      </w:r>
    </w:p>
    <w:p>
      <w:r>
        <w:t xml:space="preserve">Konteksti: Maude käytti aina vanhoja karttoja löytääkseen tiensä ajaessaan. Mutta tällä kertaa hän ei löytänyt kohdettaan. Maude otti puhelimensa esiin ja löysi sijainnin GPS:n avulla. Kun hän poistui autosta, hän heitti vanhan kartan pois.  Lause: Tästä lähtien hän käyttäisi puhelintaan tiensä löytämiseen.  Hahmo: Maude käytti sitä nyt aina uudestaan ja uudestaan: Maude</w:t>
      </w:r>
    </w:p>
    <w:p>
      <w:r>
        <w:rPr>
          <w:b/>
        </w:rPr>
        <w:t xml:space="preserve">Tulos</w:t>
      </w:r>
    </w:p>
    <w:p>
      <w:r>
        <w:t xml:space="preserve">välttää eksyminen uudelleen</w:t>
      </w:r>
    </w:p>
    <w:p>
      <w:r>
        <w:rPr>
          <w:b/>
        </w:rPr>
        <w:t xml:space="preserve">Esimerkki 7.1089</w:t>
      </w:r>
    </w:p>
    <w:p>
      <w:r>
        <w:t xml:space="preserve">Konteksti: Lause: Ei ole: Laiva lähti satamasta.  Hahmo: Matkustajat</w:t>
      </w:r>
    </w:p>
    <w:p>
      <w:r>
        <w:rPr>
          <w:b/>
        </w:rPr>
        <w:t xml:space="preserve">Tulos</w:t>
      </w:r>
    </w:p>
    <w:p>
      <w:r>
        <w:t xml:space="preserve">Ei ole</w:t>
      </w:r>
    </w:p>
    <w:p>
      <w:r>
        <w:rPr>
          <w:b/>
        </w:rPr>
        <w:t xml:space="preserve">Esimerkki 7.1090</w:t>
      </w:r>
    </w:p>
    <w:p>
      <w:r>
        <w:t xml:space="preserve">Konteksti: Lause: Ei ole: Laiva lähti satamasta.  Hahmo: Virkamiehet</w:t>
      </w:r>
    </w:p>
    <w:p>
      <w:r>
        <w:rPr>
          <w:b/>
        </w:rPr>
        <w:t xml:space="preserve">Tulos</w:t>
      </w:r>
    </w:p>
    <w:p>
      <w:r>
        <w:t xml:space="preserve">Ei ole</w:t>
      </w:r>
    </w:p>
    <w:p>
      <w:r>
        <w:rPr>
          <w:b/>
        </w:rPr>
        <w:t xml:space="preserve">Esimerkki 7.1091</w:t>
      </w:r>
    </w:p>
    <w:p>
      <w:r>
        <w:t xml:space="preserve">Konteksti: Lause: Ei ole: Laiva lähti satamasta.  Hahmo: Kaikki</w:t>
      </w:r>
    </w:p>
    <w:p>
      <w:r>
        <w:rPr>
          <w:b/>
        </w:rPr>
        <w:t xml:space="preserve">Tulos</w:t>
      </w:r>
    </w:p>
    <w:p>
      <w:r>
        <w:t xml:space="preserve">Ei ole</w:t>
      </w:r>
    </w:p>
    <w:p>
      <w:r>
        <w:rPr>
          <w:b/>
        </w:rPr>
        <w:t xml:space="preserve">Esimerkki 7.1092</w:t>
      </w:r>
    </w:p>
    <w:p>
      <w:r>
        <w:t xml:space="preserve">Konteksti: Laiva lähti satamasta.  Lause: Laivalla oli tuhansia matkustajia.  Hahmo: Matkustajat</w:t>
      </w:r>
    </w:p>
    <w:p>
      <w:r>
        <w:rPr>
          <w:b/>
        </w:rPr>
        <w:t xml:space="preserve">Tulos</w:t>
      </w:r>
    </w:p>
    <w:p>
      <w:r>
        <w:t xml:space="preserve">päästä määränpäähänsä</w:t>
      </w:r>
    </w:p>
    <w:p>
      <w:r>
        <w:rPr>
          <w:b/>
        </w:rPr>
        <w:t xml:space="preserve">Tulos</w:t>
      </w:r>
    </w:p>
    <w:p>
      <w:r>
        <w:t xml:space="preserve">matkustaa laivalla</w:t>
      </w:r>
    </w:p>
    <w:p>
      <w:r>
        <w:rPr>
          <w:b/>
        </w:rPr>
        <w:t xml:space="preserve">Esimerkki 7.1093</w:t>
      </w:r>
    </w:p>
    <w:p>
      <w:r>
        <w:t xml:space="preserve">Konteksti: Laiva lähti satamasta.  Lause: Laivalla oli tuhansia matkustajia.  Hahmo: Virkamiehet</w:t>
      </w:r>
    </w:p>
    <w:p>
      <w:r>
        <w:rPr>
          <w:b/>
        </w:rPr>
        <w:t xml:space="preserve">Tulos</w:t>
      </w:r>
    </w:p>
    <w:p>
      <w:r>
        <w:t xml:space="preserve">Ei ole</w:t>
      </w:r>
    </w:p>
    <w:p>
      <w:r>
        <w:rPr>
          <w:b/>
        </w:rPr>
        <w:t xml:space="preserve">Esimerkki 7.1094</w:t>
      </w:r>
    </w:p>
    <w:p>
      <w:r>
        <w:t xml:space="preserve">Konteksti: Laiva lähti satamasta.  Lause: Laivalla oli tuhansia matkustajia.  Hahmo: Kaikki</w:t>
      </w:r>
    </w:p>
    <w:p>
      <w:r>
        <w:rPr>
          <w:b/>
        </w:rPr>
        <w:t xml:space="preserve">Tulos</w:t>
      </w:r>
    </w:p>
    <w:p>
      <w:r>
        <w:t xml:space="preserve">Ei ole</w:t>
      </w:r>
    </w:p>
    <w:p>
      <w:r>
        <w:rPr>
          <w:b/>
        </w:rPr>
        <w:t xml:space="preserve">Esimerkki 7.1095</w:t>
      </w:r>
    </w:p>
    <w:p>
      <w:r>
        <w:t xml:space="preserve">Konteksti: Laiva lähti satamasta. Aluksella oli tuhansia matkustajia.  Lause: Yöllä laiva voi törmätä jäätikköön.  Hahmo: Matkustajat</w:t>
      </w:r>
    </w:p>
    <w:p>
      <w:r>
        <w:rPr>
          <w:b/>
        </w:rPr>
        <w:t xml:space="preserve">Tulos</w:t>
      </w:r>
    </w:p>
    <w:p>
      <w:r>
        <w:t xml:space="preserve">Ei ole</w:t>
      </w:r>
    </w:p>
    <w:p>
      <w:r>
        <w:rPr>
          <w:b/>
        </w:rPr>
        <w:t xml:space="preserve">Esimerkki 7.1096</w:t>
      </w:r>
    </w:p>
    <w:p>
      <w:r>
        <w:t xml:space="preserve">Konteksti: Laiva lähti satamasta. Aluksella oli tuhansia matkustajia.  Lause: Yöllä laiva voi törmätä jäätikköön.  Hahmo: Virkamiehet</w:t>
      </w:r>
    </w:p>
    <w:p>
      <w:r>
        <w:rPr>
          <w:b/>
        </w:rPr>
        <w:t xml:space="preserve">Tulos</w:t>
      </w:r>
    </w:p>
    <w:p>
      <w:r>
        <w:t xml:space="preserve">Ei ole</w:t>
      </w:r>
    </w:p>
    <w:p>
      <w:r>
        <w:rPr>
          <w:b/>
        </w:rPr>
        <w:t xml:space="preserve">Esimerkki 7.1097</w:t>
      </w:r>
    </w:p>
    <w:p>
      <w:r>
        <w:t xml:space="preserve">Konteksti: Laiva lähti satamasta. Aluksella oli tuhansia matkustajia.  Lause: Yöllä laiva voi törmätä jäätikköön.  Hahmo: Kaikki</w:t>
      </w:r>
    </w:p>
    <w:p>
      <w:r>
        <w:rPr>
          <w:b/>
        </w:rPr>
        <w:t xml:space="preserve">Tulos</w:t>
      </w:r>
    </w:p>
    <w:p>
      <w:r>
        <w:t xml:space="preserve">Ei ole</w:t>
      </w:r>
    </w:p>
    <w:p>
      <w:r>
        <w:rPr>
          <w:b/>
        </w:rPr>
        <w:t xml:space="preserve">Esimerkki 7.1098</w:t>
      </w:r>
    </w:p>
    <w:p>
      <w:r>
        <w:t xml:space="preserve">Konteksti: Laiva lähti satamasta. Aluksella oli tuhansia matkustajia. Yön aikana laiva voi törmätä jäätikköön.  Lause: Useat virkamiehet evakuoivat kaikki pois laivasta.  Hahmo: Matkustajat</w:t>
      </w:r>
    </w:p>
    <w:p>
      <w:r>
        <w:rPr>
          <w:b/>
        </w:rPr>
        <w:t xml:space="preserve">Tulos</w:t>
      </w:r>
    </w:p>
    <w:p>
      <w:r>
        <w:t xml:space="preserve">mennä turvaan</w:t>
      </w:r>
    </w:p>
    <w:p>
      <w:r>
        <w:rPr>
          <w:b/>
        </w:rPr>
        <w:t xml:space="preserve">Tulos</w:t>
      </w:r>
    </w:p>
    <w:p>
      <w:r>
        <w:t xml:space="preserve">pelastaakseen oman henkensä</w:t>
      </w:r>
    </w:p>
    <w:p>
      <w:r>
        <w:rPr>
          <w:b/>
        </w:rPr>
        <w:t xml:space="preserve">Esimerkki 7.1099</w:t>
      </w:r>
    </w:p>
    <w:p>
      <w:r>
        <w:t xml:space="preserve">Konteksti: Laiva lähti satamasta. Aluksella oli tuhansia matkustajia. Yön aikana laiva voi törmätä jäätikköön.  Lause: Useat virkamiehet evakuoivat kaikki pois laivasta.  Hahmo: Virkamiehet</w:t>
      </w:r>
    </w:p>
    <w:p>
      <w:r>
        <w:rPr>
          <w:b/>
        </w:rPr>
        <w:t xml:space="preserve">Tulos</w:t>
      </w:r>
    </w:p>
    <w:p>
      <w:r>
        <w:t xml:space="preserve">olla kiltti</w:t>
      </w:r>
    </w:p>
    <w:p>
      <w:r>
        <w:rPr>
          <w:b/>
        </w:rPr>
        <w:t xml:space="preserve">Tulos</w:t>
      </w:r>
    </w:p>
    <w:p>
      <w:r>
        <w:t xml:space="preserve">saada kaikki turvaan</w:t>
      </w:r>
    </w:p>
    <w:p>
      <w:r>
        <w:rPr>
          <w:b/>
        </w:rPr>
        <w:t xml:space="preserve">Esimerkki 7.1100</w:t>
      </w:r>
    </w:p>
    <w:p>
      <w:r>
        <w:t xml:space="preserve">Konteksti: Laiva lähti satamasta. Aluksella oli tuhansia matkustajia. Yön aikana laiva voi törmätä jäätikköön.  Lause: Useat virkamiehet evakuoivat kaikki pois laivasta.  Hahmo: Kaikki</w:t>
      </w:r>
    </w:p>
    <w:p>
      <w:r>
        <w:rPr>
          <w:b/>
        </w:rPr>
        <w:t xml:space="preserve">Tulos</w:t>
      </w:r>
    </w:p>
    <w:p>
      <w:r>
        <w:t xml:space="preserve">Ei ole</w:t>
      </w:r>
    </w:p>
    <w:p>
      <w:r>
        <w:rPr>
          <w:b/>
        </w:rPr>
        <w:t xml:space="preserve">Esimerkki 7.1101</w:t>
      </w:r>
    </w:p>
    <w:p>
      <w:r>
        <w:t xml:space="preserve">Konteksti: Laiva lähti satamasta. Aluksella oli tuhansia matkustajia. Yön aikana laiva voi törmätä jäätikköön. Useat virkamiehet evakuoivat kaikki pois laivasta.  Lause: Kaikki onnistuivat pelastautumaan ennen kuin laiva upposi.  Hahmo: Matkustajat</w:t>
      </w:r>
    </w:p>
    <w:p>
      <w:r>
        <w:rPr>
          <w:b/>
        </w:rPr>
        <w:t xml:space="preserve">Tulos</w:t>
      </w:r>
    </w:p>
    <w:p>
      <w:r>
        <w:t xml:space="preserve">olla turvassa</w:t>
      </w:r>
    </w:p>
    <w:p>
      <w:r>
        <w:rPr>
          <w:b/>
        </w:rPr>
        <w:t xml:space="preserve">Esimerkki 7.1102</w:t>
      </w:r>
    </w:p>
    <w:p>
      <w:r>
        <w:t xml:space="preserve">Konteksti: Laiva lähti satamasta. Aluksella oli tuhansia matkustajia. Yön aikana laiva voi törmätä jäätikköön. Useat virkamiehet evakuoivat kaikki pois laivasta.  Lause: Kaikki onnistuivat pelastautumaan ennen kuin laiva upposi.  Hahmo: Virkamiehet</w:t>
      </w:r>
    </w:p>
    <w:p>
      <w:r>
        <w:rPr>
          <w:b/>
        </w:rPr>
        <w:t xml:space="preserve">Tulos</w:t>
      </w:r>
    </w:p>
    <w:p>
      <w:r>
        <w:t xml:space="preserve">Ei ole</w:t>
      </w:r>
    </w:p>
    <w:p>
      <w:r>
        <w:rPr>
          <w:b/>
        </w:rPr>
        <w:t xml:space="preserve">Esimerkki 7.1103</w:t>
      </w:r>
    </w:p>
    <w:p>
      <w:r>
        <w:t xml:space="preserve">Konteksti: Laiva lähti satamasta. Aluksella oli tuhansia matkustajia. Yön aikana laiva voi törmätä jäätikköön. Useat virkamiehet evakuoivat kaikki pois laivasta.  Lause: Kaikki onnistuivat pelastautumaan ennen kuin laiva upposi.  Hahmo: Kaikki</w:t>
      </w:r>
    </w:p>
    <w:p>
      <w:r>
        <w:rPr>
          <w:b/>
        </w:rPr>
        <w:t xml:space="preserve">Tulos</w:t>
      </w:r>
    </w:p>
    <w:p>
      <w:r>
        <w:t xml:space="preserve">olla turvassa</w:t>
      </w:r>
    </w:p>
    <w:p>
      <w:r>
        <w:rPr>
          <w:b/>
        </w:rPr>
        <w:t xml:space="preserve">Esimerkki 7.1104</w:t>
      </w:r>
    </w:p>
    <w:p>
      <w:r>
        <w:t xml:space="preserve">Konteksti: Lause: Ei ole: Ray teki kovasti töitä työssään.  Hahmo: Ray</w:t>
      </w:r>
    </w:p>
    <w:p>
      <w:r>
        <w:rPr>
          <w:b/>
        </w:rPr>
        <w:t xml:space="preserve">Tulos</w:t>
      </w:r>
    </w:p>
    <w:p>
      <w:r>
        <w:t xml:space="preserve">olla hyvä työntekijä</w:t>
      </w:r>
    </w:p>
    <w:p>
      <w:r>
        <w:rPr>
          <w:b/>
        </w:rPr>
        <w:t xml:space="preserve">Tulos</w:t>
      </w:r>
    </w:p>
    <w:p>
      <w:r>
        <w:t xml:space="preserve">olla avuksi</w:t>
      </w:r>
    </w:p>
    <w:p>
      <w:r>
        <w:rPr>
          <w:b/>
        </w:rPr>
        <w:t xml:space="preserve">Esimerkki 7.1105</w:t>
      </w:r>
    </w:p>
    <w:p>
      <w:r>
        <w:t xml:space="preserve">Konteksti: Ray teki kovasti töitä työssään.  Lause: Se vaati paljon raskaita nostoja ja kovaa työtä.  Hahmo: Ray</w:t>
      </w:r>
    </w:p>
    <w:p>
      <w:r>
        <w:rPr>
          <w:b/>
        </w:rPr>
        <w:t xml:space="preserve">Tulos</w:t>
      </w:r>
    </w:p>
    <w:p>
      <w:r>
        <w:t xml:space="preserve">Ei ole</w:t>
      </w:r>
    </w:p>
    <w:p>
      <w:r>
        <w:rPr>
          <w:b/>
        </w:rPr>
        <w:t xml:space="preserve">Esimerkki 7.1106</w:t>
      </w:r>
    </w:p>
    <w:p>
      <w:r>
        <w:t xml:space="preserve">Konteksti: Ray teki kovasti töitä työssään. Se vaati paljon raskaita nostoja ja kovaa työtä.  Lause: Vuosien työn jälkeen Rayn selkä oli hyvin herkkä.  Hahmo: Ray</w:t>
      </w:r>
    </w:p>
    <w:p>
      <w:r>
        <w:rPr>
          <w:b/>
        </w:rPr>
        <w:t xml:space="preserve">Tulos</w:t>
      </w:r>
    </w:p>
    <w:p>
      <w:r>
        <w:t xml:space="preserve">Ei ole</w:t>
      </w:r>
    </w:p>
    <w:p>
      <w:r>
        <w:rPr>
          <w:b/>
        </w:rPr>
        <w:t xml:space="preserve">Esimerkki 7.1107</w:t>
      </w:r>
    </w:p>
    <w:p>
      <w:r>
        <w:t xml:space="preserve">Konteksti: Ray teki kovasti töitä työssään. Se vaati paljon raskaita nostoja ja kovaa työtä. Vuosien työnteon jälkeen Rayn selkä oli hyvin herkkä.  Lause: Hän joutui jäämään varhaiseläkkeelle selkään liittyvien terveysongelmien vuoksi.  Hahmo: Ray</w:t>
      </w:r>
    </w:p>
    <w:p>
      <w:r>
        <w:rPr>
          <w:b/>
        </w:rPr>
        <w:t xml:space="preserve">Tulos</w:t>
      </w:r>
    </w:p>
    <w:p>
      <w:r>
        <w:t xml:space="preserve">Ei ole</w:t>
      </w:r>
    </w:p>
    <w:p>
      <w:r>
        <w:rPr>
          <w:b/>
        </w:rPr>
        <w:t xml:space="preserve">Esimerkki 7.1108</w:t>
      </w:r>
    </w:p>
    <w:p>
      <w:r>
        <w:t xml:space="preserve">Konteksti: Ray teki kovasti töitä työssään. Se vaati paljon raskaita nostoja ja kovaa työtä. Vuosien työnteon jälkeen Rayn selkä oli hyvin herkkä. Hän joutui jäämään varhaiseläkkeelle selkään liittyvien terveysongelmien vuoksi.  Lause: Hänen selkänsä voi paljon paremmin, kun hän makaa sohvalla katsomassa televisiota päivisin.  Hahmo: Ray</w:t>
      </w:r>
    </w:p>
    <w:p>
      <w:r>
        <w:rPr>
          <w:b/>
        </w:rPr>
        <w:t xml:space="preserve">Tulos</w:t>
      </w:r>
    </w:p>
    <w:p>
      <w:r>
        <w:t xml:space="preserve">Ei ole</w:t>
      </w:r>
    </w:p>
    <w:p>
      <w:r>
        <w:rPr>
          <w:b/>
        </w:rPr>
        <w:t xml:space="preserve">Esimerkki 7.1109</w:t>
      </w:r>
    </w:p>
    <w:p>
      <w:r>
        <w:t xml:space="preserve">Konteksti: Lause: Ei ole: Poika ruiskutti pihatiellä.  Hahmo: Poika</w:t>
      </w:r>
    </w:p>
    <w:p>
      <w:r>
        <w:rPr>
          <w:b/>
        </w:rPr>
        <w:t xml:space="preserve">Tulos</w:t>
      </w:r>
    </w:p>
    <w:p>
      <w:r>
        <w:t xml:space="preserve">siivota</w:t>
      </w:r>
    </w:p>
    <w:p>
      <w:r>
        <w:rPr>
          <w:b/>
        </w:rPr>
        <w:t xml:space="preserve">Esimerkki 7.1110</w:t>
      </w:r>
    </w:p>
    <w:p>
      <w:r>
        <w:t xml:space="preserve">Konteksti: Poika ruiskutti pihatiellään.  Lause: Hänen letkunsa tuskin yltäisi suihkuttamaan vettä siihen.  Hahmo: Poika</w:t>
      </w:r>
    </w:p>
    <w:p>
      <w:r>
        <w:rPr>
          <w:b/>
        </w:rPr>
        <w:t xml:space="preserve">Tulos</w:t>
      </w:r>
    </w:p>
    <w:p>
      <w:r>
        <w:t xml:space="preserve">Ei ole</w:t>
      </w:r>
    </w:p>
    <w:p>
      <w:r>
        <w:rPr>
          <w:b/>
        </w:rPr>
        <w:t xml:space="preserve">Esimerkki 7.1111</w:t>
      </w:r>
    </w:p>
    <w:p>
      <w:r>
        <w:t xml:space="preserve">Konteksti: Poika ruiskutti pihatiellään. Hänen letkunsa yltää tuskin suihkuttamaan vettä sen päälle.  Lause: Kun ajotie oli puhdas, hän siirtyi jalkakäytävälle.  Hahmo: Poika</w:t>
      </w:r>
    </w:p>
    <w:p>
      <w:r>
        <w:rPr>
          <w:b/>
        </w:rPr>
        <w:t xml:space="preserve">Tulos</w:t>
      </w:r>
    </w:p>
    <w:p>
      <w:r>
        <w:t xml:space="preserve">puhdistamaan jalkakäytävän</w:t>
      </w:r>
    </w:p>
    <w:p>
      <w:r>
        <w:rPr>
          <w:b/>
        </w:rPr>
        <w:t xml:space="preserve">Tulos</w:t>
      </w:r>
    </w:p>
    <w:p>
      <w:r>
        <w:t xml:space="preserve">olla perusteellinen</w:t>
      </w:r>
    </w:p>
    <w:p>
      <w:r>
        <w:rPr>
          <w:b/>
        </w:rPr>
        <w:t xml:space="preserve">Esimerkki 7.1112</w:t>
      </w:r>
    </w:p>
    <w:p>
      <w:r>
        <w:t xml:space="preserve">Konteksti: Poika ruiskutti pihatiellään. Hänen letkunsa yltää tuskin suihkuttamaan vettä sen päälle. Kun ajotie oli puhdas, hän siirtyi jalkakäytävälle.  Lause: Hän pesi kaiken ruohon ja lian pois.  Hahmo: Kid</w:t>
      </w:r>
    </w:p>
    <w:p>
      <w:r>
        <w:rPr>
          <w:b/>
        </w:rPr>
        <w:t xml:space="preserve">Tulos</w:t>
      </w:r>
    </w:p>
    <w:p>
      <w:r>
        <w:t xml:space="preserve">auttamaan</w:t>
      </w:r>
    </w:p>
    <w:p>
      <w:r>
        <w:rPr>
          <w:b/>
        </w:rPr>
        <w:t xml:space="preserve">Esimerkki 7.1113</w:t>
      </w:r>
    </w:p>
    <w:p>
      <w:r>
        <w:t xml:space="preserve">Konteksti: Poika ruiskutti pihatiellään. Hänen letkunsa yltää tuskin suihkuttamaan vettä sen päälle. Kun ajotie oli puhdas, hän siirtyi jalkakäytävälle. Hän pesi kaiken ruohon ja lian pois.  Lause: Hän piti siitä, että hänen talonsa oli siisti.  Hahmo: Kid</w:t>
      </w:r>
    </w:p>
    <w:p>
      <w:r>
        <w:rPr>
          <w:b/>
        </w:rPr>
        <w:t xml:space="preserve">Tulos</w:t>
      </w:r>
    </w:p>
    <w:p>
      <w:r>
        <w:t xml:space="preserve">Ei ole</w:t>
      </w:r>
    </w:p>
    <w:p>
      <w:r>
        <w:rPr>
          <w:b/>
        </w:rPr>
        <w:t xml:space="preserve">Esimerkki 7.1114</w:t>
      </w:r>
    </w:p>
    <w:p>
      <w:r>
        <w:t xml:space="preserve">Konteksti: Lause: Ei ole: Isäni auttoi minua rakentamaan mielenkiintoisen pienoisauton.  Hahmo: Isä</w:t>
      </w:r>
    </w:p>
    <w:p>
      <w:r>
        <w:rPr>
          <w:b/>
        </w:rPr>
        <w:t xml:space="preserve">Tulos</w:t>
      </w:r>
    </w:p>
    <w:p>
      <w:r>
        <w:t xml:space="preserve">minulla on hieno auto</w:t>
      </w:r>
    </w:p>
    <w:p>
      <w:r>
        <w:rPr>
          <w:b/>
        </w:rPr>
        <w:t xml:space="preserve">Tulos</w:t>
      </w:r>
    </w:p>
    <w:p>
      <w:r>
        <w:t xml:space="preserve">luovien ideoiden antaminen</w:t>
      </w:r>
    </w:p>
    <w:p>
      <w:r>
        <w:rPr>
          <w:b/>
        </w:rPr>
        <w:t xml:space="preserve">Esimerkki 7.1115</w:t>
      </w:r>
    </w:p>
    <w:p>
      <w:r>
        <w:t xml:space="preserve">Konteksti: Lause: Ei ole: Isäni auttoi minua rakentamaan mielenkiintoisen pienoisauton.  Hahmo: Minä (itse)</w:t>
      </w:r>
    </w:p>
    <w:p>
      <w:r>
        <w:rPr>
          <w:b/>
        </w:rPr>
        <w:t xml:space="preserve">Tulos</w:t>
      </w:r>
    </w:p>
    <w:p>
      <w:r>
        <w:t xml:space="preserve">Ei ole</w:t>
      </w:r>
    </w:p>
    <w:p>
      <w:r>
        <w:rPr>
          <w:b/>
        </w:rPr>
        <w:t xml:space="preserve">Esimerkki 7.1116</w:t>
      </w:r>
    </w:p>
    <w:p>
      <w:r>
        <w:t xml:space="preserve">Konteksti: Isäni auttoi minua rakentamaan mielenkiintoisen pienoisauton.  Lause: Se oli suunniteltu rullaamaan rataa pitkin.  Hahmo: Isä</w:t>
      </w:r>
    </w:p>
    <w:p>
      <w:r>
        <w:rPr>
          <w:b/>
        </w:rPr>
        <w:t xml:space="preserve">Tulos</w:t>
      </w:r>
    </w:p>
    <w:p>
      <w:r>
        <w:t xml:space="preserve">Ei ole</w:t>
      </w:r>
    </w:p>
    <w:p>
      <w:r>
        <w:rPr>
          <w:b/>
        </w:rPr>
        <w:t xml:space="preserve">Esimerkki 7.1117</w:t>
      </w:r>
    </w:p>
    <w:p>
      <w:r>
        <w:t xml:space="preserve">Konteksti: Isäni auttoi minua rakentamaan mielenkiintoisen pienoisauton.  Lause: Se oli suunniteltu rullaamaan rataa pitkin.  Hahmo: Minä (itse)</w:t>
      </w:r>
    </w:p>
    <w:p>
      <w:r>
        <w:rPr>
          <w:b/>
        </w:rPr>
        <w:t xml:space="preserve">Tulos</w:t>
      </w:r>
    </w:p>
    <w:p>
      <w:r>
        <w:t xml:space="preserve">Ei ole</w:t>
      </w:r>
    </w:p>
    <w:p>
      <w:r>
        <w:rPr>
          <w:b/>
        </w:rPr>
        <w:t xml:space="preserve">Esimerkki 7.1118</w:t>
      </w:r>
    </w:p>
    <w:p>
      <w:r>
        <w:t xml:space="preserve">Konteksti: Isäni auttoi minua rakentamaan mielenkiintoisen pienoisauton. Se oli suunniteltu rullaamaan rataa pitkin.  Lause: Halusin sen näyttävän myös siistiltä.  Hahmo: Isä</w:t>
      </w:r>
    </w:p>
    <w:p>
      <w:r>
        <w:rPr>
          <w:b/>
        </w:rPr>
        <w:t xml:space="preserve">Tulos</w:t>
      </w:r>
    </w:p>
    <w:p>
      <w:r>
        <w:t xml:space="preserve">Ei ole</w:t>
      </w:r>
    </w:p>
    <w:p>
      <w:r>
        <w:rPr>
          <w:b/>
        </w:rPr>
        <w:t xml:space="preserve">Esimerkki 7.1119</w:t>
      </w:r>
    </w:p>
    <w:p>
      <w:r>
        <w:t xml:space="preserve">Konteksti: Isäni auttoi minua rakentamaan mielenkiintoisen pienoisauton. Se oli suunniteltu rullaamaan rataa pitkin.  Lause: Halusin sen näyttävän myös siistiltä.  Hahmo: Minä (itse)</w:t>
      </w:r>
    </w:p>
    <w:p>
      <w:r>
        <w:rPr>
          <w:b/>
        </w:rPr>
        <w:t xml:space="preserve">Tulos</w:t>
      </w:r>
    </w:p>
    <w:p>
      <w:r>
        <w:t xml:space="preserve">Ei ole</w:t>
      </w:r>
    </w:p>
    <w:p>
      <w:r>
        <w:rPr>
          <w:b/>
        </w:rPr>
        <w:t xml:space="preserve">Esimerkki 7.1120</w:t>
      </w:r>
    </w:p>
    <w:p>
      <w:r>
        <w:t xml:space="preserve">Konteksti: Isäni auttoi minua rakentamaan mielenkiintoisen pienoisauton. Se oli suunniteltu rullaamaan rataa pitkin. Halusin sen myös näyttävän siistiltä.  Lause: Se näytti lopulta ihan batmobilelta.  Hahmo: Isä</w:t>
      </w:r>
    </w:p>
    <w:p>
      <w:r>
        <w:rPr>
          <w:b/>
        </w:rPr>
        <w:t xml:space="preserve">Tulos</w:t>
      </w:r>
    </w:p>
    <w:p>
      <w:r>
        <w:t xml:space="preserve">Ei ole</w:t>
      </w:r>
    </w:p>
    <w:p>
      <w:r>
        <w:rPr>
          <w:b/>
        </w:rPr>
        <w:t xml:space="preserve">Esimerkki 7.1121</w:t>
      </w:r>
    </w:p>
    <w:p>
      <w:r>
        <w:t xml:space="preserve">Konteksti: Isäni auttoi minua rakentamaan mielenkiintoisen pienoisauton. Se oli suunniteltu rullaamaan rataa pitkin. Halusin sen myös näyttävän siistiltä.  Lause: Se näytti lopulta ihan batmobilelta.  Hahmo: Minä (itse)</w:t>
      </w:r>
    </w:p>
    <w:p>
      <w:r>
        <w:rPr>
          <w:b/>
        </w:rPr>
        <w:t xml:space="preserve">Tulos</w:t>
      </w:r>
    </w:p>
    <w:p>
      <w:r>
        <w:t xml:space="preserve">tehdä lelua itse</w:t>
      </w:r>
    </w:p>
    <w:p>
      <w:r>
        <w:rPr>
          <w:b/>
        </w:rPr>
        <w:t xml:space="preserve">Tulos</w:t>
      </w:r>
    </w:p>
    <w:p>
      <w:r>
        <w:t xml:space="preserve">olla luova</w:t>
      </w:r>
    </w:p>
    <w:p>
      <w:r>
        <w:rPr>
          <w:b/>
        </w:rPr>
        <w:t xml:space="preserve">Esimerkki 7.1122</w:t>
      </w:r>
    </w:p>
    <w:p>
      <w:r>
        <w:t xml:space="preserve">Konteksti: Isäni auttoi minua rakentamaan mielenkiintoisen pienoisauton. Se oli suunniteltu rullaamaan rataa pitkin. Halusin sen myös näyttävän siistiltä. Se näytti lopulta batmobilelta.  Lause: Se ei olisi ollut käytännöllinen auto.  Hahmo: Isä</w:t>
      </w:r>
    </w:p>
    <w:p>
      <w:r>
        <w:rPr>
          <w:b/>
        </w:rPr>
        <w:t xml:space="preserve">Tulos</w:t>
      </w:r>
    </w:p>
    <w:p>
      <w:r>
        <w:t xml:space="preserve">Ei ole</w:t>
      </w:r>
    </w:p>
    <w:p>
      <w:r>
        <w:rPr>
          <w:b/>
        </w:rPr>
        <w:t xml:space="preserve">Esimerkki 7.1123</w:t>
      </w:r>
    </w:p>
    <w:p>
      <w:r>
        <w:t xml:space="preserve">Konteksti: Isäni auttoi minua rakentamaan mielenkiintoisen pienoisauton. Se oli suunniteltu rullaamaan rataa pitkin. Halusin sen myös näyttävän siistiltä. Se näytti lopulta batmobilelta.  Lause: Se ei olisi ollut käytännöllinen auto.  Hahmo: Minä (itse)</w:t>
      </w:r>
    </w:p>
    <w:p>
      <w:r>
        <w:rPr>
          <w:b/>
        </w:rPr>
        <w:t xml:space="preserve">Tulos</w:t>
      </w:r>
    </w:p>
    <w:p>
      <w:r>
        <w:t xml:space="preserve">Ei ole</w:t>
      </w:r>
    </w:p>
    <w:p>
      <w:r>
        <w:rPr>
          <w:b/>
        </w:rPr>
        <w:t xml:space="preserve">Esimerkki 7.1124</w:t>
      </w:r>
    </w:p>
    <w:p>
      <w:r>
        <w:t xml:space="preserve">Konteksti: Lause: Ei ole: Jan tarvitsi jotain tekemistä.  Hahmo: Jan</w:t>
      </w:r>
    </w:p>
    <w:p>
      <w:r>
        <w:rPr>
          <w:b/>
        </w:rPr>
        <w:t xml:space="preserve">Tulos</w:t>
      </w:r>
    </w:p>
    <w:p>
      <w:r>
        <w:t xml:space="preserve">Ei ole</w:t>
      </w:r>
    </w:p>
    <w:p>
      <w:r>
        <w:rPr>
          <w:b/>
        </w:rPr>
        <w:t xml:space="preserve">Esimerkki 7.1125</w:t>
      </w:r>
    </w:p>
    <w:p>
      <w:r>
        <w:t xml:space="preserve">Konteksti: Jan tarvitsi jotain tekemistä.  Lause: Hän katsoi ulos ja näki, että lampi oli jäässä.  Hahmo: Jan</w:t>
      </w:r>
    </w:p>
    <w:p>
      <w:r>
        <w:rPr>
          <w:b/>
        </w:rPr>
        <w:t xml:space="preserve">Tulos</w:t>
      </w:r>
    </w:p>
    <w:p>
      <w:r>
        <w:t xml:space="preserve">katsomaan, mitä oli tekeillä</w:t>
      </w:r>
    </w:p>
    <w:p>
      <w:r>
        <w:rPr>
          <w:b/>
        </w:rPr>
        <w:t xml:space="preserve">Esimerkki 7.1126</w:t>
      </w:r>
    </w:p>
    <w:p>
      <w:r>
        <w:t xml:space="preserve">Konteksti: Jan tarvitsi jotain tekemistä. Hän katsoi ulos ja näki, että lampi oli jäässä.  Lause: Hän tarttui luistimiinsa ja meni ulos.  Hahmo: Jan</w:t>
      </w:r>
    </w:p>
    <w:p>
      <w:r>
        <w:rPr>
          <w:b/>
        </w:rPr>
        <w:t xml:space="preserve">Tulos</w:t>
      </w:r>
    </w:p>
    <w:p>
      <w:r>
        <w:t xml:space="preserve">pitää hauskaa</w:t>
      </w:r>
    </w:p>
    <w:p>
      <w:r>
        <w:rPr>
          <w:b/>
        </w:rPr>
        <w:t xml:space="preserve">Tulos</w:t>
      </w:r>
    </w:p>
    <w:p>
      <w:r>
        <w:t xml:space="preserve">mennä luistelemaan</w:t>
      </w:r>
    </w:p>
    <w:p>
      <w:r>
        <w:rPr>
          <w:b/>
        </w:rPr>
        <w:t xml:space="preserve">Esimerkki 7.1127</w:t>
      </w:r>
    </w:p>
    <w:p>
      <w:r>
        <w:t xml:space="preserve">Konteksti: Jan tarvitsi jotain tekemistä. Hän katsoi ulos ja näki, että lampi oli jäässä. Hän tarttui luistimiinsa ja meni ulos.  Lause: Hän nauhoitti luistimensa ja teki muutaman pyörähdyksen jäällä.  Hahmo: Jan</w:t>
      </w:r>
    </w:p>
    <w:p>
      <w:r>
        <w:rPr>
          <w:b/>
        </w:rPr>
        <w:t xml:space="preserve">Tulos</w:t>
      </w:r>
    </w:p>
    <w:p>
      <w:r>
        <w:t xml:space="preserve">käyttää</w:t>
      </w:r>
    </w:p>
    <w:p>
      <w:r>
        <w:rPr>
          <w:b/>
        </w:rPr>
        <w:t xml:space="preserve">Tulos</w:t>
      </w:r>
    </w:p>
    <w:p>
      <w:r>
        <w:t xml:space="preserve">pitää hauskaa</w:t>
      </w:r>
    </w:p>
    <w:p>
      <w:r>
        <w:rPr>
          <w:b/>
        </w:rPr>
        <w:t xml:space="preserve">Esimerkki 7.1128</w:t>
      </w:r>
    </w:p>
    <w:p>
      <w:r>
        <w:t xml:space="preserve">Konteksti: Jan tarvitsi jotain tekemistä. Hän katsoi ulos ja näki, että lampi oli jäässä. Hän tarttui luistimiinsa ja meni ulos. Hän nauhoitti luistimensa ja teki muutaman pyörähdyksen jäällä.  Lause: Janilla oli hauskaa luistella.  Hahmo: Jan</w:t>
      </w:r>
    </w:p>
    <w:p>
      <w:r>
        <w:rPr>
          <w:b/>
        </w:rPr>
        <w:t xml:space="preserve">Tulos</w:t>
      </w:r>
    </w:p>
    <w:p>
      <w:r>
        <w:t xml:space="preserve">nauttimaan itsestään</w:t>
      </w:r>
    </w:p>
    <w:p>
      <w:r>
        <w:rPr>
          <w:b/>
        </w:rPr>
        <w:t xml:space="preserve">Esimerkki 7.1129</w:t>
      </w:r>
    </w:p>
    <w:p>
      <w:r>
        <w:t xml:space="preserve">Konteksti: Lause: Ei ole: Charles ja Steve haaveilivat lapsena moottoripyöräilystä.  Hahmo: Steve</w:t>
      </w:r>
    </w:p>
    <w:p>
      <w:r>
        <w:rPr>
          <w:b/>
        </w:rPr>
        <w:t xml:space="preserve">Tulos</w:t>
      </w:r>
    </w:p>
    <w:p>
      <w:r>
        <w:t xml:space="preserve">ajaa moottoripyörällä</w:t>
      </w:r>
    </w:p>
    <w:p>
      <w:r>
        <w:rPr>
          <w:b/>
        </w:rPr>
        <w:t xml:space="preserve">Esimerkki 7.1130</w:t>
      </w:r>
    </w:p>
    <w:p>
      <w:r>
        <w:t xml:space="preserve">Konteksti: Lause: Ei ole: Charles ja Steve haaveilivat lapsena moottoripyöräilystä.  Hahmo: Charles</w:t>
      </w:r>
    </w:p>
    <w:p>
      <w:r>
        <w:rPr>
          <w:b/>
        </w:rPr>
        <w:t xml:space="preserve">Tulos</w:t>
      </w:r>
    </w:p>
    <w:p>
      <w:r>
        <w:t xml:space="preserve">olla seikkailunhaluinen</w:t>
      </w:r>
    </w:p>
    <w:p>
      <w:r>
        <w:rPr>
          <w:b/>
        </w:rPr>
        <w:t xml:space="preserve">Esimerkki 7.1131</w:t>
      </w:r>
    </w:p>
    <w:p>
      <w:r>
        <w:t xml:space="preserve">Konteksti: Charles ja Steve haaveilivat lapsena moottoripyöräilystä.  Lause: Mutta he muuttivat pois toisistaan.  Hahmo: Steve</w:t>
      </w:r>
    </w:p>
    <w:p>
      <w:r>
        <w:rPr>
          <w:b/>
        </w:rPr>
        <w:t xml:space="preserve">Tulos</w:t>
      </w:r>
    </w:p>
    <w:p>
      <w:r>
        <w:t xml:space="preserve">Ei ole</w:t>
      </w:r>
    </w:p>
    <w:p>
      <w:r>
        <w:rPr>
          <w:b/>
        </w:rPr>
        <w:t xml:space="preserve">Esimerkki 7.1132</w:t>
      </w:r>
    </w:p>
    <w:p>
      <w:r>
        <w:t xml:space="preserve">Konteksti: Charles ja Steve haaveilivat lapsena moottoripyöräilystä.  Lause: Mutta he muuttivat pois toisistaan.  Hahmo: Charles</w:t>
      </w:r>
    </w:p>
    <w:p>
      <w:r>
        <w:rPr>
          <w:b/>
        </w:rPr>
        <w:t xml:space="preserve">Tulos</w:t>
      </w:r>
    </w:p>
    <w:p>
      <w:r>
        <w:t xml:space="preserve">päästä pois</w:t>
      </w:r>
    </w:p>
    <w:p>
      <w:r>
        <w:rPr>
          <w:b/>
        </w:rPr>
        <w:t xml:space="preserve">Esimerkki 7.1133</w:t>
      </w:r>
    </w:p>
    <w:p>
      <w:r>
        <w:t xml:space="preserve">Konteksti: Charles ja Steve haaveilivat lapsena moottoripyöräilystä. Mutta he muuttivat kauemmaksi toisistaan.  Lause: Charles löysi kuitenkin tulevaisuudessa Steven Facebook-sivun.  Hahmo: Steve</w:t>
      </w:r>
    </w:p>
    <w:p>
      <w:r>
        <w:rPr>
          <w:b/>
        </w:rPr>
        <w:t xml:space="preserve">Tulos</w:t>
      </w:r>
    </w:p>
    <w:p>
      <w:r>
        <w:t xml:space="preserve">Ei ole</w:t>
      </w:r>
    </w:p>
    <w:p>
      <w:r>
        <w:rPr>
          <w:b/>
        </w:rPr>
        <w:t xml:space="preserve">Esimerkki 7.1134</w:t>
      </w:r>
    </w:p>
    <w:p>
      <w:r>
        <w:t xml:space="preserve">Konteksti: Charles ja Steve haaveilivat lapsena moottoripyöräilystä. Mutta he muuttivat kauemmaksi toisistaan.  Lause: Charles löysi kuitenkin tulevaisuudessa Steven Facebook-sivun.  Hahmo: Charles</w:t>
      </w:r>
    </w:p>
    <w:p>
      <w:r>
        <w:rPr>
          <w:b/>
        </w:rPr>
        <w:t xml:space="preserve">Tulos</w:t>
      </w:r>
    </w:p>
    <w:p>
      <w:r>
        <w:t xml:space="preserve">ottaa uudelleen yhteyttä Steveen</w:t>
      </w:r>
    </w:p>
    <w:p>
      <w:r>
        <w:rPr>
          <w:b/>
        </w:rPr>
        <w:t xml:space="preserve">Esimerkki 7.1135</w:t>
      </w:r>
    </w:p>
    <w:p>
      <w:r>
        <w:t xml:space="preserve">Konteksti: Charles ja Steve haaveilivat lapsena moottoripyöräilystä. Mutta he muuttivat kauemmaksi toisistaan. Tulevaisuudessa Charles kuitenkin löysi Steven Facebook-sivun.  Lause: Hän katseli Steven kuvia ja näki tämän ajavan moottoripyörällä.  Hahmo: Steve</w:t>
      </w:r>
    </w:p>
    <w:p>
      <w:r>
        <w:rPr>
          <w:b/>
        </w:rPr>
        <w:t xml:space="preserve">Tulos</w:t>
      </w:r>
    </w:p>
    <w:p>
      <w:r>
        <w:t xml:space="preserve">Ei ole</w:t>
      </w:r>
    </w:p>
    <w:p>
      <w:r>
        <w:rPr>
          <w:b/>
        </w:rPr>
        <w:t xml:space="preserve">Esimerkki 7.1136</w:t>
      </w:r>
    </w:p>
    <w:p>
      <w:r>
        <w:t xml:space="preserve">Konteksti: Charles ja Steve haaveilivat lapsena moottoripyöräilystä. Mutta he muuttivat kauemmaksi toisistaan. Tulevaisuudessa Charles kuitenkin löysi Steven Facebook-sivun.  Lause: Hän katseli Steven kuvia ja näki tämän ajavan moottoripyörällä.  Hahmo: Charles</w:t>
      </w:r>
    </w:p>
    <w:p>
      <w:r>
        <w:rPr>
          <w:b/>
        </w:rPr>
        <w:t xml:space="preserve">Tulos</w:t>
      </w:r>
    </w:p>
    <w:p>
      <w:r>
        <w:t xml:space="preserve">saada kiinni</w:t>
      </w:r>
    </w:p>
    <w:p>
      <w:r>
        <w:rPr>
          <w:b/>
        </w:rPr>
        <w:t xml:space="preserve">Esimerkki 7.1137</w:t>
      </w:r>
    </w:p>
    <w:p>
      <w:r>
        <w:t xml:space="preserve">Konteksti: Charles ja Steve haaveilivat lapsena moottoripyöräilystä. Mutta he muuttivat kauemmaksi toisistaan. Tulevaisuudessa Charles kuitenkin löysi Steven Facebook-sivun. Hän katseli Steven kuvia ja näki tämän ajavan moottoripyörällä.  Lause: Steve lähetti Charlesille viestin, jossa luki: Sain pyöräni!  Hahmo: Steve</w:t>
      </w:r>
    </w:p>
    <w:p>
      <w:r>
        <w:rPr>
          <w:b/>
        </w:rPr>
        <w:t xml:space="preserve">Tulos</w:t>
      </w:r>
    </w:p>
    <w:p>
      <w:r>
        <w:t xml:space="preserve">tehdä hänet onnelliseksi</w:t>
      </w:r>
    </w:p>
    <w:p>
      <w:r>
        <w:rPr>
          <w:b/>
        </w:rPr>
        <w:t xml:space="preserve">Tulos</w:t>
      </w:r>
    </w:p>
    <w:p>
      <w:r>
        <w:t xml:space="preserve">kommunikoida</w:t>
      </w:r>
    </w:p>
    <w:p>
      <w:r>
        <w:rPr>
          <w:b/>
        </w:rPr>
        <w:t xml:space="preserve">Tulos</w:t>
      </w:r>
    </w:p>
    <w:p>
      <w:r>
        <w:t xml:space="preserve">olla informatiivinen</w:t>
      </w:r>
    </w:p>
    <w:p>
      <w:r>
        <w:rPr>
          <w:b/>
        </w:rPr>
        <w:t xml:space="preserve">Esimerkki 7.1138</w:t>
      </w:r>
    </w:p>
    <w:p>
      <w:r>
        <w:t xml:space="preserve">Konteksti: Charles ja Steve haaveilivat lapsena moottoripyöräilystä. Mutta he muuttivat kauemmaksi toisistaan. Tulevaisuudessa Charles kuitenkin löysi Steven Facebook-sivun. Hän katseli Steven kuvia ja näki tämän ajavan moottoripyörällä.  Lause: Steve lähetti Charlesille viestin, jossa luki: Sain pyöräni!  Hahmo: Charles</w:t>
      </w:r>
    </w:p>
    <w:p>
      <w:r>
        <w:rPr>
          <w:b/>
        </w:rPr>
        <w:t xml:space="preserve">Tulos</w:t>
      </w:r>
    </w:p>
    <w:p>
      <w:r>
        <w:t xml:space="preserve">Ei ole</w:t>
      </w:r>
    </w:p>
    <w:p>
      <w:r>
        <w:rPr>
          <w:b/>
        </w:rPr>
        <w:t xml:space="preserve">Esimerkki 7.1139</w:t>
      </w:r>
    </w:p>
    <w:p>
      <w:r>
        <w:t xml:space="preserve">Konteksti: Lause: Ei ole: Kellyllä oli huono päivä.  Hahmo: Kelly</w:t>
      </w:r>
    </w:p>
    <w:p>
      <w:r>
        <w:rPr>
          <w:b/>
        </w:rPr>
        <w:t xml:space="preserve">Tulos</w:t>
      </w:r>
    </w:p>
    <w:p>
      <w:r>
        <w:t xml:space="preserve">Ei ole</w:t>
      </w:r>
    </w:p>
    <w:p>
      <w:r>
        <w:rPr>
          <w:b/>
        </w:rPr>
        <w:t xml:space="preserve">Esimerkki 7.1140</w:t>
      </w:r>
    </w:p>
    <w:p>
      <w:r>
        <w:t xml:space="preserve">Konteksti: Kellyllä oli huono päivä.  Lause: Hänen vanhempansa päättivät sitten viedä hänet jäätelölle.  Hahmo: Kelly</w:t>
      </w:r>
    </w:p>
    <w:p>
      <w:r>
        <w:rPr>
          <w:b/>
        </w:rPr>
        <w:t xml:space="preserve">Tulos</w:t>
      </w:r>
    </w:p>
    <w:p>
      <w:r>
        <w:t xml:space="preserve">Ei ole</w:t>
      </w:r>
    </w:p>
    <w:p>
      <w:r>
        <w:rPr>
          <w:b/>
        </w:rPr>
        <w:t xml:space="preserve">Esimerkki 7.1141</w:t>
      </w:r>
    </w:p>
    <w:p>
      <w:r>
        <w:t xml:space="preserve">Konteksti: Kellyllä oli huono päivä. Hänen vanhempansa päättivät viedä hänet jäätelölle.  Lause: Kelly halusi todella pitkään mennä.  Hahmo: Kelly</w:t>
      </w:r>
    </w:p>
    <w:p>
      <w:r>
        <w:rPr>
          <w:b/>
        </w:rPr>
        <w:t xml:space="preserve">Tulos</w:t>
      </w:r>
    </w:p>
    <w:p>
      <w:r>
        <w:t xml:space="preserve">Ei ole</w:t>
      </w:r>
    </w:p>
    <w:p>
      <w:r>
        <w:rPr>
          <w:b/>
        </w:rPr>
        <w:t xml:space="preserve">Esimerkki 7.1142</w:t>
      </w:r>
    </w:p>
    <w:p>
      <w:r>
        <w:t xml:space="preserve">Konteksti: Kellyllä oli huono päivä. Hänen vanhempansa päättivät viedä hänet jäätelölle. Kelly halusi todella pitkään mennä.  Lause: Hän tilasi suklaata.  Hahmo: Hän tilasi suklaata: Kelly</w:t>
      </w:r>
    </w:p>
    <w:p>
      <w:r>
        <w:rPr>
          <w:b/>
        </w:rPr>
        <w:t xml:space="preserve">Tulos</w:t>
      </w:r>
    </w:p>
    <w:p>
      <w:r>
        <w:t xml:space="preserve">makeiset</w:t>
      </w:r>
    </w:p>
    <w:p>
      <w:r>
        <w:rPr>
          <w:b/>
        </w:rPr>
        <w:t xml:space="preserve">Tulos</w:t>
      </w:r>
    </w:p>
    <w:p>
      <w:r>
        <w:t xml:space="preserve">tuntea olonsa paremmaksi</w:t>
      </w:r>
    </w:p>
    <w:p>
      <w:r>
        <w:rPr>
          <w:b/>
        </w:rPr>
        <w:t xml:space="preserve">Tulos</w:t>
      </w:r>
    </w:p>
    <w:p>
      <w:r>
        <w:t xml:space="preserve">syödä jäätelöä</w:t>
      </w:r>
    </w:p>
    <w:p>
      <w:r>
        <w:rPr>
          <w:b/>
        </w:rPr>
        <w:t xml:space="preserve">Esimerkki 7.1143</w:t>
      </w:r>
    </w:p>
    <w:p>
      <w:r>
        <w:t xml:space="preserve">Konteksti: Kellyllä oli huono päivä. Hänen vanhempansa päättivät viedä hänet jäätelölle. Kelly halusi todella pitkään mennä. Hän tilasi suklaata.  Lause: Hän rakasti sitä.  Hahmo: Kelly</w:t>
      </w:r>
    </w:p>
    <w:p>
      <w:r>
        <w:rPr>
          <w:b/>
        </w:rPr>
        <w:t xml:space="preserve">Tulos</w:t>
      </w:r>
    </w:p>
    <w:p>
      <w:r>
        <w:t xml:space="preserve">vähentää stressiä</w:t>
      </w:r>
    </w:p>
    <w:p>
      <w:r>
        <w:rPr>
          <w:b/>
        </w:rPr>
        <w:t xml:space="preserve">Esimerkki 7.1144</w:t>
      </w:r>
    </w:p>
    <w:p>
      <w:r>
        <w:t xml:space="preserve">Konteksti: Lause: Ei ole: Sanat: Appiukkoni pyysi minua auttamaan eräässä projektissa.  Hahmo: Minä (itse)</w:t>
      </w:r>
    </w:p>
    <w:p>
      <w:r>
        <w:rPr>
          <w:b/>
        </w:rPr>
        <w:t xml:space="preserve">Tulos</w:t>
      </w:r>
    </w:p>
    <w:p>
      <w:r>
        <w:t xml:space="preserve">Ei ole</w:t>
      </w:r>
    </w:p>
    <w:p>
      <w:r>
        <w:rPr>
          <w:b/>
        </w:rPr>
        <w:t xml:space="preserve">Esimerkki 7.1145</w:t>
      </w:r>
    </w:p>
    <w:p>
      <w:r>
        <w:t xml:space="preserve">Konteksti: Lause: Ei ole: Sanat: Appiukkoni pyysi minua auttamaan eräässä projektissa.  Hahmo: Appiukko</w:t>
      </w:r>
    </w:p>
    <w:p>
      <w:r>
        <w:rPr>
          <w:b/>
        </w:rPr>
        <w:t xml:space="preserve">Tulos</w:t>
      </w:r>
    </w:p>
    <w:p>
      <w:r>
        <w:t xml:space="preserve">minun apuni</w:t>
      </w:r>
    </w:p>
    <w:p>
      <w:r>
        <w:rPr>
          <w:b/>
        </w:rPr>
        <w:t xml:space="preserve">Esimerkki 7.1146</w:t>
      </w:r>
    </w:p>
    <w:p>
      <w:r>
        <w:t xml:space="preserve">Konteksti: Appeni pyysi minua auttamaan eräässä projektissa.  Lause: Hän tarvitsi kaikkien kivien siirtämistä terassinsa alta.  Hahmo: Minä (itse)</w:t>
      </w:r>
    </w:p>
    <w:p>
      <w:r>
        <w:rPr>
          <w:b/>
        </w:rPr>
        <w:t xml:space="preserve">Tulos</w:t>
      </w:r>
    </w:p>
    <w:p>
      <w:r>
        <w:t xml:space="preserve">Ei ole</w:t>
      </w:r>
    </w:p>
    <w:p>
      <w:r>
        <w:rPr>
          <w:b/>
        </w:rPr>
        <w:t xml:space="preserve">Esimerkki 7.1147</w:t>
      </w:r>
    </w:p>
    <w:p>
      <w:r>
        <w:t xml:space="preserve">Konteksti: Appeni pyysi minua auttamaan eräässä projektissa.  Lause: Hän tarvitsi kaikkien kivien siirtämistä terassinsa alta.  Hahmo: Appiukkoni</w:t>
      </w:r>
    </w:p>
    <w:p>
      <w:r>
        <w:rPr>
          <w:b/>
        </w:rPr>
        <w:t xml:space="preserve">Tulos</w:t>
      </w:r>
    </w:p>
    <w:p>
      <w:r>
        <w:t xml:space="preserve">saada hanke valmiiksi</w:t>
      </w:r>
    </w:p>
    <w:p>
      <w:r>
        <w:rPr>
          <w:b/>
        </w:rPr>
        <w:t xml:space="preserve">Esimerkki 7.1148</w:t>
      </w:r>
    </w:p>
    <w:p>
      <w:r>
        <w:t xml:space="preserve">Konteksti: Appeni pyysi minua auttamaan eräässä projektissa. Hänen piti siirtää kaikki kivet terassinsa alta.  Lause: Nämä kivet näyttivät pieniltä, mutta jokainen kauha oli hyvin painava.  Hahmo: Minä (itse)</w:t>
      </w:r>
    </w:p>
    <w:p>
      <w:r>
        <w:rPr>
          <w:b/>
        </w:rPr>
        <w:t xml:space="preserve">Tulos</w:t>
      </w:r>
    </w:p>
    <w:p>
      <w:r>
        <w:t xml:space="preserve">Ei ole</w:t>
      </w:r>
    </w:p>
    <w:p>
      <w:r>
        <w:rPr>
          <w:b/>
        </w:rPr>
        <w:t xml:space="preserve">Esimerkki 7.1149</w:t>
      </w:r>
    </w:p>
    <w:p>
      <w:r>
        <w:t xml:space="preserve">Konteksti: Appeni pyysi minua auttamaan eräässä projektissa. Hänen piti siirtää kaikki kivet terassinsa alta.  Lause: Nämä kivet näyttivät pieniltä, mutta jokainen kauha oli hyvin painava.  Hahmo: Appiukkoni</w:t>
      </w:r>
    </w:p>
    <w:p>
      <w:r>
        <w:rPr>
          <w:b/>
        </w:rPr>
        <w:t xml:space="preserve">Tulos</w:t>
      </w:r>
    </w:p>
    <w:p>
      <w:r>
        <w:t xml:space="preserve">Ei ole</w:t>
      </w:r>
    </w:p>
    <w:p>
      <w:r>
        <w:rPr>
          <w:b/>
        </w:rPr>
        <w:t xml:space="preserve">Esimerkki 7.1150</w:t>
      </w:r>
    </w:p>
    <w:p>
      <w:r>
        <w:t xml:space="preserve">Konteksti: Appeni pyysi minua auttamaan eräässä projektissa. Hänen piti siirtää kaikki kivet terassinsa alta. Kivet näyttivät pieniltä, mutta jokainen kauha oli hyvin painava.  Lause: Kaivoimme kiviä koko päivän, ja lopussa tunsin itseni uupuneeksi.  Hahmo: Minä (itse)</w:t>
      </w:r>
    </w:p>
    <w:p>
      <w:r>
        <w:rPr>
          <w:b/>
        </w:rPr>
        <w:t xml:space="preserve">Tulos</w:t>
      </w:r>
    </w:p>
    <w:p>
      <w:r>
        <w:t xml:space="preserve">Ei ole</w:t>
      </w:r>
    </w:p>
    <w:p>
      <w:r>
        <w:rPr>
          <w:b/>
        </w:rPr>
        <w:t xml:space="preserve">Esimerkki 7.1151</w:t>
      </w:r>
    </w:p>
    <w:p>
      <w:r>
        <w:t xml:space="preserve">Konteksti: Appeni pyysi minua auttamaan eräässä projektissa. Hänen piti siirtää kaikki kivet terassinsa alta. Kivet näyttivät pieniltä, mutta jokainen kauha oli hyvin painava.  Lause: Kaivoimme kiviä koko päivän, ja lopussa tunsin itseni uupuneeksi.  Hahmo: Appiukkoni</w:t>
      </w:r>
    </w:p>
    <w:p>
      <w:r>
        <w:rPr>
          <w:b/>
        </w:rPr>
        <w:t xml:space="preserve">Tulos</w:t>
      </w:r>
    </w:p>
    <w:p>
      <w:r>
        <w:t xml:space="preserve">saada hanke valmiiksi</w:t>
      </w:r>
    </w:p>
    <w:p>
      <w:r>
        <w:rPr>
          <w:b/>
        </w:rPr>
        <w:t xml:space="preserve">Esimerkki 7.1152</w:t>
      </w:r>
    </w:p>
    <w:p>
      <w:r>
        <w:t xml:space="preserve">Konteksti: Appeni pyysi minua auttamaan eräässä projektissa. Hänen piti siirtää kaikki kivet terassinsa alta. Kivet näyttivät pieniltä, mutta jokainen kauha oli hyvin painava. Kaivoimme kiviä koko päivän, ja se uuvutti minut lopussa.  Lause: Seuraavana aamuna olin hyvin kipeä ja tajusin, että olen huonossa kunnossa.  Hahmo: Minä (itse)</w:t>
      </w:r>
    </w:p>
    <w:p>
      <w:r>
        <w:rPr>
          <w:b/>
        </w:rPr>
        <w:t xml:space="preserve">Tulos</w:t>
      </w:r>
    </w:p>
    <w:p>
      <w:r>
        <w:t xml:space="preserve">Ei ole</w:t>
      </w:r>
    </w:p>
    <w:p>
      <w:r>
        <w:rPr>
          <w:b/>
        </w:rPr>
        <w:t xml:space="preserve">Esimerkki 7.1153</w:t>
      </w:r>
    </w:p>
    <w:p>
      <w:r>
        <w:t xml:space="preserve">Konteksti: Appeni pyysi minua auttamaan eräässä projektissa. Hänen piti siirtää kaikki kivet terassinsa alta. Kivet näyttivät pieniltä, mutta jokainen kauha oli hyvin painava. Kaivoimme kiviä koko päivän, ja se uuvutti minut lopussa.  Lause: Seuraavana aamuna olin hyvin kipeä ja tajusin, että olen huonossa kunnossa.  Hahmo: Appiukkoni</w:t>
      </w:r>
    </w:p>
    <w:p>
      <w:r>
        <w:rPr>
          <w:b/>
        </w:rPr>
        <w:t xml:space="preserve">Tulos</w:t>
      </w:r>
    </w:p>
    <w:p>
      <w:r>
        <w:t xml:space="preserve">Ei ole</w:t>
      </w:r>
    </w:p>
    <w:p>
      <w:r>
        <w:rPr>
          <w:b/>
        </w:rPr>
        <w:t xml:space="preserve">Esimerkki 7.1154</w:t>
      </w:r>
    </w:p>
    <w:p>
      <w:r>
        <w:t xml:space="preserve">Konteksti: Lause: Ei ole: Rick huomasi oravan pihalla.  Hahmo: Rick</w:t>
      </w:r>
    </w:p>
    <w:p>
      <w:r>
        <w:rPr>
          <w:b/>
        </w:rPr>
        <w:t xml:space="preserve">Tulos</w:t>
      </w:r>
    </w:p>
    <w:p>
      <w:r>
        <w:t xml:space="preserve">Ei ole</w:t>
      </w:r>
    </w:p>
    <w:p>
      <w:r>
        <w:rPr>
          <w:b/>
        </w:rPr>
        <w:t xml:space="preserve">Esimerkki 7.1155</w:t>
      </w:r>
    </w:p>
    <w:p>
      <w:r>
        <w:t xml:space="preserve">Konteksti: Lause: Ei ole: Rick huomasi oravan pihalla.  Hahmo: Orava</w:t>
      </w:r>
    </w:p>
    <w:p>
      <w:r>
        <w:rPr>
          <w:b/>
        </w:rPr>
        <w:t xml:space="preserve">Tulos</w:t>
      </w:r>
    </w:p>
    <w:p>
      <w:r>
        <w:t xml:space="preserve">Ei ole</w:t>
      </w:r>
    </w:p>
    <w:p>
      <w:r>
        <w:rPr>
          <w:b/>
        </w:rPr>
        <w:t xml:space="preserve">Esimerkki 7.1156</w:t>
      </w:r>
    </w:p>
    <w:p>
      <w:r>
        <w:t xml:space="preserve">Konteksti: Rick huomasi oravan pihalla.  Lause: Hän käveli sitä kohti, ja se juoksi hieman eteenpäin.  Hahmo: Rick</w:t>
      </w:r>
    </w:p>
    <w:p>
      <w:r>
        <w:rPr>
          <w:b/>
        </w:rPr>
        <w:t xml:space="preserve">Tulos</w:t>
      </w:r>
    </w:p>
    <w:p>
      <w:r>
        <w:t xml:space="preserve">saada tietoa</w:t>
      </w:r>
    </w:p>
    <w:p>
      <w:r>
        <w:rPr>
          <w:b/>
        </w:rPr>
        <w:t xml:space="preserve">Tulos</w:t>
      </w:r>
    </w:p>
    <w:p>
      <w:r>
        <w:t xml:space="preserve">tutkia</w:t>
      </w:r>
    </w:p>
    <w:p>
      <w:r>
        <w:rPr>
          <w:b/>
        </w:rPr>
        <w:t xml:space="preserve">Esimerkki 7.1157</w:t>
      </w:r>
    </w:p>
    <w:p>
      <w:r>
        <w:t xml:space="preserve">Konteksti: Rick huomasi oravan pihalla.  Lause: Hän käveli sitä kohti, ja se juoksi hieman eteenpäin.  Hahmo: Orava</w:t>
      </w:r>
    </w:p>
    <w:p>
      <w:r>
        <w:rPr>
          <w:b/>
        </w:rPr>
        <w:t xml:space="preserve">Tulos</w:t>
      </w:r>
    </w:p>
    <w:p>
      <w:r>
        <w:t xml:space="preserve">olla turvassa</w:t>
      </w:r>
    </w:p>
    <w:p>
      <w:r>
        <w:rPr>
          <w:b/>
        </w:rPr>
        <w:t xml:space="preserve">Esimerkki 7.1158</w:t>
      </w:r>
    </w:p>
    <w:p>
      <w:r>
        <w:t xml:space="preserve">Konteksti: Rick huomasi oravan pihalla. Hän käveli sitä kohti, ja se juoksi hieman eteenpäin.  Lause: Rick halusi leikkiä, joten hän jahtasi oravaa.  Hahmo: Rick</w:t>
      </w:r>
    </w:p>
    <w:p>
      <w:r>
        <w:rPr>
          <w:b/>
        </w:rPr>
        <w:t xml:space="preserve">Tulos</w:t>
      </w:r>
    </w:p>
    <w:p>
      <w:r>
        <w:t xml:space="preserve">pitää hauskaa</w:t>
      </w:r>
    </w:p>
    <w:p>
      <w:r>
        <w:rPr>
          <w:b/>
        </w:rPr>
        <w:t xml:space="preserve">Tulos</w:t>
      </w:r>
    </w:p>
    <w:p>
      <w:r>
        <w:t xml:space="preserve">ärsyttää oravaa</w:t>
      </w:r>
    </w:p>
    <w:p>
      <w:r>
        <w:rPr>
          <w:b/>
        </w:rPr>
        <w:t xml:space="preserve">Esimerkki 7.1159</w:t>
      </w:r>
    </w:p>
    <w:p>
      <w:r>
        <w:t xml:space="preserve">Konteksti: Rick huomasi oravan pihalla. Hän käveli sitä kohti, ja se juoksi hieman eteenpäin.  Lause: Rick halusi leikkiä, joten hän jahtasi oravaa.  Hahmo: Orava</w:t>
      </w:r>
    </w:p>
    <w:p>
      <w:r>
        <w:rPr>
          <w:b/>
        </w:rPr>
        <w:t xml:space="preserve">Tulos</w:t>
      </w:r>
    </w:p>
    <w:p>
      <w:r>
        <w:t xml:space="preserve">Ei ole</w:t>
      </w:r>
    </w:p>
    <w:p>
      <w:r>
        <w:rPr>
          <w:b/>
        </w:rPr>
        <w:t xml:space="preserve">Esimerkki 7.1160</w:t>
      </w:r>
    </w:p>
    <w:p>
      <w:r>
        <w:t xml:space="preserve">Konteksti: Rick huomasi oravan pihalla. Hän käveli sitä kohti, ja se juoksi hieman eteenpäin. Rick halusi leikkiä, joten hän jahtasi oravaa.  Lause: Aina kun hän pääsi lähelle, se juoksi kauemmas.  Hahmo: Rick</w:t>
      </w:r>
    </w:p>
    <w:p>
      <w:r>
        <w:rPr>
          <w:b/>
        </w:rPr>
        <w:t xml:space="preserve">Tulos</w:t>
      </w:r>
    </w:p>
    <w:p>
      <w:r>
        <w:t xml:space="preserve">pitää hauskaa</w:t>
      </w:r>
    </w:p>
    <w:p>
      <w:r>
        <w:rPr>
          <w:b/>
        </w:rPr>
        <w:t xml:space="preserve">Esimerkki 7.1161</w:t>
      </w:r>
    </w:p>
    <w:p>
      <w:r>
        <w:t xml:space="preserve">Konteksti: Rick huomasi oravan pihalla. Hän käveli sitä kohti, ja se juoksi hieman eteenpäin. Rick halusi leikkiä, joten hän jahtasi oravaa.  Lause: Aina kun hän pääsi lähelle, se juoksi kauemmas.  Hahmo: Orava</w:t>
      </w:r>
    </w:p>
    <w:p>
      <w:r>
        <w:rPr>
          <w:b/>
        </w:rPr>
        <w:t xml:space="preserve">Tulos</w:t>
      </w:r>
    </w:p>
    <w:p>
      <w:r>
        <w:t xml:space="preserve">Ei ole</w:t>
      </w:r>
    </w:p>
    <w:p>
      <w:r>
        <w:rPr>
          <w:b/>
        </w:rPr>
        <w:t xml:space="preserve">Esimerkki 7.1162</w:t>
      </w:r>
    </w:p>
    <w:p>
      <w:r>
        <w:t xml:space="preserve">Konteksti: Rick huomasi oravan pihalla. Hän käveli sitä kohti, ja se juoksi hieman eteenpäin. Rick halusi leikkiä, joten hän jahtasi oravaa. Aina kun se pääsi lähelle, se juoksi kauemmas.  Lause: Rick luovutti, kun orava juoksi puuhun.  Hahmo: Rick</w:t>
      </w:r>
    </w:p>
    <w:p>
      <w:r>
        <w:rPr>
          <w:b/>
        </w:rPr>
        <w:t xml:space="preserve">Tulos</w:t>
      </w:r>
    </w:p>
    <w:p>
      <w:r>
        <w:t xml:space="preserve">saada se kiinni</w:t>
      </w:r>
    </w:p>
    <w:p>
      <w:r>
        <w:rPr>
          <w:b/>
        </w:rPr>
        <w:t xml:space="preserve">Esimerkki 7.1163</w:t>
      </w:r>
    </w:p>
    <w:p>
      <w:r>
        <w:t xml:space="preserve">Konteksti: Rick huomasi oravan pihalla. Hän käveli sitä kohti, ja se juoksi hieman eteenpäin. Rick halusi leikkiä, joten hän jahtasi oravaa. Aina kun se pääsi lähelle, se juoksi kauemmas.  Lause: Rick luovutti, kun orava juoksi puuhun.  Hahmo: Orava</w:t>
      </w:r>
    </w:p>
    <w:p>
      <w:r>
        <w:rPr>
          <w:b/>
        </w:rPr>
        <w:t xml:space="preserve">Tulos</w:t>
      </w:r>
    </w:p>
    <w:p>
      <w:r>
        <w:t xml:space="preserve">pakenemaan koettua uhkaa</w:t>
      </w:r>
    </w:p>
    <w:p>
      <w:r>
        <w:rPr>
          <w:b/>
        </w:rPr>
        <w:t xml:space="preserve">Esimerkki 7.1164</w:t>
      </w:r>
    </w:p>
    <w:p>
      <w:r>
        <w:t xml:space="preserve">Konteksti: Lause: Ei ole: Hankilla oli tunne, että hänen lapsensa nuuskivat joululahjoja.  Hahmo: Hank</w:t>
      </w:r>
    </w:p>
    <w:p>
      <w:r>
        <w:rPr>
          <w:b/>
        </w:rPr>
        <w:t xml:space="preserve">Tulos</w:t>
      </w:r>
    </w:p>
    <w:p>
      <w:r>
        <w:t xml:space="preserve">selvittääkseen</w:t>
      </w:r>
    </w:p>
    <w:p>
      <w:r>
        <w:rPr>
          <w:b/>
        </w:rPr>
        <w:t xml:space="preserve">Esimerkki 7.1165</w:t>
      </w:r>
    </w:p>
    <w:p>
      <w:r>
        <w:t xml:space="preserve">Konteksti: Lause: Ei ole: Hankilla oli tunne, että hänen lapsensa nuuskivat joululahjoja.  Hahmo: Lapset</w:t>
      </w:r>
    </w:p>
    <w:p>
      <w:r>
        <w:rPr>
          <w:b/>
        </w:rPr>
        <w:t xml:space="preserve">Tulos</w:t>
      </w:r>
    </w:p>
    <w:p>
      <w:r>
        <w:t xml:space="preserve">Ei ole</w:t>
      </w:r>
    </w:p>
    <w:p>
      <w:r>
        <w:rPr>
          <w:b/>
        </w:rPr>
        <w:t xml:space="preserve">Esimerkki 7.1166</w:t>
      </w:r>
    </w:p>
    <w:p>
      <w:r>
        <w:t xml:space="preserve">Konteksti: Lause: Ei ole: Hankilla oli tunne, että hänen lapsensa nuuskivat joululahjoja.  Hahmo: Vaimo</w:t>
      </w:r>
    </w:p>
    <w:p>
      <w:r>
        <w:rPr>
          <w:b/>
        </w:rPr>
        <w:t xml:space="preserve">Tulos</w:t>
      </w:r>
    </w:p>
    <w:p>
      <w:r>
        <w:t xml:space="preserve">Ei ole</w:t>
      </w:r>
    </w:p>
    <w:p>
      <w:r>
        <w:rPr>
          <w:b/>
        </w:rPr>
        <w:t xml:space="preserve">Esimerkki 7.1167</w:t>
      </w:r>
    </w:p>
    <w:p>
      <w:r>
        <w:t xml:space="preserve">Konteksti: Hankilla oli tunne, että hänen lapsensa etsivät joululahjoja.  Lause: Hän oli nähnyt heidät kurkistelemassa kaapissa ja autotallissa.  Hahmo: Hank</w:t>
      </w:r>
    </w:p>
    <w:p>
      <w:r>
        <w:rPr>
          <w:b/>
        </w:rPr>
        <w:t xml:space="preserve">Tulos</w:t>
      </w:r>
    </w:p>
    <w:p>
      <w:r>
        <w:t xml:space="preserve">saadakseen lapsensa kiinni, kun he kurkistelevat lahjojaan</w:t>
      </w:r>
    </w:p>
    <w:p>
      <w:r>
        <w:rPr>
          <w:b/>
        </w:rPr>
        <w:t xml:space="preserve">Tulos</w:t>
      </w:r>
    </w:p>
    <w:p>
      <w:r>
        <w:t xml:space="preserve">nähdä mitä lapset puuhaavat</w:t>
      </w:r>
    </w:p>
    <w:p>
      <w:r>
        <w:rPr>
          <w:b/>
        </w:rPr>
        <w:t xml:space="preserve">Tulos</w:t>
      </w:r>
    </w:p>
    <w:p>
      <w:r>
        <w:t xml:space="preserve">nähdäkseen, onko se, mitä hän ajattelee, oikein</w:t>
      </w:r>
    </w:p>
    <w:p>
      <w:r>
        <w:rPr>
          <w:b/>
        </w:rPr>
        <w:t xml:space="preserve">Esimerkki 7.1168</w:t>
      </w:r>
    </w:p>
    <w:p>
      <w:r>
        <w:t xml:space="preserve">Konteksti: Hankilla oli tunne, että hänen lapsensa etsivät joululahjoja.  Lause: Hän oli nähnyt heidät kurkistelemassa kaapissa ja autotallissa.  Hahmo: Lapset</w:t>
      </w:r>
    </w:p>
    <w:p>
      <w:r>
        <w:rPr>
          <w:b/>
        </w:rPr>
        <w:t xml:space="preserve">Tulos</w:t>
      </w:r>
    </w:p>
    <w:p>
      <w:r>
        <w:t xml:space="preserve">löytääkseen lahjansa</w:t>
      </w:r>
    </w:p>
    <w:p>
      <w:r>
        <w:rPr>
          <w:b/>
        </w:rPr>
        <w:t xml:space="preserve">Esimerkki 7.1169</w:t>
      </w:r>
    </w:p>
    <w:p>
      <w:r>
        <w:t xml:space="preserve">Konteksti: Hankilla oli tunne, että hänen lapsensa etsivät joululahjoja.  Lause: Hän oli nähnyt heidät kurkistelemassa kaapissa ja autotallissa.  Hahmo: Vaimo</w:t>
      </w:r>
    </w:p>
    <w:p>
      <w:r>
        <w:rPr>
          <w:b/>
        </w:rPr>
        <w:t xml:space="preserve">Tulos</w:t>
      </w:r>
    </w:p>
    <w:p>
      <w:r>
        <w:t xml:space="preserve">Ei ole</w:t>
      </w:r>
    </w:p>
    <w:p>
      <w:r>
        <w:rPr>
          <w:b/>
        </w:rPr>
        <w:t xml:space="preserve">Esimerkki 7.1170</w:t>
      </w:r>
    </w:p>
    <w:p>
      <w:r>
        <w:t xml:space="preserve">Konteksti: Hankilla oli tunne, että hänen lapsensa etsivät joululahjoja. Hän oli nähnyt heidät kurkistelemassa kaapissa ja autotallissa.  Lause: Hankin vaimo ehdotti, että he kätkivät lahjat karmivaan kellariin.  Hahmo: Hank</w:t>
      </w:r>
    </w:p>
    <w:p>
      <w:r>
        <w:rPr>
          <w:b/>
        </w:rPr>
        <w:t xml:space="preserve">Tulos</w:t>
      </w:r>
    </w:p>
    <w:p>
      <w:r>
        <w:t xml:space="preserve">Ei ole</w:t>
      </w:r>
    </w:p>
    <w:p>
      <w:r>
        <w:rPr>
          <w:b/>
        </w:rPr>
        <w:t xml:space="preserve">Esimerkki 7.1171</w:t>
      </w:r>
    </w:p>
    <w:p>
      <w:r>
        <w:t xml:space="preserve">Konteksti: Hankilla oli tunne, että hänen lapsensa etsivät joululahjoja. Hän oli nähnyt heidät kurkistelemassa kaapissa ja autotallissa.  Lause: Hankin vaimo ehdotti, että he kätkivät lahjat karmivaan kellariin.  Hahmo: Lapset</w:t>
      </w:r>
    </w:p>
    <w:p>
      <w:r>
        <w:rPr>
          <w:b/>
        </w:rPr>
        <w:t xml:space="preserve">Tulos</w:t>
      </w:r>
    </w:p>
    <w:p>
      <w:r>
        <w:t xml:space="preserve">Ei ole</w:t>
      </w:r>
    </w:p>
    <w:p>
      <w:r>
        <w:rPr>
          <w:b/>
        </w:rPr>
        <w:t xml:space="preserve">Esimerkki 7.1172</w:t>
      </w:r>
    </w:p>
    <w:p>
      <w:r>
        <w:t xml:space="preserve">Konteksti: Hankilla oli tunne, että hänen lapsensa etsivät joululahjoja. Hän oli nähnyt heidät kurkistelemassa kaapissa ja autotallissa.  Lause: Hankin vaimo ehdotti, että he kätkivät lahjat karmivaan kellariin.  Hahmo: Vaimo</w:t>
      </w:r>
    </w:p>
    <w:p>
      <w:r>
        <w:rPr>
          <w:b/>
        </w:rPr>
        <w:t xml:space="preserve">Tulos</w:t>
      </w:r>
    </w:p>
    <w:p>
      <w:r>
        <w:t xml:space="preserve">piilottaa lahjat paremmin</w:t>
      </w:r>
    </w:p>
    <w:p>
      <w:r>
        <w:rPr>
          <w:b/>
        </w:rPr>
        <w:t xml:space="preserve">Tulos</w:t>
      </w:r>
    </w:p>
    <w:p>
      <w:r>
        <w:t xml:space="preserve">piilottaa lahjoja</w:t>
      </w:r>
    </w:p>
    <w:p>
      <w:r>
        <w:rPr>
          <w:b/>
        </w:rPr>
        <w:t xml:space="preserve">Esimerkki 7.1173</w:t>
      </w:r>
    </w:p>
    <w:p>
      <w:r>
        <w:t xml:space="preserve">Konteksti: Hankilla oli tunne, että hänen lapsensa etsivät joululahjoja. Hän oli nähnyt heidät kurkistelemassa kaapissa ja autotallissa. Hankin vaimo ehdottaa, että he kätkivät lahjat karmivaan kellariin.  Lause: Hänen perustelunsa oli, etteivät he koskaan menisi sinne alas.  Hahmo: Hank</w:t>
      </w:r>
    </w:p>
    <w:p>
      <w:r>
        <w:rPr>
          <w:b/>
        </w:rPr>
        <w:t xml:space="preserve">Tulos</w:t>
      </w:r>
    </w:p>
    <w:p>
      <w:r>
        <w:t xml:space="preserve">Ei ole</w:t>
      </w:r>
    </w:p>
    <w:p>
      <w:r>
        <w:rPr>
          <w:b/>
        </w:rPr>
        <w:t xml:space="preserve">Esimerkki 7.1174</w:t>
      </w:r>
    </w:p>
    <w:p>
      <w:r>
        <w:t xml:space="preserve">Konteksti: Hankilla oli tunne, että hänen lapsensa etsivät joululahjoja. Hän oli nähnyt heidät kurkistelemassa kaapissa ja autotallissa. Hankin vaimo ehdottaa, että he kätkivät lahjat karmivaan kellariin.  Lause: Hänen perustelunsa oli, etteivät he koskaan menisi sinne alas.  Hahmo: Lapset</w:t>
      </w:r>
    </w:p>
    <w:p>
      <w:r>
        <w:rPr>
          <w:b/>
        </w:rPr>
        <w:t xml:space="preserve">Tulos</w:t>
      </w:r>
    </w:p>
    <w:p>
      <w:r>
        <w:t xml:space="preserve">Ei ole</w:t>
      </w:r>
    </w:p>
    <w:p>
      <w:r>
        <w:rPr>
          <w:b/>
        </w:rPr>
        <w:t xml:space="preserve">Esimerkki 7.1175</w:t>
      </w:r>
    </w:p>
    <w:p>
      <w:r>
        <w:t xml:space="preserve">Konteksti: Hankilla oli tunne, että hänen lapsensa etsivät joululahjoja. Hän oli nähnyt heidät kurkistelemassa kaapissa ja autotallissa. Hankin vaimo ehdottaa, että he kätkivät lahjat karmivaan kellariin.  Lause: Hänen perustelunsa oli, etteivät he koskaan menisi sinne alas.  Hahmo: Vaimo</w:t>
      </w:r>
    </w:p>
    <w:p>
      <w:r>
        <w:rPr>
          <w:b/>
        </w:rPr>
        <w:t xml:space="preserve">Tulos</w:t>
      </w:r>
    </w:p>
    <w:p>
      <w:r>
        <w:t xml:space="preserve">Ei ole</w:t>
      </w:r>
    </w:p>
    <w:p>
      <w:r>
        <w:rPr>
          <w:b/>
        </w:rPr>
        <w:t xml:space="preserve">Esimerkki 7.1176</w:t>
      </w:r>
    </w:p>
    <w:p>
      <w:r>
        <w:t xml:space="preserve">Konteksti: Hankilla oli tunne, että hänen lapsensa etsivät joululahjoja. Hän oli nähnyt heidät kurkistelemassa kaapissa ja autotallissa. Hankin vaimo ehdottaa, että he kätkivät lahjat karmivaan kellariin. Hänen perustelunsa oli, etteivät lapset koskaan menisi sinne alas.  Lause: Aamuun asti hän kuuli huutoja ja koputusta kellarin oveen.  Hahmo: Hank</w:t>
      </w:r>
    </w:p>
    <w:p>
      <w:r>
        <w:rPr>
          <w:b/>
        </w:rPr>
        <w:t xml:space="preserve">Tulos</w:t>
      </w:r>
    </w:p>
    <w:p>
      <w:r>
        <w:t xml:space="preserve">Ei ole</w:t>
      </w:r>
    </w:p>
    <w:p>
      <w:r>
        <w:rPr>
          <w:b/>
        </w:rPr>
        <w:t xml:space="preserve">Esimerkki 7.1177</w:t>
      </w:r>
    </w:p>
    <w:p>
      <w:r>
        <w:t xml:space="preserve">Konteksti: Hankilla oli tunne, että hänen lapsensa etsivät joululahjoja. Hän oli nähnyt heidät kurkistelemassa kaapissa ja autotallissa. Hankin vaimo ehdottaa, että he kätkivät lahjat karmivaan kellariin. Hänen perustelunsa oli, etteivät lapset koskaan menisi sinne alas.  Lause: Aamuun asti hän kuuli huutoja ja koputusta kellarin oveen.  Hahmo: Lapset</w:t>
      </w:r>
    </w:p>
    <w:p>
      <w:r>
        <w:rPr>
          <w:b/>
        </w:rPr>
        <w:t xml:space="preserve">Tulos</w:t>
      </w:r>
    </w:p>
    <w:p>
      <w:r>
        <w:t xml:space="preserve">utelias</w:t>
      </w:r>
    </w:p>
    <w:p>
      <w:r>
        <w:rPr>
          <w:b/>
        </w:rPr>
        <w:t xml:space="preserve">Tulos</w:t>
      </w:r>
    </w:p>
    <w:p>
      <w:r>
        <w:t xml:space="preserve">snoop</w:t>
      </w:r>
    </w:p>
    <w:p>
      <w:r>
        <w:rPr>
          <w:b/>
        </w:rPr>
        <w:t xml:space="preserve">Esimerkki 7.1178</w:t>
      </w:r>
    </w:p>
    <w:p>
      <w:r>
        <w:t xml:space="preserve">Konteksti: Hankilla oli tunne, että hänen lapsensa etsivät joululahjoja. Hän oli nähnyt heidät kurkistelemassa kaapissa ja autotallissa. Hankin vaimo ehdottaa, että he kätkivät lahjat karmivaan kellariin. Hänen perustelunsa oli, etteivät lapset koskaan menisi sinne alas.  Lause: Aamuun asti hän kuuli huutoja ja koputusta kellarin oveen.  Hahmo: Vaimo</w:t>
      </w:r>
    </w:p>
    <w:p>
      <w:r>
        <w:rPr>
          <w:b/>
        </w:rPr>
        <w:t xml:space="preserve">Tulos</w:t>
      </w:r>
    </w:p>
    <w:p>
      <w:r>
        <w:t xml:space="preserve">Ei ole</w:t>
      </w:r>
    </w:p>
    <w:p>
      <w:r>
        <w:rPr>
          <w:b/>
        </w:rPr>
        <w:t xml:space="preserve">Esimerkki 7.1179</w:t>
      </w:r>
    </w:p>
    <w:p>
      <w:r>
        <w:t xml:space="preserve">Konteksti: Lause: Ei ole: Sanat: Minulla oli niin pitkä työpäivä.  Hahmo: I (itse)</w:t>
      </w:r>
    </w:p>
    <w:p>
      <w:r>
        <w:rPr>
          <w:b/>
        </w:rPr>
        <w:t xml:space="preserve">Tulos</w:t>
      </w:r>
    </w:p>
    <w:p>
      <w:r>
        <w:t xml:space="preserve">ansaita rahaa</w:t>
      </w:r>
    </w:p>
    <w:p>
      <w:r>
        <w:rPr>
          <w:b/>
        </w:rPr>
        <w:t xml:space="preserve">Tulos</w:t>
      </w:r>
    </w:p>
    <w:p>
      <w:r>
        <w:t xml:space="preserve">maksaa laskunsa</w:t>
      </w:r>
    </w:p>
    <w:p>
      <w:r>
        <w:rPr>
          <w:b/>
        </w:rPr>
        <w:t xml:space="preserve">Esimerkki 7.1180</w:t>
      </w:r>
    </w:p>
    <w:p>
      <w:r>
        <w:t xml:space="preserve">Konteksti: Minulla oli niin pitkä työpäivä.  Lause: Meiltä puuttui kaksi ihmistä.  Hahmo: Minä (itse)</w:t>
      </w:r>
    </w:p>
    <w:p>
      <w:r>
        <w:rPr>
          <w:b/>
        </w:rPr>
        <w:t xml:space="preserve">Tulos</w:t>
      </w:r>
    </w:p>
    <w:p>
      <w:r>
        <w:t xml:space="preserve">Ei ole</w:t>
      </w:r>
    </w:p>
    <w:p>
      <w:r>
        <w:rPr>
          <w:b/>
        </w:rPr>
        <w:t xml:space="preserve">Esimerkki 7.1181</w:t>
      </w:r>
    </w:p>
    <w:p>
      <w:r>
        <w:t xml:space="preserve">Konteksti: Minulla oli niin pitkä työpäivä. Meiltä puuttui kaksi ihmistä.  Lause: Jouduin ottamaan paljon töitä vastaan.  Hahmo: Minä (itse)</w:t>
      </w:r>
    </w:p>
    <w:p>
      <w:r>
        <w:rPr>
          <w:b/>
        </w:rPr>
        <w:t xml:space="preserve">Tulos</w:t>
      </w:r>
    </w:p>
    <w:p>
      <w:r>
        <w:t xml:space="preserve">Ei ole</w:t>
      </w:r>
    </w:p>
    <w:p>
      <w:r>
        <w:rPr>
          <w:b/>
        </w:rPr>
        <w:t xml:space="preserve">Esimerkki 7.1182</w:t>
      </w:r>
    </w:p>
    <w:p>
      <w:r>
        <w:t xml:space="preserve">Konteksti: Minulla oli niin pitkä työpäivä. Meiltä puuttui kaksi ihmistä. Minun piti ottaa paljon töitä vastaan.  Lause: En tiennyt, pystyisinkö tekemään kaikki työt loppuun.  Hahmo: Minä (itse)</w:t>
      </w:r>
    </w:p>
    <w:p>
      <w:r>
        <w:rPr>
          <w:b/>
        </w:rPr>
        <w:t xml:space="preserve">Tulos</w:t>
      </w:r>
    </w:p>
    <w:p>
      <w:r>
        <w:t xml:space="preserve">tavoitteen loppuun saattaminen</w:t>
      </w:r>
    </w:p>
    <w:p>
      <w:r>
        <w:rPr>
          <w:b/>
        </w:rPr>
        <w:t xml:space="preserve">Esimerkki 7.1183</w:t>
      </w:r>
    </w:p>
    <w:p>
      <w:r>
        <w:t xml:space="preserve">Konteksti: Minulla oli niin pitkä työpäivä. Meiltä puuttui kaksi ihmistä. Minun piti ottaa paljon töitä vastaan. En tiennyt, pystyisinkö tekemään kaikki työt loppuun.  Lause: Sain kaikki ylimääräiset työt valmiiksi päivän päätteeksi.  Hahmo: I (myself)</w:t>
      </w:r>
    </w:p>
    <w:p>
      <w:r>
        <w:rPr>
          <w:b/>
        </w:rPr>
        <w:t xml:space="preserve">Tulos</w:t>
      </w:r>
    </w:p>
    <w:p>
      <w:r>
        <w:t xml:space="preserve">tehdä parhaani</w:t>
      </w:r>
    </w:p>
    <w:p>
      <w:r>
        <w:rPr>
          <w:b/>
        </w:rPr>
        <w:t xml:space="preserve">Esimerkki 7.1184</w:t>
      </w:r>
    </w:p>
    <w:p>
      <w:r>
        <w:t xml:space="preserve">Konteksti: Lause: Ei ole: Alexilla oli eräänä päivänä allasjuhlat.  Hahmo: Punainen joukkue</w:t>
      </w:r>
    </w:p>
    <w:p>
      <w:r>
        <w:rPr>
          <w:b/>
        </w:rPr>
        <w:t xml:space="preserve">Tulos</w:t>
      </w:r>
    </w:p>
    <w:p>
      <w:r>
        <w:t xml:space="preserve">Ei ole</w:t>
      </w:r>
    </w:p>
    <w:p>
      <w:r>
        <w:rPr>
          <w:b/>
        </w:rPr>
        <w:t xml:space="preserve">Esimerkki 7.1185</w:t>
      </w:r>
    </w:p>
    <w:p>
      <w:r>
        <w:t xml:space="preserve">Konteksti: Lause: Ei ole: Alexilla oli eräänä päivänä allasjuhlat.  Hahmo: Kaikki</w:t>
      </w:r>
    </w:p>
    <w:p>
      <w:r>
        <w:rPr>
          <w:b/>
        </w:rPr>
        <w:t xml:space="preserve">Tulos</w:t>
      </w:r>
    </w:p>
    <w:p>
      <w:r>
        <w:t xml:space="preserve">Ei ole</w:t>
      </w:r>
    </w:p>
    <w:p>
      <w:r>
        <w:rPr>
          <w:b/>
        </w:rPr>
        <w:t xml:space="preserve">Esimerkki 7.1186</w:t>
      </w:r>
    </w:p>
    <w:p>
      <w:r>
        <w:t xml:space="preserve">Konteksti: Lause: Ei ole: Alexilla oli eräänä päivänä allasjuhlat.  Hahmo: Alex</w:t>
      </w:r>
    </w:p>
    <w:p>
      <w:r>
        <w:rPr>
          <w:b/>
        </w:rPr>
        <w:t xml:space="preserve">Tulos</w:t>
      </w:r>
    </w:p>
    <w:p>
      <w:r>
        <w:t xml:space="preserve">pitää hauskaa</w:t>
      </w:r>
    </w:p>
    <w:p>
      <w:r>
        <w:rPr>
          <w:b/>
        </w:rPr>
        <w:t xml:space="preserve">Esimerkki 7.1187</w:t>
      </w:r>
    </w:p>
    <w:p>
      <w:r>
        <w:t xml:space="preserve">Konteksti: Lause: Ei ole: Alexilla oli eräänä päivänä allasjuhlat.  Hahmo: Sininen joukkue</w:t>
      </w:r>
    </w:p>
    <w:p>
      <w:r>
        <w:rPr>
          <w:b/>
        </w:rPr>
        <w:t xml:space="preserve">Tulos</w:t>
      </w:r>
    </w:p>
    <w:p>
      <w:r>
        <w:t xml:space="preserve">Ei ole</w:t>
      </w:r>
    </w:p>
    <w:p>
      <w:r>
        <w:rPr>
          <w:b/>
        </w:rPr>
        <w:t xml:space="preserve">Esimerkki 7.1188</w:t>
      </w:r>
    </w:p>
    <w:p>
      <w:r>
        <w:t xml:space="preserve">Konteksti: Alexilla oli eräänä päivänä allasjuhlat.  Lause: Kaikki ryhtyivät vesipallotaisteluun.  Hahmo: Punainen joukkue</w:t>
      </w:r>
    </w:p>
    <w:p>
      <w:r>
        <w:rPr>
          <w:b/>
        </w:rPr>
        <w:t xml:space="preserve">Tulos</w:t>
      </w:r>
    </w:p>
    <w:p>
      <w:r>
        <w:t xml:space="preserve">Ei ole</w:t>
      </w:r>
    </w:p>
    <w:p>
      <w:r>
        <w:rPr>
          <w:b/>
        </w:rPr>
        <w:t xml:space="preserve">Esimerkki 7.1189</w:t>
      </w:r>
    </w:p>
    <w:p>
      <w:r>
        <w:t xml:space="preserve">Konteksti: Alexilla oli eräänä päivänä allasjuhlat.  Lause: Kaikki ryhtyivät vesipallotaisteluun.  Hahmo: Kaikki</w:t>
      </w:r>
    </w:p>
    <w:p>
      <w:r>
        <w:rPr>
          <w:b/>
        </w:rPr>
        <w:t xml:space="preserve">Tulos</w:t>
      </w:r>
    </w:p>
    <w:p>
      <w:r>
        <w:t xml:space="preserve">olla iloinen</w:t>
      </w:r>
    </w:p>
    <w:p>
      <w:r>
        <w:rPr>
          <w:b/>
        </w:rPr>
        <w:t xml:space="preserve">Esimerkki 7.1190</w:t>
      </w:r>
    </w:p>
    <w:p>
      <w:r>
        <w:t xml:space="preserve">Konteksti: Alexilla oli eräänä päivänä allasjuhlat.  Lause: Kaikki ryhtyivät vesipallotaisteluun.  Hahmo: Alex</w:t>
      </w:r>
    </w:p>
    <w:p>
      <w:r>
        <w:rPr>
          <w:b/>
        </w:rPr>
        <w:t xml:space="preserve">Tulos</w:t>
      </w:r>
    </w:p>
    <w:p>
      <w:r>
        <w:t xml:space="preserve">liittyä hauskanpitoon</w:t>
      </w:r>
    </w:p>
    <w:p>
      <w:r>
        <w:rPr>
          <w:b/>
        </w:rPr>
        <w:t xml:space="preserve">Tulos</w:t>
      </w:r>
    </w:p>
    <w:p>
      <w:r>
        <w:t xml:space="preserve">pitää hauskaa</w:t>
      </w:r>
    </w:p>
    <w:p>
      <w:r>
        <w:rPr>
          <w:b/>
        </w:rPr>
        <w:t xml:space="preserve">Esimerkki 7.1191</w:t>
      </w:r>
    </w:p>
    <w:p>
      <w:r>
        <w:t xml:space="preserve">Konteksti: Alexilla oli eräänä päivänä allasjuhlat.  Lause: Kaikki ryhtyivät vesipallotaisteluun.  Hahmo: Sininen joukkue</w:t>
      </w:r>
    </w:p>
    <w:p>
      <w:r>
        <w:rPr>
          <w:b/>
        </w:rPr>
        <w:t xml:space="preserve">Tulos</w:t>
      </w:r>
    </w:p>
    <w:p>
      <w:r>
        <w:t xml:space="preserve">Ei ole</w:t>
      </w:r>
    </w:p>
    <w:p>
      <w:r>
        <w:rPr>
          <w:b/>
        </w:rPr>
        <w:t xml:space="preserve">Esimerkki 7.1192</w:t>
      </w:r>
    </w:p>
    <w:p>
      <w:r>
        <w:t xml:space="preserve">Konteksti: Alexilla oli eräänä päivänä allasjuhlat. Kaikki ryhtyivät vesipallotaisteluun.  Lause: Ihmiset muodostivat punaisen ja sinisen joukkueen.  Hahmo: Punainen joukkue</w:t>
      </w:r>
    </w:p>
    <w:p>
      <w:r>
        <w:rPr>
          <w:b/>
        </w:rPr>
        <w:t xml:space="preserve">Tulos</w:t>
      </w:r>
    </w:p>
    <w:p>
      <w:r>
        <w:t xml:space="preserve">pelata peliä.</w:t>
      </w:r>
    </w:p>
    <w:p>
      <w:r>
        <w:rPr>
          <w:b/>
        </w:rPr>
        <w:t xml:space="preserve">Esimerkki 7.1193</w:t>
      </w:r>
    </w:p>
    <w:p>
      <w:r>
        <w:t xml:space="preserve">Konteksti: Alexilla oli eräänä päivänä allasjuhlat. Kaikki ryhtyivät vesipallotaisteluun.  Lause: Ihmiset muodostivat punaisen ja sinisen joukkueen.  Hahmo: Kaikki</w:t>
      </w:r>
    </w:p>
    <w:p>
      <w:r>
        <w:rPr>
          <w:b/>
        </w:rPr>
        <w:t xml:space="preserve">Tulos</w:t>
      </w:r>
    </w:p>
    <w:p>
      <w:r>
        <w:t xml:space="preserve">Ei ole</w:t>
      </w:r>
    </w:p>
    <w:p>
      <w:r>
        <w:rPr>
          <w:b/>
        </w:rPr>
        <w:t xml:space="preserve">Esimerkki 7.1194</w:t>
      </w:r>
    </w:p>
    <w:p>
      <w:r>
        <w:t xml:space="preserve">Konteksti: Alexilla oli eräänä päivänä allasjuhlat. Kaikki ryhtyivät vesipallotaisteluun.  Lause: Ihmiset muodostivat punaisen ja sinisen joukkueen.  Hahmo: Alex</w:t>
      </w:r>
    </w:p>
    <w:p>
      <w:r>
        <w:rPr>
          <w:b/>
        </w:rPr>
        <w:t xml:space="preserve">Tulos</w:t>
      </w:r>
    </w:p>
    <w:p>
      <w:r>
        <w:t xml:space="preserve">pitää hauskaa</w:t>
      </w:r>
    </w:p>
    <w:p>
      <w:r>
        <w:rPr>
          <w:b/>
        </w:rPr>
        <w:t xml:space="preserve">Esimerkki 7.1195</w:t>
      </w:r>
    </w:p>
    <w:p>
      <w:r>
        <w:t xml:space="preserve">Konteksti: Alexilla oli eräänä päivänä allasjuhlat. Kaikki ryhtyivät vesipallotaisteluun.  Lause: Ihmiset muodostivat punaisen ja sinisen joukkueen.  Hahmo: Sininen joukkue</w:t>
      </w:r>
    </w:p>
    <w:p>
      <w:r>
        <w:rPr>
          <w:b/>
        </w:rPr>
        <w:t xml:space="preserve">Tulos</w:t>
      </w:r>
    </w:p>
    <w:p>
      <w:r>
        <w:t xml:space="preserve">voittaa vastapuoli</w:t>
      </w:r>
    </w:p>
    <w:p>
      <w:r>
        <w:rPr>
          <w:b/>
        </w:rPr>
        <w:t xml:space="preserve">Tulos</w:t>
      </w:r>
    </w:p>
    <w:p>
      <w:r>
        <w:t xml:space="preserve">pitää hauskaa</w:t>
      </w:r>
    </w:p>
    <w:p>
      <w:r>
        <w:rPr>
          <w:b/>
        </w:rPr>
        <w:t xml:space="preserve">Esimerkki 7.1196</w:t>
      </w:r>
    </w:p>
    <w:p>
      <w:r>
        <w:t xml:space="preserve">Konteksti: Alexilla oli eräänä päivänä allasjuhlat. Kaikki ryhtyivät vesipallotaisteluun. Ihmiset muodostivat punaisen ja sinisen joukkueen.  Lause: Punainen joukkue voitti.  Hahmo: Punainen joukkue</w:t>
      </w:r>
    </w:p>
    <w:p>
      <w:r>
        <w:rPr>
          <w:b/>
        </w:rPr>
        <w:t xml:space="preserve">Tulos</w:t>
      </w:r>
    </w:p>
    <w:p>
      <w:r>
        <w:t xml:space="preserve">Ei ole</w:t>
      </w:r>
    </w:p>
    <w:p>
      <w:r>
        <w:rPr>
          <w:b/>
        </w:rPr>
        <w:t xml:space="preserve">Esimerkki 7.1197</w:t>
      </w:r>
    </w:p>
    <w:p>
      <w:r>
        <w:t xml:space="preserve">Konteksti: Alexilla oli eräänä päivänä allasjuhlat. Kaikki ryhtyivät vesipallotaisteluun. Ihmiset muodostivat punaisen ja sinisen joukkueen.  Lause: Punainen joukkue voitti.  Hahmo: Kaikki</w:t>
      </w:r>
    </w:p>
    <w:p>
      <w:r>
        <w:rPr>
          <w:b/>
        </w:rPr>
        <w:t xml:space="preserve">Tulos</w:t>
      </w:r>
    </w:p>
    <w:p>
      <w:r>
        <w:t xml:space="preserve">Ei ole</w:t>
      </w:r>
    </w:p>
    <w:p>
      <w:r>
        <w:rPr>
          <w:b/>
        </w:rPr>
        <w:t xml:space="preserve">Esimerkki 7.1198</w:t>
      </w:r>
    </w:p>
    <w:p>
      <w:r>
        <w:t xml:space="preserve">Konteksti: Alexilla oli eräänä päivänä allasjuhlat. Kaikki ryhtyivät vesipallotaisteluun. Ihmiset muodostivat punaisen ja sinisen joukkueen.  Lause: Punainen joukkue voitti.  Hahmo: Alex</w:t>
      </w:r>
    </w:p>
    <w:p>
      <w:r>
        <w:rPr>
          <w:b/>
        </w:rPr>
        <w:t xml:space="preserve">Tulos</w:t>
      </w:r>
    </w:p>
    <w:p>
      <w:r>
        <w:t xml:space="preserve">Ei ole</w:t>
      </w:r>
    </w:p>
    <w:p>
      <w:r>
        <w:rPr>
          <w:b/>
        </w:rPr>
        <w:t xml:space="preserve">Esimerkki 7.1199</w:t>
      </w:r>
    </w:p>
    <w:p>
      <w:r>
        <w:t xml:space="preserve">Konteksti: Alexilla oli eräänä päivänä allasjuhlat. Kaikki ryhtyivät vesipallotaisteluun. Ihmiset muodostivat punaisen ja sinisen joukkueen.  Lause: Punainen joukkue voitti.  Hahmo: Sininen joukkue</w:t>
      </w:r>
    </w:p>
    <w:p>
      <w:r>
        <w:rPr>
          <w:b/>
        </w:rPr>
        <w:t xml:space="preserve">Tulos</w:t>
      </w:r>
    </w:p>
    <w:p>
      <w:r>
        <w:t xml:space="preserve">Ei ole</w:t>
      </w:r>
    </w:p>
    <w:p>
      <w:r>
        <w:rPr>
          <w:b/>
        </w:rPr>
        <w:t xml:space="preserve">Esimerkki 7.1200</w:t>
      </w:r>
    </w:p>
    <w:p>
      <w:r>
        <w:t xml:space="preserve">Konteksti: Alexilla oli eräänä päivänä allasjuhlat. Kaikki ryhtyivät vesipallotaisteluun. Ihmiset muodostivat punaisen ja sinisen joukkueen. Punainen joukkue voitti.  Lause: Kaikilla oli hauskaa.  Hahmo: Punainen joukkue</w:t>
      </w:r>
    </w:p>
    <w:p>
      <w:r>
        <w:rPr>
          <w:b/>
        </w:rPr>
        <w:t xml:space="preserve">Tulos</w:t>
      </w:r>
    </w:p>
    <w:p>
      <w:r>
        <w:t xml:space="preserve">sitoutua muihin ihmisiin</w:t>
      </w:r>
    </w:p>
    <w:p>
      <w:r>
        <w:rPr>
          <w:b/>
        </w:rPr>
        <w:t xml:space="preserve">Tulos</w:t>
      </w:r>
    </w:p>
    <w:p>
      <w:r>
        <w:t xml:space="preserve">viettää aikaa uima-altaassa</w:t>
      </w:r>
    </w:p>
    <w:p>
      <w:r>
        <w:rPr>
          <w:b/>
        </w:rPr>
        <w:t xml:space="preserve">Tulos</w:t>
      </w:r>
    </w:p>
    <w:p>
      <w:r>
        <w:t xml:space="preserve">osallistua kilpailuun</w:t>
      </w:r>
    </w:p>
    <w:p>
      <w:r>
        <w:rPr>
          <w:b/>
        </w:rPr>
        <w:t xml:space="preserve">Esimerkki 7.1201</w:t>
      </w:r>
    </w:p>
    <w:p>
      <w:r>
        <w:t xml:space="preserve">Konteksti: Alexilla oli eräänä päivänä allasjuhlat. Kaikki ryhtyivät vesipallotaisteluun. Ihmiset muodostivat punaisen ja sinisen joukkueen. Punainen joukkue voitti.  Lause: Kaikilla oli hauskaa.  Hahmo: Kaikki</w:t>
      </w:r>
    </w:p>
    <w:p>
      <w:r>
        <w:rPr>
          <w:b/>
        </w:rPr>
        <w:t xml:space="preserve">Tulos</w:t>
      </w:r>
    </w:p>
    <w:p>
      <w:r>
        <w:t xml:space="preserve">saada nautintoa</w:t>
      </w:r>
    </w:p>
    <w:p>
      <w:r>
        <w:rPr>
          <w:b/>
        </w:rPr>
        <w:t xml:space="preserve">Tulos</w:t>
      </w:r>
    </w:p>
    <w:p>
      <w:r>
        <w:t xml:space="preserve">nauttia ystävänsä juhlista</w:t>
      </w:r>
    </w:p>
    <w:p>
      <w:r>
        <w:rPr>
          <w:b/>
        </w:rPr>
        <w:t xml:space="preserve">Tulos</w:t>
      </w:r>
    </w:p>
    <w:p>
      <w:r>
        <w:t xml:space="preserve">nauttia vedestä</w:t>
      </w:r>
    </w:p>
    <w:p>
      <w:r>
        <w:rPr>
          <w:b/>
        </w:rPr>
        <w:t xml:space="preserve">Esimerkki 7.1202</w:t>
      </w:r>
    </w:p>
    <w:p>
      <w:r>
        <w:t xml:space="preserve">Konteksti: Alexilla oli eräänä päivänä allasjuhlat. Kaikki ryhtyivät vesipallotaisteluun. Ihmiset muodostivat punaisen ja sinisen joukkueen. Punainen joukkue voitti.  Lause: Kaikilla oli hauskaa.  Hahmo: Alex</w:t>
      </w:r>
    </w:p>
    <w:p>
      <w:r>
        <w:rPr>
          <w:b/>
        </w:rPr>
        <w:t xml:space="preserve">Tulos</w:t>
      </w:r>
    </w:p>
    <w:p>
      <w:r>
        <w:t xml:space="preserve">Ei ole</w:t>
      </w:r>
    </w:p>
    <w:p>
      <w:r>
        <w:rPr>
          <w:b/>
        </w:rPr>
        <w:t xml:space="preserve">Esimerkki 7.1203</w:t>
      </w:r>
    </w:p>
    <w:p>
      <w:r>
        <w:t xml:space="preserve">Konteksti: Alexilla oli eräänä päivänä allasjuhlat. Kaikki ryhtyivät vesipallotaisteluun. Ihmiset muodostivat punaisen ja sinisen joukkueen. Punainen joukkue voitti.  Lause: Kaikilla oli hauskaa.  Hahmo: Sininen joukkue</w:t>
      </w:r>
    </w:p>
    <w:p>
      <w:r>
        <w:rPr>
          <w:b/>
        </w:rPr>
        <w:t xml:space="preserve">Tulos</w:t>
      </w:r>
    </w:p>
    <w:p>
      <w:r>
        <w:t xml:space="preserve">Ei ole</w:t>
      </w:r>
    </w:p>
    <w:p>
      <w:r>
        <w:rPr>
          <w:b/>
        </w:rPr>
        <w:t xml:space="preserve">Esimerkki 7.1204</w:t>
      </w:r>
    </w:p>
    <w:p>
      <w:r>
        <w:t xml:space="preserve">Konteksti: Lause: Ei ole: Felix oli erittäin kiinnostunut elämästä siirtomaa-ajan Yhdysvalloissa.  Hahmo: Williamsburgin siirtomaa</w:t>
      </w:r>
    </w:p>
    <w:p>
      <w:r>
        <w:rPr>
          <w:b/>
        </w:rPr>
        <w:t xml:space="preserve">Tulos</w:t>
      </w:r>
    </w:p>
    <w:p>
      <w:r>
        <w:t xml:space="preserve">Ei ole</w:t>
      </w:r>
    </w:p>
    <w:p>
      <w:r>
        <w:rPr>
          <w:b/>
        </w:rPr>
        <w:t xml:space="preserve">Esimerkki 7.1205</w:t>
      </w:r>
    </w:p>
    <w:p>
      <w:r>
        <w:t xml:space="preserve">Konteksti: Lause: Ei ole: Felix oli erittäin kiinnostunut elämästä siirtomaa-ajan Yhdysvalloissa.  Hahmo: Felix</w:t>
      </w:r>
    </w:p>
    <w:p>
      <w:r>
        <w:rPr>
          <w:b/>
        </w:rPr>
        <w:t xml:space="preserve">Tulos</w:t>
      </w:r>
    </w:p>
    <w:p>
      <w:r>
        <w:t xml:space="preserve">Ei ole</w:t>
      </w:r>
    </w:p>
    <w:p>
      <w:r>
        <w:rPr>
          <w:b/>
        </w:rPr>
        <w:t xml:space="preserve">Esimerkki 7.1206</w:t>
      </w:r>
    </w:p>
    <w:p>
      <w:r>
        <w:t xml:space="preserve">Konteksti: Lause: Ei ole: Felix oli erittäin kiinnostunut elämästä siirtomaa-ajan Yhdysvalloissa.  Hahmo: Felix: Yhdysvaltain siirtomaavaltaiset osavaltiot</w:t>
      </w:r>
    </w:p>
    <w:p>
      <w:r>
        <w:rPr>
          <w:b/>
        </w:rPr>
        <w:t xml:space="preserve">Tulos</w:t>
      </w:r>
    </w:p>
    <w:p>
      <w:r>
        <w:t xml:space="preserve">Ei ole</w:t>
      </w:r>
    </w:p>
    <w:p>
      <w:r>
        <w:rPr>
          <w:b/>
        </w:rPr>
        <w:t xml:space="preserve">Esimerkki 7.1207</w:t>
      </w:r>
    </w:p>
    <w:p>
      <w:r>
        <w:t xml:space="preserve">Konteksti: Felix oli erittäin kiinnostunut elämästä siirtomaa-ajan Yhdysvalloissa.  Lause: Hän rakasti käydä näytelmissä ja siirtomaamessuilla.  Hahmo: Williamsburgin siirtomaa</w:t>
      </w:r>
    </w:p>
    <w:p>
      <w:r>
        <w:rPr>
          <w:b/>
        </w:rPr>
        <w:t xml:space="preserve">Tulos</w:t>
      </w:r>
    </w:p>
    <w:p>
      <w:r>
        <w:t xml:space="preserve">Ei ole</w:t>
      </w:r>
    </w:p>
    <w:p>
      <w:r>
        <w:rPr>
          <w:b/>
        </w:rPr>
        <w:t xml:space="preserve">Esimerkki 7.1208</w:t>
      </w:r>
    </w:p>
    <w:p>
      <w:r>
        <w:t xml:space="preserve">Konteksti: Felix oli erittäin kiinnostunut elämästä siirtomaa-ajan Yhdysvalloissa.  Lause: Hän rakasti käydä näytelmissä ja siirtomaamessuilla.  Hahmo: Felix</w:t>
      </w:r>
    </w:p>
    <w:p>
      <w:r>
        <w:rPr>
          <w:b/>
        </w:rPr>
        <w:t xml:space="preserve">Tulos</w:t>
      </w:r>
    </w:p>
    <w:p>
      <w:r>
        <w:t xml:space="preserve">nauttia intohimostaan</w:t>
      </w:r>
    </w:p>
    <w:p>
      <w:r>
        <w:rPr>
          <w:b/>
        </w:rPr>
        <w:t xml:space="preserve">Esimerkki 7.1209</w:t>
      </w:r>
    </w:p>
    <w:p>
      <w:r>
        <w:t xml:space="preserve">Konteksti: Felix oli erittäin kiinnostunut elämästä siirtomaa-ajan Yhdysvalloissa.  Lause: Hän rakasti käydä näytelmissä ja siirtomaamessuilla.  Hahmo: Felix: Siirtomaa-ajan Yhdysvallat</w:t>
      </w:r>
    </w:p>
    <w:p>
      <w:r>
        <w:rPr>
          <w:b/>
        </w:rPr>
        <w:t xml:space="preserve">Tulos</w:t>
      </w:r>
    </w:p>
    <w:p>
      <w:r>
        <w:t xml:space="preserve">Ei ole</w:t>
      </w:r>
    </w:p>
    <w:p>
      <w:r>
        <w:rPr>
          <w:b/>
        </w:rPr>
        <w:t xml:space="preserve">Esimerkki 7.1210</w:t>
      </w:r>
    </w:p>
    <w:p>
      <w:r>
        <w:t xml:space="preserve">Konteksti: Felix oli erittäin kiinnostunut elämästä siirtomaa-ajan Yhdysvalloissa. Hän kävi mielellään näytelmissä ja siirtomaa-ajan messuilla.  Lause: Hän tutki heidän tapojaan valmistaa tavaroita ja tehdä palveluja.  Hahmo: Williamsburgin siirtomaa</w:t>
      </w:r>
    </w:p>
    <w:p>
      <w:r>
        <w:rPr>
          <w:b/>
        </w:rPr>
        <w:t xml:space="preserve">Tulos</w:t>
      </w:r>
    </w:p>
    <w:p>
      <w:r>
        <w:t xml:space="preserve">Ei ole</w:t>
      </w:r>
    </w:p>
    <w:p>
      <w:r>
        <w:rPr>
          <w:b/>
        </w:rPr>
        <w:t xml:space="preserve">Esimerkki 7.1211</w:t>
      </w:r>
    </w:p>
    <w:p>
      <w:r>
        <w:t xml:space="preserve">Konteksti: Felix oli erittäin kiinnostunut elämästä siirtomaa-ajan Yhdysvalloissa. Hän kävi mielellään näytelmissä ja siirtomaa-ajan messuilla.  Lause: Hän tutki heidän tapojaan valmistaa tavaroita ja tehdä palveluja.  Hahmo: Felix</w:t>
      </w:r>
    </w:p>
    <w:p>
      <w:r>
        <w:rPr>
          <w:b/>
        </w:rPr>
        <w:t xml:space="preserve">Tulos</w:t>
      </w:r>
    </w:p>
    <w:p>
      <w:r>
        <w:t xml:space="preserve">oppia</w:t>
      </w:r>
    </w:p>
    <w:p>
      <w:r>
        <w:rPr>
          <w:b/>
        </w:rPr>
        <w:t xml:space="preserve">Tulos</w:t>
      </w:r>
    </w:p>
    <w:p>
      <w:r>
        <w:t xml:space="preserve">tehdä asiat tarkasti</w:t>
      </w:r>
    </w:p>
    <w:p>
      <w:r>
        <w:rPr>
          <w:b/>
        </w:rPr>
        <w:t xml:space="preserve">Tulos</w:t>
      </w:r>
    </w:p>
    <w:p>
      <w:r>
        <w:t xml:space="preserve">uppoutua</w:t>
      </w:r>
    </w:p>
    <w:p>
      <w:r>
        <w:rPr>
          <w:b/>
        </w:rPr>
        <w:t xml:space="preserve">Esimerkki 7.1212</w:t>
      </w:r>
    </w:p>
    <w:p>
      <w:r>
        <w:t xml:space="preserve">Konteksti: Felix oli erittäin kiinnostunut elämästä siirtomaa-ajan Yhdysvalloissa. Hän kävi mielellään näytelmissä ja siirtomaamessuilla.  Lause: Hän tutki heidän tapojaan valmistaa tavaroita ja tehdä palveluja.  Hahmo: Felix: Siirtomaa-ajan Yhdysvallat</w:t>
      </w:r>
    </w:p>
    <w:p>
      <w:r>
        <w:rPr>
          <w:b/>
        </w:rPr>
        <w:t xml:space="preserve">Tulos</w:t>
      </w:r>
    </w:p>
    <w:p>
      <w:r>
        <w:t xml:space="preserve">Ei ole</w:t>
      </w:r>
    </w:p>
    <w:p>
      <w:r>
        <w:rPr>
          <w:b/>
        </w:rPr>
        <w:t xml:space="preserve">Esimerkki 7.1213</w:t>
      </w:r>
    </w:p>
    <w:p>
      <w:r>
        <w:t xml:space="preserve">Konteksti: Felix oli erittäin kiinnostunut elämästä siirtomaa-ajan Yhdysvalloissa. Hän kävi mielellään näytelmissä ja siirtomaamessuilla. Hän tutki heidän tapojaan valmistaa tavaroita ja tehdä palveluja.  Lause: Lopulta hän löysi työpaikan Williamsburgin siirtomaa-alueelta.  Hahmo: Williamsburgin siirtomaa</w:t>
      </w:r>
    </w:p>
    <w:p>
      <w:r>
        <w:rPr>
          <w:b/>
        </w:rPr>
        <w:t xml:space="preserve">Tulos</w:t>
      </w:r>
    </w:p>
    <w:p>
      <w:r>
        <w:t xml:space="preserve">tarjota kaikkea hyödyllistä</w:t>
      </w:r>
    </w:p>
    <w:p>
      <w:r>
        <w:rPr>
          <w:b/>
        </w:rPr>
        <w:t xml:space="preserve">Esimerkki 7.1214</w:t>
      </w:r>
    </w:p>
    <w:p>
      <w:r>
        <w:t xml:space="preserve">Konteksti: Felix oli erittäin kiinnostunut elämästä siirtomaa-ajan Yhdysvalloissa. Hän kävi mielellään näytelmissä ja siirtomaa-ajan messuilla. Hän tutki heidän tapojaan valmistaa tavaroita ja tehdä palveluja.  Lause: Lopulta hän löysi työpaikan Williamsburgin siirtomaa-alueelta.  Hahmo: Felix</w:t>
      </w:r>
    </w:p>
    <w:p>
      <w:r>
        <w:rPr>
          <w:b/>
        </w:rPr>
        <w:t xml:space="preserve">Tulos</w:t>
      </w:r>
    </w:p>
    <w:p>
      <w:r>
        <w:t xml:space="preserve">olla tuottava</w:t>
      </w:r>
    </w:p>
    <w:p>
      <w:r>
        <w:rPr>
          <w:b/>
        </w:rPr>
        <w:t xml:space="preserve">Esimerkki 7.1215</w:t>
      </w:r>
    </w:p>
    <w:p>
      <w:r>
        <w:t xml:space="preserve">Konteksti: Felix oli erittäin kiinnostunut elämästä siirtomaa-ajan Yhdysvalloissa. Hän kävi mielellään näytelmissä ja siirtomaa-ajan messuilla. Hän tutki heidän tapojaan valmistaa tavaroita ja tehdä palveluja.  Lause: Lopulta hän löysi työpaikan Williamsburgin siirtomaa-alueelta.  Hahmo: Yhdysvallat siirtomaa-aikana</w:t>
      </w:r>
    </w:p>
    <w:p>
      <w:r>
        <w:rPr>
          <w:b/>
        </w:rPr>
        <w:t xml:space="preserve">Tulos</w:t>
      </w:r>
    </w:p>
    <w:p>
      <w:r>
        <w:t xml:space="preserve">Ei ole</w:t>
      </w:r>
    </w:p>
    <w:p>
      <w:r>
        <w:rPr>
          <w:b/>
        </w:rPr>
        <w:t xml:space="preserve">Esimerkki 7.1216</w:t>
      </w:r>
    </w:p>
    <w:p>
      <w:r>
        <w:t xml:space="preserve">Konteksti: Felix oli erittäin kiinnostunut elämästä siirtomaa-ajan Yhdysvalloissa. Hän kävi mielellään näytelmissä ja siirtomaamessuilla. Hän tutki heidän tapojaan valmistaa tavaroita ja tehdä palveluja. Lopulta hän löysi työpaikan Williamsburgin siirtomaa-alueelta.  Lause: Se oli hyvä koulutusmahdollisuus ja tilaisuus jakaa rakkauttaan.  Hahmo: Williamsburgin siirtomaa</w:t>
      </w:r>
    </w:p>
    <w:p>
      <w:r>
        <w:rPr>
          <w:b/>
        </w:rPr>
        <w:t xml:space="preserve">Tulos</w:t>
      </w:r>
    </w:p>
    <w:p>
      <w:r>
        <w:t xml:space="preserve">Ei ole</w:t>
      </w:r>
    </w:p>
    <w:p>
      <w:r>
        <w:rPr>
          <w:b/>
        </w:rPr>
        <w:t xml:space="preserve">Esimerkki 7.1217</w:t>
      </w:r>
    </w:p>
    <w:p>
      <w:r>
        <w:t xml:space="preserve">Konteksti: Felix oli erittäin kiinnostunut elämästä siirtomaa-ajan Yhdysvalloissa. Hän kävi mielellään näytelmissä ja siirtomaamessuilla. Hän tutki heidän tapojaan valmistaa tavaroita ja tehdä palveluja. Lopulta hän löysi työpaikan Williamsburgin siirtomaa-alueelta.  Lause: Se oli hyvä koulutusmahdollisuus ja tilaisuus jakaa rakkauttaan.  Hahmo: Felix</w:t>
      </w:r>
    </w:p>
    <w:p>
      <w:r>
        <w:rPr>
          <w:b/>
        </w:rPr>
        <w:t xml:space="preserve">Tulos</w:t>
      </w:r>
    </w:p>
    <w:p>
      <w:r>
        <w:t xml:space="preserve">nauttia elämästään</w:t>
      </w:r>
    </w:p>
    <w:p>
      <w:r>
        <w:rPr>
          <w:b/>
        </w:rPr>
        <w:t xml:space="preserve">Esimerkki 7.1218</w:t>
      </w:r>
    </w:p>
    <w:p>
      <w:r>
        <w:t xml:space="preserve">Konteksti: Felix oli erittäin kiinnostunut elämästä siirtomaa-ajan Yhdysvalloissa. Hän kävi mielellään näytelmissä ja siirtomaa-ajan messuilla. Hän tutki heidän tapojaan valmistaa tavaroita ja tehdä palveluja. Lopulta hän löysi työpaikan Williamsburgin siirtomaa-alueelta.  Lause: Se oli hyvä koulutusmahdollisuus ja tilaisuus jakaa rakkauttaan.  Hahmo: Yhdysvallat siirtomaa-aikana</w:t>
      </w:r>
    </w:p>
    <w:p>
      <w:r>
        <w:rPr>
          <w:b/>
        </w:rPr>
        <w:t xml:space="preserve">Tulos</w:t>
      </w:r>
    </w:p>
    <w:p>
      <w:r>
        <w:t xml:space="preserve">Ei ole</w:t>
      </w:r>
    </w:p>
    <w:p>
      <w:r>
        <w:rPr>
          <w:b/>
        </w:rPr>
        <w:t xml:space="preserve">Esimerkki 7.1219</w:t>
      </w:r>
    </w:p>
    <w:p>
      <w:r>
        <w:t xml:space="preserve">Konteksti: Lause: Ei ole: Sam pelkää lentämistä.  Hahmo: Sam</w:t>
      </w:r>
    </w:p>
    <w:p>
      <w:r>
        <w:rPr>
          <w:b/>
        </w:rPr>
        <w:t xml:space="preserve">Tulos</w:t>
      </w:r>
    </w:p>
    <w:p>
      <w:r>
        <w:t xml:space="preserve">Ei ole</w:t>
      </w:r>
    </w:p>
    <w:p>
      <w:r>
        <w:rPr>
          <w:b/>
        </w:rPr>
        <w:t xml:space="preserve">Esimerkki 7.1220</w:t>
      </w:r>
    </w:p>
    <w:p>
      <w:r>
        <w:t xml:space="preserve">Konteksti: Sam pelkää lentämistä.  Lause: Hän sulkee silmänsä tiukasti, kun kone nousee asfaltilta.  Hahmo: Sam</w:t>
      </w:r>
    </w:p>
    <w:p>
      <w:r>
        <w:rPr>
          <w:b/>
        </w:rPr>
        <w:t xml:space="preserve">Tulos</w:t>
      </w:r>
    </w:p>
    <w:p>
      <w:r>
        <w:t xml:space="preserve">päästä pois tapahtumista.</w:t>
      </w:r>
    </w:p>
    <w:p>
      <w:r>
        <w:rPr>
          <w:b/>
        </w:rPr>
        <w:t xml:space="preserve">Tulos</w:t>
      </w:r>
    </w:p>
    <w:p>
      <w:r>
        <w:t xml:space="preserve">välttääkseen kohtaamasta pelkoaan</w:t>
      </w:r>
    </w:p>
    <w:p>
      <w:r>
        <w:rPr>
          <w:b/>
        </w:rPr>
        <w:t xml:space="preserve">Esimerkki 7.1221</w:t>
      </w:r>
    </w:p>
    <w:p>
      <w:r>
        <w:t xml:space="preserve">Konteksti: Sam pelkää lentämistä. Hän sulkee silmänsä tiukasti, kun kone nousee asfaltilta.  Lause: Hänen kätensä puristavat käsinojia koko lennon ajan.  Hahmo: Sam</w:t>
      </w:r>
    </w:p>
    <w:p>
      <w:r>
        <w:rPr>
          <w:b/>
        </w:rPr>
        <w:t xml:space="preserve">Tulos</w:t>
      </w:r>
    </w:p>
    <w:p>
      <w:r>
        <w:t xml:space="preserve">olla turvassa</w:t>
      </w:r>
    </w:p>
    <w:p>
      <w:r>
        <w:rPr>
          <w:b/>
        </w:rPr>
        <w:t xml:space="preserve">Esimerkki 7.1222</w:t>
      </w:r>
    </w:p>
    <w:p>
      <w:r>
        <w:t xml:space="preserve">Konteksti: Sam pelkää lentämistä. Hän sulkee silmänsä tiukasti, kun kone nousee asfaltilta. Hänen kätensä puristavat käsinojia koko lennon ajan.  Lause: Hän huokaisee syvään, kun kone laskeutuu turvallisesti.  Hahmo: Sam</w:t>
      </w:r>
    </w:p>
    <w:p>
      <w:r>
        <w:rPr>
          <w:b/>
        </w:rPr>
        <w:t xml:space="preserve">Tulos</w:t>
      </w:r>
    </w:p>
    <w:p>
      <w:r>
        <w:t xml:space="preserve">rentoutua, koska hän laskeutui</w:t>
      </w:r>
    </w:p>
    <w:p>
      <w:r>
        <w:rPr>
          <w:b/>
        </w:rPr>
        <w:t xml:space="preserve">Esimerkki 7.1223</w:t>
      </w:r>
    </w:p>
    <w:p>
      <w:r>
        <w:t xml:space="preserve">Konteksti: Sam pelkää lentämistä. Hän sulkee silmänsä tiukasti, kun kone nousee asfaltilta. Hänen kätensä puristavat käsinojia koko lennon ajan. Hän huokaisee syvään, kun kone laskeutuu turvallisesti.  Lause: Sam on jälleen kerran voittanut pelkonsa.  Hahmo: Sam</w:t>
      </w:r>
    </w:p>
    <w:p>
      <w:r>
        <w:rPr>
          <w:b/>
        </w:rPr>
        <w:t xml:space="preserve">Tulos</w:t>
      </w:r>
    </w:p>
    <w:p>
      <w:r>
        <w:t xml:space="preserve">nauttimaan itsestään</w:t>
      </w:r>
    </w:p>
    <w:p>
      <w:r>
        <w:rPr>
          <w:b/>
        </w:rPr>
        <w:t xml:space="preserve">Tulos</w:t>
      </w:r>
    </w:p>
    <w:p>
      <w:r>
        <w:t xml:space="preserve">mennä jonnekin.</w:t>
      </w:r>
    </w:p>
    <w:p>
      <w:r>
        <w:rPr>
          <w:b/>
        </w:rPr>
        <w:t xml:space="preserve">Tulos</w:t>
      </w:r>
    </w:p>
    <w:p>
      <w:r>
        <w:t xml:space="preserve">olla hallinnassa.</w:t>
      </w:r>
    </w:p>
    <w:p>
      <w:r>
        <w:rPr>
          <w:b/>
        </w:rPr>
        <w:t xml:space="preserve">Esimerkki 7.1224</w:t>
      </w:r>
    </w:p>
    <w:p>
      <w:r>
        <w:t xml:space="preserve">Konteksti: Lause: Ei ole: Fred lähti yksin vaellukselle.  Hahmo: Moose</w:t>
      </w:r>
    </w:p>
    <w:p>
      <w:r>
        <w:rPr>
          <w:b/>
        </w:rPr>
        <w:t xml:space="preserve">Tulos</w:t>
      </w:r>
    </w:p>
    <w:p>
      <w:r>
        <w:t xml:space="preserve">Ei ole</w:t>
      </w:r>
    </w:p>
    <w:p>
      <w:r>
        <w:rPr>
          <w:b/>
        </w:rPr>
        <w:t xml:space="preserve">Esimerkki 7.1225</w:t>
      </w:r>
    </w:p>
    <w:p>
      <w:r>
        <w:t xml:space="preserve">Konteksti: Lause: Ei ole: Fred lähti yksin vaellukselle.  Hahmo: Fred</w:t>
      </w:r>
    </w:p>
    <w:p>
      <w:r>
        <w:rPr>
          <w:b/>
        </w:rPr>
        <w:t xml:space="preserve">Tulos</w:t>
      </w:r>
    </w:p>
    <w:p>
      <w:r>
        <w:t xml:space="preserve">rentoutua</w:t>
      </w:r>
    </w:p>
    <w:p>
      <w:r>
        <w:rPr>
          <w:b/>
        </w:rPr>
        <w:t xml:space="preserve">Tulos</w:t>
      </w:r>
    </w:p>
    <w:p>
      <w:r>
        <w:t xml:space="preserve">käyttää</w:t>
      </w:r>
    </w:p>
    <w:p>
      <w:r>
        <w:rPr>
          <w:b/>
        </w:rPr>
        <w:t xml:space="preserve">Tulos</w:t>
      </w:r>
    </w:p>
    <w:p>
      <w:r>
        <w:t xml:space="preserve">päästä pois</w:t>
      </w:r>
    </w:p>
    <w:p>
      <w:r>
        <w:rPr>
          <w:b/>
        </w:rPr>
        <w:t xml:space="preserve">Tulos</w:t>
      </w:r>
    </w:p>
    <w:p>
      <w:r>
        <w:t xml:space="preserve">olla yksin</w:t>
      </w:r>
    </w:p>
    <w:p>
      <w:r>
        <w:rPr>
          <w:b/>
        </w:rPr>
        <w:t xml:space="preserve">Esimerkki 7.1226</w:t>
      </w:r>
    </w:p>
    <w:p>
      <w:r>
        <w:t xml:space="preserve">Konteksti: Fred lähti yksin vaellukselle.  Lause: Fred näki hirven puolivälissä vaellusta.  Hahmo: Hirvi</w:t>
      </w:r>
    </w:p>
    <w:p>
      <w:r>
        <w:rPr>
          <w:b/>
        </w:rPr>
        <w:t xml:space="preserve">Tulos</w:t>
      </w:r>
    </w:p>
    <w:p>
      <w:r>
        <w:t xml:space="preserve">Ei ole</w:t>
      </w:r>
    </w:p>
    <w:p>
      <w:r>
        <w:rPr>
          <w:b/>
        </w:rPr>
        <w:t xml:space="preserve">Esimerkki 7.1227</w:t>
      </w:r>
    </w:p>
    <w:p>
      <w:r>
        <w:t xml:space="preserve">Konteksti: Fred lähti yksin vaellukselle.  Lause: Fred näki hirven puolivälissä vaellusta.  Hahmo: Fred</w:t>
      </w:r>
    </w:p>
    <w:p>
      <w:r>
        <w:rPr>
          <w:b/>
        </w:rPr>
        <w:t xml:space="preserve">Tulos</w:t>
      </w:r>
    </w:p>
    <w:p>
      <w:r>
        <w:t xml:space="preserve">Ei ole</w:t>
      </w:r>
    </w:p>
    <w:p>
      <w:r>
        <w:rPr>
          <w:b/>
        </w:rPr>
        <w:t xml:space="preserve">Esimerkki 7.1228</w:t>
      </w:r>
    </w:p>
    <w:p>
      <w:r>
        <w:t xml:space="preserve">Konteksti: Fred lähti yksin vaellukselle. Puolessa välissä vaellusta hän näki hirven.  Lause: Hirvi lähti kävelemään häntä kohti.  Hahmo: Hirvi</w:t>
      </w:r>
    </w:p>
    <w:p>
      <w:r>
        <w:rPr>
          <w:b/>
        </w:rPr>
        <w:t xml:space="preserve">Tulos</w:t>
      </w:r>
    </w:p>
    <w:p>
      <w:r>
        <w:t xml:space="preserve">olla ystävällinen</w:t>
      </w:r>
    </w:p>
    <w:p>
      <w:r>
        <w:rPr>
          <w:b/>
        </w:rPr>
        <w:t xml:space="preserve">Tulos</w:t>
      </w:r>
    </w:p>
    <w:p>
      <w:r>
        <w:t xml:space="preserve">olla utelias</w:t>
      </w:r>
    </w:p>
    <w:p>
      <w:r>
        <w:rPr>
          <w:b/>
        </w:rPr>
        <w:t xml:space="preserve">Esimerkki 7.1229</w:t>
      </w:r>
    </w:p>
    <w:p>
      <w:r>
        <w:t xml:space="preserve">Konteksti: Fred lähti yksin vaellukselle. Puolessa välissä vaellusta hän näki hirven.  Lause: Hirvi lähti kävelemään häntä kohti.  Hahmo: Fred</w:t>
      </w:r>
    </w:p>
    <w:p>
      <w:r>
        <w:rPr>
          <w:b/>
        </w:rPr>
        <w:t xml:space="preserve">Tulos</w:t>
      </w:r>
    </w:p>
    <w:p>
      <w:r>
        <w:t xml:space="preserve">Ei ole</w:t>
      </w:r>
    </w:p>
    <w:p>
      <w:r>
        <w:rPr>
          <w:b/>
        </w:rPr>
        <w:t xml:space="preserve">Esimerkki 7.1230</w:t>
      </w:r>
    </w:p>
    <w:p>
      <w:r>
        <w:t xml:space="preserve">Konteksti: Fred lähti yksin vaellukselle. Puolessa välissä vaellusta hän näki hirven. Hirvi lähti kävelemään häntä kohti.  Lause: Fred juoksi kauhuissaan takaisin.  Hahmo: Hirvi</w:t>
      </w:r>
    </w:p>
    <w:p>
      <w:r>
        <w:rPr>
          <w:b/>
        </w:rPr>
        <w:t xml:space="preserve">Tulos</w:t>
      </w:r>
    </w:p>
    <w:p>
      <w:r>
        <w:t xml:space="preserve">Ei ole</w:t>
      </w:r>
    </w:p>
    <w:p>
      <w:r>
        <w:rPr>
          <w:b/>
        </w:rPr>
        <w:t xml:space="preserve">Esimerkki 7.1231</w:t>
      </w:r>
    </w:p>
    <w:p>
      <w:r>
        <w:t xml:space="preserve">Konteksti: Fred lähti yksin vaellukselle. Puolessa välissä vaellusta hän näki hirven. Hirvi lähti kävelemään häntä kohti.  Lause: Fred juoksi kauhuissaan takaisin.  Hahmo: Fred</w:t>
      </w:r>
    </w:p>
    <w:p>
      <w:r>
        <w:rPr>
          <w:b/>
        </w:rPr>
        <w:t xml:space="preserve">Tulos</w:t>
      </w:r>
    </w:p>
    <w:p>
      <w:r>
        <w:t xml:space="preserve">olla turvassa</w:t>
      </w:r>
    </w:p>
    <w:p>
      <w:r>
        <w:rPr>
          <w:b/>
        </w:rPr>
        <w:t xml:space="preserve">Esimerkki 7.1232</w:t>
      </w:r>
    </w:p>
    <w:p>
      <w:r>
        <w:t xml:space="preserve">Konteksti: Fred lähti yksin vaellukselle. Puolessa välissä vaellusta hän näki hirven. Hirvi lähti kävelemään häntä kohti. Kauhuissaan Fred juoksi takaisin.  Lause: Fred päätti, että hän oli liian peloissaan palatakseen takaisin metsään.  Hahmo: Hirvi</w:t>
      </w:r>
    </w:p>
    <w:p>
      <w:r>
        <w:rPr>
          <w:b/>
        </w:rPr>
        <w:t xml:space="preserve">Tulos</w:t>
      </w:r>
    </w:p>
    <w:p>
      <w:r>
        <w:t xml:space="preserve">Ei ole</w:t>
      </w:r>
    </w:p>
    <w:p>
      <w:r>
        <w:rPr>
          <w:b/>
        </w:rPr>
        <w:t xml:space="preserve">Esimerkki 7.1233</w:t>
      </w:r>
    </w:p>
    <w:p>
      <w:r>
        <w:t xml:space="preserve">Konteksti: Fred lähti yksin vaellukselle. Puolessa välissä vaellusta hän näki hirven. Hirvi lähti kävelemään häntä kohti. Kauhuissaan Fred juoksi takaisin.  Lause: Fred päätti, että hän oli liian peloissaan palatakseen takaisin metsään.  Hahmo: Fred</w:t>
      </w:r>
    </w:p>
    <w:p>
      <w:r>
        <w:rPr>
          <w:b/>
        </w:rPr>
        <w:t xml:space="preserve">Tulos</w:t>
      </w:r>
    </w:p>
    <w:p>
      <w:r>
        <w:t xml:space="preserve">Ei ole</w:t>
      </w:r>
    </w:p>
    <w:p>
      <w:r>
        <w:rPr>
          <w:b/>
        </w:rPr>
        <w:t xml:space="preserve">Esimerkki 7.1234</w:t>
      </w:r>
    </w:p>
    <w:p>
      <w:r>
        <w:t xml:space="preserve">Konteksti: Lause: Ei ole: Lapset tekivät Flubberia.  Hahmo: Lapset</w:t>
      </w:r>
    </w:p>
    <w:p>
      <w:r>
        <w:rPr>
          <w:b/>
        </w:rPr>
        <w:t xml:space="preserve">Tulos</w:t>
      </w:r>
    </w:p>
    <w:p>
      <w:r>
        <w:t xml:space="preserve">pelata</w:t>
      </w:r>
    </w:p>
    <w:p>
      <w:r>
        <w:rPr>
          <w:b/>
        </w:rPr>
        <w:t xml:space="preserve">Esimerkki 7.1235</w:t>
      </w:r>
    </w:p>
    <w:p>
      <w:r>
        <w:t xml:space="preserve">Konteksti: Lapset tekivät Flubberia.  Lause: Se tehtiin liimasta ja booraksista.  Hahmo: Lapset</w:t>
      </w:r>
    </w:p>
    <w:p>
      <w:r>
        <w:rPr>
          <w:b/>
        </w:rPr>
        <w:t xml:space="preserve">Tulos</w:t>
      </w:r>
    </w:p>
    <w:p>
      <w:r>
        <w:t xml:space="preserve">Ei ole</w:t>
      </w:r>
    </w:p>
    <w:p>
      <w:r>
        <w:rPr>
          <w:b/>
        </w:rPr>
        <w:t xml:space="preserve">Esimerkki 7.1236</w:t>
      </w:r>
    </w:p>
    <w:p>
      <w:r>
        <w:t xml:space="preserve">Konteksti: Lapset tekivät Flubberia. Se oli tehty liimasta ja booraksista.  Lause: He olivat ostaneet projektia varten kymmenkunta pulloa liimaa.  Hahmo: Lapset</w:t>
      </w:r>
    </w:p>
    <w:p>
      <w:r>
        <w:rPr>
          <w:b/>
        </w:rPr>
        <w:t xml:space="preserve">Tulos</w:t>
      </w:r>
    </w:p>
    <w:p>
      <w:r>
        <w:t xml:space="preserve">pelata</w:t>
      </w:r>
    </w:p>
    <w:p>
      <w:r>
        <w:rPr>
          <w:b/>
        </w:rPr>
        <w:t xml:space="preserve">Tulos</w:t>
      </w:r>
    </w:p>
    <w:p>
      <w:r>
        <w:t xml:space="preserve">tehdä jotain siistiä</w:t>
      </w:r>
    </w:p>
    <w:p>
      <w:r>
        <w:rPr>
          <w:b/>
        </w:rPr>
        <w:t xml:space="preserve">Esimerkki 7.1237</w:t>
      </w:r>
    </w:p>
    <w:p>
      <w:r>
        <w:t xml:space="preserve">Konteksti: Lapset tekivät Flubberia. Se oli tehty liimasta ja booraksista. He olivat ostaneet projektia varten kymmenkunta pulloa liimaa.  Lause: Kymmenen pulloa vuoti ympäri autoa.  Hahmo: Lapset</w:t>
      </w:r>
    </w:p>
    <w:p>
      <w:r>
        <w:rPr>
          <w:b/>
        </w:rPr>
        <w:t xml:space="preserve">Tulos</w:t>
      </w:r>
    </w:p>
    <w:p>
      <w:r>
        <w:t xml:space="preserve">Ei ole</w:t>
      </w:r>
    </w:p>
    <w:p>
      <w:r>
        <w:rPr>
          <w:b/>
        </w:rPr>
        <w:t xml:space="preserve">Esimerkki 7.1238</w:t>
      </w:r>
    </w:p>
    <w:p>
      <w:r>
        <w:t xml:space="preserve">Konteksti: Lapset tekivät Flubberia. Se oli tehty liimasta ja booraksista. He olivat ostaneet projektia varten kymmenkunta pulloa liimaa. Kymmenen pulloa vuoti ympäri autoa.  Lause: Lapset olivat suurissa vaikeuksissa!  Hahmo: Lapset</w:t>
      </w:r>
    </w:p>
    <w:p>
      <w:r>
        <w:rPr>
          <w:b/>
        </w:rPr>
        <w:t xml:space="preserve">Tulos</w:t>
      </w:r>
    </w:p>
    <w:p>
      <w:r>
        <w:t xml:space="preserve">Ei ole</w:t>
      </w:r>
    </w:p>
    <w:p>
      <w:r>
        <w:rPr>
          <w:b/>
        </w:rPr>
        <w:t xml:space="preserve">Esimerkki 7.1239</w:t>
      </w:r>
    </w:p>
    <w:p>
      <w:r>
        <w:t xml:space="preserve">Konteksti: Lause: Ei ole: Poika käveli paikallisen sirkuksen lipunmyyjän luo.  Hahmo: Poika</w:t>
      </w:r>
    </w:p>
    <w:p>
      <w:r>
        <w:rPr>
          <w:b/>
        </w:rPr>
        <w:t xml:space="preserve">Tulos</w:t>
      </w:r>
    </w:p>
    <w:p>
      <w:r>
        <w:t xml:space="preserve">ostaa sen</w:t>
      </w:r>
    </w:p>
    <w:p>
      <w:r>
        <w:rPr>
          <w:b/>
        </w:rPr>
        <w:t xml:space="preserve">Tulos</w:t>
      </w:r>
    </w:p>
    <w:p>
      <w:r>
        <w:t xml:space="preserve">olla osa näyttelyä</w:t>
      </w:r>
    </w:p>
    <w:p>
      <w:r>
        <w:rPr>
          <w:b/>
        </w:rPr>
        <w:t xml:space="preserve">Tulos</w:t>
      </w:r>
    </w:p>
    <w:p>
      <w:r>
        <w:t xml:space="preserve">viihdyttää</w:t>
      </w:r>
    </w:p>
    <w:p>
      <w:r>
        <w:rPr>
          <w:b/>
        </w:rPr>
        <w:t xml:space="preserve">Esimerkki 7.1240</w:t>
      </w:r>
    </w:p>
    <w:p>
      <w:r>
        <w:t xml:space="preserve">Konteksti: Lause: Ei ole: Poika käveli paikallisen sirkuksen lipunmyyjän luo.  Hahmo: Ihmiset</w:t>
      </w:r>
    </w:p>
    <w:p>
      <w:r>
        <w:rPr>
          <w:b/>
        </w:rPr>
        <w:t xml:space="preserve">Tulos</w:t>
      </w:r>
    </w:p>
    <w:p>
      <w:r>
        <w:t xml:space="preserve">Ei ole</w:t>
      </w:r>
    </w:p>
    <w:p>
      <w:r>
        <w:rPr>
          <w:b/>
        </w:rPr>
        <w:t xml:space="preserve">Esimerkki 7.1241</w:t>
      </w:r>
    </w:p>
    <w:p>
      <w:r>
        <w:t xml:space="preserve">Konteksti: Lause: Ei ole: Poika käveli paikallisen sirkuksen lipunmyyjän luo.  Hahmo: Lipunmyyjä</w:t>
      </w:r>
    </w:p>
    <w:p>
      <w:r>
        <w:rPr>
          <w:b/>
        </w:rPr>
        <w:t xml:space="preserve">Tulos</w:t>
      </w:r>
    </w:p>
    <w:p>
      <w:r>
        <w:t xml:space="preserve">Ei ole</w:t>
      </w:r>
    </w:p>
    <w:p>
      <w:r>
        <w:rPr>
          <w:b/>
        </w:rPr>
        <w:t xml:space="preserve">Esimerkki 7.1242</w:t>
      </w:r>
    </w:p>
    <w:p>
      <w:r>
        <w:t xml:space="preserve">Konteksti: Poika käveli paikallisen sirkuksen lipunmyyjän luo.  Lause: Hän kysyi, voisiko hän päästä ilmaiseksi sisään, koska hän oli köyhä.  Hahmo: Poika</w:t>
      </w:r>
    </w:p>
    <w:p>
      <w:r>
        <w:rPr>
          <w:b/>
        </w:rPr>
        <w:t xml:space="preserve">Tulos</w:t>
      </w:r>
    </w:p>
    <w:p>
      <w:r>
        <w:t xml:space="preserve">säästää rahaa</w:t>
      </w:r>
    </w:p>
    <w:p>
      <w:r>
        <w:rPr>
          <w:b/>
        </w:rPr>
        <w:t xml:space="preserve">Esimerkki 7.1243</w:t>
      </w:r>
    </w:p>
    <w:p>
      <w:r>
        <w:t xml:space="preserve">Konteksti: Poika käveli paikallisen sirkuksen lipunmyyjän luo.  Lause: Hän kysyi, voisiko hän päästä ilmaiseksi sisään, koska hän oli köyhä.  Hahmo: Ihmiset</w:t>
      </w:r>
    </w:p>
    <w:p>
      <w:r>
        <w:rPr>
          <w:b/>
        </w:rPr>
        <w:t xml:space="preserve">Tulos</w:t>
      </w:r>
    </w:p>
    <w:p>
      <w:r>
        <w:t xml:space="preserve">Ei ole</w:t>
      </w:r>
    </w:p>
    <w:p>
      <w:r>
        <w:rPr>
          <w:b/>
        </w:rPr>
        <w:t xml:space="preserve">Esimerkki 7.1244</w:t>
      </w:r>
    </w:p>
    <w:p>
      <w:r>
        <w:t xml:space="preserve">Konteksti: Poika käveli paikallisen sirkuksen lipunmyyjän luo.  Lause: Hän kysyi, voisiko hän päästä ilmaiseksi sisään, koska hän oli köyhä.  Hahmo: Lipunmyyjä</w:t>
      </w:r>
    </w:p>
    <w:p>
      <w:r>
        <w:rPr>
          <w:b/>
        </w:rPr>
        <w:t xml:space="preserve">Tulos</w:t>
      </w:r>
    </w:p>
    <w:p>
      <w:r>
        <w:t xml:space="preserve">Ei ole</w:t>
      </w:r>
    </w:p>
    <w:p>
      <w:r>
        <w:rPr>
          <w:b/>
        </w:rPr>
        <w:t xml:space="preserve">Esimerkki 7.1245</w:t>
      </w:r>
    </w:p>
    <w:p>
      <w:r>
        <w:t xml:space="preserve">Konteksti: Poika käveli paikallisen sirkuksen lipunmyyjän luo. Hän kysyi, voisiko hän päästä ilmaiseksi sisään, koska hän oli köyhä.  Lause: Lipunmyyjä sääli poikaa, mutta ei voinut tehdä, mitä tämä halusi.  Hahmo: Poika</w:t>
      </w:r>
    </w:p>
    <w:p>
      <w:r>
        <w:rPr>
          <w:b/>
        </w:rPr>
        <w:t xml:space="preserve">Tulos</w:t>
      </w:r>
    </w:p>
    <w:p>
      <w:r>
        <w:t xml:space="preserve">Ei ole</w:t>
      </w:r>
    </w:p>
    <w:p>
      <w:r>
        <w:rPr>
          <w:b/>
        </w:rPr>
        <w:t xml:space="preserve">Esimerkki 7.1246</w:t>
      </w:r>
    </w:p>
    <w:p>
      <w:r>
        <w:t xml:space="preserve">Konteksti: Poika käveli paikallisen sirkuksen lipunmyyjän luo. Hän kysyi, voisiko hän päästä ilmaiseksi sisään, koska hän oli köyhä.  Lause: Lipunmyyjä sääli poikaa, mutta ei voinut tehdä, mitä tämä halusi.  Hahmo: Ihmiset</w:t>
      </w:r>
    </w:p>
    <w:p>
      <w:r>
        <w:rPr>
          <w:b/>
        </w:rPr>
        <w:t xml:space="preserve">Tulos</w:t>
      </w:r>
    </w:p>
    <w:p>
      <w:r>
        <w:t xml:space="preserve">Ei ole</w:t>
      </w:r>
    </w:p>
    <w:p>
      <w:r>
        <w:rPr>
          <w:b/>
        </w:rPr>
        <w:t xml:space="preserve">Esimerkki 7.1247</w:t>
      </w:r>
    </w:p>
    <w:p>
      <w:r>
        <w:t xml:space="preserve">Konteksti: Poika käveli paikallisen sirkuksen lipunmyyjän luo. Hän kysyi, voisiko hän päästä ilmaiseksi sisään, koska hän oli köyhä.  Lause: Lipunmyyjä sääli poikaa, mutta ei voinut tehdä, mitä tämä halusi.  Hahmo: Lipunmyyjä</w:t>
      </w:r>
    </w:p>
    <w:p>
      <w:r>
        <w:rPr>
          <w:b/>
        </w:rPr>
        <w:t xml:space="preserve">Tulos</w:t>
      </w:r>
    </w:p>
    <w:p>
      <w:r>
        <w:t xml:space="preserve">tuntea myötätuntoa poikaa kohtaan</w:t>
      </w:r>
    </w:p>
    <w:p>
      <w:r>
        <w:rPr>
          <w:b/>
        </w:rPr>
        <w:t xml:space="preserve">Tulos</w:t>
      </w:r>
    </w:p>
    <w:p>
      <w:r>
        <w:t xml:space="preserve">auttaa jotakuta</w:t>
      </w:r>
    </w:p>
    <w:p>
      <w:r>
        <w:rPr>
          <w:b/>
        </w:rPr>
        <w:t xml:space="preserve">Tulos</w:t>
      </w:r>
    </w:p>
    <w:p>
      <w:r>
        <w:t xml:space="preserve">tehdä jotain hyvää</w:t>
      </w:r>
    </w:p>
    <w:p>
      <w:r>
        <w:rPr>
          <w:b/>
        </w:rPr>
        <w:t xml:space="preserve">Esimerkki 7.1248</w:t>
      </w:r>
    </w:p>
    <w:p>
      <w:r>
        <w:t xml:space="preserve">Konteksti: Poika käveli paikallisen sirkuksen lipunmyyjän luo. Hän kysyi, voisiko hän päästä ilmaiseksi sisään, koska hän oli köyhä. Lipunmyyjä sääli poikaa, mutta ei voinut tehdä, mitä tämä halusi.  Lause: Poika alkoi tanssia jonossa oleville ihmisille ansaitakseen rahaa.  Hahmo: Poika</w:t>
      </w:r>
    </w:p>
    <w:p>
      <w:r>
        <w:rPr>
          <w:b/>
        </w:rPr>
        <w:t xml:space="preserve">Tulos</w:t>
      </w:r>
    </w:p>
    <w:p>
      <w:r>
        <w:t xml:space="preserve">tehdä rahaa</w:t>
      </w:r>
    </w:p>
    <w:p>
      <w:r>
        <w:rPr>
          <w:b/>
        </w:rPr>
        <w:t xml:space="preserve">Tulos</w:t>
      </w:r>
    </w:p>
    <w:p>
      <w:r>
        <w:t xml:space="preserve">saavuttaa tavoite</w:t>
      </w:r>
    </w:p>
    <w:p>
      <w:r>
        <w:rPr>
          <w:b/>
        </w:rPr>
        <w:t xml:space="preserve">Esimerkki 7.1249</w:t>
      </w:r>
    </w:p>
    <w:p>
      <w:r>
        <w:t xml:space="preserve">Konteksti: Poika käveli paikallisen sirkuksen lipunmyyjän luo. Hän kysyi, voisiko hän päästä ilmaiseksi sisään, koska hän oli köyhä. Lipunmyyjä sääli poikaa, mutta ei voinut tehdä, mitä tämä halusi.  Lause: Poika alkoi tanssia jonossa oleville ihmisille ansaitakseen rahaa.  Hahmo: Ihmiset</w:t>
      </w:r>
    </w:p>
    <w:p>
      <w:r>
        <w:rPr>
          <w:b/>
        </w:rPr>
        <w:t xml:space="preserve">Tulos</w:t>
      </w:r>
    </w:p>
    <w:p>
      <w:r>
        <w:t xml:space="preserve">Ei ole</w:t>
      </w:r>
    </w:p>
    <w:p>
      <w:r>
        <w:rPr>
          <w:b/>
        </w:rPr>
        <w:t xml:space="preserve">Esimerkki 7.1250</w:t>
      </w:r>
    </w:p>
    <w:p>
      <w:r>
        <w:t xml:space="preserve">Konteksti: Poika käveli paikallisen sirkuksen lipunmyyjän luo. Hän kysyi, voisiko hän päästä ilmaiseksi sisään, koska hän oli köyhä. Lipunmyyjä sääli poikaa, mutta ei voinut tehdä, mitä poika halusi.  Lause: Poika alkoi tanssia jonossa oleville ihmisille ansaitakseen rahaa.  Hahmo: Lipunmyyjä</w:t>
      </w:r>
    </w:p>
    <w:p>
      <w:r>
        <w:rPr>
          <w:b/>
        </w:rPr>
        <w:t xml:space="preserve">Tulos</w:t>
      </w:r>
    </w:p>
    <w:p>
      <w:r>
        <w:t xml:space="preserve">Ei ole</w:t>
      </w:r>
    </w:p>
    <w:p>
      <w:r>
        <w:rPr>
          <w:b/>
        </w:rPr>
        <w:t xml:space="preserve">Esimerkki 7.1251</w:t>
      </w:r>
    </w:p>
    <w:p>
      <w:r>
        <w:t xml:space="preserve">Konteksti: Poika käveli paikallisen sirkuksen lipunmyyjän luo. Hän kysyi, voisiko hän päästä ilmaiseksi sisään, koska hän oli köyhä. Lipunmyyjä sääli poikaa, mutta ei voinut tehdä, mitä tämä halusi. Poika alkoi tanssia jonossa oleville ihmisille ansaitakseen rahaa.  Lause: Poika osti lippunsa ja katsoi lipunmyyjää likaisesti.  Hahmo: Poika</w:t>
      </w:r>
    </w:p>
    <w:p>
      <w:r>
        <w:rPr>
          <w:b/>
        </w:rPr>
        <w:t xml:space="preserve">Tulos</w:t>
      </w:r>
    </w:p>
    <w:p>
      <w:r>
        <w:t xml:space="preserve">häpäistäkseen miehen</w:t>
      </w:r>
    </w:p>
    <w:p>
      <w:r>
        <w:rPr>
          <w:b/>
        </w:rPr>
        <w:t xml:space="preserve">Tulos</w:t>
      </w:r>
    </w:p>
    <w:p>
      <w:r>
        <w:t xml:space="preserve">pitää hauskaa</w:t>
      </w:r>
    </w:p>
    <w:p>
      <w:r>
        <w:rPr>
          <w:b/>
        </w:rPr>
        <w:t xml:space="preserve">Esimerkki 7.1252</w:t>
      </w:r>
    </w:p>
    <w:p>
      <w:r>
        <w:t xml:space="preserve">Konteksti: Poika käveli paikallisen sirkuksen lipunmyyjän luo. Hän kysyi, voisiko hän päästä ilmaiseksi sisään, koska hän oli köyhä. Lipunmyyjä sääli poikaa, mutta ei voinut tehdä, mitä poika halusi. Poika alkoi tanssia jonossa oleville ihmisille ansaitakseen rahaa.  Lause: Poika osti lippunsa ja katsoi lipunmyyjää likaisesti.  Hahmo: Ihmiset</w:t>
      </w:r>
    </w:p>
    <w:p>
      <w:r>
        <w:rPr>
          <w:b/>
        </w:rPr>
        <w:t xml:space="preserve">Tulos</w:t>
      </w:r>
    </w:p>
    <w:p>
      <w:r>
        <w:t xml:space="preserve">Ei ole</w:t>
      </w:r>
    </w:p>
    <w:p>
      <w:r>
        <w:rPr>
          <w:b/>
        </w:rPr>
        <w:t xml:space="preserve">Esimerkki 7.1253</w:t>
      </w:r>
    </w:p>
    <w:p>
      <w:r>
        <w:t xml:space="preserve">Konteksti: Poika käveli paikallisen sirkuksen lipunmyyjän luo. Hän kysyi, voisiko hän päästä ilmaiseksi sisään, koska hän oli köyhä. Lipunmyyjä sääli poikaa, mutta ei voinut tehdä, mitä poika halusi. Poika alkoi tanssia jonossa oleville ihmisille ansaitakseen rahaa.  Lause: Poika osti lippunsa ja katsoi lipunmyyjää likaisesti.  Hahmo: Lipunmyyjä</w:t>
      </w:r>
    </w:p>
    <w:p>
      <w:r>
        <w:rPr>
          <w:b/>
        </w:rPr>
        <w:t xml:space="preserve">Tulos</w:t>
      </w:r>
    </w:p>
    <w:p>
      <w:r>
        <w:t xml:space="preserve">Ei ole</w:t>
      </w:r>
    </w:p>
    <w:p>
      <w:r>
        <w:rPr>
          <w:b/>
        </w:rPr>
        <w:t xml:space="preserve">Esimerkki 7.1254</w:t>
      </w:r>
    </w:p>
    <w:p>
      <w:r>
        <w:t xml:space="preserve">Konteksti: Lause: Ei ole: John sai häädön asunnostaan liiallisen melun vuoksi.  Hahmo: John</w:t>
      </w:r>
    </w:p>
    <w:p>
      <w:r>
        <w:rPr>
          <w:b/>
        </w:rPr>
        <w:t xml:space="preserve">Tulos</w:t>
      </w:r>
    </w:p>
    <w:p>
      <w:r>
        <w:t xml:space="preserve">huutaa ja huutaa</w:t>
      </w:r>
    </w:p>
    <w:p>
      <w:r>
        <w:rPr>
          <w:b/>
        </w:rPr>
        <w:t xml:space="preserve">Esimerkki 7.1255</w:t>
      </w:r>
    </w:p>
    <w:p>
      <w:r>
        <w:t xml:space="preserve">Konteksti: Lause: Ei ole: John sai häädön asunnostaan liiallisen melun vuoksi.  Hahmo: Työtoveri</w:t>
      </w:r>
    </w:p>
    <w:p>
      <w:r>
        <w:rPr>
          <w:b/>
        </w:rPr>
        <w:t xml:space="preserve">Tulos</w:t>
      </w:r>
    </w:p>
    <w:p>
      <w:r>
        <w:t xml:space="preserve">Ei ole</w:t>
      </w:r>
    </w:p>
    <w:p>
      <w:r>
        <w:rPr>
          <w:b/>
        </w:rPr>
        <w:t xml:space="preserve">Esimerkki 7.1256</w:t>
      </w:r>
    </w:p>
    <w:p>
      <w:r>
        <w:t xml:space="preserve">Konteksti: John sai häädön asunnostaan liiallisen melun vuoksi.  Lause: Työtoveri tarjosi Johnille sohvaa, kun hän etsi uutta asuntoa.  Hahmo: John</w:t>
      </w:r>
    </w:p>
    <w:p>
      <w:r>
        <w:rPr>
          <w:b/>
        </w:rPr>
        <w:t xml:space="preserve">Tulos</w:t>
      </w:r>
    </w:p>
    <w:p>
      <w:r>
        <w:t xml:space="preserve">Ei ole</w:t>
      </w:r>
    </w:p>
    <w:p>
      <w:r>
        <w:rPr>
          <w:b/>
        </w:rPr>
        <w:t xml:space="preserve">Esimerkki 7.1257</w:t>
      </w:r>
    </w:p>
    <w:p>
      <w:r>
        <w:t xml:space="preserve">Konteksti: John sai häädön asunnostaan liiallisen melun vuoksi.  Lause: Työtoveri tarjosi Johnille sohvaa, kun hän etsi uutta asuntoa.  Hahmo: Työkaveri</w:t>
      </w:r>
    </w:p>
    <w:p>
      <w:r>
        <w:rPr>
          <w:b/>
        </w:rPr>
        <w:t xml:space="preserve">Tulos</w:t>
      </w:r>
    </w:p>
    <w:p>
      <w:r>
        <w:t xml:space="preserve">auttamaan</w:t>
      </w:r>
    </w:p>
    <w:p>
      <w:r>
        <w:rPr>
          <w:b/>
        </w:rPr>
        <w:t xml:space="preserve">Esimerkki 7.1258</w:t>
      </w:r>
    </w:p>
    <w:p>
      <w:r>
        <w:t xml:space="preserve">Konteksti: John sai häädön asunnostaan liiallisen melun vuoksi. Työtoveri tarjosi Johnille sohvaa, kun hän etsi uutta asuntoa.  Lause: John oli kiitollinen.  Hahmo: John</w:t>
      </w:r>
    </w:p>
    <w:p>
      <w:r>
        <w:rPr>
          <w:b/>
        </w:rPr>
        <w:t xml:space="preserve">Tulos</w:t>
      </w:r>
    </w:p>
    <w:p>
      <w:r>
        <w:t xml:space="preserve">nukkumapaikka</w:t>
      </w:r>
    </w:p>
    <w:p>
      <w:r>
        <w:rPr>
          <w:b/>
        </w:rPr>
        <w:t xml:space="preserve">Tulos</w:t>
      </w:r>
    </w:p>
    <w:p>
      <w:r>
        <w:t xml:space="preserve">jäädä jonkun kanssa</w:t>
      </w:r>
    </w:p>
    <w:p>
      <w:r>
        <w:rPr>
          <w:b/>
        </w:rPr>
        <w:t xml:space="preserve">Esimerkki 7.1259</w:t>
      </w:r>
    </w:p>
    <w:p>
      <w:r>
        <w:t xml:space="preserve">Konteksti: John sai häädön asunnostaan liiallisen melun vuoksi. Työtoveri tarjosi Johnille sohvaa, kun hän etsi uutta asuntoa.  Lause: John oli kiitollinen.  Hahmo: John: Työtoveri</w:t>
      </w:r>
    </w:p>
    <w:p>
      <w:r>
        <w:rPr>
          <w:b/>
        </w:rPr>
        <w:t xml:space="preserve">Tulos</w:t>
      </w:r>
    </w:p>
    <w:p>
      <w:r>
        <w:t xml:space="preserve">Ei ole</w:t>
      </w:r>
    </w:p>
    <w:p>
      <w:r>
        <w:rPr>
          <w:b/>
        </w:rPr>
        <w:t xml:space="preserve">Esimerkki 7.1260</w:t>
      </w:r>
    </w:p>
    <w:p>
      <w:r>
        <w:t xml:space="preserve">Konteksti: John sai häädön asunnostaan liiallisen melun vuoksi. Työtoveri tarjosi Johnille sohvaa, kun hän etsi uutta asuntoa. John oli kiitollinen.  Lause: John nukkui työkaverin sohvalla sinä yönä.  Hahmo: John</w:t>
      </w:r>
    </w:p>
    <w:p>
      <w:r>
        <w:rPr>
          <w:b/>
        </w:rPr>
        <w:t xml:space="preserve">Tulos</w:t>
      </w:r>
    </w:p>
    <w:p>
      <w:r>
        <w:t xml:space="preserve">nukkumaan</w:t>
      </w:r>
    </w:p>
    <w:p>
      <w:r>
        <w:rPr>
          <w:b/>
        </w:rPr>
        <w:t xml:space="preserve">Esimerkki 7.1261</w:t>
      </w:r>
    </w:p>
    <w:p>
      <w:r>
        <w:t xml:space="preserve">Konteksti: John sai häädön asunnostaan liiallisen melun vuoksi. Työtoveri tarjosi Johnille sohvaa, kun hän etsi uutta asuntoa. John oli kiitollinen.  Lause: John nukkui työkaverin sohvalla sinä yönä.  Hahmo: Co-worker</w:t>
      </w:r>
    </w:p>
    <w:p>
      <w:r>
        <w:rPr>
          <w:b/>
        </w:rPr>
        <w:t xml:space="preserve">Tulos</w:t>
      </w:r>
    </w:p>
    <w:p>
      <w:r>
        <w:t xml:space="preserve">Ei ole</w:t>
      </w:r>
    </w:p>
    <w:p>
      <w:r>
        <w:rPr>
          <w:b/>
        </w:rPr>
        <w:t xml:space="preserve">Esimerkki 7.1262</w:t>
      </w:r>
    </w:p>
    <w:p>
      <w:r>
        <w:t xml:space="preserve">Konteksti: John sai häädön asunnostaan liiallisen melun vuoksi. Työtoveri tarjosi Johnille sohvaa, kun hän etsi uutta asuntoa. John oli kiitollinen. John nukkui työkaverin sohvalla sinä yönä.  Lause: John heräsi lappuun, jossa luki, että työtoveri oli häädetty!  Hahmo: John</w:t>
      </w:r>
    </w:p>
    <w:p>
      <w:r>
        <w:rPr>
          <w:b/>
        </w:rPr>
        <w:t xml:space="preserve">Tulos</w:t>
      </w:r>
    </w:p>
    <w:p>
      <w:r>
        <w:t xml:space="preserve">Ei ole</w:t>
      </w:r>
    </w:p>
    <w:p>
      <w:r>
        <w:rPr>
          <w:b/>
        </w:rPr>
        <w:t xml:space="preserve">Esimerkki 7.1263</w:t>
      </w:r>
    </w:p>
    <w:p>
      <w:r>
        <w:t xml:space="preserve">Konteksti: John sai häädön asunnostaan liiallisen melun vuoksi. Työtoveri tarjosi Johnille sohvaa, kun hän etsi uutta asuntoa. John oli kiitollinen. John nukkui työkaverin sohvalla sinä yönä.  Lause: John heräsi lappuun, jossa luki, että työtoveri oli häädetty!  Hahmo: Co-worker</w:t>
      </w:r>
    </w:p>
    <w:p>
      <w:r>
        <w:rPr>
          <w:b/>
        </w:rPr>
        <w:t xml:space="preserve">Tulos</w:t>
      </w:r>
    </w:p>
    <w:p>
      <w:r>
        <w:t xml:space="preserve">Ei ole</w:t>
      </w:r>
    </w:p>
    <w:p>
      <w:r>
        <w:rPr>
          <w:b/>
        </w:rPr>
        <w:t xml:space="preserve">Esimerkki 7.1264</w:t>
      </w:r>
    </w:p>
    <w:p>
      <w:r>
        <w:t xml:space="preserve">Konteksti: Lause: Ei ole: Nainen oli rotuvähemmistö.  Hahmo: Nainen</w:t>
      </w:r>
    </w:p>
    <w:p>
      <w:r>
        <w:rPr>
          <w:b/>
        </w:rPr>
        <w:t xml:space="preserve">Tulos</w:t>
      </w:r>
    </w:p>
    <w:p>
      <w:r>
        <w:t xml:space="preserve">Ei ole</w:t>
      </w:r>
    </w:p>
    <w:p>
      <w:r>
        <w:rPr>
          <w:b/>
        </w:rPr>
        <w:t xml:space="preserve">Esimerkki 7.1265</w:t>
      </w:r>
    </w:p>
    <w:p>
      <w:r>
        <w:t xml:space="preserve">Konteksti: Nainen oli rotuvähemmistö.  Lause: Hänet pakotettiin istumaan bussin takaosaan.  Hahmo: Nainen</w:t>
      </w:r>
    </w:p>
    <w:p>
      <w:r>
        <w:rPr>
          <w:b/>
        </w:rPr>
        <w:t xml:space="preserve">Tulos</w:t>
      </w:r>
    </w:p>
    <w:p>
      <w:r>
        <w:t xml:space="preserve">Ei ole</w:t>
      </w:r>
    </w:p>
    <w:p>
      <w:r>
        <w:rPr>
          <w:b/>
        </w:rPr>
        <w:t xml:space="preserve">Esimerkki 7.1266</w:t>
      </w:r>
    </w:p>
    <w:p>
      <w:r>
        <w:t xml:space="preserve">Konteksti: Nainen oli rotuvähemmistö. Hänet pakotettiin istumaan bussin takaosaan.  Lause: Hän päätti, että hän ei pitänyt siitä.  Hahmo: Nainen</w:t>
      </w:r>
    </w:p>
    <w:p>
      <w:r>
        <w:rPr>
          <w:b/>
        </w:rPr>
        <w:t xml:space="preserve">Tulos</w:t>
      </w:r>
    </w:p>
    <w:p>
      <w:r>
        <w:t xml:space="preserve">on oltava tasa-arvoinen</w:t>
      </w:r>
    </w:p>
    <w:p>
      <w:r>
        <w:rPr>
          <w:b/>
        </w:rPr>
        <w:t xml:space="preserve">Tulos</w:t>
      </w:r>
    </w:p>
    <w:p>
      <w:r>
        <w:t xml:space="preserve">olla yhtä suuri</w:t>
      </w:r>
    </w:p>
    <w:p>
      <w:r>
        <w:rPr>
          <w:b/>
        </w:rPr>
        <w:t xml:space="preserve">Tulos</w:t>
      </w:r>
    </w:p>
    <w:p>
      <w:r>
        <w:t xml:space="preserve">olla uhmakas</w:t>
      </w:r>
    </w:p>
    <w:p>
      <w:r>
        <w:rPr>
          <w:b/>
        </w:rPr>
        <w:t xml:space="preserve">Esimerkki 7.1267</w:t>
      </w:r>
    </w:p>
    <w:p>
      <w:r>
        <w:t xml:space="preserve">Konteksti: Nainen oli rotuvähemmistö. Hänet pakotettiin istumaan bussin takaosaan. Hän päätti, että hän ei pidä siitä.  Lause: Hän meni istumaan bussin etuosaan.  Hahmo: Nainen</w:t>
      </w:r>
    </w:p>
    <w:p>
      <w:r>
        <w:rPr>
          <w:b/>
        </w:rPr>
        <w:t xml:space="preserve">Tulos</w:t>
      </w:r>
    </w:p>
    <w:p>
      <w:r>
        <w:t xml:space="preserve">uhmata järjestelmää</w:t>
      </w:r>
    </w:p>
    <w:p>
      <w:r>
        <w:rPr>
          <w:b/>
        </w:rPr>
        <w:t xml:space="preserve">Esimerkki 7.1268</w:t>
      </w:r>
    </w:p>
    <w:p>
      <w:r>
        <w:t xml:space="preserve">Konteksti: Nainen oli rotuvähemmistö. Hänet pakotettiin istumaan bussin takaosaan. Hän päätti, että hän ei pidä siitä. Hän meni istumaan bussin etuosaan.  Lause: Hän muutti historiaa ikuisesti.  Hahmo: Nainen</w:t>
      </w:r>
    </w:p>
    <w:p>
      <w:r>
        <w:rPr>
          <w:b/>
        </w:rPr>
        <w:t xml:space="preserve">Tulos</w:t>
      </w:r>
    </w:p>
    <w:p>
      <w:r>
        <w:t xml:space="preserve">Ei ole</w:t>
      </w:r>
    </w:p>
    <w:p>
      <w:r>
        <w:rPr>
          <w:b/>
        </w:rPr>
        <w:t xml:space="preserve">Esimerkki 7.1269</w:t>
      </w:r>
    </w:p>
    <w:p>
      <w:r>
        <w:t xml:space="preserve">Konteksti: Lause: Ei ole: Huoneessani oli hieman hämärää.  Hahmo: Minä (itse)</w:t>
      </w:r>
    </w:p>
    <w:p>
      <w:r>
        <w:rPr>
          <w:b/>
        </w:rPr>
        <w:t xml:space="preserve">Tulos</w:t>
      </w:r>
    </w:p>
    <w:p>
      <w:r>
        <w:t xml:space="preserve">Ei ole</w:t>
      </w:r>
    </w:p>
    <w:p>
      <w:r>
        <w:rPr>
          <w:b/>
        </w:rPr>
        <w:t xml:space="preserve">Esimerkki 7.1270</w:t>
      </w:r>
    </w:p>
    <w:p>
      <w:r>
        <w:t xml:space="preserve">Konteksti: Lause: Ei ole: Huoneessani oli hieman hämärää.  Hahmo: Rachael</w:t>
      </w:r>
    </w:p>
    <w:p>
      <w:r>
        <w:rPr>
          <w:b/>
        </w:rPr>
        <w:t xml:space="preserve">Tulos</w:t>
      </w:r>
    </w:p>
    <w:p>
      <w:r>
        <w:t xml:space="preserve">Ei ole</w:t>
      </w:r>
    </w:p>
    <w:p>
      <w:r>
        <w:rPr>
          <w:b/>
        </w:rPr>
        <w:t xml:space="preserve">Esimerkki 7.1271</w:t>
      </w:r>
    </w:p>
    <w:p>
      <w:r>
        <w:t xml:space="preserve">Konteksti: Huoneeni oli hieman hämärä.  Lause: Päätin, että minun pitäisi ostaa uusi lamppu huoneeseeni.  Hahmo: Minä (itse)</w:t>
      </w:r>
    </w:p>
    <w:p>
      <w:r>
        <w:rPr>
          <w:b/>
        </w:rPr>
        <w:t xml:space="preserve">Tulos</w:t>
      </w:r>
    </w:p>
    <w:p>
      <w:r>
        <w:t xml:space="preserve">vaihtelua vauhtiin</w:t>
      </w:r>
    </w:p>
    <w:p>
      <w:r>
        <w:rPr>
          <w:b/>
        </w:rPr>
        <w:t xml:space="preserve">Esimerkki 7.1272</w:t>
      </w:r>
    </w:p>
    <w:p>
      <w:r>
        <w:t xml:space="preserve">Konteksti: Huoneeni oli hieman hämärä.  Lause: Päätin, että minun pitäisi ostaa uusi lamppu huoneeseeni.  Hahmo: Rachael</w:t>
      </w:r>
    </w:p>
    <w:p>
      <w:r>
        <w:rPr>
          <w:b/>
        </w:rPr>
        <w:t xml:space="preserve">Tulos</w:t>
      </w:r>
    </w:p>
    <w:p>
      <w:r>
        <w:t xml:space="preserve">Ei ole</w:t>
      </w:r>
    </w:p>
    <w:p>
      <w:r>
        <w:rPr>
          <w:b/>
        </w:rPr>
        <w:t xml:space="preserve">Esimerkki 7.1273</w:t>
      </w:r>
    </w:p>
    <w:p>
      <w:r>
        <w:t xml:space="preserve">Konteksti: Huoneeni oli hieman hämärä. Päätin, että minun pitäisi ostaa uusi lamppu huoneeseeni.  Lause: Soitin ystävälleni Rachaelille, jolla on auto.  Hahmo: Minä (itse)</w:t>
      </w:r>
    </w:p>
    <w:p>
      <w:r>
        <w:rPr>
          <w:b/>
        </w:rPr>
        <w:t xml:space="preserve">Tulos</w:t>
      </w:r>
    </w:p>
    <w:p>
      <w:r>
        <w:t xml:space="preserve">mennä kauppaan</w:t>
      </w:r>
    </w:p>
    <w:p>
      <w:r>
        <w:rPr>
          <w:b/>
        </w:rPr>
        <w:t xml:space="preserve">Esimerkki 7.1274</w:t>
      </w:r>
    </w:p>
    <w:p>
      <w:r>
        <w:t xml:space="preserve">Konteksti: Huoneeni oli hieman hämärä. Päätin, että minun pitäisi ostaa uusi lamppu huoneeseeni.  Lause: Soitin ystävälleni Rachaelille, jolla on auto.  Hahmo: Rachael</w:t>
      </w:r>
    </w:p>
    <w:p>
      <w:r>
        <w:rPr>
          <w:b/>
        </w:rPr>
        <w:t xml:space="preserve">Tulos</w:t>
      </w:r>
    </w:p>
    <w:p>
      <w:r>
        <w:t xml:space="preserve">Ei ole</w:t>
      </w:r>
    </w:p>
    <w:p>
      <w:r>
        <w:rPr>
          <w:b/>
        </w:rPr>
        <w:t xml:space="preserve">Esimerkki 7.1275</w:t>
      </w:r>
    </w:p>
    <w:p>
      <w:r>
        <w:t xml:space="preserve">Konteksti: Huoneeni oli hieman hämärä. Päätin, että minun pitäisi ostaa uusi lamppu huoneeseeni. Soitin ystävälleni Rachaelille, jolla on auto.  Lause: Ajoimme yhdessä huonekaluliikkeeseen lähiössä.  Hahmo: Minä (itse)</w:t>
      </w:r>
    </w:p>
    <w:p>
      <w:r>
        <w:rPr>
          <w:b/>
        </w:rPr>
        <w:t xml:space="preserve">Tulos</w:t>
      </w:r>
    </w:p>
    <w:p>
      <w:r>
        <w:t xml:space="preserve">ostaa jotain kivaa</w:t>
      </w:r>
    </w:p>
    <w:p>
      <w:r>
        <w:rPr>
          <w:b/>
        </w:rPr>
        <w:t xml:space="preserve">Tulos</w:t>
      </w:r>
    </w:p>
    <w:p>
      <w:r>
        <w:t xml:space="preserve">saada jotain</w:t>
      </w:r>
    </w:p>
    <w:p>
      <w:r>
        <w:rPr>
          <w:b/>
        </w:rPr>
        <w:t xml:space="preserve">Esimerkki 7.1276</w:t>
      </w:r>
    </w:p>
    <w:p>
      <w:r>
        <w:t xml:space="preserve">Konteksti: Huoneeni oli hieman hämärä. Päätin, että minun pitäisi ostaa uusi lamppu huoneeseeni. Soitin ystävälleni Rachaelille, jolla on auto.  Lause: Ajoimme yhdessä huonekaluliikkeeseen lähiössä.  Hahmo: Rachael</w:t>
      </w:r>
    </w:p>
    <w:p>
      <w:r>
        <w:rPr>
          <w:b/>
        </w:rPr>
        <w:t xml:space="preserve">Tulos</w:t>
      </w:r>
    </w:p>
    <w:p>
      <w:r>
        <w:t xml:space="preserve">auttamaan ystäväänsä</w:t>
      </w:r>
    </w:p>
    <w:p>
      <w:r>
        <w:rPr>
          <w:b/>
        </w:rPr>
        <w:t xml:space="preserve">Esimerkki 7.1277</w:t>
      </w:r>
    </w:p>
    <w:p>
      <w:r>
        <w:t xml:space="preserve">Konteksti: Huoneeni oli hieman hämärä. Päätin, että minun pitäisi ostaa uusi lamppu huoneeseeni. Soitin ystävälleni Rachaelille, jolla on auto. Ajoimme yhdessä lähiössä sijaitsevaan huonekaluliikkeeseen.  Lause: Löysin täydellisen lampun, ja huoneeni tuntuu paljon valoisammalta.  Hahmo: I (itse)</w:t>
      </w:r>
    </w:p>
    <w:p>
      <w:r>
        <w:rPr>
          <w:b/>
        </w:rPr>
        <w:t xml:space="preserve">Tulos</w:t>
      </w:r>
    </w:p>
    <w:p>
      <w:r>
        <w:t xml:space="preserve">saada tunnelmaa</w:t>
      </w:r>
    </w:p>
    <w:p>
      <w:r>
        <w:rPr>
          <w:b/>
        </w:rPr>
        <w:t xml:space="preserve">Esimerkki 7.1278</w:t>
      </w:r>
    </w:p>
    <w:p>
      <w:r>
        <w:t xml:space="preserve">Konteksti: Huoneeni oli hieman hämärä. Päätin, että minun pitäisi ostaa uusi lamppu huoneeseeni. Soitin ystävälleni Rachaelille, jolla on auto. Ajoimme yhdessä lähiössä sijaitsevaan huonekaluliikkeeseen.  Lause: Löysin täydellisen lampun, ja huoneeni tuntuu paljon valoisammalta.  Hahmo: Rachael</w:t>
      </w:r>
    </w:p>
    <w:p>
      <w:r>
        <w:rPr>
          <w:b/>
        </w:rPr>
        <w:t xml:space="preserve">Tulos</w:t>
      </w:r>
    </w:p>
    <w:p>
      <w:r>
        <w:t xml:space="preserve">koristella</w:t>
      </w:r>
    </w:p>
    <w:p>
      <w:r>
        <w:rPr>
          <w:b/>
        </w:rPr>
        <w:t xml:space="preserve">Esimerkki 7.1279</w:t>
      </w:r>
    </w:p>
    <w:p>
      <w:r>
        <w:t xml:space="preserve">Konteksti: Lause: Ei ole: Mannyn kellon paristot olivat loppuneet.  Hahmo: Manny</w:t>
      </w:r>
    </w:p>
    <w:p>
      <w:r>
        <w:rPr>
          <w:b/>
        </w:rPr>
        <w:t xml:space="preserve">Tulos</w:t>
      </w:r>
    </w:p>
    <w:p>
      <w:r>
        <w:t xml:space="preserve">Ei ole</w:t>
      </w:r>
    </w:p>
    <w:p>
      <w:r>
        <w:rPr>
          <w:b/>
        </w:rPr>
        <w:t xml:space="preserve">Esimerkki 7.1280</w:t>
      </w:r>
    </w:p>
    <w:p>
      <w:r>
        <w:t xml:space="preserve">Konteksti: Mannyn kellon paristot olivat loppuneet.  Lause: Hän ei tajunnut, että paristot olivat tyhjät.  Hahmo: Manny</w:t>
      </w:r>
    </w:p>
    <w:p>
      <w:r>
        <w:rPr>
          <w:b/>
        </w:rPr>
        <w:t xml:space="preserve">Tulos</w:t>
      </w:r>
    </w:p>
    <w:p>
      <w:r>
        <w:t xml:space="preserve">Ei ole</w:t>
      </w:r>
    </w:p>
    <w:p>
      <w:r>
        <w:rPr>
          <w:b/>
        </w:rPr>
        <w:t xml:space="preserve">Esimerkki 7.1281</w:t>
      </w:r>
    </w:p>
    <w:p>
      <w:r>
        <w:t xml:space="preserve">Konteksti: Mannyn kellon paristot olivat loppuneet. Hän ei tajunnut, että paristot olivat tyhjät.  Lause: Mannyllä oli tapaaminen.  Hahmo: Manny</w:t>
      </w:r>
    </w:p>
    <w:p>
      <w:r>
        <w:rPr>
          <w:b/>
        </w:rPr>
        <w:t xml:space="preserve">Tulos</w:t>
      </w:r>
    </w:p>
    <w:p>
      <w:r>
        <w:t xml:space="preserve">Ei ole</w:t>
      </w:r>
    </w:p>
    <w:p>
      <w:r>
        <w:rPr>
          <w:b/>
        </w:rPr>
        <w:t xml:space="preserve">Esimerkki 7.1282</w:t>
      </w:r>
    </w:p>
    <w:p>
      <w:r>
        <w:t xml:space="preserve">Konteksti: Mannyn kellon paristot olivat loppuneet. Hän ei tajunnut, että paristot olivat tyhjät. Mannyllä oli tapaaminen.  Lause: Hän meni kellonajan mukaan.  Hahmo: Manny</w:t>
      </w:r>
    </w:p>
    <w:p>
      <w:r>
        <w:rPr>
          <w:b/>
        </w:rPr>
        <w:t xml:space="preserve">Tulos</w:t>
      </w:r>
    </w:p>
    <w:p>
      <w:r>
        <w:t xml:space="preserve">olla kohtelias</w:t>
      </w:r>
    </w:p>
    <w:p>
      <w:r>
        <w:rPr>
          <w:b/>
        </w:rPr>
        <w:t xml:space="preserve">Esimerkki 7.1283</w:t>
      </w:r>
    </w:p>
    <w:p>
      <w:r>
        <w:t xml:space="preserve">Konteksti: Mannyn kellon paristot olivat loppuneet. Hän ei tajunnut, että paristot olivat tyhjät. Mannyllä oli tapaaminen. Hän oli menossa kellonajan mukaan.  Lause: Manny myöhästyi tapaamisestaan.  Hahmo: Manny</w:t>
      </w:r>
    </w:p>
    <w:p>
      <w:r>
        <w:rPr>
          <w:b/>
        </w:rPr>
        <w:t xml:space="preserve">Tulos</w:t>
      </w:r>
    </w:p>
    <w:p>
      <w:r>
        <w:t xml:space="preserve">Ei ole</w:t>
      </w:r>
    </w:p>
    <w:p>
      <w:r>
        <w:rPr>
          <w:b/>
        </w:rPr>
        <w:t xml:space="preserve">Esimerkki 7.1284</w:t>
      </w:r>
    </w:p>
    <w:p>
      <w:r>
        <w:t xml:space="preserve">Konteksti: Lause: Ei ole: Jeremy haluaa tehdä jotain tyhjälle pihalleen.  Hahmo: Jeremy: Joukko ystäviä</w:t>
      </w:r>
    </w:p>
    <w:p>
      <w:r>
        <w:rPr>
          <w:b/>
        </w:rPr>
        <w:t xml:space="preserve">Tulos</w:t>
      </w:r>
    </w:p>
    <w:p>
      <w:r>
        <w:t xml:space="preserve">Ei ole</w:t>
      </w:r>
    </w:p>
    <w:p>
      <w:r>
        <w:rPr>
          <w:b/>
        </w:rPr>
        <w:t xml:space="preserve">Esimerkki 7.1285</w:t>
      </w:r>
    </w:p>
    <w:p>
      <w:r>
        <w:t xml:space="preserve">Konteksti: Lause: Ei ole: Jeremy haluaa tehdä jotain tyhjälle pihalleen.  Hahmo: Jeremy</w:t>
      </w:r>
    </w:p>
    <w:p>
      <w:r>
        <w:rPr>
          <w:b/>
        </w:rPr>
        <w:t xml:space="preserve">Tulos</w:t>
      </w:r>
    </w:p>
    <w:p>
      <w:r>
        <w:t xml:space="preserve">Ei ole</w:t>
      </w:r>
    </w:p>
    <w:p>
      <w:r>
        <w:rPr>
          <w:b/>
        </w:rPr>
        <w:t xml:space="preserve">Esimerkki 7.1286</w:t>
      </w:r>
    </w:p>
    <w:p>
      <w:r>
        <w:t xml:space="preserve">Konteksti: Jeremy haluaa tehdä jotain tyhjälle pihalleen.  Lause: Hän päättää rakentaa vajan.  Hahmo: Jeremy: Joukko ystäviä.</w:t>
      </w:r>
    </w:p>
    <w:p>
      <w:r>
        <w:rPr>
          <w:b/>
        </w:rPr>
        <w:t xml:space="preserve">Tulos</w:t>
      </w:r>
    </w:p>
    <w:p>
      <w:r>
        <w:t xml:space="preserve">Ei ole</w:t>
      </w:r>
    </w:p>
    <w:p>
      <w:r>
        <w:rPr>
          <w:b/>
        </w:rPr>
        <w:t xml:space="preserve">Esimerkki 7.1287</w:t>
      </w:r>
    </w:p>
    <w:p>
      <w:r>
        <w:t xml:space="preserve">Konteksti: Jeremy haluaa tehdä jotain tyhjälle pihalleen.  Lause: Hän päättää rakentaa vajan.  Hahmo: Jeremy</w:t>
      </w:r>
    </w:p>
    <w:p>
      <w:r>
        <w:rPr>
          <w:b/>
        </w:rPr>
        <w:t xml:space="preserve">Tulos</w:t>
      </w:r>
    </w:p>
    <w:p>
      <w:r>
        <w:t xml:space="preserve">näyttää taitojaan</w:t>
      </w:r>
    </w:p>
    <w:p>
      <w:r>
        <w:rPr>
          <w:b/>
        </w:rPr>
        <w:t xml:space="preserve">Tulos</w:t>
      </w:r>
    </w:p>
    <w:p>
      <w:r>
        <w:t xml:space="preserve">tehdä hänen pihastaan vähemmän tyhjä</w:t>
      </w:r>
    </w:p>
    <w:p>
      <w:r>
        <w:rPr>
          <w:b/>
        </w:rPr>
        <w:t xml:space="preserve">Esimerkki 7.1288</w:t>
      </w:r>
    </w:p>
    <w:p>
      <w:r>
        <w:t xml:space="preserve">Konteksti: Jeremy haluaa tehdä jotain tyhjälle pihalleen. Hän päättää rakentaa vajan.  Lause: Hän kerää materiaalit seuraavan kuukauden aikana.  Hahmo: Jeremy: Joukko ystäviä</w:t>
      </w:r>
    </w:p>
    <w:p>
      <w:r>
        <w:rPr>
          <w:b/>
        </w:rPr>
        <w:t xml:space="preserve">Tulos</w:t>
      </w:r>
    </w:p>
    <w:p>
      <w:r>
        <w:t xml:space="preserve">Ei ole</w:t>
      </w:r>
    </w:p>
    <w:p>
      <w:r>
        <w:rPr>
          <w:b/>
        </w:rPr>
        <w:t xml:space="preserve">Esimerkki 7.1289</w:t>
      </w:r>
    </w:p>
    <w:p>
      <w:r>
        <w:t xml:space="preserve">Konteksti: Jeremy haluaa tehdä jotain tyhjälle pihalleen. Hän päättää rakentaa vajan.  Lause: Hän kerää materiaalit seuraavan kuukauden aikana.  Hahmo: Jeremy</w:t>
      </w:r>
    </w:p>
    <w:p>
      <w:r>
        <w:rPr>
          <w:b/>
        </w:rPr>
        <w:t xml:space="preserve">Tulos</w:t>
      </w:r>
    </w:p>
    <w:p>
      <w:r>
        <w:t xml:space="preserve">luoda jotain</w:t>
      </w:r>
    </w:p>
    <w:p>
      <w:r>
        <w:rPr>
          <w:b/>
        </w:rPr>
        <w:t xml:space="preserve">Tulos</w:t>
      </w:r>
    </w:p>
    <w:p>
      <w:r>
        <w:t xml:space="preserve">olla valmistautunut ja järjestäytynyt</w:t>
      </w:r>
    </w:p>
    <w:p>
      <w:r>
        <w:rPr>
          <w:b/>
        </w:rPr>
        <w:t xml:space="preserve">Tulos</w:t>
      </w:r>
    </w:p>
    <w:p>
      <w:r>
        <w:t xml:space="preserve">kaunistaa pihaansa</w:t>
      </w:r>
    </w:p>
    <w:p>
      <w:r>
        <w:rPr>
          <w:b/>
        </w:rPr>
        <w:t xml:space="preserve">Tulos</w:t>
      </w:r>
    </w:p>
    <w:p>
      <w:r>
        <w:t xml:space="preserve">saada mitä hän tarvitsee</w:t>
      </w:r>
    </w:p>
    <w:p>
      <w:r>
        <w:rPr>
          <w:b/>
        </w:rPr>
        <w:t xml:space="preserve">Esimerkki 7.1290</w:t>
      </w:r>
    </w:p>
    <w:p>
      <w:r>
        <w:t xml:space="preserve">Konteksti: Jeremy haluaa tehdä jotain tyhjälle pihalleen. Hän päättää rakentaa vajan. Hän kerää materiaalit seuraavan kuukauden aikana.  Lause: Hän tajuaa sitten, että se on liikaa työtä yhdelle ihmiselle.  Hahmo: Kaveriporukka</w:t>
      </w:r>
    </w:p>
    <w:p>
      <w:r>
        <w:rPr>
          <w:b/>
        </w:rPr>
        <w:t xml:space="preserve">Tulos</w:t>
      </w:r>
    </w:p>
    <w:p>
      <w:r>
        <w:t xml:space="preserve">Ei ole</w:t>
      </w:r>
    </w:p>
    <w:p>
      <w:r>
        <w:rPr>
          <w:b/>
        </w:rPr>
        <w:t xml:space="preserve">Esimerkki 7.1291</w:t>
      </w:r>
    </w:p>
    <w:p>
      <w:r>
        <w:t xml:space="preserve">Konteksti: Jeremy haluaa tehdä jotain tyhjälle pihalleen. Hän päättää rakentaa vajan. Hän kerää materiaalit seuraavan kuukauden aikana.  Lause: Hän tajuaa sitten, että se on liikaa työtä yhdelle ihmiselle.  Hahmo: Jeremy</w:t>
      </w:r>
    </w:p>
    <w:p>
      <w:r>
        <w:rPr>
          <w:b/>
        </w:rPr>
        <w:t xml:space="preserve">Tulos</w:t>
      </w:r>
    </w:p>
    <w:p>
      <w:r>
        <w:t xml:space="preserve">Ei ole</w:t>
      </w:r>
    </w:p>
    <w:p>
      <w:r>
        <w:rPr>
          <w:b/>
        </w:rPr>
        <w:t xml:space="preserve">Esimerkki 7.1292</w:t>
      </w:r>
    </w:p>
    <w:p>
      <w:r>
        <w:t xml:space="preserve">Konteksti: Jeremy haluaa tehdä jotain tyhjälle pihalleen. Hän päättää rakentaa vajan. Hän kerää materiaalit seuraavan kuukauden aikana. Sitten hän huomaa, että se on liikaa työtä yhdelle ihmiselle.  Lause: Hän kutsuu kaveriporukan auttamaan, ja työ on valmis hetkessä.  Hahmo: Ystäviä.</w:t>
      </w:r>
    </w:p>
    <w:p>
      <w:r>
        <w:rPr>
          <w:b/>
        </w:rPr>
        <w:t xml:space="preserve">Tulos</w:t>
      </w:r>
    </w:p>
    <w:p>
      <w:r>
        <w:t xml:space="preserve">auttamaan</w:t>
      </w:r>
    </w:p>
    <w:p>
      <w:r>
        <w:rPr>
          <w:b/>
        </w:rPr>
        <w:t xml:space="preserve">Tulos</w:t>
      </w:r>
    </w:p>
    <w:p>
      <w:r>
        <w:t xml:space="preserve">tehdä hyvää</w:t>
      </w:r>
    </w:p>
    <w:p>
      <w:r>
        <w:rPr>
          <w:b/>
        </w:rPr>
        <w:t xml:space="preserve">Esimerkki 7.1293</w:t>
      </w:r>
    </w:p>
    <w:p>
      <w:r>
        <w:t xml:space="preserve">Konteksti: Jeremy haluaa tehdä jotain tyhjälle pihalleen. Hän päättää rakentaa vajan. Hän kerää materiaalit seuraavan kuukauden aikana. Sitten hän huomaa, että se on liikaa työtä yhdelle ihmiselle.  Lause: Hän kutsuu kaveriporukan auttamaan, ja työ on valmis hetkessä.  Hahmo: Jeremy</w:t>
      </w:r>
    </w:p>
    <w:p>
      <w:r>
        <w:rPr>
          <w:b/>
        </w:rPr>
        <w:t xml:space="preserve">Tulos</w:t>
      </w:r>
    </w:p>
    <w:p>
      <w:r>
        <w:t xml:space="preserve">apua vajan rakentamisessa</w:t>
      </w:r>
    </w:p>
    <w:p>
      <w:r>
        <w:rPr>
          <w:b/>
        </w:rPr>
        <w:t xml:space="preserve">Esimerkki 7.1294</w:t>
      </w:r>
    </w:p>
    <w:p>
      <w:r>
        <w:t xml:space="preserve">Konteksti: Lause: Ei ole: Fred ajoi autollaan pitkin maantietä yöllä.  Hahmo: Fred: Poliisi</w:t>
      </w:r>
    </w:p>
    <w:p>
      <w:r>
        <w:rPr>
          <w:b/>
        </w:rPr>
        <w:t xml:space="preserve">Tulos</w:t>
      </w:r>
    </w:p>
    <w:p>
      <w:r>
        <w:t xml:space="preserve">Ei ole</w:t>
      </w:r>
    </w:p>
    <w:p>
      <w:r>
        <w:rPr>
          <w:b/>
        </w:rPr>
        <w:t xml:space="preserve">Esimerkki 7.1295</w:t>
      </w:r>
    </w:p>
    <w:p>
      <w:r>
        <w:t xml:space="preserve">Konteksti: Lause: Ei ole: Fred ajoi autollaan pitkin maantietä yöllä.  Hahmo: Fred</w:t>
      </w:r>
    </w:p>
    <w:p>
      <w:r>
        <w:rPr>
          <w:b/>
        </w:rPr>
        <w:t xml:space="preserve">Tulos</w:t>
      </w:r>
    </w:p>
    <w:p>
      <w:r>
        <w:t xml:space="preserve">matkustaa</w:t>
      </w:r>
    </w:p>
    <w:p>
      <w:r>
        <w:rPr>
          <w:b/>
        </w:rPr>
        <w:t xml:space="preserve">Tulos</w:t>
      </w:r>
    </w:p>
    <w:p>
      <w:r>
        <w:t xml:space="preserve">päästä kotiin</w:t>
      </w:r>
    </w:p>
    <w:p>
      <w:r>
        <w:rPr>
          <w:b/>
        </w:rPr>
        <w:t xml:space="preserve">Esimerkki 7.1296</w:t>
      </w:r>
    </w:p>
    <w:p>
      <w:r>
        <w:t xml:space="preserve">Konteksti: Fred ajoi autollaan pitkin maantietä yöllä.  Lause: Edessä oli poliisiauto, joka tukki tien.  Hahmo: Poliisi.</w:t>
      </w:r>
    </w:p>
    <w:p>
      <w:r>
        <w:rPr>
          <w:b/>
        </w:rPr>
        <w:t xml:space="preserve">Tulos</w:t>
      </w:r>
    </w:p>
    <w:p>
      <w:r>
        <w:t xml:space="preserve">Ei ole</w:t>
      </w:r>
    </w:p>
    <w:p>
      <w:r>
        <w:rPr>
          <w:b/>
        </w:rPr>
        <w:t xml:space="preserve">Esimerkki 7.1297</w:t>
      </w:r>
    </w:p>
    <w:p>
      <w:r>
        <w:t xml:space="preserve">Konteksti: Fred ajoi autollaan pitkin maantietä yöllä.  Lause: Edessä oli poliisiauto, joka tukki tien.  Hahmo: Fred</w:t>
      </w:r>
    </w:p>
    <w:p>
      <w:r>
        <w:rPr>
          <w:b/>
        </w:rPr>
        <w:t xml:space="preserve">Tulos</w:t>
      </w:r>
    </w:p>
    <w:p>
      <w:r>
        <w:t xml:space="preserve">Ei ole</w:t>
      </w:r>
    </w:p>
    <w:p>
      <w:r>
        <w:rPr>
          <w:b/>
        </w:rPr>
        <w:t xml:space="preserve">Esimerkki 7.1298</w:t>
      </w:r>
    </w:p>
    <w:p>
      <w:r>
        <w:t xml:space="preserve">Konteksti: Fred ajoi autollaan pitkin maantietä yöllä. Edessä oli poliisiauto, joka tukki tien.  Lause: Fred, etsintäkuulutettu vanki, painoi jarruja ja pysäytti autonsa.  Hahmo: Fred on poliisi.</w:t>
      </w:r>
    </w:p>
    <w:p>
      <w:r>
        <w:rPr>
          <w:b/>
        </w:rPr>
        <w:t xml:space="preserve">Tulos</w:t>
      </w:r>
    </w:p>
    <w:p>
      <w:r>
        <w:t xml:space="preserve">Ei ole</w:t>
      </w:r>
    </w:p>
    <w:p>
      <w:r>
        <w:rPr>
          <w:b/>
        </w:rPr>
        <w:t xml:space="preserve">Esimerkki 7.1299</w:t>
      </w:r>
    </w:p>
    <w:p>
      <w:r>
        <w:t xml:space="preserve">Konteksti: Fred ajoi autollaan pitkin maantietä yöllä. Edessä oli poliisiauto, joka tukki tien.  Lause: Fred, etsintäkuulutettu vanki, painoi jarruja ja pysäytti autonsa.  Hahmo: Fred</w:t>
      </w:r>
    </w:p>
    <w:p>
      <w:r>
        <w:rPr>
          <w:b/>
        </w:rPr>
        <w:t xml:space="preserve">Tulos</w:t>
      </w:r>
    </w:p>
    <w:p>
      <w:r>
        <w:t xml:space="preserve">pysyä poissa vankilasta</w:t>
      </w:r>
    </w:p>
    <w:p>
      <w:r>
        <w:rPr>
          <w:b/>
        </w:rPr>
        <w:t xml:space="preserve">Tulos</w:t>
      </w:r>
    </w:p>
    <w:p>
      <w:r>
        <w:t xml:space="preserve">paeta</w:t>
      </w:r>
    </w:p>
    <w:p>
      <w:r>
        <w:rPr>
          <w:b/>
        </w:rPr>
        <w:t xml:space="preserve">Tulos</w:t>
      </w:r>
    </w:p>
    <w:p>
      <w:r>
        <w:t xml:space="preserve">välttääkseen lainvalvontaa</w:t>
      </w:r>
    </w:p>
    <w:p>
      <w:r>
        <w:rPr>
          <w:b/>
        </w:rPr>
        <w:t xml:space="preserve">Tulos</w:t>
      </w:r>
    </w:p>
    <w:p>
      <w:r>
        <w:t xml:space="preserve">piilottaa</w:t>
      </w:r>
    </w:p>
    <w:p>
      <w:r>
        <w:rPr>
          <w:b/>
        </w:rPr>
        <w:t xml:space="preserve">Tulos</w:t>
      </w:r>
    </w:p>
    <w:p>
      <w:r>
        <w:t xml:space="preserve">välttääkseen poliisin</w:t>
      </w:r>
    </w:p>
    <w:p>
      <w:r>
        <w:rPr>
          <w:b/>
        </w:rPr>
        <w:t xml:space="preserve">Esimerkki 7.1300</w:t>
      </w:r>
    </w:p>
    <w:p>
      <w:r>
        <w:t xml:space="preserve">Konteksti: Fred ajoi autollaan pitkin maantietä yöllä. Edessä oli poliisiauto, joka tukki tien. Fred, etsintäkuulutettu vanki, jarrutti ja pysäytti autonsa.  Lause: Hän heitti auton peruutusvaihteen päälle ja ajoi taaksepäin.  Hahmo: Poliisi</w:t>
      </w:r>
    </w:p>
    <w:p>
      <w:r>
        <w:rPr>
          <w:b/>
        </w:rPr>
        <w:t xml:space="preserve">Tulos</w:t>
      </w:r>
    </w:p>
    <w:p>
      <w:r>
        <w:t xml:space="preserve">Ei ole</w:t>
      </w:r>
    </w:p>
    <w:p>
      <w:r>
        <w:rPr>
          <w:b/>
        </w:rPr>
        <w:t xml:space="preserve">Esimerkki 7.1301</w:t>
      </w:r>
    </w:p>
    <w:p>
      <w:r>
        <w:t xml:space="preserve">Konteksti: Fred ajoi autollaan pitkin maantietä yöllä. Edessä oli poliisiauto, joka tukki tien. Fred, etsintäkuulutettu vanki, jarrutti ja pysäytti autonsa.  Lause: Hän heitti auton peruutusvaihteen päälle ja ajoi taaksepäin.  Hahmo: Fred</w:t>
      </w:r>
    </w:p>
    <w:p>
      <w:r>
        <w:rPr>
          <w:b/>
        </w:rPr>
        <w:t xml:space="preserve">Tulos</w:t>
      </w:r>
    </w:p>
    <w:p>
      <w:r>
        <w:t xml:space="preserve">paeta</w:t>
      </w:r>
    </w:p>
    <w:p>
      <w:r>
        <w:rPr>
          <w:b/>
        </w:rPr>
        <w:t xml:space="preserve">Tulos</w:t>
      </w:r>
    </w:p>
    <w:p>
      <w:r>
        <w:t xml:space="preserve">välttää lakia</w:t>
      </w:r>
    </w:p>
    <w:p>
      <w:r>
        <w:rPr>
          <w:b/>
        </w:rPr>
        <w:t xml:space="preserve">Tulos</w:t>
      </w:r>
    </w:p>
    <w:p>
      <w:r>
        <w:t xml:space="preserve">poliisia vastaan</w:t>
      </w:r>
    </w:p>
    <w:p>
      <w:r>
        <w:rPr>
          <w:b/>
        </w:rPr>
        <w:t xml:space="preserve">Tulos</w:t>
      </w:r>
    </w:p>
    <w:p>
      <w:r>
        <w:t xml:space="preserve">ettei joudu vankilaan</w:t>
      </w:r>
    </w:p>
    <w:p>
      <w:r>
        <w:rPr>
          <w:b/>
        </w:rPr>
        <w:t xml:space="preserve">Esimerkki 7.1302</w:t>
      </w:r>
    </w:p>
    <w:p>
      <w:r>
        <w:t xml:space="preserve">Konteksti: Fred ajoi autollaan pitkin maantietä yöllä. Edessä oli poliisiauto, joka tukki tien. Fred, etsintäkuulutettu vanki, jarrutti ja pysäytti autonsa. Hän laittoi auton peruutusvaihteen päälle ja ajoi taaksepäin.  Lause: Poliisi näki tämän ja päätti ajaa takaa.  Hahmo: Fred lähti takaa-ajoon: Poliisi</w:t>
      </w:r>
    </w:p>
    <w:p>
      <w:r>
        <w:rPr>
          <w:b/>
        </w:rPr>
        <w:t xml:space="preserve">Tulos</w:t>
      </w:r>
    </w:p>
    <w:p>
      <w:r>
        <w:t xml:space="preserve">saada tietoa</w:t>
      </w:r>
    </w:p>
    <w:p>
      <w:r>
        <w:rPr>
          <w:b/>
        </w:rPr>
        <w:t xml:space="preserve">Tulos</w:t>
      </w:r>
    </w:p>
    <w:p>
      <w:r>
        <w:t xml:space="preserve">roiston kiinniottaminen</w:t>
      </w:r>
    </w:p>
    <w:p>
      <w:r>
        <w:rPr>
          <w:b/>
        </w:rPr>
        <w:t xml:space="preserve">Tulos</w:t>
      </w:r>
    </w:p>
    <w:p>
      <w:r>
        <w:t xml:space="preserve">olla sankari</w:t>
      </w:r>
    </w:p>
    <w:p>
      <w:r>
        <w:rPr>
          <w:b/>
        </w:rPr>
        <w:t xml:space="preserve">Esimerkki 7.1303</w:t>
      </w:r>
    </w:p>
    <w:p>
      <w:r>
        <w:t xml:space="preserve">Konteksti: Fred ajoi autollaan pitkin maantietä yöllä. Edessä oli poliisiauto, joka tukki tien. Fred, etsintäkuulutettu vanki, jarrutti ja pysäytti autonsa. Hän laittoi auton peruutusvaihteen päälle ja ajoi taaksepäin.  Lause: Poliisi näki tämän ja päätti ajaa takaa.  Hahmo: Fred lähti takaa-ajoon: Fred</w:t>
      </w:r>
    </w:p>
    <w:p>
      <w:r>
        <w:rPr>
          <w:b/>
        </w:rPr>
        <w:t xml:space="preserve">Tulos</w:t>
      </w:r>
    </w:p>
    <w:p>
      <w:r>
        <w:t xml:space="preserve">välttääkseen pidätyksen</w:t>
      </w:r>
    </w:p>
    <w:p>
      <w:r>
        <w:rPr>
          <w:b/>
        </w:rPr>
        <w:t xml:space="preserve">Esimerkki 7.1304</w:t>
      </w:r>
    </w:p>
    <w:p>
      <w:r>
        <w:t xml:space="preserve">Konteksti: Lause: Ei ole: Brittany tarvitsee rahaa laskuihin.  Hahmo: Brittany</w:t>
      </w:r>
    </w:p>
    <w:p>
      <w:r>
        <w:rPr>
          <w:b/>
        </w:rPr>
        <w:t xml:space="preserve">Tulos</w:t>
      </w:r>
    </w:p>
    <w:p>
      <w:r>
        <w:t xml:space="preserve">Ei ole</w:t>
      </w:r>
    </w:p>
    <w:p>
      <w:r>
        <w:rPr>
          <w:b/>
        </w:rPr>
        <w:t xml:space="preserve">Esimerkki 7.1305</w:t>
      </w:r>
    </w:p>
    <w:p>
      <w:r>
        <w:t xml:space="preserve">Konteksti: Brittany tarvitsee rahaa laskuihin.  Lause: Hän tarkisti pankkitilinsä, mutta se oli tyhjä.  Hahmo: Brittany</w:t>
      </w:r>
    </w:p>
    <w:p>
      <w:r>
        <w:rPr>
          <w:b/>
        </w:rPr>
        <w:t xml:space="preserve">Tulos</w:t>
      </w:r>
    </w:p>
    <w:p>
      <w:r>
        <w:t xml:space="preserve">käteinen</w:t>
      </w:r>
    </w:p>
    <w:p>
      <w:r>
        <w:rPr>
          <w:b/>
        </w:rPr>
        <w:t xml:space="preserve">Tulos</w:t>
      </w:r>
    </w:p>
    <w:p>
      <w:r>
        <w:t xml:space="preserve">nähdäkseen, voisiko hän maksaa lainanantajalle</w:t>
      </w:r>
    </w:p>
    <w:p>
      <w:r>
        <w:rPr>
          <w:b/>
        </w:rPr>
        <w:t xml:space="preserve">Tulos</w:t>
      </w:r>
    </w:p>
    <w:p>
      <w:r>
        <w:t xml:space="preserve">nähdä, oliko hän köyhä</w:t>
      </w:r>
    </w:p>
    <w:p>
      <w:r>
        <w:rPr>
          <w:b/>
        </w:rPr>
        <w:t xml:space="preserve">Tulos</w:t>
      </w:r>
    </w:p>
    <w:p>
      <w:r>
        <w:t xml:space="preserve">nähdäkseen, oliko hän rikas</w:t>
      </w:r>
    </w:p>
    <w:p>
      <w:r>
        <w:rPr>
          <w:b/>
        </w:rPr>
        <w:t xml:space="preserve">Esimerkki 7.1306</w:t>
      </w:r>
    </w:p>
    <w:p>
      <w:r>
        <w:t xml:space="preserve">Konteksti: Brittany tarvitsee rahaa laskuihin. Hän tarkisti pankkitilinsä, mutta se oli tyhjä.  Lause: Brittany päätti, että hän tarvitsi uuden työpaikan.  Hahmo: Brittany</w:t>
      </w:r>
    </w:p>
    <w:p>
      <w:r>
        <w:rPr>
          <w:b/>
        </w:rPr>
        <w:t xml:space="preserve">Tulos</w:t>
      </w:r>
    </w:p>
    <w:p>
      <w:r>
        <w:t xml:space="preserve">olla taloudellisesti turvassa</w:t>
      </w:r>
    </w:p>
    <w:p>
      <w:r>
        <w:rPr>
          <w:b/>
        </w:rPr>
        <w:t xml:space="preserve">Esimerkki 7.1307</w:t>
      </w:r>
    </w:p>
    <w:p>
      <w:r>
        <w:t xml:space="preserve">Konteksti: Brittany tarvitsee rahaa laskuihin. Hän tarkisti pankkitilinsä, mutta se oli tyhjä. Brittany päätti, että hän tarvitsi uuden työn.  Lause: Brittany päätti käyttää Amazon Mechanical Turkia!  Hahmo: Brittany</w:t>
      </w:r>
    </w:p>
    <w:p>
      <w:r>
        <w:rPr>
          <w:b/>
        </w:rPr>
        <w:t xml:space="preserve">Tulos</w:t>
      </w:r>
    </w:p>
    <w:p>
      <w:r>
        <w:t xml:space="preserve">ansaita rahaa</w:t>
      </w:r>
    </w:p>
    <w:p>
      <w:r>
        <w:rPr>
          <w:b/>
        </w:rPr>
        <w:t xml:space="preserve">Esimerkki 7.1308</w:t>
      </w:r>
    </w:p>
    <w:p>
      <w:r>
        <w:t xml:space="preserve">Konteksti: Brittany tarvitsee rahaa laskuihin. Hän tarkisti pankkitilinsä, mutta se oli tyhjä. Brittany päätti, että hän tarvitsi uuden työn. Brittany päätti käyttää Amazon Mechanical Turkia!  Lause: Nyt Brittanyllä on loistava työ, ja hän voi maksaa kaikki laskunsa!  Hahmo: Brittany</w:t>
      </w:r>
    </w:p>
    <w:p>
      <w:r>
        <w:rPr>
          <w:b/>
        </w:rPr>
        <w:t xml:space="preserve">Tulos</w:t>
      </w:r>
    </w:p>
    <w:p>
      <w:r>
        <w:t xml:space="preserve">Ei ole</w:t>
      </w:r>
    </w:p>
    <w:p>
      <w:r>
        <w:rPr>
          <w:b/>
        </w:rPr>
        <w:t xml:space="preserve">Esimerkki 7.1309</w:t>
      </w:r>
    </w:p>
    <w:p>
      <w:r>
        <w:t xml:space="preserve">Konteksti: Lause: Ei ole: Tom ei ollut koskaan aikaisemmin käynyt kalassa.  Hahmo: Hänen isänsä</w:t>
      </w:r>
    </w:p>
    <w:p>
      <w:r>
        <w:rPr>
          <w:b/>
        </w:rPr>
        <w:t xml:space="preserve">Tulos</w:t>
      </w:r>
    </w:p>
    <w:p>
      <w:r>
        <w:t xml:space="preserve">Ei ole</w:t>
      </w:r>
    </w:p>
    <w:p>
      <w:r>
        <w:rPr>
          <w:b/>
        </w:rPr>
        <w:t xml:space="preserve">Esimerkki 7.1310</w:t>
      </w:r>
    </w:p>
    <w:p>
      <w:r>
        <w:t xml:space="preserve">Konteksti: Lause: Ei ole: Tom ei ollut koskaan aikaisemmin käynyt kalassa.  Hahmo: Tom</w:t>
      </w:r>
    </w:p>
    <w:p>
      <w:r>
        <w:rPr>
          <w:b/>
        </w:rPr>
        <w:t xml:space="preserve">Tulos</w:t>
      </w:r>
    </w:p>
    <w:p>
      <w:r>
        <w:t xml:space="preserve">Ei ole</w:t>
      </w:r>
    </w:p>
    <w:p>
      <w:r>
        <w:rPr>
          <w:b/>
        </w:rPr>
        <w:t xml:space="preserve">Esimerkki 7.1311</w:t>
      </w:r>
    </w:p>
    <w:p>
      <w:r>
        <w:t xml:space="preserve">Konteksti: Tom ei ollut koskaan aikaisemmin kalastanut.  Lause: Hän ja hänen isänsä menivät merilaiturille.  Hahmo: Hänen isänsä</w:t>
      </w:r>
    </w:p>
    <w:p>
      <w:r>
        <w:rPr>
          <w:b/>
        </w:rPr>
        <w:t xml:space="preserve">Tulos</w:t>
      </w:r>
    </w:p>
    <w:p>
      <w:r>
        <w:t xml:space="preserve">koe vesi</w:t>
      </w:r>
    </w:p>
    <w:p>
      <w:r>
        <w:rPr>
          <w:b/>
        </w:rPr>
        <w:t xml:space="preserve">Tulos</w:t>
      </w:r>
    </w:p>
    <w:p>
      <w:r>
        <w:t xml:space="preserve">opettaa Tomia kalastamaan</w:t>
      </w:r>
    </w:p>
    <w:p>
      <w:r>
        <w:rPr>
          <w:b/>
        </w:rPr>
        <w:t xml:space="preserve">Tulos</w:t>
      </w:r>
    </w:p>
    <w:p>
      <w:r>
        <w:t xml:space="preserve">tarkkailla kaunista näkymää</w:t>
      </w:r>
    </w:p>
    <w:p>
      <w:r>
        <w:rPr>
          <w:b/>
        </w:rPr>
        <w:t xml:space="preserve">Esimerkki 7.1312</w:t>
      </w:r>
    </w:p>
    <w:p>
      <w:r>
        <w:t xml:space="preserve">Konteksti: Tom ei ollut koskaan aikaisemmin kalastanut.  Lause: Hän ja hänen isänsä menivät merilaiturille.  Hahmo: Tom</w:t>
      </w:r>
    </w:p>
    <w:p>
      <w:r>
        <w:rPr>
          <w:b/>
        </w:rPr>
        <w:t xml:space="preserve">Tulos</w:t>
      </w:r>
    </w:p>
    <w:p>
      <w:r>
        <w:t xml:space="preserve">kalastamaan</w:t>
      </w:r>
    </w:p>
    <w:p>
      <w:r>
        <w:rPr>
          <w:b/>
        </w:rPr>
        <w:t xml:space="preserve">Tulos</w:t>
      </w:r>
    </w:p>
    <w:p>
      <w:r>
        <w:t xml:space="preserve">kokeilla kalastusta</w:t>
      </w:r>
    </w:p>
    <w:p>
      <w:r>
        <w:rPr>
          <w:b/>
        </w:rPr>
        <w:t xml:space="preserve">Esimerkki 7.1313</w:t>
      </w:r>
    </w:p>
    <w:p>
      <w:r>
        <w:t xml:space="preserve">Konteksti: Tom ei ollut koskaan aikaisemmin kalastanut. Hän ja hänen isänsä menivät laiturille.  Lause: Tom heitti syötillä varustetun koukun veteen, eikä odottanut paljoa.  Hahmo: Hänen isänsä</w:t>
      </w:r>
    </w:p>
    <w:p>
      <w:r>
        <w:rPr>
          <w:b/>
        </w:rPr>
        <w:t xml:space="preserve">Tulos</w:t>
      </w:r>
    </w:p>
    <w:p>
      <w:r>
        <w:t xml:space="preserve">Ei ole</w:t>
      </w:r>
    </w:p>
    <w:p>
      <w:r>
        <w:rPr>
          <w:b/>
        </w:rPr>
        <w:t xml:space="preserve">Esimerkki 7.1314</w:t>
      </w:r>
    </w:p>
    <w:p>
      <w:r>
        <w:t xml:space="preserve">Konteksti: Tom ei ollut koskaan aikaisemmin kalastanut. Hän ja hänen isänsä menivät laiturille.  Lause: Tom heitti syötillä varustetun koukun veteen, eikä odottanut paljoa.  Hahmo: Tom</w:t>
      </w:r>
    </w:p>
    <w:p>
      <w:r>
        <w:rPr>
          <w:b/>
        </w:rPr>
        <w:t xml:space="preserve">Tulos</w:t>
      </w:r>
    </w:p>
    <w:p>
      <w:r>
        <w:t xml:space="preserve">saada kala kiinni</w:t>
      </w:r>
    </w:p>
    <w:p>
      <w:r>
        <w:rPr>
          <w:b/>
        </w:rPr>
        <w:t xml:space="preserve">Tulos</w:t>
      </w:r>
    </w:p>
    <w:p>
      <w:r>
        <w:t xml:space="preserve">pyydystää kalaa</w:t>
      </w:r>
    </w:p>
    <w:p>
      <w:r>
        <w:rPr>
          <w:b/>
        </w:rPr>
        <w:t xml:space="preserve">Esimerkki 7.1315</w:t>
      </w:r>
    </w:p>
    <w:p>
      <w:r>
        <w:t xml:space="preserve">Konteksti: Tom ei ollut koskaan aikaisemmin kalastanut. Hän ja hänen isänsä menivät laiturille. Tom heitti syötillä varustetun koukun veteen, eikä odottanut paljoa.  Lause: Hetkeä myöhemmin Tom aloitti massiivisen köydenvedon kalan kanssa.  Hahmo: Hänen isänsä</w:t>
      </w:r>
    </w:p>
    <w:p>
      <w:r>
        <w:rPr>
          <w:b/>
        </w:rPr>
        <w:t xml:space="preserve">Tulos</w:t>
      </w:r>
    </w:p>
    <w:p>
      <w:r>
        <w:t xml:space="preserve">Ei ole</w:t>
      </w:r>
    </w:p>
    <w:p>
      <w:r>
        <w:rPr>
          <w:b/>
        </w:rPr>
        <w:t xml:space="preserve">Esimerkki 7.1316</w:t>
      </w:r>
    </w:p>
    <w:p>
      <w:r>
        <w:t xml:space="preserve">Konteksti: Tom ei ollut koskaan aikaisemmin kalastanut. Hän ja hänen isänsä menivät laiturille. Tom heitti syötillä varustetun koukun veteen, eikä odottanut paljoa.  Lause: Hetkeä myöhemmin Tom aloitti massiivisen köydenvedon kalan kanssa.  Hahmo: Tom</w:t>
      </w:r>
    </w:p>
    <w:p>
      <w:r>
        <w:rPr>
          <w:b/>
        </w:rPr>
        <w:t xml:space="preserve">Tulos</w:t>
      </w:r>
    </w:p>
    <w:p>
      <w:r>
        <w:t xml:space="preserve">näyttää taitojaan</w:t>
      </w:r>
    </w:p>
    <w:p>
      <w:r>
        <w:rPr>
          <w:b/>
        </w:rPr>
        <w:t xml:space="preserve">Tulos</w:t>
      </w:r>
    </w:p>
    <w:p>
      <w:r>
        <w:t xml:space="preserve">voittaa</w:t>
      </w:r>
    </w:p>
    <w:p>
      <w:r>
        <w:rPr>
          <w:b/>
        </w:rPr>
        <w:t xml:space="preserve">Esimerkki 7.1317</w:t>
      </w:r>
    </w:p>
    <w:p>
      <w:r>
        <w:t xml:space="preserve">Konteksti: Tom ei ollut koskaan aikaisemmin kalastanut. Hän ja hänen isänsä menivät laiturille. Tom heitti syötillä varustetun koukun veteen, eikä odottanut paljoa. Hetkeä myöhemmin Tom aloitti valtavan köydenvedon kalan kanssa.  Lause: Pitkän kelaamisen ja ponnistelun jälkeen Tom veti ylös valtavan kampelan!  Hahmo: Hänen isänsä</w:t>
      </w:r>
    </w:p>
    <w:p>
      <w:r>
        <w:rPr>
          <w:b/>
        </w:rPr>
        <w:t xml:space="preserve">Tulos</w:t>
      </w:r>
    </w:p>
    <w:p>
      <w:r>
        <w:t xml:space="preserve">Ei ole</w:t>
      </w:r>
    </w:p>
    <w:p>
      <w:r>
        <w:rPr>
          <w:b/>
        </w:rPr>
        <w:t xml:space="preserve">Esimerkki 7.1318</w:t>
      </w:r>
    </w:p>
    <w:p>
      <w:r>
        <w:t xml:space="preserve">Konteksti: Tom ei ollut koskaan aikaisemmin kalastanut. Hän ja hänen isänsä menivät laiturille. Tom heitti syötillä varustetun koukun veteen, eikä odottanut paljoa. Hetkeä myöhemmin Tom aloitti valtavan köydenvedon kalan kanssa.  Lause: Pitkän kelaamisen ja ponnistelun jälkeen Tom veti ylös valtavan kampelan!  Hahmo: Tom</w:t>
      </w:r>
    </w:p>
    <w:p>
      <w:r>
        <w:rPr>
          <w:b/>
        </w:rPr>
        <w:t xml:space="preserve">Tulos</w:t>
      </w:r>
    </w:p>
    <w:p>
      <w:r>
        <w:t xml:space="preserve">näyttää taitojaan</w:t>
      </w:r>
    </w:p>
    <w:p>
      <w:r>
        <w:rPr>
          <w:b/>
        </w:rPr>
        <w:t xml:space="preserve">Tulos</w:t>
      </w:r>
    </w:p>
    <w:p>
      <w:r>
        <w:t xml:space="preserve">pyydystää kalaa</w:t>
      </w:r>
    </w:p>
    <w:p>
      <w:r>
        <w:rPr>
          <w:b/>
        </w:rPr>
        <w:t xml:space="preserve">Esimerkki 7.1319</w:t>
      </w:r>
    </w:p>
    <w:p>
      <w:r>
        <w:t xml:space="preserve">Konteksti: Lause: Ei ole: Puhelin soi ja vastasin siihen.  Hahmo: Minä (itse)</w:t>
      </w:r>
    </w:p>
    <w:p>
      <w:r>
        <w:rPr>
          <w:b/>
        </w:rPr>
        <w:t xml:space="preserve">Tulos</w:t>
      </w:r>
    </w:p>
    <w:p>
      <w:r>
        <w:t xml:space="preserve">nähdäkseen kuka soittaa</w:t>
      </w:r>
    </w:p>
    <w:p>
      <w:r>
        <w:rPr>
          <w:b/>
        </w:rPr>
        <w:t xml:space="preserve">Tulos</w:t>
      </w:r>
    </w:p>
    <w:p>
      <w:r>
        <w:t xml:space="preserve">puhumaan</w:t>
      </w:r>
    </w:p>
    <w:p>
      <w:r>
        <w:rPr>
          <w:b/>
        </w:rPr>
        <w:t xml:space="preserve">Esimerkki 7.1320</w:t>
      </w:r>
    </w:p>
    <w:p>
      <w:r>
        <w:t xml:space="preserve">Konteksti: Lause: Ei ole: Puhelin soi ja vastasin siihen.  Hahmo: Nainen</w:t>
      </w:r>
    </w:p>
    <w:p>
      <w:r>
        <w:rPr>
          <w:b/>
        </w:rPr>
        <w:t xml:space="preserve">Tulos</w:t>
      </w:r>
    </w:p>
    <w:p>
      <w:r>
        <w:t xml:space="preserve">Ei ole</w:t>
      </w:r>
    </w:p>
    <w:p>
      <w:r>
        <w:rPr>
          <w:b/>
        </w:rPr>
        <w:t xml:space="preserve">Esimerkki 7.1321</w:t>
      </w:r>
    </w:p>
    <w:p>
      <w:r>
        <w:t xml:space="preserve">Konteksti: Lause: Ei ole: Puhelin soi ja vastasin siihen.  Hahmo: Äiti</w:t>
      </w:r>
    </w:p>
    <w:p>
      <w:r>
        <w:rPr>
          <w:b/>
        </w:rPr>
        <w:t xml:space="preserve">Tulos</w:t>
      </w:r>
    </w:p>
    <w:p>
      <w:r>
        <w:t xml:space="preserve">Ei ole</w:t>
      </w:r>
    </w:p>
    <w:p>
      <w:r>
        <w:rPr>
          <w:b/>
        </w:rPr>
        <w:t xml:space="preserve">Esimerkki 7.1322</w:t>
      </w:r>
    </w:p>
    <w:p>
      <w:r>
        <w:t xml:space="preserve">Konteksti: Puhelin soi ja vastasin siihen.  Lause: Se oli nainen, joka soitti väärään numeroon.  Hahmo: Minä (itse)</w:t>
      </w:r>
    </w:p>
    <w:p>
      <w:r>
        <w:rPr>
          <w:b/>
        </w:rPr>
        <w:t xml:space="preserve">Tulos</w:t>
      </w:r>
    </w:p>
    <w:p>
      <w:r>
        <w:t xml:space="preserve">Ei ole</w:t>
      </w:r>
    </w:p>
    <w:p>
      <w:r>
        <w:rPr>
          <w:b/>
        </w:rPr>
        <w:t xml:space="preserve">Esimerkki 7.1323</w:t>
      </w:r>
    </w:p>
    <w:p>
      <w:r>
        <w:t xml:space="preserve">Konteksti: Puhelin soi ja vastasin siihen.  Lause: Se oli nainen, joka soitti väärään numeroon.  Hahmo: Nainen</w:t>
      </w:r>
    </w:p>
    <w:p>
      <w:r>
        <w:rPr>
          <w:b/>
        </w:rPr>
        <w:t xml:space="preserve">Tulos</w:t>
      </w:r>
    </w:p>
    <w:p>
      <w:r>
        <w:t xml:space="preserve">Ei ole</w:t>
      </w:r>
    </w:p>
    <w:p>
      <w:r>
        <w:rPr>
          <w:b/>
        </w:rPr>
        <w:t xml:space="preserve">Esimerkki 7.1324</w:t>
      </w:r>
    </w:p>
    <w:p>
      <w:r>
        <w:t xml:space="preserve">Konteksti: Puhelin soi ja vastasin siihen.  Lause: Se oli nainen, joka soitti väärään numeroon.  Hahmo: Äiti</w:t>
      </w:r>
    </w:p>
    <w:p>
      <w:r>
        <w:rPr>
          <w:b/>
        </w:rPr>
        <w:t xml:space="preserve">Tulos</w:t>
      </w:r>
    </w:p>
    <w:p>
      <w:r>
        <w:t xml:space="preserve">Ei ole</w:t>
      </w:r>
    </w:p>
    <w:p>
      <w:r>
        <w:rPr>
          <w:b/>
        </w:rPr>
        <w:t xml:space="preserve">Esimerkki 7.1325</w:t>
      </w:r>
    </w:p>
    <w:p>
      <w:r>
        <w:t xml:space="preserve">Konteksti: Puhelin soi ja vastasin siihen. Se oli nainen, joka soitti väärään numeroon.  Lause: Puhuimme kuitenkin tuntikausia.  Hahmo: Minä (itse)</w:t>
      </w:r>
    </w:p>
    <w:p>
      <w:r>
        <w:rPr>
          <w:b/>
        </w:rPr>
        <w:t xml:space="preserve">Tulos</w:t>
      </w:r>
    </w:p>
    <w:p>
      <w:r>
        <w:t xml:space="preserve">kommunikoida.</w:t>
      </w:r>
    </w:p>
    <w:p>
      <w:r>
        <w:rPr>
          <w:b/>
        </w:rPr>
        <w:t xml:space="preserve">Tulos</w:t>
      </w:r>
    </w:p>
    <w:p>
      <w:r>
        <w:t xml:space="preserve">saada uusi ystävä</w:t>
      </w:r>
    </w:p>
    <w:p>
      <w:r>
        <w:rPr>
          <w:b/>
        </w:rPr>
        <w:t xml:space="preserve">Esimerkki 7.1326</w:t>
      </w:r>
    </w:p>
    <w:p>
      <w:r>
        <w:t xml:space="preserve">Konteksti: Puhelin soi ja vastasin siihen. Se oli nainen, joka soitti väärään numeroon.  Lause: Puhuimme kuitenkin tuntikausia.  Hahmo: Nainen</w:t>
      </w:r>
    </w:p>
    <w:p>
      <w:r>
        <w:rPr>
          <w:b/>
        </w:rPr>
        <w:t xml:space="preserve">Tulos</w:t>
      </w:r>
    </w:p>
    <w:p>
      <w:r>
        <w:t xml:space="preserve">seura</w:t>
      </w:r>
    </w:p>
    <w:p>
      <w:r>
        <w:rPr>
          <w:b/>
        </w:rPr>
        <w:t xml:space="preserve">Tulos</w:t>
      </w:r>
    </w:p>
    <w:p>
      <w:r>
        <w:t xml:space="preserve">puhumaan</w:t>
      </w:r>
    </w:p>
    <w:p>
      <w:r>
        <w:rPr>
          <w:b/>
        </w:rPr>
        <w:t xml:space="preserve">Esimerkki 7.1327</w:t>
      </w:r>
    </w:p>
    <w:p>
      <w:r>
        <w:t xml:space="preserve">Konteksti: Puhelin soi ja vastasin siihen. Se oli nainen, joka soitti väärään numeroon.  Lause: Puhuimme kuitenkin tuntikausia.  Hahmo: Äiti</w:t>
      </w:r>
    </w:p>
    <w:p>
      <w:r>
        <w:rPr>
          <w:b/>
        </w:rPr>
        <w:t xml:space="preserve">Tulos</w:t>
      </w:r>
    </w:p>
    <w:p>
      <w:r>
        <w:t xml:space="preserve">Ei ole</w:t>
      </w:r>
    </w:p>
    <w:p>
      <w:r>
        <w:rPr>
          <w:b/>
        </w:rPr>
        <w:t xml:space="preserve">Esimerkki 7.1328</w:t>
      </w:r>
    </w:p>
    <w:p>
      <w:r>
        <w:t xml:space="preserve">Konteksti: Puhelin soi ja vastasin siihen. Se oli nainen, joka soitti väärään numeroon. Puhuimme kuitenkin tuntikausia.  Lause: Se oli niin hyvä keskustelu, että vaihdoimme numeroita puhuaksemme uudelleen.  Hahmo: Minä (itse)</w:t>
      </w:r>
    </w:p>
    <w:p>
      <w:r>
        <w:rPr>
          <w:b/>
        </w:rPr>
        <w:t xml:space="preserve">Tulos</w:t>
      </w:r>
    </w:p>
    <w:p>
      <w:r>
        <w:t xml:space="preserve">uusi ystävä</w:t>
      </w:r>
    </w:p>
    <w:p>
      <w:r>
        <w:rPr>
          <w:b/>
        </w:rPr>
        <w:t xml:space="preserve">Esimerkki 7.1329</w:t>
      </w:r>
    </w:p>
    <w:p>
      <w:r>
        <w:t xml:space="preserve">Konteksti: Puhelin soi ja vastasin siihen. Se oli nainen, joka soitti väärään numeroon. Puhuimme kuitenkin tuntikausia.  Lause: Se oli niin hyvä keskustelu, että vaihdoimme numeroita puhuaksemme uudelleen.  Hahmo: Nainen</w:t>
      </w:r>
    </w:p>
    <w:p>
      <w:r>
        <w:rPr>
          <w:b/>
        </w:rPr>
        <w:t xml:space="preserve">Tulos</w:t>
      </w:r>
    </w:p>
    <w:p>
      <w:r>
        <w:t xml:space="preserve">kehittää ystävyyssuhde</w:t>
      </w:r>
    </w:p>
    <w:p>
      <w:r>
        <w:rPr>
          <w:b/>
        </w:rPr>
        <w:t xml:space="preserve">Tulos</w:t>
      </w:r>
    </w:p>
    <w:p>
      <w:r>
        <w:t xml:space="preserve">keskustelemaan</w:t>
      </w:r>
    </w:p>
    <w:p>
      <w:r>
        <w:rPr>
          <w:b/>
        </w:rPr>
        <w:t xml:space="preserve">Esimerkki 7.1330</w:t>
      </w:r>
    </w:p>
    <w:p>
      <w:r>
        <w:t xml:space="preserve">Konteksti: Puhelin soi ja vastasin siihen. Se oli nainen, joka soitti väärään numeroon. Puhuimme kuitenkin tuntikausia.  Lause: Se oli niin hyvä keskustelu, että vaihdoimme numeroita puhuaksemme uudelleen.  Hahmo: Äiti</w:t>
      </w:r>
    </w:p>
    <w:p>
      <w:r>
        <w:rPr>
          <w:b/>
        </w:rPr>
        <w:t xml:space="preserve">Tulos</w:t>
      </w:r>
    </w:p>
    <w:p>
      <w:r>
        <w:t xml:space="preserve">Ei ole</w:t>
      </w:r>
    </w:p>
    <w:p>
      <w:r>
        <w:rPr>
          <w:b/>
        </w:rPr>
        <w:t xml:space="preserve">Esimerkki 7.1331</w:t>
      </w:r>
    </w:p>
    <w:p>
      <w:r>
        <w:t xml:space="preserve">Konteksti: Puhelin soi ja vastasin siihen. Se oli nainen, joka soitti väärään numeroon. Puhuimme kuitenkin tuntikausia. Se oli niin hyvä keskustelu, että vaihdoimme numeroita puhuaksemme uudelleen.  Lause: Näin tapasin äitisi.  Hahmo: Minä (itse)</w:t>
      </w:r>
    </w:p>
    <w:p>
      <w:r>
        <w:rPr>
          <w:b/>
        </w:rPr>
        <w:t xml:space="preserve">Tulos</w:t>
      </w:r>
    </w:p>
    <w:p>
      <w:r>
        <w:t xml:space="preserve">Ei ole</w:t>
      </w:r>
    </w:p>
    <w:p>
      <w:r>
        <w:rPr>
          <w:b/>
        </w:rPr>
        <w:t xml:space="preserve">Esimerkki 7.1332</w:t>
      </w:r>
    </w:p>
    <w:p>
      <w:r>
        <w:t xml:space="preserve">Konteksti: Puhelin soi ja vastasin siihen. Se oli nainen, joka soitti väärään numeroon. Puhuimme kuitenkin tuntikausia. Se oli niin hyvä keskustelu, että vaihdoimme numeroita puhuaksemme uudelleen.  Lause: Näin tapasin äitisi.  Hahmo: Nainen</w:t>
      </w:r>
    </w:p>
    <w:p>
      <w:r>
        <w:rPr>
          <w:b/>
        </w:rPr>
        <w:t xml:space="preserve">Tulos</w:t>
      </w:r>
    </w:p>
    <w:p>
      <w:r>
        <w:t xml:space="preserve">Ei ole</w:t>
      </w:r>
    </w:p>
    <w:p>
      <w:r>
        <w:rPr>
          <w:b/>
        </w:rPr>
        <w:t xml:space="preserve">Esimerkki 7.1333</w:t>
      </w:r>
    </w:p>
    <w:p>
      <w:r>
        <w:t xml:space="preserve">Konteksti: Puhelin soi ja vastasin siihen. Se oli nainen, joka soitti väärään numeroon. Puhuimme kuitenkin tuntikausia. Se oli niin hyvä keskustelu, että vaihdoimme numeroita puhuaksemme uudelleen.  Lause: Näin tapasin äitisi.  Hahmo: Äiti</w:t>
      </w:r>
    </w:p>
    <w:p>
      <w:r>
        <w:rPr>
          <w:b/>
        </w:rPr>
        <w:t xml:space="preserve">Tulos</w:t>
      </w:r>
    </w:p>
    <w:p>
      <w:r>
        <w:t xml:space="preserve">Ei ole</w:t>
      </w:r>
    </w:p>
    <w:p>
      <w:r>
        <w:rPr>
          <w:b/>
        </w:rPr>
        <w:t xml:space="preserve">Esimerkki 7.1334</w:t>
      </w:r>
    </w:p>
    <w:p>
      <w:r>
        <w:t xml:space="preserve">Konteksti: Lause: Ei ole: Laura ja Max olivat telttailemassa.  Hahmo: Laura</w:t>
      </w:r>
    </w:p>
    <w:p>
      <w:r>
        <w:rPr>
          <w:b/>
        </w:rPr>
        <w:t xml:space="preserve">Tulos</w:t>
      </w:r>
    </w:p>
    <w:p>
      <w:r>
        <w:t xml:space="preserve">pitää hauskaa</w:t>
      </w:r>
    </w:p>
    <w:p>
      <w:r>
        <w:rPr>
          <w:b/>
        </w:rPr>
        <w:t xml:space="preserve">Tulos</w:t>
      </w:r>
    </w:p>
    <w:p>
      <w:r>
        <w:t xml:space="preserve">olla tutkimusmatkailija</w:t>
      </w:r>
    </w:p>
    <w:p>
      <w:r>
        <w:rPr>
          <w:b/>
        </w:rPr>
        <w:t xml:space="preserve">Esimerkki 7.1335</w:t>
      </w:r>
    </w:p>
    <w:p>
      <w:r>
        <w:t xml:space="preserve">Konteksti: Lause: Ei ole: Laura ja Max olivat telttailemassa.  Hahmo: Max</w:t>
      </w:r>
    </w:p>
    <w:p>
      <w:r>
        <w:rPr>
          <w:b/>
        </w:rPr>
        <w:t xml:space="preserve">Tulos</w:t>
      </w:r>
    </w:p>
    <w:p>
      <w:r>
        <w:t xml:space="preserve">olla yhtä luonnon kanssa</w:t>
      </w:r>
    </w:p>
    <w:p>
      <w:r>
        <w:rPr>
          <w:b/>
        </w:rPr>
        <w:t xml:space="preserve">Tulos</w:t>
      </w:r>
    </w:p>
    <w:p>
      <w:r>
        <w:t xml:space="preserve">pitää hauskaa</w:t>
      </w:r>
    </w:p>
    <w:p>
      <w:r>
        <w:rPr>
          <w:b/>
        </w:rPr>
        <w:t xml:space="preserve">Esimerkki 7.1336</w:t>
      </w:r>
    </w:p>
    <w:p>
      <w:r>
        <w:t xml:space="preserve">Konteksti: Laura ja Max olivat telttailemassa.  Lause: He olivat yhdessä lempipaikoistaan muistelemassa.  Hahmo: Laura</w:t>
      </w:r>
    </w:p>
    <w:p>
      <w:r>
        <w:rPr>
          <w:b/>
        </w:rPr>
        <w:t xml:space="preserve">Tulos</w:t>
      </w:r>
    </w:p>
    <w:p>
      <w:r>
        <w:t xml:space="preserve">saada tietoa</w:t>
      </w:r>
    </w:p>
    <w:p>
      <w:r>
        <w:rPr>
          <w:b/>
        </w:rPr>
        <w:t xml:space="preserve">Tulos</w:t>
      </w:r>
    </w:p>
    <w:p>
      <w:r>
        <w:t xml:space="preserve">hengailla maxin kanssa</w:t>
      </w:r>
    </w:p>
    <w:p>
      <w:r>
        <w:rPr>
          <w:b/>
        </w:rPr>
        <w:t xml:space="preserve">Esimerkki 7.1337</w:t>
      </w:r>
    </w:p>
    <w:p>
      <w:r>
        <w:t xml:space="preserve">Konteksti: Laura ja Max olivat telttailemassa.  Lause: He olivat yhdessä lempipaikoistaan muistelemassa.  Hahmo: Max</w:t>
      </w:r>
    </w:p>
    <w:p>
      <w:r>
        <w:rPr>
          <w:b/>
        </w:rPr>
        <w:t xml:space="preserve">Tulos</w:t>
      </w:r>
    </w:p>
    <w:p>
      <w:r>
        <w:t xml:space="preserve">olla ystävällinen</w:t>
      </w:r>
    </w:p>
    <w:p>
      <w:r>
        <w:rPr>
          <w:b/>
        </w:rPr>
        <w:t xml:space="preserve">Tulos</w:t>
      </w:r>
    </w:p>
    <w:p>
      <w:r>
        <w:t xml:space="preserve">pidä hauskaa</w:t>
      </w:r>
    </w:p>
    <w:p>
      <w:r>
        <w:rPr>
          <w:b/>
        </w:rPr>
        <w:t xml:space="preserve">Tulos</w:t>
      </w:r>
    </w:p>
    <w:p>
      <w:r>
        <w:t xml:space="preserve">muistella vanhoja aikoja</w:t>
      </w:r>
    </w:p>
    <w:p>
      <w:r>
        <w:rPr>
          <w:b/>
        </w:rPr>
        <w:t xml:space="preserve">Tulos</w:t>
      </w:r>
    </w:p>
    <w:p>
      <w:r>
        <w:t xml:space="preserve">saada tietoa</w:t>
      </w:r>
    </w:p>
    <w:p>
      <w:r>
        <w:rPr>
          <w:b/>
        </w:rPr>
        <w:t xml:space="preserve">Esimerkki 7.1338</w:t>
      </w:r>
    </w:p>
    <w:p>
      <w:r>
        <w:t xml:space="preserve">Konteksti: Laura ja Max olivat telttailemassa. He olivat yhdessä lempipaikoistaan muistelemassa.  Lause: Yhtäkkiä Max alkoi kertoa Lauralle, kuinka paljon hän rakasti tätä.  Hahmo: Laura</w:t>
      </w:r>
    </w:p>
    <w:p>
      <w:r>
        <w:rPr>
          <w:b/>
        </w:rPr>
        <w:t xml:space="preserve">Tulos</w:t>
      </w:r>
    </w:p>
    <w:p>
      <w:r>
        <w:t xml:space="preserve">Ei ole</w:t>
      </w:r>
    </w:p>
    <w:p>
      <w:r>
        <w:rPr>
          <w:b/>
        </w:rPr>
        <w:t xml:space="preserve">Esimerkki 7.1339</w:t>
      </w:r>
    </w:p>
    <w:p>
      <w:r>
        <w:t xml:space="preserve">Konteksti: Laura ja Max olivat telttailemassa. He olivat yhdessä lempipaikoistaan muistelemassa.  Lause: Yhtäkkiä Max alkoi kertoa Lauralle, kuinka paljon hän rakasti tätä.  Hahmo: Max</w:t>
      </w:r>
    </w:p>
    <w:p>
      <w:r>
        <w:rPr>
          <w:b/>
        </w:rPr>
        <w:t xml:space="preserve">Tulos</w:t>
      </w:r>
    </w:p>
    <w:p>
      <w:r>
        <w:t xml:space="preserve">kertoa Lauralle totuus</w:t>
      </w:r>
    </w:p>
    <w:p>
      <w:r>
        <w:rPr>
          <w:b/>
        </w:rPr>
        <w:t xml:space="preserve">Tulos</w:t>
      </w:r>
    </w:p>
    <w:p>
      <w:r>
        <w:t xml:space="preserve">treffeille laura</w:t>
      </w:r>
    </w:p>
    <w:p>
      <w:r>
        <w:rPr>
          <w:b/>
        </w:rPr>
        <w:t xml:space="preserve">Esimerkki 7.1340</w:t>
      </w:r>
    </w:p>
    <w:p>
      <w:r>
        <w:t xml:space="preserve">Konteksti: Laura ja Max olivat telttailemassa. He olivat yhdessä lempipaikoistaan muistelemassa. Yhtäkkiä Max alkoi kertoa Lauralle, kuinka paljon hän rakastaa tätä.  Lause: Sitten hän otti sormuksen esiin ja kosi.  Hahmo: Laura</w:t>
      </w:r>
    </w:p>
    <w:p>
      <w:r>
        <w:rPr>
          <w:b/>
        </w:rPr>
        <w:t xml:space="preserve">Tulos</w:t>
      </w:r>
    </w:p>
    <w:p>
      <w:r>
        <w:t xml:space="preserve">Ei ole</w:t>
      </w:r>
    </w:p>
    <w:p>
      <w:r>
        <w:rPr>
          <w:b/>
        </w:rPr>
        <w:t xml:space="preserve">Esimerkki 7.1341</w:t>
      </w:r>
    </w:p>
    <w:p>
      <w:r>
        <w:t xml:space="preserve">Konteksti: Laura ja Max olivat telttailemassa. He olivat yhdessä lempipaikoistaan muistelemassa. Yhtäkkiä Max alkoi kertoa Lauralle, kuinka paljon hän rakastaa tätä.  Lause: Sitten hän otti sormuksen esiin ja kosi.  Hahmo: Max</w:t>
      </w:r>
    </w:p>
    <w:p>
      <w:r>
        <w:rPr>
          <w:b/>
        </w:rPr>
        <w:t xml:space="preserve">Tulos</w:t>
      </w:r>
    </w:p>
    <w:p>
      <w:r>
        <w:t xml:space="preserve">naimisiin Lauran kanssa</w:t>
      </w:r>
    </w:p>
    <w:p>
      <w:r>
        <w:rPr>
          <w:b/>
        </w:rPr>
        <w:t xml:space="preserve">Tulos</w:t>
      </w:r>
    </w:p>
    <w:p>
      <w:r>
        <w:t xml:space="preserve">tulla rakastetuksi</w:t>
      </w:r>
    </w:p>
    <w:p>
      <w:r>
        <w:rPr>
          <w:b/>
        </w:rPr>
        <w:t xml:space="preserve">Esimerkki 7.1342</w:t>
      </w:r>
    </w:p>
    <w:p>
      <w:r>
        <w:t xml:space="preserve">Konteksti: Laura ja Max olivat telttailemassa. He olivat yhdessä lempipaikoistaan muistelemassa. Yhtäkkiä Max alkoi kertoa Lauralle, kuinka paljon hän rakastaa tätä. Sitten hän otti esiin sormuksen ja kosi.  Lause: Laura oli niin innoissaan, että hän sanoi heti kyllä.  Hahmo: Laura</w:t>
      </w:r>
    </w:p>
    <w:p>
      <w:r>
        <w:rPr>
          <w:b/>
        </w:rPr>
        <w:t xml:space="preserve">Tulos</w:t>
      </w:r>
    </w:p>
    <w:p>
      <w:r>
        <w:t xml:space="preserve">tulla rakastetuksi</w:t>
      </w:r>
    </w:p>
    <w:p>
      <w:r>
        <w:rPr>
          <w:b/>
        </w:rPr>
        <w:t xml:space="preserve">Tulos</w:t>
      </w:r>
    </w:p>
    <w:p>
      <w:r>
        <w:t xml:space="preserve">naimisiin max</w:t>
      </w:r>
    </w:p>
    <w:p>
      <w:r>
        <w:rPr>
          <w:b/>
        </w:rPr>
        <w:t xml:space="preserve">Esimerkki 7.1343</w:t>
      </w:r>
    </w:p>
    <w:p>
      <w:r>
        <w:t xml:space="preserve">Konteksti: Laura ja Max olivat telttailemassa. He olivat yhdessä lempipaikoistaan muistelemassa. Yhtäkkiä Max alkoi kertoa Lauralle, kuinka paljon hän rakastaa tätä. Sitten hän otti esiin sormuksen ja kosi.  Lause: Laura oli niin innoissaan, että hän sanoi heti kyllä.  Hahmo: Max</w:t>
      </w:r>
    </w:p>
    <w:p>
      <w:r>
        <w:rPr>
          <w:b/>
        </w:rPr>
        <w:t xml:space="preserve">Tulos</w:t>
      </w:r>
    </w:p>
    <w:p>
      <w:r>
        <w:t xml:space="preserve">Ei ole</w:t>
      </w:r>
    </w:p>
    <w:p>
      <w:r>
        <w:rPr>
          <w:b/>
        </w:rPr>
        <w:t xml:space="preserve">Esimerkki 7.1344</w:t>
      </w:r>
    </w:p>
    <w:p>
      <w:r>
        <w:t xml:space="preserve">Konteksti: Lause: Ei ole: Fred ja hänen ystävänsä kokoontuivat leirinuotion ympärille.  Hahmo: Ystävät</w:t>
      </w:r>
    </w:p>
    <w:p>
      <w:r>
        <w:rPr>
          <w:b/>
        </w:rPr>
        <w:t xml:space="preserve">Tulos</w:t>
      </w:r>
    </w:p>
    <w:p>
      <w:r>
        <w:t xml:space="preserve">olla yhtä luonnon kanssa</w:t>
      </w:r>
    </w:p>
    <w:p>
      <w:r>
        <w:rPr>
          <w:b/>
        </w:rPr>
        <w:t xml:space="preserve">Tulos</w:t>
      </w:r>
    </w:p>
    <w:p>
      <w:r>
        <w:t xml:space="preserve">sitoutua</w:t>
      </w:r>
    </w:p>
    <w:p>
      <w:r>
        <w:rPr>
          <w:b/>
        </w:rPr>
        <w:t xml:space="preserve">Esimerkki 7.1345</w:t>
      </w:r>
    </w:p>
    <w:p>
      <w:r>
        <w:t xml:space="preserve">Konteksti: Lause: Ei ole: Fred ja hänen ystävänsä kokoontuivat leirinuotion ympärille.  Hahmo: Fred</w:t>
      </w:r>
    </w:p>
    <w:p>
      <w:r>
        <w:rPr>
          <w:b/>
        </w:rPr>
        <w:t xml:space="preserve">Tulos</w:t>
      </w:r>
    </w:p>
    <w:p>
      <w:r>
        <w:t xml:space="preserve">Ei ole</w:t>
      </w:r>
    </w:p>
    <w:p>
      <w:r>
        <w:rPr>
          <w:b/>
        </w:rPr>
        <w:t xml:space="preserve">Esimerkki 7.1346</w:t>
      </w:r>
    </w:p>
    <w:p>
      <w:r>
        <w:t xml:space="preserve">Konteksti: Fred ja hänen ystävänsä kokoontuivat leirinuotion ympärille.  Lause: He paistoivat hot dogeja ja pitivät hauskaa.  Hahmo: Ystävät</w:t>
      </w:r>
    </w:p>
    <w:p>
      <w:r>
        <w:rPr>
          <w:b/>
        </w:rPr>
        <w:t xml:space="preserve">Tulos</w:t>
      </w:r>
    </w:p>
    <w:p>
      <w:r>
        <w:t xml:space="preserve">nauttia</w:t>
      </w:r>
    </w:p>
    <w:p>
      <w:r>
        <w:rPr>
          <w:b/>
        </w:rPr>
        <w:t xml:space="preserve">Esimerkki 7.1347</w:t>
      </w:r>
    </w:p>
    <w:p>
      <w:r>
        <w:t xml:space="preserve">Konteksti: Fred ja hänen ystävänsä kokoontuivat leirinuotion ympärille.  Lause: He paistoivat hot dogeja ja pitivät hauskaa.  Hahmo: Fred</w:t>
      </w:r>
    </w:p>
    <w:p>
      <w:r>
        <w:rPr>
          <w:b/>
        </w:rPr>
        <w:t xml:space="preserve">Tulos</w:t>
      </w:r>
    </w:p>
    <w:p>
      <w:r>
        <w:t xml:space="preserve">pitää hauskaa</w:t>
      </w:r>
    </w:p>
    <w:p>
      <w:r>
        <w:rPr>
          <w:b/>
        </w:rPr>
        <w:t xml:space="preserve">Tulos</w:t>
      </w:r>
    </w:p>
    <w:p>
      <w:r>
        <w:t xml:space="preserve">pitää hauskaa ystävien kanssa</w:t>
      </w:r>
    </w:p>
    <w:p>
      <w:r>
        <w:rPr>
          <w:b/>
        </w:rPr>
        <w:t xml:space="preserve">Esimerkki 7.1348</w:t>
      </w:r>
    </w:p>
    <w:p>
      <w:r>
        <w:t xml:space="preserve">Konteksti: Fred ja hänen ystävänsä kokoontuivat leirinuotion ympärille. He paistoivat hot dogeja ja pitivät hauskaa.  Lause: Fred ehdotti, että he kertoisivat kummitustarinoita.  Hahmo: Ystävät</w:t>
      </w:r>
    </w:p>
    <w:p>
      <w:r>
        <w:rPr>
          <w:b/>
        </w:rPr>
        <w:t xml:space="preserve">Tulos</w:t>
      </w:r>
    </w:p>
    <w:p>
      <w:r>
        <w:t xml:space="preserve">pitää hauskaa</w:t>
      </w:r>
    </w:p>
    <w:p>
      <w:r>
        <w:rPr>
          <w:b/>
        </w:rPr>
        <w:t xml:space="preserve">Esimerkki 7.1349</w:t>
      </w:r>
    </w:p>
    <w:p>
      <w:r>
        <w:t xml:space="preserve">Konteksti: Fred ja hänen ystävänsä kokoontuivat leirinuotion ympärille. He paistoivat hot dogeja ja pitivät hauskaa.  Lause: Fred ehdotti, että he kertoisivat kummitustarinoita.  Hahmo: Fred</w:t>
      </w:r>
    </w:p>
    <w:p>
      <w:r>
        <w:rPr>
          <w:b/>
        </w:rPr>
        <w:t xml:space="preserve">Tulos</w:t>
      </w:r>
    </w:p>
    <w:p>
      <w:r>
        <w:t xml:space="preserve">pitää hauskaa</w:t>
      </w:r>
    </w:p>
    <w:p>
      <w:r>
        <w:rPr>
          <w:b/>
        </w:rPr>
        <w:t xml:space="preserve">Tulos</w:t>
      </w:r>
    </w:p>
    <w:p>
      <w:r>
        <w:t xml:space="preserve">olla avuksi</w:t>
      </w:r>
    </w:p>
    <w:p>
      <w:r>
        <w:rPr>
          <w:b/>
        </w:rPr>
        <w:t xml:space="preserve">Esimerkki 7.1350</w:t>
      </w:r>
    </w:p>
    <w:p>
      <w:r>
        <w:t xml:space="preserve">Konteksti: Fred ja hänen ystävänsä kokoontuivat leirinuotion ympärille. He paistoivat hot dogeja ja pitivät hauskaa. Fred ehdotti, että he kertoisivat kummitustarinoita.  Lause: Fred aloitti kertomalla tarinan ensin ystävilleen.  Hahmo: Fred: Ystävät</w:t>
      </w:r>
    </w:p>
    <w:p>
      <w:r>
        <w:rPr>
          <w:b/>
        </w:rPr>
        <w:t xml:space="preserve">Tulos</w:t>
      </w:r>
    </w:p>
    <w:p>
      <w:r>
        <w:t xml:space="preserve">kauhutarinoita</w:t>
      </w:r>
    </w:p>
    <w:p>
      <w:r>
        <w:rPr>
          <w:b/>
        </w:rPr>
        <w:t xml:space="preserve">Esimerkki 7.1351</w:t>
      </w:r>
    </w:p>
    <w:p>
      <w:r>
        <w:t xml:space="preserve">Konteksti: Fred ja hänen ystävänsä kokoontuivat leirinuotion ympärille. He paistoivat hot dogeja ja pitivät hauskaa. Fred ehdotti, että he kertoisivat kummitustarinoita.  Lause: Fred aloitti kertomalla tarinan ensin ystävilleen.  Hahmo: Fred</w:t>
      </w:r>
    </w:p>
    <w:p>
      <w:r>
        <w:rPr>
          <w:b/>
        </w:rPr>
        <w:t xml:space="preserve">Tulos</w:t>
      </w:r>
    </w:p>
    <w:p>
      <w:r>
        <w:t xml:space="preserve">pitää heidät tyytyväisinä</w:t>
      </w:r>
    </w:p>
    <w:p>
      <w:r>
        <w:rPr>
          <w:b/>
        </w:rPr>
        <w:t xml:space="preserve">Tulos</w:t>
      </w:r>
    </w:p>
    <w:p>
      <w:r>
        <w:t xml:space="preserve">viihdyttää seuralaisiaan</w:t>
      </w:r>
    </w:p>
    <w:p>
      <w:r>
        <w:rPr>
          <w:b/>
        </w:rPr>
        <w:t xml:space="preserve">Esimerkki 7.1352</w:t>
      </w:r>
    </w:p>
    <w:p>
      <w:r>
        <w:t xml:space="preserve">Konteksti: Fred ja hänen ystävänsä kokoontuivat leirinuotion ympärille. He paistoivat hot dogeja ja pitivät hauskaa. Fred ehdotti, että he kertoisivat kummitustarinoita. Fred aloitti kertomalla tarinan ensin ystävilleen.  Lause: Fredin ystävät olivat niin peloissaan, että he kaikki menivät nukkumaan telttoihinsa.  Hahmo: Ystävät</w:t>
      </w:r>
    </w:p>
    <w:p>
      <w:r>
        <w:rPr>
          <w:b/>
        </w:rPr>
        <w:t xml:space="preserve">Tulos</w:t>
      </w:r>
    </w:p>
    <w:p>
      <w:r>
        <w:t xml:space="preserve">olla suojeleva</w:t>
      </w:r>
    </w:p>
    <w:p>
      <w:r>
        <w:rPr>
          <w:b/>
        </w:rPr>
        <w:t xml:space="preserve">Tulos</w:t>
      </w:r>
    </w:p>
    <w:p>
      <w:r>
        <w:t xml:space="preserve">ei enää kuulla</w:t>
      </w:r>
    </w:p>
    <w:p>
      <w:r>
        <w:rPr>
          <w:b/>
        </w:rPr>
        <w:t xml:space="preserve">Esimerkki 7.1353</w:t>
      </w:r>
    </w:p>
    <w:p>
      <w:r>
        <w:t xml:space="preserve">Konteksti: Fred ja hänen ystävänsä kokoontuivat leirinuotion ympärille. He paistoivat hot dogeja ja pitivät hauskaa. Fred ehdotti, että he kertoisivat kummitustarinoita. Fred aloitti kertomalla tarinan ensin ystävilleen.  Lause: Fredin ystävät olivat niin peloissaan, että he kaikki menivät nukkumaan telttoihinsa.  Hahmo: Fred</w:t>
      </w:r>
    </w:p>
    <w:p>
      <w:r>
        <w:rPr>
          <w:b/>
        </w:rPr>
        <w:t xml:space="preserve">Tulos</w:t>
      </w:r>
    </w:p>
    <w:p>
      <w:r>
        <w:t xml:space="preserve">Ei ole</w:t>
      </w:r>
    </w:p>
    <w:p>
      <w:r>
        <w:rPr>
          <w:b/>
        </w:rPr>
        <w:t xml:space="preserve">Esimerkki 7.1354</w:t>
      </w:r>
    </w:p>
    <w:p>
      <w:r>
        <w:t xml:space="preserve">Konteksti: Lause: Ei ole: Paul vei poikansa kouluun.  Hahmo: Paul</w:t>
      </w:r>
    </w:p>
    <w:p>
      <w:r>
        <w:rPr>
          <w:b/>
        </w:rPr>
        <w:t xml:space="preserve">Tulos</w:t>
      </w:r>
    </w:p>
    <w:p>
      <w:r>
        <w:t xml:space="preserve">olla yksin</w:t>
      </w:r>
    </w:p>
    <w:p>
      <w:r>
        <w:rPr>
          <w:b/>
        </w:rPr>
        <w:t xml:space="preserve">Tulos</w:t>
      </w:r>
    </w:p>
    <w:p>
      <w:r>
        <w:t xml:space="preserve">olla avuksi</w:t>
      </w:r>
    </w:p>
    <w:p>
      <w:r>
        <w:rPr>
          <w:b/>
        </w:rPr>
        <w:t xml:space="preserve">Esimerkki 7.1355</w:t>
      </w:r>
    </w:p>
    <w:p>
      <w:r>
        <w:t xml:space="preserve">Konteksti: Lause: Ei ole: Paul vei poikansa kouluun.  Hahmo: Hänen ystävänsä</w:t>
      </w:r>
    </w:p>
    <w:p>
      <w:r>
        <w:rPr>
          <w:b/>
        </w:rPr>
        <w:t xml:space="preserve">Tulos</w:t>
      </w:r>
    </w:p>
    <w:p>
      <w:r>
        <w:t xml:space="preserve">Ei ole</w:t>
      </w:r>
    </w:p>
    <w:p>
      <w:r>
        <w:rPr>
          <w:b/>
        </w:rPr>
        <w:t xml:space="preserve">Esimerkki 7.1356</w:t>
      </w:r>
    </w:p>
    <w:p>
      <w:r>
        <w:t xml:space="preserve">Konteksti: Lause: Ei ole: Paul vei poikansa kouluun.  Hahmo: Hänen poikansa</w:t>
      </w:r>
    </w:p>
    <w:p>
      <w:r>
        <w:rPr>
          <w:b/>
        </w:rPr>
        <w:t xml:space="preserve">Tulos</w:t>
      </w:r>
    </w:p>
    <w:p>
      <w:r>
        <w:t xml:space="preserve">Ei ole</w:t>
      </w:r>
    </w:p>
    <w:p>
      <w:r>
        <w:rPr>
          <w:b/>
        </w:rPr>
        <w:t xml:space="preserve">Esimerkki 7.1357</w:t>
      </w:r>
    </w:p>
    <w:p>
      <w:r>
        <w:t xml:space="preserve">Konteksti: Paul vei poikansa kouluun.  Lause: Mutta hän unohti antaa pojalle lounaan.  Hahmo: Paul</w:t>
      </w:r>
    </w:p>
    <w:p>
      <w:r>
        <w:rPr>
          <w:b/>
        </w:rPr>
        <w:t xml:space="preserve">Tulos</w:t>
      </w:r>
    </w:p>
    <w:p>
      <w:r>
        <w:t xml:space="preserve">Ei ole</w:t>
      </w:r>
    </w:p>
    <w:p>
      <w:r>
        <w:rPr>
          <w:b/>
        </w:rPr>
        <w:t xml:space="preserve">Esimerkki 7.1358</w:t>
      </w:r>
    </w:p>
    <w:p>
      <w:r>
        <w:t xml:space="preserve">Konteksti: Paul vei poikansa kouluun.  Lause: Mutta hän unohti antaa pojalle lounaan.  Hahmo: Hänen ystävänsä</w:t>
      </w:r>
    </w:p>
    <w:p>
      <w:r>
        <w:rPr>
          <w:b/>
        </w:rPr>
        <w:t xml:space="preserve">Tulos</w:t>
      </w:r>
    </w:p>
    <w:p>
      <w:r>
        <w:t xml:space="preserve">Ei ole</w:t>
      </w:r>
    </w:p>
    <w:p>
      <w:r>
        <w:rPr>
          <w:b/>
        </w:rPr>
        <w:t xml:space="preserve">Esimerkki 7.1359</w:t>
      </w:r>
    </w:p>
    <w:p>
      <w:r>
        <w:t xml:space="preserve">Konteksti: Paul vei poikansa kouluun.  Lause: Mutta hän unohti antaa pojalle lounaan.  Hahmo: Hänen poikansa</w:t>
      </w:r>
    </w:p>
    <w:p>
      <w:r>
        <w:rPr>
          <w:b/>
        </w:rPr>
        <w:t xml:space="preserve">Tulos</w:t>
      </w:r>
    </w:p>
    <w:p>
      <w:r>
        <w:t xml:space="preserve">Ei ole</w:t>
      </w:r>
    </w:p>
    <w:p>
      <w:r>
        <w:rPr>
          <w:b/>
        </w:rPr>
        <w:t xml:space="preserve">Esimerkki 7.1360</w:t>
      </w:r>
    </w:p>
    <w:p>
      <w:r>
        <w:t xml:space="preserve">Konteksti: Paul vei poikansa kouluun. Mutta hän unohti antaa hänelle lounaan.  Lause: Niinpä hänen poikansa jakoi ruoan ystävänsä kanssa.  Hahmo: Paul</w:t>
      </w:r>
    </w:p>
    <w:p>
      <w:r>
        <w:rPr>
          <w:b/>
        </w:rPr>
        <w:t xml:space="preserve">Tulos</w:t>
      </w:r>
    </w:p>
    <w:p>
      <w:r>
        <w:t xml:space="preserve">Ei ole</w:t>
      </w:r>
    </w:p>
    <w:p>
      <w:r>
        <w:rPr>
          <w:b/>
        </w:rPr>
        <w:t xml:space="preserve">Esimerkki 7.1361</w:t>
      </w:r>
    </w:p>
    <w:p>
      <w:r>
        <w:t xml:space="preserve">Konteksti: Paul vei poikansa kouluun. Mutta hän unohti antaa hänelle lounaan.  Lause: Niinpä hänen poikansa jakoi ruoan ystävänsä kanssa.  Hahmo: Hänen ystävänsä</w:t>
      </w:r>
    </w:p>
    <w:p>
      <w:r>
        <w:rPr>
          <w:b/>
        </w:rPr>
        <w:t xml:space="preserve">Tulos</w:t>
      </w:r>
    </w:p>
    <w:p>
      <w:r>
        <w:t xml:space="preserve">olla avuksi</w:t>
      </w:r>
    </w:p>
    <w:p>
      <w:r>
        <w:rPr>
          <w:b/>
        </w:rPr>
        <w:t xml:space="preserve">Esimerkki 7.1362</w:t>
      </w:r>
    </w:p>
    <w:p>
      <w:r>
        <w:t xml:space="preserve">Konteksti: Paul vei poikansa kouluun. Mutta hän unohti antaa hänelle lounaan.  Lause: Niinpä hänen poikansa jakoi ruoan ystävänsä kanssa.  Hahmo: Hänen poikansa</w:t>
      </w:r>
    </w:p>
    <w:p>
      <w:r>
        <w:rPr>
          <w:b/>
        </w:rPr>
        <w:t xml:space="preserve">Tulos</w:t>
      </w:r>
    </w:p>
    <w:p>
      <w:r>
        <w:t xml:space="preserve">olla nälkäinen oppitunnin aikana</w:t>
      </w:r>
    </w:p>
    <w:p>
      <w:r>
        <w:rPr>
          <w:b/>
        </w:rPr>
        <w:t xml:space="preserve">Esimerkki 7.1363</w:t>
      </w:r>
    </w:p>
    <w:p>
      <w:r>
        <w:t xml:space="preserve">Konteksti: Paul vei poikansa kouluun. Mutta hän unohti antaa hänelle lounaan. Niinpä hänen poikansa jakoi ruoan ystävänsä kanssa.  Lause: Mutta ruoka sai hänet voimaan pahoin.  Hahmo: Paul</w:t>
      </w:r>
    </w:p>
    <w:p>
      <w:r>
        <w:rPr>
          <w:b/>
        </w:rPr>
        <w:t xml:space="preserve">Tulos</w:t>
      </w:r>
    </w:p>
    <w:p>
      <w:r>
        <w:t xml:space="preserve">Ei ole</w:t>
      </w:r>
    </w:p>
    <w:p>
      <w:r>
        <w:rPr>
          <w:b/>
        </w:rPr>
        <w:t xml:space="preserve">Esimerkki 7.1364</w:t>
      </w:r>
    </w:p>
    <w:p>
      <w:r>
        <w:t xml:space="preserve">Konteksti: Paul vei poikansa kouluun. Mutta hän unohti antaa hänelle lounaan. Niinpä hänen poikansa jakoi ruoan ystävänsä kanssa.  Lause: Mutta ruoka sai hänet voimaan pahoin.  Hahmo: Hänen ystävänsä</w:t>
      </w:r>
    </w:p>
    <w:p>
      <w:r>
        <w:rPr>
          <w:b/>
        </w:rPr>
        <w:t xml:space="preserve">Tulos</w:t>
      </w:r>
    </w:p>
    <w:p>
      <w:r>
        <w:t xml:space="preserve">Ei ole</w:t>
      </w:r>
    </w:p>
    <w:p>
      <w:r>
        <w:rPr>
          <w:b/>
        </w:rPr>
        <w:t xml:space="preserve">Esimerkki 7.1365</w:t>
      </w:r>
    </w:p>
    <w:p>
      <w:r>
        <w:t xml:space="preserve">Konteksti: Paul vei poikansa kouluun. Mutta hän unohti antaa hänelle lounaan. Niinpä hänen poikansa jakoi ruoan ystävänsä kanssa.  Lause: Mutta ruoka sai hänet voimaan pahoin.  Hahmo: Hänen poikansa</w:t>
      </w:r>
    </w:p>
    <w:p>
      <w:r>
        <w:rPr>
          <w:b/>
        </w:rPr>
        <w:t xml:space="preserve">Tulos</w:t>
      </w:r>
    </w:p>
    <w:p>
      <w:r>
        <w:t xml:space="preserve">Ei ole</w:t>
      </w:r>
    </w:p>
    <w:p>
      <w:r>
        <w:rPr>
          <w:b/>
        </w:rPr>
        <w:t xml:space="preserve">Esimerkki 7.1366</w:t>
      </w:r>
    </w:p>
    <w:p>
      <w:r>
        <w:t xml:space="preserve">Konteksti: Paul vei poikansa kouluun. Mutta hän unohti antaa hänelle lounaan. Niinpä hänen poikansa jakoi ruoan ystävänsä kanssa. Mutta ruoka sai hänet voimaan pahoin.  Lause: Paul ei enää koskaan antanut poikansa syödä kouluruokaa.  Hahmo: Paul</w:t>
      </w:r>
    </w:p>
    <w:p>
      <w:r>
        <w:rPr>
          <w:b/>
        </w:rPr>
        <w:t xml:space="preserve">Tulos</w:t>
      </w:r>
    </w:p>
    <w:p>
      <w:r>
        <w:t xml:space="preserve">suojellakseen lastaan</w:t>
      </w:r>
    </w:p>
    <w:p>
      <w:r>
        <w:rPr>
          <w:b/>
        </w:rPr>
        <w:t xml:space="preserve">Tulos</w:t>
      </w:r>
    </w:p>
    <w:p>
      <w:r>
        <w:t xml:space="preserve">pitää sairaat poissa</w:t>
      </w:r>
    </w:p>
    <w:p>
      <w:r>
        <w:rPr>
          <w:b/>
        </w:rPr>
        <w:t xml:space="preserve">Tulos</w:t>
      </w:r>
    </w:p>
    <w:p>
      <w:r>
        <w:t xml:space="preserve">sairauden välttämiseksi</w:t>
      </w:r>
    </w:p>
    <w:p>
      <w:r>
        <w:rPr>
          <w:b/>
        </w:rPr>
        <w:t xml:space="preserve">Esimerkki 7.1367</w:t>
      </w:r>
    </w:p>
    <w:p>
      <w:r>
        <w:t xml:space="preserve">Konteksti: Paul vei poikansa kouluun. Mutta hän unohti antaa hänelle lounaan. Niinpä hänen poikansa jakoi ruoan ystävänsä kanssa. Mutta ruoka sai hänet voimaan pahoin.  Lause: Paul ei enää koskaan antanut poikansa syödä kouluruokaa.  Hahmo: Hänen ystävänsä</w:t>
      </w:r>
    </w:p>
    <w:p>
      <w:r>
        <w:rPr>
          <w:b/>
        </w:rPr>
        <w:t xml:space="preserve">Tulos</w:t>
      </w:r>
    </w:p>
    <w:p>
      <w:r>
        <w:t xml:space="preserve">Ei ole</w:t>
      </w:r>
    </w:p>
    <w:p>
      <w:r>
        <w:rPr>
          <w:b/>
        </w:rPr>
        <w:t xml:space="preserve">Esimerkki 7.1368</w:t>
      </w:r>
    </w:p>
    <w:p>
      <w:r>
        <w:t xml:space="preserve">Konteksti: Paul vei poikansa kouluun. Mutta hän unohti antaa hänelle lounaan. Niinpä hänen poikansa jakoi ruoan ystävänsä kanssa. Mutta ruoka sai hänet voimaan pahoin.  Lause: Paul ei enää koskaan antanut poikansa syödä kouluruokaa.  Hahmo: Hänen poikansa</w:t>
      </w:r>
    </w:p>
    <w:p>
      <w:r>
        <w:rPr>
          <w:b/>
        </w:rPr>
        <w:t xml:space="preserve">Tulos</w:t>
      </w:r>
    </w:p>
    <w:p>
      <w:r>
        <w:t xml:space="preserve">noudattaa isänsä sääntöjä</w:t>
      </w:r>
    </w:p>
    <w:p>
      <w:r>
        <w:rPr>
          <w:b/>
        </w:rPr>
        <w:t xml:space="preserve">Tulos</w:t>
      </w:r>
    </w:p>
    <w:p>
      <w:r>
        <w:t xml:space="preserve">ettei kouluruoasta sairastuminen toistuisi.</w:t>
      </w:r>
    </w:p>
    <w:p>
      <w:r>
        <w:rPr>
          <w:b/>
        </w:rPr>
        <w:t xml:space="preserve">Esimerkki 7.1369</w:t>
      </w:r>
    </w:p>
    <w:p>
      <w:r>
        <w:t xml:space="preserve">Konteksti: Lause: Ei ole: Keine luuli olevansa paras valitsemaan voittajahevosen.  Hahmo: Keine:n ex-vaimo</w:t>
      </w:r>
    </w:p>
    <w:p>
      <w:r>
        <w:rPr>
          <w:b/>
        </w:rPr>
        <w:t xml:space="preserve">Tulos</w:t>
      </w:r>
    </w:p>
    <w:p>
      <w:r>
        <w:t xml:space="preserve">Ei ole</w:t>
      </w:r>
    </w:p>
    <w:p>
      <w:r>
        <w:rPr>
          <w:b/>
        </w:rPr>
        <w:t xml:space="preserve">Esimerkki 7.1370</w:t>
      </w:r>
    </w:p>
    <w:p>
      <w:r>
        <w:t xml:space="preserve">Konteksti: Lause: Ei ole: Keine luuli olevansa paras valitsemaan voittajahevosen.  Hahmo: Keine: Voittajahevonen</w:t>
      </w:r>
    </w:p>
    <w:p>
      <w:r>
        <w:rPr>
          <w:b/>
        </w:rPr>
        <w:t xml:space="preserve">Tulos</w:t>
      </w:r>
    </w:p>
    <w:p>
      <w:r>
        <w:t xml:space="preserve">Ei ole</w:t>
      </w:r>
    </w:p>
    <w:p>
      <w:r>
        <w:rPr>
          <w:b/>
        </w:rPr>
        <w:t xml:space="preserve">Esimerkki 7.1371</w:t>
      </w:r>
    </w:p>
    <w:p>
      <w:r>
        <w:t xml:space="preserve">Konteksti: Lause: Ei ole: Keine luuli olevansa paras valitsemaan voittajahevosen.  Hahmo: Hevonen</w:t>
      </w:r>
    </w:p>
    <w:p>
      <w:r>
        <w:rPr>
          <w:b/>
        </w:rPr>
        <w:t xml:space="preserve">Tulos</w:t>
      </w:r>
    </w:p>
    <w:p>
      <w:r>
        <w:t xml:space="preserve">Ei ole</w:t>
      </w:r>
    </w:p>
    <w:p>
      <w:r>
        <w:rPr>
          <w:b/>
        </w:rPr>
        <w:t xml:space="preserve">Esimerkki 7.1372</w:t>
      </w:r>
    </w:p>
    <w:p>
      <w:r>
        <w:t xml:space="preserve">Konteksti: Lause: Ei ole: Keine luuli olevansa paras valitsemaan voittajahevosen.  Hahmo: Keine</w:t>
      </w:r>
    </w:p>
    <w:p>
      <w:r>
        <w:rPr>
          <w:b/>
        </w:rPr>
        <w:t xml:space="preserve">Tulos</w:t>
      </w:r>
    </w:p>
    <w:p>
      <w:r>
        <w:t xml:space="preserve">Ei ole</w:t>
      </w:r>
    </w:p>
    <w:p>
      <w:r>
        <w:rPr>
          <w:b/>
        </w:rPr>
        <w:t xml:space="preserve">Esimerkki 7.1373</w:t>
      </w:r>
    </w:p>
    <w:p>
      <w:r>
        <w:t xml:space="preserve">Konteksti: Lause: Ei ole: Keine luuli olevansa paras valitsemaan voittajahevosen.  Hahmo: Joe</w:t>
      </w:r>
    </w:p>
    <w:p>
      <w:r>
        <w:rPr>
          <w:b/>
        </w:rPr>
        <w:t xml:space="preserve">Tulos</w:t>
      </w:r>
    </w:p>
    <w:p>
      <w:r>
        <w:t xml:space="preserve">Ei ole</w:t>
      </w:r>
    </w:p>
    <w:p>
      <w:r>
        <w:rPr>
          <w:b/>
        </w:rPr>
        <w:t xml:space="preserve">Esimerkki 7.1374</w:t>
      </w:r>
    </w:p>
    <w:p>
      <w:r>
        <w:t xml:space="preserve">Konteksti: Keine luuli olevansa paras valitsemaan voittajahevosen.  Lause: Eräänä päivänä hän löi koko asuntolainansa vetoa hevosen puolesta, joka varmasti voittaisi.  Hahmo: Keinen entinen vaimo</w:t>
      </w:r>
    </w:p>
    <w:p>
      <w:r>
        <w:rPr>
          <w:b/>
        </w:rPr>
        <w:t xml:space="preserve">Tulos</w:t>
      </w:r>
    </w:p>
    <w:p>
      <w:r>
        <w:t xml:space="preserve">Ei ole</w:t>
      </w:r>
    </w:p>
    <w:p>
      <w:r>
        <w:rPr>
          <w:b/>
        </w:rPr>
        <w:t xml:space="preserve">Esimerkki 7.1375</w:t>
      </w:r>
    </w:p>
    <w:p>
      <w:r>
        <w:t xml:space="preserve">Konteksti: Keine luuli olevansa paras valitsemaan voittajahevosen.  Lause: Eräänä päivänä hän löi koko asuntolainansa vetoa hevosen puolesta, joka varmasti voittaisi.  Hahmo: Naiset: Voittajahevonen</w:t>
      </w:r>
    </w:p>
    <w:p>
      <w:r>
        <w:rPr>
          <w:b/>
        </w:rPr>
        <w:t xml:space="preserve">Tulos</w:t>
      </w:r>
    </w:p>
    <w:p>
      <w:r>
        <w:t xml:space="preserve">Ei ole</w:t>
      </w:r>
    </w:p>
    <w:p>
      <w:r>
        <w:rPr>
          <w:b/>
        </w:rPr>
        <w:t xml:space="preserve">Esimerkki 7.1376</w:t>
      </w:r>
    </w:p>
    <w:p>
      <w:r>
        <w:t xml:space="preserve">Konteksti: Keine luuli olevansa paras valitsemaan voittajahevosen.  Lause: Eräänä päivänä hän löi koko asuntolainansa vetoa hevosen puolesta, joka varmasti voittaisi.  Merkki: Hevonen</w:t>
      </w:r>
    </w:p>
    <w:p>
      <w:r>
        <w:rPr>
          <w:b/>
        </w:rPr>
        <w:t xml:space="preserve">Tulos</w:t>
      </w:r>
    </w:p>
    <w:p>
      <w:r>
        <w:t xml:space="preserve">Ei ole</w:t>
      </w:r>
    </w:p>
    <w:p>
      <w:r>
        <w:rPr>
          <w:b/>
        </w:rPr>
        <w:t xml:space="preserve">Esimerkki 7.1377</w:t>
      </w:r>
    </w:p>
    <w:p>
      <w:r>
        <w:t xml:space="preserve">Konteksti: Keine luuli olevansa paras valitsemaan voittajahevosen.  Lause: Eräänä päivänä hän löi koko asuntolainansa vetoa hevosen puolesta, joka varmasti voittaisi.  Hahmo: Keine</w:t>
      </w:r>
    </w:p>
    <w:p>
      <w:r>
        <w:rPr>
          <w:b/>
        </w:rPr>
        <w:t xml:space="preserve">Tulos</w:t>
      </w:r>
    </w:p>
    <w:p>
      <w:r>
        <w:t xml:space="preserve">epätoivoisesti olla oikeassa</w:t>
      </w:r>
    </w:p>
    <w:p>
      <w:r>
        <w:rPr>
          <w:b/>
        </w:rPr>
        <w:t xml:space="preserve">Tulos</w:t>
      </w:r>
    </w:p>
    <w:p>
      <w:r>
        <w:t xml:space="preserve">paljon rahaa</w:t>
      </w:r>
    </w:p>
    <w:p>
      <w:r>
        <w:rPr>
          <w:b/>
        </w:rPr>
        <w:t xml:space="preserve">Tulos</w:t>
      </w:r>
    </w:p>
    <w:p>
      <w:r>
        <w:t xml:space="preserve">kerskailemaan</w:t>
      </w:r>
    </w:p>
    <w:p>
      <w:r>
        <w:rPr>
          <w:b/>
        </w:rPr>
        <w:t xml:space="preserve">Esimerkki 7.1378</w:t>
      </w:r>
    </w:p>
    <w:p>
      <w:r>
        <w:t xml:space="preserve">Konteksti: Keine luuli olevansa paras valitsemaan voittajahevosen.  Lause: Eräänä päivänä hän löi koko asuntolainansa vetoa hevosen puolesta, joka varmasti voittaisi.  Hahmo: Joe</w:t>
      </w:r>
    </w:p>
    <w:p>
      <w:r>
        <w:rPr>
          <w:b/>
        </w:rPr>
        <w:t xml:space="preserve">Tulos</w:t>
      </w:r>
    </w:p>
    <w:p>
      <w:r>
        <w:t xml:space="preserve">Ei ole</w:t>
      </w:r>
    </w:p>
    <w:p>
      <w:r>
        <w:rPr>
          <w:b/>
        </w:rPr>
        <w:t xml:space="preserve">Esimerkki 7.1379</w:t>
      </w:r>
    </w:p>
    <w:p>
      <w:r>
        <w:t xml:space="preserve">Konteksti: Keine luuli olevansa paras valitsemaan voittajahevosen. Eräänä päivänä hän löi koko asuntolainansa vetoa hevosen puolesta, joka varmasti voittaisi.  Lause: Keine ystävä Joe löi vetoa häntä vastaan.  Hahmo: Keine:n ex-vaimo</w:t>
      </w:r>
    </w:p>
    <w:p>
      <w:r>
        <w:rPr>
          <w:b/>
        </w:rPr>
        <w:t xml:space="preserve">Tulos</w:t>
      </w:r>
    </w:p>
    <w:p>
      <w:r>
        <w:t xml:space="preserve">Ei ole</w:t>
      </w:r>
    </w:p>
    <w:p>
      <w:r>
        <w:rPr>
          <w:b/>
        </w:rPr>
        <w:t xml:space="preserve">Esimerkki 7.1380</w:t>
      </w:r>
    </w:p>
    <w:p>
      <w:r>
        <w:t xml:space="preserve">Konteksti: Keine luuli olevansa paras valitsemaan voittajahevosen. Eräänä päivänä hän löi koko asuntolainansa vetoa hevosen puolesta, joka varmasti voittaisi.  Lause: Keine ystävä Joe löi vetoa häntä vastaan.  Hahmo: Keine: Voittajahevonen</w:t>
      </w:r>
    </w:p>
    <w:p>
      <w:r>
        <w:rPr>
          <w:b/>
        </w:rPr>
        <w:t xml:space="preserve">Tulos</w:t>
      </w:r>
    </w:p>
    <w:p>
      <w:r>
        <w:t xml:space="preserve">Ei ole</w:t>
      </w:r>
    </w:p>
    <w:p>
      <w:r>
        <w:rPr>
          <w:b/>
        </w:rPr>
        <w:t xml:space="preserve">Esimerkki 7.1381</w:t>
      </w:r>
    </w:p>
    <w:p>
      <w:r>
        <w:t xml:space="preserve">Konteksti: Keine luuli olevansa paras valitsemaan voittajahevosen. Eräänä päivänä hän löi koko asuntolainansa vetoa hevosen puolesta, joka varmasti voittaisi.  Lause: Keine ystävä Joe löi vetoa häntä vastaan.  Hahmo: Hevonen</w:t>
      </w:r>
    </w:p>
    <w:p>
      <w:r>
        <w:rPr>
          <w:b/>
        </w:rPr>
        <w:t xml:space="preserve">Tulos</w:t>
      </w:r>
    </w:p>
    <w:p>
      <w:r>
        <w:t xml:space="preserve">Ei ole</w:t>
      </w:r>
    </w:p>
    <w:p>
      <w:r>
        <w:rPr>
          <w:b/>
        </w:rPr>
        <w:t xml:space="preserve">Esimerkki 7.1382</w:t>
      </w:r>
    </w:p>
    <w:p>
      <w:r>
        <w:t xml:space="preserve">Konteksti: Keine luuli olevansa paras valitsemaan voittajahevosen. Eräänä päivänä hän löi koko asuntolainansa vetoa hevosen puolesta, joka varmasti voittaisi.  Lause: Keine ystävä Joe löi vetoa häntä vastaan.  Hahmo: Keine</w:t>
      </w:r>
    </w:p>
    <w:p>
      <w:r>
        <w:rPr>
          <w:b/>
        </w:rPr>
        <w:t xml:space="preserve">Tulos</w:t>
      </w:r>
    </w:p>
    <w:p>
      <w:r>
        <w:t xml:space="preserve">Ei ole</w:t>
      </w:r>
    </w:p>
    <w:p>
      <w:r>
        <w:rPr>
          <w:b/>
        </w:rPr>
        <w:t xml:space="preserve">Esimerkki 7.1383</w:t>
      </w:r>
    </w:p>
    <w:p>
      <w:r>
        <w:t xml:space="preserve">Konteksti: Keine luuli olevansa paras valitsemaan voittajahevosen. Eräänä päivänä hän löi koko asuntolainansa vetoa hevosen puolesta, joka varmasti voittaisi.  Lause: Keine ystävä Joe löi vetoa häntä vastaan.  Hahmo: Joe</w:t>
      </w:r>
    </w:p>
    <w:p>
      <w:r>
        <w:rPr>
          <w:b/>
        </w:rPr>
        <w:t xml:space="preserve">Tulos</w:t>
      </w:r>
    </w:p>
    <w:p>
      <w:r>
        <w:t xml:space="preserve">voittaa rahaa</w:t>
      </w:r>
    </w:p>
    <w:p>
      <w:r>
        <w:rPr>
          <w:b/>
        </w:rPr>
        <w:t xml:space="preserve">Tulos</w:t>
      </w:r>
    </w:p>
    <w:p>
      <w:r>
        <w:t xml:space="preserve">olla paras hevosenvalitsija</w:t>
      </w:r>
    </w:p>
    <w:p>
      <w:r>
        <w:rPr>
          <w:b/>
        </w:rPr>
        <w:t xml:space="preserve">Esimerkki 7.1384</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Keinen entinen vaimo</w:t>
      </w:r>
    </w:p>
    <w:p>
      <w:r>
        <w:rPr>
          <w:b/>
        </w:rPr>
        <w:t xml:space="preserve">Tulos</w:t>
      </w:r>
    </w:p>
    <w:p>
      <w:r>
        <w:t xml:space="preserve">Ei ole</w:t>
      </w:r>
    </w:p>
    <w:p>
      <w:r>
        <w:rPr>
          <w:b/>
        </w:rPr>
        <w:t xml:space="preserve">Esimerkki 7.1385</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Voittajahevonen</w:t>
      </w:r>
    </w:p>
    <w:p>
      <w:r>
        <w:rPr>
          <w:b/>
        </w:rPr>
        <w:t xml:space="preserve">Tulos</w:t>
      </w:r>
    </w:p>
    <w:p>
      <w:r>
        <w:t xml:space="preserve">Ei ole</w:t>
      </w:r>
    </w:p>
    <w:p>
      <w:r>
        <w:rPr>
          <w:b/>
        </w:rPr>
        <w:t xml:space="preserve">Esimerkki 7.1386</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Hevonen</w:t>
      </w:r>
    </w:p>
    <w:p>
      <w:r>
        <w:rPr>
          <w:b/>
        </w:rPr>
        <w:t xml:space="preserve">Tulos</w:t>
      </w:r>
    </w:p>
    <w:p>
      <w:r>
        <w:t xml:space="preserve">Ei ole</w:t>
      </w:r>
    </w:p>
    <w:p>
      <w:r>
        <w:rPr>
          <w:b/>
        </w:rPr>
        <w:t xml:space="preserve">Esimerkki 7.1387</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Keine</w:t>
      </w:r>
    </w:p>
    <w:p>
      <w:r>
        <w:rPr>
          <w:b/>
        </w:rPr>
        <w:t xml:space="preserve">Tulos</w:t>
      </w:r>
    </w:p>
    <w:p>
      <w:r>
        <w:t xml:space="preserve">Ei ole</w:t>
      </w:r>
    </w:p>
    <w:p>
      <w:r>
        <w:rPr>
          <w:b/>
        </w:rPr>
        <w:t xml:space="preserve">Esimerkki 7.1388</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Joe</w:t>
      </w:r>
    </w:p>
    <w:p>
      <w:r>
        <w:rPr>
          <w:b/>
        </w:rPr>
        <w:t xml:space="preserve">Tulos</w:t>
      </w:r>
    </w:p>
    <w:p>
      <w:r>
        <w:t xml:space="preserve">Ei ole</w:t>
      </w:r>
    </w:p>
    <w:p>
      <w:r>
        <w:rPr>
          <w:b/>
        </w:rPr>
        <w:t xml:space="preserve">Esimerkki 7.1389</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Keine:n ex-vaimo</w:t>
      </w:r>
    </w:p>
    <w:p>
      <w:r>
        <w:rPr>
          <w:b/>
        </w:rPr>
        <w:t xml:space="preserve">Tulos</w:t>
      </w:r>
    </w:p>
    <w:p>
      <w:r>
        <w:t xml:space="preserve">Ei ole</w:t>
      </w:r>
    </w:p>
    <w:p>
      <w:r>
        <w:rPr>
          <w:b/>
        </w:rPr>
        <w:t xml:space="preserve">Esimerkki 7.1390</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Voittajahevonen</w:t>
      </w:r>
    </w:p>
    <w:p>
      <w:r>
        <w:rPr>
          <w:b/>
        </w:rPr>
        <w:t xml:space="preserve">Tulos</w:t>
      </w:r>
    </w:p>
    <w:p>
      <w:r>
        <w:t xml:space="preserve">Ei ole</w:t>
      </w:r>
    </w:p>
    <w:p>
      <w:r>
        <w:rPr>
          <w:b/>
        </w:rPr>
        <w:t xml:space="preserve">Esimerkki 7.1391</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Hevonen</w:t>
      </w:r>
    </w:p>
    <w:p>
      <w:r>
        <w:rPr>
          <w:b/>
        </w:rPr>
        <w:t xml:space="preserve">Tulos</w:t>
      </w:r>
    </w:p>
    <w:p>
      <w:r>
        <w:t xml:space="preserve">Ei ole</w:t>
      </w:r>
    </w:p>
    <w:p>
      <w:r>
        <w:rPr>
          <w:b/>
        </w:rPr>
        <w:t xml:space="preserve">Esimerkki 7.1392</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Keine</w:t>
      </w:r>
    </w:p>
    <w:p>
      <w:r>
        <w:rPr>
          <w:b/>
        </w:rPr>
        <w:t xml:space="preserve">Tulos</w:t>
      </w:r>
    </w:p>
    <w:p>
      <w:r>
        <w:t xml:space="preserve">Ei ole</w:t>
      </w:r>
    </w:p>
    <w:p>
      <w:r>
        <w:rPr>
          <w:b/>
        </w:rPr>
        <w:t xml:space="preserve">Esimerkki 7.1393</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Joe</w:t>
      </w:r>
    </w:p>
    <w:p>
      <w:r>
        <w:rPr>
          <w:b/>
        </w:rPr>
        <w:t xml:space="preserve">Tulos</w:t>
      </w:r>
    </w:p>
    <w:p>
      <w:r>
        <w:t xml:space="preserve">olla hänen kanssaan</w:t>
      </w:r>
    </w:p>
    <w:p>
      <w:r>
        <w:rPr>
          <w:b/>
        </w:rPr>
        <w:t xml:space="preserve">Tulos</w:t>
      </w:r>
    </w:p>
    <w:p>
      <w:r>
        <w:t xml:space="preserve">asuinpaikka</w:t>
      </w:r>
    </w:p>
    <w:p>
      <w:r>
        <w:rPr>
          <w:b/>
        </w:rPr>
        <w:t xml:space="preserve">Esimerkki 7.1394</w:t>
      </w:r>
    </w:p>
    <w:p>
      <w:r>
        <w:t xml:space="preserve">Konteksti: Lause: Ei ole: Bob halusi säästää rahaa kauramaitoon.  Hahmo: Bob</w:t>
      </w:r>
    </w:p>
    <w:p>
      <w:r>
        <w:rPr>
          <w:b/>
        </w:rPr>
        <w:t xml:space="preserve">Tulos</w:t>
      </w:r>
    </w:p>
    <w:p>
      <w:r>
        <w:t xml:space="preserve">saada säästöjä</w:t>
      </w:r>
    </w:p>
    <w:p>
      <w:r>
        <w:rPr>
          <w:b/>
        </w:rPr>
        <w:t xml:space="preserve">Esimerkki 7.1395</w:t>
      </w:r>
    </w:p>
    <w:p>
      <w:r>
        <w:t xml:space="preserve">Konteksti: Bob halusi säästää rahaa kauramaitoon.  Lause: Niinpä hän päätti tehdä omansa.  Hahmo: Bob</w:t>
      </w:r>
    </w:p>
    <w:p>
      <w:r>
        <w:rPr>
          <w:b/>
        </w:rPr>
        <w:t xml:space="preserve">Tulos</w:t>
      </w:r>
    </w:p>
    <w:p>
      <w:r>
        <w:t xml:space="preserve">olla kekseliäs</w:t>
      </w:r>
    </w:p>
    <w:p>
      <w:r>
        <w:rPr>
          <w:b/>
        </w:rPr>
        <w:t xml:space="preserve">Esimerkki 7.1396</w:t>
      </w:r>
    </w:p>
    <w:p>
      <w:r>
        <w:t xml:space="preserve">Konteksti: Bob halusi säästää rahaa kauramaitoon. Niinpä hän päätti tehdä omansa.  Lause: Hän laittoi kaurahiutaleita ja vettä tehosekoittimeen ja siivilöi sen.  Hahmo: Bob</w:t>
      </w:r>
    </w:p>
    <w:p>
      <w:r>
        <w:rPr>
          <w:b/>
        </w:rPr>
        <w:t xml:space="preserve">Tulos</w:t>
      </w:r>
    </w:p>
    <w:p>
      <w:r>
        <w:t xml:space="preserve">kauramaidon valmistaminen</w:t>
      </w:r>
    </w:p>
    <w:p>
      <w:r>
        <w:rPr>
          <w:b/>
        </w:rPr>
        <w:t xml:space="preserve">Tulos</w:t>
      </w:r>
    </w:p>
    <w:p>
      <w:r>
        <w:t xml:space="preserve">olla avuksi</w:t>
      </w:r>
    </w:p>
    <w:p>
      <w:r>
        <w:rPr>
          <w:b/>
        </w:rPr>
        <w:t xml:space="preserve">Esimerkki 7.1397</w:t>
      </w:r>
    </w:p>
    <w:p>
      <w:r>
        <w:t xml:space="preserve">Konteksti: Bob halusi säästää rahaa kauramaitoon. Niinpä hän päätti tehdä omansa. Hän laittoi kaurahiutaleita ja vettä tehosekoittimeen ja siivilöi sen.  Lause: Mutta se maistui ohuelta ja vetiseltä.  Hahmo: Bob</w:t>
      </w:r>
    </w:p>
    <w:p>
      <w:r>
        <w:rPr>
          <w:b/>
        </w:rPr>
        <w:t xml:space="preserve">Tulos</w:t>
      </w:r>
    </w:p>
    <w:p>
      <w:r>
        <w:t xml:space="preserve">Ei ole</w:t>
      </w:r>
    </w:p>
    <w:p>
      <w:r>
        <w:rPr>
          <w:b/>
        </w:rPr>
        <w:t xml:space="preserve">Esimerkki 7.1398</w:t>
      </w:r>
    </w:p>
    <w:p>
      <w:r>
        <w:t xml:space="preserve">Konteksti: Bob halusi säästää rahaa kauramaitoon. Niinpä hän päätti tehdä omansa. Hän laittoi kaurahiutaleita ja vettä tehosekoittimeen ja siivilöi sen. Se maistui kuitenkin ohuelta ja vetiseltä.  Lause: Hän valmisti kauramaitoa yhä uudelleen ja uudelleen, kunnes palasi ostamaan sitä.  Hahmo: Bob</w:t>
      </w:r>
    </w:p>
    <w:p>
      <w:r>
        <w:rPr>
          <w:b/>
        </w:rPr>
        <w:t xml:space="preserve">Tulos</w:t>
      </w:r>
    </w:p>
    <w:p>
      <w:r>
        <w:t xml:space="preserve">saada se kuntoon</w:t>
      </w:r>
    </w:p>
    <w:p>
      <w:r>
        <w:rPr>
          <w:b/>
        </w:rPr>
        <w:t xml:space="preserve">Esimerkki 7.1399</w:t>
      </w:r>
    </w:p>
    <w:p>
      <w:r>
        <w:t xml:space="preserve">Konteksti: Lause: Ei ole: Ana oli matematiikan kokeessa.  Hahmo: Kumppani</w:t>
      </w:r>
    </w:p>
    <w:p>
      <w:r>
        <w:rPr>
          <w:b/>
        </w:rPr>
        <w:t xml:space="preserve">Tulos</w:t>
      </w:r>
    </w:p>
    <w:p>
      <w:r>
        <w:t xml:space="preserve">Ei ole</w:t>
      </w:r>
    </w:p>
    <w:p>
      <w:r>
        <w:rPr>
          <w:b/>
        </w:rPr>
        <w:t xml:space="preserve">Esimerkki 7.1400</w:t>
      </w:r>
    </w:p>
    <w:p>
      <w:r>
        <w:t xml:space="preserve">Konteksti: Lause: Ei ole: Ana oli matematiikan kokeessa.  Hahmo: Ana</w:t>
      </w:r>
    </w:p>
    <w:p>
      <w:r>
        <w:rPr>
          <w:b/>
        </w:rPr>
        <w:t xml:space="preserve">Tulos</w:t>
      </w:r>
    </w:p>
    <w:p>
      <w:r>
        <w:t xml:space="preserve">Ei ole</w:t>
      </w:r>
    </w:p>
    <w:p>
      <w:r>
        <w:rPr>
          <w:b/>
        </w:rPr>
        <w:t xml:space="preserve">Esimerkki 7.1401</w:t>
      </w:r>
    </w:p>
    <w:p>
      <w:r>
        <w:t xml:space="preserve">Konteksti: Analla oli matematiikan koe.  Lause: Mutta hän ei ollut opiskellut.  Hahmo: Kumppani</w:t>
      </w:r>
    </w:p>
    <w:p>
      <w:r>
        <w:rPr>
          <w:b/>
        </w:rPr>
        <w:t xml:space="preserve">Tulos</w:t>
      </w:r>
    </w:p>
    <w:p>
      <w:r>
        <w:t xml:space="preserve">Ei ole</w:t>
      </w:r>
    </w:p>
    <w:p>
      <w:r>
        <w:rPr>
          <w:b/>
        </w:rPr>
        <w:t xml:space="preserve">Esimerkki 7.1402</w:t>
      </w:r>
    </w:p>
    <w:p>
      <w:r>
        <w:t xml:space="preserve">Konteksti: Analla oli matematiikan koe.  Lause: Mutta hän ei ollut opiskellut.  Hahmo: Ana</w:t>
      </w:r>
    </w:p>
    <w:p>
      <w:r>
        <w:rPr>
          <w:b/>
        </w:rPr>
        <w:t xml:space="preserve">Tulos</w:t>
      </w:r>
    </w:p>
    <w:p>
      <w:r>
        <w:t xml:space="preserve">tehdä enemmän hauskoja asioita</w:t>
      </w:r>
    </w:p>
    <w:p>
      <w:r>
        <w:rPr>
          <w:b/>
        </w:rPr>
        <w:t xml:space="preserve">Esimerkki 7.1403</w:t>
      </w:r>
    </w:p>
    <w:p>
      <w:r>
        <w:t xml:space="preserve">Konteksti: Analla oli matematiikan koe. Mutta hän ei ollut opiskellut.  Lause: Hän päätti kopioida parinsa paperin.  Hahmo: Ana: Kumppani</w:t>
      </w:r>
    </w:p>
    <w:p>
      <w:r>
        <w:rPr>
          <w:b/>
        </w:rPr>
        <w:t xml:space="preserve">Tulos</w:t>
      </w:r>
    </w:p>
    <w:p>
      <w:r>
        <w:t xml:space="preserve">Ei ole</w:t>
      </w:r>
    </w:p>
    <w:p>
      <w:r>
        <w:rPr>
          <w:b/>
        </w:rPr>
        <w:t xml:space="preserve">Esimerkki 7.1404</w:t>
      </w:r>
    </w:p>
    <w:p>
      <w:r>
        <w:t xml:space="preserve">Konteksti: Analla oli matematiikan koe. Mutta hän ei ollut opiskellut.  Lause: Hän päätti kopioida parinsa paperin.  Hahmo: Ana</w:t>
      </w:r>
    </w:p>
    <w:p>
      <w:r>
        <w:rPr>
          <w:b/>
        </w:rPr>
        <w:t xml:space="preserve">Tulos</w:t>
      </w:r>
    </w:p>
    <w:p>
      <w:r>
        <w:t xml:space="preserve">hyvä arvosana</w:t>
      </w:r>
    </w:p>
    <w:p>
      <w:r>
        <w:rPr>
          <w:b/>
        </w:rPr>
        <w:t xml:space="preserve">Tulos</w:t>
      </w:r>
    </w:p>
    <w:p>
      <w:r>
        <w:t xml:space="preserve">läpäistä testi</w:t>
      </w:r>
    </w:p>
    <w:p>
      <w:r>
        <w:rPr>
          <w:b/>
        </w:rPr>
        <w:t xml:space="preserve">Esimerkki 7.1405</w:t>
      </w:r>
    </w:p>
    <w:p>
      <w:r>
        <w:t xml:space="preserve">Konteksti: Analla oli matematiikan koe. Mutta hän ei ollut opiskellut. Hän päätti kopioida parinsa paperin.  Lause: Onneksi Ana ei jäänyt kiinni.  Hahmo: Partner</w:t>
      </w:r>
    </w:p>
    <w:p>
      <w:r>
        <w:rPr>
          <w:b/>
        </w:rPr>
        <w:t xml:space="preserve">Tulos</w:t>
      </w:r>
    </w:p>
    <w:p>
      <w:r>
        <w:t xml:space="preserve">Ei ole</w:t>
      </w:r>
    </w:p>
    <w:p>
      <w:r>
        <w:rPr>
          <w:b/>
        </w:rPr>
        <w:t xml:space="preserve">Esimerkki 7.1406</w:t>
      </w:r>
    </w:p>
    <w:p>
      <w:r>
        <w:t xml:space="preserve">Konteksti: Analla oli matematiikan koe. Mutta hän ei ollut opiskellut. Hän päätti kopioida parinsa paperin.  Lause: Onneksi Ana ei jäänyt kiinni.  Hahmo: Ana</w:t>
      </w:r>
    </w:p>
    <w:p>
      <w:r>
        <w:rPr>
          <w:b/>
        </w:rPr>
        <w:t xml:space="preserve">Tulos</w:t>
      </w:r>
    </w:p>
    <w:p>
      <w:r>
        <w:t xml:space="preserve">Ei ole</w:t>
      </w:r>
    </w:p>
    <w:p>
      <w:r>
        <w:rPr>
          <w:b/>
        </w:rPr>
        <w:t xml:space="preserve">Esimerkki 7.1407</w:t>
      </w:r>
    </w:p>
    <w:p>
      <w:r>
        <w:t xml:space="preserve">Konteksti: Analla oli matematiikan koe. Mutta hän ei ollut opiskellut. Hän päätti kopioida parinsa paperin. Onneksi hän ei jäänyt kiinni.  Lause: Hän sai kokeesta B:n huijaamalla.  Hahmo: Partner</w:t>
      </w:r>
    </w:p>
    <w:p>
      <w:r>
        <w:rPr>
          <w:b/>
        </w:rPr>
        <w:t xml:space="preserve">Tulos</w:t>
      </w:r>
    </w:p>
    <w:p>
      <w:r>
        <w:t xml:space="preserve">Ei ole</w:t>
      </w:r>
    </w:p>
    <w:p>
      <w:r>
        <w:rPr>
          <w:b/>
        </w:rPr>
        <w:t xml:space="preserve">Esimerkki 7.1408</w:t>
      </w:r>
    </w:p>
    <w:p>
      <w:r>
        <w:t xml:space="preserve">Konteksti: Analla oli matematiikan koe. Mutta hän ei ollut opiskellut. Hän päätti kopioida parinsa paperin. Onneksi hän ei jäänyt kiinni.  Lause: Hän sai kokeesta B:n huijaamalla.  Hahmo: Ana</w:t>
      </w:r>
    </w:p>
    <w:p>
      <w:r>
        <w:rPr>
          <w:b/>
        </w:rPr>
        <w:t xml:space="preserve">Tulos</w:t>
      </w:r>
    </w:p>
    <w:p>
      <w:r>
        <w:t xml:space="preserve">siirtää</w:t>
      </w:r>
    </w:p>
    <w:p>
      <w:r>
        <w:rPr>
          <w:b/>
        </w:rPr>
        <w:t xml:space="preserve">Esimerkki 7.1409</w:t>
      </w:r>
    </w:p>
    <w:p>
      <w:r>
        <w:t xml:space="preserve">Konteksti: Lause: Ei ole: Sally joutui muuttamaan kaupungista toiseen vanhempiensa kanssa.  Hahmo: Ystävät</w:t>
      </w:r>
    </w:p>
    <w:p>
      <w:r>
        <w:rPr>
          <w:b/>
        </w:rPr>
        <w:t xml:space="preserve">Tulos</w:t>
      </w:r>
    </w:p>
    <w:p>
      <w:r>
        <w:t xml:space="preserve">Ei ole</w:t>
      </w:r>
    </w:p>
    <w:p>
      <w:r>
        <w:rPr>
          <w:b/>
        </w:rPr>
        <w:t xml:space="preserve">Esimerkki 7.1410</w:t>
      </w:r>
    </w:p>
    <w:p>
      <w:r>
        <w:t xml:space="preserve">Konteksti: Lause: Ei ole: Sally joutui muuttamaan kaupungista toiseen vanhempiensa kanssa.  Hahmo: Sally</w:t>
      </w:r>
    </w:p>
    <w:p>
      <w:r>
        <w:rPr>
          <w:b/>
        </w:rPr>
        <w:t xml:space="preserve">Tulos</w:t>
      </w:r>
    </w:p>
    <w:p>
      <w:r>
        <w:t xml:space="preserve">asua eri paikoissa</w:t>
      </w:r>
    </w:p>
    <w:p>
      <w:r>
        <w:rPr>
          <w:b/>
        </w:rPr>
        <w:t xml:space="preserve">Tulos</w:t>
      </w:r>
    </w:p>
    <w:p>
      <w:r>
        <w:t xml:space="preserve">suostua muuttoon sen sijaan, että hylkäisi perheensä.</w:t>
      </w:r>
    </w:p>
    <w:p>
      <w:r>
        <w:rPr>
          <w:b/>
        </w:rPr>
        <w:t xml:space="preserve">Esimerkki 7.1411</w:t>
      </w:r>
    </w:p>
    <w:p>
      <w:r>
        <w:t xml:space="preserve">Konteksti: Lause: Ei ole: Sally joutui muuttamaan kaupungista toiseen vanhempiensa kanssa.  Hahmo: Vanhemmat</w:t>
      </w:r>
    </w:p>
    <w:p>
      <w:r>
        <w:rPr>
          <w:b/>
        </w:rPr>
        <w:t xml:space="preserve">Tulos</w:t>
      </w:r>
    </w:p>
    <w:p>
      <w:r>
        <w:t xml:space="preserve">parempi tilaisuus</w:t>
      </w:r>
    </w:p>
    <w:p>
      <w:r>
        <w:rPr>
          <w:b/>
        </w:rPr>
        <w:t xml:space="preserve">Tulos</w:t>
      </w:r>
    </w:p>
    <w:p>
      <w:r>
        <w:t xml:space="preserve">työpaikan säilyttäminen</w:t>
      </w:r>
    </w:p>
    <w:p>
      <w:r>
        <w:rPr>
          <w:b/>
        </w:rPr>
        <w:t xml:space="preserve">Esimerkki 7.1412</w:t>
      </w:r>
    </w:p>
    <w:p>
      <w:r>
        <w:t xml:space="preserve">Konteksti: Sally joutui muuttamaan kaupungista toiseen vanhempiensa kanssa.  Lause: Hän oli surullinen jättäessään kaikki ystävänsä taakseen.  Hahmo: Sally: Ystävät</w:t>
      </w:r>
    </w:p>
    <w:p>
      <w:r>
        <w:rPr>
          <w:b/>
        </w:rPr>
        <w:t xml:space="preserve">Tulos</w:t>
      </w:r>
    </w:p>
    <w:p>
      <w:r>
        <w:t xml:space="preserve">Ei ole</w:t>
      </w:r>
    </w:p>
    <w:p>
      <w:r>
        <w:rPr>
          <w:b/>
        </w:rPr>
        <w:t xml:space="preserve">Esimerkki 7.1413</w:t>
      </w:r>
    </w:p>
    <w:p>
      <w:r>
        <w:t xml:space="preserve">Konteksti: Sally joutui muuttamaan kaupungista toiseen vanhempiensa kanssa.  Lause: Hän oli surullinen jättäessään kaikki ystävänsä taakseen.  Hahmo: Sally</w:t>
      </w:r>
    </w:p>
    <w:p>
      <w:r>
        <w:rPr>
          <w:b/>
        </w:rPr>
        <w:t xml:space="preserve">Tulos</w:t>
      </w:r>
    </w:p>
    <w:p>
      <w:r>
        <w:t xml:space="preserve">tuntea negatiivisia tunteita</w:t>
      </w:r>
    </w:p>
    <w:p>
      <w:r>
        <w:rPr>
          <w:b/>
        </w:rPr>
        <w:t xml:space="preserve">Tulos</w:t>
      </w:r>
    </w:p>
    <w:p>
      <w:r>
        <w:t xml:space="preserve">olla lähellä ystäviään</w:t>
      </w:r>
    </w:p>
    <w:p>
      <w:r>
        <w:rPr>
          <w:b/>
        </w:rPr>
        <w:t xml:space="preserve">Esimerkki 7.1414</w:t>
      </w:r>
    </w:p>
    <w:p>
      <w:r>
        <w:t xml:space="preserve">Konteksti: Sally joutui muuttamaan kaupungista toiseen vanhempiensa kanssa.  Lause: Hän oli surullinen jättäessään kaikki ystävänsä taakseen.  Hahmo: Vanhemmat</w:t>
      </w:r>
    </w:p>
    <w:p>
      <w:r>
        <w:rPr>
          <w:b/>
        </w:rPr>
        <w:t xml:space="preserve">Tulos</w:t>
      </w:r>
    </w:p>
    <w:p>
      <w:r>
        <w:t xml:space="preserve">Ei ole</w:t>
      </w:r>
    </w:p>
    <w:p>
      <w:r>
        <w:rPr>
          <w:b/>
        </w:rPr>
        <w:t xml:space="preserve">Esimerkki 7.1415</w:t>
      </w:r>
    </w:p>
    <w:p>
      <w:r>
        <w:t xml:space="preserve">Konteksti: Sally joutui muuttamaan kaupungista toiseen vanhempiensa kanssa. Hän oli surullinen jättäessään kaikki ystävänsä taakseen.  Lause: Kun Sally meni uuteen kouluunsa, hän oli hyvin hermostunut ja peloissaan.  Hahmo: Ystävät</w:t>
      </w:r>
    </w:p>
    <w:p>
      <w:r>
        <w:rPr>
          <w:b/>
        </w:rPr>
        <w:t xml:space="preserve">Tulos</w:t>
      </w:r>
    </w:p>
    <w:p>
      <w:r>
        <w:t xml:space="preserve">Ei ole</w:t>
      </w:r>
    </w:p>
    <w:p>
      <w:r>
        <w:rPr>
          <w:b/>
        </w:rPr>
        <w:t xml:space="preserve">Esimerkki 7.1416</w:t>
      </w:r>
    </w:p>
    <w:p>
      <w:r>
        <w:t xml:space="preserve">Konteksti: Sally joutui muuttamaan kaupungista toiseen vanhempiensa kanssa. Hän oli surullinen jättäessään kaikki ystävänsä taakseen.  Lause: Kun Sally meni uuteen kouluunsa, hän oli hyvin hermostunut ja peloissaan.  Hahmo: Sally</w:t>
      </w:r>
    </w:p>
    <w:p>
      <w:r>
        <w:rPr>
          <w:b/>
        </w:rPr>
        <w:t xml:space="preserve">Tulos</w:t>
      </w:r>
    </w:p>
    <w:p>
      <w:r>
        <w:t xml:space="preserve">saada ystäviä</w:t>
      </w:r>
    </w:p>
    <w:p>
      <w:r>
        <w:rPr>
          <w:b/>
        </w:rPr>
        <w:t xml:space="preserve">Esimerkki 7.1417</w:t>
      </w:r>
    </w:p>
    <w:p>
      <w:r>
        <w:t xml:space="preserve">Konteksti: Sally joutui muuttamaan kaupungista toiseen vanhempiensa kanssa. Hän oli surullinen jättäessään kaikki ystävänsä taakseen.  Lause: Kun Sally meni uuteen kouluunsa, hän oli hyvin hermostunut ja peloissaan.  Hahmo: Vanhemmat</w:t>
      </w:r>
    </w:p>
    <w:p>
      <w:r>
        <w:rPr>
          <w:b/>
        </w:rPr>
        <w:t xml:space="preserve">Tulos</w:t>
      </w:r>
    </w:p>
    <w:p>
      <w:r>
        <w:t xml:space="preserve">Ei ole</w:t>
      </w:r>
    </w:p>
    <w:p>
      <w:r>
        <w:rPr>
          <w:b/>
        </w:rPr>
        <w:t xml:space="preserve">Esimerkki 7.1418</w:t>
      </w:r>
    </w:p>
    <w:p>
      <w:r>
        <w:t xml:space="preserve">Konteksti: Sally joutui muuttamaan kaupungista toiseen vanhempiensa kanssa. Hän oli surullinen jättäessään kaikki ystävänsä taakseen. Kun Sally meni uuteen kouluunsa, hän oli hyvin hermostunut ja peloissaan.  Lause: Sallyn oli aluksi vaikea saada ystäviä.  Hahmo: Ystävät</w:t>
      </w:r>
    </w:p>
    <w:p>
      <w:r>
        <w:rPr>
          <w:b/>
        </w:rPr>
        <w:t xml:space="preserve">Tulos</w:t>
      </w:r>
    </w:p>
    <w:p>
      <w:r>
        <w:t xml:space="preserve">Ei ole</w:t>
      </w:r>
    </w:p>
    <w:p>
      <w:r>
        <w:rPr>
          <w:b/>
        </w:rPr>
        <w:t xml:space="preserve">Esimerkki 7.1419</w:t>
      </w:r>
    </w:p>
    <w:p>
      <w:r>
        <w:t xml:space="preserve">Konteksti: Sally joutui muuttamaan kaupungista toiseen vanhempiensa kanssa. Hän oli surullinen jättäessään kaikki ystävänsä taakseen. Kun Sally meni uuteen kouluunsa, hän oli hyvin hermostunut ja peloissaan.  Lause: Sallyn oli aluksi vaikea saada ystäviä.  Hahmo: Sally</w:t>
      </w:r>
    </w:p>
    <w:p>
      <w:r>
        <w:rPr>
          <w:b/>
        </w:rPr>
        <w:t xml:space="preserve">Tulos</w:t>
      </w:r>
    </w:p>
    <w:p>
      <w:r>
        <w:t xml:space="preserve">Ei ole</w:t>
      </w:r>
    </w:p>
    <w:p>
      <w:r>
        <w:rPr>
          <w:b/>
        </w:rPr>
        <w:t xml:space="preserve">Esimerkki 7.1420</w:t>
      </w:r>
    </w:p>
    <w:p>
      <w:r>
        <w:t xml:space="preserve">Konteksti: Sally joutui muuttamaan kaupungista toiseen vanhempiensa kanssa. Hän oli surullinen jättäessään kaikki ystävänsä taakseen. Kun Sally meni uuteen kouluunsa, hän oli hyvin hermostunut ja peloissaan.  Lause: Sallyn oli aluksi vaikea saada ystäviä.  Hahmo: Vanhemmat</w:t>
      </w:r>
    </w:p>
    <w:p>
      <w:r>
        <w:rPr>
          <w:b/>
        </w:rPr>
        <w:t xml:space="preserve">Tulos</w:t>
      </w:r>
    </w:p>
    <w:p>
      <w:r>
        <w:t xml:space="preserve">Ei ole</w:t>
      </w:r>
    </w:p>
    <w:p>
      <w:r>
        <w:rPr>
          <w:b/>
        </w:rPr>
        <w:t xml:space="preserve">Esimerkki 7.1421</w:t>
      </w:r>
    </w:p>
    <w:p>
      <w:r>
        <w:t xml:space="preserve">Konteksti: Sally joutui muuttamaan kaupungista toiseen vanhempiensa kanssa. Hän oli surullinen jättäessään kaikki ystävänsä taakseen. Kun Sally meni uuteen kouluunsa, hän oli hyvin hermostunut ja peloissaan. Sallyn oli aluksi vaikea saada ystäviä.  Lause: Jonkin ajan kuluttua Sally sai lopulta uusia ystäviä ja oli taas onnellinen.  Hahmo: Ystävät</w:t>
      </w:r>
    </w:p>
    <w:p>
      <w:r>
        <w:rPr>
          <w:b/>
        </w:rPr>
        <w:t xml:space="preserve">Tulos</w:t>
      </w:r>
    </w:p>
    <w:p>
      <w:r>
        <w:t xml:space="preserve">Ei ole</w:t>
      </w:r>
    </w:p>
    <w:p>
      <w:r>
        <w:rPr>
          <w:b/>
        </w:rPr>
        <w:t xml:space="preserve">Esimerkki 7.1422</w:t>
      </w:r>
    </w:p>
    <w:p>
      <w:r>
        <w:t xml:space="preserve">Konteksti: Sally joutui muuttamaan kaupungista toiseen vanhempiensa kanssa. Hän oli surullinen jättäessään kaikki ystävänsä taakseen. Kun Sally meni uuteen kouluunsa, hän oli hyvin hermostunut ja peloissaan. Sallyn oli aluksi vaikea saada ystäviä.  Lause: Jonkin ajan kuluttua Sally sai lopulta uusia ystäviä ja oli taas onnellinen.  Hahmo: Sally</w:t>
      </w:r>
    </w:p>
    <w:p>
      <w:r>
        <w:rPr>
          <w:b/>
        </w:rPr>
        <w:t xml:space="preserve">Tulos</w:t>
      </w:r>
    </w:p>
    <w:p>
      <w:r>
        <w:t xml:space="preserve">olla olematta yksin</w:t>
      </w:r>
    </w:p>
    <w:p>
      <w:r>
        <w:rPr>
          <w:b/>
        </w:rPr>
        <w:t xml:space="preserve">Esimerkki 7.1423</w:t>
      </w:r>
    </w:p>
    <w:p>
      <w:r>
        <w:t xml:space="preserve">Konteksti: Sally joutui muuttamaan kaupungista toiseen vanhempiensa kanssa. Hän oli surullinen jättäessään kaikki ystävänsä taakseen. Kun Sally meni uuteen kouluunsa, hän oli hyvin hermostunut ja peloissaan. Sallyn oli aluksi vaikea saada ystäviä.  Lause: Jonkin ajan kuluttua Sally sai lopulta uusia ystäviä ja oli taas onnellinen.  Hahmo: Vanhemmat</w:t>
      </w:r>
    </w:p>
    <w:p>
      <w:r>
        <w:rPr>
          <w:b/>
        </w:rPr>
        <w:t xml:space="preserve">Tulos</w:t>
      </w:r>
    </w:p>
    <w:p>
      <w:r>
        <w:t xml:space="preserve">Ei ole</w:t>
      </w:r>
    </w:p>
    <w:p>
      <w:r>
        <w:rPr>
          <w:b/>
        </w:rPr>
        <w:t xml:space="preserve">Esimerkki 7.1424</w:t>
      </w:r>
    </w:p>
    <w:p>
      <w:r>
        <w:t xml:space="preserve">Konteksti: Lause: Ei ole: Tomilla oli kiire töihin.  Hahmo: Boss</w:t>
      </w:r>
    </w:p>
    <w:p>
      <w:r>
        <w:rPr>
          <w:b/>
        </w:rPr>
        <w:t xml:space="preserve">Tulos</w:t>
      </w:r>
    </w:p>
    <w:p>
      <w:r>
        <w:t xml:space="preserve">Ei ole</w:t>
      </w:r>
    </w:p>
    <w:p>
      <w:r>
        <w:rPr>
          <w:b/>
        </w:rPr>
        <w:t xml:space="preserve">Esimerkki 7.1425</w:t>
      </w:r>
    </w:p>
    <w:p>
      <w:r>
        <w:t xml:space="preserve">Konteksti: Lause: Ei ole: Tomilla oli kiire töihin.  Hahmo: Työkaverit</w:t>
      </w:r>
    </w:p>
    <w:p>
      <w:r>
        <w:rPr>
          <w:b/>
        </w:rPr>
        <w:t xml:space="preserve">Tulos</w:t>
      </w:r>
    </w:p>
    <w:p>
      <w:r>
        <w:t xml:space="preserve">Ei ole</w:t>
      </w:r>
    </w:p>
    <w:p>
      <w:r>
        <w:rPr>
          <w:b/>
        </w:rPr>
        <w:t xml:space="preserve">Esimerkki 7.1426</w:t>
      </w:r>
    </w:p>
    <w:p>
      <w:r>
        <w:t xml:space="preserve">Konteksti: Lause: Ei ole: Tomilla oli kiire töihin.  Hahmo: Tom</w:t>
      </w:r>
    </w:p>
    <w:p>
      <w:r>
        <w:rPr>
          <w:b/>
        </w:rPr>
        <w:t xml:space="preserve">Tulos</w:t>
      </w:r>
    </w:p>
    <w:p>
      <w:r>
        <w:t xml:space="preserve">tehdäkseen vaikutuksen pomoonsa</w:t>
      </w:r>
    </w:p>
    <w:p>
      <w:r>
        <w:rPr>
          <w:b/>
        </w:rPr>
        <w:t xml:space="preserve">Tulos</w:t>
      </w:r>
    </w:p>
    <w:p>
      <w:r>
        <w:t xml:space="preserve">saapua ajoissa töihin</w:t>
      </w:r>
    </w:p>
    <w:p>
      <w:r>
        <w:rPr>
          <w:b/>
        </w:rPr>
        <w:t xml:space="preserve">Tulos</w:t>
      </w:r>
    </w:p>
    <w:p>
      <w:r>
        <w:t xml:space="preserve">olla myöhästymättä</w:t>
      </w:r>
    </w:p>
    <w:p>
      <w:r>
        <w:rPr>
          <w:b/>
        </w:rPr>
        <w:t xml:space="preserve">Tulos</w:t>
      </w:r>
    </w:p>
    <w:p>
      <w:r>
        <w:t xml:space="preserve">tehdä hyvä vaikutelma</w:t>
      </w:r>
    </w:p>
    <w:p>
      <w:r>
        <w:rPr>
          <w:b/>
        </w:rPr>
        <w:t xml:space="preserve">Esimerkki 7.1427</w:t>
      </w:r>
    </w:p>
    <w:p>
      <w:r>
        <w:t xml:space="preserve">Konteksti: Tomilla oli kiire töihin.  Lause: Hän ei ehtinyt sovittaa sukkiaan.  Hahmo: Boss</w:t>
      </w:r>
    </w:p>
    <w:p>
      <w:r>
        <w:rPr>
          <w:b/>
        </w:rPr>
        <w:t xml:space="preserve">Tulos</w:t>
      </w:r>
    </w:p>
    <w:p>
      <w:r>
        <w:t xml:space="preserve">Ei ole</w:t>
      </w:r>
    </w:p>
    <w:p>
      <w:r>
        <w:rPr>
          <w:b/>
        </w:rPr>
        <w:t xml:space="preserve">Esimerkki 7.1428</w:t>
      </w:r>
    </w:p>
    <w:p>
      <w:r>
        <w:t xml:space="preserve">Konteksti: Tomilla oli kiire töihin.  Lause: Hän ei ehtinyt sovittaa sukkiaan.  Hahmo: Työkaverit</w:t>
      </w:r>
    </w:p>
    <w:p>
      <w:r>
        <w:rPr>
          <w:b/>
        </w:rPr>
        <w:t xml:space="preserve">Tulos</w:t>
      </w:r>
    </w:p>
    <w:p>
      <w:r>
        <w:t xml:space="preserve">Ei ole</w:t>
      </w:r>
    </w:p>
    <w:p>
      <w:r>
        <w:rPr>
          <w:b/>
        </w:rPr>
        <w:t xml:space="preserve">Esimerkki 7.1429</w:t>
      </w:r>
    </w:p>
    <w:p>
      <w:r>
        <w:t xml:space="preserve">Konteksti: Tomilla oli kiire töihin.  Lause: Hän ei ehtinyt sovittaa sukkiaan.  Hahmo: Tom</w:t>
      </w:r>
    </w:p>
    <w:p>
      <w:r>
        <w:rPr>
          <w:b/>
        </w:rPr>
        <w:t xml:space="preserve">Tulos</w:t>
      </w:r>
    </w:p>
    <w:p>
      <w:r>
        <w:t xml:space="preserve">Ei ole</w:t>
      </w:r>
    </w:p>
    <w:p>
      <w:r>
        <w:rPr>
          <w:b/>
        </w:rPr>
        <w:t xml:space="preserve">Esimerkki 7.1430</w:t>
      </w:r>
    </w:p>
    <w:p>
      <w:r>
        <w:t xml:space="preserve">Konteksti: Tomilla oli kiire töihin. Hän ei ehtinyt sovittaa sukkiaan.  Lause: Toimistolla hänen työtoverinsa pilkkasivat häntä.  Hahmo: Boss</w:t>
      </w:r>
    </w:p>
    <w:p>
      <w:r>
        <w:rPr>
          <w:b/>
        </w:rPr>
        <w:t xml:space="preserve">Tulos</w:t>
      </w:r>
    </w:p>
    <w:p>
      <w:r>
        <w:t xml:space="preserve">Ei ole</w:t>
      </w:r>
    </w:p>
    <w:p>
      <w:r>
        <w:rPr>
          <w:b/>
        </w:rPr>
        <w:t xml:space="preserve">Esimerkki 7.1431</w:t>
      </w:r>
    </w:p>
    <w:p>
      <w:r>
        <w:t xml:space="preserve">Konteksti: Tomilla oli kiire töihin. Hän ei ehtinyt sovittaa sukkiaan.  Lause: Toimistossa hänen työtoverinsa pilkkasivat häntä.  Hahmo: Työtoverit</w:t>
      </w:r>
    </w:p>
    <w:p>
      <w:r>
        <w:rPr>
          <w:b/>
        </w:rPr>
        <w:t xml:space="preserve">Tulos</w:t>
      </w:r>
    </w:p>
    <w:p>
      <w:r>
        <w:t xml:space="preserve">tuntea yhteenkuuluvuutta</w:t>
      </w:r>
    </w:p>
    <w:p>
      <w:r>
        <w:rPr>
          <w:b/>
        </w:rPr>
        <w:t xml:space="preserve">Tulos</w:t>
      </w:r>
    </w:p>
    <w:p>
      <w:r>
        <w:t xml:space="preserve">nauraa kunnolla</w:t>
      </w:r>
    </w:p>
    <w:p>
      <w:r>
        <w:rPr>
          <w:b/>
        </w:rPr>
        <w:t xml:space="preserve">Tulos</w:t>
      </w:r>
    </w:p>
    <w:p>
      <w:r>
        <w:t xml:space="preserve">muistuttamaan Tomia</w:t>
      </w:r>
    </w:p>
    <w:p>
      <w:r>
        <w:rPr>
          <w:b/>
        </w:rPr>
        <w:t xml:space="preserve">Esimerkki 7.1432</w:t>
      </w:r>
    </w:p>
    <w:p>
      <w:r>
        <w:t xml:space="preserve">Konteksti: Tomilla oli kiire töihin. Hän ei ehtinyt sovittaa sukkiaan.  Lause: Toimistossa hänen työtoverinsa pilkkasivat häntä.  Hahmo: Tom</w:t>
      </w:r>
    </w:p>
    <w:p>
      <w:r>
        <w:rPr>
          <w:b/>
        </w:rPr>
        <w:t xml:space="preserve">Tulos</w:t>
      </w:r>
    </w:p>
    <w:p>
      <w:r>
        <w:t xml:space="preserve">Ei ole</w:t>
      </w:r>
    </w:p>
    <w:p>
      <w:r>
        <w:rPr>
          <w:b/>
        </w:rPr>
        <w:t xml:space="preserve">Esimerkki 7.1433</w:t>
      </w:r>
    </w:p>
    <w:p>
      <w:r>
        <w:t xml:space="preserve">Konteksti: Tomilla oli kiire töihin. Hän ei ehtinyt sovittaa sukkiaan. Toimistolla hänen työtoverinsa pilkkasivat häntä.  Lause: Myös hänen pomonsa kyseenalaisti hänen pukeutumisensa.  Hahmo: Boss</w:t>
      </w:r>
    </w:p>
    <w:p>
      <w:r>
        <w:rPr>
          <w:b/>
        </w:rPr>
        <w:t xml:space="preserve">Tulos</w:t>
      </w:r>
    </w:p>
    <w:p>
      <w:r>
        <w:t xml:space="preserve">saada tietoa</w:t>
      </w:r>
    </w:p>
    <w:p>
      <w:r>
        <w:rPr>
          <w:b/>
        </w:rPr>
        <w:t xml:space="preserve">Esimerkki 7.1434</w:t>
      </w:r>
    </w:p>
    <w:p>
      <w:r>
        <w:t xml:space="preserve">Konteksti: Tomilla oli kiire töihin. Hän ei ehtinyt sovittaa sukkiaan. Toimistolla hänen työtoverinsa pilkkasivat häntä.  Lause: Myös hänen pomonsa kyseenalaisti hänen pukeutumisensa.  Hahmo: Työtoverit</w:t>
      </w:r>
    </w:p>
    <w:p>
      <w:r>
        <w:rPr>
          <w:b/>
        </w:rPr>
        <w:t xml:space="preserve">Tulos</w:t>
      </w:r>
    </w:p>
    <w:p>
      <w:r>
        <w:t xml:space="preserve">Ei ole</w:t>
      </w:r>
    </w:p>
    <w:p>
      <w:r>
        <w:rPr>
          <w:b/>
        </w:rPr>
        <w:t xml:space="preserve">Esimerkki 7.1435</w:t>
      </w:r>
    </w:p>
    <w:p>
      <w:r>
        <w:t xml:space="preserve">Konteksti: Tomilla oli kiire töihin. Hän ei ehtinyt sovittaa sukkiaan. Toimistolla hänen työtoverinsa pilkkasivat häntä.  Lause: Myös hänen pomonsa kyseenalaisti hänen pukeutumisensa.  Hahmo: Tom</w:t>
      </w:r>
    </w:p>
    <w:p>
      <w:r>
        <w:rPr>
          <w:b/>
        </w:rPr>
        <w:t xml:space="preserve">Tulos</w:t>
      </w:r>
    </w:p>
    <w:p>
      <w:r>
        <w:t xml:space="preserve">Ei ole</w:t>
      </w:r>
    </w:p>
    <w:p>
      <w:r>
        <w:rPr>
          <w:b/>
        </w:rPr>
        <w:t xml:space="preserve">Esimerkki 7.1436</w:t>
      </w:r>
    </w:p>
    <w:p>
      <w:r>
        <w:t xml:space="preserve">Konteksti: Tomilla oli kiire töihin. Hän ei ehtinyt sovittaa sukkiaan. Toimistolla hänen työtoverinsa pilkkasivat häntä. Myös hänen pomonsa kyseenalaisti hänen pukeutumisensa.  Lause: Tom ei enää koskaan tehnyt samaa virhettä.  Hahmo: Boss</w:t>
      </w:r>
    </w:p>
    <w:p>
      <w:r>
        <w:rPr>
          <w:b/>
        </w:rPr>
        <w:t xml:space="preserve">Tulos</w:t>
      </w:r>
    </w:p>
    <w:p>
      <w:r>
        <w:t xml:space="preserve">Ei ole</w:t>
      </w:r>
    </w:p>
    <w:p>
      <w:r>
        <w:rPr>
          <w:b/>
        </w:rPr>
        <w:t xml:space="preserve">Esimerkki 7.1437</w:t>
      </w:r>
    </w:p>
    <w:p>
      <w:r>
        <w:t xml:space="preserve">Konteksti: Tomilla oli kiire töihin. Hän ei ehtinyt sovittaa sukkiaan. Toimistolla hänen työtoverinsa pilkkasivat häntä. Myös hänen pomonsa kyseenalaisti hänen pukeutumisensa.  Lause: Tom ei enää koskaan tehnyt samaa virhettä.  Hahmo: Työtoverit</w:t>
      </w:r>
    </w:p>
    <w:p>
      <w:r>
        <w:rPr>
          <w:b/>
        </w:rPr>
        <w:t xml:space="preserve">Tulos</w:t>
      </w:r>
    </w:p>
    <w:p>
      <w:r>
        <w:t xml:space="preserve">Ei ole</w:t>
      </w:r>
    </w:p>
    <w:p>
      <w:r>
        <w:rPr>
          <w:b/>
        </w:rPr>
        <w:t xml:space="preserve">Esimerkki 7.1438</w:t>
      </w:r>
    </w:p>
    <w:p>
      <w:r>
        <w:t xml:space="preserve">Konteksti: Tomilla oli kiire töihin. Hän ei ehtinyt sovittaa sukkiaan. Toimistolla hänen työtoverinsa pilkkasivat häntä. Myös hänen pomonsa kyseenalaisti hänen pukeutumisensa.  Lause: Tom ei enää koskaan tehnyt samaa virhettä.  Hahmo: Tom</w:t>
      </w:r>
    </w:p>
    <w:p>
      <w:r>
        <w:rPr>
          <w:b/>
        </w:rPr>
        <w:t xml:space="preserve">Tulos</w:t>
      </w:r>
    </w:p>
    <w:p>
      <w:r>
        <w:t xml:space="preserve">Ei ole</w:t>
      </w:r>
    </w:p>
    <w:p>
      <w:r>
        <w:rPr>
          <w:b/>
        </w:rPr>
        <w:t xml:space="preserve">Esimerkki 7.1439</w:t>
      </w:r>
    </w:p>
    <w:p>
      <w:r>
        <w:t xml:space="preserve">Konteksti: Lause: Ei ole: Teddy oli lähdössä suurelle matkalle.  Hahmo: Teddyn nimi: Matkaopas</w:t>
      </w:r>
    </w:p>
    <w:p>
      <w:r>
        <w:rPr>
          <w:b/>
        </w:rPr>
        <w:t xml:space="preserve">Tulos</w:t>
      </w:r>
    </w:p>
    <w:p>
      <w:r>
        <w:t xml:space="preserve">Ei ole</w:t>
      </w:r>
    </w:p>
    <w:p>
      <w:r>
        <w:rPr>
          <w:b/>
        </w:rPr>
        <w:t xml:space="preserve">Esimerkki 7.1440</w:t>
      </w:r>
    </w:p>
    <w:p>
      <w:r>
        <w:t xml:space="preserve">Konteksti: Lause: Ei ole: Teddy oli lähdössä suurelle matkalle.  Hahmo: Teddy</w:t>
      </w:r>
    </w:p>
    <w:p>
      <w:r>
        <w:rPr>
          <w:b/>
        </w:rPr>
        <w:t xml:space="preserve">Tulos</w:t>
      </w:r>
    </w:p>
    <w:p>
      <w:r>
        <w:t xml:space="preserve">päästä pois kotoa hetkeksi</w:t>
      </w:r>
    </w:p>
    <w:p>
      <w:r>
        <w:rPr>
          <w:b/>
        </w:rPr>
        <w:t xml:space="preserve">Tulos</w:t>
      </w:r>
    </w:p>
    <w:p>
      <w:r>
        <w:t xml:space="preserve">retki</w:t>
      </w:r>
    </w:p>
    <w:p>
      <w:r>
        <w:rPr>
          <w:b/>
        </w:rPr>
        <w:t xml:space="preserve">Tulos</w:t>
      </w:r>
    </w:p>
    <w:p>
      <w:r>
        <w:t xml:space="preserve">tauko</w:t>
      </w:r>
    </w:p>
    <w:p>
      <w:r>
        <w:rPr>
          <w:b/>
        </w:rPr>
        <w:t xml:space="preserve">Tulos</w:t>
      </w:r>
    </w:p>
    <w:p>
      <w:r>
        <w:t xml:space="preserve">pitkä loma</w:t>
      </w:r>
    </w:p>
    <w:p>
      <w:r>
        <w:rPr>
          <w:b/>
        </w:rPr>
        <w:t xml:space="preserve">Esimerkki 7.1441</w:t>
      </w:r>
    </w:p>
    <w:p>
      <w:r>
        <w:t xml:space="preserve">Konteksti: Teddy oli lähdössä suurelle matkalle.  Lause: Hän oli menossa ensimmäistä kertaa sateiseen metsään.  Hahmo: Teddy: Matkaopas</w:t>
      </w:r>
    </w:p>
    <w:p>
      <w:r>
        <w:rPr>
          <w:b/>
        </w:rPr>
        <w:t xml:space="preserve">Tulos</w:t>
      </w:r>
    </w:p>
    <w:p>
      <w:r>
        <w:t xml:space="preserve">Ei ole</w:t>
      </w:r>
    </w:p>
    <w:p>
      <w:r>
        <w:rPr>
          <w:b/>
        </w:rPr>
        <w:t xml:space="preserve">Esimerkki 7.1442</w:t>
      </w:r>
    </w:p>
    <w:p>
      <w:r>
        <w:t xml:space="preserve">Konteksti: Teddy oli lähdössä suurelle matkalle.  Lause: Hän oli menossa ensimmäistä kertaa sateiseen metsään.  Hahmo: Teddy</w:t>
      </w:r>
    </w:p>
    <w:p>
      <w:r>
        <w:rPr>
          <w:b/>
        </w:rPr>
        <w:t xml:space="preserve">Tulos</w:t>
      </w:r>
    </w:p>
    <w:p>
      <w:r>
        <w:t xml:space="preserve">lähteä vaellukselle</w:t>
      </w:r>
    </w:p>
    <w:p>
      <w:r>
        <w:rPr>
          <w:b/>
        </w:rPr>
        <w:t xml:space="preserve">Tulos</w:t>
      </w:r>
    </w:p>
    <w:p>
      <w:r>
        <w:t xml:space="preserve">tutkia</w:t>
      </w:r>
    </w:p>
    <w:p>
      <w:r>
        <w:rPr>
          <w:b/>
        </w:rPr>
        <w:t xml:space="preserve">Esimerkki 7.1443</w:t>
      </w:r>
    </w:p>
    <w:p>
      <w:r>
        <w:t xml:space="preserve">Konteksti: Teddy oli lähdössä suurelle matkalle. Hän oli menossa ensimmäistä kertaa sateiseen metsään.  Lause: Hän saapui ja nousi lentokoneesta.  Hahmo: Teddy on matkanjohtaja.</w:t>
      </w:r>
    </w:p>
    <w:p>
      <w:r>
        <w:rPr>
          <w:b/>
        </w:rPr>
        <w:t xml:space="preserve">Tulos</w:t>
      </w:r>
    </w:p>
    <w:p>
      <w:r>
        <w:t xml:space="preserve">Ei ole</w:t>
      </w:r>
    </w:p>
    <w:p>
      <w:r>
        <w:rPr>
          <w:b/>
        </w:rPr>
        <w:t xml:space="preserve">Esimerkki 7.1444</w:t>
      </w:r>
    </w:p>
    <w:p>
      <w:r>
        <w:t xml:space="preserve">Konteksti: Teddy oli lähdössä suurelle matkalle. Hän oli menossa ensimmäistä kertaa sateiseen metsään.  Lause: Hän saapui ja nousi lentokoneesta.  Hahmo: Teddy</w:t>
      </w:r>
    </w:p>
    <w:p>
      <w:r>
        <w:rPr>
          <w:b/>
        </w:rPr>
        <w:t xml:space="preserve">Tulos</w:t>
      </w:r>
    </w:p>
    <w:p>
      <w:r>
        <w:t xml:space="preserve">seikkailu</w:t>
      </w:r>
    </w:p>
    <w:p>
      <w:r>
        <w:rPr>
          <w:b/>
        </w:rPr>
        <w:t xml:space="preserve">Tulos</w:t>
      </w:r>
    </w:p>
    <w:p>
      <w:r>
        <w:t xml:space="preserve">kokemus</w:t>
      </w:r>
    </w:p>
    <w:p>
      <w:r>
        <w:rPr>
          <w:b/>
        </w:rPr>
        <w:t xml:space="preserve">Tulos</w:t>
      </w:r>
    </w:p>
    <w:p>
      <w:r>
        <w:t xml:space="preserve">päästäkseen määränpäähänsä.</w:t>
      </w:r>
    </w:p>
    <w:p>
      <w:r>
        <w:rPr>
          <w:b/>
        </w:rPr>
        <w:t xml:space="preserve">Esimerkki 7.1445</w:t>
      </w:r>
    </w:p>
    <w:p>
      <w:r>
        <w:t xml:space="preserve">Konteksti: Teddy oli lähdössä suurelle matkalle. Hän oli menossa ensimmäistä kertaa sateiseen metsään. Hän saapui perille ja nousi lentokoneesta.  Lause: Hän pääsi matkaoppaan luo ja matka alkoi.  Hahmo: Matkaopas</w:t>
      </w:r>
    </w:p>
    <w:p>
      <w:r>
        <w:rPr>
          <w:b/>
        </w:rPr>
        <w:t xml:space="preserve">Tulos</w:t>
      </w:r>
    </w:p>
    <w:p>
      <w:r>
        <w:t xml:space="preserve">Ei ole</w:t>
      </w:r>
    </w:p>
    <w:p>
      <w:r>
        <w:rPr>
          <w:b/>
        </w:rPr>
        <w:t xml:space="preserve">Esimerkki 7.1446</w:t>
      </w:r>
    </w:p>
    <w:p>
      <w:r>
        <w:t xml:space="preserve">Konteksti: Teddy oli lähdössä suurelle matkalle. Hän oli menossa ensimmäistä kertaa sateiseen metsään. Hän saapui perille ja nousi lentokoneesta.  Lause: Hän pääsi matkaoppaan luo ja matka alkoi.  Hahmo: Teddy</w:t>
      </w:r>
    </w:p>
    <w:p>
      <w:r>
        <w:rPr>
          <w:b/>
        </w:rPr>
        <w:t xml:space="preserve">Tulos</w:t>
      </w:r>
    </w:p>
    <w:p>
      <w:r>
        <w:t xml:space="preserve">aloita nähtävyyksien katselu</w:t>
      </w:r>
    </w:p>
    <w:p>
      <w:r>
        <w:rPr>
          <w:b/>
        </w:rPr>
        <w:t xml:space="preserve">Tulos</w:t>
      </w:r>
    </w:p>
    <w:p>
      <w:r>
        <w:t xml:space="preserve">nähdä uusia sivustoja</w:t>
      </w:r>
    </w:p>
    <w:p>
      <w:r>
        <w:rPr>
          <w:b/>
        </w:rPr>
        <w:t xml:space="preserve">Esimerkki 7.1447</w:t>
      </w:r>
    </w:p>
    <w:p>
      <w:r>
        <w:t xml:space="preserve">Konteksti: Teddy oli lähdössä suurelle matkalle. Hän oli menossa ensimmäistä kertaa sateiseen metsään. Hän saapui perille ja nousi lentokoneesta. Hän suuntasi matkanjohtajan luo ja matka alkoi.  Lause: Hän näki niin paljon hämmästyttäviä kasveja ja eläimiä, että hän oli ihastunut.  Hahmo: Matkaopas</w:t>
      </w:r>
    </w:p>
    <w:p>
      <w:r>
        <w:rPr>
          <w:b/>
        </w:rPr>
        <w:t xml:space="preserve">Tulos</w:t>
      </w:r>
    </w:p>
    <w:p>
      <w:r>
        <w:t xml:space="preserve">Ei ole</w:t>
      </w:r>
    </w:p>
    <w:p>
      <w:r>
        <w:rPr>
          <w:b/>
        </w:rPr>
        <w:t xml:space="preserve">Esimerkki 7.1448</w:t>
      </w:r>
    </w:p>
    <w:p>
      <w:r>
        <w:t xml:space="preserve">Konteksti: Teddy oli lähdössä suurelle matkalle. Hän oli menossa ensimmäistä kertaa sateiseen metsään. Hän saapui perille ja nousi lentokoneesta. Hän suuntasi matkanjohtajan luo ja matka alkoi.  Lause: Hän näki niin paljon hämmästyttäviä kasveja ja eläimiä, että hän oli ihastunut.  Hahmo: Teddy</w:t>
      </w:r>
    </w:p>
    <w:p>
      <w:r>
        <w:rPr>
          <w:b/>
        </w:rPr>
        <w:t xml:space="preserve">Tulos</w:t>
      </w:r>
    </w:p>
    <w:p>
      <w:r>
        <w:t xml:space="preserve">Ei ole</w:t>
      </w:r>
    </w:p>
    <w:p>
      <w:r>
        <w:rPr>
          <w:b/>
        </w:rPr>
        <w:t xml:space="preserve">Esimerkki 7.1449</w:t>
      </w:r>
    </w:p>
    <w:p>
      <w:r>
        <w:t xml:space="preserve">Konteksti: Lause: Ei ole: June työskenteli nauhatehtaalla.  Hahmo: June</w:t>
      </w:r>
    </w:p>
    <w:p>
      <w:r>
        <w:rPr>
          <w:b/>
        </w:rPr>
        <w:t xml:space="preserve">Tulos</w:t>
      </w:r>
    </w:p>
    <w:p>
      <w:r>
        <w:t xml:space="preserve">Ei ole</w:t>
      </w:r>
    </w:p>
    <w:p>
      <w:r>
        <w:rPr>
          <w:b/>
        </w:rPr>
        <w:t xml:space="preserve">Esimerkki 7.1450</w:t>
      </w:r>
    </w:p>
    <w:p>
      <w:r>
        <w:t xml:space="preserve">Konteksti: June työskenteli nauhatehtaalla.  Lause: Hän ei pitänyt työtään kovin palkitsevana.  Hahmo: June</w:t>
      </w:r>
    </w:p>
    <w:p>
      <w:r>
        <w:rPr>
          <w:b/>
        </w:rPr>
        <w:t xml:space="preserve">Tulos</w:t>
      </w:r>
    </w:p>
    <w:p>
      <w:r>
        <w:t xml:space="preserve">Ei ole</w:t>
      </w:r>
    </w:p>
    <w:p>
      <w:r>
        <w:rPr>
          <w:b/>
        </w:rPr>
        <w:t xml:space="preserve">Esimerkki 7.1451</w:t>
      </w:r>
    </w:p>
    <w:p>
      <w:r>
        <w:t xml:space="preserve">Konteksti: June työskenteli nauhatehtaalla. Hän ei pitänyt työtään kovin palkitsevana.  Lause: Hän päätti jättää työnsä.  Hahmo: June</w:t>
      </w:r>
    </w:p>
    <w:p>
      <w:r>
        <w:rPr>
          <w:b/>
        </w:rPr>
        <w:t xml:space="preserve">Tulos</w:t>
      </w:r>
    </w:p>
    <w:p>
      <w:r>
        <w:t xml:space="preserve">siirtyä eteenpäin</w:t>
      </w:r>
    </w:p>
    <w:p>
      <w:r>
        <w:rPr>
          <w:b/>
        </w:rPr>
        <w:t xml:space="preserve">Tulos</w:t>
      </w:r>
    </w:p>
    <w:p>
      <w:r>
        <w:t xml:space="preserve">parempaa työtä</w:t>
      </w:r>
    </w:p>
    <w:p>
      <w:r>
        <w:rPr>
          <w:b/>
        </w:rPr>
        <w:t xml:space="preserve">Esimerkki 7.1452</w:t>
      </w:r>
    </w:p>
    <w:p>
      <w:r>
        <w:t xml:space="preserve">Konteksti: June työskenteli nauhatehtaalla. Hän ei pitänyt työtään kovin palkitsevana. Hän päätti jättää työnsä.  Lause: Hän päätti ryhtyä yrittäjäksi.  Hahmo: June</w:t>
      </w:r>
    </w:p>
    <w:p>
      <w:r>
        <w:rPr>
          <w:b/>
        </w:rPr>
        <w:t xml:space="preserve">Tulos</w:t>
      </w:r>
    </w:p>
    <w:p>
      <w:r>
        <w:t xml:space="preserve">jännittävämpi ura</w:t>
      </w:r>
    </w:p>
    <w:p>
      <w:r>
        <w:rPr>
          <w:b/>
        </w:rPr>
        <w:t xml:space="preserve">Tulos</w:t>
      </w:r>
    </w:p>
    <w:p>
      <w:r>
        <w:t xml:space="preserve">saada rahaa</w:t>
      </w:r>
    </w:p>
    <w:p>
      <w:r>
        <w:rPr>
          <w:b/>
        </w:rPr>
        <w:t xml:space="preserve">Esimerkki 7.1453</w:t>
      </w:r>
    </w:p>
    <w:p>
      <w:r>
        <w:t xml:space="preserve">Konteksti: June työskenteli nauhatehtaalla. Hän ei pitänyt työtään kovin palkitsevana. Hän päätti jättää työnsä. Hän päätti ryhtyä yrittäjäksi.  Lause: Hän tienasi miljoona dollaria.  Hahmo: June</w:t>
      </w:r>
    </w:p>
    <w:p>
      <w:r>
        <w:rPr>
          <w:b/>
        </w:rPr>
        <w:t xml:space="preserve">Tulos</w:t>
      </w:r>
    </w:p>
    <w:p>
      <w:r>
        <w:t xml:space="preserve">Ei ole</w:t>
      </w:r>
    </w:p>
    <w:p>
      <w:r>
        <w:rPr>
          <w:b/>
        </w:rPr>
        <w:t xml:space="preserve">Esimerkki 7.1454</w:t>
      </w:r>
    </w:p>
    <w:p>
      <w:r>
        <w:t xml:space="preserve">Konteksti: Lause: Ei ole: Bill ja Amy seurustelivat neljä vuotta.  Hahmo: Amy</w:t>
      </w:r>
    </w:p>
    <w:p>
      <w:r>
        <w:rPr>
          <w:b/>
        </w:rPr>
        <w:t xml:space="preserve">Tulos</w:t>
      </w:r>
    </w:p>
    <w:p>
      <w:r>
        <w:t xml:space="preserve">olla suhteessa</w:t>
      </w:r>
    </w:p>
    <w:p>
      <w:r>
        <w:rPr>
          <w:b/>
        </w:rPr>
        <w:t xml:space="preserve">Tulos</w:t>
      </w:r>
    </w:p>
    <w:p>
      <w:r>
        <w:t xml:space="preserve">tulla rakastetuksi</w:t>
      </w:r>
    </w:p>
    <w:p>
      <w:r>
        <w:rPr>
          <w:b/>
        </w:rPr>
        <w:t xml:space="preserve">Esimerkki 7.1455</w:t>
      </w:r>
    </w:p>
    <w:p>
      <w:r>
        <w:t xml:space="preserve">Konteksti: Lause: Ei ole: Bill ja Amy seurustelivat neljä vuotta.  Hahmo: Bill</w:t>
      </w:r>
    </w:p>
    <w:p>
      <w:r>
        <w:rPr>
          <w:b/>
        </w:rPr>
        <w:t xml:space="preserve">Tulos</w:t>
      </w:r>
    </w:p>
    <w:p>
      <w:r>
        <w:t xml:space="preserve">olla suhteessa</w:t>
      </w:r>
    </w:p>
    <w:p>
      <w:r>
        <w:rPr>
          <w:b/>
        </w:rPr>
        <w:t xml:space="preserve">Esimerkki 7.1456</w:t>
      </w:r>
    </w:p>
    <w:p>
      <w:r>
        <w:t xml:space="preserve">Konteksti: Lause: Ei ole: Bill ja Amy seurustelivat neljä vuotta.  Hahmo: Isä</w:t>
      </w:r>
    </w:p>
    <w:p>
      <w:r>
        <w:rPr>
          <w:b/>
        </w:rPr>
        <w:t xml:space="preserve">Tulos</w:t>
      </w:r>
    </w:p>
    <w:p>
      <w:r>
        <w:t xml:space="preserve">Ei ole</w:t>
      </w:r>
    </w:p>
    <w:p>
      <w:r>
        <w:rPr>
          <w:b/>
        </w:rPr>
        <w:t xml:space="preserve">Esimerkki 7.1457</w:t>
      </w:r>
    </w:p>
    <w:p>
      <w:r>
        <w:t xml:space="preserve">Konteksti: Bill ja Amy seurustelivat neljä vuotta.  Lause: He päättivät vihdoin mennä kihloihin.  Hahmo: Amy</w:t>
      </w:r>
    </w:p>
    <w:p>
      <w:r>
        <w:rPr>
          <w:b/>
        </w:rPr>
        <w:t xml:space="preserve">Tulos</w:t>
      </w:r>
    </w:p>
    <w:p>
      <w:r>
        <w:t xml:space="preserve">viettää elämänsä Billin kanssa</w:t>
      </w:r>
    </w:p>
    <w:p>
      <w:r>
        <w:rPr>
          <w:b/>
        </w:rPr>
        <w:t xml:space="preserve">Tulos</w:t>
      </w:r>
    </w:p>
    <w:p>
      <w:r>
        <w:t xml:space="preserve">solmia pitkäaikainen suhde</w:t>
      </w:r>
    </w:p>
    <w:p>
      <w:r>
        <w:rPr>
          <w:b/>
        </w:rPr>
        <w:t xml:space="preserve">Esimerkki 7.1458</w:t>
      </w:r>
    </w:p>
    <w:p>
      <w:r>
        <w:t xml:space="preserve">Konteksti: Bill ja Amy seurustelivat neljä vuotta.  Lause: He päättivät vihdoin mennä kihloihin.  Hahmo: Bill</w:t>
      </w:r>
    </w:p>
    <w:p>
      <w:r>
        <w:rPr>
          <w:b/>
        </w:rPr>
        <w:t xml:space="preserve">Tulos</w:t>
      </w:r>
    </w:p>
    <w:p>
      <w:r>
        <w:t xml:space="preserve">olla hänen kanssaan</w:t>
      </w:r>
    </w:p>
    <w:p>
      <w:r>
        <w:rPr>
          <w:b/>
        </w:rPr>
        <w:t xml:space="preserve">Tulos</w:t>
      </w:r>
    </w:p>
    <w:p>
      <w:r>
        <w:t xml:space="preserve">naimisiin</w:t>
      </w:r>
    </w:p>
    <w:p>
      <w:r>
        <w:rPr>
          <w:b/>
        </w:rPr>
        <w:t xml:space="preserve">Esimerkki 7.1459</w:t>
      </w:r>
    </w:p>
    <w:p>
      <w:r>
        <w:t xml:space="preserve">Konteksti: Bill ja Amy seurustelivat neljä vuotta.  Lause: He päättivät vihdoin mennä kihloihin.  Hahmo: Isä</w:t>
      </w:r>
    </w:p>
    <w:p>
      <w:r>
        <w:rPr>
          <w:b/>
        </w:rPr>
        <w:t xml:space="preserve">Tulos</w:t>
      </w:r>
    </w:p>
    <w:p>
      <w:r>
        <w:t xml:space="preserve">Ei ole</w:t>
      </w:r>
    </w:p>
    <w:p>
      <w:r>
        <w:rPr>
          <w:b/>
        </w:rPr>
        <w:t xml:space="preserve">Esimerkki 7.1460</w:t>
      </w:r>
    </w:p>
    <w:p>
      <w:r>
        <w:t xml:space="preserve">Konteksti: Bill ja Amy seurustelivat neljä vuotta. Lopulta he päättivät mennä kihloihin.  Lause: Billin isä paheksui lähestyvää avioliittoa.  Hahmo: Amy</w:t>
      </w:r>
    </w:p>
    <w:p>
      <w:r>
        <w:rPr>
          <w:b/>
        </w:rPr>
        <w:t xml:space="preserve">Tulos</w:t>
      </w:r>
    </w:p>
    <w:p>
      <w:r>
        <w:t xml:space="preserve">Ei ole</w:t>
      </w:r>
    </w:p>
    <w:p>
      <w:r>
        <w:rPr>
          <w:b/>
        </w:rPr>
        <w:t xml:space="preserve">Esimerkki 7.1461</w:t>
      </w:r>
    </w:p>
    <w:p>
      <w:r>
        <w:t xml:space="preserve">Konteksti: Bill ja Amy seurustelivat neljä vuotta. Lopulta he päättivät mennä kihloihin.  Lause: Billin isä paheksui lähestyvää avioliittoa.  Hahmo: Bill</w:t>
      </w:r>
    </w:p>
    <w:p>
      <w:r>
        <w:rPr>
          <w:b/>
        </w:rPr>
        <w:t xml:space="preserve">Tulos</w:t>
      </w:r>
    </w:p>
    <w:p>
      <w:r>
        <w:t xml:space="preserve">Ei ole</w:t>
      </w:r>
    </w:p>
    <w:p>
      <w:r>
        <w:rPr>
          <w:b/>
        </w:rPr>
        <w:t xml:space="preserve">Esimerkki 7.1462</w:t>
      </w:r>
    </w:p>
    <w:p>
      <w:r>
        <w:t xml:space="preserve">Konteksti: Bill ja Amy seurustelivat neljä vuotta. Lopulta he päättivät mennä kihloihin.  Lause: Billin isä paheksui lähestyvää avioliittoa.  Hahmo: Isä</w:t>
      </w:r>
    </w:p>
    <w:p>
      <w:r>
        <w:rPr>
          <w:b/>
        </w:rPr>
        <w:t xml:space="preserve">Tulos</w:t>
      </w:r>
    </w:p>
    <w:p>
      <w:r>
        <w:t xml:space="preserve">laskun odottaminen</w:t>
      </w:r>
    </w:p>
    <w:p>
      <w:r>
        <w:rPr>
          <w:b/>
        </w:rPr>
        <w:t xml:space="preserve">Esimerkki 7.1463</w:t>
      </w:r>
    </w:p>
    <w:p>
      <w:r>
        <w:t xml:space="preserve">Konteksti: Bill ja Amy seurustelivat neljä vuotta. Lopulta he päättivät mennä kihloihin. Billin isä paheksui lähestyvää avioliittoa.  Lause: Tämä rasitti Billin suhdetta isäänsä.  Hahmo: Amy</w:t>
      </w:r>
    </w:p>
    <w:p>
      <w:r>
        <w:rPr>
          <w:b/>
        </w:rPr>
        <w:t xml:space="preserve">Tulos</w:t>
      </w:r>
    </w:p>
    <w:p>
      <w:r>
        <w:t xml:space="preserve">voittaa Billin isän sydän</w:t>
      </w:r>
    </w:p>
    <w:p>
      <w:r>
        <w:rPr>
          <w:b/>
        </w:rPr>
        <w:t xml:space="preserve">Esimerkki 7.1464</w:t>
      </w:r>
    </w:p>
    <w:p>
      <w:r>
        <w:t xml:space="preserve">Konteksti: Bill ja Amy seurustelivat neljä vuotta. Lopulta he päättivät mennä kihloihin. Billin isä paheksui lähestyvää avioliittoa.  Lause: Tämä rasitti Billin suhdetta isäänsä.  Hahmo: Bill</w:t>
      </w:r>
    </w:p>
    <w:p>
      <w:r>
        <w:rPr>
          <w:b/>
        </w:rPr>
        <w:t xml:space="preserve">Tulos</w:t>
      </w:r>
    </w:p>
    <w:p>
      <w:r>
        <w:t xml:space="preserve">asettua aloilleen</w:t>
      </w:r>
    </w:p>
    <w:p>
      <w:r>
        <w:rPr>
          <w:b/>
        </w:rPr>
        <w:t xml:space="preserve">Esimerkki 7.1465</w:t>
      </w:r>
    </w:p>
    <w:p>
      <w:r>
        <w:t xml:space="preserve">Konteksti: Bill ja Amy seurustelivat neljä vuotta. Lopulta he päättivät mennä kihloihin. Billin isä paheksui lähestyvää avioliittoa.  Lause: Tämä rasitti Billin suhdetta isäänsä.  Hahmo: Isä</w:t>
      </w:r>
    </w:p>
    <w:p>
      <w:r>
        <w:rPr>
          <w:b/>
        </w:rPr>
        <w:t xml:space="preserve">Tulos</w:t>
      </w:r>
    </w:p>
    <w:p>
      <w:r>
        <w:t xml:space="preserve">Ei ole</w:t>
      </w:r>
    </w:p>
    <w:p>
      <w:r>
        <w:rPr>
          <w:b/>
        </w:rPr>
        <w:t xml:space="preserve">Esimerkki 7.1466</w:t>
      </w:r>
    </w:p>
    <w:p>
      <w:r>
        <w:t xml:space="preserve">Konteksti: Bill ja Amy seurustelivat neljä vuotta. Lopulta he päättivät mennä kihloihin. Billin isä paheksui lähestyvää avioliittoa. Tämä rasitti Billin suhdetta isäänsä.  Lause: Häiden jälkeen Billin ja hänen isänsä välit eivät enää koskaan olleet entisellään.  Hahmo: Amy</w:t>
      </w:r>
    </w:p>
    <w:p>
      <w:r>
        <w:rPr>
          <w:b/>
        </w:rPr>
        <w:t xml:space="preserve">Tulos</w:t>
      </w:r>
    </w:p>
    <w:p>
      <w:r>
        <w:t xml:space="preserve">Ei ole</w:t>
      </w:r>
    </w:p>
    <w:p>
      <w:r>
        <w:rPr>
          <w:b/>
        </w:rPr>
        <w:t xml:space="preserve">Esimerkki 7.1467</w:t>
      </w:r>
    </w:p>
    <w:p>
      <w:r>
        <w:t xml:space="preserve">Konteksti: Bill ja Amy seurustelivat neljä vuotta. Lopulta he päättivät mennä kihloihin. Billin isä paheksui lähestyvää avioliittoa. Tämä rasitti Billin suhdetta isäänsä.  Lause: Häiden jälkeen Billin ja hänen isänsä välit eivät enää koskaan olleet entisellään.  Hahmo: Bill</w:t>
      </w:r>
    </w:p>
    <w:p>
      <w:r>
        <w:rPr>
          <w:b/>
        </w:rPr>
        <w:t xml:space="preserve">Tulos</w:t>
      </w:r>
    </w:p>
    <w:p>
      <w:r>
        <w:t xml:space="preserve">Ei ole</w:t>
      </w:r>
    </w:p>
    <w:p>
      <w:r>
        <w:rPr>
          <w:b/>
        </w:rPr>
        <w:t xml:space="preserve">Esimerkki 7.1468</w:t>
      </w:r>
    </w:p>
    <w:p>
      <w:r>
        <w:t xml:space="preserve">Konteksti: Bill ja Amy seurustelivat neljä vuotta. Lopulta he päättivät mennä kihloihin. Billin isä paheksui lähestyvää avioliittoa. Tämä rasitti Billin suhdetta isäänsä.  Lause: Häiden jälkeen Billin ja hänen isänsä välit eivät enää koskaan olleet entisellään.  Hahmo: Isä</w:t>
      </w:r>
    </w:p>
    <w:p>
      <w:r>
        <w:rPr>
          <w:b/>
        </w:rPr>
        <w:t xml:space="preserve">Tulos</w:t>
      </w:r>
    </w:p>
    <w:p>
      <w:r>
        <w:t xml:space="preserve">saada tahtonsa läpi</w:t>
      </w:r>
    </w:p>
    <w:p>
      <w:r>
        <w:rPr>
          <w:b/>
        </w:rPr>
        <w:t xml:space="preserve">Esimerkki 7.1469</w:t>
      </w:r>
    </w:p>
    <w:p>
      <w:r>
        <w:t xml:space="preserve">Konteksti: Lause: Ei ole: Solmu alkoi turvota tuskallisesti.  Hahmo: Tohtori</w:t>
      </w:r>
    </w:p>
    <w:p>
      <w:r>
        <w:rPr>
          <w:b/>
        </w:rPr>
        <w:t xml:space="preserve">Tulos</w:t>
      </w:r>
    </w:p>
    <w:p>
      <w:r>
        <w:t xml:space="preserve">Ei ole</w:t>
      </w:r>
    </w:p>
    <w:p>
      <w:r>
        <w:rPr>
          <w:b/>
        </w:rPr>
        <w:t xml:space="preserve">Esimerkki 7.1470</w:t>
      </w:r>
    </w:p>
    <w:p>
      <w:r>
        <w:t xml:space="preserve">Konteksti: Solmu alkoi turvota tuskallisesti.  Lause: Hän laittoi siihen pakastepussillisen herneitä.  Hahmo: Tohtori</w:t>
      </w:r>
    </w:p>
    <w:p>
      <w:r>
        <w:rPr>
          <w:b/>
        </w:rPr>
        <w:t xml:space="preserve">Tulos</w:t>
      </w:r>
    </w:p>
    <w:p>
      <w:r>
        <w:t xml:space="preserve">Ei ole</w:t>
      </w:r>
    </w:p>
    <w:p>
      <w:r>
        <w:rPr>
          <w:b/>
        </w:rPr>
        <w:t xml:space="preserve">Esimerkki 7.1471</w:t>
      </w:r>
    </w:p>
    <w:p>
      <w:r>
        <w:t xml:space="preserve">Konteksti: Solmu alkoi turvota tuskallisesti. Hän laittoi siihen pakasteherneitä.  Lause: Se oli hyvin kylmä.  Hahmo: Tohtori</w:t>
      </w:r>
    </w:p>
    <w:p>
      <w:r>
        <w:rPr>
          <w:b/>
        </w:rPr>
        <w:t xml:space="preserve">Tulos</w:t>
      </w:r>
    </w:p>
    <w:p>
      <w:r>
        <w:t xml:space="preserve">Ei ole</w:t>
      </w:r>
    </w:p>
    <w:p>
      <w:r>
        <w:rPr>
          <w:b/>
        </w:rPr>
        <w:t xml:space="preserve">Esimerkki 7.1472</w:t>
      </w:r>
    </w:p>
    <w:p>
      <w:r>
        <w:t xml:space="preserve">Konteksti: Solmu alkoi turvota tuskallisesti. Hän laittoi siihen pakasteherneitä. Se oli hyvin kylmä.  Lause: Hän alkoi itkeä kivusta.  Hahmo: Tohtori</w:t>
      </w:r>
    </w:p>
    <w:p>
      <w:r>
        <w:rPr>
          <w:b/>
        </w:rPr>
        <w:t xml:space="preserve">Tulos</w:t>
      </w:r>
    </w:p>
    <w:p>
      <w:r>
        <w:t xml:space="preserve">Ei ole</w:t>
      </w:r>
    </w:p>
    <w:p>
      <w:r>
        <w:rPr>
          <w:b/>
        </w:rPr>
        <w:t xml:space="preserve">Esimerkki 7.1473</w:t>
      </w:r>
    </w:p>
    <w:p>
      <w:r>
        <w:t xml:space="preserve">Konteksti: Solmu alkoi turvota tuskallisesti. Hän laittoi siihen pakasteherneitä. Se oli hyvin kylmä. Hän alkoi itkeä kivusta.  Lause: Hän päätti mennä lääkäriin.  Hahmo: Tohtori</w:t>
      </w:r>
    </w:p>
    <w:p>
      <w:r>
        <w:rPr>
          <w:b/>
        </w:rPr>
        <w:t xml:space="preserve">Tulos</w:t>
      </w:r>
    </w:p>
    <w:p>
      <w:r>
        <w:t xml:space="preserve">Ei ole</w:t>
      </w:r>
    </w:p>
    <w:p>
      <w:r>
        <w:rPr>
          <w:b/>
        </w:rPr>
        <w:t xml:space="preserve">Esimerkki 7.1474</w:t>
      </w:r>
    </w:p>
    <w:p>
      <w:r>
        <w:t xml:space="preserve">Konteksti: Lause: Ei ole: Anthony ajoi rullalautallaan.  Hahmo: Anthony</w:t>
      </w:r>
    </w:p>
    <w:p>
      <w:r>
        <w:rPr>
          <w:b/>
        </w:rPr>
        <w:t xml:space="preserve">Tulos</w:t>
      </w:r>
    </w:p>
    <w:p>
      <w:r>
        <w:t xml:space="preserve">käyttää</w:t>
      </w:r>
    </w:p>
    <w:p>
      <w:r>
        <w:rPr>
          <w:b/>
        </w:rPr>
        <w:t xml:space="preserve">Tulos</w:t>
      </w:r>
    </w:p>
    <w:p>
      <w:r>
        <w:t xml:space="preserve">harjoitella tapahtumaa varten</w:t>
      </w:r>
    </w:p>
    <w:p>
      <w:r>
        <w:rPr>
          <w:b/>
        </w:rPr>
        <w:t xml:space="preserve">Esimerkki 7.1475</w:t>
      </w:r>
    </w:p>
    <w:p>
      <w:r>
        <w:t xml:space="preserve">Konteksti: Lause: Ei ole: Anthony ajoi rullalautallaan.  Hahmo: Minä (itse)</w:t>
      </w:r>
    </w:p>
    <w:p>
      <w:r>
        <w:rPr>
          <w:b/>
        </w:rPr>
        <w:t xml:space="preserve">Tulos</w:t>
      </w:r>
    </w:p>
    <w:p>
      <w:r>
        <w:t xml:space="preserve">Ei ole</w:t>
      </w:r>
    </w:p>
    <w:p>
      <w:r>
        <w:rPr>
          <w:b/>
        </w:rPr>
        <w:t xml:space="preserve">Esimerkki 7.1476</w:t>
      </w:r>
    </w:p>
    <w:p>
      <w:r>
        <w:t xml:space="preserve">Konteksti: Anthony ajoi rullalautallaan.  Lause: Hän päätti kiihdyttää vauhtia liikkuessaan lähellä portaita.  Hahmo: Anthony</w:t>
      </w:r>
    </w:p>
    <w:p>
      <w:r>
        <w:rPr>
          <w:b/>
        </w:rPr>
        <w:t xml:space="preserve">Tulos</w:t>
      </w:r>
    </w:p>
    <w:p>
      <w:r>
        <w:t xml:space="preserve">nauttimaan itsestään</w:t>
      </w:r>
    </w:p>
    <w:p>
      <w:r>
        <w:rPr>
          <w:b/>
        </w:rPr>
        <w:t xml:space="preserve">Tulos</w:t>
      </w:r>
    </w:p>
    <w:p>
      <w:r>
        <w:t xml:space="preserve">hyppää</w:t>
      </w:r>
    </w:p>
    <w:p>
      <w:r>
        <w:rPr>
          <w:b/>
        </w:rPr>
        <w:t xml:space="preserve">Tulos</w:t>
      </w:r>
    </w:p>
    <w:p>
      <w:r>
        <w:t xml:space="preserve">tehdä tempun</w:t>
      </w:r>
    </w:p>
    <w:p>
      <w:r>
        <w:rPr>
          <w:b/>
        </w:rPr>
        <w:t xml:space="preserve">Esimerkki 7.1477</w:t>
      </w:r>
    </w:p>
    <w:p>
      <w:r>
        <w:t xml:space="preserve">Konteksti: Anthony ajoi rullalautallaan.  Lause: Hän päätti kiihdyttää vauhtia liikkuessaan lähellä portaita.  Hahmo: Minä (itse)</w:t>
      </w:r>
    </w:p>
    <w:p>
      <w:r>
        <w:rPr>
          <w:b/>
        </w:rPr>
        <w:t xml:space="preserve">Tulos</w:t>
      </w:r>
    </w:p>
    <w:p>
      <w:r>
        <w:t xml:space="preserve">Ei ole</w:t>
      </w:r>
    </w:p>
    <w:p>
      <w:r>
        <w:rPr>
          <w:b/>
        </w:rPr>
        <w:t xml:space="preserve">Esimerkki 7.1478</w:t>
      </w:r>
    </w:p>
    <w:p>
      <w:r>
        <w:t xml:space="preserve">Konteksti: Anthony ajoi rullalautallaan. Hän päätti kiihdyttää vauhtia, kun hän liikkui lähellä portaita.  Lause: Hän kuitenkin kompastui sivukaiteeseen ja kaatui kasvoilleen.  Hahmo: Anthony oli yksi heistä, joka oli yksi heistä, joka oli yksi heistä: Anthony</w:t>
      </w:r>
    </w:p>
    <w:p>
      <w:r>
        <w:rPr>
          <w:b/>
        </w:rPr>
        <w:t xml:space="preserve">Tulos</w:t>
      </w:r>
    </w:p>
    <w:p>
      <w:r>
        <w:t xml:space="preserve">Ei ole</w:t>
      </w:r>
    </w:p>
    <w:p>
      <w:r>
        <w:rPr>
          <w:b/>
        </w:rPr>
        <w:t xml:space="preserve">Esimerkki 7.1479</w:t>
      </w:r>
    </w:p>
    <w:p>
      <w:r>
        <w:t xml:space="preserve">Konteksti: Anthony ajoi rullalautallaan. Hän päätti kiihdyttää vauhtia, kun hän liikkui lähellä portaita.  Lause: Hän kuitenkin kompastui sivukaiteeseen ja kaatui kasvoilleen.  Hahmo: Anthony oli yksi heistä, joka oli yksi heistä, joka oli yksi heistä: Minä (itse)</w:t>
      </w:r>
    </w:p>
    <w:p>
      <w:r>
        <w:rPr>
          <w:b/>
        </w:rPr>
        <w:t xml:space="preserve">Tulos</w:t>
      </w:r>
    </w:p>
    <w:p>
      <w:r>
        <w:t xml:space="preserve">Ei ole</w:t>
      </w:r>
    </w:p>
    <w:p>
      <w:r>
        <w:rPr>
          <w:b/>
        </w:rPr>
        <w:t xml:space="preserve">Esimerkki 7.1480</w:t>
      </w:r>
    </w:p>
    <w:p>
      <w:r>
        <w:t xml:space="preserve">Konteksti: Anthony ajoi rullalautallaan. Hän päätti kiihdyttää vauhtia, kun hän liikkui lähellä portaita. Hän kuitenkin kompastui sivukaiteeseen ja kaatui kasvoilleen.  Lause: Juoksin hänen luokseen selvittämään, mitä tapahtui.  Hahmo: Anthony</w:t>
      </w:r>
    </w:p>
    <w:p>
      <w:r>
        <w:rPr>
          <w:b/>
        </w:rPr>
        <w:t xml:space="preserve">Tulos</w:t>
      </w:r>
    </w:p>
    <w:p>
      <w:r>
        <w:t xml:space="preserve">Ei ole</w:t>
      </w:r>
    </w:p>
    <w:p>
      <w:r>
        <w:rPr>
          <w:b/>
        </w:rPr>
        <w:t xml:space="preserve">Esimerkki 7.1481</w:t>
      </w:r>
    </w:p>
    <w:p>
      <w:r>
        <w:t xml:space="preserve">Konteksti: Anthony ajoi rullalautallaan. Hän päätti kiihdyttää vauhtia, kun hän liikkui lähellä portaita. Hän kuitenkin kompastui sivukaiteeseen ja kaatui kasvoilleen.  Lause: Juoksin hänen luokseen selvittämään, mitä tapahtui.  Hahmo: Minä (itse)</w:t>
      </w:r>
    </w:p>
    <w:p>
      <w:r>
        <w:rPr>
          <w:b/>
        </w:rPr>
        <w:t xml:space="preserve">Tulos</w:t>
      </w:r>
    </w:p>
    <w:p>
      <w:r>
        <w:t xml:space="preserve">nähdä, mikä oli vialla</w:t>
      </w:r>
    </w:p>
    <w:p>
      <w:r>
        <w:rPr>
          <w:b/>
        </w:rPr>
        <w:t xml:space="preserve">Tulos</w:t>
      </w:r>
    </w:p>
    <w:p>
      <w:r>
        <w:t xml:space="preserve">nähdä mitä tapahtui</w:t>
      </w:r>
    </w:p>
    <w:p>
      <w:r>
        <w:rPr>
          <w:b/>
        </w:rPr>
        <w:t xml:space="preserve">Esimerkki 7.1482</w:t>
      </w:r>
    </w:p>
    <w:p>
      <w:r>
        <w:t xml:space="preserve">Konteksti: Anthony ajoi rullalautallaan. Hän päätti kiihdyttää vauhtia, kun hän liikkui lähellä portaita. Hän kuitenkin kompastui sivukaiteeseen ja kaatui kasvoilleen. Juoksin hänen luokseen selvittääkseni, mitä tapahtui.  Lause: Hän ei päässyt ylös muutamaan minuuttiin.  Hahmo: Anthony</w:t>
      </w:r>
    </w:p>
    <w:p>
      <w:r>
        <w:rPr>
          <w:b/>
        </w:rPr>
        <w:t xml:space="preserve">Tulos</w:t>
      </w:r>
    </w:p>
    <w:p>
      <w:r>
        <w:t xml:space="preserve">Ei ole</w:t>
      </w:r>
    </w:p>
    <w:p>
      <w:r>
        <w:rPr>
          <w:b/>
        </w:rPr>
        <w:t xml:space="preserve">Esimerkki 7.1483</w:t>
      </w:r>
    </w:p>
    <w:p>
      <w:r>
        <w:t xml:space="preserve">Konteksti: Anthony ajoi rullalautallaan. Hän päätti kiihdyttää vauhtia, kun hän liikkui lähellä portaita. Hän kuitenkin kompastui sivukaiteeseen ja kaatui kasvoilleen. Juoksin hänen luokseen selvittääkseni, mitä tapahtui.  Lause: Hän ei päässyt ylös muutamaan minuuttiin.  Hahmo: Minä (itse)</w:t>
      </w:r>
    </w:p>
    <w:p>
      <w:r>
        <w:rPr>
          <w:b/>
        </w:rPr>
        <w:t xml:space="preserve">Tulos</w:t>
      </w:r>
    </w:p>
    <w:p>
      <w:r>
        <w:t xml:space="preserve">Ei ole</w:t>
      </w:r>
    </w:p>
    <w:p>
      <w:r>
        <w:rPr>
          <w:b/>
        </w:rPr>
        <w:t xml:space="preserve">Esimerkki 7.1484</w:t>
      </w:r>
    </w:p>
    <w:p>
      <w:r>
        <w:t xml:space="preserve">Konteksti: Lause: Ei ole: Brian työskenteli sanomalehdessä, mutta hän tykkäsi esiintyä stand up -komediassa.  Hahmo: Brian</w:t>
      </w:r>
    </w:p>
    <w:p>
      <w:r>
        <w:rPr>
          <w:b/>
        </w:rPr>
        <w:t xml:space="preserve">Tulos</w:t>
      </w:r>
    </w:p>
    <w:p>
      <w:r>
        <w:t xml:space="preserve">tehdä mitä hän halusi</w:t>
      </w:r>
    </w:p>
    <w:p>
      <w:r>
        <w:rPr>
          <w:b/>
        </w:rPr>
        <w:t xml:space="preserve">Esimerkki 7.1485</w:t>
      </w:r>
    </w:p>
    <w:p>
      <w:r>
        <w:t xml:space="preserve">Konteksti: Lause: Ei ole: Brian työskenteli sanomalehdessä, mutta hän tykkäsi esiintyä stand up -komediassa.  Hahmo: Joku</w:t>
      </w:r>
    </w:p>
    <w:p>
      <w:r>
        <w:rPr>
          <w:b/>
        </w:rPr>
        <w:t xml:space="preserve">Tulos</w:t>
      </w:r>
    </w:p>
    <w:p>
      <w:r>
        <w:t xml:space="preserve">Ei ole</w:t>
      </w:r>
    </w:p>
    <w:p>
      <w:r>
        <w:rPr>
          <w:b/>
        </w:rPr>
        <w:t xml:space="preserve">Esimerkki 7.1486</w:t>
      </w:r>
    </w:p>
    <w:p>
      <w:r>
        <w:t xml:space="preserve">Konteksti: Brian työskenteli sanomalehdessä, mutta hän tykkäsi esiintyä stand up -komediassa.  Lause: Brian oli hyvä koomikko, ja joku huomasi sen.  Hahmo: Brian</w:t>
      </w:r>
    </w:p>
    <w:p>
      <w:r>
        <w:rPr>
          <w:b/>
        </w:rPr>
        <w:t xml:space="preserve">Tulos</w:t>
      </w:r>
    </w:p>
    <w:p>
      <w:r>
        <w:t xml:space="preserve">Ei ole</w:t>
      </w:r>
    </w:p>
    <w:p>
      <w:r>
        <w:rPr>
          <w:b/>
        </w:rPr>
        <w:t xml:space="preserve">Esimerkki 7.1487</w:t>
      </w:r>
    </w:p>
    <w:p>
      <w:r>
        <w:t xml:space="preserve">Konteksti: Brian työskenteli sanomalehdessä, mutta hän tykkäsi esiintyä stand up -komediassa.  Lause: Brian oli hyvä koomikko, ja joku huomasi sen.  Hahmo: Joku</w:t>
      </w:r>
    </w:p>
    <w:p>
      <w:r>
        <w:rPr>
          <w:b/>
        </w:rPr>
        <w:t xml:space="preserve">Tulos</w:t>
      </w:r>
    </w:p>
    <w:p>
      <w:r>
        <w:t xml:space="preserve">nauraa</w:t>
      </w:r>
    </w:p>
    <w:p>
      <w:r>
        <w:rPr>
          <w:b/>
        </w:rPr>
        <w:t xml:space="preserve">Tulos</w:t>
      </w:r>
    </w:p>
    <w:p>
      <w:r>
        <w:t xml:space="preserve">löytää hyviä koomikoita</w:t>
      </w:r>
    </w:p>
    <w:p>
      <w:r>
        <w:rPr>
          <w:b/>
        </w:rPr>
        <w:t xml:space="preserve">Esimerkki 7.1488</w:t>
      </w:r>
    </w:p>
    <w:p>
      <w:r>
        <w:t xml:space="preserve">Konteksti: Brian työskenteli sanomalehdessä, mutta hän tykkäsi esiintyä stand up -komediassa. Brian oli hyvä koomikko, ja joku huomasi hänet.  Lause: Hänelle tarjottiin työtä komediaohjelman juontajana paikallisella televisiokanavalla.  Hahmo: Brian</w:t>
      </w:r>
    </w:p>
    <w:p>
      <w:r>
        <w:rPr>
          <w:b/>
        </w:rPr>
        <w:t xml:space="preserve">Tulos</w:t>
      </w:r>
    </w:p>
    <w:p>
      <w:r>
        <w:t xml:space="preserve">lupaava työ</w:t>
      </w:r>
    </w:p>
    <w:p>
      <w:r>
        <w:rPr>
          <w:b/>
        </w:rPr>
        <w:t xml:space="preserve">Esimerkki 7.1489</w:t>
      </w:r>
    </w:p>
    <w:p>
      <w:r>
        <w:t xml:space="preserve">Konteksti: Brian työskenteli sanomalehdessä, mutta hän tykkäsi esiintyä stand up -komediassa. Brian oli hyvä koomikko, ja joku huomasi hänet.  Lause: Hänelle tarjottiin työtä komediaohjelman juontajana paikallisella televisiokanavalla.  Hahmo: Joku</w:t>
      </w:r>
    </w:p>
    <w:p>
      <w:r>
        <w:rPr>
          <w:b/>
        </w:rPr>
        <w:t xml:space="preserve">Tulos</w:t>
      </w:r>
    </w:p>
    <w:p>
      <w:r>
        <w:t xml:space="preserve">löytää hyvä koomikko</w:t>
      </w:r>
    </w:p>
    <w:p>
      <w:r>
        <w:rPr>
          <w:b/>
        </w:rPr>
        <w:t xml:space="preserve">Esimerkki 7.1490</w:t>
      </w:r>
    </w:p>
    <w:p>
      <w:r>
        <w:t xml:space="preserve">Konteksti: Brian työskenteli sanomalehdessä, mutta hän tykkäsi esiintyä stand up -komediassa. Brian oli hyvä koomikko, ja joku huomasi hänet. Hänelle tarjottiin työtä komediaohjelman juontajana paikallisella tv-asemalla.  Lause: Ohjelman käsikirjoitus oli huono, ja se lopulta peruttiin.  Hahmo: Brian</w:t>
      </w:r>
    </w:p>
    <w:p>
      <w:r>
        <w:rPr>
          <w:b/>
        </w:rPr>
        <w:t xml:space="preserve">Tulos</w:t>
      </w:r>
    </w:p>
    <w:p>
      <w:r>
        <w:t xml:space="preserve">Ei ole</w:t>
      </w:r>
    </w:p>
    <w:p>
      <w:r>
        <w:rPr>
          <w:b/>
        </w:rPr>
        <w:t xml:space="preserve">Esimerkki 7.1491</w:t>
      </w:r>
    </w:p>
    <w:p>
      <w:r>
        <w:t xml:space="preserve">Konteksti: Brian työskenteli sanomalehdessä, mutta hän tykkäsi esiintyä stand up -komediassa. Brian oli hyvä koomikko, ja joku huomasi hänet. Hänelle tarjottiin työtä komediaohjelman juontajana paikallisella tv-asemalla.  Lause: Ohjelman käsikirjoitus oli huono, ja se lopulta peruttiin.  Hahmo: Joku</w:t>
      </w:r>
    </w:p>
    <w:p>
      <w:r>
        <w:rPr>
          <w:b/>
        </w:rPr>
        <w:t xml:space="preserve">Tulos</w:t>
      </w:r>
    </w:p>
    <w:p>
      <w:r>
        <w:t xml:space="preserve">Ei ole</w:t>
      </w:r>
    </w:p>
    <w:p>
      <w:r>
        <w:rPr>
          <w:b/>
        </w:rPr>
        <w:t xml:space="preserve">Esimerkki 7.1492</w:t>
      </w:r>
    </w:p>
    <w:p>
      <w:r>
        <w:t xml:space="preserve">Konteksti: Brian työskenteli sanomalehdessä, mutta hän tykkäsi esiintyä stand up -komediassa. Brian oli hyvä koomikko, ja joku huomasi hänet. Hänelle tarjottiin työtä komediaohjelman juontajana paikallisella tv-asemalla. Ohjelman käsikirjoitus oli huono, ja se lopulta peruttiin.  Lause: Brian katui sitä, että lopetti päivätyönsä sanomalehdessä.  Hahmo: Brian</w:t>
      </w:r>
    </w:p>
    <w:p>
      <w:r>
        <w:rPr>
          <w:b/>
        </w:rPr>
        <w:t xml:space="preserve">Tulos</w:t>
      </w:r>
    </w:p>
    <w:p>
      <w:r>
        <w:t xml:space="preserve">Ei ole</w:t>
      </w:r>
    </w:p>
    <w:p>
      <w:r>
        <w:rPr>
          <w:b/>
        </w:rPr>
        <w:t xml:space="preserve">Esimerkki 7.1493</w:t>
      </w:r>
    </w:p>
    <w:p>
      <w:r>
        <w:t xml:space="preserve">Konteksti: Brian työskenteli sanomalehdessä, mutta hän tykkäsi esiintyä stand up -komediassa. Brian oli hyvä koomikko, ja joku huomasi hänet. Hänelle tarjottiin työtä komediaohjelman juontajana paikallisella tv-asemalla. Ohjelman käsikirjoitus oli huono, ja se lopulta peruttiin.  Lause: Brian katui sitä, että lopetti päivätyönsä sanomalehdessä.  Hahmo: Joku</w:t>
      </w:r>
    </w:p>
    <w:p>
      <w:r>
        <w:rPr>
          <w:b/>
        </w:rPr>
        <w:t xml:space="preserve">Tulos</w:t>
      </w:r>
    </w:p>
    <w:p>
      <w:r>
        <w:t xml:space="preserve">parempaa työtä</w:t>
      </w:r>
    </w:p>
    <w:p>
      <w:r>
        <w:rPr>
          <w:b/>
        </w:rPr>
        <w:t xml:space="preserve">Tulos</w:t>
      </w:r>
    </w:p>
    <w:p>
      <w:r>
        <w:t xml:space="preserve">kokeilla uusia asioita</w:t>
      </w:r>
    </w:p>
    <w:p>
      <w:r>
        <w:rPr>
          <w:b/>
        </w:rPr>
        <w:t xml:space="preserve">Esimerkki 7.1494</w:t>
      </w:r>
    </w:p>
    <w:p>
      <w:r>
        <w:t xml:space="preserve">Konteksti: Lause: Ei ole: Heather rakasti origamia.  Hahmo: Heather</w:t>
      </w:r>
    </w:p>
    <w:p>
      <w:r>
        <w:rPr>
          <w:b/>
        </w:rPr>
        <w:t xml:space="preserve">Tulos</w:t>
      </w:r>
    </w:p>
    <w:p>
      <w:r>
        <w:t xml:space="preserve">harjoittaa kiinnostusta</w:t>
      </w:r>
    </w:p>
    <w:p>
      <w:r>
        <w:rPr>
          <w:b/>
        </w:rPr>
        <w:t xml:space="preserve">Esimerkki 7.1495</w:t>
      </w:r>
    </w:p>
    <w:p>
      <w:r>
        <w:t xml:space="preserve">Konteksti: Lause: Ei ole: Heather rakasti origamia.  Hahmo: Ystävä</w:t>
      </w:r>
    </w:p>
    <w:p>
      <w:r>
        <w:rPr>
          <w:b/>
        </w:rPr>
        <w:t xml:space="preserve">Tulos</w:t>
      </w:r>
    </w:p>
    <w:p>
      <w:r>
        <w:t xml:space="preserve">Ei ole</w:t>
      </w:r>
    </w:p>
    <w:p>
      <w:r>
        <w:rPr>
          <w:b/>
        </w:rPr>
        <w:t xml:space="preserve">Esimerkki 7.1496</w:t>
      </w:r>
    </w:p>
    <w:p>
      <w:r>
        <w:t xml:space="preserve">Konteksti: Heather rakasti origamia.  Lause: Hän oppi tekemään paperijuurikkaita.  Hahmo: Heather</w:t>
      </w:r>
    </w:p>
    <w:p>
      <w:r>
        <w:rPr>
          <w:b/>
        </w:rPr>
        <w:t xml:space="preserve">Tulos</w:t>
      </w:r>
    </w:p>
    <w:p>
      <w:r>
        <w:t xml:space="preserve">esittelemään taidettaan</w:t>
      </w:r>
    </w:p>
    <w:p>
      <w:r>
        <w:rPr>
          <w:b/>
        </w:rPr>
        <w:t xml:space="preserve">Tulos</w:t>
      </w:r>
    </w:p>
    <w:p>
      <w:r>
        <w:t xml:space="preserve">hallitsemaan taidon</w:t>
      </w:r>
    </w:p>
    <w:p>
      <w:r>
        <w:rPr>
          <w:b/>
        </w:rPr>
        <w:t xml:space="preserve">Esimerkki 7.1497</w:t>
      </w:r>
    </w:p>
    <w:p>
      <w:r>
        <w:t xml:space="preserve">Konteksti: Heather rakasti origamia.  Lause: Hän oppi tekemään paperijuurikkaita.  Hahmo: Ystävä</w:t>
      </w:r>
    </w:p>
    <w:p>
      <w:r>
        <w:rPr>
          <w:b/>
        </w:rPr>
        <w:t xml:space="preserve">Tulos</w:t>
      </w:r>
    </w:p>
    <w:p>
      <w:r>
        <w:t xml:space="preserve">Ei ole</w:t>
      </w:r>
    </w:p>
    <w:p>
      <w:r>
        <w:rPr>
          <w:b/>
        </w:rPr>
        <w:t xml:space="preserve">Esimerkki 7.1498</w:t>
      </w:r>
    </w:p>
    <w:p>
      <w:r>
        <w:t xml:space="preserve">Konteksti: Heather rakasti origamia. Hän oppi tekemään paperijuurikkaita.  Lause: Kun hän sai tietää ystävänsä olevan sairas, hän teki 1000 kurkea.  Hahmo: Heather</w:t>
      </w:r>
    </w:p>
    <w:p>
      <w:r>
        <w:rPr>
          <w:b/>
        </w:rPr>
        <w:t xml:space="preserve">Tulos</w:t>
      </w:r>
    </w:p>
    <w:p>
      <w:r>
        <w:t xml:space="preserve">tehdä ystävänsä onnelliseksi</w:t>
      </w:r>
    </w:p>
    <w:p>
      <w:r>
        <w:rPr>
          <w:b/>
        </w:rPr>
        <w:t xml:space="preserve">Tulos</w:t>
      </w:r>
    </w:p>
    <w:p>
      <w:r>
        <w:t xml:space="preserve">valmistaa lahjan ystävälleen</w:t>
      </w:r>
    </w:p>
    <w:p>
      <w:r>
        <w:rPr>
          <w:b/>
        </w:rPr>
        <w:t xml:space="preserve">Esimerkki 7.1499</w:t>
      </w:r>
    </w:p>
    <w:p>
      <w:r>
        <w:t xml:space="preserve">Konteksti: Heather rakasti origamia. Hän oppi tekemään paperijuurikkaita.  Lause: Kun hän sai tietää ystävänsä olevan sairas, hän teki 1000 kurkea.  Hahmo: Ystävä</w:t>
      </w:r>
    </w:p>
    <w:p>
      <w:r>
        <w:rPr>
          <w:b/>
        </w:rPr>
        <w:t xml:space="preserve">Tulos</w:t>
      </w:r>
    </w:p>
    <w:p>
      <w:r>
        <w:t xml:space="preserve">Ei ole</w:t>
      </w:r>
    </w:p>
    <w:p>
      <w:r>
        <w:rPr>
          <w:b/>
        </w:rPr>
        <w:t xml:space="preserve">Esimerkki 7.1500</w:t>
      </w:r>
    </w:p>
    <w:p>
      <w:r>
        <w:t xml:space="preserve">Konteksti: Heather rakasti origamia. Hän oppi tekemään paperijuurikkaita. Kun hän sai tietää ystävänsä olevan sairas, hän teki 1000 kurkea.  Lause: Hän laittoi ne kaikki koriin.  Hahmo: Heather</w:t>
      </w:r>
    </w:p>
    <w:p>
      <w:r>
        <w:rPr>
          <w:b/>
        </w:rPr>
        <w:t xml:space="preserve">Tulos</w:t>
      </w:r>
    </w:p>
    <w:p>
      <w:r>
        <w:t xml:space="preserve">valmistaa lahja ystävälle</w:t>
      </w:r>
    </w:p>
    <w:p>
      <w:r>
        <w:rPr>
          <w:b/>
        </w:rPr>
        <w:t xml:space="preserve">Tulos</w:t>
      </w:r>
    </w:p>
    <w:p>
      <w:r>
        <w:t xml:space="preserve">lahjoittaa sairaalle ystävälleen</w:t>
      </w:r>
    </w:p>
    <w:p>
      <w:r>
        <w:rPr>
          <w:b/>
        </w:rPr>
        <w:t xml:space="preserve">Esimerkki 7.1501</w:t>
      </w:r>
    </w:p>
    <w:p>
      <w:r>
        <w:t xml:space="preserve">Konteksti: Heather rakasti origamia. Hän oppi tekemään paperijuurikkaita. Kun hän sai tietää ystävänsä olevan sairas, hän teki 1000 kurkea.  Lause: Hän laittoi ne kaikki koriin.  Hahmo: Ystävä</w:t>
      </w:r>
    </w:p>
    <w:p>
      <w:r>
        <w:rPr>
          <w:b/>
        </w:rPr>
        <w:t xml:space="preserve">Tulos</w:t>
      </w:r>
    </w:p>
    <w:p>
      <w:r>
        <w:t xml:space="preserve">Ei ole</w:t>
      </w:r>
    </w:p>
    <w:p>
      <w:r>
        <w:rPr>
          <w:b/>
        </w:rPr>
        <w:t xml:space="preserve">Esimerkki 7.1502</w:t>
      </w:r>
    </w:p>
    <w:p>
      <w:r>
        <w:t xml:space="preserve">Konteksti: Heather rakasti origamia. Hän oppi tekemään paperijuurikkaita. Kun hän sai tietää ystävänsä olevan sairas, hän teki 1000 kurkea. Hän laittoi ne kaikki koriin.  Lause: Hän antoi ne ystävälleen onnea toivottaen.  Hahmo: Heather</w:t>
      </w:r>
    </w:p>
    <w:p>
      <w:r>
        <w:rPr>
          <w:b/>
        </w:rPr>
        <w:t xml:space="preserve">Tulos</w:t>
      </w:r>
    </w:p>
    <w:p>
      <w:r>
        <w:t xml:space="preserve">tehdä jotain erityistä</w:t>
      </w:r>
    </w:p>
    <w:p>
      <w:r>
        <w:rPr>
          <w:b/>
        </w:rPr>
        <w:t xml:space="preserve">Tulos</w:t>
      </w:r>
    </w:p>
    <w:p>
      <w:r>
        <w:t xml:space="preserve">olla avuksi</w:t>
      </w:r>
    </w:p>
    <w:p>
      <w:r>
        <w:rPr>
          <w:b/>
        </w:rPr>
        <w:t xml:space="preserve">Esimerkki 7.1503</w:t>
      </w:r>
    </w:p>
    <w:p>
      <w:r>
        <w:t xml:space="preserve">Konteksti: Heather rakasti origamia. Hän oppi tekemään paperijuurikkaita. Kun hän sai tietää ystävänsä olevan sairas, hän teki 1000 kurkea. Hän laittoi ne kaikki koriin.  Lause: Hän antoi ne ystävälleen onnea toivottaen.  Hahmo: Ystävä</w:t>
      </w:r>
    </w:p>
    <w:p>
      <w:r>
        <w:rPr>
          <w:b/>
        </w:rPr>
        <w:t xml:space="preserve">Tulos</w:t>
      </w:r>
    </w:p>
    <w:p>
      <w:r>
        <w:t xml:space="preserve">Ei ole</w:t>
      </w:r>
    </w:p>
    <w:p>
      <w:r>
        <w:rPr>
          <w:b/>
        </w:rPr>
        <w:t xml:space="preserve">Esimerkki 7.1504</w:t>
      </w:r>
    </w:p>
    <w:p>
      <w:r>
        <w:t xml:space="preserve">Konteksti: Lause: Ei ole: Halusin lähteä risteilylle, koska en ollut koskaan ennen ollut risteilyllä.  Hahmo: Minä (itse)</w:t>
      </w:r>
    </w:p>
    <w:p>
      <w:r>
        <w:rPr>
          <w:b/>
        </w:rPr>
        <w:t xml:space="preserve">Tulos</w:t>
      </w:r>
    </w:p>
    <w:p>
      <w:r>
        <w:t xml:space="preserve">olla seikkailunhaluinen</w:t>
      </w:r>
    </w:p>
    <w:p>
      <w:r>
        <w:rPr>
          <w:b/>
        </w:rPr>
        <w:t xml:space="preserve">Esimerkki 7.1505</w:t>
      </w:r>
    </w:p>
    <w:p>
      <w:r>
        <w:t xml:space="preserve">Konteksti: Halusin lähteä risteilylle, koska en ollut koskaan aikaisemmin ollut risteilyllä.  Lause: 2 vuoden ajan säästin joka kuukausi rahaa palkastani.  Hahmo: Minä (itse)</w:t>
      </w:r>
    </w:p>
    <w:p>
      <w:r>
        <w:rPr>
          <w:b/>
        </w:rPr>
        <w:t xml:space="preserve">Tulos</w:t>
      </w:r>
    </w:p>
    <w:p>
      <w:r>
        <w:t xml:space="preserve">saavuttaakseni tavoitteeni</w:t>
      </w:r>
    </w:p>
    <w:p>
      <w:r>
        <w:rPr>
          <w:b/>
        </w:rPr>
        <w:t xml:space="preserve">Tulos</w:t>
      </w:r>
    </w:p>
    <w:p>
      <w:r>
        <w:t xml:space="preserve">pitää hauskaa</w:t>
      </w:r>
    </w:p>
    <w:p>
      <w:r>
        <w:rPr>
          <w:b/>
        </w:rPr>
        <w:t xml:space="preserve">Esimerkki 7.1506</w:t>
      </w:r>
    </w:p>
    <w:p>
      <w:r>
        <w:t xml:space="preserve">Konteksti: Halusin lähteä risteilylle, koska en ollut koskaan aikaisemmin ollut risteilyllä. Kahden vuoden ajan säästin rahaa joka kuukausi palkastani.  Lause: Kävin netissä ostamassa lipun risteilylle.  Hahmo: I (myself)</w:t>
      </w:r>
    </w:p>
    <w:p>
      <w:r>
        <w:rPr>
          <w:b/>
        </w:rPr>
        <w:t xml:space="preserve">Tulos</w:t>
      </w:r>
    </w:p>
    <w:p>
      <w:r>
        <w:t xml:space="preserve">halusi lähteä risteilylle</w:t>
      </w:r>
    </w:p>
    <w:p>
      <w:r>
        <w:rPr>
          <w:b/>
        </w:rPr>
        <w:t xml:space="preserve">Tulos</w:t>
      </w:r>
    </w:p>
    <w:p>
      <w:r>
        <w:t xml:space="preserve">nauttia lomasta</w:t>
      </w:r>
    </w:p>
    <w:p>
      <w:r>
        <w:rPr>
          <w:b/>
        </w:rPr>
        <w:t xml:space="preserve">Esimerkki 7.1507</w:t>
      </w:r>
    </w:p>
    <w:p>
      <w:r>
        <w:t xml:space="preserve">Konteksti: Halusin lähteä risteilylle, koska en ollut koskaan aikaisemmin ollut risteilyllä. Kahden vuoden ajan säästin rahaa joka kuukausi palkastani. Menin verkkoon ostamaan lipun risteilylle.  Lause: Hinnat olivat nousseet dramaattisesti verrattuna 2 vuoden takaiseen.  Hahmo: Minä (itse)</w:t>
      </w:r>
    </w:p>
    <w:p>
      <w:r>
        <w:rPr>
          <w:b/>
        </w:rPr>
        <w:t xml:space="preserve">Tulos</w:t>
      </w:r>
    </w:p>
    <w:p>
      <w:r>
        <w:t xml:space="preserve">Ei ole</w:t>
      </w:r>
    </w:p>
    <w:p>
      <w:r>
        <w:rPr>
          <w:b/>
        </w:rPr>
        <w:t xml:space="preserve">Esimerkki 7.1508</w:t>
      </w:r>
    </w:p>
    <w:p>
      <w:r>
        <w:t xml:space="preserve">Konteksti: Halusin lähteä risteilylle, koska en ollut koskaan aikaisemmin ollut risteilyllä. Kahden vuoden ajan säästin rahaa joka kuukausi palkastani. Menin verkkoon ostamaan lipun risteilylle. Hinnat olivat nousseet dramaattisesti 2 vuoden takaiseen verrattuna.  Lause: Minulla ei ollut varaa matkalle, joten ostin sen sijaan itselleni television.  Hahmo: I (myself)</w:t>
      </w:r>
    </w:p>
    <w:p>
      <w:r>
        <w:rPr>
          <w:b/>
        </w:rPr>
        <w:t xml:space="preserve">Tulos</w:t>
      </w:r>
    </w:p>
    <w:p>
      <w:r>
        <w:t xml:space="preserve">hankkia itselleni jotain</w:t>
      </w:r>
    </w:p>
    <w:p>
      <w:r>
        <w:rPr>
          <w:b/>
        </w:rPr>
        <w:t xml:space="preserve">Esimerkki 7.1509</w:t>
      </w:r>
    </w:p>
    <w:p>
      <w:r>
        <w:t xml:space="preserve">Konteksti: Lause: Ei ole: Nolanilla oli huono hammas.  Hahmo: Hammaslääkäri</w:t>
      </w:r>
    </w:p>
    <w:p>
      <w:r>
        <w:rPr>
          <w:b/>
        </w:rPr>
        <w:t xml:space="preserve">Tulos</w:t>
      </w:r>
    </w:p>
    <w:p>
      <w:r>
        <w:t xml:space="preserve">Ei ole</w:t>
      </w:r>
    </w:p>
    <w:p>
      <w:r>
        <w:rPr>
          <w:b/>
        </w:rPr>
        <w:t xml:space="preserve">Esimerkki 7.1510</w:t>
      </w:r>
    </w:p>
    <w:p>
      <w:r>
        <w:t xml:space="preserve">Konteksti: Lause: Ei ole: Nolanilla oli huono hammas.  Hahmo: Nolan</w:t>
      </w:r>
    </w:p>
    <w:p>
      <w:r>
        <w:rPr>
          <w:b/>
        </w:rPr>
        <w:t xml:space="preserve">Tulos</w:t>
      </w:r>
    </w:p>
    <w:p>
      <w:r>
        <w:t xml:space="preserve">Ei ole</w:t>
      </w:r>
    </w:p>
    <w:p>
      <w:r>
        <w:rPr>
          <w:b/>
        </w:rPr>
        <w:t xml:space="preserve">Esimerkki 7.1511</w:t>
      </w:r>
    </w:p>
    <w:p>
      <w:r>
        <w:t xml:space="preserve">Konteksti: Nolanilla oli huono hammas.  Lause: Mutta hän kieltäytyi menemästä hammaslääkäriin.  Hahmo: Hammaslääkäri</w:t>
      </w:r>
    </w:p>
    <w:p>
      <w:r>
        <w:rPr>
          <w:b/>
        </w:rPr>
        <w:t xml:space="preserve">Tulos</w:t>
      </w:r>
    </w:p>
    <w:p>
      <w:r>
        <w:t xml:space="preserve">Ei ole</w:t>
      </w:r>
    </w:p>
    <w:p>
      <w:r>
        <w:rPr>
          <w:b/>
        </w:rPr>
        <w:t xml:space="preserve">Esimerkki 7.1512</w:t>
      </w:r>
    </w:p>
    <w:p>
      <w:r>
        <w:t xml:space="preserve">Konteksti: Nolanilla oli huono hammas.  Lause: Mutta hän kieltäytyi menemästä hammaslääkäriin.  Hahmo: Nolan</w:t>
      </w:r>
    </w:p>
    <w:p>
      <w:r>
        <w:rPr>
          <w:b/>
        </w:rPr>
        <w:t xml:space="preserve">Tulos</w:t>
      </w:r>
    </w:p>
    <w:p>
      <w:r>
        <w:t xml:space="preserve">jättää ongelma huomiotta</w:t>
      </w:r>
    </w:p>
    <w:p>
      <w:r>
        <w:rPr>
          <w:b/>
        </w:rPr>
        <w:t xml:space="preserve">Tulos</w:t>
      </w:r>
    </w:p>
    <w:p>
      <w:r>
        <w:t xml:space="preserve">välttää kipua</w:t>
      </w:r>
    </w:p>
    <w:p>
      <w:r>
        <w:rPr>
          <w:b/>
        </w:rPr>
        <w:t xml:space="preserve">Esimerkki 7.1513</w:t>
      </w:r>
    </w:p>
    <w:p>
      <w:r>
        <w:t xml:space="preserve">Konteksti: Nolanilla oli huono hammas. Mutta hän kieltäytyi menemästä hammaslääkäriin.  Lause: Hänellä ei ollut vaihtoehtoa, koska kipu voimistui päivä päivältä.  Hahmo: Hammaslääkäri</w:t>
      </w:r>
    </w:p>
    <w:p>
      <w:r>
        <w:rPr>
          <w:b/>
        </w:rPr>
        <w:t xml:space="preserve">Tulos</w:t>
      </w:r>
    </w:p>
    <w:p>
      <w:r>
        <w:t xml:space="preserve">Ei ole</w:t>
      </w:r>
    </w:p>
    <w:p>
      <w:r>
        <w:rPr>
          <w:b/>
        </w:rPr>
        <w:t xml:space="preserve">Esimerkki 7.1514</w:t>
      </w:r>
    </w:p>
    <w:p>
      <w:r>
        <w:t xml:space="preserve">Konteksti: Nolanilla oli huono hammas. Mutta hän kieltäytyi menemästä hammaslääkäriin.  Lause: Hänellä ei ollut vaihtoehtoa, koska kipu voimistui päivä päivältä.  Hahmo: Nolan</w:t>
      </w:r>
    </w:p>
    <w:p>
      <w:r>
        <w:rPr>
          <w:b/>
        </w:rPr>
        <w:t xml:space="preserve">Tulos</w:t>
      </w:r>
    </w:p>
    <w:p>
      <w:r>
        <w:t xml:space="preserve">Ei ole</w:t>
      </w:r>
    </w:p>
    <w:p>
      <w:r>
        <w:rPr>
          <w:b/>
        </w:rPr>
        <w:t xml:space="preserve">Esimerkki 7.1515</w:t>
      </w:r>
    </w:p>
    <w:p>
      <w:r>
        <w:t xml:space="preserve">Konteksti: Nolanilla oli huono hammas. Mutta hän kieltäytyi menemästä hammaslääkäriin. Koska kipu voimistui päivä päivältä, hänellä ei ollut vaihtoehtoa.  Lause: Hän soitti ja pyysi hätätapaamista.  Hahmo: Hammaslääkäri</w:t>
      </w:r>
    </w:p>
    <w:p>
      <w:r>
        <w:rPr>
          <w:b/>
        </w:rPr>
        <w:t xml:space="preserve">Tulos</w:t>
      </w:r>
    </w:p>
    <w:p>
      <w:r>
        <w:t xml:space="preserve">Ei ole</w:t>
      </w:r>
    </w:p>
    <w:p>
      <w:r>
        <w:rPr>
          <w:b/>
        </w:rPr>
        <w:t xml:space="preserve">Esimerkki 7.1516</w:t>
      </w:r>
    </w:p>
    <w:p>
      <w:r>
        <w:t xml:space="preserve">Konteksti: Nolanilla oli huono hammas. Mutta hän kieltäytyi menemästä hammaslääkäriin. Koska kipu voimistui päivä päivältä, hänellä ei ollut vaihtoehtoa.  Lause: Hän soitti ja pyysi hätätapaamista.  Hahmo: Nolan</w:t>
      </w:r>
    </w:p>
    <w:p>
      <w:r>
        <w:rPr>
          <w:b/>
        </w:rPr>
        <w:t xml:space="preserve">Tulos</w:t>
      </w:r>
    </w:p>
    <w:p>
      <w:r>
        <w:t xml:space="preserve">ongelman korjaamiseksi</w:t>
      </w:r>
    </w:p>
    <w:p>
      <w:r>
        <w:rPr>
          <w:b/>
        </w:rPr>
        <w:t xml:space="preserve">Tulos</w:t>
      </w:r>
    </w:p>
    <w:p>
      <w:r>
        <w:t xml:space="preserve">saadakseen hampaansa korjattua</w:t>
      </w:r>
    </w:p>
    <w:p>
      <w:r>
        <w:rPr>
          <w:b/>
        </w:rPr>
        <w:t xml:space="preserve">Tulos</w:t>
      </w:r>
    </w:p>
    <w:p>
      <w:r>
        <w:t xml:space="preserve">lopettaa hampaan kipeytyminen</w:t>
      </w:r>
    </w:p>
    <w:p>
      <w:r>
        <w:rPr>
          <w:b/>
        </w:rPr>
        <w:t xml:space="preserve">Esimerkki 7.1517</w:t>
      </w:r>
    </w:p>
    <w:p>
      <w:r>
        <w:t xml:space="preserve">Konteksti: Nolanilla oli huono hammas. Mutta hän kieltäytyi menemästä hammaslääkäriin. Koska kipu voimistui päivä päivältä, hänellä ei ollut vaihtoehtoa. Hän soitti kiireellisen ajanvarauksen.  Lause: Kun hammas oli poistettu, Nolan oli kiitollinen kivuttomuudesta.  Hahmo: Hammaslääkäri</w:t>
      </w:r>
    </w:p>
    <w:p>
      <w:r>
        <w:rPr>
          <w:b/>
        </w:rPr>
        <w:t xml:space="preserve">Tulos</w:t>
      </w:r>
    </w:p>
    <w:p>
      <w:r>
        <w:t xml:space="preserve">vapauttaa Nolanin tuskasta</w:t>
      </w:r>
    </w:p>
    <w:p>
      <w:r>
        <w:rPr>
          <w:b/>
        </w:rPr>
        <w:t xml:space="preserve">Esimerkki 7.1518</w:t>
      </w:r>
    </w:p>
    <w:p>
      <w:r>
        <w:t xml:space="preserve">Konteksti: Nolanilla oli huono hammas. Mutta hän kieltäytyi menemästä hammaslääkäriin. Koska kipu voimistui päivä päivältä, hänellä ei ollut vaihtoehtoa. Hän soitti kiireellisen ajanvarauksen.  Lause: Kun hammas oli poistettu, Nolan oli kiitollinen kivuttomuudesta.  Hahmo: Nolan</w:t>
      </w:r>
    </w:p>
    <w:p>
      <w:r>
        <w:rPr>
          <w:b/>
        </w:rPr>
        <w:t xml:space="preserve">Tulos</w:t>
      </w:r>
    </w:p>
    <w:p>
      <w:r>
        <w:t xml:space="preserve">Ei ole</w:t>
      </w:r>
    </w:p>
    <w:p>
      <w:r>
        <w:rPr>
          <w:b/>
        </w:rPr>
        <w:t xml:space="preserve">Esimerkki 7.1519</w:t>
      </w:r>
    </w:p>
    <w:p>
      <w:r>
        <w:t xml:space="preserve">Konteksti: Lause: Ei ole: Ron tilasi pizzan ja etsi lompakkoaan maksaakseen.  Hahmo: Ron</w:t>
      </w:r>
    </w:p>
    <w:p>
      <w:r>
        <w:rPr>
          <w:b/>
        </w:rPr>
        <w:t xml:space="preserve">Tulos</w:t>
      </w:r>
    </w:p>
    <w:p>
      <w:r>
        <w:t xml:space="preserve">olla rehellinen ihminen</w:t>
      </w:r>
    </w:p>
    <w:p>
      <w:r>
        <w:rPr>
          <w:b/>
        </w:rPr>
        <w:t xml:space="preserve">Tulos</w:t>
      </w:r>
    </w:p>
    <w:p>
      <w:r>
        <w:t xml:space="preserve">hakemaan ruokaa</w:t>
      </w:r>
    </w:p>
    <w:p>
      <w:r>
        <w:rPr>
          <w:b/>
        </w:rPr>
        <w:t xml:space="preserve">Tulos</w:t>
      </w:r>
    </w:p>
    <w:p>
      <w:r>
        <w:t xml:space="preserve">maksamaan pizzan</w:t>
      </w:r>
    </w:p>
    <w:p>
      <w:r>
        <w:rPr>
          <w:b/>
        </w:rPr>
        <w:t xml:space="preserve">Esimerkki 7.1520</w:t>
      </w:r>
    </w:p>
    <w:p>
      <w:r>
        <w:t xml:space="preserve">Konteksti: Ron tilasi pizzan ja etsi lompakkoaan maksaakseen.  Lause: Lähetti koputti ovelle, mutta Ron ei löytänyt lompakkoa.  Hahmo: Ron ei löytänyt mitään: Ron</w:t>
      </w:r>
    </w:p>
    <w:p>
      <w:r>
        <w:rPr>
          <w:b/>
        </w:rPr>
        <w:t xml:space="preserve">Tulos</w:t>
      </w:r>
    </w:p>
    <w:p>
      <w:r>
        <w:t xml:space="preserve">maksamaan</w:t>
      </w:r>
    </w:p>
    <w:p>
      <w:r>
        <w:rPr>
          <w:b/>
        </w:rPr>
        <w:t xml:space="preserve">Tulos</w:t>
      </w:r>
    </w:p>
    <w:p>
      <w:r>
        <w:t xml:space="preserve">löytää hänen lompakkonsa</w:t>
      </w:r>
    </w:p>
    <w:p>
      <w:r>
        <w:rPr>
          <w:b/>
        </w:rPr>
        <w:t xml:space="preserve">Esimerkki 7.1521</w:t>
      </w:r>
    </w:p>
    <w:p>
      <w:r>
        <w:t xml:space="preserve">Konteksti: Ron tilasi pizzan ja etsi lompakkoaan maksaakseen. Lähetti koputti ovelle, mutta Ron ei löytänyt lompakkoa.  Lause: Ron pyysi anteeksi ja pyysi pizzamyyjää odottamaan hetken.  Hahmo: Ron sanoi, että hän on saanut paljon rahaa, mutta hän ei ole saanut mitään rahaa: Ron</w:t>
      </w:r>
    </w:p>
    <w:p>
      <w:r>
        <w:rPr>
          <w:b/>
        </w:rPr>
        <w:t xml:space="preserve">Tulos</w:t>
      </w:r>
    </w:p>
    <w:p>
      <w:r>
        <w:t xml:space="preserve">olla kohtelias pizzamiehelle</w:t>
      </w:r>
    </w:p>
    <w:p>
      <w:r>
        <w:rPr>
          <w:b/>
        </w:rPr>
        <w:t xml:space="preserve">Tulos</w:t>
      </w:r>
    </w:p>
    <w:p>
      <w:r>
        <w:t xml:space="preserve">saadakseen haluamansa</w:t>
      </w:r>
    </w:p>
    <w:p>
      <w:r>
        <w:rPr>
          <w:b/>
        </w:rPr>
        <w:t xml:space="preserve">Esimerkki 7.1522</w:t>
      </w:r>
    </w:p>
    <w:p>
      <w:r>
        <w:t xml:space="preserve">Konteksti: Ron tilasi pizzan ja etsi lompakkoaan maksaakseen. Lähetti koputti ovelle, mutta Ron ei löytänyt lompakkoa. Ron pyysi anteeksi ja pyysi pizzamiestä odottamaan hetken.  Lause: Pizzamies näyttää Ronille lompakkoa, jonka hän löysi pihatieltä.  Hahmo: Ron sanoi, että hän on saanut rahaa ja että hän on saanut rahaa: Ron</w:t>
      </w:r>
    </w:p>
    <w:p>
      <w:r>
        <w:rPr>
          <w:b/>
        </w:rPr>
        <w:t xml:space="preserve">Tulos</w:t>
      </w:r>
    </w:p>
    <w:p>
      <w:r>
        <w:t xml:space="preserve">Ei ole</w:t>
      </w:r>
    </w:p>
    <w:p>
      <w:r>
        <w:rPr>
          <w:b/>
        </w:rPr>
        <w:t xml:space="preserve">Esimerkki 7.1523</w:t>
      </w:r>
    </w:p>
    <w:p>
      <w:r>
        <w:t xml:space="preserve">Konteksti: Ron tilasi pizzan ja etsi lompakkoaan maksaakseen. Lähetti koputti ovelle, mutta Ron ei löytänyt lompakkoa. Ron pyysi anteeksi ja pyysi pizzamiestä odottamaan hetken. Pizzamies näyttää Ronille lompakkoa, jonka hän löysi pihatieltä.  Lause: Ron kiitti häntä lompakon löytämisestä ja antoi hänelle valtavan tipin.  Hahmo: Ron sanoi, että Ron oli saanut paljon rahaa, mutta hän ei saanut mitään: Ron</w:t>
      </w:r>
    </w:p>
    <w:p>
      <w:r>
        <w:rPr>
          <w:b/>
        </w:rPr>
        <w:t xml:space="preserve">Tulos</w:t>
      </w:r>
    </w:p>
    <w:p>
      <w:r>
        <w:t xml:space="preserve">maksamaan pizzamiehelle takaisin</w:t>
      </w:r>
    </w:p>
    <w:p>
      <w:r>
        <w:rPr>
          <w:b/>
        </w:rPr>
        <w:t xml:space="preserve">Tulos</w:t>
      </w:r>
    </w:p>
    <w:p>
      <w:r>
        <w:t xml:space="preserve">kiittää</w:t>
      </w:r>
    </w:p>
    <w:p>
      <w:r>
        <w:rPr>
          <w:b/>
        </w:rPr>
        <w:t xml:space="preserve">Esimerkki 7.1524</w:t>
      </w:r>
    </w:p>
    <w:p>
      <w:r>
        <w:t xml:space="preserve">Konteksti: Lause: Ei ole: Minä istuin tuolissani.  Hahmo: Minä (itse)</w:t>
      </w:r>
    </w:p>
    <w:p>
      <w:r>
        <w:rPr>
          <w:b/>
        </w:rPr>
        <w:t xml:space="preserve">Tulos</w:t>
      </w:r>
    </w:p>
    <w:p>
      <w:r>
        <w:t xml:space="preserve">viihtyä</w:t>
      </w:r>
    </w:p>
    <w:p>
      <w:r>
        <w:rPr>
          <w:b/>
        </w:rPr>
        <w:t xml:space="preserve">Tulos</w:t>
      </w:r>
    </w:p>
    <w:p>
      <w:r>
        <w:t xml:space="preserve">pitää taukoa</w:t>
      </w:r>
    </w:p>
    <w:p>
      <w:r>
        <w:rPr>
          <w:b/>
        </w:rPr>
        <w:t xml:space="preserve">Esimerkki 7.1525</w:t>
      </w:r>
    </w:p>
    <w:p>
      <w:r>
        <w:t xml:space="preserve">Konteksti: Istuin tuolissani.  Lause: Nojasin hieman liian pitkälle taaksepäin.  Hahmo: Minä (itse)</w:t>
      </w:r>
    </w:p>
    <w:p>
      <w:r>
        <w:rPr>
          <w:b/>
        </w:rPr>
        <w:t xml:space="preserve">Tulos</w:t>
      </w:r>
    </w:p>
    <w:p>
      <w:r>
        <w:t xml:space="preserve">nojautua taaksepäin ja rentoutua enemmän</w:t>
      </w:r>
    </w:p>
    <w:p>
      <w:r>
        <w:rPr>
          <w:b/>
        </w:rPr>
        <w:t xml:space="preserve">Tulos</w:t>
      </w:r>
    </w:p>
    <w:p>
      <w:r>
        <w:t xml:space="preserve">rentouttaa selkänsä</w:t>
      </w:r>
    </w:p>
    <w:p>
      <w:r>
        <w:rPr>
          <w:b/>
        </w:rPr>
        <w:t xml:space="preserve">Esimerkki 7.1526</w:t>
      </w:r>
    </w:p>
    <w:p>
      <w:r>
        <w:t xml:space="preserve">Konteksti: Istuin tuolissani. Nojauduin hieman liikaa taaksepäin.  Lause: Kuulin pienen särön.  Hahmo: Minä (itse)</w:t>
      </w:r>
    </w:p>
    <w:p>
      <w:r>
        <w:rPr>
          <w:b/>
        </w:rPr>
        <w:t xml:space="preserve">Tulos</w:t>
      </w:r>
    </w:p>
    <w:p>
      <w:r>
        <w:t xml:space="preserve">nojautua taaksepäin ja rentoutua enemmän</w:t>
      </w:r>
    </w:p>
    <w:p>
      <w:r>
        <w:rPr>
          <w:b/>
        </w:rPr>
        <w:t xml:space="preserve">Tulos</w:t>
      </w:r>
    </w:p>
    <w:p>
      <w:r>
        <w:t xml:space="preserve">rentouttaa selkänsä</w:t>
      </w:r>
    </w:p>
    <w:p>
      <w:r>
        <w:rPr>
          <w:b/>
        </w:rPr>
        <w:t xml:space="preserve">Esimerkki 7.1527</w:t>
      </w:r>
    </w:p>
    <w:p>
      <w:r>
        <w:t xml:space="preserve">Konteksti: Istuin tuolissani. Nojauduin hieman liikaa taaksepäin. Kuulin pienen särön.  Lause: Katsoin alaspäin tuoliini.  Hahmo: Minä (itse)</w:t>
      </w:r>
    </w:p>
    <w:p>
      <w:r>
        <w:rPr>
          <w:b/>
        </w:rPr>
        <w:t xml:space="preserve">Tulos</w:t>
      </w:r>
    </w:p>
    <w:p>
      <w:r>
        <w:t xml:space="preserve">saadakseni selville putoaisinko</w:t>
      </w:r>
    </w:p>
    <w:p>
      <w:r>
        <w:rPr>
          <w:b/>
        </w:rPr>
        <w:t xml:space="preserve">Esimerkki 7.1528</w:t>
      </w:r>
    </w:p>
    <w:p>
      <w:r>
        <w:t xml:space="preserve">Konteksti: Istuin tuolissani. Nojauduin hieman liikaa taaksepäin. Kuulin pienen särön. Katsoin alas tuoliini.  Lause: Yhdessä tuolin jalassa oli halkeama.  Hahmo: Minä (itse)</w:t>
      </w:r>
    </w:p>
    <w:p>
      <w:r>
        <w:rPr>
          <w:b/>
        </w:rPr>
        <w:t xml:space="preserve">Tulos</w:t>
      </w:r>
    </w:p>
    <w:p>
      <w:r>
        <w:t xml:space="preserve">Ei ole</w:t>
      </w:r>
    </w:p>
    <w:p>
      <w:r>
        <w:rPr>
          <w:b/>
        </w:rPr>
        <w:t xml:space="preserve">Esimerkki 7.1529</w:t>
      </w:r>
    </w:p>
    <w:p>
      <w:r>
        <w:t xml:space="preserve">Konteksti: Lause: Ei ole: Kyle sai laulun päähänsä.  Hahmo: Kyle</w:t>
      </w:r>
    </w:p>
    <w:p>
      <w:r>
        <w:rPr>
          <w:b/>
        </w:rPr>
        <w:t xml:space="preserve">Tulos</w:t>
      </w:r>
    </w:p>
    <w:p>
      <w:r>
        <w:t xml:space="preserve">Ei ole</w:t>
      </w:r>
    </w:p>
    <w:p>
      <w:r>
        <w:rPr>
          <w:b/>
        </w:rPr>
        <w:t xml:space="preserve">Esimerkki 7.1530</w:t>
      </w:r>
    </w:p>
    <w:p>
      <w:r>
        <w:t xml:space="preserve">Konteksti: Kyle sai laulun päähänsä.  Lause: Hän yritti häiritä itseään katsomalla televisiota.  Hahmo: Kyle</w:t>
      </w:r>
    </w:p>
    <w:p>
      <w:r>
        <w:rPr>
          <w:b/>
        </w:rPr>
        <w:t xml:space="preserve">Tulos</w:t>
      </w:r>
    </w:p>
    <w:p>
      <w:r>
        <w:t xml:space="preserve">unohtaa</w:t>
      </w:r>
    </w:p>
    <w:p>
      <w:r>
        <w:rPr>
          <w:b/>
        </w:rPr>
        <w:t xml:space="preserve">Esimerkki 7.1531</w:t>
      </w:r>
    </w:p>
    <w:p>
      <w:r>
        <w:t xml:space="preserve">Konteksti: Kyle sai laulun päähänsä. Hän yritti häiritä itseään katsomalla televisiota.  Lause: Hän onnistui unohtamaan laulun.  Hahmo: Kyle</w:t>
      </w:r>
    </w:p>
    <w:p>
      <w:r>
        <w:rPr>
          <w:b/>
        </w:rPr>
        <w:t xml:space="preserve">Tulos</w:t>
      </w:r>
    </w:p>
    <w:p>
      <w:r>
        <w:t xml:space="preserve">Ei ole</w:t>
      </w:r>
    </w:p>
    <w:p>
      <w:r>
        <w:rPr>
          <w:b/>
        </w:rPr>
        <w:t xml:space="preserve">Esimerkki 7.1532</w:t>
      </w:r>
    </w:p>
    <w:p>
      <w:r>
        <w:t xml:space="preserve">Konteksti: Kyle sai laulun päähänsä. Hän yritti häiritä itseään katsomalla televisiota. Hän onnistui unohtamaan kappaleen.  Lause: Mainos tuli päälle, jossa oli tarttuva kappale.  Hahmo: Kyle</w:t>
      </w:r>
    </w:p>
    <w:p>
      <w:r>
        <w:rPr>
          <w:b/>
        </w:rPr>
        <w:t xml:space="preserve">Tulos</w:t>
      </w:r>
    </w:p>
    <w:p>
      <w:r>
        <w:t xml:space="preserve">Ei ole</w:t>
      </w:r>
    </w:p>
    <w:p>
      <w:r>
        <w:rPr>
          <w:b/>
        </w:rPr>
        <w:t xml:space="preserve">Esimerkki 7.1533</w:t>
      </w:r>
    </w:p>
    <w:p>
      <w:r>
        <w:t xml:space="preserve">Konteksti: Kyle sai laulun päähänsä. Hän yritti häiritä itseään katsomalla televisiota. Hän onnistui unohtamaan kappaleen. Sitten tuli mainos, jossa oli tarttuva sävelmä.  Lause: Kyle raivostui, kun toinen kappale juuttui hänen päähänsä.  Hahmo: Kyle</w:t>
      </w:r>
    </w:p>
    <w:p>
      <w:r>
        <w:rPr>
          <w:b/>
        </w:rPr>
        <w:t xml:space="preserve">Tulos</w:t>
      </w:r>
    </w:p>
    <w:p>
      <w:r>
        <w:t xml:space="preserve">ei kuulla laulua</w:t>
      </w:r>
    </w:p>
    <w:p>
      <w:r>
        <w:rPr>
          <w:b/>
        </w:rPr>
        <w:t xml:space="preserve">Esimerkki 7.1534</w:t>
      </w:r>
    </w:p>
    <w:p>
      <w:r>
        <w:t xml:space="preserve">Konteksti: Lause: Ei ole: Katie kirjoitti tarinaa.  Hahmo: Hänen opettajansa</w:t>
      </w:r>
    </w:p>
    <w:p>
      <w:r>
        <w:rPr>
          <w:b/>
        </w:rPr>
        <w:t xml:space="preserve">Tulos</w:t>
      </w:r>
    </w:p>
    <w:p>
      <w:r>
        <w:t xml:space="preserve">Ei ole</w:t>
      </w:r>
    </w:p>
    <w:p>
      <w:r>
        <w:rPr>
          <w:b/>
        </w:rPr>
        <w:t xml:space="preserve">Esimerkki 7.1535</w:t>
      </w:r>
    </w:p>
    <w:p>
      <w:r>
        <w:t xml:space="preserve">Konteksti: Lause: Ei ole: Katie kirjoitti tarinaa.  Hahmo: Hänen yleisönsä</w:t>
      </w:r>
    </w:p>
    <w:p>
      <w:r>
        <w:rPr>
          <w:b/>
        </w:rPr>
        <w:t xml:space="preserve">Tulos</w:t>
      </w:r>
    </w:p>
    <w:p>
      <w:r>
        <w:t xml:space="preserve">Ei ole</w:t>
      </w:r>
    </w:p>
    <w:p>
      <w:r>
        <w:rPr>
          <w:b/>
        </w:rPr>
        <w:t xml:space="preserve">Esimerkki 7.1536</w:t>
      </w:r>
    </w:p>
    <w:p>
      <w:r>
        <w:t xml:space="preserve">Konteksti: Lause: Ei ole: Katie kirjoitti tarinaa.  Hahmo: Katie</w:t>
      </w:r>
    </w:p>
    <w:p>
      <w:r>
        <w:rPr>
          <w:b/>
        </w:rPr>
        <w:t xml:space="preserve">Tulos</w:t>
      </w:r>
    </w:p>
    <w:p>
      <w:r>
        <w:t xml:space="preserve">työstää kirjaansa</w:t>
      </w:r>
    </w:p>
    <w:p>
      <w:r>
        <w:rPr>
          <w:b/>
        </w:rPr>
        <w:t xml:space="preserve">Esimerkki 7.1537</w:t>
      </w:r>
    </w:p>
    <w:p>
      <w:r>
        <w:t xml:space="preserve">Konteksti: Katie oli kirjoittamassa tarinaa.  Lause: Hänen kielioppinsa oli kamala.  Hahmo: Hänen opettajansa</w:t>
      </w:r>
    </w:p>
    <w:p>
      <w:r>
        <w:rPr>
          <w:b/>
        </w:rPr>
        <w:t xml:space="preserve">Tulos</w:t>
      </w:r>
    </w:p>
    <w:p>
      <w:r>
        <w:t xml:space="preserve">Ei ole</w:t>
      </w:r>
    </w:p>
    <w:p>
      <w:r>
        <w:rPr>
          <w:b/>
        </w:rPr>
        <w:t xml:space="preserve">Esimerkki 7.1538</w:t>
      </w:r>
    </w:p>
    <w:p>
      <w:r>
        <w:t xml:space="preserve">Konteksti: Katie oli kirjoittamassa tarinaa.  Lause: Hänen kielioppinsa oli kamala.  Hahmo: Hänen yleisönsä</w:t>
      </w:r>
    </w:p>
    <w:p>
      <w:r>
        <w:rPr>
          <w:b/>
        </w:rPr>
        <w:t xml:space="preserve">Tulos</w:t>
      </w:r>
    </w:p>
    <w:p>
      <w:r>
        <w:t xml:space="preserve">Ei ole</w:t>
      </w:r>
    </w:p>
    <w:p>
      <w:r>
        <w:rPr>
          <w:b/>
        </w:rPr>
        <w:t xml:space="preserve">Esimerkki 7.1539</w:t>
      </w:r>
    </w:p>
    <w:p>
      <w:r>
        <w:t xml:space="preserve">Konteksti: Katie oli kirjoittamassa tarinaa.  Lause: Hänen kielioppinsa oli kamala.  Hahmo: Katie</w:t>
      </w:r>
    </w:p>
    <w:p>
      <w:r>
        <w:rPr>
          <w:b/>
        </w:rPr>
        <w:t xml:space="preserve">Tulos</w:t>
      </w:r>
    </w:p>
    <w:p>
      <w:r>
        <w:t xml:space="preserve">Ei ole</w:t>
      </w:r>
    </w:p>
    <w:p>
      <w:r>
        <w:rPr>
          <w:b/>
        </w:rPr>
        <w:t xml:space="preserve">Esimerkki 7.1540</w:t>
      </w:r>
    </w:p>
    <w:p>
      <w:r>
        <w:t xml:space="preserve">Konteksti: Katie oli kirjoittamassa tarinaa. Hänen kielioppinsa oli kamala.  Lause: Hänen opettajansa auttoivat häntä muokkaamaan kaikki sivut.  Hahmo: Hänen opettajansa</w:t>
      </w:r>
    </w:p>
    <w:p>
      <w:r>
        <w:rPr>
          <w:b/>
        </w:rPr>
        <w:t xml:space="preserve">Tulos</w:t>
      </w:r>
    </w:p>
    <w:p>
      <w:r>
        <w:t xml:space="preserve">parantaa kykyjään</w:t>
      </w:r>
    </w:p>
    <w:p>
      <w:r>
        <w:rPr>
          <w:b/>
        </w:rPr>
        <w:t xml:space="preserve">Tulos</w:t>
      </w:r>
    </w:p>
    <w:p>
      <w:r>
        <w:t xml:space="preserve">hänen pärjäävän hyvin</w:t>
      </w:r>
    </w:p>
    <w:p>
      <w:r>
        <w:rPr>
          <w:b/>
        </w:rPr>
        <w:t xml:space="preserve">Esimerkki 7.1541</w:t>
      </w:r>
    </w:p>
    <w:p>
      <w:r>
        <w:t xml:space="preserve">Konteksti: Katie oli kirjoittamassa tarinaa. Hänen kielioppinsa oli kamala.  Lause: Hänen opettajansa auttoivat häntä muokkaamaan kaikki sivut.  Hahmo: Hänen yleisönsä</w:t>
      </w:r>
    </w:p>
    <w:p>
      <w:r>
        <w:rPr>
          <w:b/>
        </w:rPr>
        <w:t xml:space="preserve">Tulos</w:t>
      </w:r>
    </w:p>
    <w:p>
      <w:r>
        <w:t xml:space="preserve">Ei ole</w:t>
      </w:r>
    </w:p>
    <w:p>
      <w:r>
        <w:rPr>
          <w:b/>
        </w:rPr>
        <w:t xml:space="preserve">Esimerkki 7.1542</w:t>
      </w:r>
    </w:p>
    <w:p>
      <w:r>
        <w:t xml:space="preserve">Konteksti: Katie oli kirjoittamassa tarinaa. Hänen kielioppinsa oli kamala.  Lause: Hänen opettajansa auttoivat häntä muokkaamaan kaikki sivut.  Hahmo: Katie</w:t>
      </w:r>
    </w:p>
    <w:p>
      <w:r>
        <w:rPr>
          <w:b/>
        </w:rPr>
        <w:t xml:space="preserve">Tulos</w:t>
      </w:r>
    </w:p>
    <w:p>
      <w:r>
        <w:t xml:space="preserve">Ei ole</w:t>
      </w:r>
    </w:p>
    <w:p>
      <w:r>
        <w:rPr>
          <w:b/>
        </w:rPr>
        <w:t xml:space="preserve">Esimerkki 7.1543</w:t>
      </w:r>
    </w:p>
    <w:p>
      <w:r>
        <w:t xml:space="preserve">Konteksti: Katie oli kirjoittamassa tarinaa. Hänen kielioppinsa oli kamala. Hänen opettajansa auttoivat häntä muokkaamaan kaikki sivut.  Lause: Katie toivoi, että yleisö ymmärtäisi hänen tarkoituksensa.  Hahmo: Hänen opettajansa</w:t>
      </w:r>
    </w:p>
    <w:p>
      <w:r>
        <w:rPr>
          <w:b/>
        </w:rPr>
        <w:t xml:space="preserve">Tulos</w:t>
      </w:r>
    </w:p>
    <w:p>
      <w:r>
        <w:t xml:space="preserve">Ei ole</w:t>
      </w:r>
    </w:p>
    <w:p>
      <w:r>
        <w:rPr>
          <w:b/>
        </w:rPr>
        <w:t xml:space="preserve">Esimerkki 7.1544</w:t>
      </w:r>
    </w:p>
    <w:p>
      <w:r>
        <w:t xml:space="preserve">Konteksti: Katie oli kirjoittamassa tarinaa. Hänen kielioppinsa oli kamala. Hänen opettajansa auttoivat häntä muokkaamaan kaikki sivut.  Lause: Katie toivoi, että yleisö ymmärtäisi hänen tarkoituksensa.  Hahmo: Hänen yleisönsä</w:t>
      </w:r>
    </w:p>
    <w:p>
      <w:r>
        <w:rPr>
          <w:b/>
        </w:rPr>
        <w:t xml:space="preserve">Tulos</w:t>
      </w:r>
    </w:p>
    <w:p>
      <w:r>
        <w:t xml:space="preserve">Ei ole</w:t>
      </w:r>
    </w:p>
    <w:p>
      <w:r>
        <w:rPr>
          <w:b/>
        </w:rPr>
        <w:t xml:space="preserve">Esimerkki 7.1545</w:t>
      </w:r>
    </w:p>
    <w:p>
      <w:r>
        <w:t xml:space="preserve">Konteksti: Katie oli kirjoittamassa tarinaa. Hänen kielioppinsa oli kamala. Hänen opettajansa auttoivat häntä muokkaamaan kaikki sivut.  Lause: Katie toivoi, että yleisö ymmärtäisi hänen tarkoituksensa.  Hahmo: Katie</w:t>
      </w:r>
    </w:p>
    <w:p>
      <w:r>
        <w:rPr>
          <w:b/>
        </w:rPr>
        <w:t xml:space="preserve">Tulos</w:t>
      </w:r>
    </w:p>
    <w:p>
      <w:r>
        <w:t xml:space="preserve">Ei ole</w:t>
      </w:r>
    </w:p>
    <w:p>
      <w:r>
        <w:rPr>
          <w:b/>
        </w:rPr>
        <w:t xml:space="preserve">Esimerkki 7.1546</w:t>
      </w:r>
    </w:p>
    <w:p>
      <w:r>
        <w:t xml:space="preserve">Konteksti: Katie oli kirjoittamassa tarinaa. Hänen kielioppinsa oli kamala. Hänen opettajansa auttoivat häntä muokkaamaan kaikki sivut. Katie toivoi, että hänen yleisönsä ymmärtäisi hänen tarkoituksensa.  Lause: Hän oli päättänyt tulla paremmaksi kirjoittajaksi.  Hahmo: Hänen opettajansa</w:t>
      </w:r>
    </w:p>
    <w:p>
      <w:r>
        <w:rPr>
          <w:b/>
        </w:rPr>
        <w:t xml:space="preserve">Tulos</w:t>
      </w:r>
    </w:p>
    <w:p>
      <w:r>
        <w:t xml:space="preserve">Ei ole</w:t>
      </w:r>
    </w:p>
    <w:p>
      <w:r>
        <w:rPr>
          <w:b/>
        </w:rPr>
        <w:t xml:space="preserve">Esimerkki 7.1547</w:t>
      </w:r>
    </w:p>
    <w:p>
      <w:r>
        <w:t xml:space="preserve">Konteksti: Katie oli kirjoittamassa tarinaa. Hänen kielioppinsa oli kamala. Hänen opettajansa auttoivat häntä muokkaamaan kaikki sivut. Katie toivoi, että hänen yleisönsä ymmärtäisi hänen tarkoituksensa.  Lause: Hän oli päättänyt tulla paremmaksi kirjoittajaksi.  Hahmo: Hänen yleisönsä</w:t>
      </w:r>
    </w:p>
    <w:p>
      <w:r>
        <w:rPr>
          <w:b/>
        </w:rPr>
        <w:t xml:space="preserve">Tulos</w:t>
      </w:r>
    </w:p>
    <w:p>
      <w:r>
        <w:t xml:space="preserve">Ei ole</w:t>
      </w:r>
    </w:p>
    <w:p>
      <w:r>
        <w:rPr>
          <w:b/>
        </w:rPr>
        <w:t xml:space="preserve">Esimerkki 7.1548</w:t>
      </w:r>
    </w:p>
    <w:p>
      <w:r>
        <w:t xml:space="preserve">Konteksti: Katie oli kirjoittamassa tarinaa. Hänen kielioppinsa oli kamala. Hänen opettajansa auttoivat häntä muokkaamaan kaikki sivut. Katie toivoi, että hänen yleisönsä ymmärtäisi hänen tarkoituksensa.  Lause: Hän oli päättänyt tulla paremmaksi kirjoittajaksi.  Hahmo: Katie</w:t>
      </w:r>
    </w:p>
    <w:p>
      <w:r>
        <w:rPr>
          <w:b/>
        </w:rPr>
        <w:t xml:space="preserve">Tulos</w:t>
      </w:r>
    </w:p>
    <w:p>
      <w:r>
        <w:t xml:space="preserve">parantamaan kirjoitustaitojaan</w:t>
      </w:r>
    </w:p>
    <w:p>
      <w:r>
        <w:rPr>
          <w:b/>
        </w:rPr>
        <w:t xml:space="preserve">Tulos</w:t>
      </w:r>
    </w:p>
    <w:p>
      <w:r>
        <w:t xml:space="preserve">pärjätä hyvin</w:t>
      </w:r>
    </w:p>
    <w:p>
      <w:r>
        <w:rPr>
          <w:b/>
        </w:rPr>
        <w:t xml:space="preserve">Esimerkki 7.1549</w:t>
      </w:r>
    </w:p>
    <w:p>
      <w:r>
        <w:t xml:space="preserve">Konteksti: Lause: Ei ole: Nan meni ulos nuoremman miehen kanssa.  Hahmo: Nuoremman miehen kanssa.</w:t>
      </w:r>
    </w:p>
    <w:p>
      <w:r>
        <w:rPr>
          <w:b/>
        </w:rPr>
        <w:t xml:space="preserve">Tulos</w:t>
      </w:r>
    </w:p>
    <w:p>
      <w:r>
        <w:t xml:space="preserve">Ei ole</w:t>
      </w:r>
    </w:p>
    <w:p>
      <w:r>
        <w:rPr>
          <w:b/>
        </w:rPr>
        <w:t xml:space="preserve">Esimerkki 7.1550</w:t>
      </w:r>
    </w:p>
    <w:p>
      <w:r>
        <w:t xml:space="preserve">Konteksti: Lause: Ei ole: Nan meni ulos nuoremman miehen kanssa.  Hahmo: Nan</w:t>
      </w:r>
    </w:p>
    <w:p>
      <w:r>
        <w:rPr>
          <w:b/>
        </w:rPr>
        <w:t xml:space="preserve">Tulos</w:t>
      </w:r>
    </w:p>
    <w:p>
      <w:r>
        <w:t xml:space="preserve">pitää hauskaa</w:t>
      </w:r>
    </w:p>
    <w:p>
      <w:r>
        <w:rPr>
          <w:b/>
        </w:rPr>
        <w:t xml:space="preserve">Tulos</w:t>
      </w:r>
    </w:p>
    <w:p>
      <w:r>
        <w:t xml:space="preserve">seikkailu</w:t>
      </w:r>
    </w:p>
    <w:p>
      <w:r>
        <w:rPr>
          <w:b/>
        </w:rPr>
        <w:t xml:space="preserve">Tulos</w:t>
      </w:r>
    </w:p>
    <w:p>
      <w:r>
        <w:t xml:space="preserve">seura</w:t>
      </w:r>
    </w:p>
    <w:p>
      <w:r>
        <w:rPr>
          <w:b/>
        </w:rPr>
        <w:t xml:space="preserve">Tulos</w:t>
      </w:r>
    </w:p>
    <w:p>
      <w:r>
        <w:t xml:space="preserve">mennä ulos jonkun kanssa</w:t>
      </w:r>
    </w:p>
    <w:p>
      <w:r>
        <w:rPr>
          <w:b/>
        </w:rPr>
        <w:t xml:space="preserve">Tulos</w:t>
      </w:r>
    </w:p>
    <w:p>
      <w:r>
        <w:t xml:space="preserve">tuntea itsensä vähemmän vanhaksi</w:t>
      </w:r>
    </w:p>
    <w:p>
      <w:r>
        <w:rPr>
          <w:b/>
        </w:rPr>
        <w:t xml:space="preserve">Esimerkki 7.1551</w:t>
      </w:r>
    </w:p>
    <w:p>
      <w:r>
        <w:t xml:space="preserve">Konteksti: Nan meni ulos nuoremman miehen kanssa.  Lause: Hän rakastui lopulta mieheen.  Hahmo: Nuorempi kaveri</w:t>
      </w:r>
    </w:p>
    <w:p>
      <w:r>
        <w:rPr>
          <w:b/>
        </w:rPr>
        <w:t xml:space="preserve">Tulos</w:t>
      </w:r>
    </w:p>
    <w:p>
      <w:r>
        <w:t xml:space="preserve">Ei ole</w:t>
      </w:r>
    </w:p>
    <w:p>
      <w:r>
        <w:rPr>
          <w:b/>
        </w:rPr>
        <w:t xml:space="preserve">Esimerkki 7.1552</w:t>
      </w:r>
    </w:p>
    <w:p>
      <w:r>
        <w:t xml:space="preserve">Konteksti: Nan meni ulos nuoremman miehen kanssa.  Lause: Hän rakastui lopulta mieheen.  Hahmo: Nan</w:t>
      </w:r>
    </w:p>
    <w:p>
      <w:r>
        <w:rPr>
          <w:b/>
        </w:rPr>
        <w:t xml:space="preserve">Tulos</w:t>
      </w:r>
    </w:p>
    <w:p>
      <w:r>
        <w:t xml:space="preserve">rauhoittua</w:t>
      </w:r>
    </w:p>
    <w:p>
      <w:r>
        <w:rPr>
          <w:b/>
        </w:rPr>
        <w:t xml:space="preserve">Tulos</w:t>
      </w:r>
    </w:p>
    <w:p>
      <w:r>
        <w:t xml:space="preserve">löytää rakkautta</w:t>
      </w:r>
    </w:p>
    <w:p>
      <w:r>
        <w:rPr>
          <w:b/>
        </w:rPr>
        <w:t xml:space="preserve">Esimerkki 7.1553</w:t>
      </w:r>
    </w:p>
    <w:p>
      <w:r>
        <w:t xml:space="preserve">Konteksti: Nan meni ulos nuoremman miehen kanssa. Hän ihastui mieheen.  Lause: Hän piti Nanista aluksi.  Hahmo: Nuorempi kaveri</w:t>
      </w:r>
    </w:p>
    <w:p>
      <w:r>
        <w:rPr>
          <w:b/>
        </w:rPr>
        <w:t xml:space="preserve">Tulos</w:t>
      </w:r>
    </w:p>
    <w:p>
      <w:r>
        <w:t xml:space="preserve">hyväksyttävä</w:t>
      </w:r>
    </w:p>
    <w:p>
      <w:r>
        <w:rPr>
          <w:b/>
        </w:rPr>
        <w:t xml:space="preserve">Tulos</w:t>
      </w:r>
    </w:p>
    <w:p>
      <w:r>
        <w:t xml:space="preserve">hoidettavaksi</w:t>
      </w:r>
    </w:p>
    <w:p>
      <w:r>
        <w:rPr>
          <w:b/>
        </w:rPr>
        <w:t xml:space="preserve">Tulos</w:t>
      </w:r>
    </w:p>
    <w:p>
      <w:r>
        <w:t xml:space="preserve">tulla rakastetuksi</w:t>
      </w:r>
    </w:p>
    <w:p>
      <w:r>
        <w:rPr>
          <w:b/>
        </w:rPr>
        <w:t xml:space="preserve">Esimerkki 7.1554</w:t>
      </w:r>
    </w:p>
    <w:p>
      <w:r>
        <w:t xml:space="preserve">Konteksti: Nan meni ulos nuoremman miehen kanssa. Hän ihastui mieheen.  Lause: Hän piti Nanista aluksi.  Hahmo: Nan</w:t>
      </w:r>
    </w:p>
    <w:p>
      <w:r>
        <w:rPr>
          <w:b/>
        </w:rPr>
        <w:t xml:space="preserve">Tulos</w:t>
      </w:r>
    </w:p>
    <w:p>
      <w:r>
        <w:t xml:space="preserve">Ei ole</w:t>
      </w:r>
    </w:p>
    <w:p>
      <w:r>
        <w:rPr>
          <w:b/>
        </w:rPr>
        <w:t xml:space="preserve">Esimerkki 7.1555</w:t>
      </w:r>
    </w:p>
    <w:p>
      <w:r>
        <w:t xml:space="preserve">Konteksti: Nan meni ulos nuoremman miehen kanssa. Hän ihastui mieheen. Mies piti hänestä aluksi.  Lause: Sitten hän päätti tarvitsevansa tilaa.  Hahmo: Nuorempi kaveri</w:t>
      </w:r>
    </w:p>
    <w:p>
      <w:r>
        <w:rPr>
          <w:b/>
        </w:rPr>
        <w:t xml:space="preserve">Tulos</w:t>
      </w:r>
    </w:p>
    <w:p>
      <w:r>
        <w:t xml:space="preserve">olla yksin</w:t>
      </w:r>
    </w:p>
    <w:p>
      <w:r>
        <w:rPr>
          <w:b/>
        </w:rPr>
        <w:t xml:space="preserve">Tulos</w:t>
      </w:r>
    </w:p>
    <w:p>
      <w:r>
        <w:t xml:space="preserve">olla riippumaton</w:t>
      </w:r>
    </w:p>
    <w:p>
      <w:r>
        <w:rPr>
          <w:b/>
        </w:rPr>
        <w:t xml:space="preserve">Esimerkki 7.1556</w:t>
      </w:r>
    </w:p>
    <w:p>
      <w:r>
        <w:t xml:space="preserve">Konteksti: Nan meni ulos nuoremman miehen kanssa. Hän ihastui mieheen. Mies piti hänestä aluksi.  Lause: Sitten hän päätti tarvitsevansa tilaa.  Hahmo: Nan</w:t>
      </w:r>
    </w:p>
    <w:p>
      <w:r>
        <w:rPr>
          <w:b/>
        </w:rPr>
        <w:t xml:space="preserve">Tulos</w:t>
      </w:r>
    </w:p>
    <w:p>
      <w:r>
        <w:t xml:space="preserve">Ei ole</w:t>
      </w:r>
    </w:p>
    <w:p>
      <w:r>
        <w:rPr>
          <w:b/>
        </w:rPr>
        <w:t xml:space="preserve">Esimerkki 7.1557</w:t>
      </w:r>
    </w:p>
    <w:p>
      <w:r>
        <w:t xml:space="preserve">Konteksti: Nan meni ulos nuoremman miehen kanssa. Hän ihastui mieheen. Mies piti hänestä aluksi. Sitten mies päätti, että hän tarvitsee tilaa.  Lause: Hän vihdoin puhui Nanin kanssa uudelleen neljän päivän jälkeen.  Hahmo: Nuorempi kaveri</w:t>
      </w:r>
    </w:p>
    <w:p>
      <w:r>
        <w:rPr>
          <w:b/>
        </w:rPr>
        <w:t xml:space="preserve">Tulos</w:t>
      </w:r>
    </w:p>
    <w:p>
      <w:r>
        <w:t xml:space="preserve">saada suhde toimimaan tytön kanssa</w:t>
      </w:r>
    </w:p>
    <w:p>
      <w:r>
        <w:rPr>
          <w:b/>
        </w:rPr>
        <w:t xml:space="preserve">Tulos</w:t>
      </w:r>
    </w:p>
    <w:p>
      <w:r>
        <w:t xml:space="preserve">Otettuaan aikaa itselleen hän palasi takaisin viestintään.</w:t>
      </w:r>
    </w:p>
    <w:p>
      <w:r>
        <w:rPr>
          <w:b/>
        </w:rPr>
        <w:t xml:space="preserve">Esimerkki 7.1558</w:t>
      </w:r>
    </w:p>
    <w:p>
      <w:r>
        <w:t xml:space="preserve">Konteksti: Nan meni ulos nuoremman miehen kanssa. Hän ihastui mieheen. Mies piti hänestä aluksi. Sitten mies päätti, että hän tarvitsee tilaa.  Lause: Hän vihdoin puhui Nanin kanssa uudelleen neljän päivän jälkeen.  Hahmo: Nan</w:t>
      </w:r>
    </w:p>
    <w:p>
      <w:r>
        <w:rPr>
          <w:b/>
        </w:rPr>
        <w:t xml:space="preserve">Tulos</w:t>
      </w:r>
    </w:p>
    <w:p>
      <w:r>
        <w:t xml:space="preserve">Ei ole</w:t>
      </w:r>
    </w:p>
    <w:p>
      <w:r>
        <w:rPr>
          <w:b/>
        </w:rPr>
        <w:t xml:space="preserve">Esimerkki 7.1559</w:t>
      </w:r>
    </w:p>
    <w:p>
      <w:r>
        <w:t xml:space="preserve">Konteksti: Lause: Ei ole: Bob kävi parturissa leikkauttamassa hiuksensa ennen tanssiaisia.  Hahmo: Bob</w:t>
      </w:r>
    </w:p>
    <w:p>
      <w:r>
        <w:rPr>
          <w:b/>
        </w:rPr>
        <w:t xml:space="preserve">Tulos</w:t>
      </w:r>
    </w:p>
    <w:p>
      <w:r>
        <w:t xml:space="preserve">näyttääkseen parhaalta tanssiaisissa.</w:t>
      </w:r>
    </w:p>
    <w:p>
      <w:r>
        <w:rPr>
          <w:b/>
        </w:rPr>
        <w:t xml:space="preserve">Tulos</w:t>
      </w:r>
    </w:p>
    <w:p>
      <w:r>
        <w:t xml:space="preserve">osoittaakseen seurustelukumppanilleen välittävänsä.</w:t>
      </w:r>
    </w:p>
    <w:p>
      <w:r>
        <w:rPr>
          <w:b/>
        </w:rPr>
        <w:t xml:space="preserve">Tulos</w:t>
      </w:r>
    </w:p>
    <w:p>
      <w:r>
        <w:t xml:space="preserve">tehdäkseen vaikutuksen seurustelukumppaninsa vanhempiin.</w:t>
      </w:r>
    </w:p>
    <w:p>
      <w:r>
        <w:rPr>
          <w:b/>
        </w:rPr>
        <w:t xml:space="preserve">Tulos</w:t>
      </w:r>
    </w:p>
    <w:p>
      <w:r>
        <w:t xml:space="preserve">näyttää hyvältä</w:t>
      </w:r>
    </w:p>
    <w:p>
      <w:r>
        <w:rPr>
          <w:b/>
        </w:rPr>
        <w:t xml:space="preserve">Esimerkki 7.1560</w:t>
      </w:r>
    </w:p>
    <w:p>
      <w:r>
        <w:t xml:space="preserve">Konteksti: Bob kävi parturissa leikkauttamassa hiuksensa ennen tanssiaisia.  Lause: Hänen piti vain ajella hiusraja takaa viimeistelläkseen.  Hahmo: Bob</w:t>
      </w:r>
    </w:p>
    <w:p>
      <w:r>
        <w:rPr>
          <w:b/>
        </w:rPr>
        <w:t xml:space="preserve">Tulos</w:t>
      </w:r>
    </w:p>
    <w:p>
      <w:r>
        <w:t xml:space="preserve">Ei ole</w:t>
      </w:r>
    </w:p>
    <w:p>
      <w:r>
        <w:rPr>
          <w:b/>
        </w:rPr>
        <w:t xml:space="preserve">Esimerkki 7.1561</w:t>
      </w:r>
    </w:p>
    <w:p>
      <w:r>
        <w:t xml:space="preserve">Konteksti: Bob kävi parturissa leikkauttamassa hiuksensa ennen tanssiaisia. Hänen piti vain ajella hiusrajansa takaa viimeistelläkseen.  Lause: Parturi aivasteli sitä tehdessään.  Hahmo: Bob</w:t>
      </w:r>
    </w:p>
    <w:p>
      <w:r>
        <w:rPr>
          <w:b/>
        </w:rPr>
        <w:t xml:space="preserve">Tulos</w:t>
      </w:r>
    </w:p>
    <w:p>
      <w:r>
        <w:t xml:space="preserve">Ei ole</w:t>
      </w:r>
    </w:p>
    <w:p>
      <w:r>
        <w:rPr>
          <w:b/>
        </w:rPr>
        <w:t xml:space="preserve">Esimerkki 7.1562</w:t>
      </w:r>
    </w:p>
    <w:p>
      <w:r>
        <w:t xml:space="preserve">Konteksti: Bob kävi parturissa leikkauttamassa hiuksensa ennen tanssiaisia. Hänen piti vain ajella hiusrajansa takaa viimeistelläkseen. Sitä tehdessään parturi aivasteli.  Lause: Partakone meni Bobin takaraivoon.  Hahmo: Bob</w:t>
      </w:r>
    </w:p>
    <w:p>
      <w:r>
        <w:rPr>
          <w:b/>
        </w:rPr>
        <w:t xml:space="preserve">Tulos</w:t>
      </w:r>
    </w:p>
    <w:p>
      <w:r>
        <w:t xml:space="preserve">Ei ole</w:t>
      </w:r>
    </w:p>
    <w:p>
      <w:r>
        <w:rPr>
          <w:b/>
        </w:rPr>
        <w:t xml:space="preserve">Esimerkki 7.1563</w:t>
      </w:r>
    </w:p>
    <w:p>
      <w:r>
        <w:t xml:space="preserve">Konteksti: Bob kävi parturissa leikkauttamassa hiuksensa ennen tanssiaisia. Hänen piti vain ajella hiusrajansa takaa viimeistelläkseen. Sitä tehdessään parturi aivasteli. Partakone meni Bobin takaraivoon.  Lause: Hänellä oli melkein kalju raita keskellä päätä!  Hahmo: Bob</w:t>
      </w:r>
    </w:p>
    <w:p>
      <w:r>
        <w:rPr>
          <w:b/>
        </w:rPr>
        <w:t xml:space="preserve">Tulos</w:t>
      </w:r>
    </w:p>
    <w:p>
      <w:r>
        <w:t xml:space="preserve">Ei ole</w:t>
      </w:r>
    </w:p>
    <w:p>
      <w:r>
        <w:rPr>
          <w:b/>
        </w:rPr>
        <w:t xml:space="preserve">Esimerkki 7.1564</w:t>
      </w:r>
    </w:p>
    <w:p>
      <w:r>
        <w:t xml:space="preserve">Konteksti: Lause: Ei ole: Sam lähti lomalle rannalle.  Hahmo: Sam</w:t>
      </w:r>
    </w:p>
    <w:p>
      <w:r>
        <w:rPr>
          <w:b/>
        </w:rPr>
        <w:t xml:space="preserve">Tulos</w:t>
      </w:r>
    </w:p>
    <w:p>
      <w:r>
        <w:t xml:space="preserve">rentoutua rauhallisessa ympäristössä</w:t>
      </w:r>
    </w:p>
    <w:p>
      <w:r>
        <w:rPr>
          <w:b/>
        </w:rPr>
        <w:t xml:space="preserve">Tulos</w:t>
      </w:r>
    </w:p>
    <w:p>
      <w:r>
        <w:t xml:space="preserve">pitää hauskaa</w:t>
      </w:r>
    </w:p>
    <w:p>
      <w:r>
        <w:rPr>
          <w:b/>
        </w:rPr>
        <w:t xml:space="preserve">Esimerkki 7.1565</w:t>
      </w:r>
    </w:p>
    <w:p>
      <w:r>
        <w:t xml:space="preserve">Konteksti: Sam lähti lomalle rannalle.  Lause: Hän rakasti pikkukaupunkia, jossa hän asui.  Hahmo: Sam</w:t>
      </w:r>
    </w:p>
    <w:p>
      <w:r>
        <w:rPr>
          <w:b/>
        </w:rPr>
        <w:t xml:space="preserve">Tulos</w:t>
      </w:r>
    </w:p>
    <w:p>
      <w:r>
        <w:t xml:space="preserve">Ei ole</w:t>
      </w:r>
    </w:p>
    <w:p>
      <w:r>
        <w:rPr>
          <w:b/>
        </w:rPr>
        <w:t xml:space="preserve">Esimerkki 7.1566</w:t>
      </w:r>
    </w:p>
    <w:p>
      <w:r>
        <w:t xml:space="preserve">Konteksti: Sam lähti lomalle rannalle. Hän rakasti pikkukaupunkia, jossa hän asui.  Lause: Kaikki ihmisissä ja kulttuurissa oli viehättävää.  Hahmo: Sam</w:t>
      </w:r>
    </w:p>
    <w:p>
      <w:r>
        <w:rPr>
          <w:b/>
        </w:rPr>
        <w:t xml:space="preserve">Tulos</w:t>
      </w:r>
    </w:p>
    <w:p>
      <w:r>
        <w:t xml:space="preserve">Ei ole</w:t>
      </w:r>
    </w:p>
    <w:p>
      <w:r>
        <w:rPr>
          <w:b/>
        </w:rPr>
        <w:t xml:space="preserve">Esimerkki 7.1567</w:t>
      </w:r>
    </w:p>
    <w:p>
      <w:r>
        <w:t xml:space="preserve">Konteksti: Sam lähti lomalle rannalle. Hän rakasti pikkukaupunkia, jossa hän asui. Kaikki ihmisissä ja kulttuurissa oli viehättävää.  Lause: Sam päätti asua siellä.  Hahmo: Sam</w:t>
      </w:r>
    </w:p>
    <w:p>
      <w:r>
        <w:rPr>
          <w:b/>
        </w:rPr>
        <w:t xml:space="preserve">Tulos</w:t>
      </w:r>
    </w:p>
    <w:p>
      <w:r>
        <w:t xml:space="preserve">rentoutuminen</w:t>
      </w:r>
    </w:p>
    <w:p>
      <w:r>
        <w:rPr>
          <w:b/>
        </w:rPr>
        <w:t xml:space="preserve">Tulos</w:t>
      </w:r>
    </w:p>
    <w:p>
      <w:r>
        <w:t xml:space="preserve">ihanteellinen elämä</w:t>
      </w:r>
    </w:p>
    <w:p>
      <w:r>
        <w:rPr>
          <w:b/>
        </w:rPr>
        <w:t xml:space="preserve">Tulos</w:t>
      </w:r>
    </w:p>
    <w:p>
      <w:r>
        <w:t xml:space="preserve">jäädä kaupunkiin.</w:t>
      </w:r>
    </w:p>
    <w:p>
      <w:r>
        <w:rPr>
          <w:b/>
        </w:rPr>
        <w:t xml:space="preserve">Esimerkki 7.1568</w:t>
      </w:r>
    </w:p>
    <w:p>
      <w:r>
        <w:t xml:space="preserve">Konteksti: Sam lähti lomalle rannalle. Hän rakasti pikkukaupunkia, jossa hän asui. Kaikki ihmisissä ja kulttuurissa oli viehättävää. Sam päätti asua siellä.  Lause: Hän muutti vuoden sisällä.  Hahmo: Sam</w:t>
      </w:r>
    </w:p>
    <w:p>
      <w:r>
        <w:rPr>
          <w:b/>
        </w:rPr>
        <w:t xml:space="preserve">Tulos</w:t>
      </w:r>
    </w:p>
    <w:p>
      <w:r>
        <w:t xml:space="preserve">asua pikkukaupungissa</w:t>
      </w:r>
    </w:p>
    <w:p>
      <w:r>
        <w:rPr>
          <w:b/>
        </w:rPr>
        <w:t xml:space="preserve">Tulos</w:t>
      </w:r>
    </w:p>
    <w:p>
      <w:r>
        <w:t xml:space="preserve">asua lähellä rantaa</w:t>
      </w:r>
    </w:p>
    <w:p>
      <w:r>
        <w:rPr>
          <w:b/>
        </w:rPr>
        <w:t xml:space="preserve">Esimerkki 7.1569</w:t>
      </w:r>
    </w:p>
    <w:p>
      <w:r>
        <w:t xml:space="preserve">Konteksti: Lause: Ei ole: Fredillä on ollut sama talvihattu monta vuotta.  Hahmo: Fredin vaimo</w:t>
      </w:r>
    </w:p>
    <w:p>
      <w:r>
        <w:rPr>
          <w:b/>
        </w:rPr>
        <w:t xml:space="preserve">Tulos</w:t>
      </w:r>
    </w:p>
    <w:p>
      <w:r>
        <w:t xml:space="preserve">Ei ole</w:t>
      </w:r>
    </w:p>
    <w:p>
      <w:r>
        <w:rPr>
          <w:b/>
        </w:rPr>
        <w:t xml:space="preserve">Esimerkki 7.1570</w:t>
      </w:r>
    </w:p>
    <w:p>
      <w:r>
        <w:t xml:space="preserve">Konteksti: Lause: Ei ole: Fredillä on ollut sama talvihattu monta vuotta.  Hahmo: Fred</w:t>
      </w:r>
    </w:p>
    <w:p>
      <w:r>
        <w:rPr>
          <w:b/>
        </w:rPr>
        <w:t xml:space="preserve">Tulos</w:t>
      </w:r>
    </w:p>
    <w:p>
      <w:r>
        <w:t xml:space="preserve">pitää hattunsa</w:t>
      </w:r>
    </w:p>
    <w:p>
      <w:r>
        <w:rPr>
          <w:b/>
        </w:rPr>
        <w:t xml:space="preserve">Esimerkki 7.1571</w:t>
      </w:r>
    </w:p>
    <w:p>
      <w:r>
        <w:t xml:space="preserve">Konteksti: Fredillä on ollut sama talvihattu jo monta vuotta.  Lause: Fred rakastaa hattuaan, vaikka sen punainen väri on haalistumassa.  Hahmo: Fredin vaimo</w:t>
      </w:r>
    </w:p>
    <w:p>
      <w:r>
        <w:rPr>
          <w:b/>
        </w:rPr>
        <w:t xml:space="preserve">Tulos</w:t>
      </w:r>
    </w:p>
    <w:p>
      <w:r>
        <w:t xml:space="preserve">Ei ole</w:t>
      </w:r>
    </w:p>
    <w:p>
      <w:r>
        <w:rPr>
          <w:b/>
        </w:rPr>
        <w:t xml:space="preserve">Esimerkki 7.1572</w:t>
      </w:r>
    </w:p>
    <w:p>
      <w:r>
        <w:t xml:space="preserve">Konteksti: Fredillä on ollut sama talvihattu jo monta vuotta.  Lause: Fred rakastaa hattuaan, vaikka sen punainen väri on haalistumassa.  Hahmo: Fred</w:t>
      </w:r>
    </w:p>
    <w:p>
      <w:r>
        <w:rPr>
          <w:b/>
        </w:rPr>
        <w:t xml:space="preserve">Tulos</w:t>
      </w:r>
    </w:p>
    <w:p>
      <w:r>
        <w:t xml:space="preserve">Ei ole</w:t>
      </w:r>
    </w:p>
    <w:p>
      <w:r>
        <w:rPr>
          <w:b/>
        </w:rPr>
        <w:t xml:space="preserve">Esimerkki 7.1573</w:t>
      </w:r>
    </w:p>
    <w:p>
      <w:r>
        <w:t xml:space="preserve">Konteksti: Fredillä on ollut sama talvihattu jo monta vuotta. Vaikka sen punainen väri on haalistumassa, hän rakastaa hattuaan.  Lause: Fred unohtaa eräänä päivänä kiireessä hattunsa metroon.  Hahmo: Fredin vaimo</w:t>
      </w:r>
    </w:p>
    <w:p>
      <w:r>
        <w:rPr>
          <w:b/>
        </w:rPr>
        <w:t xml:space="preserve">Tulos</w:t>
      </w:r>
    </w:p>
    <w:p>
      <w:r>
        <w:t xml:space="preserve">Ei ole</w:t>
      </w:r>
    </w:p>
    <w:p>
      <w:r>
        <w:rPr>
          <w:b/>
        </w:rPr>
        <w:t xml:space="preserve">Esimerkki 7.1574</w:t>
      </w:r>
    </w:p>
    <w:p>
      <w:r>
        <w:t xml:space="preserve">Konteksti: Fredillä on ollut sama talvihattu jo monta vuotta. Vaikka sen punainen väri on haalistumassa, hän rakastaa hattuaan.  Lause: Fred unohtaa eräänä päivänä kiireessä hattunsa metroon.  Hahmo: Fred</w:t>
      </w:r>
    </w:p>
    <w:p>
      <w:r>
        <w:rPr>
          <w:b/>
        </w:rPr>
        <w:t xml:space="preserve">Tulos</w:t>
      </w:r>
    </w:p>
    <w:p>
      <w:r>
        <w:t xml:space="preserve">Ei ole</w:t>
      </w:r>
    </w:p>
    <w:p>
      <w:r>
        <w:rPr>
          <w:b/>
        </w:rPr>
        <w:t xml:space="preserve">Esimerkki 7.1575</w:t>
      </w:r>
    </w:p>
    <w:p>
      <w:r>
        <w:t xml:space="preserve">Konteksti: Fredillä on ollut sama talvihattu jo monta vuotta. Vaikka sen punainen väri on haalistumassa, hän rakastaa hattuaan. Eräänä päivänä hän unohtaa kiireessä hattunsa metroon.  Lause: Fredin vaimo ostaa hänelle uuden punaisen pipon.  Hahmo: Fred Fredin nimi on Fred: Fredin vaimo</w:t>
      </w:r>
    </w:p>
    <w:p>
      <w:r>
        <w:rPr>
          <w:b/>
        </w:rPr>
        <w:t xml:space="preserve">Tulos</w:t>
      </w:r>
    </w:p>
    <w:p>
      <w:r>
        <w:t xml:space="preserve">hyvittääkseen sen</w:t>
      </w:r>
    </w:p>
    <w:p>
      <w:r>
        <w:rPr>
          <w:b/>
        </w:rPr>
        <w:t xml:space="preserve">Tulos</w:t>
      </w:r>
    </w:p>
    <w:p>
      <w:r>
        <w:t xml:space="preserve">jonkun tuntea olonsa paremmaksi</w:t>
      </w:r>
    </w:p>
    <w:p>
      <w:r>
        <w:rPr>
          <w:b/>
        </w:rPr>
        <w:t xml:space="preserve">Esimerkki 7.1576</w:t>
      </w:r>
    </w:p>
    <w:p>
      <w:r>
        <w:t xml:space="preserve">Konteksti: Fredillä on ollut sama talvihattu jo monta vuotta. Vaikka sen punainen väri on haalistumassa, hän rakastaa hattuaan. Eräänä päivänä hän unohtaa kiireessä hattunsa metroon.  Lause: Fredin vaimo ostaa hänelle uuden punaisen pipon.  Hahmo: Fred Fredin nimi on Fred: Fred</w:t>
      </w:r>
    </w:p>
    <w:p>
      <w:r>
        <w:rPr>
          <w:b/>
        </w:rPr>
        <w:t xml:space="preserve">Tulos</w:t>
      </w:r>
    </w:p>
    <w:p>
      <w:r>
        <w:t xml:space="preserve">Ei ole</w:t>
      </w:r>
    </w:p>
    <w:p>
      <w:r>
        <w:rPr>
          <w:b/>
        </w:rPr>
        <w:t xml:space="preserve">Esimerkki 7.1577</w:t>
      </w:r>
    </w:p>
    <w:p>
      <w:r>
        <w:t xml:space="preserve">Konteksti: Fredillä on ollut sama talvihattu jo monta vuotta. Vaikka sen punainen väri on haalistumassa, hän rakastaa hattuaan. Eräänä päivänä hän unohtaa kiireessä hattunsa metroon. Fredin vaimo ostaa hänelle uuden punaisen pipon.  Lause: Vaikka hän on kiitollinen, hän tietää, ettei se koskaan korvaa hänen vanhaa hattuaan.  Hahmo: Fredin vaimo</w:t>
      </w:r>
    </w:p>
    <w:p>
      <w:r>
        <w:rPr>
          <w:b/>
        </w:rPr>
        <w:t xml:space="preserve">Tulos</w:t>
      </w:r>
    </w:p>
    <w:p>
      <w:r>
        <w:t xml:space="preserve">Ei ole</w:t>
      </w:r>
    </w:p>
    <w:p>
      <w:r>
        <w:rPr>
          <w:b/>
        </w:rPr>
        <w:t xml:space="preserve">Esimerkki 7.1578</w:t>
      </w:r>
    </w:p>
    <w:p>
      <w:r>
        <w:t xml:space="preserve">Konteksti: Fredillä on ollut sama talvihattu jo monta vuotta. Vaikka sen punainen väri on haalistumassa, hän rakastaa hattuaan. Eräänä päivänä hän unohtaa kiireessä hattunsa metroon. Fredin vaimo ostaa hänelle uuden punaisen pipon.  Lause: Vaikka hän on kiitollinen, hän tietää, ettei se koskaan korvaa hänen vanhaa hattuaan.  Hahmo: Fred</w:t>
      </w:r>
    </w:p>
    <w:p>
      <w:r>
        <w:rPr>
          <w:b/>
        </w:rPr>
        <w:t xml:space="preserve">Tulos</w:t>
      </w:r>
    </w:p>
    <w:p>
      <w:r>
        <w:t xml:space="preserve">Ei ole</w:t>
      </w:r>
    </w:p>
    <w:p>
      <w:r>
        <w:rPr>
          <w:b/>
        </w:rPr>
        <w:t xml:space="preserve">Esimerkki 7.1579</w:t>
      </w:r>
    </w:p>
    <w:p>
      <w:r>
        <w:t xml:space="preserve">Konteksti: Lause: Ei ole: Bob järjestää viikonloppuna grillijuhlat.  Hahmo: Naapurit</w:t>
      </w:r>
    </w:p>
    <w:p>
      <w:r>
        <w:rPr>
          <w:b/>
        </w:rPr>
        <w:t xml:space="preserve">Tulos</w:t>
      </w:r>
    </w:p>
    <w:p>
      <w:r>
        <w:t xml:space="preserve">Ei ole</w:t>
      </w:r>
    </w:p>
    <w:p>
      <w:r>
        <w:rPr>
          <w:b/>
        </w:rPr>
        <w:t xml:space="preserve">Esimerkki 7.1580</w:t>
      </w:r>
    </w:p>
    <w:p>
      <w:r>
        <w:t xml:space="preserve">Konteksti: Lause: Ei ole: Bob järjestää viikonloppuna grillijuhlat.  Hahmo: Dj</w:t>
      </w:r>
    </w:p>
    <w:p>
      <w:r>
        <w:rPr>
          <w:b/>
        </w:rPr>
        <w:t xml:space="preserve">Tulos</w:t>
      </w:r>
    </w:p>
    <w:p>
      <w:r>
        <w:t xml:space="preserve">Ei ole</w:t>
      </w:r>
    </w:p>
    <w:p>
      <w:r>
        <w:rPr>
          <w:b/>
        </w:rPr>
        <w:t xml:space="preserve">Esimerkki 7.1581</w:t>
      </w:r>
    </w:p>
    <w:p>
      <w:r>
        <w:t xml:space="preserve">Konteksti: Lause: Ei ole: Bob järjestää viikonloppuna grillijuhlat.  Hahmo: Bob</w:t>
      </w:r>
    </w:p>
    <w:p>
      <w:r>
        <w:rPr>
          <w:b/>
        </w:rPr>
        <w:t xml:space="preserve">Tulos</w:t>
      </w:r>
    </w:p>
    <w:p>
      <w:r>
        <w:t xml:space="preserve">tapaamaan ystäviä.</w:t>
      </w:r>
    </w:p>
    <w:p>
      <w:r>
        <w:rPr>
          <w:b/>
        </w:rPr>
        <w:t xml:space="preserve">Esimerkki 7.1582</w:t>
      </w:r>
    </w:p>
    <w:p>
      <w:r>
        <w:t xml:space="preserve">Konteksti: Lause: Ei ole: Bob järjestää viikonloppuna grillijuhlat.  Hahmo: Ystävät</w:t>
      </w:r>
    </w:p>
    <w:p>
      <w:r>
        <w:rPr>
          <w:b/>
        </w:rPr>
        <w:t xml:space="preserve">Tulos</w:t>
      </w:r>
    </w:p>
    <w:p>
      <w:r>
        <w:t xml:space="preserve">Ei ole</w:t>
      </w:r>
    </w:p>
    <w:p>
      <w:r>
        <w:rPr>
          <w:b/>
        </w:rPr>
        <w:t xml:space="preserve">Esimerkki 7.1583</w:t>
      </w:r>
    </w:p>
    <w:p>
      <w:r>
        <w:t xml:space="preserve">Konteksti: Bobilla on grillijuhlat viikonloppuna.  Lause: Hän on tehnyt viime aikoina paljon töitä ja haluaa rentoutua.  Hahmo: Naapurit</w:t>
      </w:r>
    </w:p>
    <w:p>
      <w:r>
        <w:rPr>
          <w:b/>
        </w:rPr>
        <w:t xml:space="preserve">Tulos</w:t>
      </w:r>
    </w:p>
    <w:p>
      <w:r>
        <w:t xml:space="preserve">Ei ole</w:t>
      </w:r>
    </w:p>
    <w:p>
      <w:r>
        <w:rPr>
          <w:b/>
        </w:rPr>
        <w:t xml:space="preserve">Esimerkki 7.1584</w:t>
      </w:r>
    </w:p>
    <w:p>
      <w:r>
        <w:t xml:space="preserve">Konteksti: Bobilla on grillijuhlat viikonloppuna.  Lause: Hän on tehnyt viime aikoina paljon töitä ja haluaa rentoutua.  Hahmo: Dj</w:t>
      </w:r>
    </w:p>
    <w:p>
      <w:r>
        <w:rPr>
          <w:b/>
        </w:rPr>
        <w:t xml:space="preserve">Tulos</w:t>
      </w:r>
    </w:p>
    <w:p>
      <w:r>
        <w:t xml:space="preserve">Ei ole</w:t>
      </w:r>
    </w:p>
    <w:p>
      <w:r>
        <w:rPr>
          <w:b/>
        </w:rPr>
        <w:t xml:space="preserve">Esimerkki 7.1585</w:t>
      </w:r>
    </w:p>
    <w:p>
      <w:r>
        <w:t xml:space="preserve">Konteksti: Bobilla on grillijuhlat viikonloppuna.  Lause: Hän on tehnyt viime aikoina paljon töitä ja haluaa rentoutua.  Hahmo: Bob</w:t>
      </w:r>
    </w:p>
    <w:p>
      <w:r>
        <w:rPr>
          <w:b/>
        </w:rPr>
        <w:t xml:space="preserve">Tulos</w:t>
      </w:r>
    </w:p>
    <w:p>
      <w:r>
        <w:t xml:space="preserve">Ei ole</w:t>
      </w:r>
    </w:p>
    <w:p>
      <w:r>
        <w:rPr>
          <w:b/>
        </w:rPr>
        <w:t xml:space="preserve">Esimerkki 7.1586</w:t>
      </w:r>
    </w:p>
    <w:p>
      <w:r>
        <w:t xml:space="preserve">Konteksti: Bobilla on grillijuhlat viikonloppuna.  Lause: Hän on tehnyt viime aikoina paljon töitä ja haluaa rentoutua.  Hahmo: Ystävät</w:t>
      </w:r>
    </w:p>
    <w:p>
      <w:r>
        <w:rPr>
          <w:b/>
        </w:rPr>
        <w:t xml:space="preserve">Tulos</w:t>
      </w:r>
    </w:p>
    <w:p>
      <w:r>
        <w:t xml:space="preserve">Ei ole</w:t>
      </w:r>
    </w:p>
    <w:p>
      <w:r>
        <w:rPr>
          <w:b/>
        </w:rPr>
        <w:t xml:space="preserve">Esimerkki 7.1587</w:t>
      </w:r>
    </w:p>
    <w:p>
      <w:r>
        <w:t xml:space="preserve">Konteksti: Bobilla on grillijuhlat viikonloppuna. Hän on tehnyt viime aikoina paljon töitä ja haluaa rentoutua.  Lause: Hän kutsui muutamia naapureita ja muita ystäviä.  Hahmo: Naapurit</w:t>
      </w:r>
    </w:p>
    <w:p>
      <w:r>
        <w:rPr>
          <w:b/>
        </w:rPr>
        <w:t xml:space="preserve">Tulos</w:t>
      </w:r>
    </w:p>
    <w:p>
      <w:r>
        <w:t xml:space="preserve">Ei ole</w:t>
      </w:r>
    </w:p>
    <w:p>
      <w:r>
        <w:rPr>
          <w:b/>
        </w:rPr>
        <w:t xml:space="preserve">Esimerkki 7.1588</w:t>
      </w:r>
    </w:p>
    <w:p>
      <w:r>
        <w:t xml:space="preserve">Konteksti: Bobilla on grillijuhlat viikonloppuna. Hän on tehnyt viime aikoina paljon töitä ja haluaa rentoutua.  Lause: Hän kutsui muutamia naapureita ja muita ystäviä.  Hahmo: Dj</w:t>
      </w:r>
    </w:p>
    <w:p>
      <w:r>
        <w:rPr>
          <w:b/>
        </w:rPr>
        <w:t xml:space="preserve">Tulos</w:t>
      </w:r>
    </w:p>
    <w:p>
      <w:r>
        <w:t xml:space="preserve">Ei ole</w:t>
      </w:r>
    </w:p>
    <w:p>
      <w:r>
        <w:rPr>
          <w:b/>
        </w:rPr>
        <w:t xml:space="preserve">Esimerkki 7.1589</w:t>
      </w:r>
    </w:p>
    <w:p>
      <w:r>
        <w:t xml:space="preserve">Konteksti: Bobilla on grillijuhlat viikonloppuna. Hän on tehnyt viime aikoina paljon töitä ja haluaa rentoutua.  Lause: Hän kutsui muutamia naapureita ja muita ystäviä.  Hahmo: Bob</w:t>
      </w:r>
    </w:p>
    <w:p>
      <w:r>
        <w:rPr>
          <w:b/>
        </w:rPr>
        <w:t xml:space="preserve">Tulos</w:t>
      </w:r>
    </w:p>
    <w:p>
      <w:r>
        <w:t xml:space="preserve">sosiaalinen vuorovaikutus</w:t>
      </w:r>
    </w:p>
    <w:p>
      <w:r>
        <w:rPr>
          <w:b/>
        </w:rPr>
        <w:t xml:space="preserve">Tulos</w:t>
      </w:r>
    </w:p>
    <w:p>
      <w:r>
        <w:t xml:space="preserve">virkistää henkistä ja fyysistä energiaa</w:t>
      </w:r>
    </w:p>
    <w:p>
      <w:r>
        <w:rPr>
          <w:b/>
        </w:rPr>
        <w:t xml:space="preserve">Tulos</w:t>
      </w:r>
    </w:p>
    <w:p>
      <w:r>
        <w:t xml:space="preserve">tehdä jotain mukavaa</w:t>
      </w:r>
    </w:p>
    <w:p>
      <w:r>
        <w:rPr>
          <w:b/>
        </w:rPr>
        <w:t xml:space="preserve">Tulos</w:t>
      </w:r>
    </w:p>
    <w:p>
      <w:r>
        <w:t xml:space="preserve">ottaa vastuuta pois hänen mielestään</w:t>
      </w:r>
    </w:p>
    <w:p>
      <w:r>
        <w:rPr>
          <w:b/>
        </w:rPr>
        <w:t xml:space="preserve">Esimerkki 7.1590</w:t>
      </w:r>
    </w:p>
    <w:p>
      <w:r>
        <w:t xml:space="preserve">Konteksti: Bobilla on grillijuhlat viikonloppuna. Hän on tehnyt viime aikoina paljon töitä ja haluaa rentoutua.  Lause: Hän kutsui muutamia naapureita ja muita ystäviä.  Hahmo: Ystävät</w:t>
      </w:r>
    </w:p>
    <w:p>
      <w:r>
        <w:rPr>
          <w:b/>
        </w:rPr>
        <w:t xml:space="preserve">Tulos</w:t>
      </w:r>
    </w:p>
    <w:p>
      <w:r>
        <w:t xml:space="preserve">Ei ole</w:t>
      </w:r>
    </w:p>
    <w:p>
      <w:r>
        <w:rPr>
          <w:b/>
        </w:rPr>
        <w:t xml:space="preserve">Esimerkki 7.1591</w:t>
      </w:r>
    </w:p>
    <w:p>
      <w:r>
        <w:t xml:space="preserve">Konteksti: Bobilla on grillijuhlat viikonloppuna. Hän on tehnyt viime aikoina paljon töitä ja haluaa rentoutua. Hän on kutsunut muutamia naapureita ja muita ystäviä.  Lause: Hän palkkasi myös dj:n soittamaan kaikenlaista musiikkia.  Hahmo: Naapurit</w:t>
      </w:r>
    </w:p>
    <w:p>
      <w:r>
        <w:rPr>
          <w:b/>
        </w:rPr>
        <w:t xml:space="preserve">Tulos</w:t>
      </w:r>
    </w:p>
    <w:p>
      <w:r>
        <w:t xml:space="preserve">Ei ole</w:t>
      </w:r>
    </w:p>
    <w:p>
      <w:r>
        <w:rPr>
          <w:b/>
        </w:rPr>
        <w:t xml:space="preserve">Esimerkki 7.1592</w:t>
      </w:r>
    </w:p>
    <w:p>
      <w:r>
        <w:t xml:space="preserve">Konteksti: Bobilla on grillijuhlat viikonloppuna. Hän on tehnyt viime aikoina paljon töitä ja haluaa rentoutua. Hän on kutsunut muutamia naapureita ja muita ystäviä.  Lause: Hän palkkasi myös dj:n soittamaan kaikenlaista musiikkia.  Hahmo: Dj</w:t>
      </w:r>
    </w:p>
    <w:p>
      <w:r>
        <w:rPr>
          <w:b/>
        </w:rPr>
        <w:t xml:space="preserve">Tulos</w:t>
      </w:r>
    </w:p>
    <w:p>
      <w:r>
        <w:t xml:space="preserve">Ei ole</w:t>
      </w:r>
    </w:p>
    <w:p>
      <w:r>
        <w:rPr>
          <w:b/>
        </w:rPr>
        <w:t xml:space="preserve">Esimerkki 7.1593</w:t>
      </w:r>
    </w:p>
    <w:p>
      <w:r>
        <w:t xml:space="preserve">Konteksti: Bobilla on grillijuhlat viikonloppuna. Hän on tehnyt viime aikoina paljon töitä ja haluaa rentoutua. Hän on kutsunut muutamia naapureita ja muita ystäviä.  Lause: Hän palkkasi myös dj:n soittamaan kaikenlaista musiikkia.  Hahmo: Bob</w:t>
      </w:r>
    </w:p>
    <w:p>
      <w:r>
        <w:rPr>
          <w:b/>
        </w:rPr>
        <w:t xml:space="preserve">Tulos</w:t>
      </w:r>
    </w:p>
    <w:p>
      <w:r>
        <w:t xml:space="preserve">pitää hauskaa</w:t>
      </w:r>
    </w:p>
    <w:p>
      <w:r>
        <w:rPr>
          <w:b/>
        </w:rPr>
        <w:t xml:space="preserve">Tulos</w:t>
      </w:r>
    </w:p>
    <w:p>
      <w:r>
        <w:t xml:space="preserve">isännöidä hienoja juhlia</w:t>
      </w:r>
    </w:p>
    <w:p>
      <w:r>
        <w:rPr>
          <w:b/>
        </w:rPr>
        <w:t xml:space="preserve">Esimerkki 7.1594</w:t>
      </w:r>
    </w:p>
    <w:p>
      <w:r>
        <w:t xml:space="preserve">Konteksti: Bobilla on grillijuhlat viikonloppuna. Hän on tehnyt viime aikoina paljon töitä ja haluaa rentoutua. Hän on kutsunut muutamia naapureita ja muita ystäviä.  Lause: Hän palkkasi myös dj:n soittamaan kaikenlaista musiikkia.  Hahmo: Ystävät</w:t>
      </w:r>
    </w:p>
    <w:p>
      <w:r>
        <w:rPr>
          <w:b/>
        </w:rPr>
        <w:t xml:space="preserve">Tulos</w:t>
      </w:r>
    </w:p>
    <w:p>
      <w:r>
        <w:t xml:space="preserve">Ei ole</w:t>
      </w:r>
    </w:p>
    <w:p>
      <w:r>
        <w:rPr>
          <w:b/>
        </w:rPr>
        <w:t xml:space="preserve">Esimerkki 7.1595</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Naapurit</w:t>
      </w:r>
    </w:p>
    <w:p>
      <w:r>
        <w:rPr>
          <w:b/>
        </w:rPr>
        <w:t xml:space="preserve">Tulos</w:t>
      </w:r>
    </w:p>
    <w:p>
      <w:r>
        <w:t xml:space="preserve">Ei ole</w:t>
      </w:r>
    </w:p>
    <w:p>
      <w:r>
        <w:rPr>
          <w:b/>
        </w:rPr>
        <w:t xml:space="preserve">Esimerkki 7.1596</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Dj</w:t>
      </w:r>
    </w:p>
    <w:p>
      <w:r>
        <w:rPr>
          <w:b/>
        </w:rPr>
        <w:t xml:space="preserve">Tulos</w:t>
      </w:r>
    </w:p>
    <w:p>
      <w:r>
        <w:t xml:space="preserve">Ei ole</w:t>
      </w:r>
    </w:p>
    <w:p>
      <w:r>
        <w:rPr>
          <w:b/>
        </w:rPr>
        <w:t xml:space="preserve">Esimerkki 7.1597</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Bob</w:t>
      </w:r>
    </w:p>
    <w:p>
      <w:r>
        <w:rPr>
          <w:b/>
        </w:rPr>
        <w:t xml:space="preserve">Tulos</w:t>
      </w:r>
    </w:p>
    <w:p>
      <w:r>
        <w:t xml:space="preserve">pitää hyvät juhlat</w:t>
      </w:r>
    </w:p>
    <w:p>
      <w:r>
        <w:rPr>
          <w:b/>
        </w:rPr>
        <w:t xml:space="preserve">Tulos</w:t>
      </w:r>
    </w:p>
    <w:p>
      <w:r>
        <w:t xml:space="preserve">viihdyttää</w:t>
      </w:r>
    </w:p>
    <w:p>
      <w:r>
        <w:rPr>
          <w:b/>
        </w:rPr>
        <w:t xml:space="preserve">Esimerkki 7.1598</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Ystävät</w:t>
      </w:r>
    </w:p>
    <w:p>
      <w:r>
        <w:rPr>
          <w:b/>
        </w:rPr>
        <w:t xml:space="preserve">Tulos</w:t>
      </w:r>
    </w:p>
    <w:p>
      <w:r>
        <w:t xml:space="preserve">Ei ole</w:t>
      </w:r>
    </w:p>
    <w:p>
      <w:r>
        <w:rPr>
          <w:b/>
        </w:rPr>
        <w:t xml:space="preserve">Esimerkki 7.1599</w:t>
      </w:r>
    </w:p>
    <w:p>
      <w:r>
        <w:t xml:space="preserve">Konteksti: Lause: Ei ole: Rory halusi todella uuden rannekorun.  Hahmo: Rory</w:t>
      </w:r>
    </w:p>
    <w:p>
      <w:r>
        <w:rPr>
          <w:b/>
        </w:rPr>
        <w:t xml:space="preserve">Tulos</w:t>
      </w:r>
    </w:p>
    <w:p>
      <w:r>
        <w:t xml:space="preserve">Ei ole</w:t>
      </w:r>
    </w:p>
    <w:p>
      <w:r>
        <w:rPr>
          <w:b/>
        </w:rPr>
        <w:t xml:space="preserve">Esimerkki 7.1600</w:t>
      </w:r>
    </w:p>
    <w:p>
      <w:r>
        <w:t xml:space="preserve">Konteksti: Lause: Ei ole: Rory halusi todella uuden rannekorun.  Hahmo: Aviomies</w:t>
      </w:r>
    </w:p>
    <w:p>
      <w:r>
        <w:rPr>
          <w:b/>
        </w:rPr>
        <w:t xml:space="preserve">Tulos</w:t>
      </w:r>
    </w:p>
    <w:p>
      <w:r>
        <w:t xml:space="preserve">Ei ole</w:t>
      </w:r>
    </w:p>
    <w:p>
      <w:r>
        <w:rPr>
          <w:b/>
        </w:rPr>
        <w:t xml:space="preserve">Esimerkki 7.1601</w:t>
      </w:r>
    </w:p>
    <w:p>
      <w:r>
        <w:t xml:space="preserve">Konteksti: Rory halusi todella uuden rannekorun.  Lause: Valitettavasti se, jonka hän halusi, oli liian kallis.  Hahmo: Rory</w:t>
      </w:r>
    </w:p>
    <w:p>
      <w:r>
        <w:rPr>
          <w:b/>
        </w:rPr>
        <w:t xml:space="preserve">Tulos</w:t>
      </w:r>
    </w:p>
    <w:p>
      <w:r>
        <w:t xml:space="preserve">Ei ole</w:t>
      </w:r>
    </w:p>
    <w:p>
      <w:r>
        <w:rPr>
          <w:b/>
        </w:rPr>
        <w:t xml:space="preserve">Esimerkki 7.1602</w:t>
      </w:r>
    </w:p>
    <w:p>
      <w:r>
        <w:t xml:space="preserve">Konteksti: Rory halusi todella uuden rannekorun.  Lause: Valitettavasti se, jonka hän halusi, oli liian kallis.  Hahmo: Aviomies</w:t>
      </w:r>
    </w:p>
    <w:p>
      <w:r>
        <w:rPr>
          <w:b/>
        </w:rPr>
        <w:t xml:space="preserve">Tulos</w:t>
      </w:r>
    </w:p>
    <w:p>
      <w:r>
        <w:t xml:space="preserve">Ei ole</w:t>
      </w:r>
    </w:p>
    <w:p>
      <w:r>
        <w:rPr>
          <w:b/>
        </w:rPr>
        <w:t xml:space="preserve">Esimerkki 7.1603</w:t>
      </w:r>
    </w:p>
    <w:p>
      <w:r>
        <w:t xml:space="preserve">Konteksti: Rory halusi todella uuden rannekorun. Valitettavasti se, jonka hän halusi, oli liian kallis.  Lause: Hän oli surullinen.  Hahmo: Rory</w:t>
      </w:r>
    </w:p>
    <w:p>
      <w:r>
        <w:rPr>
          <w:b/>
        </w:rPr>
        <w:t xml:space="preserve">Tulos</w:t>
      </w:r>
    </w:p>
    <w:p>
      <w:r>
        <w:t xml:space="preserve">Ei ole</w:t>
      </w:r>
    </w:p>
    <w:p>
      <w:r>
        <w:rPr>
          <w:b/>
        </w:rPr>
        <w:t xml:space="preserve">Esimerkki 7.1604</w:t>
      </w:r>
    </w:p>
    <w:p>
      <w:r>
        <w:t xml:space="preserve">Konteksti: Rory halusi todella uuden rannekorun. Valitettavasti se, jonka hän halusi, oli liian kallis.  Lause: Hän oli surullinen.  Hahmo: Aviomies</w:t>
      </w:r>
    </w:p>
    <w:p>
      <w:r>
        <w:rPr>
          <w:b/>
        </w:rPr>
        <w:t xml:space="preserve">Tulos</w:t>
      </w:r>
    </w:p>
    <w:p>
      <w:r>
        <w:t xml:space="preserve">Ei ole</w:t>
      </w:r>
    </w:p>
    <w:p>
      <w:r>
        <w:rPr>
          <w:b/>
        </w:rPr>
        <w:t xml:space="preserve">Esimerkki 7.1605</w:t>
      </w:r>
    </w:p>
    <w:p>
      <w:r>
        <w:t xml:space="preserve">Konteksti: Rory halusi todella uuden rannekorun. Valitettavasti se, jonka hän halusi, oli liian kallis. Hän oli surullinen.  Lause: Heidän hääpäivänään hänen miehensä osti hänelle rannekorun, jonka hän halusi.  Hahmo: Rory</w:t>
      </w:r>
    </w:p>
    <w:p>
      <w:r>
        <w:rPr>
          <w:b/>
        </w:rPr>
        <w:t xml:space="preserve">Tulos</w:t>
      </w:r>
    </w:p>
    <w:p>
      <w:r>
        <w:t xml:space="preserve">Ei ole</w:t>
      </w:r>
    </w:p>
    <w:p>
      <w:r>
        <w:rPr>
          <w:b/>
        </w:rPr>
        <w:t xml:space="preserve">Esimerkki 7.1606</w:t>
      </w:r>
    </w:p>
    <w:p>
      <w:r>
        <w:t xml:space="preserve">Konteksti: Rory halusi todella uuden rannekorun. Valitettavasti se, jonka hän halusi, oli liian kallis. Hän oli surullinen.  Lause: Heidän hääpäivänään hänen miehensä osti hänelle haluamansa rannekorun.  Merkki: aviomies</w:t>
      </w:r>
    </w:p>
    <w:p>
      <w:r>
        <w:rPr>
          <w:b/>
        </w:rPr>
        <w:t xml:space="preserve">Tulos</w:t>
      </w:r>
    </w:p>
    <w:p>
      <w:r>
        <w:t xml:space="preserve">osti vaimolleen erikoislahjan tähän erityiseen tilaisuuteen.</w:t>
      </w:r>
    </w:p>
    <w:p>
      <w:r>
        <w:rPr>
          <w:b/>
        </w:rPr>
        <w:t xml:space="preserve">Tulos</w:t>
      </w:r>
    </w:p>
    <w:p>
      <w:r>
        <w:t xml:space="preserve">tulla rakastetuksi</w:t>
      </w:r>
    </w:p>
    <w:p>
      <w:r>
        <w:rPr>
          <w:b/>
        </w:rPr>
        <w:t xml:space="preserve">Esimerkki 7.1607</w:t>
      </w:r>
    </w:p>
    <w:p>
      <w:r>
        <w:t xml:space="preserve">Konteksti: Rory halusi todella uuden rannekorun. Valitettavasti se, jonka hän halusi, oli liian kallis. Hän oli surullinen. Heidän hääpäivänään hänen miehensä osti hänelle haluamansa rannekorun.  Lause: Tämä teki hänet hyvin onnelliseksi.  Hahmo: Rory</w:t>
      </w:r>
    </w:p>
    <w:p>
      <w:r>
        <w:rPr>
          <w:b/>
        </w:rPr>
        <w:t xml:space="preserve">Tulos</w:t>
      </w:r>
    </w:p>
    <w:p>
      <w:r>
        <w:t xml:space="preserve">Ei ole</w:t>
      </w:r>
    </w:p>
    <w:p>
      <w:r>
        <w:rPr>
          <w:b/>
        </w:rPr>
        <w:t xml:space="preserve">Esimerkki 7.1608</w:t>
      </w:r>
    </w:p>
    <w:p>
      <w:r>
        <w:t xml:space="preserve">Konteksti: Rory halusi todella uuden rannekorun. Valitettavasti se, jonka hän halusi, oli liian kallis. Hän oli surullinen. Heidän hääpäivänään hänen miehensä osti hänelle haluamansa rannekorun.  Lause: Tämä teki hänet hyvin onnelliseksi.  Hahmo: aviomies</w:t>
      </w:r>
    </w:p>
    <w:p>
      <w:r>
        <w:rPr>
          <w:b/>
        </w:rPr>
        <w:t xml:space="preserve">Tulos</w:t>
      </w:r>
    </w:p>
    <w:p>
      <w:r>
        <w:t xml:space="preserve">miellyttää häntä</w:t>
      </w:r>
    </w:p>
    <w:p>
      <w:r>
        <w:rPr>
          <w:b/>
        </w:rPr>
        <w:t xml:space="preserve">Tulos</w:t>
      </w:r>
    </w:p>
    <w:p>
      <w:r>
        <w:t xml:space="preserve">osoittaa hellyyttä</w:t>
      </w:r>
    </w:p>
    <w:p>
      <w:r>
        <w:rPr>
          <w:b/>
        </w:rPr>
        <w:t xml:space="preserve">Esimerkki 7.1609</w:t>
      </w:r>
    </w:p>
    <w:p>
      <w:r>
        <w:t xml:space="preserve">Konteksti: Lause: Ei ole: Ben käveli supermarketin läpi ja löysi riisikäytävän.  Hahmo: Kassa</w:t>
      </w:r>
    </w:p>
    <w:p>
      <w:r>
        <w:rPr>
          <w:b/>
        </w:rPr>
        <w:t xml:space="preserve">Tulos</w:t>
      </w:r>
    </w:p>
    <w:p>
      <w:r>
        <w:t xml:space="preserve">Ei ole</w:t>
      </w:r>
    </w:p>
    <w:p>
      <w:r>
        <w:rPr>
          <w:b/>
        </w:rPr>
        <w:t xml:space="preserve">Esimerkki 7.1610</w:t>
      </w:r>
    </w:p>
    <w:p>
      <w:r>
        <w:t xml:space="preserve">Konteksti: Lause: Ei ole: Ben käveli supermarketin läpi ja löysi riisikäytävän.  Hahmo: Ben</w:t>
      </w:r>
    </w:p>
    <w:p>
      <w:r>
        <w:rPr>
          <w:b/>
        </w:rPr>
        <w:t xml:space="preserve">Tulos</w:t>
      </w:r>
    </w:p>
    <w:p>
      <w:r>
        <w:t xml:space="preserve">ostaa jotain</w:t>
      </w:r>
    </w:p>
    <w:p>
      <w:r>
        <w:rPr>
          <w:b/>
        </w:rPr>
        <w:t xml:space="preserve">Tulos</w:t>
      </w:r>
    </w:p>
    <w:p>
      <w:r>
        <w:t xml:space="preserve">hakemaan riisiä</w:t>
      </w:r>
    </w:p>
    <w:p>
      <w:r>
        <w:rPr>
          <w:b/>
        </w:rPr>
        <w:t xml:space="preserve">Esimerkki 7.1611</w:t>
      </w:r>
    </w:p>
    <w:p>
      <w:r>
        <w:t xml:space="preserve">Konteksti: Ben käveli supermarketin läpi ja löysi riisikäytävän.  Lause: Hänen silmänsä osui puoliksi alennettuun pussiin.  Hahmo: Kassa</w:t>
      </w:r>
    </w:p>
    <w:p>
      <w:r>
        <w:rPr>
          <w:b/>
        </w:rPr>
        <w:t xml:space="preserve">Tulos</w:t>
      </w:r>
    </w:p>
    <w:p>
      <w:r>
        <w:t xml:space="preserve">Ei ole</w:t>
      </w:r>
    </w:p>
    <w:p>
      <w:r>
        <w:rPr>
          <w:b/>
        </w:rPr>
        <w:t xml:space="preserve">Esimerkki 7.1612</w:t>
      </w:r>
    </w:p>
    <w:p>
      <w:r>
        <w:t xml:space="preserve">Konteksti: Ben käveli supermarketin läpi ja löysi riisikäytävän.  Lause: Hänen silmänsä osui puoliksi alennettuun pussiin.  Hahmo: Ben</w:t>
      </w:r>
    </w:p>
    <w:p>
      <w:r>
        <w:rPr>
          <w:b/>
        </w:rPr>
        <w:t xml:space="preserve">Tulos</w:t>
      </w:r>
    </w:p>
    <w:p>
      <w:r>
        <w:t xml:space="preserve">parhaan mahdollisen tarjouksen löytämiseksi</w:t>
      </w:r>
    </w:p>
    <w:p>
      <w:r>
        <w:rPr>
          <w:b/>
        </w:rPr>
        <w:t xml:space="preserve">Esimerkki 7.1613</w:t>
      </w:r>
    </w:p>
    <w:p>
      <w:r>
        <w:t xml:space="preserve">Konteksti: Ben käveli supermarketin läpi ja löysi riisikäytävän. Hänen silmäänsä osui pussi, joka oli myynnissä puoleen hintaan.  Lause: Ben osti kaksi ja laittoi ne ostoskärryynsä.  Hahmo: Kassa</w:t>
      </w:r>
    </w:p>
    <w:p>
      <w:r>
        <w:rPr>
          <w:b/>
        </w:rPr>
        <w:t xml:space="preserve">Tulos</w:t>
      </w:r>
    </w:p>
    <w:p>
      <w:r>
        <w:t xml:space="preserve">Ei ole</w:t>
      </w:r>
    </w:p>
    <w:p>
      <w:r>
        <w:rPr>
          <w:b/>
        </w:rPr>
        <w:t xml:space="preserve">Esimerkki 7.1614</w:t>
      </w:r>
    </w:p>
    <w:p>
      <w:r>
        <w:t xml:space="preserve">Konteksti: Ben käveli supermarketin läpi ja löysi riisikäytävän. Hänen silmäänsä osui pussi, joka oli myynnissä puoleen hintaan.  Lause: Ben osti kaksi ja laittoi ne ostoskärryynsä.  Hahmo: Ben</w:t>
      </w:r>
    </w:p>
    <w:p>
      <w:r>
        <w:rPr>
          <w:b/>
        </w:rPr>
        <w:t xml:space="preserve">Tulos</w:t>
      </w:r>
    </w:p>
    <w:p>
      <w:r>
        <w:t xml:space="preserve">syödä</w:t>
      </w:r>
    </w:p>
    <w:p>
      <w:r>
        <w:rPr>
          <w:b/>
        </w:rPr>
        <w:t xml:space="preserve">Tulos</w:t>
      </w:r>
    </w:p>
    <w:p>
      <w:r>
        <w:t xml:space="preserve">suunnitella aterian</w:t>
      </w:r>
    </w:p>
    <w:p>
      <w:r>
        <w:rPr>
          <w:b/>
        </w:rPr>
        <w:t xml:space="preserve">Tulos</w:t>
      </w:r>
    </w:p>
    <w:p>
      <w:r>
        <w:t xml:space="preserve">hankkia elintarvikkeita</w:t>
      </w:r>
    </w:p>
    <w:p>
      <w:r>
        <w:rPr>
          <w:b/>
        </w:rPr>
        <w:t xml:space="preserve">Tulos</w:t>
      </w:r>
    </w:p>
    <w:p>
      <w:r>
        <w:t xml:space="preserve">säästää rahaa</w:t>
      </w:r>
    </w:p>
    <w:p>
      <w:r>
        <w:rPr>
          <w:b/>
        </w:rPr>
        <w:t xml:space="preserve">Esimerkki 7.1615</w:t>
      </w:r>
    </w:p>
    <w:p>
      <w:r>
        <w:t xml:space="preserve">Konteksti: Ben käveli supermarketin läpi ja löysi riisikäytävän. Hänen silmäänsä osui pussi, joka oli myynnissä puoleen hintaan. Ben osti kaksi ja laittoi ne ostoskoriinsa.  Lause: Hän vei kärrynsä heti kassalle.  Hahmo: Kassa:</w:t>
      </w:r>
    </w:p>
    <w:p>
      <w:r>
        <w:rPr>
          <w:b/>
        </w:rPr>
        <w:t xml:space="preserve">Tulos</w:t>
      </w:r>
    </w:p>
    <w:p>
      <w:r>
        <w:t xml:space="preserve">Ei ole</w:t>
      </w:r>
    </w:p>
    <w:p>
      <w:r>
        <w:rPr>
          <w:b/>
        </w:rPr>
        <w:t xml:space="preserve">Esimerkki 7.1616</w:t>
      </w:r>
    </w:p>
    <w:p>
      <w:r>
        <w:t xml:space="preserve">Konteksti: Ben käveli supermarketin läpi ja löysi riisikäytävän. Hänen silmäänsä osui pussi, joka oli myynnissä puoleen hintaan. Ben osti kaksi ja laittoi ne ostoskoriinsa.  Lause: Hän vei kärrynsä heti kassalle.  Hahmo: Ben</w:t>
      </w:r>
    </w:p>
    <w:p>
      <w:r>
        <w:rPr>
          <w:b/>
        </w:rPr>
        <w:t xml:space="preserve">Tulos</w:t>
      </w:r>
    </w:p>
    <w:p>
      <w:r>
        <w:t xml:space="preserve">maksamaan</w:t>
      </w:r>
    </w:p>
    <w:p>
      <w:r>
        <w:rPr>
          <w:b/>
        </w:rPr>
        <w:t xml:space="preserve">Tulos</w:t>
      </w:r>
    </w:p>
    <w:p>
      <w:r>
        <w:t xml:space="preserve">ostaa jotain</w:t>
      </w:r>
    </w:p>
    <w:p>
      <w:r>
        <w:rPr>
          <w:b/>
        </w:rPr>
        <w:t xml:space="preserve">Esimerkki 7.1617</w:t>
      </w:r>
    </w:p>
    <w:p>
      <w:r>
        <w:t xml:space="preserve">Konteksti: Ben käveli supermarketin läpi ja löysi riisikäytävän. Hänen silmäänsä osui pussi, joka oli myynnissä puoleen hintaan. Ben osti kaksi ja laittoi ne ostoskoriinsa. Hän vei kärrynsä heti kassalle.  Lause: Kassa huomautti, että Ben varmaan pitää riisistä.  Hahmo: Kassa:</w:t>
      </w:r>
    </w:p>
    <w:p>
      <w:r>
        <w:rPr>
          <w:b/>
        </w:rPr>
        <w:t xml:space="preserve">Tulos</w:t>
      </w:r>
    </w:p>
    <w:p>
      <w:r>
        <w:t xml:space="preserve">olla ystävällinen</w:t>
      </w:r>
    </w:p>
    <w:p>
      <w:r>
        <w:rPr>
          <w:b/>
        </w:rPr>
        <w:t xml:space="preserve">Tulos</w:t>
      </w:r>
    </w:p>
    <w:p>
      <w:r>
        <w:t xml:space="preserve">olla hauska</w:t>
      </w:r>
    </w:p>
    <w:p>
      <w:r>
        <w:rPr>
          <w:b/>
        </w:rPr>
        <w:t xml:space="preserve">Esimerkki 7.1618</w:t>
      </w:r>
    </w:p>
    <w:p>
      <w:r>
        <w:t xml:space="preserve">Konteksti: Ben käveli supermarketin läpi ja löysi riisikäytävän. Hänen silmäänsä osui pussi, joka oli myynnissä puoleen hintaan. Ben osti kaksi ja laittoi ne ostoskärryynsä. Hän vei kärrynsä heti kassalle.  Lause: Kassa huomautti, että Ben varmaan pitää riisistä.  Hahmo: Ben</w:t>
      </w:r>
    </w:p>
    <w:p>
      <w:r>
        <w:rPr>
          <w:b/>
        </w:rPr>
        <w:t xml:space="preserve">Tulos</w:t>
      </w:r>
    </w:p>
    <w:p>
      <w:r>
        <w:t xml:space="preserve">Ei ole</w:t>
      </w:r>
    </w:p>
    <w:p>
      <w:r>
        <w:rPr>
          <w:b/>
        </w:rPr>
        <w:t xml:space="preserve">Esimerkki 7.1619</w:t>
      </w:r>
    </w:p>
    <w:p>
      <w:r>
        <w:t xml:space="preserve">Konteksti: Lause: Ei ole: Sam halusi oppia lukemaan.  Hahmo: Hänen ystävänsä</w:t>
      </w:r>
    </w:p>
    <w:p>
      <w:r>
        <w:rPr>
          <w:b/>
        </w:rPr>
        <w:t xml:space="preserve">Tulos</w:t>
      </w:r>
    </w:p>
    <w:p>
      <w:r>
        <w:t xml:space="preserve">Ei ole</w:t>
      </w:r>
    </w:p>
    <w:p>
      <w:r>
        <w:rPr>
          <w:b/>
        </w:rPr>
        <w:t xml:space="preserve">Esimerkki 7.1620</w:t>
      </w:r>
    </w:p>
    <w:p>
      <w:r>
        <w:t xml:space="preserve">Konteksti: Lause: Ei ole: Sam halusi oppia lukemaan.  Hahmo: Sam</w:t>
      </w:r>
    </w:p>
    <w:p>
      <w:r>
        <w:rPr>
          <w:b/>
        </w:rPr>
        <w:t xml:space="preserve">Tulos</w:t>
      </w:r>
    </w:p>
    <w:p>
      <w:r>
        <w:t xml:space="preserve">Ei ole</w:t>
      </w:r>
    </w:p>
    <w:p>
      <w:r>
        <w:rPr>
          <w:b/>
        </w:rPr>
        <w:t xml:space="preserve">Esimerkki 7.1621</w:t>
      </w:r>
    </w:p>
    <w:p>
      <w:r>
        <w:t xml:space="preserve">Konteksti: Sam halusi oppia lukemaan.  Lause: Hän ajatteli, että hänen ystävänsä pilkkaavat hänen lukutaidottomuuttaan.  Hahmo: Hänen ystävänsä</w:t>
      </w:r>
    </w:p>
    <w:p>
      <w:r>
        <w:rPr>
          <w:b/>
        </w:rPr>
        <w:t xml:space="preserve">Tulos</w:t>
      </w:r>
    </w:p>
    <w:p>
      <w:r>
        <w:t xml:space="preserve">Ei ole</w:t>
      </w:r>
    </w:p>
    <w:p>
      <w:r>
        <w:rPr>
          <w:b/>
        </w:rPr>
        <w:t xml:space="preserve">Esimerkki 7.1622</w:t>
      </w:r>
    </w:p>
    <w:p>
      <w:r>
        <w:t xml:space="preserve">Konteksti: Sam halusi oppia lukemaan.  Lause: Hän ajatteli, että hänen ystävänsä pilkkaavat hänen lukutaidottomuuttaan.  Hahmo: Sam</w:t>
      </w:r>
    </w:p>
    <w:p>
      <w:r>
        <w:rPr>
          <w:b/>
        </w:rPr>
        <w:t xml:space="preserve">Tulos</w:t>
      </w:r>
    </w:p>
    <w:p>
      <w:r>
        <w:t xml:space="preserve">Ei ole</w:t>
      </w:r>
    </w:p>
    <w:p>
      <w:r>
        <w:rPr>
          <w:b/>
        </w:rPr>
        <w:t xml:space="preserve">Esimerkki 7.1623</w:t>
      </w:r>
    </w:p>
    <w:p>
      <w:r>
        <w:t xml:space="preserve">Konteksti: Sam halusi oppia lukemaan. Hän ajatteli, että hänen ystävänsä pilkkaisivat hänen lukutaidottomuuttaan.  Lause: Mutta kun he saivat tietää, he kaikki olivat hyvin ystävällisiä.  Hahmo: Hänen ystävänsä</w:t>
      </w:r>
    </w:p>
    <w:p>
      <w:r>
        <w:rPr>
          <w:b/>
        </w:rPr>
        <w:t xml:space="preserve">Tulos</w:t>
      </w:r>
    </w:p>
    <w:p>
      <w:r>
        <w:t xml:space="preserve">olla ymmärtäväinen.</w:t>
      </w:r>
    </w:p>
    <w:p>
      <w:r>
        <w:rPr>
          <w:b/>
        </w:rPr>
        <w:t xml:space="preserve">Esimerkki 7.1624</w:t>
      </w:r>
    </w:p>
    <w:p>
      <w:r>
        <w:t xml:space="preserve">Konteksti: Sam halusi oppia lukemaan. Hän ajatteli, että hänen ystävänsä pilkkaisivat hänen lukutaidottomuuttaan.  Lause: Mutta kun he saivat tietää, he kaikki olivat hyvin ystävällisiä.  Hahmo: Sam</w:t>
      </w:r>
    </w:p>
    <w:p>
      <w:r>
        <w:rPr>
          <w:b/>
        </w:rPr>
        <w:t xml:space="preserve">Tulos</w:t>
      </w:r>
    </w:p>
    <w:p>
      <w:r>
        <w:t xml:space="preserve">Ei ole</w:t>
      </w:r>
    </w:p>
    <w:p>
      <w:r>
        <w:rPr>
          <w:b/>
        </w:rPr>
        <w:t xml:space="preserve">Esimerkki 7.1625</w:t>
      </w:r>
    </w:p>
    <w:p>
      <w:r>
        <w:t xml:space="preserve">Konteksti: Sam halusi oppia lukemaan. Hän ajatteli, että hänen ystävänsä pilkkaisivat hänen lukutaidottomuuttaan. Mutta kun he saivat tietää asiasta, he olivat hyvin ystävällisiä.  Lause: He jopa tarjoutuivat vapaaehtoisesti opettamaan hänelle kirjaimia.  Hahmo: Hänen ystävänsä</w:t>
      </w:r>
    </w:p>
    <w:p>
      <w:r>
        <w:rPr>
          <w:b/>
        </w:rPr>
        <w:t xml:space="preserve">Tulos</w:t>
      </w:r>
    </w:p>
    <w:p>
      <w:r>
        <w:t xml:space="preserve">auttaa ystävää</w:t>
      </w:r>
    </w:p>
    <w:p>
      <w:r>
        <w:rPr>
          <w:b/>
        </w:rPr>
        <w:t xml:space="preserve">Tulos</w:t>
      </w:r>
    </w:p>
    <w:p>
      <w:r>
        <w:t xml:space="preserve">olla ystävänsä tukena</w:t>
      </w:r>
    </w:p>
    <w:p>
      <w:r>
        <w:rPr>
          <w:b/>
        </w:rPr>
        <w:t xml:space="preserve">Tulos</w:t>
      </w:r>
    </w:p>
    <w:p>
      <w:r>
        <w:t xml:space="preserve">auttamaan</w:t>
      </w:r>
    </w:p>
    <w:p>
      <w:r>
        <w:rPr>
          <w:b/>
        </w:rPr>
        <w:t xml:space="preserve">Esimerkki 7.1626</w:t>
      </w:r>
    </w:p>
    <w:p>
      <w:r>
        <w:t xml:space="preserve">Konteksti: Sam halusi oppia lukemaan. Hän ajatteli, että hänen ystävänsä pilkkaavat hänen lukutaidottomuuttaan. Mutta kun he saivat tietää asiasta, he olivat hyvin ystävällisiä.  Lause: He jopa tarjoutuivat vapaaehtoisesti opettamaan hänelle kirjaimia.  Hahmo: Sam</w:t>
      </w:r>
    </w:p>
    <w:p>
      <w:r>
        <w:rPr>
          <w:b/>
        </w:rPr>
        <w:t xml:space="preserve">Tulos</w:t>
      </w:r>
    </w:p>
    <w:p>
      <w:r>
        <w:t xml:space="preserve">Ei ole</w:t>
      </w:r>
    </w:p>
    <w:p>
      <w:r>
        <w:rPr>
          <w:b/>
        </w:rPr>
        <w:t xml:space="preserve">Esimerkki 7.1627</w:t>
      </w:r>
    </w:p>
    <w:p>
      <w:r>
        <w:t xml:space="preserve">Konteksti: Sam halusi oppia lukemaan. Hän ajatteli, että hänen ystävänsä pilkkaisivat hänen lukutaidottomuuttaan. Mutta kun he saivat tietää asiasta, he olivat hyvin ystävällisiä. He jopa tarjoutuivat vapaaehtoisesti opettamaan hänelle kirjaimia.  Lause: Kuukausien opiskelun jälkeen Samista tuli loistava lukija!  Hahmo: Hänen ystävänsä</w:t>
      </w:r>
    </w:p>
    <w:p>
      <w:r>
        <w:rPr>
          <w:b/>
        </w:rPr>
        <w:t xml:space="preserve">Tulos</w:t>
      </w:r>
    </w:p>
    <w:p>
      <w:r>
        <w:t xml:space="preserve">Ei ole</w:t>
      </w:r>
    </w:p>
    <w:p>
      <w:r>
        <w:rPr>
          <w:b/>
        </w:rPr>
        <w:t xml:space="preserve">Esimerkki 7.1628</w:t>
      </w:r>
    </w:p>
    <w:p>
      <w:r>
        <w:t xml:space="preserve">Konteksti: Sam halusi oppia lukemaan. Hän ajatteli, että hänen ystävänsä pilkkaisivat hänen lukutaidottomuuttaan. Mutta kun he saivat tietää asiasta, he olivat hyvin ystävällisiä. He jopa tarjoutuivat vapaaehtoisesti opettamaan hänelle kirjaimia.  Lause: Kuukausien opiskelun jälkeen Samista tuli loistava lukija!  Hahmo: Sam</w:t>
      </w:r>
    </w:p>
    <w:p>
      <w:r>
        <w:rPr>
          <w:b/>
        </w:rPr>
        <w:t xml:space="preserve">Tulos</w:t>
      </w:r>
    </w:p>
    <w:p>
      <w:r>
        <w:t xml:space="preserve">uuden taidon oppiminen</w:t>
      </w:r>
    </w:p>
    <w:p>
      <w:r>
        <w:rPr>
          <w:b/>
        </w:rPr>
        <w:t xml:space="preserve">Tulos</w:t>
      </w:r>
    </w:p>
    <w:p>
      <w:r>
        <w:t xml:space="preserve">avautua ystävilleen siitä, ettei osaa lukea.</w:t>
      </w:r>
    </w:p>
    <w:p>
      <w:r>
        <w:rPr>
          <w:b/>
        </w:rPr>
        <w:t xml:space="preserve">Tulos</w:t>
      </w:r>
    </w:p>
    <w:p>
      <w:r>
        <w:t xml:space="preserve">oppia lukemaan</w:t>
      </w:r>
    </w:p>
    <w:p>
      <w:r>
        <w:rPr>
          <w:b/>
        </w:rPr>
        <w:t xml:space="preserve">Esimerkki 7.1629</w:t>
      </w:r>
    </w:p>
    <w:p>
      <w:r>
        <w:t xml:space="preserve">Konteksti: Lause: Ei ole: Mattin äiti lupasi Mattille yllätyksen koulun jälkeen.  Hahmo: Matt</w:t>
      </w:r>
    </w:p>
    <w:p>
      <w:r>
        <w:rPr>
          <w:b/>
        </w:rPr>
        <w:t xml:space="preserve">Tulos</w:t>
      </w:r>
    </w:p>
    <w:p>
      <w:r>
        <w:t xml:space="preserve">Ei ole</w:t>
      </w:r>
    </w:p>
    <w:p>
      <w:r>
        <w:rPr>
          <w:b/>
        </w:rPr>
        <w:t xml:space="preserve">Esimerkki 7.1630</w:t>
      </w:r>
    </w:p>
    <w:p>
      <w:r>
        <w:t xml:space="preserve">Konteksti: Lause: Ei ole: Mattin äiti lupasi Mattille yllätyksen koulun jälkeen.  Hahmo: Mattin äiti</w:t>
      </w:r>
    </w:p>
    <w:p>
      <w:r>
        <w:rPr>
          <w:b/>
        </w:rPr>
        <w:t xml:space="preserve">Tulos</w:t>
      </w:r>
    </w:p>
    <w:p>
      <w:r>
        <w:t xml:space="preserve">tehdä hänet onnelliseksi</w:t>
      </w:r>
    </w:p>
    <w:p>
      <w:r>
        <w:rPr>
          <w:b/>
        </w:rPr>
        <w:t xml:space="preserve">Tulos</w:t>
      </w:r>
    </w:p>
    <w:p>
      <w:r>
        <w:t xml:space="preserve">tehdä jotain mukavaa Mattille</w:t>
      </w:r>
    </w:p>
    <w:p>
      <w:r>
        <w:rPr>
          <w:b/>
        </w:rPr>
        <w:t xml:space="preserve">Esimerkki 7.1631</w:t>
      </w:r>
    </w:p>
    <w:p>
      <w:r>
        <w:t xml:space="preserve">Konteksti: Mattin äiti lupasi Mattille yllätyksen koulun jälkeen.  Lause: Hän oli innoissaan koko päivän.  Hahmo: Matt</w:t>
      </w:r>
    </w:p>
    <w:p>
      <w:r>
        <w:rPr>
          <w:b/>
        </w:rPr>
        <w:t xml:space="preserve">Tulos</w:t>
      </w:r>
    </w:p>
    <w:p>
      <w:r>
        <w:t xml:space="preserve">lahja</w:t>
      </w:r>
    </w:p>
    <w:p>
      <w:r>
        <w:rPr>
          <w:b/>
        </w:rPr>
        <w:t xml:space="preserve">Esimerkki 7.1632</w:t>
      </w:r>
    </w:p>
    <w:p>
      <w:r>
        <w:t xml:space="preserve">Konteksti: Mattin äiti lupasi Mattille yllätyksen koulun jälkeen.  Lause: Hän oli innoissaan koko päivän.  Hahmo: Mattin äiti.</w:t>
      </w:r>
    </w:p>
    <w:p>
      <w:r>
        <w:rPr>
          <w:b/>
        </w:rPr>
        <w:t xml:space="preserve">Tulos</w:t>
      </w:r>
    </w:p>
    <w:p>
      <w:r>
        <w:t xml:space="preserve">Ei ole</w:t>
      </w:r>
    </w:p>
    <w:p>
      <w:r>
        <w:rPr>
          <w:b/>
        </w:rPr>
        <w:t xml:space="preserve">Esimerkki 7.1633</w:t>
      </w:r>
    </w:p>
    <w:p>
      <w:r>
        <w:t xml:space="preserve">Konteksti: Mattin äiti lupasi Mattille yllätyksen koulun jälkeen. Hän oli innoissaan koko päivän.  Lause: Niin innoissaan, ettei hän kiinnittänyt huomiota matematiikan tunnilla.  Hahmo: Matt</w:t>
      </w:r>
    </w:p>
    <w:p>
      <w:r>
        <w:rPr>
          <w:b/>
        </w:rPr>
        <w:t xml:space="preserve">Tulos</w:t>
      </w:r>
    </w:p>
    <w:p>
      <w:r>
        <w:t xml:space="preserve">että päivä olisi ohi, jotta hän voisi mennä kotiin.</w:t>
      </w:r>
    </w:p>
    <w:p>
      <w:r>
        <w:rPr>
          <w:b/>
        </w:rPr>
        <w:t xml:space="preserve">Tulos</w:t>
      </w:r>
    </w:p>
    <w:p>
      <w:r>
        <w:t xml:space="preserve">haaveilla.</w:t>
      </w:r>
    </w:p>
    <w:p>
      <w:r>
        <w:rPr>
          <w:b/>
        </w:rPr>
        <w:t xml:space="preserve">Tulos</w:t>
      </w:r>
    </w:p>
    <w:p>
      <w:r>
        <w:t xml:space="preserve">odottaa myöhemmin.</w:t>
      </w:r>
    </w:p>
    <w:p>
      <w:r>
        <w:rPr>
          <w:b/>
        </w:rPr>
        <w:t xml:space="preserve">Esimerkki 7.1634</w:t>
      </w:r>
    </w:p>
    <w:p>
      <w:r>
        <w:t xml:space="preserve">Konteksti: Mattin äiti lupasi Mattille yllätyksen koulun jälkeen. Hän oli innoissaan koko päivän.  Lause: Niin innoissaan, ettei hän kiinnittänyt huomiota matematiikan tunnilla.  Hahmo: Mattin äiti</w:t>
      </w:r>
    </w:p>
    <w:p>
      <w:r>
        <w:rPr>
          <w:b/>
        </w:rPr>
        <w:t xml:space="preserve">Tulos</w:t>
      </w:r>
    </w:p>
    <w:p>
      <w:r>
        <w:t xml:space="preserve">Ei ole</w:t>
      </w:r>
    </w:p>
    <w:p>
      <w:r>
        <w:rPr>
          <w:b/>
        </w:rPr>
        <w:t xml:space="preserve">Esimerkki 7.1635</w:t>
      </w:r>
    </w:p>
    <w:p>
      <w:r>
        <w:t xml:space="preserve">Konteksti: Mattin äiti lupasi Mattille yllätyksen koulun jälkeen. Hän oli innoissaan koko päivän. Niin innoissaan, ettei hän kiinnittänyt huomiota matematiikan tunnilla.  Lause: Kun hän ei vastannut, kun häntä kutsuttiin, hän sai jälki-istuntoa.  Hahmo: Matt</w:t>
      </w:r>
    </w:p>
    <w:p>
      <w:r>
        <w:rPr>
          <w:b/>
        </w:rPr>
        <w:t xml:space="preserve">Tulos</w:t>
      </w:r>
    </w:p>
    <w:p>
      <w:r>
        <w:t xml:space="preserve">Ei ole</w:t>
      </w:r>
    </w:p>
    <w:p>
      <w:r>
        <w:rPr>
          <w:b/>
        </w:rPr>
        <w:t xml:space="preserve">Esimerkki 7.1636</w:t>
      </w:r>
    </w:p>
    <w:p>
      <w:r>
        <w:t xml:space="preserve">Konteksti: Mattin äiti lupasi Mattille yllätyksen koulun jälkeen. Hän oli innoissaan koko päivän. Niin innoissaan, ettei hän kiinnittänyt huomiota matematiikan tunnilla.  Lause: Kun hän ei vastannut, kun häntä kutsuttiin, hän sai jälki-istuntoa.  Hahmo: Mattin äiti</w:t>
      </w:r>
    </w:p>
    <w:p>
      <w:r>
        <w:rPr>
          <w:b/>
        </w:rPr>
        <w:t xml:space="preserve">Tulos</w:t>
      </w:r>
    </w:p>
    <w:p>
      <w:r>
        <w:t xml:space="preserve">Ei ole</w:t>
      </w:r>
    </w:p>
    <w:p>
      <w:r>
        <w:rPr>
          <w:b/>
        </w:rPr>
        <w:t xml:space="preserve">Esimerkki 7.1637</w:t>
      </w:r>
    </w:p>
    <w:p>
      <w:r>
        <w:t xml:space="preserve">Konteksti: Mattin äiti lupasi Mattille yllätyksen koulun jälkeen. Hän oli innoissaan koko päivän. Niin innoissaan, ettei hän kiinnittänyt huomiota matematiikan tunnilla. Kun hän ei vastannut, kun häntä kutsuttiin, hän sai jälki-istuntoa.  Lause: Matt joutuisi odottamaan pidempään saadakseen tietää, mikä oli hänen yllätyksensä.  Hahmo: Matt</w:t>
      </w:r>
    </w:p>
    <w:p>
      <w:r>
        <w:rPr>
          <w:b/>
        </w:rPr>
        <w:t xml:space="preserve">Tulos</w:t>
      </w:r>
    </w:p>
    <w:p>
      <w:r>
        <w:t xml:space="preserve">Matin äiti lupasi Mattille yllätyksen koulun jälkeen -</w:t>
      </w:r>
    </w:p>
    <w:p>
      <w:r>
        <w:rPr>
          <w:b/>
        </w:rPr>
        <w:t xml:space="preserve">Esimerkki 7.1638</w:t>
      </w:r>
    </w:p>
    <w:p>
      <w:r>
        <w:t xml:space="preserve">Konteksti: Mattin äiti lupasi Mattille yllätyksen koulun jälkeen. Hän oli innoissaan koko päivän. Niin innoissaan, ettei hän kiinnittänyt huomiota matematiikan tunnilla. Kun hän ei vastannut, kun häntä kutsuttiin, hän sai jälki-istuntoa.  Lause: Matt joutuisi odottamaan kauemmin saadakseen tietää, mikä oli hänen yllätyksensä.  Hahmo: Mattin äiti</w:t>
      </w:r>
    </w:p>
    <w:p>
      <w:r>
        <w:rPr>
          <w:b/>
        </w:rPr>
        <w:t xml:space="preserve">Tulos</w:t>
      </w:r>
    </w:p>
    <w:p>
      <w:r>
        <w:t xml:space="preserve">Ei ole</w:t>
      </w:r>
    </w:p>
    <w:p>
      <w:r>
        <w:rPr>
          <w:b/>
        </w:rPr>
        <w:t xml:space="preserve">Esimerkki 7.1639</w:t>
      </w:r>
    </w:p>
    <w:p>
      <w:r>
        <w:t xml:space="preserve">Konteksti: Lause: Ei ole: Sophie valehteli koko ajan.  Hahmo: Sophie</w:t>
      </w:r>
    </w:p>
    <w:p>
      <w:r>
        <w:rPr>
          <w:b/>
        </w:rPr>
        <w:t xml:space="preserve">Tulos</w:t>
      </w:r>
    </w:p>
    <w:p>
      <w:r>
        <w:t xml:space="preserve">olla paha</w:t>
      </w:r>
    </w:p>
    <w:p>
      <w:r>
        <w:rPr>
          <w:b/>
        </w:rPr>
        <w:t xml:space="preserve">Esimerkki 7.1640</w:t>
      </w:r>
    </w:p>
    <w:p>
      <w:r>
        <w:t xml:space="preserve">Konteksti: Lause: Ei ole: Sophie valehteli koko ajan.  Hahmo: Äiti</w:t>
      </w:r>
    </w:p>
    <w:p>
      <w:r>
        <w:rPr>
          <w:b/>
        </w:rPr>
        <w:t xml:space="preserve">Tulos</w:t>
      </w:r>
    </w:p>
    <w:p>
      <w:r>
        <w:t xml:space="preserve">Ei ole</w:t>
      </w:r>
    </w:p>
    <w:p>
      <w:r>
        <w:rPr>
          <w:b/>
        </w:rPr>
        <w:t xml:space="preserve">Esimerkki 7.1641</w:t>
      </w:r>
    </w:p>
    <w:p>
      <w:r>
        <w:t xml:space="preserve">Konteksti: Sophie epäonnistui pahasti ja valehteli koko ajan.  Lause: Hänen äitinsä sanoi hänelle, että jos hän valehtelee vielä kerran, häntä rangaistaan.  Hahmo: Sophie</w:t>
      </w:r>
    </w:p>
    <w:p>
      <w:r>
        <w:rPr>
          <w:b/>
        </w:rPr>
        <w:t xml:space="preserve">Tulos</w:t>
      </w:r>
    </w:p>
    <w:p>
      <w:r>
        <w:t xml:space="preserve">Ei ole</w:t>
      </w:r>
    </w:p>
    <w:p>
      <w:r>
        <w:rPr>
          <w:b/>
        </w:rPr>
        <w:t xml:space="preserve">Esimerkki 7.1642</w:t>
      </w:r>
    </w:p>
    <w:p>
      <w:r>
        <w:t xml:space="preserve">Konteksti: Sophie epäonnistui pahasti ja valehteli koko ajan.  Lause: Hänen äitinsä sanoi hänelle, että jos hän valehtelee vielä kerran, häntä rangaistaan.  Hahmo: Äiti</w:t>
      </w:r>
    </w:p>
    <w:p>
      <w:r>
        <w:rPr>
          <w:b/>
        </w:rPr>
        <w:t xml:space="preserve">Tulos</w:t>
      </w:r>
    </w:p>
    <w:p>
      <w:r>
        <w:t xml:space="preserve">häntä käyttäytymään</w:t>
      </w:r>
    </w:p>
    <w:p>
      <w:r>
        <w:rPr>
          <w:b/>
        </w:rPr>
        <w:t xml:space="preserve">Esimerkki 7.1643</w:t>
      </w:r>
    </w:p>
    <w:p>
      <w:r>
        <w:t xml:space="preserve">Konteksti: Sophie epäonnistui pahasti ja valehteli koko ajan. Hänen äitinsä sanoi hänelle, että jos hän valehtelee vielä kerran, häntä rangaistaan.  Lause: Sophie ei halunnut tulla rangaistuksi, mutta ei voinut olla valehtelematta.  Hahmo: Sophie</w:t>
      </w:r>
    </w:p>
    <w:p>
      <w:r>
        <w:rPr>
          <w:b/>
        </w:rPr>
        <w:t xml:space="preserve">Tulos</w:t>
      </w:r>
    </w:p>
    <w:p>
      <w:r>
        <w:t xml:space="preserve">voittamaan virheensä.</w:t>
      </w:r>
    </w:p>
    <w:p>
      <w:r>
        <w:rPr>
          <w:b/>
        </w:rPr>
        <w:t xml:space="preserve">Esimerkki 7.1644</w:t>
      </w:r>
    </w:p>
    <w:p>
      <w:r>
        <w:t xml:space="preserve">Konteksti: Sophie epäonnistui pahasti ja valehteli koko ajan. Hänen äitinsä sanoi hänelle, että jos hän valehtelee vielä kerran, häntä rangaistaan.  Lause: Sophie ei halunnut tulla rangaistuksi, mutta ei voinut olla valehtelematta.  Hahmo: Äiti</w:t>
      </w:r>
    </w:p>
    <w:p>
      <w:r>
        <w:rPr>
          <w:b/>
        </w:rPr>
        <w:t xml:space="preserve">Tulos</w:t>
      </w:r>
    </w:p>
    <w:p>
      <w:r>
        <w:t xml:space="preserve">Ei ole</w:t>
      </w:r>
    </w:p>
    <w:p>
      <w:r>
        <w:rPr>
          <w:b/>
        </w:rPr>
        <w:t xml:space="preserve">Esimerkki 7.1645</w:t>
      </w:r>
    </w:p>
    <w:p>
      <w:r>
        <w:t xml:space="preserve">Konteksti: Sophie epäonnistui pahasti ja valehteli koko ajan. Hänen äitinsä sanoi hänelle, että jos hän valehtelee vielä kerran, häntä rangaistaan. Sophie ei halunnut tulla rangaistuksi, mutta ei voinut olla valehtelematta.  Lause: Kun äiti sai Sophien taas kiinni valehtelusta, hän lähetti Sophien huoneeseensa.  Hahmo: Sophie</w:t>
      </w:r>
    </w:p>
    <w:p>
      <w:r>
        <w:rPr>
          <w:b/>
        </w:rPr>
        <w:t xml:space="preserve">Tulos</w:t>
      </w:r>
    </w:p>
    <w:p>
      <w:r>
        <w:t xml:space="preserve">olla kunnioittava</w:t>
      </w:r>
    </w:p>
    <w:p>
      <w:r>
        <w:rPr>
          <w:b/>
        </w:rPr>
        <w:t xml:space="preserve">Esimerkki 7.1646</w:t>
      </w:r>
    </w:p>
    <w:p>
      <w:r>
        <w:t xml:space="preserve">Konteksti: Sophie epäonnistui pahasti ja valehteli koko ajan. Hänen äitinsä sanoi hänelle, että jos hän valehtelee vielä kerran, häntä rangaistaan. Sophie ei halunnut tulla rangaistuksi, mutta ei voinut olla valehtelematta.  Lause: Kun äiti sai Sophien taas kiinni valehtelusta, hän lähetti Sophien huoneeseensa.  Hahmo: Äiti</w:t>
      </w:r>
    </w:p>
    <w:p>
      <w:r>
        <w:rPr>
          <w:b/>
        </w:rPr>
        <w:t xml:space="preserve">Tulos</w:t>
      </w:r>
    </w:p>
    <w:p>
      <w:r>
        <w:t xml:space="preserve">opettaa oppitunti</w:t>
      </w:r>
    </w:p>
    <w:p>
      <w:r>
        <w:rPr>
          <w:b/>
        </w:rPr>
        <w:t xml:space="preserve">Tulos</w:t>
      </w:r>
    </w:p>
    <w:p>
      <w:r>
        <w:t xml:space="preserve">rangaista</w:t>
      </w:r>
    </w:p>
    <w:p>
      <w:r>
        <w:rPr>
          <w:b/>
        </w:rPr>
        <w:t xml:space="preserve">Tulos</w:t>
      </w:r>
    </w:p>
    <w:p>
      <w:r>
        <w:t xml:space="preserve">antaa hänelle opetus</w:t>
      </w:r>
    </w:p>
    <w:p>
      <w:r>
        <w:rPr>
          <w:b/>
        </w:rPr>
        <w:t xml:space="preserve">Esimerkki 7.1647</w:t>
      </w:r>
    </w:p>
    <w:p>
      <w:r>
        <w:t xml:space="preserve">Konteksti: Sophie epäonnistui pahasti ja valehteli koko ajan. Hänen äitinsä sanoi hänelle, että jos hän valehtelee vielä kerran, häntä rangaistaan. Sophie ei halunnut tulla rangaistuksi, mutta ei voinut olla valehtelematta. Kun äiti sai Sophien kiinni valehtelusta, hän lähetti Sophien huoneeseensa.  Tuomio: Sophie oli surullinen, mutta yksin hän keksi lisää tapoja valehdella seuraavalla kerralla.  Hahmo: Sophie</w:t>
      </w:r>
    </w:p>
    <w:p>
      <w:r>
        <w:rPr>
          <w:b/>
        </w:rPr>
        <w:t xml:space="preserve">Tulos</w:t>
      </w:r>
    </w:p>
    <w:p>
      <w:r>
        <w:t xml:space="preserve">olla manipuloiva</w:t>
      </w:r>
    </w:p>
    <w:p>
      <w:r>
        <w:rPr>
          <w:b/>
        </w:rPr>
        <w:t xml:space="preserve">Esimerkki 7.1648</w:t>
      </w:r>
    </w:p>
    <w:p>
      <w:r>
        <w:t xml:space="preserve">Konteksti: Sophie epäonnistui pahasti ja valehteli koko ajan. Hänen äitinsä sanoi hänelle, että jos hän valehtelee vielä kerran, häntä rangaistaan. Sophie ei halunnut tulla rangaistuksi, mutta ei voinut olla valehtelematta. Kun äiti sai Sophien kiinni valehtelusta, hän lähetti Sophien huoneeseensa.  Tuomio: Sophie oli surullinen, mutta yksin hän keksi lisää tapoja valehdella seuraavalla kerralla.  Hahmo: Äiti</w:t>
      </w:r>
    </w:p>
    <w:p>
      <w:r>
        <w:rPr>
          <w:b/>
        </w:rPr>
        <w:t xml:space="preserve">Tulos</w:t>
      </w:r>
    </w:p>
    <w:p>
      <w:r>
        <w:t xml:space="preserve">Ei ole</w:t>
      </w:r>
    </w:p>
    <w:p>
      <w:r>
        <w:rPr>
          <w:b/>
        </w:rPr>
        <w:t xml:space="preserve">Esimerkki 7.1649</w:t>
      </w:r>
    </w:p>
    <w:p>
      <w:r>
        <w:t xml:space="preserve">Konteksti: Lause: Ei ole: Mies osti rullalautan.  Hahmo: Mies</w:t>
      </w:r>
    </w:p>
    <w:p>
      <w:r>
        <w:rPr>
          <w:b/>
        </w:rPr>
        <w:t xml:space="preserve">Tulos</w:t>
      </w:r>
    </w:p>
    <w:p>
      <w:r>
        <w:t xml:space="preserve">saada se</w:t>
      </w:r>
    </w:p>
    <w:p>
      <w:r>
        <w:rPr>
          <w:b/>
        </w:rPr>
        <w:t xml:space="preserve">Esimerkki 7.1650</w:t>
      </w:r>
    </w:p>
    <w:p>
      <w:r>
        <w:t xml:space="preserve">Konteksti: Mies osti rullalautan.  Lause: Hän ajoi laudalla pitkin katua.  Hahmo: Mies</w:t>
      </w:r>
    </w:p>
    <w:p>
      <w:r>
        <w:rPr>
          <w:b/>
        </w:rPr>
        <w:t xml:space="preserve">Tulos</w:t>
      </w:r>
    </w:p>
    <w:p>
      <w:r>
        <w:t xml:space="preserve">pitää hauskaa</w:t>
      </w:r>
    </w:p>
    <w:p>
      <w:r>
        <w:rPr>
          <w:b/>
        </w:rPr>
        <w:t xml:space="preserve">Tulos</w:t>
      </w:r>
    </w:p>
    <w:p>
      <w:r>
        <w:t xml:space="preserve">kokea uusi tunne</w:t>
      </w:r>
    </w:p>
    <w:p>
      <w:r>
        <w:rPr>
          <w:b/>
        </w:rPr>
        <w:t xml:space="preserve">Esimerkki 7.1651</w:t>
      </w:r>
    </w:p>
    <w:p>
      <w:r>
        <w:t xml:space="preserve">Konteksti: Mies osti rullalautan. Hän ajoi laudalla pitkin katua.  Lause: Yksi pyöristä putosi pois.  Hahmo: Mies</w:t>
      </w:r>
    </w:p>
    <w:p>
      <w:r>
        <w:rPr>
          <w:b/>
        </w:rPr>
        <w:t xml:space="preserve">Tulos</w:t>
      </w:r>
    </w:p>
    <w:p>
      <w:r>
        <w:t xml:space="preserve">Ei ole</w:t>
      </w:r>
    </w:p>
    <w:p>
      <w:r>
        <w:rPr>
          <w:b/>
        </w:rPr>
        <w:t xml:space="preserve">Esimerkki 7.1652</w:t>
      </w:r>
    </w:p>
    <w:p>
      <w:r>
        <w:t xml:space="preserve">Konteksti: Mies osti rullalautan. Hän ajoi laudalla pitkin katua. Yksi pyöristä putosi pois.  Lause: Hän vei laudan takaisin kauppaan.  Hahmo: Mies</w:t>
      </w:r>
    </w:p>
    <w:p>
      <w:r>
        <w:rPr>
          <w:b/>
        </w:rPr>
        <w:t xml:space="preserve">Tulos</w:t>
      </w:r>
    </w:p>
    <w:p>
      <w:r>
        <w:t xml:space="preserve">korjata se</w:t>
      </w:r>
    </w:p>
    <w:p>
      <w:r>
        <w:rPr>
          <w:b/>
        </w:rPr>
        <w:t xml:space="preserve">Tulos</w:t>
      </w:r>
    </w:p>
    <w:p>
      <w:r>
        <w:t xml:space="preserve">hänen rahansa palautetaan</w:t>
      </w:r>
    </w:p>
    <w:p>
      <w:r>
        <w:rPr>
          <w:b/>
        </w:rPr>
        <w:t xml:space="preserve">Tulos</w:t>
      </w:r>
    </w:p>
    <w:p>
      <w:r>
        <w:t xml:space="preserve">uusi tuote</w:t>
      </w:r>
    </w:p>
    <w:p>
      <w:r>
        <w:rPr>
          <w:b/>
        </w:rPr>
        <w:t xml:space="preserve">Esimerkki 7.1653</w:t>
      </w:r>
    </w:p>
    <w:p>
      <w:r>
        <w:t xml:space="preserve">Konteksti: Mies osti rullalautan. Hän ajoi laudalla pitkin katua. Yksi pyöristä putosi pois. Hän vei laudan takaisin kauppaan.  Lause: Hän pyysi liikettä korjaamaan sen.  Hahmo: Mies</w:t>
      </w:r>
    </w:p>
    <w:p>
      <w:r>
        <w:rPr>
          <w:b/>
        </w:rPr>
        <w:t xml:space="preserve">Tulos</w:t>
      </w:r>
    </w:p>
    <w:p>
      <w:r>
        <w:t xml:space="preserve">jatkaa sen ratsastamista</w:t>
      </w:r>
    </w:p>
    <w:p>
      <w:r>
        <w:rPr>
          <w:b/>
        </w:rPr>
        <w:t xml:space="preserve">Tulos</w:t>
      </w:r>
    </w:p>
    <w:p>
      <w:r>
        <w:t xml:space="preserve">päästä jonnekin</w:t>
      </w:r>
    </w:p>
    <w:p>
      <w:r>
        <w:rPr>
          <w:b/>
        </w:rPr>
        <w:t xml:space="preserve">Esimerkki 7.1654</w:t>
      </w:r>
    </w:p>
    <w:p>
      <w:r>
        <w:t xml:space="preserve">Konteksti: Lause: Ei ole: Samantha päätti eräänä päivänä keittää munia.  Hahmo: Samantha</w:t>
      </w:r>
    </w:p>
    <w:p>
      <w:r>
        <w:rPr>
          <w:b/>
        </w:rPr>
        <w:t xml:space="preserve">Tulos</w:t>
      </w:r>
    </w:p>
    <w:p>
      <w:r>
        <w:t xml:space="preserve">syödä</w:t>
      </w:r>
    </w:p>
    <w:p>
      <w:r>
        <w:rPr>
          <w:b/>
        </w:rPr>
        <w:t xml:space="preserve">Tulos</w:t>
      </w:r>
    </w:p>
    <w:p>
      <w:r>
        <w:t xml:space="preserve">valmistaa aterian kotona</w:t>
      </w:r>
    </w:p>
    <w:p>
      <w:r>
        <w:rPr>
          <w:b/>
        </w:rPr>
        <w:t xml:space="preserve">Tulos</w:t>
      </w:r>
    </w:p>
    <w:p>
      <w:r>
        <w:t xml:space="preserve">syödä jotain</w:t>
      </w:r>
    </w:p>
    <w:p>
      <w:r>
        <w:rPr>
          <w:b/>
        </w:rPr>
        <w:t xml:space="preserve">Esimerkki 7.1655</w:t>
      </w:r>
    </w:p>
    <w:p>
      <w:r>
        <w:t xml:space="preserve">Konteksti: Samantha päätti eräänä päivänä keittää munia.  Lause: Merkki: Hän laittoi munat kattilaan. hahmo: Samantha</w:t>
      </w:r>
    </w:p>
    <w:p>
      <w:r>
        <w:rPr>
          <w:b/>
        </w:rPr>
        <w:t xml:space="preserve">Tulos</w:t>
      </w:r>
    </w:p>
    <w:p>
      <w:r>
        <w:t xml:space="preserve">syödä</w:t>
      </w:r>
    </w:p>
    <w:p>
      <w:r>
        <w:rPr>
          <w:b/>
        </w:rPr>
        <w:t xml:space="preserve">Tulos</w:t>
      </w:r>
    </w:p>
    <w:p>
      <w:r>
        <w:t xml:space="preserve">tehdä ruokaa</w:t>
      </w:r>
    </w:p>
    <w:p>
      <w:r>
        <w:rPr>
          <w:b/>
        </w:rPr>
        <w:t xml:space="preserve">Esimerkki 7.1656</w:t>
      </w:r>
    </w:p>
    <w:p>
      <w:r>
        <w:t xml:space="preserve">Konteksti: Samantha päätti eräänä päivänä keittää munia. Hän laittoi munat kattilaan. lause: Hän otti pannun pois polttimelta ja peitti kattilan.  Hahmo: Samantha</w:t>
      </w:r>
    </w:p>
    <w:p>
      <w:r>
        <w:rPr>
          <w:b/>
        </w:rPr>
        <w:t xml:space="preserve">Tulos</w:t>
      </w:r>
    </w:p>
    <w:p>
      <w:r>
        <w:t xml:space="preserve">tehdä se oikein</w:t>
      </w:r>
    </w:p>
    <w:p>
      <w:r>
        <w:rPr>
          <w:b/>
        </w:rPr>
        <w:t xml:space="preserve">Tulos</w:t>
      </w:r>
    </w:p>
    <w:p>
      <w:r>
        <w:t xml:space="preserve">olla turvassa</w:t>
      </w:r>
    </w:p>
    <w:p>
      <w:r>
        <w:rPr>
          <w:b/>
        </w:rPr>
        <w:t xml:space="preserve">Esimerkki 7.1657</w:t>
      </w:r>
    </w:p>
    <w:p>
      <w:r>
        <w:t xml:space="preserve">Konteksti: Samantha päätti eräänä päivänä keittää munia. Hän laittoi kananmunat kattilaan. Hän otti ne pois liedeltä ja peitti kattilan.  Lause: Hän valutti heti.  Hahmo: Samantha</w:t>
      </w:r>
    </w:p>
    <w:p>
      <w:r>
        <w:rPr>
          <w:b/>
        </w:rPr>
        <w:t xml:space="preserve">Tulos</w:t>
      </w:r>
    </w:p>
    <w:p>
      <w:r>
        <w:t xml:space="preserve">tehdä täydellisiä munia</w:t>
      </w:r>
    </w:p>
    <w:p>
      <w:r>
        <w:rPr>
          <w:b/>
        </w:rPr>
        <w:t xml:space="preserve">Esimerkki 7.1658</w:t>
      </w:r>
    </w:p>
    <w:p>
      <w:r>
        <w:t xml:space="preserve">Konteksti: Samantha päätti eräänä päivänä keittää munia. Hän laittoi kananmunat kattilaan. Hän otti ne pois liedeltä ja peitti kattilan. Hän valutti kananmunat välittömästi.  Lause: Sitten hän tarjoili lämpiminä.  Hahmo: Samantha</w:t>
      </w:r>
    </w:p>
    <w:p>
      <w:r>
        <w:rPr>
          <w:b/>
        </w:rPr>
        <w:t xml:space="preserve">Tulos</w:t>
      </w:r>
    </w:p>
    <w:p>
      <w:r>
        <w:t xml:space="preserve">olla avuksi</w:t>
      </w:r>
    </w:p>
    <w:p>
      <w:r>
        <w:rPr>
          <w:b/>
        </w:rPr>
        <w:t xml:space="preserve">Esimerkki 7.1659</w:t>
      </w:r>
    </w:p>
    <w:p>
      <w:r>
        <w:t xml:space="preserve">Konteksti: Lause: Ei ole: Tina halusi ryhtyä kasvissyöjäksi.  Hahmo: Tina</w:t>
      </w:r>
    </w:p>
    <w:p>
      <w:r>
        <w:rPr>
          <w:b/>
        </w:rPr>
        <w:t xml:space="preserve">Tulos</w:t>
      </w:r>
    </w:p>
    <w:p>
      <w:r>
        <w:t xml:space="preserve">muuttaa ruokailutottumuksiaan</w:t>
      </w:r>
    </w:p>
    <w:p>
      <w:r>
        <w:rPr>
          <w:b/>
        </w:rPr>
        <w:t xml:space="preserve">Esimerkki 7.1660</w:t>
      </w:r>
    </w:p>
    <w:p>
      <w:r>
        <w:t xml:space="preserve">Konteksti: Tina halusi ryhtyä kasvissyöjäksi.  Lause: Hän ei halunnut enää syödä lihaa.  Hahmo: Tina</w:t>
      </w:r>
    </w:p>
    <w:p>
      <w:r>
        <w:rPr>
          <w:b/>
        </w:rPr>
        <w:t xml:space="preserve">Tulos</w:t>
      </w:r>
    </w:p>
    <w:p>
      <w:r>
        <w:t xml:space="preserve">muuttaa tapojaan</w:t>
      </w:r>
    </w:p>
    <w:p>
      <w:r>
        <w:rPr>
          <w:b/>
        </w:rPr>
        <w:t xml:space="preserve">Esimerkki 7.1661</w:t>
      </w:r>
    </w:p>
    <w:p>
      <w:r>
        <w:t xml:space="preserve">Konteksti: Tina halusi ryhtyä kasvissyöjäksi. Hän ei halunnut enää syödä lihaa.  Lause: Tina päätti sitten, ettei hän enää koskaan söisi lihaa.  Hahmo: Tina</w:t>
      </w:r>
    </w:p>
    <w:p>
      <w:r>
        <w:rPr>
          <w:b/>
        </w:rPr>
        <w:t xml:space="preserve">Tulos</w:t>
      </w:r>
    </w:p>
    <w:p>
      <w:r>
        <w:t xml:space="preserve">olla vegetaari</w:t>
      </w:r>
    </w:p>
    <w:p>
      <w:r>
        <w:rPr>
          <w:b/>
        </w:rPr>
        <w:t xml:space="preserve">Tulos</w:t>
      </w:r>
    </w:p>
    <w:p>
      <w:r>
        <w:t xml:space="preserve">muuttaa hänen elämänsä</w:t>
      </w:r>
    </w:p>
    <w:p>
      <w:r>
        <w:rPr>
          <w:b/>
        </w:rPr>
        <w:t xml:space="preserve">Esimerkki 7.1662</w:t>
      </w:r>
    </w:p>
    <w:p>
      <w:r>
        <w:t xml:space="preserve">Konteksti: Tina halusi ryhtyä kasvissyöjäksi. Hän ei halunnut enää syödä lihaa. Tina päätti sitten, ettei hän enää koskaan söisi lihaa.  Lause: Hän kesti kuitenkin vain viikon.  Hahmo: Tina</w:t>
      </w:r>
    </w:p>
    <w:p>
      <w:r>
        <w:rPr>
          <w:b/>
        </w:rPr>
        <w:t xml:space="preserve">Tulos</w:t>
      </w:r>
    </w:p>
    <w:p>
      <w:r>
        <w:t xml:space="preserve">Ei ole</w:t>
      </w:r>
    </w:p>
    <w:p>
      <w:r>
        <w:rPr>
          <w:b/>
        </w:rPr>
        <w:t xml:space="preserve">Esimerkki 7.1663</w:t>
      </w:r>
    </w:p>
    <w:p>
      <w:r>
        <w:t xml:space="preserve">Konteksti: Tina halusi ryhtyä kasvissyöjäksi. Hän ei halunnut enää syödä lihaa. Tina päätti sitten, ettei hän enää koskaan söisi lihaa. Hän kesti kuitenkin vain viikon.  Lause: Se oli liian vaikeaa.  Hahmo: Tina</w:t>
      </w:r>
    </w:p>
    <w:p>
      <w:r>
        <w:rPr>
          <w:b/>
        </w:rPr>
        <w:t xml:space="preserve">Tulos</w:t>
      </w:r>
    </w:p>
    <w:p>
      <w:r>
        <w:t xml:space="preserve">Ei ole</w:t>
      </w:r>
    </w:p>
    <w:p>
      <w:r>
        <w:rPr>
          <w:b/>
        </w:rPr>
        <w:t xml:space="preserve">Esimerkki 7.1664</w:t>
      </w:r>
    </w:p>
    <w:p>
      <w:r>
        <w:t xml:space="preserve">Konteksti: Lause: Ei ole: Allie lupasi serkulleen vierailla tämän luona tänä kesänä.  Hahmo: Serkku</w:t>
      </w:r>
    </w:p>
    <w:p>
      <w:r>
        <w:rPr>
          <w:b/>
        </w:rPr>
        <w:t xml:space="preserve">Tulos</w:t>
      </w:r>
    </w:p>
    <w:p>
      <w:r>
        <w:t xml:space="preserve">Ei ole</w:t>
      </w:r>
    </w:p>
    <w:p>
      <w:r>
        <w:rPr>
          <w:b/>
        </w:rPr>
        <w:t xml:space="preserve">Esimerkki 7.1665</w:t>
      </w:r>
    </w:p>
    <w:p>
      <w:r>
        <w:t xml:space="preserve">Konteksti: Lause: Ei ole: Allie lupasi serkulleen vierailla tämän luona tänä kesänä.  Hahmo: Allie</w:t>
      </w:r>
    </w:p>
    <w:p>
      <w:r>
        <w:rPr>
          <w:b/>
        </w:rPr>
        <w:t xml:space="preserve">Tulos</w:t>
      </w:r>
    </w:p>
    <w:p>
      <w:r>
        <w:t xml:space="preserve">Ei ole</w:t>
      </w:r>
    </w:p>
    <w:p>
      <w:r>
        <w:rPr>
          <w:b/>
        </w:rPr>
        <w:t xml:space="preserve">Esimerkki 7.1666</w:t>
      </w:r>
    </w:p>
    <w:p>
      <w:r>
        <w:t xml:space="preserve">Konteksti: Allie lupasi serkulleen vierailla tämän luona tänä kesänä.  Lause: Hän oli pakannut mukaan lempilelunsa ja leikkinsä leikkiäkseen serkkunsa kanssa.  Hahmo: Serkku</w:t>
      </w:r>
    </w:p>
    <w:p>
      <w:r>
        <w:rPr>
          <w:b/>
        </w:rPr>
        <w:t xml:space="preserve">Tulos</w:t>
      </w:r>
    </w:p>
    <w:p>
      <w:r>
        <w:t xml:space="preserve">Ei ole</w:t>
      </w:r>
    </w:p>
    <w:p>
      <w:r>
        <w:rPr>
          <w:b/>
        </w:rPr>
        <w:t xml:space="preserve">Esimerkki 7.1667</w:t>
      </w:r>
    </w:p>
    <w:p>
      <w:r>
        <w:t xml:space="preserve">Konteksti: Allie lupasi serkulleen vierailla tämän luona tänä kesänä.  Lause: Hän oli pakannut mukaan lempilelunsa ja leikkinsä leikkiäkseen serkkunsa kanssa.  Hahmo: Allie</w:t>
      </w:r>
    </w:p>
    <w:p>
      <w:r>
        <w:rPr>
          <w:b/>
        </w:rPr>
        <w:t xml:space="preserve">Tulos</w:t>
      </w:r>
    </w:p>
    <w:p>
      <w:r>
        <w:t xml:space="preserve">pitää hauskaa</w:t>
      </w:r>
    </w:p>
    <w:p>
      <w:r>
        <w:rPr>
          <w:b/>
        </w:rPr>
        <w:t xml:space="preserve">Tulos</w:t>
      </w:r>
    </w:p>
    <w:p>
      <w:r>
        <w:t xml:space="preserve">ottaa yhteyttä serkkuunsa</w:t>
      </w:r>
    </w:p>
    <w:p>
      <w:r>
        <w:rPr>
          <w:b/>
        </w:rPr>
        <w:t xml:space="preserve">Tulos</w:t>
      </w:r>
    </w:p>
    <w:p>
      <w:r>
        <w:t xml:space="preserve">nauttia ajasta perheen kanssa</w:t>
      </w:r>
    </w:p>
    <w:p>
      <w:r>
        <w:rPr>
          <w:b/>
        </w:rPr>
        <w:t xml:space="preserve">Esimerkki 7.1668</w:t>
      </w:r>
    </w:p>
    <w:p>
      <w:r>
        <w:t xml:space="preserve">Konteksti: Allie lupasi serkulleen vierailla tämän luona tänä kesänä. Hän oli pakannut mukaan lempilelunsa ja -leikkejään leikkimään serkkunsa kanssa.  Lause: Kun Allie oli saanut pakattua tavaransa, hänen isänsä vei hänet lentokentälle.  Hahmo: Serkku</w:t>
      </w:r>
    </w:p>
    <w:p>
      <w:r>
        <w:rPr>
          <w:b/>
        </w:rPr>
        <w:t xml:space="preserve">Tulos</w:t>
      </w:r>
    </w:p>
    <w:p>
      <w:r>
        <w:t xml:space="preserve">matkustaa serkkunsa luokse...</w:t>
      </w:r>
    </w:p>
    <w:p>
      <w:r>
        <w:rPr>
          <w:b/>
        </w:rPr>
        <w:t xml:space="preserve">Esimerkki 7.1669</w:t>
      </w:r>
    </w:p>
    <w:p>
      <w:r>
        <w:t xml:space="preserve">Konteksti: Allie lupasi serkulleen vierailla tämän luona tänä kesänä. Hän oli pakannut mukaan lempilelunsa ja -leikkejään leikkimään serkkunsa kanssa.  Lause: Kun Allie oli saanut pakattua tavaransa, hänen isänsä vei hänet lentokentälle.  Hahmo: Allie</w:t>
      </w:r>
    </w:p>
    <w:p>
      <w:r>
        <w:rPr>
          <w:b/>
        </w:rPr>
        <w:t xml:space="preserve">Tulos</w:t>
      </w:r>
    </w:p>
    <w:p>
      <w:r>
        <w:t xml:space="preserve">pitää hauskaa</w:t>
      </w:r>
    </w:p>
    <w:p>
      <w:r>
        <w:rPr>
          <w:b/>
        </w:rPr>
        <w:t xml:space="preserve">Esimerkki 7.1670</w:t>
      </w:r>
    </w:p>
    <w:p>
      <w:r>
        <w:t xml:space="preserve">Konteksti: Allie lupasi serkulleen vierailla tämän luona tänä kesänä. Hän oli pakannut mukaan lempilelunsa ja -leikkejään leikkimään serkkunsa kanssa. Kun hän oli saanut pakkaamisen valmiiksi, hänen isänsä vei Allien lentokentälle.  Lause: Tämä olisi hänen ensimmäinen lentomatkansa yksin serkkunsa luo.  Hahmo: Serkku</w:t>
      </w:r>
    </w:p>
    <w:p>
      <w:r>
        <w:rPr>
          <w:b/>
        </w:rPr>
        <w:t xml:space="preserve">Tulos</w:t>
      </w:r>
    </w:p>
    <w:p>
      <w:r>
        <w:t xml:space="preserve">Ei ole</w:t>
      </w:r>
    </w:p>
    <w:p>
      <w:r>
        <w:rPr>
          <w:b/>
        </w:rPr>
        <w:t xml:space="preserve">Esimerkki 7.1671</w:t>
      </w:r>
    </w:p>
    <w:p>
      <w:r>
        <w:t xml:space="preserve">Konteksti: Allie lupasi serkulleen vierailla tämän luona tänä kesänä. Hän oli pakannut mukaan lempilelunsa ja leikkejään leikkiäkseen serkkunsa kanssa. Kun hän oli saanut pakkaamisen valmiiksi, hänen isänsä vei Allien lentokentälle.  Lause: Tämä olisi hänen ensimmäinen lentomatkansa yksin serkkunsa luo.  Hahmo: Allie</w:t>
      </w:r>
    </w:p>
    <w:p>
      <w:r>
        <w:rPr>
          <w:b/>
        </w:rPr>
        <w:t xml:space="preserve">Tulos</w:t>
      </w:r>
    </w:p>
    <w:p>
      <w:r>
        <w:t xml:space="preserve">Ei ole</w:t>
      </w:r>
    </w:p>
    <w:p>
      <w:r>
        <w:rPr>
          <w:b/>
        </w:rPr>
        <w:t xml:space="preserve">Esimerkki 7.1672</w:t>
      </w:r>
    </w:p>
    <w:p>
      <w:r>
        <w:t xml:space="preserve">Konteksti: Allie lupasi serkulleen vierailla tämän luona tänä kesänä. Hän oli pakannut mukaan lempilelunsa ja leikkejään leikkiäkseen serkkunsa kanssa. Kun hän oli saanut pakkaamisen valmiiksi, hänen isänsä vei Allien lentokentälle. Tämä olisi hänen ensimmäinen lentomatkansa yksin serkkunsa luo.  Lause: Kun hänen lentokoneensa laskeutui, hänen serkkunsa ja tätinsä oli siellä tervehtimässä häntä.  Hahmo: Serkku</w:t>
      </w:r>
    </w:p>
    <w:p>
      <w:r>
        <w:rPr>
          <w:b/>
        </w:rPr>
        <w:t xml:space="preserve">Tulos</w:t>
      </w:r>
    </w:p>
    <w:p>
      <w:r>
        <w:t xml:space="preserve">olla kohtelias</w:t>
      </w:r>
    </w:p>
    <w:p>
      <w:r>
        <w:rPr>
          <w:b/>
        </w:rPr>
        <w:t xml:space="preserve">Tulos</w:t>
      </w:r>
    </w:p>
    <w:p>
      <w:r>
        <w:t xml:space="preserve">olla jossakin hänen vuokseen</w:t>
      </w:r>
    </w:p>
    <w:p>
      <w:r>
        <w:rPr>
          <w:b/>
        </w:rPr>
        <w:t xml:space="preserve">Tulos</w:t>
      </w:r>
    </w:p>
    <w:p>
      <w:r>
        <w:t xml:space="preserve">nähtäväksi</w:t>
      </w:r>
    </w:p>
    <w:p>
      <w:r>
        <w:rPr>
          <w:b/>
        </w:rPr>
        <w:t xml:space="preserve">Tulos</w:t>
      </w:r>
    </w:p>
    <w:p>
      <w:r>
        <w:t xml:space="preserve">antamaan hänelle kyydin</w:t>
      </w:r>
    </w:p>
    <w:p>
      <w:r>
        <w:rPr>
          <w:b/>
        </w:rPr>
        <w:t xml:space="preserve">Esimerkki 7.1673</w:t>
      </w:r>
    </w:p>
    <w:p>
      <w:r>
        <w:t xml:space="preserve">Konteksti: Allie lupasi serkulleen vierailla tämän luona tänä kesänä. Hän oli pakannut mukaan lempilelunsa ja -leikkejään leikkimään serkkunsa kanssa. Kun hän oli saanut pakkaamisen valmiiksi, hänen isänsä vei Allien lentokentälle. Tämä olisi hänen ensimmäinen lentomatkansa yksin serkkunsa luo.  Lause: Kun hänen lentokoneensa laskeutui, hänen serkkunsa ja tätinsä oli siellä tervehtimässä häntä.  Hahmo: Allie</w:t>
      </w:r>
    </w:p>
    <w:p>
      <w:r>
        <w:rPr>
          <w:b/>
        </w:rPr>
        <w:t xml:space="preserve">Tulos</w:t>
      </w:r>
    </w:p>
    <w:p>
      <w:r>
        <w:t xml:space="preserve">Ei ole</w:t>
      </w:r>
    </w:p>
    <w:p>
      <w:r>
        <w:rPr>
          <w:b/>
        </w:rPr>
        <w:t xml:space="preserve">Esimerkki 7.1674</w:t>
      </w:r>
    </w:p>
    <w:p>
      <w:r>
        <w:t xml:space="preserve">Konteksti: Lause: Ei ole: Kevillä oli rakkula kantapäässään.  Hahmo: Kev</w:t>
      </w:r>
    </w:p>
    <w:p>
      <w:r>
        <w:rPr>
          <w:b/>
        </w:rPr>
        <w:t xml:space="preserve">Tulos</w:t>
      </w:r>
    </w:p>
    <w:p>
      <w:r>
        <w:t xml:space="preserve">Ei ole</w:t>
      </w:r>
    </w:p>
    <w:p>
      <w:r>
        <w:rPr>
          <w:b/>
        </w:rPr>
        <w:t xml:space="preserve">Esimerkki 7.1675</w:t>
      </w:r>
    </w:p>
    <w:p>
      <w:r>
        <w:t xml:space="preserve">Konteksti: Kevillä oli rakkula kantapäässään.  Lause: Hän yritti olla välittämättä siitä.  Hahmo: Kev</w:t>
      </w:r>
    </w:p>
    <w:p>
      <w:r>
        <w:rPr>
          <w:b/>
        </w:rPr>
        <w:t xml:space="preserve">Tulos</w:t>
      </w:r>
    </w:p>
    <w:p>
      <w:r>
        <w:t xml:space="preserve">unohda se</w:t>
      </w:r>
    </w:p>
    <w:p>
      <w:r>
        <w:rPr>
          <w:b/>
        </w:rPr>
        <w:t xml:space="preserve">Tulos</w:t>
      </w:r>
    </w:p>
    <w:p>
      <w:r>
        <w:t xml:space="preserve">osoittaakseen sitkeyttään</w:t>
      </w:r>
    </w:p>
    <w:p>
      <w:r>
        <w:rPr>
          <w:b/>
        </w:rPr>
        <w:t xml:space="preserve">Esimerkki 7.1676</w:t>
      </w:r>
    </w:p>
    <w:p>
      <w:r>
        <w:t xml:space="preserve">Konteksti: Kevillä oli rakkula kantapäässään. Hän yritti olla välittämättä siitä.  Lause: Mutta se vaivasi häntä, joten hän puhkaisi sen.  Hahmo: Kev</w:t>
      </w:r>
    </w:p>
    <w:p>
      <w:r>
        <w:rPr>
          <w:b/>
        </w:rPr>
        <w:t xml:space="preserve">Tulos</w:t>
      </w:r>
    </w:p>
    <w:p>
      <w:r>
        <w:t xml:space="preserve">päästä eroon rakkulasta</w:t>
      </w:r>
    </w:p>
    <w:p>
      <w:r>
        <w:rPr>
          <w:b/>
        </w:rPr>
        <w:t xml:space="preserve">Tulos</w:t>
      </w:r>
    </w:p>
    <w:p>
      <w:r>
        <w:t xml:space="preserve">olla avuksi</w:t>
      </w:r>
    </w:p>
    <w:p>
      <w:r>
        <w:rPr>
          <w:b/>
        </w:rPr>
        <w:t xml:space="preserve">Esimerkki 7.1677</w:t>
      </w:r>
    </w:p>
    <w:p>
      <w:r>
        <w:t xml:space="preserve">Konteksti: Kevillä oli rakkula kantapäässään. Hän yritti olla välittämättä siitä. Mutta se vaivasi häntä, joten hän puhkaisi sen.  Lause: Pian se muuttui punaiseksi ja kipeäksi.  Hahmo: Kev</w:t>
      </w:r>
    </w:p>
    <w:p>
      <w:r>
        <w:rPr>
          <w:b/>
        </w:rPr>
        <w:t xml:space="preserve">Tulos</w:t>
      </w:r>
    </w:p>
    <w:p>
      <w:r>
        <w:t xml:space="preserve">Ei ole</w:t>
      </w:r>
    </w:p>
    <w:p>
      <w:r>
        <w:rPr>
          <w:b/>
        </w:rPr>
        <w:t xml:space="preserve">Esimerkki 7.1678</w:t>
      </w:r>
    </w:p>
    <w:p>
      <w:r>
        <w:t xml:space="preserve">Konteksti: Kevillä oli rakkula kantapäässään. Hän yritti olla välittämättä siitä. Mutta se vaivasi häntä, joten hän puhkaisi sen. Pian se muuttui punaiseksi ja kipeäksi.  Lause: Kevin rakkula oli tulehtunut!  Hahmo: Kev</w:t>
      </w:r>
    </w:p>
    <w:p>
      <w:r>
        <w:rPr>
          <w:b/>
        </w:rPr>
        <w:t xml:space="preserve">Tulos</w:t>
      </w:r>
    </w:p>
    <w:p>
      <w:r>
        <w:t xml:space="preserve">Ei ole</w:t>
      </w:r>
    </w:p>
    <w:p>
      <w:r>
        <w:rPr>
          <w:b/>
        </w:rPr>
        <w:t xml:space="preserve">Esimerkki 7.1679</w:t>
      </w:r>
    </w:p>
    <w:p>
      <w:r>
        <w:t xml:space="preserve">Konteksti: Lause: Ei ole: Koulukiusaaja löi minua.  Hahmo: Minä (itse)</w:t>
      </w:r>
    </w:p>
    <w:p>
      <w:r>
        <w:rPr>
          <w:b/>
        </w:rPr>
        <w:t xml:space="preserve">Tulos</w:t>
      </w:r>
    </w:p>
    <w:p>
      <w:r>
        <w:t xml:space="preserve">Ei ole</w:t>
      </w:r>
    </w:p>
    <w:p>
      <w:r>
        <w:rPr>
          <w:b/>
        </w:rPr>
        <w:t xml:space="preserve">Esimerkki 7.1680</w:t>
      </w:r>
    </w:p>
    <w:p>
      <w:r>
        <w:t xml:space="preserve">Konteksti: Lause: Ei ole: Koulukiusaaja löi minua.  Hahmo: Sairaanhoitaja</w:t>
      </w:r>
    </w:p>
    <w:p>
      <w:r>
        <w:rPr>
          <w:b/>
        </w:rPr>
        <w:t xml:space="preserve">Tulos</w:t>
      </w:r>
    </w:p>
    <w:p>
      <w:r>
        <w:t xml:space="preserve">Ei ole</w:t>
      </w:r>
    </w:p>
    <w:p>
      <w:r>
        <w:rPr>
          <w:b/>
        </w:rPr>
        <w:t xml:space="preserve">Esimerkki 7.1681</w:t>
      </w:r>
    </w:p>
    <w:p>
      <w:r>
        <w:t xml:space="preserve">Konteksti: Lause: Ei ole: Koulukiusaaja löi minua.  Hahmo: Kiusaaja</w:t>
      </w:r>
    </w:p>
    <w:p>
      <w:r>
        <w:rPr>
          <w:b/>
        </w:rPr>
        <w:t xml:space="preserve">Tulos</w:t>
      </w:r>
    </w:p>
    <w:p>
      <w:r>
        <w:t xml:space="preserve">pelotella ihmisiä</w:t>
      </w:r>
    </w:p>
    <w:p>
      <w:r>
        <w:rPr>
          <w:b/>
        </w:rPr>
        <w:t xml:space="preserve">Tulos</w:t>
      </w:r>
    </w:p>
    <w:p>
      <w:r>
        <w:t xml:space="preserve">olla hallinnassa</w:t>
      </w:r>
    </w:p>
    <w:p>
      <w:r>
        <w:rPr>
          <w:b/>
        </w:rPr>
        <w:t xml:space="preserve">Esimerkki 7.1682</w:t>
      </w:r>
    </w:p>
    <w:p>
      <w:r>
        <w:t xml:space="preserve">Konteksti: Lause: Ei ole: Koulukiusaaja löi minua.  Hahmo: Vanhempani</w:t>
      </w:r>
    </w:p>
    <w:p>
      <w:r>
        <w:rPr>
          <w:b/>
        </w:rPr>
        <w:t xml:space="preserve">Tulos</w:t>
      </w:r>
    </w:p>
    <w:p>
      <w:r>
        <w:t xml:space="preserve">Ei ole</w:t>
      </w:r>
    </w:p>
    <w:p>
      <w:r>
        <w:rPr>
          <w:b/>
        </w:rPr>
        <w:t xml:space="preserve">Esimerkki 7.1683</w:t>
      </w:r>
    </w:p>
    <w:p>
      <w:r>
        <w:t xml:space="preserve">Konteksti: Koulukiusaaja löi minua.  Lause: Hän antoi minulle mustan silmän.  Hahmo: Minä (itse)</w:t>
      </w:r>
    </w:p>
    <w:p>
      <w:r>
        <w:rPr>
          <w:b/>
        </w:rPr>
        <w:t xml:space="preserve">Tulos</w:t>
      </w:r>
    </w:p>
    <w:p>
      <w:r>
        <w:t xml:space="preserve">Ei ole</w:t>
      </w:r>
    </w:p>
    <w:p>
      <w:r>
        <w:rPr>
          <w:b/>
        </w:rPr>
        <w:t xml:space="preserve">Esimerkki 7.1684</w:t>
      </w:r>
    </w:p>
    <w:p>
      <w:r>
        <w:t xml:space="preserve">Konteksti: Koulukiusaaja löi minua.  Lause: Hän antoi minulle mustan silmän.  Hahmo: Sairaanhoitaja</w:t>
      </w:r>
    </w:p>
    <w:p>
      <w:r>
        <w:rPr>
          <w:b/>
        </w:rPr>
        <w:t xml:space="preserve">Tulos</w:t>
      </w:r>
    </w:p>
    <w:p>
      <w:r>
        <w:t xml:space="preserve">Ei ole</w:t>
      </w:r>
    </w:p>
    <w:p>
      <w:r>
        <w:rPr>
          <w:b/>
        </w:rPr>
        <w:t xml:space="preserve">Esimerkki 7.1685</w:t>
      </w:r>
    </w:p>
    <w:p>
      <w:r>
        <w:t xml:space="preserve">Konteksti: Koulukiusaaja löi minua.  Lause: Hän antoi minulle mustan silmän.  Hahmo: Kiusaaja</w:t>
      </w:r>
    </w:p>
    <w:p>
      <w:r>
        <w:rPr>
          <w:b/>
        </w:rPr>
        <w:t xml:space="preserve">Tulos</w:t>
      </w:r>
    </w:p>
    <w:p>
      <w:r>
        <w:t xml:space="preserve">Ei ole</w:t>
      </w:r>
    </w:p>
    <w:p>
      <w:r>
        <w:rPr>
          <w:b/>
        </w:rPr>
        <w:t xml:space="preserve">Esimerkki 7.1686</w:t>
      </w:r>
    </w:p>
    <w:p>
      <w:r>
        <w:t xml:space="preserve">Konteksti: Koulukiusaaja löi minua.  Lause: Hän antoi minulle mustan silmän.  Hahmo: Vanhempani.</w:t>
      </w:r>
    </w:p>
    <w:p>
      <w:r>
        <w:rPr>
          <w:b/>
        </w:rPr>
        <w:t xml:space="preserve">Tulos</w:t>
      </w:r>
    </w:p>
    <w:p>
      <w:r>
        <w:t xml:space="preserve">Ei ole</w:t>
      </w:r>
    </w:p>
    <w:p>
      <w:r>
        <w:rPr>
          <w:b/>
        </w:rPr>
        <w:t xml:space="preserve">Esimerkki 7.1687</w:t>
      </w:r>
    </w:p>
    <w:p>
      <w:r>
        <w:t xml:space="preserve">Konteksti: Koulukiusaaja löi minua. Hän antoi minulle mustan silmän.  Lause: Sairaanhoitaja antoi minulle kylmää pihviä silmääni ja rauhoitti sitä.  Hahmo: Minä (itse)</w:t>
      </w:r>
    </w:p>
    <w:p>
      <w:r>
        <w:rPr>
          <w:b/>
        </w:rPr>
        <w:t xml:space="preserve">Tulos</w:t>
      </w:r>
    </w:p>
    <w:p>
      <w:r>
        <w:t xml:space="preserve">Ei ole</w:t>
      </w:r>
    </w:p>
    <w:p>
      <w:r>
        <w:rPr>
          <w:b/>
        </w:rPr>
        <w:t xml:space="preserve">Esimerkki 7.1688</w:t>
      </w:r>
    </w:p>
    <w:p>
      <w:r>
        <w:t xml:space="preserve">Konteksti: Koulukiusaaja löi minua. Hän antoi minulle mustan silmän.  Lause: Sairaanhoitaja antoi minulle kylmää pihviä silmääni ja rauhoitti sitä.  Hahmo: Sairaanhoitaja</w:t>
      </w:r>
    </w:p>
    <w:p>
      <w:r>
        <w:rPr>
          <w:b/>
        </w:rPr>
        <w:t xml:space="preserve">Tulos</w:t>
      </w:r>
    </w:p>
    <w:p>
      <w:r>
        <w:t xml:space="preserve">Ei ole</w:t>
      </w:r>
    </w:p>
    <w:p>
      <w:r>
        <w:rPr>
          <w:b/>
        </w:rPr>
        <w:t xml:space="preserve">Esimerkki 7.1689</w:t>
      </w:r>
    </w:p>
    <w:p>
      <w:r>
        <w:t xml:space="preserve">Konteksti: Koulukiusaaja löi minua. Hän antoi minulle mustan silmän.  Lause: Sairaanhoitaja antoi minulle kylmää pihviä silmääni ja rauhoitti sitä.  Hahmo: Kiusaaja</w:t>
      </w:r>
    </w:p>
    <w:p>
      <w:r>
        <w:rPr>
          <w:b/>
        </w:rPr>
        <w:t xml:space="preserve">Tulos</w:t>
      </w:r>
    </w:p>
    <w:p>
      <w:r>
        <w:t xml:space="preserve">Ei ole</w:t>
      </w:r>
    </w:p>
    <w:p>
      <w:r>
        <w:rPr>
          <w:b/>
        </w:rPr>
        <w:t xml:space="preserve">Esimerkki 7.1690</w:t>
      </w:r>
    </w:p>
    <w:p>
      <w:r>
        <w:t xml:space="preserve">Konteksti: Koulukiusaaja löi minua. Hän antoi minulle mustan silmän.  Lause: Sairaanhoitaja antoi minulle kylmää pihviä silmääni ja rauhoitti sitä.  Hahmo: Vanhempani</w:t>
      </w:r>
    </w:p>
    <w:p>
      <w:r>
        <w:rPr>
          <w:b/>
        </w:rPr>
        <w:t xml:space="preserve">Tulos</w:t>
      </w:r>
    </w:p>
    <w:p>
      <w:r>
        <w:t xml:space="preserve">Ei ole</w:t>
      </w:r>
    </w:p>
    <w:p>
      <w:r>
        <w:rPr>
          <w:b/>
        </w:rPr>
        <w:t xml:space="preserve">Esimerkki 7.1691</w:t>
      </w:r>
    </w:p>
    <w:p>
      <w:r>
        <w:t xml:space="preserve">Konteksti: Koulukiusaaja löi minua. Hän antoi minulle mustan silmän. Terveydenhoitaja antoi minulle kylmää pihviä silmään ja rauhoitti sitä.  Lause: Valitettavasti liha tartutti silmäni.  Hahmo: Minä (itse)</w:t>
      </w:r>
    </w:p>
    <w:p>
      <w:r>
        <w:rPr>
          <w:b/>
        </w:rPr>
        <w:t xml:space="preserve">Tulos</w:t>
      </w:r>
    </w:p>
    <w:p>
      <w:r>
        <w:t xml:space="preserve">Ei ole</w:t>
      </w:r>
    </w:p>
    <w:p>
      <w:r>
        <w:rPr>
          <w:b/>
        </w:rPr>
        <w:t xml:space="preserve">Esimerkki 7.1692</w:t>
      </w:r>
    </w:p>
    <w:p>
      <w:r>
        <w:t xml:space="preserve">Konteksti: Koulukiusaaja löi minua. Hän antoi minulle mustan silmän. Terveydenhoitaja antoi minulle kylmää pihviä silmään ja rauhoitti sitä.  Lause: Valitettavasti liha tartutti silmäni.  Hahmo: Hoitaja</w:t>
      </w:r>
    </w:p>
    <w:p>
      <w:r>
        <w:rPr>
          <w:b/>
        </w:rPr>
        <w:t xml:space="preserve">Tulos</w:t>
      </w:r>
    </w:p>
    <w:p>
      <w:r>
        <w:t xml:space="preserve">Ei ole</w:t>
      </w:r>
    </w:p>
    <w:p>
      <w:r>
        <w:rPr>
          <w:b/>
        </w:rPr>
        <w:t xml:space="preserve">Esimerkki 7.1693</w:t>
      </w:r>
    </w:p>
    <w:p>
      <w:r>
        <w:t xml:space="preserve">Konteksti: Koulukiusaaja löi minua. Hän antoi minulle mustan silmän. Terveydenhoitaja antoi minulle kylmää pihviä silmään ja rauhoitti sitä.  Lause: Valitettavasti liha tartutti silmäni.  Hahmo: Kiusaaja</w:t>
      </w:r>
    </w:p>
    <w:p>
      <w:r>
        <w:rPr>
          <w:b/>
        </w:rPr>
        <w:t xml:space="preserve">Tulos</w:t>
      </w:r>
    </w:p>
    <w:p>
      <w:r>
        <w:t xml:space="preserve">Ei ole</w:t>
      </w:r>
    </w:p>
    <w:p>
      <w:r>
        <w:rPr>
          <w:b/>
        </w:rPr>
        <w:t xml:space="preserve">Esimerkki 7.1694</w:t>
      </w:r>
    </w:p>
    <w:p>
      <w:r>
        <w:t xml:space="preserve">Konteksti: Koulukiusaaja löi minua. Hän antoi minulle mustan silmän. Terveydenhoitaja antoi minulle kylmää pihviä silmään ja rauhoitti sitä.  Lause: Valitettavasti liha tartutti silmäni.  Hahmo: Vanhempani.</w:t>
      </w:r>
    </w:p>
    <w:p>
      <w:r>
        <w:rPr>
          <w:b/>
        </w:rPr>
        <w:t xml:space="preserve">Tulos</w:t>
      </w:r>
    </w:p>
    <w:p>
      <w:r>
        <w:t xml:space="preserve">Ei ole</w:t>
      </w:r>
    </w:p>
    <w:p>
      <w:r>
        <w:rPr>
          <w:b/>
        </w:rPr>
        <w:t xml:space="preserve">Esimerkki 7.1695</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Minä (itse)</w:t>
      </w:r>
    </w:p>
    <w:p>
      <w:r>
        <w:rPr>
          <w:b/>
        </w:rPr>
        <w:t xml:space="preserve">Tulos</w:t>
      </w:r>
    </w:p>
    <w:p>
      <w:r>
        <w:t xml:space="preserve">Ei ole</w:t>
      </w:r>
    </w:p>
    <w:p>
      <w:r>
        <w:rPr>
          <w:b/>
        </w:rPr>
        <w:t xml:space="preserve">Esimerkki 7.1696</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Hoitaja</w:t>
      </w:r>
    </w:p>
    <w:p>
      <w:r>
        <w:rPr>
          <w:b/>
        </w:rPr>
        <w:t xml:space="preserve">Tulos</w:t>
      </w:r>
    </w:p>
    <w:p>
      <w:r>
        <w:t xml:space="preserve">Ei ole</w:t>
      </w:r>
    </w:p>
    <w:p>
      <w:r>
        <w:rPr>
          <w:b/>
        </w:rPr>
        <w:t xml:space="preserve">Esimerkki 7.1697</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Kiusaaja</w:t>
      </w:r>
    </w:p>
    <w:p>
      <w:r>
        <w:rPr>
          <w:b/>
        </w:rPr>
        <w:t xml:space="preserve">Tulos</w:t>
      </w:r>
    </w:p>
    <w:p>
      <w:r>
        <w:t xml:space="preserve">Ei ole</w:t>
      </w:r>
    </w:p>
    <w:p>
      <w:r>
        <w:rPr>
          <w:b/>
        </w:rPr>
        <w:t xml:space="preserve">Esimerkki 7.1698</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Vanhempani</w:t>
      </w:r>
    </w:p>
    <w:p>
      <w:r>
        <w:rPr>
          <w:b/>
        </w:rPr>
        <w:t xml:space="preserve">Tulos</w:t>
      </w:r>
    </w:p>
    <w:p>
      <w:r>
        <w:t xml:space="preserve">saada rahaa</w:t>
      </w:r>
    </w:p>
    <w:p>
      <w:r>
        <w:rPr>
          <w:b/>
        </w:rPr>
        <w:t xml:space="preserve">Esimerkki 7.1699</w:t>
      </w:r>
    </w:p>
    <w:p>
      <w:r>
        <w:t xml:space="preserve">Konteksti: Lause: Ei ole: Kohtaus: Ketjuravintola osti paikallisen ravintolan.  Hahmo: Kaupunkilaiset</w:t>
      </w:r>
    </w:p>
    <w:p>
      <w:r>
        <w:rPr>
          <w:b/>
        </w:rPr>
        <w:t xml:space="preserve">Tulos</w:t>
      </w:r>
    </w:p>
    <w:p>
      <w:r>
        <w:t xml:space="preserve">Ei ole</w:t>
      </w:r>
    </w:p>
    <w:p>
      <w:r>
        <w:rPr>
          <w:b/>
        </w:rPr>
        <w:t xml:space="preserve">Esimerkki 7.1700</w:t>
      </w:r>
    </w:p>
    <w:p>
      <w:r>
        <w:t xml:space="preserve">Konteksti: Ketjuravintola osti paikallisen ravintolan.  Lause: Kaupunkilaiset olivat järkyttyneitä.  Hahmo: Kaupunkilaiset</w:t>
      </w:r>
    </w:p>
    <w:p>
      <w:r>
        <w:rPr>
          <w:b/>
        </w:rPr>
        <w:t xml:space="preserve">Tulos</w:t>
      </w:r>
    </w:p>
    <w:p>
      <w:r>
        <w:t xml:space="preserve">Ei ole</w:t>
      </w:r>
    </w:p>
    <w:p>
      <w:r>
        <w:rPr>
          <w:b/>
        </w:rPr>
        <w:t xml:space="preserve">Esimerkki 7.1701</w:t>
      </w:r>
    </w:p>
    <w:p>
      <w:r>
        <w:t xml:space="preserve">Konteksti: Ketjuravintola osti paikallisen ravintolan. Kaupunkilaiset olivat järkyttyneitä.  Lause: Useimmat sanoivat, etteivät koskaan söisi siellä.  Hahmo: Kaupunkilaiset</w:t>
      </w:r>
    </w:p>
    <w:p>
      <w:r>
        <w:rPr>
          <w:b/>
        </w:rPr>
        <w:t xml:space="preserve">Tulos</w:t>
      </w:r>
    </w:p>
    <w:p>
      <w:r>
        <w:t xml:space="preserve">yhteisön tukeminen</w:t>
      </w:r>
    </w:p>
    <w:p>
      <w:r>
        <w:rPr>
          <w:b/>
        </w:rPr>
        <w:t xml:space="preserve">Tulos</w:t>
      </w:r>
    </w:p>
    <w:p>
      <w:r>
        <w:t xml:space="preserve">ymmärrettävä</w:t>
      </w:r>
    </w:p>
    <w:p>
      <w:r>
        <w:rPr>
          <w:b/>
        </w:rPr>
        <w:t xml:space="preserve">Esimerkki 7.1702</w:t>
      </w:r>
    </w:p>
    <w:p>
      <w:r>
        <w:t xml:space="preserve">Konteksti: Ketjuravintola osti paikallisen ravintolan. Kaupunkilaiset olivat järkyttyneitä. Useimmat sanoivat, etteivät enää koskaan söisi siellä.  Lause: He kuitenkin söivät, ja ketjun toimipiste menestyi hyvin.  Hahmo: Kaupunkilaiset</w:t>
      </w:r>
    </w:p>
    <w:p>
      <w:r>
        <w:rPr>
          <w:b/>
        </w:rPr>
        <w:t xml:space="preserve">Tulos</w:t>
      </w:r>
    </w:p>
    <w:p>
      <w:r>
        <w:t xml:space="preserve">saada rauha</w:t>
      </w:r>
    </w:p>
    <w:p>
      <w:r>
        <w:rPr>
          <w:b/>
        </w:rPr>
        <w:t xml:space="preserve">Esimerkki 7.1703</w:t>
      </w:r>
    </w:p>
    <w:p>
      <w:r>
        <w:t xml:space="preserve">Konteksti: Ketjuravintola osti paikallisen ravintolan. Kaupunkilaiset olivat järkyttyneitä. Useimmat sanoivat, etteivät enää koskaan söisi siellä. He kuitenkin söivät, ja ketjun toimipiste menestyi hyvin.  Lause: Kaikesta puheestaan huolimatta kaupunkilaiset näkee siellä joka ilta.  Hahmo: Kaupunkilaiset</w:t>
      </w:r>
    </w:p>
    <w:p>
      <w:r>
        <w:rPr>
          <w:b/>
        </w:rPr>
        <w:t xml:space="preserve">Tulos</w:t>
      </w:r>
    </w:p>
    <w:p>
      <w:r>
        <w:t xml:space="preserve">Ei ole</w:t>
      </w:r>
    </w:p>
    <w:p>
      <w:r>
        <w:rPr>
          <w:b/>
        </w:rPr>
        <w:t xml:space="preserve">Esimerkki 7.1704</w:t>
      </w:r>
    </w:p>
    <w:p>
      <w:r>
        <w:t xml:space="preserve">Konteksti: Lause: Ei ole: Anna kuuli outoa ääntä talossaan.  Hahmo: Lintu</w:t>
      </w:r>
    </w:p>
    <w:p>
      <w:r>
        <w:rPr>
          <w:b/>
        </w:rPr>
        <w:t xml:space="preserve">Tulos</w:t>
      </w:r>
    </w:p>
    <w:p>
      <w:r>
        <w:t xml:space="preserve">Ei ole</w:t>
      </w:r>
    </w:p>
    <w:p>
      <w:r>
        <w:rPr>
          <w:b/>
        </w:rPr>
        <w:t xml:space="preserve">Esimerkki 7.1705</w:t>
      </w:r>
    </w:p>
    <w:p>
      <w:r>
        <w:t xml:space="preserve">Konteksti: Lause: Ei ole: Anna kuuli outoa ääntä talossaan.  Hahmo: Anna</w:t>
      </w:r>
    </w:p>
    <w:p>
      <w:r>
        <w:rPr>
          <w:b/>
        </w:rPr>
        <w:t xml:space="preserve">Tulos</w:t>
      </w:r>
    </w:p>
    <w:p>
      <w:r>
        <w:t xml:space="preserve">Ei ole</w:t>
      </w:r>
    </w:p>
    <w:p>
      <w:r>
        <w:rPr>
          <w:b/>
        </w:rPr>
        <w:t xml:space="preserve">Esimerkki 7.1706</w:t>
      </w:r>
    </w:p>
    <w:p>
      <w:r>
        <w:t xml:space="preserve">Konteksti: Anna kuuli outoa ääntä talossaan.  Lause: Hän meni tutkimaan asiaa.  Hahmo: Lintu</w:t>
      </w:r>
    </w:p>
    <w:p>
      <w:r>
        <w:rPr>
          <w:b/>
        </w:rPr>
        <w:t xml:space="preserve">Tulos</w:t>
      </w:r>
    </w:p>
    <w:p>
      <w:r>
        <w:t xml:space="preserve">Ei ole</w:t>
      </w:r>
    </w:p>
    <w:p>
      <w:r>
        <w:rPr>
          <w:b/>
        </w:rPr>
        <w:t xml:space="preserve">Esimerkki 7.1707</w:t>
      </w:r>
    </w:p>
    <w:p>
      <w:r>
        <w:t xml:space="preserve">Konteksti: Anna kuuli outoa ääntä talossaan.  Lause: Hän meni tutkimaan asiaa.  Hahmo: Anna</w:t>
      </w:r>
    </w:p>
    <w:p>
      <w:r>
        <w:rPr>
          <w:b/>
        </w:rPr>
        <w:t xml:space="preserve">Tulos</w:t>
      </w:r>
    </w:p>
    <w:p>
      <w:r>
        <w:t xml:space="preserve">selvittääkseen, mistä melu tulee</w:t>
      </w:r>
    </w:p>
    <w:p>
      <w:r>
        <w:rPr>
          <w:b/>
        </w:rPr>
        <w:t xml:space="preserve">Tulos</w:t>
      </w:r>
    </w:p>
    <w:p>
      <w:r>
        <w:t xml:space="preserve">selvittääkseen, mitä talossa tapahtui...</w:t>
      </w:r>
    </w:p>
    <w:p>
      <w:r>
        <w:rPr>
          <w:b/>
        </w:rPr>
        <w:t xml:space="preserve">Esimerkki 7.1708</w:t>
      </w:r>
    </w:p>
    <w:p>
      <w:r>
        <w:t xml:space="preserve">Konteksti: Anna kuuli outoa ääntä talossaan. Hän meni tutkimaan asiaa.  Lause: Hän näki linnun keittiössä!  Hahmo: Lintu</w:t>
      </w:r>
    </w:p>
    <w:p>
      <w:r>
        <w:rPr>
          <w:b/>
        </w:rPr>
        <w:t xml:space="preserve">Tulos</w:t>
      </w:r>
    </w:p>
    <w:p>
      <w:r>
        <w:t xml:space="preserve">Ei ole</w:t>
      </w:r>
    </w:p>
    <w:p>
      <w:r>
        <w:rPr>
          <w:b/>
        </w:rPr>
        <w:t xml:space="preserve">Esimerkki 7.1709</w:t>
      </w:r>
    </w:p>
    <w:p>
      <w:r>
        <w:t xml:space="preserve">Konteksti: Anna kuuli outoa ääntä talossaan. Hän meni tutkimaan asiaa.  Lause: Hän näki linnun keittiössä!  Hahmo: Anna</w:t>
      </w:r>
    </w:p>
    <w:p>
      <w:r>
        <w:rPr>
          <w:b/>
        </w:rPr>
        <w:t xml:space="preserve">Tulos</w:t>
      </w:r>
    </w:p>
    <w:p>
      <w:r>
        <w:t xml:space="preserve">melun löytämiseksi</w:t>
      </w:r>
    </w:p>
    <w:p>
      <w:r>
        <w:rPr>
          <w:b/>
        </w:rPr>
        <w:t xml:space="preserve">Esimerkki 7.1710</w:t>
      </w:r>
    </w:p>
    <w:p>
      <w:r>
        <w:t xml:space="preserve">Konteksti: Anna kuuli outoa ääntä talossaan. Hän meni tutkimaan asiaa. Hän näki keittiössä linnun!  Lause: Hän avasi ikkunan nopeasti.  Hahmo: Lintu</w:t>
      </w:r>
    </w:p>
    <w:p>
      <w:r>
        <w:rPr>
          <w:b/>
        </w:rPr>
        <w:t xml:space="preserve">Tulos</w:t>
      </w:r>
    </w:p>
    <w:p>
      <w:r>
        <w:t xml:space="preserve">Ei ole</w:t>
      </w:r>
    </w:p>
    <w:p>
      <w:r>
        <w:rPr>
          <w:b/>
        </w:rPr>
        <w:t xml:space="preserve">Esimerkki 7.1711</w:t>
      </w:r>
    </w:p>
    <w:p>
      <w:r>
        <w:t xml:space="preserve">Konteksti: Anna kuuli outoa ääntä talossaan. Hän meni tutkimaan asiaa. Hän näki keittiössä linnun!  Lause: Hän avasi ikkunan nopeasti.  Hahmo: Anna</w:t>
      </w:r>
    </w:p>
    <w:p>
      <w:r>
        <w:rPr>
          <w:b/>
        </w:rPr>
        <w:t xml:space="preserve">Tulos</w:t>
      </w:r>
    </w:p>
    <w:p>
      <w:r>
        <w:t xml:space="preserve">hän halusi linnun menevän ulos ikkunasta</w:t>
      </w:r>
    </w:p>
    <w:p>
      <w:r>
        <w:rPr>
          <w:b/>
        </w:rPr>
        <w:t xml:space="preserve">Tulos</w:t>
      </w:r>
    </w:p>
    <w:p>
      <w:r>
        <w:t xml:space="preserve">päästää lintu vapaaksi</w:t>
      </w:r>
    </w:p>
    <w:p>
      <w:r>
        <w:rPr>
          <w:b/>
        </w:rPr>
        <w:t xml:space="preserve">Esimerkki 7.1712</w:t>
      </w:r>
    </w:p>
    <w:p>
      <w:r>
        <w:t xml:space="preserve">Konteksti: Anna kuuli outoa ääntä talossaan. Hän meni tutkimaan asiaa. Hän näki keittiössä linnun! Hän avasi nopeasti ikkunan.  Lause: Pian lintu lensi ulos.  Hahmo: Lintu</w:t>
      </w:r>
    </w:p>
    <w:p>
      <w:r>
        <w:rPr>
          <w:b/>
        </w:rPr>
        <w:t xml:space="preserve">Tulos</w:t>
      </w:r>
    </w:p>
    <w:p>
      <w:r>
        <w:t xml:space="preserve">saadakseen vapautensa</w:t>
      </w:r>
    </w:p>
    <w:p>
      <w:r>
        <w:rPr>
          <w:b/>
        </w:rPr>
        <w:t xml:space="preserve">Tulos</w:t>
      </w:r>
    </w:p>
    <w:p>
      <w:r>
        <w:t xml:space="preserve">päästä ulos</w:t>
      </w:r>
    </w:p>
    <w:p>
      <w:r>
        <w:rPr>
          <w:b/>
        </w:rPr>
        <w:t xml:space="preserve">Esimerkki 7.1713</w:t>
      </w:r>
    </w:p>
    <w:p>
      <w:r>
        <w:t xml:space="preserve">Konteksti: Anna kuuli outoa ääntä talossaan. Hän meni tutkimaan asiaa. Hän näki keittiössä linnun! Hän avasi nopeasti ikkunan.  Lause: Pian lintu lensi ulos.  Hahmo: Anna</w:t>
      </w:r>
    </w:p>
    <w:p>
      <w:r>
        <w:rPr>
          <w:b/>
        </w:rPr>
        <w:t xml:space="preserve">Tulos</w:t>
      </w:r>
    </w:p>
    <w:p>
      <w:r>
        <w:t xml:space="preserve">Ei ole</w:t>
      </w:r>
    </w:p>
    <w:p>
      <w:r>
        <w:rPr>
          <w:b/>
        </w:rPr>
        <w:t xml:space="preserve">Esimerkki 7.1714</w:t>
      </w:r>
    </w:p>
    <w:p>
      <w:r>
        <w:t xml:space="preserve">Konteksti: Lause: Ei ole: Henry odotti levyn julkaisua innokkaasti.  Hahmo: Hänen lempibändinsä</w:t>
      </w:r>
    </w:p>
    <w:p>
      <w:r>
        <w:rPr>
          <w:b/>
        </w:rPr>
        <w:t xml:space="preserve">Tulos</w:t>
      </w:r>
    </w:p>
    <w:p>
      <w:r>
        <w:t xml:space="preserve">Ei ole</w:t>
      </w:r>
    </w:p>
    <w:p>
      <w:r>
        <w:rPr>
          <w:b/>
        </w:rPr>
        <w:t xml:space="preserve">Esimerkki 7.1715</w:t>
      </w:r>
    </w:p>
    <w:p>
      <w:r>
        <w:t xml:space="preserve">Konteksti: Lause: Ei ole: Henry odotti levyn julkaisua innokkaasti.  Hahmo: Henry</w:t>
      </w:r>
    </w:p>
    <w:p>
      <w:r>
        <w:rPr>
          <w:b/>
        </w:rPr>
        <w:t xml:space="preserve">Tulos</w:t>
      </w:r>
    </w:p>
    <w:p>
      <w:r>
        <w:t xml:space="preserve">kuunnella uutta musiikkia</w:t>
      </w:r>
    </w:p>
    <w:p>
      <w:r>
        <w:rPr>
          <w:b/>
        </w:rPr>
        <w:t xml:space="preserve">Esimerkki 7.1716</w:t>
      </w:r>
    </w:p>
    <w:p>
      <w:r>
        <w:t xml:space="preserve">Konteksti: Henry odotti levyn julkaisua.  Lause: Hänen suosikkibändinsä oli luvannut uuden albumin tänä viikonloppuna.  Hahmo: Hänen lempibändinsä</w:t>
      </w:r>
    </w:p>
    <w:p>
      <w:r>
        <w:rPr>
          <w:b/>
        </w:rPr>
        <w:t xml:space="preserve">Tulos</w:t>
      </w:r>
    </w:p>
    <w:p>
      <w:r>
        <w:t xml:space="preserve">tarjoamaan faneilleen uusimmat levytyksensä</w:t>
      </w:r>
    </w:p>
    <w:p>
      <w:r>
        <w:rPr>
          <w:b/>
        </w:rPr>
        <w:t xml:space="preserve">Tulos</w:t>
      </w:r>
    </w:p>
    <w:p>
      <w:r>
        <w:t xml:space="preserve">kasvattaa fanipohjaansa</w:t>
      </w:r>
    </w:p>
    <w:p>
      <w:r>
        <w:rPr>
          <w:b/>
        </w:rPr>
        <w:t xml:space="preserve">Tulos</w:t>
      </w:r>
    </w:p>
    <w:p>
      <w:r>
        <w:t xml:space="preserve">julkaista uusia kappaleita</w:t>
      </w:r>
    </w:p>
    <w:p>
      <w:r>
        <w:rPr>
          <w:b/>
        </w:rPr>
        <w:t xml:space="preserve">Esimerkki 7.1717</w:t>
      </w:r>
    </w:p>
    <w:p>
      <w:r>
        <w:t xml:space="preserve">Konteksti: Henry odotti levyn julkaisua.  Lause: Hänen suosikkibändinsä oli luvannut uuden albumin tänä viikonloppuna.  Hahmo: Henry</w:t>
      </w:r>
    </w:p>
    <w:p>
      <w:r>
        <w:rPr>
          <w:b/>
        </w:rPr>
        <w:t xml:space="preserve">Tulos</w:t>
      </w:r>
    </w:p>
    <w:p>
      <w:r>
        <w:t xml:space="preserve">Ei ole</w:t>
      </w:r>
    </w:p>
    <w:p>
      <w:r>
        <w:rPr>
          <w:b/>
        </w:rPr>
        <w:t xml:space="preserve">Esimerkki 7.1718</w:t>
      </w:r>
    </w:p>
    <w:p>
      <w:r>
        <w:t xml:space="preserve">Konteksti: Henry odotti levyn julkaisua. Hänen suosikkiyhtyeensä oli luvannut uuden albumin tänä viikonloppuna.  Lause: Silti viikonloppu tuli ja meni ilman uutta musiikkia.  Hahmo: Hänen lempibändinsä</w:t>
      </w:r>
    </w:p>
    <w:p>
      <w:r>
        <w:rPr>
          <w:b/>
        </w:rPr>
        <w:t xml:space="preserve">Tulos</w:t>
      </w:r>
    </w:p>
    <w:p>
      <w:r>
        <w:t xml:space="preserve">Ei ole</w:t>
      </w:r>
    </w:p>
    <w:p>
      <w:r>
        <w:rPr>
          <w:b/>
        </w:rPr>
        <w:t xml:space="preserve">Esimerkki 7.1719</w:t>
      </w:r>
    </w:p>
    <w:p>
      <w:r>
        <w:t xml:space="preserve">Konteksti: Henry odotti levyn julkaisua. Hänen suosikkiyhtyeensä oli luvannut uuden albumin tänä viikonloppuna.  Lause: Silti viikonloppu tuli ja meni ilman uutta musiikkia.  Hahmo: Henry</w:t>
      </w:r>
    </w:p>
    <w:p>
      <w:r>
        <w:rPr>
          <w:b/>
        </w:rPr>
        <w:t xml:space="preserve">Tulos</w:t>
      </w:r>
    </w:p>
    <w:p>
      <w:r>
        <w:t xml:space="preserve">Ei ole</w:t>
      </w:r>
    </w:p>
    <w:p>
      <w:r>
        <w:rPr>
          <w:b/>
        </w:rPr>
        <w:t xml:space="preserve">Esimerkki 7.1720</w:t>
      </w:r>
    </w:p>
    <w:p>
      <w:r>
        <w:t xml:space="preserve">Konteksti: Henry odotti levyn julkaisua. Hänen suosikkiyhtyeensä oli luvannut uuden albumin tänä viikonloppuna. Silti viikonloppu tuli ja meni ilman uutta musiikkia.  Lause: Henry seurasi bändin sosiaalista mediaa koko viikon.  Hahmo: Hänen suosikkibändinsä</w:t>
      </w:r>
    </w:p>
    <w:p>
      <w:r>
        <w:rPr>
          <w:b/>
        </w:rPr>
        <w:t xml:space="preserve">Tulos</w:t>
      </w:r>
    </w:p>
    <w:p>
      <w:r>
        <w:t xml:space="preserve">Ei ole</w:t>
      </w:r>
    </w:p>
    <w:p>
      <w:r>
        <w:rPr>
          <w:b/>
        </w:rPr>
        <w:t xml:space="preserve">Esimerkki 7.1721</w:t>
      </w:r>
    </w:p>
    <w:p>
      <w:r>
        <w:t xml:space="preserve">Konteksti: Henry odotti levyn julkaisua. Hänen suosikkiyhtyeensä oli luvannut uuden albumin tänä viikonloppuna. Silti viikonloppu tuli ja meni ilman uutta musiikkia.  Lause: Henry seurasi bändin sosiaalista mediaa koko viikon.  Hahmo: Henry</w:t>
      </w:r>
    </w:p>
    <w:p>
      <w:r>
        <w:rPr>
          <w:b/>
        </w:rPr>
        <w:t xml:space="preserve">Tulos</w:t>
      </w:r>
    </w:p>
    <w:p>
      <w:r>
        <w:t xml:space="preserve">pitää hauskaa</w:t>
      </w:r>
    </w:p>
    <w:p>
      <w:r>
        <w:rPr>
          <w:b/>
        </w:rPr>
        <w:t xml:space="preserve">Tulos</w:t>
      </w:r>
    </w:p>
    <w:p>
      <w:r>
        <w:t xml:space="preserve">löytää näyttely</w:t>
      </w:r>
    </w:p>
    <w:p>
      <w:r>
        <w:rPr>
          <w:b/>
        </w:rPr>
        <w:t xml:space="preserve">Esimerkki 7.1722</w:t>
      </w:r>
    </w:p>
    <w:p>
      <w:r>
        <w:t xml:space="preserve">Konteksti: Henry odotti levyn julkaisua. Hänen suosikkibändinsä oli luvannut uuden albumin tänä viikonloppuna. Silti viikonloppu tuli ja meni ilman uutta musiikkia. Henry seurasi bändin sosiaalista mediaa koko viikon.  Lause: Lopulta he latasivat albumin ja pyysivät anteeksi myöhästymistä.  Hahmo: Hänen suosikkibändinsä</w:t>
      </w:r>
    </w:p>
    <w:p>
      <w:r>
        <w:rPr>
          <w:b/>
        </w:rPr>
        <w:t xml:space="preserve">Tulos</w:t>
      </w:r>
    </w:p>
    <w:p>
      <w:r>
        <w:t xml:space="preserve">pyytämään anteeksi</w:t>
      </w:r>
    </w:p>
    <w:p>
      <w:r>
        <w:rPr>
          <w:b/>
        </w:rPr>
        <w:t xml:space="preserve">Esimerkki 7.1723</w:t>
      </w:r>
    </w:p>
    <w:p>
      <w:r>
        <w:t xml:space="preserve">Konteksti: Henry odotti levyn julkaisua. Hänen suosikkibändinsä oli luvannut uuden albumin tänä viikonloppuna. Silti viikonloppu tuli ja meni ilman uutta musiikkia. Henry seurasi bändin sosiaalista mediaa koko viikon.  Lause: Lopulta he latasivat albumin ja pyysivät anteeksi myöhästymistä.  Hahmo: Henry</w:t>
      </w:r>
    </w:p>
    <w:p>
      <w:r>
        <w:rPr>
          <w:b/>
        </w:rPr>
        <w:t xml:space="preserve">Tulos</w:t>
      </w:r>
    </w:p>
    <w:p>
      <w:r>
        <w:t xml:space="preserve">Ei ole</w:t>
      </w:r>
    </w:p>
    <w:p>
      <w:r>
        <w:rPr>
          <w:b/>
        </w:rPr>
        <w:t xml:space="preserve">Esimerkki 7.1724</w:t>
      </w:r>
    </w:p>
    <w:p>
      <w:r>
        <w:t xml:space="preserve">Konteksti: Lause: Ei ole: Lapset istuttivat porkkanoita puutarhaansa.  Hahmo: Lapset</w:t>
      </w:r>
    </w:p>
    <w:p>
      <w:r>
        <w:rPr>
          <w:b/>
        </w:rPr>
        <w:t xml:space="preserve">Tulos</w:t>
      </w:r>
    </w:p>
    <w:p>
      <w:r>
        <w:t xml:space="preserve">hankkia taitoja</w:t>
      </w:r>
    </w:p>
    <w:p>
      <w:r>
        <w:rPr>
          <w:b/>
        </w:rPr>
        <w:t xml:space="preserve">Tulos</w:t>
      </w:r>
    </w:p>
    <w:p>
      <w:r>
        <w:t xml:space="preserve">kasvattaa jotain</w:t>
      </w:r>
    </w:p>
    <w:p>
      <w:r>
        <w:rPr>
          <w:b/>
        </w:rPr>
        <w:t xml:space="preserve">Esimerkki 7.1725</w:t>
      </w:r>
    </w:p>
    <w:p>
      <w:r>
        <w:t xml:space="preserve">Konteksti: Lapset istuttivat porkkanoita puutarhaansa.  Lause: Kun oli niiden sadonkorjuun aika, he kaivoivat ne kaikki ylös.  Hahmo: Lapset</w:t>
      </w:r>
    </w:p>
    <w:p>
      <w:r>
        <w:rPr>
          <w:b/>
        </w:rPr>
        <w:t xml:space="preserve">Tulos</w:t>
      </w:r>
    </w:p>
    <w:p>
      <w:r>
        <w:t xml:space="preserve">saada tietoa</w:t>
      </w:r>
    </w:p>
    <w:p>
      <w:r>
        <w:rPr>
          <w:b/>
        </w:rPr>
        <w:t xml:space="preserve">Tulos</w:t>
      </w:r>
    </w:p>
    <w:p>
      <w:r>
        <w:t xml:space="preserve">niittää</w:t>
      </w:r>
    </w:p>
    <w:p>
      <w:r>
        <w:rPr>
          <w:b/>
        </w:rPr>
        <w:t xml:space="preserve">Esimerkki 7.1726</w:t>
      </w:r>
    </w:p>
    <w:p>
      <w:r>
        <w:t xml:space="preserve">Konteksti: Lapset istuttivat porkkanoita puutarhaansa. Kun oli aika korjata sato, he kaivoivat ne kaikki ylös.  Lause: Ne olivat suuria ja herkullisia!  Hahmo: Lapset</w:t>
      </w:r>
    </w:p>
    <w:p>
      <w:r>
        <w:rPr>
          <w:b/>
        </w:rPr>
        <w:t xml:space="preserve">Tulos</w:t>
      </w:r>
    </w:p>
    <w:p>
      <w:r>
        <w:t xml:space="preserve">Ei ole</w:t>
      </w:r>
    </w:p>
    <w:p>
      <w:r>
        <w:rPr>
          <w:b/>
        </w:rPr>
        <w:t xml:space="preserve">Esimerkki 7.1727</w:t>
      </w:r>
    </w:p>
    <w:p>
      <w:r>
        <w:t xml:space="preserve">Konteksti: Lapset istuttivat porkkanoita puutarhaansa. Kun oli aika korjata sato, he kaivoivat ne kaikki ylös. Ne olivat suuria ja herkullisia!  Lause: He napostelivat niitä joka päivä.  Hahmo: Lapset</w:t>
      </w:r>
    </w:p>
    <w:p>
      <w:r>
        <w:rPr>
          <w:b/>
        </w:rPr>
        <w:t xml:space="preserve">Tulos</w:t>
      </w:r>
    </w:p>
    <w:p>
      <w:r>
        <w:t xml:space="preserve">maistamaan heidän luomustaan</w:t>
      </w:r>
    </w:p>
    <w:p>
      <w:r>
        <w:rPr>
          <w:b/>
        </w:rPr>
        <w:t xml:space="preserve">Tulos</w:t>
      </w:r>
    </w:p>
    <w:p>
      <w:r>
        <w:t xml:space="preserve">nauttimaan kasvattamastaan ruoasta</w:t>
      </w:r>
    </w:p>
    <w:p>
      <w:r>
        <w:rPr>
          <w:b/>
        </w:rPr>
        <w:t xml:space="preserve">Tulos</w:t>
      </w:r>
    </w:p>
    <w:p>
      <w:r>
        <w:t xml:space="preserve">nauttia tuloksistaan</w:t>
      </w:r>
    </w:p>
    <w:p>
      <w:r>
        <w:rPr>
          <w:b/>
        </w:rPr>
        <w:t xml:space="preserve">Esimerkki 7.1728</w:t>
      </w:r>
    </w:p>
    <w:p>
      <w:r>
        <w:t xml:space="preserve">Konteksti: Lapset istuttivat porkkanoita puutarhaansa. Kun oli aika korjata sato, he kaivoivat ne kaikki ylös. Ne olivat suuria ja herkullisia! He napostelivat niitä joka päivä.  Lause: He aikovat istuttaa vielä enemmän ensi vuonna!  Hahmo: Lapset</w:t>
      </w:r>
    </w:p>
    <w:p>
      <w:r>
        <w:rPr>
          <w:b/>
        </w:rPr>
        <w:t xml:space="preserve">Tulos</w:t>
      </w:r>
    </w:p>
    <w:p>
      <w:r>
        <w:t xml:space="preserve">valmistautua istutuksiin ensi vuotta varten</w:t>
      </w:r>
    </w:p>
    <w:p>
      <w:r>
        <w:rPr>
          <w:b/>
        </w:rPr>
        <w:t xml:space="preserve">Esimerkki 7.1729</w:t>
      </w:r>
    </w:p>
    <w:p>
      <w:r>
        <w:t xml:space="preserve">Konteksti: Lause: Ei ole: Jared latasi paljon sopimattomia tiedostoja.  Hahmo: Jared: Viranomaiset</w:t>
      </w:r>
    </w:p>
    <w:p>
      <w:r>
        <w:rPr>
          <w:b/>
        </w:rPr>
        <w:t xml:space="preserve">Tulos</w:t>
      </w:r>
    </w:p>
    <w:p>
      <w:r>
        <w:t xml:space="preserve">Ei ole</w:t>
      </w:r>
    </w:p>
    <w:p>
      <w:r>
        <w:rPr>
          <w:b/>
        </w:rPr>
        <w:t xml:space="preserve">Esimerkki 7.1730</w:t>
      </w:r>
    </w:p>
    <w:p>
      <w:r>
        <w:t xml:space="preserve">Konteksti: Lause: Ei ole: Jared latasi paljon sopimattomia tiedostoja.  Hahmo: Jared</w:t>
      </w:r>
    </w:p>
    <w:p>
      <w:r>
        <w:rPr>
          <w:b/>
        </w:rPr>
        <w:t xml:space="preserve">Tulos</w:t>
      </w:r>
    </w:p>
    <w:p>
      <w:r>
        <w:t xml:space="preserve">katsoa piraattipornoa</w:t>
      </w:r>
    </w:p>
    <w:p>
      <w:r>
        <w:rPr>
          <w:b/>
        </w:rPr>
        <w:t xml:space="preserve">Tulos</w:t>
      </w:r>
    </w:p>
    <w:p>
      <w:r>
        <w:t xml:space="preserve">tutkia tiedostoja</w:t>
      </w:r>
    </w:p>
    <w:p>
      <w:r>
        <w:rPr>
          <w:b/>
        </w:rPr>
        <w:t xml:space="preserve">Esimerkki 7.1731</w:t>
      </w:r>
    </w:p>
    <w:p>
      <w:r>
        <w:t xml:space="preserve">Konteksti: Lause: Ei ole: Jared latasi paljon sopimattomia tiedostoja.  Hahmo: Jared: Poliisit</w:t>
      </w:r>
    </w:p>
    <w:p>
      <w:r>
        <w:rPr>
          <w:b/>
        </w:rPr>
        <w:t xml:space="preserve">Tulos</w:t>
      </w:r>
    </w:p>
    <w:p>
      <w:r>
        <w:t xml:space="preserve">Ei ole</w:t>
      </w:r>
    </w:p>
    <w:p>
      <w:r>
        <w:rPr>
          <w:b/>
        </w:rPr>
        <w:t xml:space="preserve">Esimerkki 7.1732</w:t>
      </w:r>
    </w:p>
    <w:p>
      <w:r>
        <w:t xml:space="preserve">Konteksti: Jared latasi paljon sopimattomia tiedostoja.  Lause: Hän latasi ne pilvitallennukseen Dropboxin palvelimille.  Hahmo: Viranomaiset</w:t>
      </w:r>
    </w:p>
    <w:p>
      <w:r>
        <w:rPr>
          <w:b/>
        </w:rPr>
        <w:t xml:space="preserve">Tulos</w:t>
      </w:r>
    </w:p>
    <w:p>
      <w:r>
        <w:t xml:space="preserve">Ei ole</w:t>
      </w:r>
    </w:p>
    <w:p>
      <w:r>
        <w:rPr>
          <w:b/>
        </w:rPr>
        <w:t xml:space="preserve">Esimerkki 7.1733</w:t>
      </w:r>
    </w:p>
    <w:p>
      <w:r>
        <w:t xml:space="preserve">Konteksti: Jared latasi paljon sopimattomia tiedostoja.  Lause: Hän latasi ne pilvitallennukseen Dropboxin palvelimille.  Hahmo: Jared</w:t>
      </w:r>
    </w:p>
    <w:p>
      <w:r>
        <w:rPr>
          <w:b/>
        </w:rPr>
        <w:t xml:space="preserve">Tulos</w:t>
      </w:r>
    </w:p>
    <w:p>
      <w:r>
        <w:t xml:space="preserve">tallentamaan tiedostojaan</w:t>
      </w:r>
    </w:p>
    <w:p>
      <w:r>
        <w:rPr>
          <w:b/>
        </w:rPr>
        <w:t xml:space="preserve">Tulos</w:t>
      </w:r>
    </w:p>
    <w:p>
      <w:r>
        <w:t xml:space="preserve">olla paha</w:t>
      </w:r>
    </w:p>
    <w:p>
      <w:r>
        <w:rPr>
          <w:b/>
        </w:rPr>
        <w:t xml:space="preserve">Esimerkki 7.1734</w:t>
      </w:r>
    </w:p>
    <w:p>
      <w:r>
        <w:t xml:space="preserve">Konteksti: Jared latasi paljon sopimattomia tiedostoja.  Lause: Hän latasi ne pilvitallennukseen Dropboxin palvelimille.  Hahmo: Poliisit</w:t>
      </w:r>
    </w:p>
    <w:p>
      <w:r>
        <w:rPr>
          <w:b/>
        </w:rPr>
        <w:t xml:space="preserve">Tulos</w:t>
      </w:r>
    </w:p>
    <w:p>
      <w:r>
        <w:t xml:space="preserve">Ei ole</w:t>
      </w:r>
    </w:p>
    <w:p>
      <w:r>
        <w:rPr>
          <w:b/>
        </w:rPr>
        <w:t xml:space="preserve">Esimerkki 7.1735</w:t>
      </w:r>
    </w:p>
    <w:p>
      <w:r>
        <w:t xml:space="preserve">Konteksti: Jared latasi paljon sopimattomia tiedostoja. Hän latasi ne pilvitallennukseen Dropboxin palvelimille.  Lause: Hän pilkkasi Microsoftin PhotoDNA:n uhkaa.  Hahmo: Viranomaiset</w:t>
      </w:r>
    </w:p>
    <w:p>
      <w:r>
        <w:rPr>
          <w:b/>
        </w:rPr>
        <w:t xml:space="preserve">Tulos</w:t>
      </w:r>
    </w:p>
    <w:p>
      <w:r>
        <w:t xml:space="preserve">Ei ole</w:t>
      </w:r>
    </w:p>
    <w:p>
      <w:r>
        <w:rPr>
          <w:b/>
        </w:rPr>
        <w:t xml:space="preserve">Esimerkki 7.1736</w:t>
      </w:r>
    </w:p>
    <w:p>
      <w:r>
        <w:t xml:space="preserve">Konteksti: Jared latasi paljon sopimattomia tiedostoja. Hän latasi ne pilvitallennukseen Dropboxin palvelimille.  Lause: Hän pilkkasi Microsoftin PhotoDNA:n uhkaa.  Hahmo: Jared</w:t>
      </w:r>
    </w:p>
    <w:p>
      <w:r>
        <w:rPr>
          <w:b/>
        </w:rPr>
        <w:t xml:space="preserve">Tulos</w:t>
      </w:r>
    </w:p>
    <w:p>
      <w:r>
        <w:t xml:space="preserve">pysyä voimakkaana</w:t>
      </w:r>
    </w:p>
    <w:p>
      <w:r>
        <w:rPr>
          <w:b/>
        </w:rPr>
        <w:t xml:space="preserve">Esimerkki 7.1737</w:t>
      </w:r>
    </w:p>
    <w:p>
      <w:r>
        <w:t xml:space="preserve">Konteksti: Jared latasi paljon sopimattomia tiedostoja. Hän latasi ne pilvitallennukseen Dropboxin palvelimille.  Lause: Hän pilkkasi Microsoftin PhotoDNA:n uhkaa.  Hahmo: Konstaapelit</w:t>
      </w:r>
    </w:p>
    <w:p>
      <w:r>
        <w:rPr>
          <w:b/>
        </w:rPr>
        <w:t xml:space="preserve">Tulos</w:t>
      </w:r>
    </w:p>
    <w:p>
      <w:r>
        <w:t xml:space="preserve">Ei ole</w:t>
      </w:r>
    </w:p>
    <w:p>
      <w:r>
        <w:rPr>
          <w:b/>
        </w:rPr>
        <w:t xml:space="preserve">Esimerkki 7.1738</w:t>
      </w:r>
    </w:p>
    <w:p>
      <w:r>
        <w:t xml:space="preserve">Konteksti: Jared latasi paljon sopimattomia tiedostoja. Hän latasi ne pilvitallennukseen Dropboxin palvelimille. Hän pilkkasi Microsoftin PhotoDNA:n uhkaa.  Lause: Viranomaiset pidättivät Jaredin hänen erittäin huonosta käytöksestään.  Hahmo: Viranomaiset</w:t>
      </w:r>
    </w:p>
    <w:p>
      <w:r>
        <w:rPr>
          <w:b/>
        </w:rPr>
        <w:t xml:space="preserve">Tulos</w:t>
      </w:r>
    </w:p>
    <w:p>
      <w:r>
        <w:t xml:space="preserve">valvoa lain noudattamista</w:t>
      </w:r>
    </w:p>
    <w:p>
      <w:r>
        <w:rPr>
          <w:b/>
        </w:rPr>
        <w:t xml:space="preserve">Tulos</w:t>
      </w:r>
    </w:p>
    <w:p>
      <w:r>
        <w:t xml:space="preserve">rangaista Jaredia hänen rikoksistaan</w:t>
      </w:r>
    </w:p>
    <w:p>
      <w:r>
        <w:rPr>
          <w:b/>
        </w:rPr>
        <w:t xml:space="preserve">Esimerkki 7.1739</w:t>
      </w:r>
    </w:p>
    <w:p>
      <w:r>
        <w:t xml:space="preserve">Konteksti: Jared latasi paljon sopimattomia tiedostoja. Hän latasi ne pilvitallennukseen Dropboxin palvelimille. Hän pilkkasi Microsoftin PhotoDNA:n uhkaa.  Lause: Viranomaiset pidättivät Jaredin hänen erittäin huonosta käytöksestään.  Hahmo: Jared</w:t>
      </w:r>
    </w:p>
    <w:p>
      <w:r>
        <w:rPr>
          <w:b/>
        </w:rPr>
        <w:t xml:space="preserve">Tulos</w:t>
      </w:r>
    </w:p>
    <w:p>
      <w:r>
        <w:t xml:space="preserve">Ei ole</w:t>
      </w:r>
    </w:p>
    <w:p>
      <w:r>
        <w:rPr>
          <w:b/>
        </w:rPr>
        <w:t xml:space="preserve">Esimerkki 7.1740</w:t>
      </w:r>
    </w:p>
    <w:p>
      <w:r>
        <w:t xml:space="preserve">Konteksti: Jared latasi paljon sopimattomia tiedostoja. Hän latasi ne pilvitallennukseen Dropboxin palvelimille. Hän pilkkasi Microsoftin PhotoDNA:n uhkaa.  Lause: Viranomaiset pidättivät Jaredin hänen erittäin huonosta käytöksestään.  Hahmo: Konstaapelit</w:t>
      </w:r>
    </w:p>
    <w:p>
      <w:r>
        <w:rPr>
          <w:b/>
        </w:rPr>
        <w:t xml:space="preserve">Tulos</w:t>
      </w:r>
    </w:p>
    <w:p>
      <w:r>
        <w:t xml:space="preserve">Ei ole</w:t>
      </w:r>
    </w:p>
    <w:p>
      <w:r>
        <w:rPr>
          <w:b/>
        </w:rPr>
        <w:t xml:space="preserve">Esimerkki 7.1741</w:t>
      </w:r>
    </w:p>
    <w:p>
      <w:r>
        <w:t xml:space="preserve">Konteksti: Jared latasi paljon sopimattomia tiedostoja. Hän latasi ne pilvitallennukseen Dropboxin palvelimille. Hän pilkkasi Microsoftin PhotoDNA:n uhkaa. Viranomaiset pidättivät Jaredin erittäin huonosta käytöksestä.  Tuomio: Jared tunnusti heti ja antoi poliiseille salasanansa.  Hahmo: Jared kertoi, että hän oli tehnyt kaikki mahdolliset rikokset, joita hänellä ei ollut: Viranomaiset</w:t>
      </w:r>
    </w:p>
    <w:p>
      <w:r>
        <w:rPr>
          <w:b/>
        </w:rPr>
        <w:t xml:space="preserve">Tulos</w:t>
      </w:r>
    </w:p>
    <w:p>
      <w:r>
        <w:t xml:space="preserve">Ei ole</w:t>
      </w:r>
    </w:p>
    <w:p>
      <w:r>
        <w:rPr>
          <w:b/>
        </w:rPr>
        <w:t xml:space="preserve">Esimerkki 7.1742</w:t>
      </w:r>
    </w:p>
    <w:p>
      <w:r>
        <w:t xml:space="preserve">Konteksti: Jared latasi paljon sopimattomia tiedostoja. Hän latasi ne pilvitallennukseen Dropboxin palvelimille. Hän pilkkasi Microsoftin PhotoDNA:n uhkaa. Viranomaiset pidättivät Jaredin erittäin huonosta käytöksestä.  Tuomio: Jared tunnusti heti ja antoi poliiseille salasanansa.  Hahmo: Jared kertoi, että hän oli tehnyt kaikki mahdolliset rikokset, joita hänellä ei ollut: Jared</w:t>
      </w:r>
    </w:p>
    <w:p>
      <w:r>
        <w:rPr>
          <w:b/>
        </w:rPr>
        <w:t xml:space="preserve">Tulos</w:t>
      </w:r>
    </w:p>
    <w:p>
      <w:r>
        <w:t xml:space="preserve">välttääkseen vankilaan joutumisen</w:t>
      </w:r>
    </w:p>
    <w:p>
      <w:r>
        <w:rPr>
          <w:b/>
        </w:rPr>
        <w:t xml:space="preserve">Tulos</w:t>
      </w:r>
    </w:p>
    <w:p>
      <w:r>
        <w:t xml:space="preserve">olla avuksi</w:t>
      </w:r>
    </w:p>
    <w:p>
      <w:r>
        <w:rPr>
          <w:b/>
        </w:rPr>
        <w:t xml:space="preserve">Esimerkki 7.1743</w:t>
      </w:r>
    </w:p>
    <w:p>
      <w:r>
        <w:t xml:space="preserve">Konteksti: Jared latasi paljon sopimattomia tiedostoja. Hän latasi ne pilvitallennukseen Dropboxin palvelimille. Hän pilkkasi Microsoftin PhotoDNA:n uhkaa. Viranomaiset pidättivät Jaredin erittäin huonosta käytöksestä.  Tuomio: Jared tunnusti heti ja antoi poliiseille salasanansa.  Hahmo: Jared kertoi, että hän oli tehnyt kaikki mahdolliset rikokset, joita hänellä ei ollut: Poliisit</w:t>
      </w:r>
    </w:p>
    <w:p>
      <w:r>
        <w:rPr>
          <w:b/>
        </w:rPr>
        <w:t xml:space="preserve">Tulos</w:t>
      </w:r>
    </w:p>
    <w:p>
      <w:r>
        <w:t xml:space="preserve">Ei ole</w:t>
      </w:r>
    </w:p>
    <w:p>
      <w:r>
        <w:rPr>
          <w:b/>
        </w:rPr>
        <w:t xml:space="preserve">Esimerkki 7.1744</w:t>
      </w:r>
    </w:p>
    <w:p>
      <w:r>
        <w:t xml:space="preserve">Konteksti: Lause: Ei ole: Tänä iltana oli avoimen mikrofonin ilta baarissa.  Hahmo: Kaikki</w:t>
      </w:r>
    </w:p>
    <w:p>
      <w:r>
        <w:rPr>
          <w:b/>
        </w:rPr>
        <w:t xml:space="preserve">Tulos</w:t>
      </w:r>
    </w:p>
    <w:p>
      <w:r>
        <w:t xml:space="preserve">Ei ole</w:t>
      </w:r>
    </w:p>
    <w:p>
      <w:r>
        <w:rPr>
          <w:b/>
        </w:rPr>
        <w:t xml:space="preserve">Esimerkki 7.1745</w:t>
      </w:r>
    </w:p>
    <w:p>
      <w:r>
        <w:t xml:space="preserve">Konteksti: Lause: Ei ole: Tänä iltana oli avoimen mikrofonin ilta baarissa.  Hahmo: Kristen</w:t>
      </w:r>
    </w:p>
    <w:p>
      <w:r>
        <w:rPr>
          <w:b/>
        </w:rPr>
        <w:t xml:space="preserve">Tulos</w:t>
      </w:r>
    </w:p>
    <w:p>
      <w:r>
        <w:t xml:space="preserve">Ei ole</w:t>
      </w:r>
    </w:p>
    <w:p>
      <w:r>
        <w:rPr>
          <w:b/>
        </w:rPr>
        <w:t xml:space="preserve">Esimerkki 7.1746</w:t>
      </w:r>
    </w:p>
    <w:p>
      <w:r>
        <w:t xml:space="preserve">Konteksti: Tänä iltana oli avoimen mikrofonin ilta baarissa.  Lause: Kristen aikoi esiintyä ensimmäistä kertaa.  Hahmo: Kaikki</w:t>
      </w:r>
    </w:p>
    <w:p>
      <w:r>
        <w:rPr>
          <w:b/>
        </w:rPr>
        <w:t xml:space="preserve">Tulos</w:t>
      </w:r>
    </w:p>
    <w:p>
      <w:r>
        <w:t xml:space="preserve">Ei ole</w:t>
      </w:r>
    </w:p>
    <w:p>
      <w:r>
        <w:rPr>
          <w:b/>
        </w:rPr>
        <w:t xml:space="preserve">Esimerkki 7.1747</w:t>
      </w:r>
    </w:p>
    <w:p>
      <w:r>
        <w:t xml:space="preserve">Konteksti: Tänä iltana oli avoimen mikrofonin ilta baarissa.  Lause: Kristen aikoi esiintyä ensimmäistä kertaa.  Hahmo: Kristen</w:t>
      </w:r>
    </w:p>
    <w:p>
      <w:r>
        <w:rPr>
          <w:b/>
        </w:rPr>
        <w:t xml:space="preserve">Tulos</w:t>
      </w:r>
    </w:p>
    <w:p>
      <w:r>
        <w:t xml:space="preserve">näyttämään tavaroitaan</w:t>
      </w:r>
    </w:p>
    <w:p>
      <w:r>
        <w:rPr>
          <w:b/>
        </w:rPr>
        <w:t xml:space="preserve">Esimerkki 7.1748</w:t>
      </w:r>
    </w:p>
    <w:p>
      <w:r>
        <w:t xml:space="preserve">Konteksti: Tänä iltana oli avoimen mikrofonin ilta baarissa. Kristenin oli tarkoitus esiintyä ensimmäistä kertaa.  Lause: Hän oli erittäin hermostunut.  Hahmo: Kaikki</w:t>
      </w:r>
    </w:p>
    <w:p>
      <w:r>
        <w:rPr>
          <w:b/>
        </w:rPr>
        <w:t xml:space="preserve">Tulos</w:t>
      </w:r>
    </w:p>
    <w:p>
      <w:r>
        <w:t xml:space="preserve">Ei ole</w:t>
      </w:r>
    </w:p>
    <w:p>
      <w:r>
        <w:rPr>
          <w:b/>
        </w:rPr>
        <w:t xml:space="preserve">Esimerkki 7.1749</w:t>
      </w:r>
    </w:p>
    <w:p>
      <w:r>
        <w:t xml:space="preserve">Konteksti: Tänä iltana oli avoimen mikrofonin ilta baarissa. Kristenin oli tarkoitus esiintyä ensimmäistä kertaa.  Lause: Hän oli erittäin hermostunut.  Hahmo: Kristen</w:t>
      </w:r>
    </w:p>
    <w:p>
      <w:r>
        <w:rPr>
          <w:b/>
        </w:rPr>
        <w:t xml:space="preserve">Tulos</w:t>
      </w:r>
    </w:p>
    <w:p>
      <w:r>
        <w:t xml:space="preserve">Ei ole</w:t>
      </w:r>
    </w:p>
    <w:p>
      <w:r>
        <w:rPr>
          <w:b/>
        </w:rPr>
        <w:t xml:space="preserve">Esimerkki 7.1750</w:t>
      </w:r>
    </w:p>
    <w:p>
      <w:r>
        <w:t xml:space="preserve">Konteksti: Tänä iltana oli avoimen mikrofonin ilta baarissa. Kristenin oli tarkoitus esiintyä ensimmäistä kertaa. Hän oli erittäin hermostunut.  Lause: Kun oli aika esiintyä, hän yritti pysyä rauhallisena ja tehdä parhaansa.  Hahmo: Kaikki</w:t>
      </w:r>
    </w:p>
    <w:p>
      <w:r>
        <w:rPr>
          <w:b/>
        </w:rPr>
        <w:t xml:space="preserve">Tulos</w:t>
      </w:r>
    </w:p>
    <w:p>
      <w:r>
        <w:t xml:space="preserve">Ei ole</w:t>
      </w:r>
    </w:p>
    <w:p>
      <w:r>
        <w:rPr>
          <w:b/>
        </w:rPr>
        <w:t xml:space="preserve">Esimerkki 7.1751</w:t>
      </w:r>
    </w:p>
    <w:p>
      <w:r>
        <w:t xml:space="preserve">Konteksti: Tänä iltana oli avoimen mikrofonin ilta baarissa. Kristenin oli tarkoitus esiintyä ensimmäistä kertaa. Hän oli erittäin hermostunut.  Lause: Kun oli aika esiintyä, hän yritti pysyä rauhallisena ja tehdä parhaansa.  Hahmo: Kristen</w:t>
      </w:r>
    </w:p>
    <w:p>
      <w:r>
        <w:rPr>
          <w:b/>
        </w:rPr>
        <w:t xml:space="preserve">Tulos</w:t>
      </w:r>
    </w:p>
    <w:p>
      <w:r>
        <w:t xml:space="preserve">näyttää taitojaan</w:t>
      </w:r>
    </w:p>
    <w:p>
      <w:r>
        <w:rPr>
          <w:b/>
        </w:rPr>
        <w:t xml:space="preserve">Tulos</w:t>
      </w:r>
    </w:p>
    <w:p>
      <w:r>
        <w:t xml:space="preserve">näyttää taitonsa</w:t>
      </w:r>
    </w:p>
    <w:p>
      <w:r>
        <w:rPr>
          <w:b/>
        </w:rPr>
        <w:t xml:space="preserve">Esimerkki 7.1752</w:t>
      </w:r>
    </w:p>
    <w:p>
      <w:r>
        <w:t xml:space="preserve">Konteksti: Tänä iltana oli avoimen mikrofonin ilta baarissa. Kristenin oli tarkoitus esiintyä ensimmäistä kertaa. Hän oli erittäin hermostunut. Kun oli aika esiintyä, hän yritti pysyä rauhallisena ja tehdä parhaansa.  Lause: Onneksi se meni hyvin, ja kaikki olivat ihastuneita.  Hahmo: Kaikki</w:t>
      </w:r>
    </w:p>
    <w:p>
      <w:r>
        <w:rPr>
          <w:b/>
        </w:rPr>
        <w:t xml:space="preserve">Tulos</w:t>
      </w:r>
    </w:p>
    <w:p>
      <w:r>
        <w:t xml:space="preserve">Ei ole</w:t>
      </w:r>
    </w:p>
    <w:p>
      <w:r>
        <w:rPr>
          <w:b/>
        </w:rPr>
        <w:t xml:space="preserve">Esimerkki 7.1753</w:t>
      </w:r>
    </w:p>
    <w:p>
      <w:r>
        <w:t xml:space="preserve">Konteksti: Tänä iltana oli avoimen mikrofonin ilta baarissa. Kristenin oli tarkoitus esiintyä ensimmäistä kertaa. Hän oli erittäin hermostunut. Kun oli aika esiintyä, hän yritti pysyä rauhallisena ja tehdä parhaansa.  Lause: Onneksi se meni hyvin, ja kaikki olivat ihastuneita.  Hahmo: Kristen</w:t>
      </w:r>
    </w:p>
    <w:p>
      <w:r>
        <w:rPr>
          <w:b/>
        </w:rPr>
        <w:t xml:space="preserve">Tulos</w:t>
      </w:r>
    </w:p>
    <w:p>
      <w:r>
        <w:t xml:space="preserve">Ei ole</w:t>
      </w:r>
    </w:p>
    <w:p>
      <w:r>
        <w:rPr>
          <w:b/>
        </w:rPr>
        <w:t xml:space="preserve">Esimerkki 7.1754</w:t>
      </w:r>
    </w:p>
    <w:p>
      <w:r>
        <w:t xml:space="preserve">Konteksti: Lause: Ei ole: Chrisillä oli vaikeuksia nukkua yöllä.  Hahmo: Chris</w:t>
      </w:r>
    </w:p>
    <w:p>
      <w:r>
        <w:rPr>
          <w:b/>
        </w:rPr>
        <w:t xml:space="preserve">Tulos</w:t>
      </w:r>
    </w:p>
    <w:p>
      <w:r>
        <w:t xml:space="preserve">Ei ole</w:t>
      </w:r>
    </w:p>
    <w:p>
      <w:r>
        <w:rPr>
          <w:b/>
        </w:rPr>
        <w:t xml:space="preserve">Esimerkki 7.1755</w:t>
      </w:r>
    </w:p>
    <w:p>
      <w:r>
        <w:t xml:space="preserve">Konteksti: Chrisillä oli vaikeuksia nukkua yöllä.  Lause: Hän pohti elämäänsä selvittääkseen syyn.  Hahmo: Chris</w:t>
      </w:r>
    </w:p>
    <w:p>
      <w:r>
        <w:rPr>
          <w:b/>
        </w:rPr>
        <w:t xml:space="preserve">Tulos</w:t>
      </w:r>
    </w:p>
    <w:p>
      <w:r>
        <w:t xml:space="preserve">päätellä, miten hänen nukkumisongelmansa voitaisiin ratkaista.</w:t>
      </w:r>
    </w:p>
    <w:p>
      <w:r>
        <w:rPr>
          <w:b/>
        </w:rPr>
        <w:t xml:space="preserve">Esimerkki 7.1756</w:t>
      </w:r>
    </w:p>
    <w:p>
      <w:r>
        <w:t xml:space="preserve">Konteksti: Chrisillä oli vaikeuksia nukkua yöllä. Hän pohti elämäänsä selvittääkseen syyn.  Lause: Hän tajusi, että hän oli stressaantunut useista syistä.  Hahmo: Chris</w:t>
      </w:r>
    </w:p>
    <w:p>
      <w:r>
        <w:rPr>
          <w:b/>
        </w:rPr>
        <w:t xml:space="preserve">Tulos</w:t>
      </w:r>
    </w:p>
    <w:p>
      <w:r>
        <w:t xml:space="preserve">saada tietoa</w:t>
      </w:r>
    </w:p>
    <w:p>
      <w:r>
        <w:rPr>
          <w:b/>
        </w:rPr>
        <w:t xml:space="preserve">Tulos</w:t>
      </w:r>
    </w:p>
    <w:p>
      <w:r>
        <w:t xml:space="preserve">ymmärtääkseen, miksi hän ei saanut unta</w:t>
      </w:r>
    </w:p>
    <w:p>
      <w:r>
        <w:rPr>
          <w:b/>
        </w:rPr>
        <w:t xml:space="preserve">Esimerkki 7.1757</w:t>
      </w:r>
    </w:p>
    <w:p>
      <w:r>
        <w:t xml:space="preserve">Konteksti: Chrisillä oli vaikeuksia nukkua yöllä. Hän pohti elämäänsä selvittääkseen syyn. Hän tajusi, että hän oli stressaantunut useista syistä.  Lause: Hän alkoi puuttua näihin syihin aggressiivisesti.  Hahmo: Chris</w:t>
      </w:r>
    </w:p>
    <w:p>
      <w:r>
        <w:rPr>
          <w:b/>
        </w:rPr>
        <w:t xml:space="preserve">Tulos</w:t>
      </w:r>
    </w:p>
    <w:p>
      <w:r>
        <w:t xml:space="preserve">tyhjentää mielensä</w:t>
      </w:r>
    </w:p>
    <w:p>
      <w:r>
        <w:rPr>
          <w:b/>
        </w:rPr>
        <w:t xml:space="preserve">Esimerkki 7.1758</w:t>
      </w:r>
    </w:p>
    <w:p>
      <w:r>
        <w:t xml:space="preserve">Konteksti: Chrisillä oli vaikeuksia nukkua yöllä. Hän pohti elämäänsä selvittääkseen syyn. Hän tajusi, että hän oli stressaantunut useista syistä. Hän alkoi puuttua näihin syihin aggressiivisesti.  Lause: Chris ratkaisi ongelmat ja alkoi taas nukkua hyvin.  Hahmo: Chris</w:t>
      </w:r>
    </w:p>
    <w:p>
      <w:r>
        <w:rPr>
          <w:b/>
        </w:rPr>
        <w:t xml:space="preserve">Tulos</w:t>
      </w:r>
    </w:p>
    <w:p>
      <w:r>
        <w:t xml:space="preserve">olla terve</w:t>
      </w:r>
    </w:p>
    <w:p>
      <w:r>
        <w:rPr>
          <w:b/>
        </w:rPr>
        <w:t xml:space="preserve">Tulos</w:t>
      </w:r>
    </w:p>
    <w:p>
      <w:r>
        <w:t xml:space="preserve">halusi ratkaista ongelman.</w:t>
      </w:r>
    </w:p>
    <w:p>
      <w:r>
        <w:rPr>
          <w:b/>
        </w:rPr>
        <w:t xml:space="preserve">Esimerkki 7.1759</w:t>
      </w:r>
    </w:p>
    <w:p>
      <w:r>
        <w:t xml:space="preserve">Konteksti: Lause: Ei ole: Jordan kaataa itselleen aamiaiseksi kulhollisen muroja.  Hahmo: Jordan</w:t>
      </w:r>
    </w:p>
    <w:p>
      <w:r>
        <w:rPr>
          <w:b/>
        </w:rPr>
        <w:t xml:space="preserve">Tulos</w:t>
      </w:r>
    </w:p>
    <w:p>
      <w:r>
        <w:t xml:space="preserve">haluavat syödä</w:t>
      </w:r>
    </w:p>
    <w:p>
      <w:r>
        <w:rPr>
          <w:b/>
        </w:rPr>
        <w:t xml:space="preserve">Tulos</w:t>
      </w:r>
    </w:p>
    <w:p>
      <w:r>
        <w:t xml:space="preserve">olla avuksi</w:t>
      </w:r>
    </w:p>
    <w:p>
      <w:r>
        <w:rPr>
          <w:b/>
        </w:rPr>
        <w:t xml:space="preserve">Esimerkki 7.1760</w:t>
      </w:r>
    </w:p>
    <w:p>
      <w:r>
        <w:t xml:space="preserve">Konteksti: Jordan kaataa itselleen kulhollisen muroja aamiaiseksi.  Lause: Hän kaataa valitettavasti maitoa pöydälleen.  Hahmo: Jordan</w:t>
      </w:r>
    </w:p>
    <w:p>
      <w:r>
        <w:rPr>
          <w:b/>
        </w:rPr>
        <w:t xml:space="preserve">Tulos</w:t>
      </w:r>
    </w:p>
    <w:p>
      <w:r>
        <w:t xml:space="preserve">Ei ole</w:t>
      </w:r>
    </w:p>
    <w:p>
      <w:r>
        <w:rPr>
          <w:b/>
        </w:rPr>
        <w:t xml:space="preserve">Esimerkki 7.1761</w:t>
      </w:r>
    </w:p>
    <w:p>
      <w:r>
        <w:t xml:space="preserve">Konteksti: Jordan kaataa itselleen kulhollisen muroja aamiaiseksi. Valitettavasti hän kaataa maitoa pöydälleen.  Lause: Jordan on surullinen maidon takia.  Hahmo: Jordan</w:t>
      </w:r>
    </w:p>
    <w:p>
      <w:r>
        <w:rPr>
          <w:b/>
        </w:rPr>
        <w:t xml:space="preserve">Tulos</w:t>
      </w:r>
    </w:p>
    <w:p>
      <w:r>
        <w:t xml:space="preserve">Ei ole</w:t>
      </w:r>
    </w:p>
    <w:p>
      <w:r>
        <w:rPr>
          <w:b/>
        </w:rPr>
        <w:t xml:space="preserve">Esimerkki 7.1762</w:t>
      </w:r>
    </w:p>
    <w:p>
      <w:r>
        <w:t xml:space="preserve">Konteksti: Jordan kaataa itselleen kulhollisen muroja aamiaiseksi. Valitettavasti hän kaataa maitoa pöydälleen. Jordan on surullinen maidon takia.  Lause: Hän siivoaa sen sen jälkeen.  Hahmo: Jordan</w:t>
      </w:r>
    </w:p>
    <w:p>
      <w:r>
        <w:rPr>
          <w:b/>
        </w:rPr>
        <w:t xml:space="preserve">Tulos</w:t>
      </w:r>
    </w:p>
    <w:p>
      <w:r>
        <w:t xml:space="preserve">olla siisti</w:t>
      </w:r>
    </w:p>
    <w:p>
      <w:r>
        <w:rPr>
          <w:b/>
        </w:rPr>
        <w:t xml:space="preserve">Tulos</w:t>
      </w:r>
    </w:p>
    <w:p>
      <w:r>
        <w:t xml:space="preserve">toimia vastuullisesti</w:t>
      </w:r>
    </w:p>
    <w:p>
      <w:r>
        <w:rPr>
          <w:b/>
        </w:rPr>
        <w:t xml:space="preserve">Tulos</w:t>
      </w:r>
    </w:p>
    <w:p>
      <w:r>
        <w:t xml:space="preserve">korjata virhe</w:t>
      </w:r>
    </w:p>
    <w:p>
      <w:r>
        <w:rPr>
          <w:b/>
        </w:rPr>
        <w:t xml:space="preserve">Esimerkki 7.1763</w:t>
      </w:r>
    </w:p>
    <w:p>
      <w:r>
        <w:t xml:space="preserve">Konteksti: Jordan kaataa itselleen kulhollisen muroja aamiaiseksi. Valitettavasti hän kaataa maitoa pöydälleen. Jordan on surullinen maidon takia. Hän siivoaa sen sen jälkeen.  Lause: Jordan päättää, ettei halua enää syödä muroja aamiaiseksi.  Hahmo: Jordan</w:t>
      </w:r>
    </w:p>
    <w:p>
      <w:r>
        <w:rPr>
          <w:b/>
        </w:rPr>
        <w:t xml:space="preserve">Tulos</w:t>
      </w:r>
    </w:p>
    <w:p>
      <w:r>
        <w:t xml:space="preserve">hyvittääkseen tekonsa</w:t>
      </w:r>
    </w:p>
    <w:p>
      <w:r>
        <w:rPr>
          <w:b/>
        </w:rPr>
        <w:t xml:space="preserve">Esimerkki 7.1764</w:t>
      </w:r>
    </w:p>
    <w:p>
      <w:r>
        <w:t xml:space="preserve">Konteksti: Lause: Ei ole: Ai oli suojeltu lapsi, jota oli pahoinpidelty vuosia.  Hahmo: Ai</w:t>
      </w:r>
    </w:p>
    <w:p>
      <w:r>
        <w:rPr>
          <w:b/>
        </w:rPr>
        <w:t xml:space="preserve">Tulos</w:t>
      </w:r>
    </w:p>
    <w:p>
      <w:r>
        <w:t xml:space="preserve">Ei ole</w:t>
      </w:r>
    </w:p>
    <w:p>
      <w:r>
        <w:rPr>
          <w:b/>
        </w:rPr>
        <w:t xml:space="preserve">Esimerkki 7.1765</w:t>
      </w:r>
    </w:p>
    <w:p>
      <w:r>
        <w:t xml:space="preserve">Konteksti: Lause: Ei ole: Ai oli suojeltu lapsi, jota oli pahoinpidelty vuosia.  Hahmo: Ai: Tyttövauva</w:t>
      </w:r>
    </w:p>
    <w:p>
      <w:r>
        <w:rPr>
          <w:b/>
        </w:rPr>
        <w:t xml:space="preserve">Tulos</w:t>
      </w:r>
    </w:p>
    <w:p>
      <w:r>
        <w:t xml:space="preserve">Ei ole</w:t>
      </w:r>
    </w:p>
    <w:p>
      <w:r>
        <w:rPr>
          <w:b/>
        </w:rPr>
        <w:t xml:space="preserve">Esimerkki 7.1766</w:t>
      </w:r>
    </w:p>
    <w:p>
      <w:r>
        <w:t xml:space="preserve">Konteksti: Lause: Ei ole: Ai oli suojeltu lapsi, jota oli pahoinpidelty vuosia.  Hahmo: Ai: sijaisäiti</w:t>
      </w:r>
    </w:p>
    <w:p>
      <w:r>
        <w:rPr>
          <w:b/>
        </w:rPr>
        <w:t xml:space="preserve">Tulos</w:t>
      </w:r>
    </w:p>
    <w:p>
      <w:r>
        <w:t xml:space="preserve">Ei ole</w:t>
      </w:r>
    </w:p>
    <w:p>
      <w:r>
        <w:rPr>
          <w:b/>
        </w:rPr>
        <w:t xml:space="preserve">Esimerkki 7.1767</w:t>
      </w:r>
    </w:p>
    <w:p>
      <w:r>
        <w:t xml:space="preserve">Konteksti: Ai oli suojeltu lapsi, jota oli pahoinpidelty vuosia.  Lause: Sijaiskodissa hän oli hiljainen eikä koskaan hymyillyt.  Hahmo: Ai</w:t>
      </w:r>
    </w:p>
    <w:p>
      <w:r>
        <w:rPr>
          <w:b/>
        </w:rPr>
        <w:t xml:space="preserve">Tulos</w:t>
      </w:r>
    </w:p>
    <w:p>
      <w:r>
        <w:t xml:space="preserve">Ei ole</w:t>
      </w:r>
    </w:p>
    <w:p>
      <w:r>
        <w:rPr>
          <w:b/>
        </w:rPr>
        <w:t xml:space="preserve">Esimerkki 7.1768</w:t>
      </w:r>
    </w:p>
    <w:p>
      <w:r>
        <w:t xml:space="preserve">Konteksti: Ai oli suojeltu lapsi, jota oli pahoinpidelty vuosia.  Lause: Sijaiskodissa hän oli hiljainen eikä koskaan hymyillyt.  Hahmo: Ai: Tyttövauva</w:t>
      </w:r>
    </w:p>
    <w:p>
      <w:r>
        <w:rPr>
          <w:b/>
        </w:rPr>
        <w:t xml:space="preserve">Tulos</w:t>
      </w:r>
    </w:p>
    <w:p>
      <w:r>
        <w:t xml:space="preserve">Ei ole</w:t>
      </w:r>
    </w:p>
    <w:p>
      <w:r>
        <w:rPr>
          <w:b/>
        </w:rPr>
        <w:t xml:space="preserve">Esimerkki 7.1769</w:t>
      </w:r>
    </w:p>
    <w:p>
      <w:r>
        <w:t xml:space="preserve">Konteksti: Ai oli suojeltu lapsi, jota oli pahoinpidelty vuosia.  Lause: Sijaiskodissa hän oli hiljainen eikä koskaan hymyillyt.  Hahmo: Ai: sijaisäiti</w:t>
      </w:r>
    </w:p>
    <w:p>
      <w:r>
        <w:rPr>
          <w:b/>
        </w:rPr>
        <w:t xml:space="preserve">Tulos</w:t>
      </w:r>
    </w:p>
    <w:p>
      <w:r>
        <w:t xml:space="preserve">Ei ole</w:t>
      </w:r>
    </w:p>
    <w:p>
      <w:r>
        <w:rPr>
          <w:b/>
        </w:rPr>
        <w:t xml:space="preserve">Esimerkki 7.1770</w:t>
      </w:r>
    </w:p>
    <w:p>
      <w:r>
        <w:t xml:space="preserve">Konteksti: Ai oli suojeltu lapsi, jota oli pahoinpidelty vuosia. Sijaiskodissa hän oli vaitonainen eikä koskaan hymyillyt.  Lause: Sitten eräänä päivänä hänen sijaisäitinsä toi kotiin uuden tyttövauvan!  Hahmo: Ai</w:t>
      </w:r>
    </w:p>
    <w:p>
      <w:r>
        <w:rPr>
          <w:b/>
        </w:rPr>
        <w:t xml:space="preserve">Tulos</w:t>
      </w:r>
    </w:p>
    <w:p>
      <w:r>
        <w:t xml:space="preserve">Ei ole</w:t>
      </w:r>
    </w:p>
    <w:p>
      <w:r>
        <w:rPr>
          <w:b/>
        </w:rPr>
        <w:t xml:space="preserve">Esimerkki 7.1771</w:t>
      </w:r>
    </w:p>
    <w:p>
      <w:r>
        <w:t xml:space="preserve">Konteksti: Ai oli suojeltu lapsi, jota oli pahoinpidelty vuosia. Sijaiskodissa hän oli vaitonainen eikä koskaan hymyillyt.  Lause: Sitten eräänä päivänä hänen sijaisäitinsä toi kotiin uuden tyttövauvan!  Hahmo: Tyttövauva</w:t>
      </w:r>
    </w:p>
    <w:p>
      <w:r>
        <w:rPr>
          <w:b/>
        </w:rPr>
        <w:t xml:space="preserve">Tulos</w:t>
      </w:r>
    </w:p>
    <w:p>
      <w:r>
        <w:t xml:space="preserve">Ei ole</w:t>
      </w:r>
    </w:p>
    <w:p>
      <w:r>
        <w:rPr>
          <w:b/>
        </w:rPr>
        <w:t xml:space="preserve">Esimerkki 7.1772</w:t>
      </w:r>
    </w:p>
    <w:p>
      <w:r>
        <w:t xml:space="preserve">Konteksti: Ai oli suojeltu lapsi, jota oli pahoinpidelty vuosia. Sijaiskodissa hän oli vaitonainen eikä koskaan hymyillyt.  Lause: Sitten eräänä päivänä hänen sijaisäitinsä toi kotiin uuden tyttövauvan!  Hahmo: Ai: sijaisäiti</w:t>
      </w:r>
    </w:p>
    <w:p>
      <w:r>
        <w:rPr>
          <w:b/>
        </w:rPr>
        <w:t xml:space="preserve">Tulos</w:t>
      </w:r>
    </w:p>
    <w:p>
      <w:r>
        <w:t xml:space="preserve">saada isompi perhe</w:t>
      </w:r>
    </w:p>
    <w:p>
      <w:r>
        <w:rPr>
          <w:b/>
        </w:rPr>
        <w:t xml:space="preserve">Tulos</w:t>
      </w:r>
    </w:p>
    <w:p>
      <w:r>
        <w:t xml:space="preserve">tulla rakastetuksi</w:t>
      </w:r>
    </w:p>
    <w:p>
      <w:r>
        <w:rPr>
          <w:b/>
        </w:rPr>
        <w:t xml:space="preserve">Esimerkki 7.1773</w:t>
      </w:r>
    </w:p>
    <w:p>
      <w:r>
        <w:t xml:space="preserve">Konteksti: Ai oli suojeltu lapsi, jota oli pahoinpidelty vuosia. Sijaiskodissa hän oli vaitonainen eikä koskaan hymyillyt. Sitten eräänä päivänä hänen sijaisäitinsä toi kotiin uuden tyttövauvan!  Lause: Ai leikki vauvan kanssa koko päivän ja opetti hänelle asioita.  Hahmo: Ai</w:t>
      </w:r>
    </w:p>
    <w:p>
      <w:r>
        <w:rPr>
          <w:b/>
        </w:rPr>
        <w:t xml:space="preserve">Tulos</w:t>
      </w:r>
    </w:p>
    <w:p>
      <w:r>
        <w:t xml:space="preserve">olla vauvan lähellä</w:t>
      </w:r>
    </w:p>
    <w:p>
      <w:r>
        <w:rPr>
          <w:b/>
        </w:rPr>
        <w:t xml:space="preserve">Tulos</w:t>
      </w:r>
    </w:p>
    <w:p>
      <w:r>
        <w:t xml:space="preserve">antaa rakkautta</w:t>
      </w:r>
    </w:p>
    <w:p>
      <w:r>
        <w:rPr>
          <w:b/>
        </w:rPr>
        <w:t xml:space="preserve">Esimerkki 7.1774</w:t>
      </w:r>
    </w:p>
    <w:p>
      <w:r>
        <w:t xml:space="preserve">Konteksti: Ai oli suojeltu lapsi, jota oli pahoinpidelty vuosia. Sijaiskodissa hän oli vaitonainen eikä koskaan hymyillyt. Sitten eräänä päivänä hänen sijaisäitinsä toi kotiin uuden tyttövauvan!  Lause: Ai leikki vauvan kanssa koko päivän ja opetti hänelle asioita.  Hahmo: Tyttövauva</w:t>
      </w:r>
    </w:p>
    <w:p>
      <w:r>
        <w:rPr>
          <w:b/>
        </w:rPr>
        <w:t xml:space="preserve">Tulos</w:t>
      </w:r>
    </w:p>
    <w:p>
      <w:r>
        <w:t xml:space="preserve">oppia</w:t>
      </w:r>
    </w:p>
    <w:p>
      <w:r>
        <w:rPr>
          <w:b/>
        </w:rPr>
        <w:t xml:space="preserve">Tulos</w:t>
      </w:r>
    </w:p>
    <w:p>
      <w:r>
        <w:t xml:space="preserve">tulla rakastetuksi</w:t>
      </w:r>
    </w:p>
    <w:p>
      <w:r>
        <w:rPr>
          <w:b/>
        </w:rPr>
        <w:t xml:space="preserve">Esimerkki 7.1775</w:t>
      </w:r>
    </w:p>
    <w:p>
      <w:r>
        <w:t xml:space="preserve">Konteksti: Ai oli suojeltu lapsi, jota oli pahoinpidelty vuosia. Sijaiskodissa hän oli vaitonainen eikä koskaan hymyillyt. Sitten eräänä päivänä hänen sijaisäitinsä toi kotiin uuden tyttövauvan!  Lause: Ai leikki vauvan kanssa koko päivän ja opetti hänelle asioita.  Hahmo: Ai: Sijaisäiti</w:t>
      </w:r>
    </w:p>
    <w:p>
      <w:r>
        <w:rPr>
          <w:b/>
        </w:rPr>
        <w:t xml:space="preserve">Tulos</w:t>
      </w:r>
    </w:p>
    <w:p>
      <w:r>
        <w:t xml:space="preserve">Ei ole</w:t>
      </w:r>
    </w:p>
    <w:p>
      <w:r>
        <w:rPr>
          <w:b/>
        </w:rPr>
        <w:t xml:space="preserve">Esimerkki 7.1776</w:t>
      </w:r>
    </w:p>
    <w:p>
      <w:r>
        <w:t xml:space="preserve">Konteksti: Ai oli suojeltu lapsi, jota oli pahoinpidelty vuosia. Sijaiskodissa hän oli vaitonainen eikä koskaan hymyillyt. Sitten eräänä päivänä hänen sijaisäitinsä toi kotiin uuden tyttövauvan! Ai leikki vauvan kanssa koko päivän ja opetti tälle asioita.  Lause: Ja eräänä päivänä heidän äitinsä löysi molemmat pikkutytöt nauramasta yhdessä!  Hahmo: Ai</w:t>
      </w:r>
    </w:p>
    <w:p>
      <w:r>
        <w:rPr>
          <w:b/>
        </w:rPr>
        <w:t xml:space="preserve">Tulos</w:t>
      </w:r>
    </w:p>
    <w:p>
      <w:r>
        <w:t xml:space="preserve">ystävä</w:t>
      </w:r>
    </w:p>
    <w:p>
      <w:r>
        <w:rPr>
          <w:b/>
        </w:rPr>
        <w:t xml:space="preserve">Tulos</w:t>
      </w:r>
    </w:p>
    <w:p>
      <w:r>
        <w:t xml:space="preserve">pitää hauskaa</w:t>
      </w:r>
    </w:p>
    <w:p>
      <w:r>
        <w:rPr>
          <w:b/>
        </w:rPr>
        <w:t xml:space="preserve">Tulos</w:t>
      </w:r>
    </w:p>
    <w:p>
      <w:r>
        <w:t xml:space="preserve">suhtautua johonkuhun</w:t>
      </w:r>
    </w:p>
    <w:p>
      <w:r>
        <w:rPr>
          <w:b/>
        </w:rPr>
        <w:t xml:space="preserve">Esimerkki 7.1777</w:t>
      </w:r>
    </w:p>
    <w:p>
      <w:r>
        <w:t xml:space="preserve">Konteksti: Ai oli suojeltu lapsi, jota oli pahoinpidelty vuosia. Sijaiskodissa hän oli vaitonainen eikä koskaan hymyillyt. Sitten eräänä päivänä hänen sijaisäitinsä toi kotiin uuden tyttövauvan! Ai leikki vauvan kanssa koko päivän ja opetti tälle asioita.  Lause: Ja eräänä päivänä heidän äitinsä löysi molemmat pikkutytöt nauramasta yhdessä!  Hahmo: Tyttövauva</w:t>
      </w:r>
    </w:p>
    <w:p>
      <w:r>
        <w:rPr>
          <w:b/>
        </w:rPr>
        <w:t xml:space="preserve">Tulos</w:t>
      </w:r>
    </w:p>
    <w:p>
      <w:r>
        <w:t xml:space="preserve">hyväksyttävä</w:t>
      </w:r>
    </w:p>
    <w:p>
      <w:r>
        <w:rPr>
          <w:b/>
        </w:rPr>
        <w:t xml:space="preserve">Esimerkki 7.1778</w:t>
      </w:r>
    </w:p>
    <w:p>
      <w:r>
        <w:t xml:space="preserve">Konteksti: Ai oli suojeltu lapsi, jota oli pahoinpidelty vuosia. Sijaiskodissa hän oli vaitonainen eikä koskaan hymyillyt. Sitten eräänä päivänä hänen sijaisäitinsä toi kotiin uuden tyttövauvan! Ai leikki vauvan kanssa koko päivän ja opetti tälle asioita.  Lause: Ja eräänä päivänä heidän äitinsä löysi molemmat pikkutytöt nauramasta yhdessä!  Hahmo: Heidän äitinsä.</w:t>
      </w:r>
    </w:p>
    <w:p>
      <w:r>
        <w:rPr>
          <w:b/>
        </w:rPr>
        <w:t xml:space="preserve">Tulos</w:t>
      </w:r>
    </w:p>
    <w:p>
      <w:r>
        <w:t xml:space="preserve">tytöt ovat iloisia</w:t>
      </w:r>
    </w:p>
    <w:p>
      <w:r>
        <w:rPr>
          <w:b/>
        </w:rPr>
        <w:t xml:space="preserve">Tulos</w:t>
      </w:r>
    </w:p>
    <w:p>
      <w:r>
        <w:t xml:space="preserve">nähdä pienet tytöt onnellisina</w:t>
      </w:r>
    </w:p>
    <w:p>
      <w:r>
        <w:rPr>
          <w:b/>
        </w:rPr>
        <w:t xml:space="preserve">Esimerkki 7.1779</w:t>
      </w:r>
    </w:p>
    <w:p>
      <w:r>
        <w:t xml:space="preserve">Konteksti: Lause: Ei ole: Vastaus: Tilasin eräänä päivänä aasialaista ruokaa.  Hahmo: Minä (itse)</w:t>
      </w:r>
    </w:p>
    <w:p>
      <w:r>
        <w:rPr>
          <w:b/>
        </w:rPr>
        <w:t xml:space="preserve">Tulos</w:t>
      </w:r>
    </w:p>
    <w:p>
      <w:r>
        <w:t xml:space="preserve">syödä</w:t>
      </w:r>
    </w:p>
    <w:p>
      <w:r>
        <w:rPr>
          <w:b/>
        </w:rPr>
        <w:t xml:space="preserve">Tulos</w:t>
      </w:r>
    </w:p>
    <w:p>
      <w:r>
        <w:t xml:space="preserve">jotain uutta</w:t>
      </w:r>
    </w:p>
    <w:p>
      <w:r>
        <w:rPr>
          <w:b/>
        </w:rPr>
        <w:t xml:space="preserve">Esimerkki 7.1780</w:t>
      </w:r>
    </w:p>
    <w:p>
      <w:r>
        <w:t xml:space="preserve">Konteksti: Eräänä päivänä tilasin aasialaista ruokaa.  Lause: Halusin kokeilla tofu-ruokaa.  Hahmo: Minä (itse)</w:t>
      </w:r>
    </w:p>
    <w:p>
      <w:r>
        <w:rPr>
          <w:b/>
        </w:rPr>
        <w:t xml:space="preserve">Tulos</w:t>
      </w:r>
    </w:p>
    <w:p>
      <w:r>
        <w:t xml:space="preserve">Ei ole</w:t>
      </w:r>
    </w:p>
    <w:p>
      <w:r>
        <w:rPr>
          <w:b/>
        </w:rPr>
        <w:t xml:space="preserve">Esimerkki 7.1781</w:t>
      </w:r>
    </w:p>
    <w:p>
      <w:r>
        <w:t xml:space="preserve">Konteksti: Eräänä päivänä tilasin aasialaista ruokaa. Halusin kokeilla tofuruokaa.  Lause: Niinpä maistoin sitä enkä ollut vaikuttunut.  Hahmo: I (itse)</w:t>
      </w:r>
    </w:p>
    <w:p>
      <w:r>
        <w:rPr>
          <w:b/>
        </w:rPr>
        <w:t xml:space="preserve">Tulos</w:t>
      </w:r>
    </w:p>
    <w:p>
      <w:r>
        <w:t xml:space="preserve">nähdä, miltä se maistuu</w:t>
      </w:r>
    </w:p>
    <w:p>
      <w:r>
        <w:rPr>
          <w:b/>
        </w:rPr>
        <w:t xml:space="preserve">Tulos</w:t>
      </w:r>
    </w:p>
    <w:p>
      <w:r>
        <w:t xml:space="preserve">testaamaan makuhermojani</w:t>
      </w:r>
    </w:p>
    <w:p>
      <w:r>
        <w:rPr>
          <w:b/>
        </w:rPr>
        <w:t xml:space="preserve">Esimerkki 7.1782</w:t>
      </w:r>
    </w:p>
    <w:p>
      <w:r>
        <w:t xml:space="preserve">Konteksti: Eräänä päivänä tilasin aasialaista ruokaa. Halusin kokeilla tofuruokaa. Niinpä maistoin sitä, enkä ollut vaikuttunut.  Lause: Tofu oli hyvin pehmeää.  Hahmo: Minä (itse)</w:t>
      </w:r>
    </w:p>
    <w:p>
      <w:r>
        <w:rPr>
          <w:b/>
        </w:rPr>
        <w:t xml:space="preserve">Tulos</w:t>
      </w:r>
    </w:p>
    <w:p>
      <w:r>
        <w:t xml:space="preserve">Ei ole</w:t>
      </w:r>
    </w:p>
    <w:p>
      <w:r>
        <w:rPr>
          <w:b/>
        </w:rPr>
        <w:t xml:space="preserve">Esimerkki 7.1783</w:t>
      </w:r>
    </w:p>
    <w:p>
      <w:r>
        <w:t xml:space="preserve">Konteksti: Eräänä päivänä tilasin aasialaista ruokaa. Halusin kokeilla tofuruokaa. Niinpä maistoin sitä, enkä ollut vaikuttunut. Tofu oli hyvin pehmeää.  Lause: Se oli niin pahaa, etten pystynyt syömään sitä loppuun.  Hahmo: Minä (itse)</w:t>
      </w:r>
    </w:p>
    <w:p>
      <w:r>
        <w:rPr>
          <w:b/>
        </w:rPr>
        <w:t xml:space="preserve">Tulos</w:t>
      </w:r>
    </w:p>
    <w:p>
      <w:r>
        <w:t xml:space="preserve">Ei ole</w:t>
      </w:r>
    </w:p>
    <w:p>
      <w:r>
        <w:rPr>
          <w:b/>
        </w:rPr>
        <w:t xml:space="preserve">Esimerkki 7.1784</w:t>
      </w:r>
    </w:p>
    <w:p>
      <w:r>
        <w:t xml:space="preserve">Konteksti: Lause: Ei ole: Landon oli huono oppilas.  Hahmo: Landon oli huono oppilas: Vanhemmat</w:t>
      </w:r>
    </w:p>
    <w:p>
      <w:r>
        <w:rPr>
          <w:b/>
        </w:rPr>
        <w:t xml:space="preserve">Tulos</w:t>
      </w:r>
    </w:p>
    <w:p>
      <w:r>
        <w:t xml:space="preserve">Ei ole</w:t>
      </w:r>
    </w:p>
    <w:p>
      <w:r>
        <w:rPr>
          <w:b/>
        </w:rPr>
        <w:t xml:space="preserve">Esimerkki 7.1785</w:t>
      </w:r>
    </w:p>
    <w:p>
      <w:r>
        <w:t xml:space="preserve">Konteksti: Lause: Ei ole: Landon oli huono oppilas.  Hahmo: Landon oli huono oppilas: Opettaja</w:t>
      </w:r>
    </w:p>
    <w:p>
      <w:r>
        <w:rPr>
          <w:b/>
        </w:rPr>
        <w:t xml:space="preserve">Tulos</w:t>
      </w:r>
    </w:p>
    <w:p>
      <w:r>
        <w:t xml:space="preserve">Ei ole</w:t>
      </w:r>
    </w:p>
    <w:p>
      <w:r>
        <w:rPr>
          <w:b/>
        </w:rPr>
        <w:t xml:space="preserve">Esimerkki 7.1786</w:t>
      </w:r>
    </w:p>
    <w:p>
      <w:r>
        <w:t xml:space="preserve">Konteksti: Lause: Ei ole: Landon oli huono oppilas.  Hahmo: Landon oli huono oppilas: Landon</w:t>
      </w:r>
    </w:p>
    <w:p>
      <w:r>
        <w:rPr>
          <w:b/>
        </w:rPr>
        <w:t xml:space="preserve">Tulos</w:t>
      </w:r>
    </w:p>
    <w:p>
      <w:r>
        <w:t xml:space="preserve">Ei ole</w:t>
      </w:r>
    </w:p>
    <w:p>
      <w:r>
        <w:rPr>
          <w:b/>
        </w:rPr>
        <w:t xml:space="preserve">Esimerkki 7.1787</w:t>
      </w:r>
    </w:p>
    <w:p>
      <w:r>
        <w:t xml:space="preserve">Konteksti: Landon oli huono oppilas.  Lause: Hänen opettajansa jätti hänet pulaan.  Hahmo: Vanhemmat</w:t>
      </w:r>
    </w:p>
    <w:p>
      <w:r>
        <w:rPr>
          <w:b/>
        </w:rPr>
        <w:t xml:space="preserve">Tulos</w:t>
      </w:r>
    </w:p>
    <w:p>
      <w:r>
        <w:t xml:space="preserve">Ei ole</w:t>
      </w:r>
    </w:p>
    <w:p>
      <w:r>
        <w:rPr>
          <w:b/>
        </w:rPr>
        <w:t xml:space="preserve">Esimerkki 7.1788</w:t>
      </w:r>
    </w:p>
    <w:p>
      <w:r>
        <w:t xml:space="preserve">Konteksti: Landon oli huono oppilas.  Lause: Hänen opettajansa jätti hänet pulaan.  Hahmo: Opettaja</w:t>
      </w:r>
    </w:p>
    <w:p>
      <w:r>
        <w:rPr>
          <w:b/>
        </w:rPr>
        <w:t xml:space="preserve">Tulos</w:t>
      </w:r>
    </w:p>
    <w:p>
      <w:r>
        <w:t xml:space="preserve">oppilas täyttää taitovaatimukset.</w:t>
      </w:r>
    </w:p>
    <w:p>
      <w:r>
        <w:rPr>
          <w:b/>
        </w:rPr>
        <w:t xml:space="preserve">Tulos</w:t>
      </w:r>
    </w:p>
    <w:p>
      <w:r>
        <w:t xml:space="preserve">arvostella oikeudenmukaisesti</w:t>
      </w:r>
    </w:p>
    <w:p>
      <w:r>
        <w:rPr>
          <w:b/>
        </w:rPr>
        <w:t xml:space="preserve">Tulos</w:t>
      </w:r>
    </w:p>
    <w:p>
      <w:r>
        <w:t xml:space="preserve">oppilaan yrittämään kovemmin.</w:t>
      </w:r>
    </w:p>
    <w:p>
      <w:r>
        <w:rPr>
          <w:b/>
        </w:rPr>
        <w:t xml:space="preserve">Tulos</w:t>
      </w:r>
    </w:p>
    <w:p>
      <w:r>
        <w:t xml:space="preserve">ollakseni rehellinen.</w:t>
      </w:r>
    </w:p>
    <w:p>
      <w:r>
        <w:rPr>
          <w:b/>
        </w:rPr>
        <w:t xml:space="preserve">Esimerkki 7.1789</w:t>
      </w:r>
    </w:p>
    <w:p>
      <w:r>
        <w:t xml:space="preserve">Konteksti: Landon oli huono oppilas.  Lause: Hänen opettajansa jätti hänet pulaan.  Hahmo: Landon</w:t>
      </w:r>
    </w:p>
    <w:p>
      <w:r>
        <w:rPr>
          <w:b/>
        </w:rPr>
        <w:t xml:space="preserve">Tulos</w:t>
      </w:r>
    </w:p>
    <w:p>
      <w:r>
        <w:t xml:space="preserve">Ei ole</w:t>
      </w:r>
    </w:p>
    <w:p>
      <w:r>
        <w:rPr>
          <w:b/>
        </w:rPr>
        <w:t xml:space="preserve">Esimerkki 7.1790</w:t>
      </w:r>
    </w:p>
    <w:p>
      <w:r>
        <w:t xml:space="preserve">Konteksti: Landon oli huono oppilas. Hänen opettajansa jätti hänet pulaan.  Lause: Hänen vanhempansa ajattelivat, että kansio korjaisi ongelman.  Hahmo: Vanhemmat</w:t>
      </w:r>
    </w:p>
    <w:p>
      <w:r>
        <w:rPr>
          <w:b/>
        </w:rPr>
        <w:t xml:space="preserve">Tulos</w:t>
      </w:r>
    </w:p>
    <w:p>
      <w:r>
        <w:t xml:space="preserve">Ei ole</w:t>
      </w:r>
    </w:p>
    <w:p>
      <w:r>
        <w:rPr>
          <w:b/>
        </w:rPr>
        <w:t xml:space="preserve">Esimerkki 7.1791</w:t>
      </w:r>
    </w:p>
    <w:p>
      <w:r>
        <w:t xml:space="preserve">Konteksti: Landon oli huono oppilas. Hänen opettajansa jätti hänet pulaan.  Lause: Hänen vanhempansa ajattelivat, että kansio korjaisi ongelman.  Hahmo: Opettaja</w:t>
      </w:r>
    </w:p>
    <w:p>
      <w:r>
        <w:rPr>
          <w:b/>
        </w:rPr>
        <w:t xml:space="preserve">Tulos</w:t>
      </w:r>
    </w:p>
    <w:p>
      <w:r>
        <w:t xml:space="preserve">Ei ole</w:t>
      </w:r>
    </w:p>
    <w:p>
      <w:r>
        <w:rPr>
          <w:b/>
        </w:rPr>
        <w:t xml:space="preserve">Esimerkki 7.1792</w:t>
      </w:r>
    </w:p>
    <w:p>
      <w:r>
        <w:t xml:space="preserve">Konteksti: Landon oli huono oppilas. Hänen opettajansa jätti hänet pulaan.  Lause: Hänen vanhempansa ajattelivat, että kansio korjaisi ongelman.  Hahmo: Landon</w:t>
      </w:r>
    </w:p>
    <w:p>
      <w:r>
        <w:rPr>
          <w:b/>
        </w:rPr>
        <w:t xml:space="preserve">Tulos</w:t>
      </w:r>
    </w:p>
    <w:p>
      <w:r>
        <w:t xml:space="preserve">Ei ole</w:t>
      </w:r>
    </w:p>
    <w:p>
      <w:r>
        <w:rPr>
          <w:b/>
        </w:rPr>
        <w:t xml:space="preserve">Esimerkki 7.1793</w:t>
      </w:r>
    </w:p>
    <w:p>
      <w:r>
        <w:t xml:space="preserve">Konteksti: Landon oli huono oppilas. Hänen opettajansa jätti hänet pulaan. Hänen vanhempansa ajattelivat, että kansio korjaisi ongelman.  Lause: He ostivat hänelle ison kansilehden.  Hahmo: Vanhemmat</w:t>
      </w:r>
    </w:p>
    <w:p>
      <w:r>
        <w:rPr>
          <w:b/>
        </w:rPr>
        <w:t xml:space="preserve">Tulos</w:t>
      </w:r>
    </w:p>
    <w:p>
      <w:r>
        <w:t xml:space="preserve">auttaa häntä parantamaan</w:t>
      </w:r>
    </w:p>
    <w:p>
      <w:r>
        <w:rPr>
          <w:b/>
        </w:rPr>
        <w:t xml:space="preserve">Tulos</w:t>
      </w:r>
    </w:p>
    <w:p>
      <w:r>
        <w:t xml:space="preserve">olla avuksi</w:t>
      </w:r>
    </w:p>
    <w:p>
      <w:r>
        <w:rPr>
          <w:b/>
        </w:rPr>
        <w:t xml:space="preserve">Esimerkki 7.1794</w:t>
      </w:r>
    </w:p>
    <w:p>
      <w:r>
        <w:t xml:space="preserve">Konteksti: Landon oli huono oppilas. Hänen opettajansa jätti hänet pulaan. Hänen vanhempansa ajattelivat, että kansio korjaisi ongelman.  Lause: He ostivat hänelle ison kansilehden.  Hahmo: Opettaja</w:t>
      </w:r>
    </w:p>
    <w:p>
      <w:r>
        <w:rPr>
          <w:b/>
        </w:rPr>
        <w:t xml:space="preserve">Tulos</w:t>
      </w:r>
    </w:p>
    <w:p>
      <w:r>
        <w:t xml:space="preserve">Ei ole</w:t>
      </w:r>
    </w:p>
    <w:p>
      <w:r>
        <w:rPr>
          <w:b/>
        </w:rPr>
        <w:t xml:space="preserve">Esimerkki 7.1795</w:t>
      </w:r>
    </w:p>
    <w:p>
      <w:r>
        <w:t xml:space="preserve">Konteksti: Landon oli huono oppilas. Hänen opettajansa jätti hänet pulaan. Hänen vanhempansa ajattelivat, että kansio korjaisi ongelman.  Lause: He ostivat hänelle ison kansilehden.  Hahmo: Landon</w:t>
      </w:r>
    </w:p>
    <w:p>
      <w:r>
        <w:rPr>
          <w:b/>
        </w:rPr>
        <w:t xml:space="preserve">Tulos</w:t>
      </w:r>
    </w:p>
    <w:p>
      <w:r>
        <w:t xml:space="preserve">Ei ole</w:t>
      </w:r>
    </w:p>
    <w:p>
      <w:r>
        <w:rPr>
          <w:b/>
        </w:rPr>
        <w:t xml:space="preserve">Esimerkki 7.1796</w:t>
      </w:r>
    </w:p>
    <w:p>
      <w:r>
        <w:t xml:space="preserve">Konteksti: Landon oli huono oppilas. Hänen opettajansa jätti hänet pulaan. Hänen vanhempansa ajattelivat, että kansio korjaisi ongelman. He ostivat hänelle ison kansilehden.  Lause: Landon reputti silti koulussa!  Hahmo: Vanhemmat</w:t>
      </w:r>
    </w:p>
    <w:p>
      <w:r>
        <w:rPr>
          <w:b/>
        </w:rPr>
        <w:t xml:space="preserve">Tulos</w:t>
      </w:r>
    </w:p>
    <w:p>
      <w:r>
        <w:t xml:space="preserve">auttamaan häntä</w:t>
      </w:r>
    </w:p>
    <w:p>
      <w:r>
        <w:rPr>
          <w:b/>
        </w:rPr>
        <w:t xml:space="preserve">Esimerkki 7.1797</w:t>
      </w:r>
    </w:p>
    <w:p>
      <w:r>
        <w:t xml:space="preserve">Konteksti: Landon oli huono oppilas. Hänen opettajansa jätti hänet pulaan. Hänen vanhempansa ajattelivat, että kansio korjaisi ongelman. He ostivat hänelle ison kansilehden.  Lause: Landon reputti silti koulussa!  Hahmo: Opettaja</w:t>
      </w:r>
    </w:p>
    <w:p>
      <w:r>
        <w:rPr>
          <w:b/>
        </w:rPr>
        <w:t xml:space="preserve">Tulos</w:t>
      </w:r>
    </w:p>
    <w:p>
      <w:r>
        <w:t xml:space="preserve">Ei ole</w:t>
      </w:r>
    </w:p>
    <w:p>
      <w:r>
        <w:rPr>
          <w:b/>
        </w:rPr>
        <w:t xml:space="preserve">Esimerkki 7.1798</w:t>
      </w:r>
    </w:p>
    <w:p>
      <w:r>
        <w:t xml:space="preserve">Konteksti: Landon oli huono oppilas. Hänen opettajansa jätti hänet pulaan. Hänen vanhempansa ajattelivat, että kansio korjaisi ongelman. He ostivat hänelle ison kansilehden.  Lause: Landon reputti silti koulussa!  Hahmo: Landon</w:t>
      </w:r>
    </w:p>
    <w:p>
      <w:r>
        <w:rPr>
          <w:b/>
        </w:rPr>
        <w:t xml:space="preserve">Tulos</w:t>
      </w:r>
    </w:p>
    <w:p>
      <w:r>
        <w:t xml:space="preserve">Ei ole</w:t>
      </w:r>
    </w:p>
    <w:p>
      <w:r>
        <w:rPr>
          <w:b/>
        </w:rPr>
        <w:t xml:space="preserve">Esimerkki 7.1799</w:t>
      </w:r>
    </w:p>
    <w:p>
      <w:r>
        <w:t xml:space="preserve">Konteksti: Lause: Ei ole: Ella tarvitsi uuden pinnasängyn.  Hahmo: Ella</w:t>
      </w:r>
    </w:p>
    <w:p>
      <w:r>
        <w:rPr>
          <w:b/>
        </w:rPr>
        <w:t xml:space="preserve">Tulos</w:t>
      </w:r>
    </w:p>
    <w:p>
      <w:r>
        <w:t xml:space="preserve">vanhan pinnasängyn tilalle</w:t>
      </w:r>
    </w:p>
    <w:p>
      <w:r>
        <w:rPr>
          <w:b/>
        </w:rPr>
        <w:t xml:space="preserve">Esimerkki 7.1800</w:t>
      </w:r>
    </w:p>
    <w:p>
      <w:r>
        <w:t xml:space="preserve">Konteksti: Lause: Ei ole: Ella tarvitsi uuden pinnasängyn.  Hahmo: Ellan aviomies</w:t>
      </w:r>
    </w:p>
    <w:p>
      <w:r>
        <w:rPr>
          <w:b/>
        </w:rPr>
        <w:t xml:space="preserve">Tulos</w:t>
      </w:r>
    </w:p>
    <w:p>
      <w:r>
        <w:t xml:space="preserve">Ei ole</w:t>
      </w:r>
    </w:p>
    <w:p>
      <w:r>
        <w:rPr>
          <w:b/>
        </w:rPr>
        <w:t xml:space="preserve">Esimerkki 7.1801</w:t>
      </w:r>
    </w:p>
    <w:p>
      <w:r>
        <w:t xml:space="preserve">Konteksti: Lause: Ei ole: Ella tarvitsi uuden pinnasängyn.  Hahmo: Ellan poika</w:t>
      </w:r>
    </w:p>
    <w:p>
      <w:r>
        <w:rPr>
          <w:b/>
        </w:rPr>
        <w:t xml:space="preserve">Tulos</w:t>
      </w:r>
    </w:p>
    <w:p>
      <w:r>
        <w:t xml:space="preserve">Ei ole</w:t>
      </w:r>
    </w:p>
    <w:p>
      <w:r>
        <w:rPr>
          <w:b/>
        </w:rPr>
        <w:t xml:space="preserve">Esimerkki 7.1802</w:t>
      </w:r>
    </w:p>
    <w:p>
      <w:r>
        <w:t xml:space="preserve">Konteksti: Ella tarvitsi uuden pinnasängyn.  Lause: Hänen poikansa rikkoi edellisen pinnasängyn.  Hahmo: Ella</w:t>
      </w:r>
    </w:p>
    <w:p>
      <w:r>
        <w:rPr>
          <w:b/>
        </w:rPr>
        <w:t xml:space="preserve">Tulos</w:t>
      </w:r>
    </w:p>
    <w:p>
      <w:r>
        <w:t xml:space="preserve">Ei ole</w:t>
      </w:r>
    </w:p>
    <w:p>
      <w:r>
        <w:rPr>
          <w:b/>
        </w:rPr>
        <w:t xml:space="preserve">Esimerkki 7.1803</w:t>
      </w:r>
    </w:p>
    <w:p>
      <w:r>
        <w:t xml:space="preserve">Konteksti: Ella tarvitsi uuden pinnasängyn.  Lause: Hänen poikansa rikkoi edellisen pinnasängyn.  Hahmo: Ellan aviomies</w:t>
      </w:r>
    </w:p>
    <w:p>
      <w:r>
        <w:rPr>
          <w:b/>
        </w:rPr>
        <w:t xml:space="preserve">Tulos</w:t>
      </w:r>
    </w:p>
    <w:p>
      <w:r>
        <w:t xml:space="preserve">Ei ole</w:t>
      </w:r>
    </w:p>
    <w:p>
      <w:r>
        <w:rPr>
          <w:b/>
        </w:rPr>
        <w:t xml:space="preserve">Esimerkki 7.1804</w:t>
      </w:r>
    </w:p>
    <w:p>
      <w:r>
        <w:t xml:space="preserve">Konteksti: Ella tarvitsi uuden pinnasängyn.  Lause: Hänen poikansa rikkoi edellisen pinnasängyn.  Hahmo: Ellan poika</w:t>
      </w:r>
    </w:p>
    <w:p>
      <w:r>
        <w:rPr>
          <w:b/>
        </w:rPr>
        <w:t xml:space="preserve">Tulos</w:t>
      </w:r>
    </w:p>
    <w:p>
      <w:r>
        <w:t xml:space="preserve">Ei ole</w:t>
      </w:r>
    </w:p>
    <w:p>
      <w:r>
        <w:rPr>
          <w:b/>
        </w:rPr>
        <w:t xml:space="preserve">Esimerkki 7.1805</w:t>
      </w:r>
    </w:p>
    <w:p>
      <w:r>
        <w:t xml:space="preserve">Konteksti: Ella tarvitsi uuden pinnasängyn. Hänen poikansa rikkoi edellisen pinnasängyn.  Lause: Ella lähti sitten miehensä kanssa ostoksille.  Hahmo: Ella</w:t>
      </w:r>
    </w:p>
    <w:p>
      <w:r>
        <w:rPr>
          <w:b/>
        </w:rPr>
        <w:t xml:space="preserve">Tulos</w:t>
      </w:r>
    </w:p>
    <w:p>
      <w:r>
        <w:t xml:space="preserve">olla hyvä vanhempi</w:t>
      </w:r>
    </w:p>
    <w:p>
      <w:r>
        <w:rPr>
          <w:b/>
        </w:rPr>
        <w:t xml:space="preserve">Tulos</w:t>
      </w:r>
    </w:p>
    <w:p>
      <w:r>
        <w:t xml:space="preserve">turvallinen pinnasänky</w:t>
      </w:r>
    </w:p>
    <w:p>
      <w:r>
        <w:rPr>
          <w:b/>
        </w:rPr>
        <w:t xml:space="preserve">Tulos</w:t>
      </w:r>
    </w:p>
    <w:p>
      <w:r>
        <w:t xml:space="preserve">tarjota</w:t>
      </w:r>
    </w:p>
    <w:p>
      <w:r>
        <w:rPr>
          <w:b/>
        </w:rPr>
        <w:t xml:space="preserve">Tulos</w:t>
      </w:r>
    </w:p>
    <w:p>
      <w:r>
        <w:t xml:space="preserve">korvata pinnasänky</w:t>
      </w:r>
    </w:p>
    <w:p>
      <w:r>
        <w:rPr>
          <w:b/>
        </w:rPr>
        <w:t xml:space="preserve">Esimerkki 7.1806</w:t>
      </w:r>
    </w:p>
    <w:p>
      <w:r>
        <w:t xml:space="preserve">Konteksti: Ella tarvitsi uuden pinnasängyn. Hänen poikansa rikkoi edellisen pinnasängyn.  Lause: Ella lähti sitten miehensä kanssa ostoksille.  Hahmo: Ellan aviomies</w:t>
      </w:r>
    </w:p>
    <w:p>
      <w:r>
        <w:rPr>
          <w:b/>
        </w:rPr>
        <w:t xml:space="preserve">Tulos</w:t>
      </w:r>
    </w:p>
    <w:p>
      <w:r>
        <w:t xml:space="preserve">hänen mukanaan</w:t>
      </w:r>
    </w:p>
    <w:p>
      <w:r>
        <w:rPr>
          <w:b/>
        </w:rPr>
        <w:t xml:space="preserve">Tulos</w:t>
      </w:r>
    </w:p>
    <w:p>
      <w:r>
        <w:t xml:space="preserve">olla avuksi</w:t>
      </w:r>
    </w:p>
    <w:p>
      <w:r>
        <w:rPr>
          <w:b/>
        </w:rPr>
        <w:t xml:space="preserve">Esimerkki 7.1807</w:t>
      </w:r>
    </w:p>
    <w:p>
      <w:r>
        <w:t xml:space="preserve">Konteksti: Ella tarvitsi uuden pinnasängyn. Hänen poikansa rikkoi edellisen pinnasängyn.  Lause: Ella lähti sitten miehensä kanssa ostoksille.  Hahmo: Ellan poika</w:t>
      </w:r>
    </w:p>
    <w:p>
      <w:r>
        <w:rPr>
          <w:b/>
        </w:rPr>
        <w:t xml:space="preserve">Tulos</w:t>
      </w:r>
    </w:p>
    <w:p>
      <w:r>
        <w:t xml:space="preserve">Ei ole</w:t>
      </w:r>
    </w:p>
    <w:p>
      <w:r>
        <w:rPr>
          <w:b/>
        </w:rPr>
        <w:t xml:space="preserve">Esimerkki 7.1808</w:t>
      </w:r>
    </w:p>
    <w:p>
      <w:r>
        <w:t xml:space="preserve">Konteksti: Ella tarvitsi uuden pinnasängyn. Hänen poikansa rikkoi edellisen pinnasängyn. Ella lähti sitten miehensä kanssa ostoksille ostamaan sellaista.  Lause: Lopulta he löysivät sellaisen, josta pitivät.  Hahmo: Ella</w:t>
      </w:r>
    </w:p>
    <w:p>
      <w:r>
        <w:rPr>
          <w:b/>
        </w:rPr>
        <w:t xml:space="preserve">Tulos</w:t>
      </w:r>
    </w:p>
    <w:p>
      <w:r>
        <w:t xml:space="preserve">olla avuksi</w:t>
      </w:r>
    </w:p>
    <w:p>
      <w:r>
        <w:rPr>
          <w:b/>
        </w:rPr>
        <w:t xml:space="preserve">Esimerkki 7.1809</w:t>
      </w:r>
    </w:p>
    <w:p>
      <w:r>
        <w:t xml:space="preserve">Konteksti: Ella tarvitsi uuden pinnasängyn. Hänen poikansa rikkoi edellisen pinnasängyn. Ella lähti sitten miehensä kanssa ostoksille ostamaan sellaista.  Lause: Lopulta he löysivät sellaisen, josta pitivät.  Hahmo: Ellan aviomies</w:t>
      </w:r>
    </w:p>
    <w:p>
      <w:r>
        <w:rPr>
          <w:b/>
        </w:rPr>
        <w:t xml:space="preserve">Tulos</w:t>
      </w:r>
    </w:p>
    <w:p>
      <w:r>
        <w:t xml:space="preserve">löytää täydellinen pinnasänky</w:t>
      </w:r>
    </w:p>
    <w:p>
      <w:r>
        <w:rPr>
          <w:b/>
        </w:rPr>
        <w:t xml:space="preserve">Esimerkki 7.1810</w:t>
      </w:r>
    </w:p>
    <w:p>
      <w:r>
        <w:t xml:space="preserve">Konteksti: Ella tarvitsi uuden pinnasängyn. Hänen poikansa rikkoi edellisen pinnasängyn. Ella lähti sitten miehensä kanssa ostoksille ostamaan sellaista.  Lause: Lopulta he löysivät sellaisen, josta pitivät.  Hahmo: Ellan poika</w:t>
      </w:r>
    </w:p>
    <w:p>
      <w:r>
        <w:rPr>
          <w:b/>
        </w:rPr>
        <w:t xml:space="preserve">Tulos</w:t>
      </w:r>
    </w:p>
    <w:p>
      <w:r>
        <w:t xml:space="preserve">Ei ole</w:t>
      </w:r>
    </w:p>
    <w:p>
      <w:r>
        <w:rPr>
          <w:b/>
        </w:rPr>
        <w:t xml:space="preserve">Esimerkki 7.1811</w:t>
      </w:r>
    </w:p>
    <w:p>
      <w:r>
        <w:t xml:space="preserve">Konteksti: Ella tarvitsi uuden pinnasängyn. Hänen poikansa rikkoi edellisen pinnasängyn. Ella lähti sitten miehensä kanssa ostoksille ostamaan sellaista. Lopulta he löysivät sellaisen, josta pitivät.  Lause: He ostivat sen välittömästi.  Hahmo: Ella</w:t>
      </w:r>
    </w:p>
    <w:p>
      <w:r>
        <w:rPr>
          <w:b/>
        </w:rPr>
        <w:t xml:space="preserve">Tulos</w:t>
      </w:r>
    </w:p>
    <w:p>
      <w:r>
        <w:t xml:space="preserve">hänen lapsensa saa uuden turvallisen nukkumapaikan.</w:t>
      </w:r>
    </w:p>
    <w:p>
      <w:r>
        <w:rPr>
          <w:b/>
        </w:rPr>
        <w:t xml:space="preserve">Esimerkki 7.1812</w:t>
      </w:r>
    </w:p>
    <w:p>
      <w:r>
        <w:t xml:space="preserve">Konteksti: Ella tarvitsi uuden pinnasängyn. Hänen poikansa rikkoi edellisen pinnasängyn. Ella lähti sitten miehensä kanssa ostoksille ostamaan sellaista. Lopulta he löysivät sellaisen, josta pitivät.  Lause: He ostivat sen välittömästi.  Hahmo: Ellan aviomies</w:t>
      </w:r>
    </w:p>
    <w:p>
      <w:r>
        <w:rPr>
          <w:b/>
        </w:rPr>
        <w:t xml:space="preserve">Tulos</w:t>
      </w:r>
    </w:p>
    <w:p>
      <w:r>
        <w:t xml:space="preserve">antaakseen perheelleen sen, mitä he tarvitsivat.</w:t>
      </w:r>
    </w:p>
    <w:p>
      <w:r>
        <w:rPr>
          <w:b/>
        </w:rPr>
        <w:t xml:space="preserve">Tulos</w:t>
      </w:r>
    </w:p>
    <w:p>
      <w:r>
        <w:t xml:space="preserve">tehdä vaimonsa onnelliseksi.</w:t>
      </w:r>
    </w:p>
    <w:p>
      <w:r>
        <w:rPr>
          <w:b/>
        </w:rPr>
        <w:t xml:space="preserve">Tulos</w:t>
      </w:r>
    </w:p>
    <w:p>
      <w:r>
        <w:t xml:space="preserve">elättääkseen poikansa.</w:t>
      </w:r>
    </w:p>
    <w:p>
      <w:r>
        <w:rPr>
          <w:b/>
        </w:rPr>
        <w:t xml:space="preserve">Esimerkki 7.1813</w:t>
      </w:r>
    </w:p>
    <w:p>
      <w:r>
        <w:t xml:space="preserve">Konteksti: Ella tarvitsi uuden pinnasängyn. Hänen poikansa rikkoi edellisen pinnasängyn. Ella lähti sitten miehensä kanssa ostoksille ostamaan sellaista. Lopulta he löysivät sellaisen, josta pitivät.  Lause: He ostivat sen välittömästi.  Hahmo: Ellan poika</w:t>
      </w:r>
    </w:p>
    <w:p>
      <w:r>
        <w:rPr>
          <w:b/>
        </w:rPr>
        <w:t xml:space="preserve">Tulos</w:t>
      </w:r>
    </w:p>
    <w:p>
      <w:r>
        <w:t xml:space="preserve">Ei ole</w:t>
      </w:r>
    </w:p>
    <w:p>
      <w:r>
        <w:rPr>
          <w:b/>
        </w:rPr>
        <w:t xml:space="preserve">Esimerkki 7.1814</w:t>
      </w:r>
    </w:p>
    <w:p>
      <w:r>
        <w:t xml:space="preserve">Konteksti: Lause: Ei ole: Kävin kerran klubilla ja suutelin neljää tyttöä.  Hahmo: Minä (itse)</w:t>
      </w:r>
    </w:p>
    <w:p>
      <w:r>
        <w:rPr>
          <w:b/>
        </w:rPr>
        <w:t xml:space="preserve">Tulos</w:t>
      </w:r>
    </w:p>
    <w:p>
      <w:r>
        <w:t xml:space="preserve">lisätä itseluottamustani</w:t>
      </w:r>
    </w:p>
    <w:p>
      <w:r>
        <w:rPr>
          <w:b/>
        </w:rPr>
        <w:t xml:space="preserve">Tulos</w:t>
      </w:r>
    </w:p>
    <w:p>
      <w:r>
        <w:t xml:space="preserve">pitää hauskaa</w:t>
      </w:r>
    </w:p>
    <w:p>
      <w:r>
        <w:rPr>
          <w:b/>
        </w:rPr>
        <w:t xml:space="preserve">Tulos</w:t>
      </w:r>
    </w:p>
    <w:p>
      <w:r>
        <w:t xml:space="preserve">nähdä, voisinko</w:t>
      </w:r>
    </w:p>
    <w:p>
      <w:r>
        <w:rPr>
          <w:b/>
        </w:rPr>
        <w:t xml:space="preserve">Esimerkki 7.1815</w:t>
      </w:r>
    </w:p>
    <w:p>
      <w:r>
        <w:t xml:space="preserve">Konteksti: Lause: Ei ole: Kävin kerran klubilla ja suutelin neljää tyttöä.  Hahmo: Yksi heistä</w:t>
      </w:r>
    </w:p>
    <w:p>
      <w:r>
        <w:rPr>
          <w:b/>
        </w:rPr>
        <w:t xml:space="preserve">Tulos</w:t>
      </w:r>
    </w:p>
    <w:p>
      <w:r>
        <w:t xml:space="preserve">Ei ole</w:t>
      </w:r>
    </w:p>
    <w:p>
      <w:r>
        <w:rPr>
          <w:b/>
        </w:rPr>
        <w:t xml:space="preserve">Esimerkki 7.1816</w:t>
      </w:r>
    </w:p>
    <w:p>
      <w:r>
        <w:t xml:space="preserve">Konteksti: Lause: Ei ole: Kävin kerran klubilla ja suutelin neljää tyttöä.  Hahmo: Tytöt</w:t>
      </w:r>
    </w:p>
    <w:p>
      <w:r>
        <w:rPr>
          <w:b/>
        </w:rPr>
        <w:t xml:space="preserve">Tulos</w:t>
      </w:r>
    </w:p>
    <w:p>
      <w:r>
        <w:t xml:space="preserve">pitää hauskaa</w:t>
      </w:r>
    </w:p>
    <w:p>
      <w:r>
        <w:rPr>
          <w:b/>
        </w:rPr>
        <w:t xml:space="preserve">Tulos</w:t>
      </w:r>
    </w:p>
    <w:p>
      <w:r>
        <w:t xml:space="preserve">tulla rakastetuksi</w:t>
      </w:r>
    </w:p>
    <w:p>
      <w:r>
        <w:rPr>
          <w:b/>
        </w:rPr>
        <w:t xml:space="preserve">Esimerkki 7.1817</w:t>
      </w:r>
    </w:p>
    <w:p>
      <w:r>
        <w:t xml:space="preserve">Konteksti: Menin kerran klubille ja suutelin 4 tyttöä.  Lause: Yksi heistä kertoi ensin ystävilleen, että minulla oli kauniit silmät.  Hahmo: Minä (itse)</w:t>
      </w:r>
    </w:p>
    <w:p>
      <w:r>
        <w:rPr>
          <w:b/>
        </w:rPr>
        <w:t xml:space="preserve">Tulos</w:t>
      </w:r>
    </w:p>
    <w:p>
      <w:r>
        <w:t xml:space="preserve">Ei ole</w:t>
      </w:r>
    </w:p>
    <w:p>
      <w:r>
        <w:rPr>
          <w:b/>
        </w:rPr>
        <w:t xml:space="preserve">Esimerkki 7.1818</w:t>
      </w:r>
    </w:p>
    <w:p>
      <w:r>
        <w:t xml:space="preserve">Konteksti: Menin kerran klubille ja suutelin 4 tyttöä.  Lause: Yksi heistä kertoi ensin ystävilleen, että minulla oli kauniit silmät.  Hahmo: Yksi heistä</w:t>
      </w:r>
    </w:p>
    <w:p>
      <w:r>
        <w:rPr>
          <w:b/>
        </w:rPr>
        <w:t xml:space="preserve">Tulos</w:t>
      </w:r>
    </w:p>
    <w:p>
      <w:r>
        <w:t xml:space="preserve">puhu</w:t>
      </w:r>
    </w:p>
    <w:p>
      <w:r>
        <w:rPr>
          <w:b/>
        </w:rPr>
        <w:t xml:space="preserve">Tulos</w:t>
      </w:r>
    </w:p>
    <w:p>
      <w:r>
        <w:t xml:space="preserve">brage</w:t>
      </w:r>
    </w:p>
    <w:p>
      <w:r>
        <w:rPr>
          <w:b/>
        </w:rPr>
        <w:t xml:space="preserve">Tulos</w:t>
      </w:r>
    </w:p>
    <w:p>
      <w:r>
        <w:t xml:space="preserve">kertomaan ystävälleen, että oli ihastunut häneen.</w:t>
      </w:r>
    </w:p>
    <w:p>
      <w:r>
        <w:rPr>
          <w:b/>
        </w:rPr>
        <w:t xml:space="preserve">Esimerkki 7.1819</w:t>
      </w:r>
    </w:p>
    <w:p>
      <w:r>
        <w:t xml:space="preserve">Konteksti: Menin kerran klubille ja suutelin 4 tyttöä.  Lause: Yksi heistä kertoi ensin ystävilleen, että minulla oli kauniit silmät.  Hahmo: Tytöt</w:t>
      </w:r>
    </w:p>
    <w:p>
      <w:r>
        <w:rPr>
          <w:b/>
        </w:rPr>
        <w:t xml:space="preserve">Tulos</w:t>
      </w:r>
    </w:p>
    <w:p>
      <w:r>
        <w:t xml:space="preserve">Ei ole</w:t>
      </w:r>
    </w:p>
    <w:p>
      <w:r>
        <w:rPr>
          <w:b/>
        </w:rPr>
        <w:t xml:space="preserve">Esimerkki 7.1820</w:t>
      </w:r>
    </w:p>
    <w:p>
      <w:r>
        <w:t xml:space="preserve">Konteksti: Menin kerran klubille ja suutelin 4 tyttöä. Ensimmäinen heistä kertoi ystävilleen, että minulla oli kauniit silmät.  Lause: Sen jälkeen he kaikki kerääntyivät ympärilleni ja tanssivat kanssani.  Hahmo: Minä (itse)</w:t>
      </w:r>
    </w:p>
    <w:p>
      <w:r>
        <w:rPr>
          <w:b/>
        </w:rPr>
        <w:t xml:space="preserve">Tulos</w:t>
      </w:r>
    </w:p>
    <w:p>
      <w:r>
        <w:t xml:space="preserve">Ei ole</w:t>
      </w:r>
    </w:p>
    <w:p>
      <w:r>
        <w:rPr>
          <w:b/>
        </w:rPr>
        <w:t xml:space="preserve">Esimerkki 7.1821</w:t>
      </w:r>
    </w:p>
    <w:p>
      <w:r>
        <w:t xml:space="preserve">Konteksti: Menin kerran klubille ja suutelin 4 tyttöä. Ensimmäinen heistä kertoi ystävilleen, että minulla oli kauniit silmät.  Lause: Sen jälkeen he kaikki kerääntyivät ympärilleni ja tanssivat kanssani.  Hahmo: Yksi heistä</w:t>
      </w:r>
    </w:p>
    <w:p>
      <w:r>
        <w:rPr>
          <w:b/>
        </w:rPr>
        <w:t xml:space="preserve">Tulos</w:t>
      </w:r>
    </w:p>
    <w:p>
      <w:r>
        <w:t xml:space="preserve">pitää hauskaa</w:t>
      </w:r>
    </w:p>
    <w:p>
      <w:r>
        <w:rPr>
          <w:b/>
        </w:rPr>
        <w:t xml:space="preserve">Esimerkki 7.1822</w:t>
      </w:r>
    </w:p>
    <w:p>
      <w:r>
        <w:t xml:space="preserve">Konteksti: Menin kerran klubille ja suutelin 4 tyttöä. Ensimmäinen heistä kertoi ystävilleen, että minulla oli kauniit silmät.  Lause: Sen jälkeen he kaikki kerääntyivät ympärilleni ja tanssivat kanssani.  Hahmo: Tytöt</w:t>
      </w:r>
    </w:p>
    <w:p>
      <w:r>
        <w:rPr>
          <w:b/>
        </w:rPr>
        <w:t xml:space="preserve">Tulos</w:t>
      </w:r>
    </w:p>
    <w:p>
      <w:r>
        <w:t xml:space="preserve">olla paha</w:t>
      </w:r>
    </w:p>
    <w:p>
      <w:r>
        <w:rPr>
          <w:b/>
        </w:rPr>
        <w:t xml:space="preserve">Tulos</w:t>
      </w:r>
    </w:p>
    <w:p>
      <w:r>
        <w:t xml:space="preserve">pidä hauskaa</w:t>
      </w:r>
    </w:p>
    <w:p>
      <w:r>
        <w:rPr>
          <w:b/>
        </w:rPr>
        <w:t xml:space="preserve">Esimerkki 7.1823</w:t>
      </w:r>
    </w:p>
    <w:p>
      <w:r>
        <w:t xml:space="preserve">Konteksti: Menin kerran klubille ja suutelin 4 tyttöä. Ensimmäinen heistä kertoi ystävilleen, että minulla oli kauniit silmät. Sen jälkeen he kaikki kerääntyivät ympärilleni ja tanssivat kanssani.  Lause: He kysyivät, haluaisinko olla heidän kaikkien kanssa.  Hahmo: Minä (itse)</w:t>
      </w:r>
    </w:p>
    <w:p>
      <w:r>
        <w:rPr>
          <w:b/>
        </w:rPr>
        <w:t xml:space="preserve">Tulos</w:t>
      </w:r>
    </w:p>
    <w:p>
      <w:r>
        <w:t xml:space="preserve">Ei ole</w:t>
      </w:r>
    </w:p>
    <w:p>
      <w:r>
        <w:rPr>
          <w:b/>
        </w:rPr>
        <w:t xml:space="preserve">Esimerkki 7.1824</w:t>
      </w:r>
    </w:p>
    <w:p>
      <w:r>
        <w:t xml:space="preserve">Konteksti: Menin kerran klubille ja suutelin 4 tyttöä. Ensimmäinen heistä kertoi ystävilleen, että minulla oli kauniit silmät. Sen jälkeen he kaikki kerääntyivät ympärilleni ja tanssivat kanssani.  Lause: He kysyivät, haluaisinko olla heidän kaikkien kanssa.  Hahmo: Yhden heistä</w:t>
      </w:r>
    </w:p>
    <w:p>
      <w:r>
        <w:rPr>
          <w:b/>
        </w:rPr>
        <w:t xml:space="preserve">Tulos</w:t>
      </w:r>
    </w:p>
    <w:p>
      <w:r>
        <w:t xml:space="preserve">pitää hauskaa</w:t>
      </w:r>
    </w:p>
    <w:p>
      <w:r>
        <w:rPr>
          <w:b/>
        </w:rPr>
        <w:t xml:space="preserve">Tulos</w:t>
      </w:r>
    </w:p>
    <w:p>
      <w:r>
        <w:t xml:space="preserve">olla riskialtis</w:t>
      </w:r>
    </w:p>
    <w:p>
      <w:r>
        <w:rPr>
          <w:b/>
        </w:rPr>
        <w:t xml:space="preserve">Esimerkki 7.1825</w:t>
      </w:r>
    </w:p>
    <w:p>
      <w:r>
        <w:t xml:space="preserve">Konteksti: Menin kerran klubille ja suutelin 4 tyttöä. Ensimmäinen heistä kertoi ystävilleen, että minulla oli kauniit silmät. Sen jälkeen he kaikki kerääntyivät ympärilleni ja tanssivat kanssani.  Lause: He kysyivät, haluaisinko olla heidän kaikkien kanssa.  Hahmo: Tytöt</w:t>
      </w:r>
    </w:p>
    <w:p>
      <w:r>
        <w:rPr>
          <w:b/>
        </w:rPr>
        <w:t xml:space="preserve">Tulos</w:t>
      </w:r>
    </w:p>
    <w:p>
      <w:r>
        <w:t xml:space="preserve">olla paha</w:t>
      </w:r>
    </w:p>
    <w:p>
      <w:r>
        <w:rPr>
          <w:b/>
        </w:rPr>
        <w:t xml:space="preserve">Esimerkki 7.1826</w:t>
      </w:r>
    </w:p>
    <w:p>
      <w:r>
        <w:t xml:space="preserve">Konteksti: Menin kerran klubille ja suutelin 4 tyttöä. Ensimmäinen heistä kertoi ystävilleen, että minulla oli kauniit silmät. Sen jälkeen he kaikki kerääntyivät ympärilleni ja tanssivat kanssani. He kysyivät, haluaisinko olla heidän kaikkien kanssa.  Lause: Lopuksi me kaikki suutelimme vuorotellen.  Hahmo: Minä (itse)</w:t>
      </w:r>
    </w:p>
    <w:p>
      <w:r>
        <w:rPr>
          <w:b/>
        </w:rPr>
        <w:t xml:space="preserve">Tulos</w:t>
      </w:r>
    </w:p>
    <w:p>
      <w:r>
        <w:t xml:space="preserve">tyttöystävä</w:t>
      </w:r>
    </w:p>
    <w:p>
      <w:r>
        <w:rPr>
          <w:b/>
        </w:rPr>
        <w:t xml:space="preserve">Tulos</w:t>
      </w:r>
    </w:p>
    <w:p>
      <w:r>
        <w:t xml:space="preserve">tuntea rakkautta</w:t>
      </w:r>
    </w:p>
    <w:p>
      <w:r>
        <w:rPr>
          <w:b/>
        </w:rPr>
        <w:t xml:space="preserve">Esimerkki 7.1827</w:t>
      </w:r>
    </w:p>
    <w:p>
      <w:r>
        <w:t xml:space="preserve">Konteksti: Menin kerran klubille ja suutelin 4 tyttöä. Ensimmäinen heistä kertoi ystävilleen, että minulla oli kauniit silmät. Sen jälkeen he kaikki kerääntyivät ympärilleni ja tanssivat kanssani. He kysyivät, haluaisinko olla heidän kaikkien kanssa.  Lause: Lopuksi me kaikki suutelimme vuorotellen.  Hahmo: Yksi heistä</w:t>
      </w:r>
    </w:p>
    <w:p>
      <w:r>
        <w:rPr>
          <w:b/>
        </w:rPr>
        <w:t xml:space="preserve">Tulos</w:t>
      </w:r>
    </w:p>
    <w:p>
      <w:r>
        <w:t xml:space="preserve">suudella</w:t>
      </w:r>
    </w:p>
    <w:p>
      <w:r>
        <w:rPr>
          <w:b/>
        </w:rPr>
        <w:t xml:space="preserve">Esimerkki 7.1828</w:t>
      </w:r>
    </w:p>
    <w:p>
      <w:r>
        <w:t xml:space="preserve">Konteksti: Menin kerran klubille ja suutelin 4 tyttöä. Ensimmäinen heistä kertoi ystävilleen, että minulla oli kauniit silmät. Sen jälkeen he kaikki kerääntyivät ympärilleni ja tanssivat kanssani. He kysyivät, haluaisinko olla heidän kaikkien kanssa.  Lause: Lopuksi me kaikki suutelimme vuorotellen.  Hahmo: Tytöt</w:t>
      </w:r>
    </w:p>
    <w:p>
      <w:r>
        <w:rPr>
          <w:b/>
        </w:rPr>
        <w:t xml:space="preserve">Tulos</w:t>
      </w:r>
    </w:p>
    <w:p>
      <w:r>
        <w:t xml:space="preserve">pitää hauskaa</w:t>
      </w:r>
    </w:p>
    <w:p>
      <w:r>
        <w:rPr>
          <w:b/>
        </w:rPr>
        <w:t xml:space="preserve">Tulos</w:t>
      </w:r>
    </w:p>
    <w:p>
      <w:r>
        <w:t xml:space="preserve">olla jonkun kanssa, josta he luulivat ystäviensä pitävän.</w:t>
      </w:r>
    </w:p>
    <w:p>
      <w:r>
        <w:rPr>
          <w:b/>
        </w:rPr>
        <w:t xml:space="preserve">Esimerkki 7.1829</w:t>
      </w:r>
    </w:p>
    <w:p>
      <w:r>
        <w:t xml:space="preserve">Konteksti: Lause: Ei ole: Cam on palannut Arizonasta tapaamaan ystäviään ja perhettään.  Hahmo: Ystävät</w:t>
      </w:r>
    </w:p>
    <w:p>
      <w:r>
        <w:rPr>
          <w:b/>
        </w:rPr>
        <w:t xml:space="preserve">Tulos</w:t>
      </w:r>
    </w:p>
    <w:p>
      <w:r>
        <w:t xml:space="preserve">Ei ole</w:t>
      </w:r>
    </w:p>
    <w:p>
      <w:r>
        <w:rPr>
          <w:b/>
        </w:rPr>
        <w:t xml:space="preserve">Esimerkki 7.1830</w:t>
      </w:r>
    </w:p>
    <w:p>
      <w:r>
        <w:t xml:space="preserve">Konteksti: Lause: Ei ole: Cam on palannut Arizonasta tapaamaan ystäviään ja perhettään.  Hahmo: Perhe</w:t>
      </w:r>
    </w:p>
    <w:p>
      <w:r>
        <w:rPr>
          <w:b/>
        </w:rPr>
        <w:t xml:space="preserve">Tulos</w:t>
      </w:r>
    </w:p>
    <w:p>
      <w:r>
        <w:t xml:space="preserve">Ei ole</w:t>
      </w:r>
    </w:p>
    <w:p>
      <w:r>
        <w:rPr>
          <w:b/>
        </w:rPr>
        <w:t xml:space="preserve">Esimerkki 7.1831</w:t>
      </w:r>
    </w:p>
    <w:p>
      <w:r>
        <w:t xml:space="preserve">Konteksti: Lause: Ei ole: Cam on palannut Arizonasta tapaamaan ystäviään ja perhettään.  Hahmo: Cam</w:t>
      </w:r>
    </w:p>
    <w:p>
      <w:r>
        <w:rPr>
          <w:b/>
        </w:rPr>
        <w:t xml:space="preserve">Tulos</w:t>
      </w:r>
    </w:p>
    <w:p>
      <w:r>
        <w:t xml:space="preserve">olla kunnioittava</w:t>
      </w:r>
    </w:p>
    <w:p>
      <w:r>
        <w:rPr>
          <w:b/>
        </w:rPr>
        <w:t xml:space="preserve">Tulos</w:t>
      </w:r>
    </w:p>
    <w:p>
      <w:r>
        <w:t xml:space="preserve">palata kotiin</w:t>
      </w:r>
    </w:p>
    <w:p>
      <w:r>
        <w:rPr>
          <w:b/>
        </w:rPr>
        <w:t xml:space="preserve">Esimerkki 7.1832</w:t>
      </w:r>
    </w:p>
    <w:p>
      <w:r>
        <w:t xml:space="preserve">Konteksti: Cam on palannut Arizonasta tapaamaan ystäviään ja perhettään.  Lause: Hän lähtee käymään ystävien luona.  Hahmo: Ystävät</w:t>
      </w:r>
    </w:p>
    <w:p>
      <w:r>
        <w:rPr>
          <w:b/>
        </w:rPr>
        <w:t xml:space="preserve">Tulos</w:t>
      </w:r>
    </w:p>
    <w:p>
      <w:r>
        <w:t xml:space="preserve">Ei ole</w:t>
      </w:r>
    </w:p>
    <w:p>
      <w:r>
        <w:rPr>
          <w:b/>
        </w:rPr>
        <w:t xml:space="preserve">Esimerkki 7.1833</w:t>
      </w:r>
    </w:p>
    <w:p>
      <w:r>
        <w:t xml:space="preserve">Konteksti: Cam on palannut Arizonasta tapaamaan ystäviään ja perhettään.  Lause: Hän lähtee käymään ystävien luona.  Hahmo: Perhe</w:t>
      </w:r>
    </w:p>
    <w:p>
      <w:r>
        <w:rPr>
          <w:b/>
        </w:rPr>
        <w:t xml:space="preserve">Tulos</w:t>
      </w:r>
    </w:p>
    <w:p>
      <w:r>
        <w:t xml:space="preserve">Ei ole</w:t>
      </w:r>
    </w:p>
    <w:p>
      <w:r>
        <w:rPr>
          <w:b/>
        </w:rPr>
        <w:t xml:space="preserve">Esimerkki 7.1834</w:t>
      </w:r>
    </w:p>
    <w:p>
      <w:r>
        <w:t xml:space="preserve">Konteksti: Cam on palannut Arizonasta tapaamaan ystäviään ja perhettään.  Lause: Hän lähtee käymään ystävien luona.  Hahmo: Cam</w:t>
      </w:r>
    </w:p>
    <w:p>
      <w:r>
        <w:rPr>
          <w:b/>
        </w:rPr>
        <w:t xml:space="preserve">Tulos</w:t>
      </w:r>
    </w:p>
    <w:p>
      <w:r>
        <w:t xml:space="preserve">olla kunnioittava</w:t>
      </w:r>
    </w:p>
    <w:p>
      <w:r>
        <w:rPr>
          <w:b/>
        </w:rPr>
        <w:t xml:space="preserve">Tulos</w:t>
      </w:r>
    </w:p>
    <w:p>
      <w:r>
        <w:t xml:space="preserve">seurustella menneisyyden ihmisten kanssa.</w:t>
      </w:r>
    </w:p>
    <w:p>
      <w:r>
        <w:rPr>
          <w:b/>
        </w:rPr>
        <w:t xml:space="preserve">Esimerkki 7.1835</w:t>
      </w:r>
    </w:p>
    <w:p>
      <w:r>
        <w:t xml:space="preserve">Konteksti: Cam on palannut Arizonasta tapaamaan ystäviään ja perhettään. Hän menee tapaamaan joitakin ystäviä.  Lause: Hän kuulee heidän puhuvan hänen selkänsä takana siitä, että he haluavat hänen lähtevän.  Hahmo: Ystävät</w:t>
      </w:r>
    </w:p>
    <w:p>
      <w:r>
        <w:rPr>
          <w:b/>
        </w:rPr>
        <w:t xml:space="preserve">Tulos</w:t>
      </w:r>
    </w:p>
    <w:p>
      <w:r>
        <w:t xml:space="preserve">hänet menemään</w:t>
      </w:r>
    </w:p>
    <w:p>
      <w:r>
        <w:rPr>
          <w:b/>
        </w:rPr>
        <w:t xml:space="preserve">Tulos</w:t>
      </w:r>
    </w:p>
    <w:p>
      <w:r>
        <w:t xml:space="preserve">olla paha</w:t>
      </w:r>
    </w:p>
    <w:p>
      <w:r>
        <w:rPr>
          <w:b/>
        </w:rPr>
        <w:t xml:space="preserve">Esimerkki 7.1836</w:t>
      </w:r>
    </w:p>
    <w:p>
      <w:r>
        <w:t xml:space="preserve">Konteksti: Cam on palannut Arizonasta tapaamaan ystäviään ja perhettään. Hän menee tapaamaan joitakin ystäviä.  Lause: Hän kuulee heidän puhuvan hänen selkänsä takana siitä, että he haluavat hänen lähtevän.  Hahmo: Perhe</w:t>
      </w:r>
    </w:p>
    <w:p>
      <w:r>
        <w:rPr>
          <w:b/>
        </w:rPr>
        <w:t xml:space="preserve">Tulos</w:t>
      </w:r>
    </w:p>
    <w:p>
      <w:r>
        <w:t xml:space="preserve">Ei ole</w:t>
      </w:r>
    </w:p>
    <w:p>
      <w:r>
        <w:rPr>
          <w:b/>
        </w:rPr>
        <w:t xml:space="preserve">Esimerkki 7.1837</w:t>
      </w:r>
    </w:p>
    <w:p>
      <w:r>
        <w:t xml:space="preserve">Konteksti: Cam on palannut Arizonasta tapaamaan ystäviään ja perhettään. Hän menee tapaamaan joitakin ystäviä.  Lause: Hän kuulee heidän puhuvan hänen selkänsä takana siitä, että he haluavat hänen lähtevän.  Hahmo: Cam</w:t>
      </w:r>
    </w:p>
    <w:p>
      <w:r>
        <w:rPr>
          <w:b/>
        </w:rPr>
        <w:t xml:space="preserve">Tulos</w:t>
      </w:r>
    </w:p>
    <w:p>
      <w:r>
        <w:t xml:space="preserve">tietää mitä tapahtuu</w:t>
      </w:r>
    </w:p>
    <w:p>
      <w:r>
        <w:rPr>
          <w:b/>
        </w:rPr>
        <w:t xml:space="preserve">Esimerkki 7.1838</w:t>
      </w:r>
    </w:p>
    <w:p>
      <w:r>
        <w:t xml:space="preserve">Konteksti: Cam on palannut Arizonasta tapaamaan ystäviään ja perhettään. Hän menee tapaamaan joitakin ystäviä. Hän kuulee heidän puhuvan hänen selkänsä takana siitä, että he haluavat hänen lähtevän.  Lause: Seuraavana päivänä joukko hänen ystäviään menee uimaan eikä kutsu häntä.  Hahmo: Ystävät</w:t>
      </w:r>
    </w:p>
    <w:p>
      <w:r>
        <w:rPr>
          <w:b/>
        </w:rPr>
        <w:t xml:space="preserve">Tulos</w:t>
      </w:r>
    </w:p>
    <w:p>
      <w:r>
        <w:t xml:space="preserve">sulkea pois nokka</w:t>
      </w:r>
    </w:p>
    <w:p>
      <w:r>
        <w:rPr>
          <w:b/>
        </w:rPr>
        <w:t xml:space="preserve">Tulos</w:t>
      </w:r>
    </w:p>
    <w:p>
      <w:r>
        <w:t xml:space="preserve">olla paha</w:t>
      </w:r>
    </w:p>
    <w:p>
      <w:r>
        <w:rPr>
          <w:b/>
        </w:rPr>
        <w:t xml:space="preserve">Esimerkki 7.1839</w:t>
      </w:r>
    </w:p>
    <w:p>
      <w:r>
        <w:t xml:space="preserve">Konteksti: Cam on palannut Arizonasta tapaamaan ystäviään ja perhettään. Hän menee tapaamaan joitakin ystäviä. Hän kuulee heidän puhuvan hänen selkänsä takana siitä, että he haluavat hänen lähtevän.  Lause: Seuraavana päivänä joukko hänen ystäviään menee uimaan eikä kutsu häntä.  Hahmo: Perhe</w:t>
      </w:r>
    </w:p>
    <w:p>
      <w:r>
        <w:rPr>
          <w:b/>
        </w:rPr>
        <w:t xml:space="preserve">Tulos</w:t>
      </w:r>
    </w:p>
    <w:p>
      <w:r>
        <w:t xml:space="preserve">Ei ole</w:t>
      </w:r>
    </w:p>
    <w:p>
      <w:r>
        <w:rPr>
          <w:b/>
        </w:rPr>
        <w:t xml:space="preserve">Esimerkki 7.1840</w:t>
      </w:r>
    </w:p>
    <w:p>
      <w:r>
        <w:t xml:space="preserve">Konteksti: Cam on palannut Arizonasta tapaamaan ystäviään ja perhettään. Hän menee tapaamaan joitakin ystäviä. Hän kuulee heidän puhuvan hänen selkänsä takana siitä, että he haluavat hänen lähtevän.  Lause: Seuraavana päivänä joukko hänen ystäviään menee uimaan eikä kutsu häntä.  Hahmo: Cam</w:t>
      </w:r>
    </w:p>
    <w:p>
      <w:r>
        <w:rPr>
          <w:b/>
        </w:rPr>
        <w:t xml:space="preserve">Tulos</w:t>
      </w:r>
    </w:p>
    <w:p>
      <w:r>
        <w:t xml:space="preserve">Ei ole</w:t>
      </w:r>
    </w:p>
    <w:p>
      <w:r>
        <w:rPr>
          <w:b/>
        </w:rPr>
        <w:t xml:space="preserve">Esimerkki 7.1841</w:t>
      </w:r>
    </w:p>
    <w:p>
      <w:r>
        <w:t xml:space="preserve">Konteksti: Cam on palannut Arizonasta tapaamaan ystäviään ja perhettään. Hän menee tapaamaan joitakin ystäviä. Hän kuulee heidän puhuvan hänen selkänsä takana siitä, että he haluavat hänen lähtevän. Seuraavana päivänä joukko hänen ystäviään lähtee uimaan eikä kutsu häntä mukaan.  Lause: Cam on hyvin surullinen ja loukkaantunut ystäviensä teoista.  Hahmo: Ystävät</w:t>
      </w:r>
    </w:p>
    <w:p>
      <w:r>
        <w:rPr>
          <w:b/>
        </w:rPr>
        <w:t xml:space="preserve">Tulos</w:t>
      </w:r>
    </w:p>
    <w:p>
      <w:r>
        <w:t xml:space="preserve">hengailla ilman kameraa</w:t>
      </w:r>
    </w:p>
    <w:p>
      <w:r>
        <w:rPr>
          <w:b/>
        </w:rPr>
        <w:t xml:space="preserve">Esimerkki 7.1842</w:t>
      </w:r>
    </w:p>
    <w:p>
      <w:r>
        <w:t xml:space="preserve">Konteksti: Cam on palannut Arizonasta tapaamaan ystäviään ja perhettään. Hän menee tapaamaan joitakin ystäviä. Hän kuulee heidän puhuvan hänen selkänsä takana siitä, että he haluavat hänen lähtevän. Seuraavana päivänä joukko hänen ystäviään lähtee uimaan eikä kutsu häntä mukaan.  Lause: Cam on hyvin surullinen ja loukkaantunut ystäviensä teoista.  Hahmo: Family</w:t>
      </w:r>
    </w:p>
    <w:p>
      <w:r>
        <w:rPr>
          <w:b/>
        </w:rPr>
        <w:t xml:space="preserve">Tulos</w:t>
      </w:r>
    </w:p>
    <w:p>
      <w:r>
        <w:t xml:space="preserve">Ei ole</w:t>
      </w:r>
    </w:p>
    <w:p>
      <w:r>
        <w:rPr>
          <w:b/>
        </w:rPr>
        <w:t xml:space="preserve">Esimerkki 7.1843</w:t>
      </w:r>
    </w:p>
    <w:p>
      <w:r>
        <w:t xml:space="preserve">Konteksti: Cam on palannut Arizonasta tapaamaan ystäviään ja perhettään. Hän menee tapaamaan joitakin ystäviä. Hän kuulee heidän puhuvan hänen selkänsä takana siitä, että he haluavat hänen lähtevän. Seuraavana päivänä joukko hänen ystäviään lähtee uimaan eikä kutsu häntä mukaan.  Lause: Cam on hyvin surullinen ja loukkaantunut ystäviensä teoista.  Hahmo: Cam</w:t>
      </w:r>
    </w:p>
    <w:p>
      <w:r>
        <w:rPr>
          <w:b/>
        </w:rPr>
        <w:t xml:space="preserve">Tulos</w:t>
      </w:r>
    </w:p>
    <w:p>
      <w:r>
        <w:t xml:space="preserve">Ei ole</w:t>
      </w:r>
    </w:p>
    <w:p>
      <w:r>
        <w:rPr>
          <w:b/>
        </w:rPr>
        <w:t xml:space="preserve">Esimerkki 7.1844</w:t>
      </w:r>
    </w:p>
    <w:p>
      <w:r>
        <w:t xml:space="preserve">Konteksti: Lause: Ei ole: Kayla oli ollut tanssiryhmässä jo vuosia.  Hahmo: Kayla</w:t>
      </w:r>
    </w:p>
    <w:p>
      <w:r>
        <w:rPr>
          <w:b/>
        </w:rPr>
        <w:t xml:space="preserve">Tulos</w:t>
      </w:r>
    </w:p>
    <w:p>
      <w:r>
        <w:t xml:space="preserve">olla hyvä tanssija</w:t>
      </w:r>
    </w:p>
    <w:p>
      <w:r>
        <w:rPr>
          <w:b/>
        </w:rPr>
        <w:t xml:space="preserve">Esimerkki 7.1845</w:t>
      </w:r>
    </w:p>
    <w:p>
      <w:r>
        <w:t xml:space="preserve">Konteksti: Lause: Ei ole: Kayla oli ollut tanssiryhmässä jo vuosia.  Hahmo: Kayla: Tanssijoukkue</w:t>
      </w:r>
    </w:p>
    <w:p>
      <w:r>
        <w:rPr>
          <w:b/>
        </w:rPr>
        <w:t xml:space="preserve">Tulos</w:t>
      </w:r>
    </w:p>
    <w:p>
      <w:r>
        <w:t xml:space="preserve">Ei ole</w:t>
      </w:r>
    </w:p>
    <w:p>
      <w:r>
        <w:rPr>
          <w:b/>
        </w:rPr>
        <w:t xml:space="preserve">Esimerkki 7.1846</w:t>
      </w:r>
    </w:p>
    <w:p>
      <w:r>
        <w:t xml:space="preserve">Konteksti: Kayla oli ollut tanssiryhmässä jo vuosia.  Lause: Tänä vuonna hän yritti päästä joukkueeseen.  Hahmo: Kayla</w:t>
      </w:r>
    </w:p>
    <w:p>
      <w:r>
        <w:rPr>
          <w:b/>
        </w:rPr>
        <w:t xml:space="preserve">Tulos</w:t>
      </w:r>
    </w:p>
    <w:p>
      <w:r>
        <w:t xml:space="preserve">Ei ole</w:t>
      </w:r>
    </w:p>
    <w:p>
      <w:r>
        <w:rPr>
          <w:b/>
        </w:rPr>
        <w:t xml:space="preserve">Esimerkki 7.1847</w:t>
      </w:r>
    </w:p>
    <w:p>
      <w:r>
        <w:t xml:space="preserve">Konteksti: Kayla oli ollut tanssiryhmässä jo vuosia.  Lause: Tänä vuonna hän yritti päästä joukkueeseen.  Hahmo: Kayla: Tanssijoukkue</w:t>
      </w:r>
    </w:p>
    <w:p>
      <w:r>
        <w:rPr>
          <w:b/>
        </w:rPr>
        <w:t xml:space="preserve">Tulos</w:t>
      </w:r>
    </w:p>
    <w:p>
      <w:r>
        <w:t xml:space="preserve">Ei ole</w:t>
      </w:r>
    </w:p>
    <w:p>
      <w:r>
        <w:rPr>
          <w:b/>
        </w:rPr>
        <w:t xml:space="preserve">Esimerkki 7.1848</w:t>
      </w:r>
    </w:p>
    <w:p>
      <w:r>
        <w:t xml:space="preserve">Konteksti: Kayla oli ollut tanssiryhmässä jo vuosia. Tänä vuonna hän yritti päästä joukkueeseen.  Lause: Kaylaa jännitti, ettei hän pääsisi mukaan.  Hahmo: Kayla</w:t>
      </w:r>
    </w:p>
    <w:p>
      <w:r>
        <w:rPr>
          <w:b/>
        </w:rPr>
        <w:t xml:space="preserve">Tulos</w:t>
      </w:r>
    </w:p>
    <w:p>
      <w:r>
        <w:t xml:space="preserve">suoriutua hyvin, mutta epäili</w:t>
      </w:r>
    </w:p>
    <w:p>
      <w:r>
        <w:rPr>
          <w:b/>
        </w:rPr>
        <w:t xml:space="preserve">Esimerkki 7.1849</w:t>
      </w:r>
    </w:p>
    <w:p>
      <w:r>
        <w:t xml:space="preserve">Konteksti: Kayla oli ollut tanssiryhmässä jo vuosia. Tänä vuonna hän yritti päästä joukkueeseen.  Lause: Kaylaa jännitti, ettei hän pääsisi mukaan.  Hahmo: Kayla: Tanssijoukkue</w:t>
      </w:r>
    </w:p>
    <w:p>
      <w:r>
        <w:rPr>
          <w:b/>
        </w:rPr>
        <w:t xml:space="preserve">Tulos</w:t>
      </w:r>
    </w:p>
    <w:p>
      <w:r>
        <w:t xml:space="preserve">Ei ole</w:t>
      </w:r>
    </w:p>
    <w:p>
      <w:r>
        <w:rPr>
          <w:b/>
        </w:rPr>
        <w:t xml:space="preserve">Esimerkki 7.1850</w:t>
      </w:r>
    </w:p>
    <w:p>
      <w:r>
        <w:t xml:space="preserve">Konteksti: Kayla oli ollut tanssiryhmässä jo vuosia. Tänä vuonna hän yritti päästä joukkueeseen. Häntä jännitti, ettei hän pääsisi mukaan.  Lause: Hän harjoitteli ja harjoitteli.  Hahmo: Kayla</w:t>
      </w:r>
    </w:p>
    <w:p>
      <w:r>
        <w:rPr>
          <w:b/>
        </w:rPr>
        <w:t xml:space="preserve">Tulos</w:t>
      </w:r>
    </w:p>
    <w:p>
      <w:r>
        <w:t xml:space="preserve">päästä joukkueeseen</w:t>
      </w:r>
    </w:p>
    <w:p>
      <w:r>
        <w:rPr>
          <w:b/>
        </w:rPr>
        <w:t xml:space="preserve">Esimerkki 7.1851</w:t>
      </w:r>
    </w:p>
    <w:p>
      <w:r>
        <w:t xml:space="preserve">Konteksti: Kayla oli ollut tanssiryhmässä jo vuosia. Tänä vuonna hän yritti päästä joukkueeseen. Häntä jännitti, ettei hän pääsisi mukaan.  Lause: Hän harjoitteli ja harjoitteli.  Hahmo: Tanssijoukkue</w:t>
      </w:r>
    </w:p>
    <w:p>
      <w:r>
        <w:rPr>
          <w:b/>
        </w:rPr>
        <w:t xml:space="preserve">Tulos</w:t>
      </w:r>
    </w:p>
    <w:p>
      <w:r>
        <w:t xml:space="preserve">Ei ole</w:t>
      </w:r>
    </w:p>
    <w:p>
      <w:r>
        <w:rPr>
          <w:b/>
        </w:rPr>
        <w:t xml:space="preserve">Esimerkki 7.1852</w:t>
      </w:r>
    </w:p>
    <w:p>
      <w:r>
        <w:t xml:space="preserve">Konteksti: Kayla oli ollut tanssiryhmässä jo vuosia. Tänä vuonna hän yritti päästä joukkueeseen. Häntä jännitti, ettei hän pääsisi mukaan. Hän harjoitteli ja harjoitteli.  Lause: Kayla oli helpottunut, kun hän pääsi joukkueeseen.  Hahmo: Kayla</w:t>
      </w:r>
    </w:p>
    <w:p>
      <w:r>
        <w:rPr>
          <w:b/>
        </w:rPr>
        <w:t xml:space="preserve">Tulos</w:t>
      </w:r>
    </w:p>
    <w:p>
      <w:r>
        <w:t xml:space="preserve">tanssimaan</w:t>
      </w:r>
    </w:p>
    <w:p>
      <w:r>
        <w:rPr>
          <w:b/>
        </w:rPr>
        <w:t xml:space="preserve">Tulos</w:t>
      </w:r>
    </w:p>
    <w:p>
      <w:r>
        <w:t xml:space="preserve">harjoittaa taidetta</w:t>
      </w:r>
    </w:p>
    <w:p>
      <w:r>
        <w:rPr>
          <w:b/>
        </w:rPr>
        <w:t xml:space="preserve">Esimerkki 7.1853</w:t>
      </w:r>
    </w:p>
    <w:p>
      <w:r>
        <w:t xml:space="preserve">Konteksti: Kayla oli ollut tanssiryhmässä jo vuosia. Tänä vuonna hän yritti päästä joukkueeseen. Häntä jännitti, ettei hän pääsisi mukaan. Hän harjoitteli ja harjoitteli.  Lause: Kayla oli helpottunut, kun hän pääsi joukkueeseen.  Hahmo: Kayla: Tanssijoukkue</w:t>
      </w:r>
    </w:p>
    <w:p>
      <w:r>
        <w:rPr>
          <w:b/>
        </w:rPr>
        <w:t xml:space="preserve">Tulos</w:t>
      </w:r>
    </w:p>
    <w:p>
      <w:r>
        <w:t xml:space="preserve">Ei ole</w:t>
      </w:r>
    </w:p>
    <w:p>
      <w:r>
        <w:rPr>
          <w:b/>
        </w:rPr>
        <w:t xml:space="preserve">Esimerkki 7.1854</w:t>
      </w:r>
    </w:p>
    <w:p>
      <w:r>
        <w:t xml:space="preserve">Konteksti: Lause: Ei ole: Miley oli hississä töissä.  Hahmo: Miley: Vauva</w:t>
      </w:r>
    </w:p>
    <w:p>
      <w:r>
        <w:rPr>
          <w:b/>
        </w:rPr>
        <w:t xml:space="preserve">Tulos</w:t>
      </w:r>
    </w:p>
    <w:p>
      <w:r>
        <w:t xml:space="preserve">Ei ole</w:t>
      </w:r>
    </w:p>
    <w:p>
      <w:r>
        <w:rPr>
          <w:b/>
        </w:rPr>
        <w:t xml:space="preserve">Esimerkki 7.1855</w:t>
      </w:r>
    </w:p>
    <w:p>
      <w:r>
        <w:t xml:space="preserve">Konteksti: Lause: Ei ole: Miley oli hississä töissä.  Hahmo: Miley</w:t>
      </w:r>
    </w:p>
    <w:p>
      <w:r>
        <w:rPr>
          <w:b/>
        </w:rPr>
        <w:t xml:space="preserve">Tulos</w:t>
      </w:r>
    </w:p>
    <w:p>
      <w:r>
        <w:t xml:space="preserve">mennä toiseen kerrokseen.</w:t>
      </w:r>
    </w:p>
    <w:p>
      <w:r>
        <w:rPr>
          <w:b/>
        </w:rPr>
        <w:t xml:space="preserve">Tulos</w:t>
      </w:r>
    </w:p>
    <w:p>
      <w:r>
        <w:t xml:space="preserve">päästäksesi jonnekin</w:t>
      </w:r>
    </w:p>
    <w:p>
      <w:r>
        <w:rPr>
          <w:b/>
        </w:rPr>
        <w:t xml:space="preserve">Tulos</w:t>
      </w:r>
    </w:p>
    <w:p>
      <w:r>
        <w:t xml:space="preserve">mennä kotiin.</w:t>
      </w:r>
    </w:p>
    <w:p>
      <w:r>
        <w:rPr>
          <w:b/>
        </w:rPr>
        <w:t xml:space="preserve">Esimerkki 7.1856</w:t>
      </w:r>
    </w:p>
    <w:p>
      <w:r>
        <w:t xml:space="preserve">Konteksti: Lause: Ei ole: Miley oli hississä töissä.  Hahmo: Mies</w:t>
      </w:r>
    </w:p>
    <w:p>
      <w:r>
        <w:rPr>
          <w:b/>
        </w:rPr>
        <w:t xml:space="preserve">Tulos</w:t>
      </w:r>
    </w:p>
    <w:p>
      <w:r>
        <w:t xml:space="preserve">Ei ole</w:t>
      </w:r>
    </w:p>
    <w:p>
      <w:r>
        <w:rPr>
          <w:b/>
        </w:rPr>
        <w:t xml:space="preserve">Esimerkki 7.1857</w:t>
      </w:r>
    </w:p>
    <w:p>
      <w:r>
        <w:t xml:space="preserve">Konteksti: Miley oli hississä töissä.  Lause: Mies nousi hissiin ja kysyi Mileylta, milloin hänen vauvansa syntyy.  Hahmo: Miley: Vauva</w:t>
      </w:r>
    </w:p>
    <w:p>
      <w:r>
        <w:rPr>
          <w:b/>
        </w:rPr>
        <w:t xml:space="preserve">Tulos</w:t>
      </w:r>
    </w:p>
    <w:p>
      <w:r>
        <w:t xml:space="preserve">Ei ole</w:t>
      </w:r>
    </w:p>
    <w:p>
      <w:r>
        <w:rPr>
          <w:b/>
        </w:rPr>
        <w:t xml:space="preserve">Esimerkki 7.1858</w:t>
      </w:r>
    </w:p>
    <w:p>
      <w:r>
        <w:t xml:space="preserve">Konteksti: Miley oli hississä töissä.  Lause: Mies nousi hissiin ja kysyi Mileylta, milloin hänen vauvansa syntyy.  Hahmo: Miley</w:t>
      </w:r>
    </w:p>
    <w:p>
      <w:r>
        <w:rPr>
          <w:b/>
        </w:rPr>
        <w:t xml:space="preserve">Tulos</w:t>
      </w:r>
    </w:p>
    <w:p>
      <w:r>
        <w:t xml:space="preserve">Ei ole</w:t>
      </w:r>
    </w:p>
    <w:p>
      <w:r>
        <w:rPr>
          <w:b/>
        </w:rPr>
        <w:t xml:space="preserve">Esimerkki 7.1859</w:t>
      </w:r>
    </w:p>
    <w:p>
      <w:r>
        <w:t xml:space="preserve">Konteksti: Miley oli hississä töissä.  Lause: Mies nousi hissiin ja kysyi Mileylta, milloin hänen vauvansa syntyy.  Hahmo: Mies</w:t>
      </w:r>
    </w:p>
    <w:p>
      <w:r>
        <w:rPr>
          <w:b/>
        </w:rPr>
        <w:t xml:space="preserve">Tulos</w:t>
      </w:r>
    </w:p>
    <w:p>
      <w:r>
        <w:t xml:space="preserve">olla kiltti</w:t>
      </w:r>
    </w:p>
    <w:p>
      <w:r>
        <w:rPr>
          <w:b/>
        </w:rPr>
        <w:t xml:space="preserve">Tulos</w:t>
      </w:r>
    </w:p>
    <w:p>
      <w:r>
        <w:t xml:space="preserve">aloittaa keskustelu</w:t>
      </w:r>
    </w:p>
    <w:p>
      <w:r>
        <w:rPr>
          <w:b/>
        </w:rPr>
        <w:t xml:space="preserve">Tulos</w:t>
      </w:r>
    </w:p>
    <w:p>
      <w:r>
        <w:t xml:space="preserve">olla ystävällinen</w:t>
      </w:r>
    </w:p>
    <w:p>
      <w:r>
        <w:rPr>
          <w:b/>
        </w:rPr>
        <w:t xml:space="preserve">Tulos</w:t>
      </w:r>
    </w:p>
    <w:p>
      <w:r>
        <w:t xml:space="preserve">olla utelias</w:t>
      </w:r>
    </w:p>
    <w:p>
      <w:r>
        <w:rPr>
          <w:b/>
        </w:rPr>
        <w:t xml:space="preserve">Esimerkki 7.1860</w:t>
      </w:r>
    </w:p>
    <w:p>
      <w:r>
        <w:t xml:space="preserve">Konteksti: Miley oli hississä töissä. Mies nousi hissiin ja kysyi Mileylta, milloin hänen vauvansa syntyy.  Lause: Miley hymyili ja sanoi kolme kuukautta aikaisemmin.  Hahmo: Vauva</w:t>
      </w:r>
    </w:p>
    <w:p>
      <w:r>
        <w:rPr>
          <w:b/>
        </w:rPr>
        <w:t xml:space="preserve">Tulos</w:t>
      </w:r>
    </w:p>
    <w:p>
      <w:r>
        <w:t xml:space="preserve">Ei ole</w:t>
      </w:r>
    </w:p>
    <w:p>
      <w:r>
        <w:rPr>
          <w:b/>
        </w:rPr>
        <w:t xml:space="preserve">Esimerkki 7.1861</w:t>
      </w:r>
    </w:p>
    <w:p>
      <w:r>
        <w:t xml:space="preserve">Konteksti: Miley oli hississä töissä. Mies nousi hissiin ja kysyi Mileylta, milloin hänen vauvansa syntyy.  Lause: Miley hymyili ja sanoi kolme kuukautta aiemmin.  Hahmo: Miley</w:t>
      </w:r>
    </w:p>
    <w:p>
      <w:r>
        <w:rPr>
          <w:b/>
        </w:rPr>
        <w:t xml:space="preserve">Tulos</w:t>
      </w:r>
    </w:p>
    <w:p>
      <w:r>
        <w:t xml:space="preserve">olla fiksu</w:t>
      </w:r>
    </w:p>
    <w:p>
      <w:r>
        <w:rPr>
          <w:b/>
        </w:rPr>
        <w:t xml:space="preserve">Tulos</w:t>
      </w:r>
    </w:p>
    <w:p>
      <w:r>
        <w:t xml:space="preserve">kommunikoida.</w:t>
      </w:r>
    </w:p>
    <w:p>
      <w:r>
        <w:rPr>
          <w:b/>
        </w:rPr>
        <w:t xml:space="preserve">Esimerkki 7.1862</w:t>
      </w:r>
    </w:p>
    <w:p>
      <w:r>
        <w:t xml:space="preserve">Konteksti: Miley oli hississä töissä. Mies nousi hissiin ja kysyi Mileylta, milloin hänen vauvansa syntyy.  Lause: Miley hymyili ja sanoi kolme kuukautta aikaisemmin.  Hahmo: Mies</w:t>
      </w:r>
    </w:p>
    <w:p>
      <w:r>
        <w:rPr>
          <w:b/>
        </w:rPr>
        <w:t xml:space="preserve">Tulos</w:t>
      </w:r>
    </w:p>
    <w:p>
      <w:r>
        <w:t xml:space="preserve">Ei ole</w:t>
      </w:r>
    </w:p>
    <w:p>
      <w:r>
        <w:rPr>
          <w:b/>
        </w:rPr>
        <w:t xml:space="preserve">Esimerkki 7.1863</w:t>
      </w:r>
    </w:p>
    <w:p>
      <w:r>
        <w:t xml:space="preserve">Konteksti: Miley oli hississä töissä. Mies nousi hissiin ja kysyi Mileylta, milloin hänen vauvansa syntyy. Miley hymyili ja sanoi kolme kuukautta aiemmin.  Lause: Hänen vauvansa oli jo syntynyt.  Hahmo: Vauva</w:t>
      </w:r>
    </w:p>
    <w:p>
      <w:r>
        <w:rPr>
          <w:b/>
        </w:rPr>
        <w:t xml:space="preserve">Tulos</w:t>
      </w:r>
    </w:p>
    <w:p>
      <w:r>
        <w:t xml:space="preserve">Ei ole</w:t>
      </w:r>
    </w:p>
    <w:p>
      <w:r>
        <w:rPr>
          <w:b/>
        </w:rPr>
        <w:t xml:space="preserve">Esimerkki 7.1864</w:t>
      </w:r>
    </w:p>
    <w:p>
      <w:r>
        <w:t xml:space="preserve">Konteksti: Miley oli hississä töissä. Mies nousi hissiin ja kysyi Mileylta, milloin hänen vauvansa syntyy. Miley hymyili ja sanoi kolme kuukautta aiemmin.  Lause: Hänen vauvansa oli jo syntynyt.  Hahmo: Miley</w:t>
      </w:r>
    </w:p>
    <w:p>
      <w:r>
        <w:rPr>
          <w:b/>
        </w:rPr>
        <w:t xml:space="preserve">Tulos</w:t>
      </w:r>
    </w:p>
    <w:p>
      <w:r>
        <w:t xml:space="preserve">Ei ole</w:t>
      </w:r>
    </w:p>
    <w:p>
      <w:r>
        <w:rPr>
          <w:b/>
        </w:rPr>
        <w:t xml:space="preserve">Esimerkki 7.1865</w:t>
      </w:r>
    </w:p>
    <w:p>
      <w:r>
        <w:t xml:space="preserve">Konteksti: Miley oli hississä töissä. Mies nousi hissiin ja kysyi Mileylta, milloin hänen vauvansa syntyy. Miley hymyili ja sanoi kolme kuukautta aiemmin.  Lause: Hänen vauvansa oli jo syntynyt.  Hahmo: Mies</w:t>
      </w:r>
    </w:p>
    <w:p>
      <w:r>
        <w:rPr>
          <w:b/>
        </w:rPr>
        <w:t xml:space="preserve">Tulos</w:t>
      </w:r>
    </w:p>
    <w:p>
      <w:r>
        <w:t xml:space="preserve">Ei ole</w:t>
      </w:r>
    </w:p>
    <w:p>
      <w:r>
        <w:rPr>
          <w:b/>
        </w:rPr>
        <w:t xml:space="preserve">Esimerkki 7.1866</w:t>
      </w:r>
    </w:p>
    <w:p>
      <w:r>
        <w:t xml:space="preserve">Konteksti: Miley oli hississä töissä. Mies nousi hissiin ja kysyi Mileylta, milloin hänen vauvansa syntyy. Miley hymyili ja sanoi kolme kuukautta aiemmin. Hänen vauvansa oli jo syntynyt.  Lause: Miley oli palannut äitiyslomalta.  Hahmo: Baby</w:t>
      </w:r>
    </w:p>
    <w:p>
      <w:r>
        <w:rPr>
          <w:b/>
        </w:rPr>
        <w:t xml:space="preserve">Tulos</w:t>
      </w:r>
    </w:p>
    <w:p>
      <w:r>
        <w:t xml:space="preserve">Ei ole</w:t>
      </w:r>
    </w:p>
    <w:p>
      <w:r>
        <w:rPr>
          <w:b/>
        </w:rPr>
        <w:t xml:space="preserve">Esimerkki 7.1867</w:t>
      </w:r>
    </w:p>
    <w:p>
      <w:r>
        <w:t xml:space="preserve">Konteksti: Miley oli hississä töissä. Mies nousi hissiin ja kysyi Mileylta, milloin hänen vauvansa syntyy. Miley hymyili ja sanoi kolme kuukautta aiemmin. Hänen vauvansa oli jo syntynyt.  Lause: Miley oli palannut äitiyslomalta.  Hahmo: Miley</w:t>
      </w:r>
    </w:p>
    <w:p>
      <w:r>
        <w:rPr>
          <w:b/>
        </w:rPr>
        <w:t xml:space="preserve">Tulos</w:t>
      </w:r>
    </w:p>
    <w:p>
      <w:r>
        <w:t xml:space="preserve">Ei ole</w:t>
      </w:r>
    </w:p>
    <w:p>
      <w:r>
        <w:rPr>
          <w:b/>
        </w:rPr>
        <w:t xml:space="preserve">Esimerkki 7.1868</w:t>
      </w:r>
    </w:p>
    <w:p>
      <w:r>
        <w:t xml:space="preserve">Konteksti: Miley oli hississä töissä. Mies nousi hissiin ja kysyi Mileylta, milloin hänen vauvansa syntyy. Miley hymyili ja sanoi kolme kuukautta aiemmin. Hänen vauvansa oli jo syntynyt.  Lause: Miley oli palannut äitiyslomalta.  Hahmo: Mies</w:t>
      </w:r>
    </w:p>
    <w:p>
      <w:r>
        <w:rPr>
          <w:b/>
        </w:rPr>
        <w:t xml:space="preserve">Tulos</w:t>
      </w:r>
    </w:p>
    <w:p>
      <w:r>
        <w:t xml:space="preserve">Ei ole</w:t>
      </w:r>
    </w:p>
    <w:p>
      <w:r>
        <w:rPr>
          <w:b/>
        </w:rPr>
        <w:t xml:space="preserve">Esimerkki 7.1869</w:t>
      </w:r>
    </w:p>
    <w:p>
      <w:r>
        <w:t xml:space="preserve">Konteksti: Lause: Ei ole: Jill ajaa tietä pitkin.  Hahmo: Jill: Triple a</w:t>
      </w:r>
    </w:p>
    <w:p>
      <w:r>
        <w:rPr>
          <w:b/>
        </w:rPr>
        <w:t xml:space="preserve">Tulos</w:t>
      </w:r>
    </w:p>
    <w:p>
      <w:r>
        <w:t xml:space="preserve">Ei ole</w:t>
      </w:r>
    </w:p>
    <w:p>
      <w:r>
        <w:rPr>
          <w:b/>
        </w:rPr>
        <w:t xml:space="preserve">Esimerkki 7.1870</w:t>
      </w:r>
    </w:p>
    <w:p>
      <w:r>
        <w:t xml:space="preserve">Konteksti: Lause: Ei ole: Jill ajaa tietä pitkin.  Hahmo: Jill</w:t>
      </w:r>
    </w:p>
    <w:p>
      <w:r>
        <w:rPr>
          <w:b/>
        </w:rPr>
        <w:t xml:space="preserve">Tulos</w:t>
      </w:r>
    </w:p>
    <w:p>
      <w:r>
        <w:t xml:space="preserve">päästä työpaikalleen</w:t>
      </w:r>
    </w:p>
    <w:p>
      <w:r>
        <w:rPr>
          <w:b/>
        </w:rPr>
        <w:t xml:space="preserve">Tulos</w:t>
      </w:r>
    </w:p>
    <w:p>
      <w:r>
        <w:t xml:space="preserve">mennä jonnekin</w:t>
      </w:r>
    </w:p>
    <w:p>
      <w:r>
        <w:rPr>
          <w:b/>
        </w:rPr>
        <w:t xml:space="preserve">Esimerkki 7.1871</w:t>
      </w:r>
    </w:p>
    <w:p>
      <w:r>
        <w:t xml:space="preserve">Konteksti: Jill ajaa tietä pitkin.  Lause: Hänen autonsa alkaa pitää outoa ääntä.  Hahmo: Jillin auto lähtee liikkeelle äänestä: Jill: Triple a</w:t>
      </w:r>
    </w:p>
    <w:p>
      <w:r>
        <w:rPr>
          <w:b/>
        </w:rPr>
        <w:t xml:space="preserve">Tulos</w:t>
      </w:r>
    </w:p>
    <w:p>
      <w:r>
        <w:t xml:space="preserve">Ei ole</w:t>
      </w:r>
    </w:p>
    <w:p>
      <w:r>
        <w:rPr>
          <w:b/>
        </w:rPr>
        <w:t xml:space="preserve">Esimerkki 7.1872</w:t>
      </w:r>
    </w:p>
    <w:p>
      <w:r>
        <w:t xml:space="preserve">Konteksti: Jill ajaa tietä pitkin.  Lause: Hänen autonsa alkaa pitää outoa ääntä.  Hahmo: Jillin auto lähtee liikkeelle äänestä: Jill</w:t>
      </w:r>
    </w:p>
    <w:p>
      <w:r>
        <w:rPr>
          <w:b/>
        </w:rPr>
        <w:t xml:space="preserve">Tulos</w:t>
      </w:r>
    </w:p>
    <w:p>
      <w:r>
        <w:t xml:space="preserve">Ei ole</w:t>
      </w:r>
    </w:p>
    <w:p>
      <w:r>
        <w:rPr>
          <w:b/>
        </w:rPr>
        <w:t xml:space="preserve">Esimerkki 7.1873</w:t>
      </w:r>
    </w:p>
    <w:p>
      <w:r>
        <w:t xml:space="preserve">Konteksti: Jill ajaa tietä pitkin. Hänen autonsa alkaa pitää outoa ääntä.  Lause: Hän pysähtyy ja tarkistaa konepellin.  Hahmo: Jill: Triple a</w:t>
      </w:r>
    </w:p>
    <w:p>
      <w:r>
        <w:rPr>
          <w:b/>
        </w:rPr>
        <w:t xml:space="preserve">Tulos</w:t>
      </w:r>
    </w:p>
    <w:p>
      <w:r>
        <w:t xml:space="preserve">Ei ole</w:t>
      </w:r>
    </w:p>
    <w:p>
      <w:r>
        <w:rPr>
          <w:b/>
        </w:rPr>
        <w:t xml:space="preserve">Esimerkki 7.1874</w:t>
      </w:r>
    </w:p>
    <w:p>
      <w:r>
        <w:t xml:space="preserve">Konteksti: Jill ajaa tietä pitkin. Hänen autonsa alkaa pitää outoa ääntä.  Lause: Hän pysähtyy ja tarkistaa konepellin.  Hahmo: Jill</w:t>
      </w:r>
    </w:p>
    <w:p>
      <w:r>
        <w:rPr>
          <w:b/>
        </w:rPr>
        <w:t xml:space="preserve">Tulos</w:t>
      </w:r>
    </w:p>
    <w:p>
      <w:r>
        <w:t xml:space="preserve">nähdäksemme, mikä oli ongelma</w:t>
      </w:r>
    </w:p>
    <w:p>
      <w:r>
        <w:rPr>
          <w:b/>
        </w:rPr>
        <w:t xml:space="preserve">Tulos</w:t>
      </w:r>
    </w:p>
    <w:p>
      <w:r>
        <w:t xml:space="preserve">estääkseen autonsa vahingoittumisen.</w:t>
      </w:r>
    </w:p>
    <w:p>
      <w:r>
        <w:rPr>
          <w:b/>
        </w:rPr>
        <w:t xml:space="preserve">Tulos</w:t>
      </w:r>
    </w:p>
    <w:p>
      <w:r>
        <w:t xml:space="preserve">vian selvittämiseksi</w:t>
      </w:r>
    </w:p>
    <w:p>
      <w:r>
        <w:rPr>
          <w:b/>
        </w:rPr>
        <w:t xml:space="preserve">Tulos</w:t>
      </w:r>
    </w:p>
    <w:p>
      <w:r>
        <w:t xml:space="preserve">varmistaakseen, että kaikki oli kunnossa</w:t>
      </w:r>
    </w:p>
    <w:p>
      <w:r>
        <w:rPr>
          <w:b/>
        </w:rPr>
        <w:t xml:space="preserve">Esimerkki 7.1875</w:t>
      </w:r>
    </w:p>
    <w:p>
      <w:r>
        <w:t xml:space="preserve">Konteksti: Jill ajaa tietä pitkin. Hänen autonsa alkaa pitää outoa ääntä. Hän pysähtyy ja tarkistaa konepellin.  Lause: Se savuaa kaikkialla.  Hahmo: Triple a</w:t>
      </w:r>
    </w:p>
    <w:p>
      <w:r>
        <w:rPr>
          <w:b/>
        </w:rPr>
        <w:t xml:space="preserve">Tulos</w:t>
      </w:r>
    </w:p>
    <w:p>
      <w:r>
        <w:t xml:space="preserve">Ei ole</w:t>
      </w:r>
    </w:p>
    <w:p>
      <w:r>
        <w:rPr>
          <w:b/>
        </w:rPr>
        <w:t xml:space="preserve">Esimerkki 7.1876</w:t>
      </w:r>
    </w:p>
    <w:p>
      <w:r>
        <w:t xml:space="preserve">Konteksti: Jill ajaa tietä pitkin. Hänen autonsa alkaa pitää outoa ääntä. Hän pysähtyy ja tarkistaa konepellin.  Lause: Se savuaa kaikkialla.  Hahmo: Jill</w:t>
      </w:r>
    </w:p>
    <w:p>
      <w:r>
        <w:rPr>
          <w:b/>
        </w:rPr>
        <w:t xml:space="preserve">Tulos</w:t>
      </w:r>
    </w:p>
    <w:p>
      <w:r>
        <w:t xml:space="preserve">Ei ole</w:t>
      </w:r>
    </w:p>
    <w:p>
      <w:r>
        <w:rPr>
          <w:b/>
        </w:rPr>
        <w:t xml:space="preserve">Esimerkki 7.1877</w:t>
      </w:r>
    </w:p>
    <w:p>
      <w:r>
        <w:t xml:space="preserve">Konteksti: Jill ajaa tietä pitkin. Hänen autonsa alkaa pitää outoa ääntä. Hän pysähtyy ja tarkistaa konepellin. Se savuaa kaikkialla.  Lause: Jill soittaa Triple A:lle ja pyytää apua autonsa kanssa.  Hahmo: Triple A</w:t>
      </w:r>
    </w:p>
    <w:p>
      <w:r>
        <w:rPr>
          <w:b/>
        </w:rPr>
        <w:t xml:space="preserve">Tulos</w:t>
      </w:r>
    </w:p>
    <w:p>
      <w:r>
        <w:t xml:space="preserve">korjata</w:t>
      </w:r>
    </w:p>
    <w:p>
      <w:r>
        <w:rPr>
          <w:b/>
        </w:rPr>
        <w:t xml:space="preserve">Esimerkki 7.1878</w:t>
      </w:r>
    </w:p>
    <w:p>
      <w:r>
        <w:t xml:space="preserve">Konteksti: Jill ajaa tietä pitkin. Hänen autonsa alkaa pitää outoa ääntä. Hän pysähtyy ja tarkistaa konepellin. Se savuaa kaikkialla.  Lause: Jill soittaa Triple A:lle ja pyytää apua autonsa kanssa.  Hahmo: Jill</w:t>
      </w:r>
    </w:p>
    <w:p>
      <w:r>
        <w:rPr>
          <w:b/>
        </w:rPr>
        <w:t xml:space="preserve">Tulos</w:t>
      </w:r>
    </w:p>
    <w:p>
      <w:r>
        <w:t xml:space="preserve">saada apua</w:t>
      </w:r>
    </w:p>
    <w:p>
      <w:r>
        <w:rPr>
          <w:b/>
        </w:rPr>
        <w:t xml:space="preserve">Tulos</w:t>
      </w:r>
    </w:p>
    <w:p>
      <w:r>
        <w:t xml:space="preserve">apua</w:t>
      </w:r>
    </w:p>
    <w:p>
      <w:r>
        <w:rPr>
          <w:b/>
        </w:rPr>
        <w:t xml:space="preserve">Esimerkki 7.1879</w:t>
      </w:r>
    </w:p>
    <w:p>
      <w:r>
        <w:t xml:space="preserve">Konteksti: Lause: Ei ole: Tim heräsi päänsärkyisenä.  Hahmo: Tim</w:t>
      </w:r>
    </w:p>
    <w:p>
      <w:r>
        <w:rPr>
          <w:b/>
        </w:rPr>
        <w:t xml:space="preserve">Tulos</w:t>
      </w:r>
    </w:p>
    <w:p>
      <w:r>
        <w:t xml:space="preserve">Ei ole</w:t>
      </w:r>
    </w:p>
    <w:p>
      <w:r>
        <w:rPr>
          <w:b/>
        </w:rPr>
        <w:t xml:space="preserve">Esimerkki 7.1880</w:t>
      </w:r>
    </w:p>
    <w:p>
      <w:r>
        <w:t xml:space="preserve">Konteksti: Tim heräsi päänsärkyisenä.  Lause: Hän joi vettä, mutta ei löytänyt asperiinia.  Hahmo: Tim</w:t>
      </w:r>
    </w:p>
    <w:p>
      <w:r>
        <w:rPr>
          <w:b/>
        </w:rPr>
        <w:t xml:space="preserve">Tulos</w:t>
      </w:r>
    </w:p>
    <w:p>
      <w:r>
        <w:t xml:space="preserve">lääkettä hänen sairauteensa</w:t>
      </w:r>
    </w:p>
    <w:p>
      <w:r>
        <w:rPr>
          <w:b/>
        </w:rPr>
        <w:t xml:space="preserve">Tulos</w:t>
      </w:r>
    </w:p>
    <w:p>
      <w:r>
        <w:t xml:space="preserve">parantaa päänsärky</w:t>
      </w:r>
    </w:p>
    <w:p>
      <w:r>
        <w:rPr>
          <w:b/>
        </w:rPr>
        <w:t xml:space="preserve">Esimerkki 7.1881</w:t>
      </w:r>
    </w:p>
    <w:p>
      <w:r>
        <w:t xml:space="preserve">Konteksti: Tim heräsi päänsärkyisenä. Hän joi vettä, mutta ei löytänyt asperiinia.  Lause: Se ei ollut hänen lääkekaapissaan.  Hahmo: Tim</w:t>
      </w:r>
    </w:p>
    <w:p>
      <w:r>
        <w:rPr>
          <w:b/>
        </w:rPr>
        <w:t xml:space="preserve">Tulos</w:t>
      </w:r>
    </w:p>
    <w:p>
      <w:r>
        <w:t xml:space="preserve">tuntea olonsa paremmaksi</w:t>
      </w:r>
    </w:p>
    <w:p>
      <w:r>
        <w:rPr>
          <w:b/>
        </w:rPr>
        <w:t xml:space="preserve">Esimerkki 7.1882</w:t>
      </w:r>
    </w:p>
    <w:p>
      <w:r>
        <w:t xml:space="preserve">Konteksti: Tim heräsi päänsärkyisenä. Hän joi vettä, mutta ei löytänyt asperiinia. Sitä ei ollut hänen lääkekaapissaan.  Lause: Hän muisti, että hänellä oli matkalaukussaan matkakokoinen pakkaus.  Hahmo: Tim</w:t>
      </w:r>
    </w:p>
    <w:p>
      <w:r>
        <w:rPr>
          <w:b/>
        </w:rPr>
        <w:t xml:space="preserve">Tulos</w:t>
      </w:r>
    </w:p>
    <w:p>
      <w:r>
        <w:t xml:space="preserve">Ei ole</w:t>
      </w:r>
    </w:p>
    <w:p>
      <w:r>
        <w:rPr>
          <w:b/>
        </w:rPr>
        <w:t xml:space="preserve">Esimerkki 7.1883</w:t>
      </w:r>
    </w:p>
    <w:p>
      <w:r>
        <w:t xml:space="preserve">Konteksti: Tim heräsi päänsärkyisenä. Hän joi vettä, mutta ei löytänyt asperiinia. Sitä ei ollut hänen lääkekaapissaan. Hän muisti, että hänellä oli matkalaukussaan matkakokoinen pakkaus.  Lause: Hän otti aspiriinia, ja hänen päänsärkynsä meni ohi.  Hahmo: Tim</w:t>
      </w:r>
    </w:p>
    <w:p>
      <w:r>
        <w:rPr>
          <w:b/>
        </w:rPr>
        <w:t xml:space="preserve">Tulos</w:t>
      </w:r>
    </w:p>
    <w:p>
      <w:r>
        <w:t xml:space="preserve">tuntea olonsa paremmaksi</w:t>
      </w:r>
    </w:p>
    <w:p>
      <w:r>
        <w:rPr>
          <w:b/>
        </w:rPr>
        <w:t xml:space="preserve">Tulos</w:t>
      </w:r>
    </w:p>
    <w:p>
      <w:r>
        <w:t xml:space="preserve">päästä eroon jyskyttävästä</w:t>
      </w:r>
    </w:p>
    <w:p>
      <w:r>
        <w:rPr>
          <w:b/>
        </w:rPr>
        <w:t xml:space="preserve">Esimerkki 7.1884</w:t>
      </w:r>
    </w:p>
    <w:p>
      <w:r>
        <w:t xml:space="preserve">Konteksti: Lause: Ei ole: Danny kävi tänään hammaslääkärissä.  Hahmo: Danny: Hammaslääkäri</w:t>
      </w:r>
    </w:p>
    <w:p>
      <w:r>
        <w:rPr>
          <w:b/>
        </w:rPr>
        <w:t xml:space="preserve">Tulos</w:t>
      </w:r>
    </w:p>
    <w:p>
      <w:r>
        <w:t xml:space="preserve">puhdistuttaa hampaansa</w:t>
      </w:r>
    </w:p>
    <w:p>
      <w:r>
        <w:rPr>
          <w:b/>
        </w:rPr>
        <w:t xml:space="preserve">Esimerkki 7.1885</w:t>
      </w:r>
    </w:p>
    <w:p>
      <w:r>
        <w:t xml:space="preserve">Konteksti: Lause: Ei ole: Danny kävi tänään hammaslääkärissä.  Hahmo: Danny</w:t>
      </w:r>
    </w:p>
    <w:p>
      <w:r>
        <w:rPr>
          <w:b/>
        </w:rPr>
        <w:t xml:space="preserve">Tulos</w:t>
      </w:r>
    </w:p>
    <w:p>
      <w:r>
        <w:t xml:space="preserve">käydä tarkastuksessa</w:t>
      </w:r>
    </w:p>
    <w:p>
      <w:r>
        <w:rPr>
          <w:b/>
        </w:rPr>
        <w:t xml:space="preserve">Tulos</w:t>
      </w:r>
    </w:p>
    <w:p>
      <w:r>
        <w:t xml:space="preserve">saada siivous</w:t>
      </w:r>
    </w:p>
    <w:p>
      <w:r>
        <w:rPr>
          <w:b/>
        </w:rPr>
        <w:t xml:space="preserve">Tulos</w:t>
      </w:r>
    </w:p>
    <w:p>
      <w:r>
        <w:t xml:space="preserve">korjataan jotain</w:t>
      </w:r>
    </w:p>
    <w:p>
      <w:r>
        <w:rPr>
          <w:b/>
        </w:rPr>
        <w:t xml:space="preserve">Esimerkki 7.1886</w:t>
      </w:r>
    </w:p>
    <w:p>
      <w:r>
        <w:t xml:space="preserve">Konteksti: Danny kävi tänään hammaslääkärissä.  Lause: Hän sai tietää, että hänellä oli viisi reikää.  Hahmo: Hammaslääkäri</w:t>
      </w:r>
    </w:p>
    <w:p>
      <w:r>
        <w:rPr>
          <w:b/>
        </w:rPr>
        <w:t xml:space="preserve">Tulos</w:t>
      </w:r>
    </w:p>
    <w:p>
      <w:r>
        <w:t xml:space="preserve">Ei ole</w:t>
      </w:r>
    </w:p>
    <w:p>
      <w:r>
        <w:rPr>
          <w:b/>
        </w:rPr>
        <w:t xml:space="preserve">Esimerkki 7.1887</w:t>
      </w:r>
    </w:p>
    <w:p>
      <w:r>
        <w:t xml:space="preserve">Konteksti: Danny kävi tänään hammaslääkärissä.  Lause: Hän sai tietää, että hänellä oli viisi reikää.  Hahmo: Danny</w:t>
      </w:r>
    </w:p>
    <w:p>
      <w:r>
        <w:rPr>
          <w:b/>
        </w:rPr>
        <w:t xml:space="preserve">Tulos</w:t>
      </w:r>
    </w:p>
    <w:p>
      <w:r>
        <w:t xml:space="preserve">Ei ole</w:t>
      </w:r>
    </w:p>
    <w:p>
      <w:r>
        <w:rPr>
          <w:b/>
        </w:rPr>
        <w:t xml:space="preserve">Esimerkki 7.1888</w:t>
      </w:r>
    </w:p>
    <w:p>
      <w:r>
        <w:t xml:space="preserve">Konteksti: Danny kävi tänään hammaslääkärissä. Hän sai selville, että hänellä oli viisi reikää.  Lause: Hammaslääkäri kysyi häneltä, käyttääkö hän hammaslankaa joka päivä, ja Danny sanoi, ettei.  Hahmo: Danny: Hammaslääkäri</w:t>
      </w:r>
    </w:p>
    <w:p>
      <w:r>
        <w:rPr>
          <w:b/>
        </w:rPr>
        <w:t xml:space="preserve">Tulos</w:t>
      </w:r>
    </w:p>
    <w:p>
      <w:r>
        <w:t xml:space="preserve">tiedustelemaan hänen hammastottumuksiaan</w:t>
      </w:r>
    </w:p>
    <w:p>
      <w:r>
        <w:rPr>
          <w:b/>
        </w:rPr>
        <w:t xml:space="preserve">Tulos</w:t>
      </w:r>
    </w:p>
    <w:p>
      <w:r>
        <w:t xml:space="preserve">tietää tietoa</w:t>
      </w:r>
    </w:p>
    <w:p>
      <w:r>
        <w:rPr>
          <w:b/>
        </w:rPr>
        <w:t xml:space="preserve">Esimerkki 7.1889</w:t>
      </w:r>
    </w:p>
    <w:p>
      <w:r>
        <w:t xml:space="preserve">Konteksti: Danny kävi tänään hammaslääkärissä. Hän sai selville, että hänellä oli viisi reikää.  Lause: Hammaslääkäri kysyi häneltä, käyttääkö hän hammaslankaa joka päivä, ja Danny sanoi, ettei.  Hahmo: Danny</w:t>
      </w:r>
    </w:p>
    <w:p>
      <w:r>
        <w:rPr>
          <w:b/>
        </w:rPr>
        <w:t xml:space="preserve">Tulos</w:t>
      </w:r>
    </w:p>
    <w:p>
      <w:r>
        <w:t xml:space="preserve">kertoa hänelle totuus</w:t>
      </w:r>
    </w:p>
    <w:p>
      <w:r>
        <w:rPr>
          <w:b/>
        </w:rPr>
        <w:t xml:space="preserve">Tulos</w:t>
      </w:r>
    </w:p>
    <w:p>
      <w:r>
        <w:t xml:space="preserve">olla avoin</w:t>
      </w:r>
    </w:p>
    <w:p>
      <w:r>
        <w:rPr>
          <w:b/>
        </w:rPr>
        <w:t xml:space="preserve">Esimerkki 7.1890</w:t>
      </w:r>
    </w:p>
    <w:p>
      <w:r>
        <w:t xml:space="preserve">Konteksti: Danny kävi tänään hammaslääkärissä. Hän sai selville, että hänellä oli viisi reikää. Hammaslääkäri kysyi häneltä, käyttääkö hän hammaslankaa joka päivä, ja Danny vastasi, ettei käytä.  Lause: Hänen hammaslääkärilaskunsa oli yli kolmesataa dollaria.  Hahmo: Hammaslääkäri</w:t>
      </w:r>
    </w:p>
    <w:p>
      <w:r>
        <w:rPr>
          <w:b/>
        </w:rPr>
        <w:t xml:space="preserve">Tulos</w:t>
      </w:r>
    </w:p>
    <w:p>
      <w:r>
        <w:t xml:space="preserve">ansaita rahaa</w:t>
      </w:r>
    </w:p>
    <w:p>
      <w:r>
        <w:rPr>
          <w:b/>
        </w:rPr>
        <w:t xml:space="preserve">Esimerkki 7.1891</w:t>
      </w:r>
    </w:p>
    <w:p>
      <w:r>
        <w:t xml:space="preserve">Konteksti: Danny kävi tänään hammaslääkärissä. Hän sai selville, että hänellä oli viisi reikää. Hammaslääkäri kysyi häneltä, käyttääkö hän hammaslankaa joka päivä, ja Danny vastasi, ettei käytä.  Lause: Hänen hammaslääkärilaskunsa oli yli kolmesataa dollaria.  Hahmo: Danny</w:t>
      </w:r>
    </w:p>
    <w:p>
      <w:r>
        <w:rPr>
          <w:b/>
        </w:rPr>
        <w:t xml:space="preserve">Tulos</w:t>
      </w:r>
    </w:p>
    <w:p>
      <w:r>
        <w:t xml:space="preserve">Ei ole</w:t>
      </w:r>
    </w:p>
    <w:p>
      <w:r>
        <w:rPr>
          <w:b/>
        </w:rPr>
        <w:t xml:space="preserve">Esimerkki 7.1892</w:t>
      </w:r>
    </w:p>
    <w:p>
      <w:r>
        <w:t xml:space="preserve">Konteksti: Danny kävi tänään hammaslääkärissä. Hän sai selville, että hänellä oli viisi reikää. Hammaslääkäri kysyi häneltä, käyttääkö hän hammaslankaa joka päivä, ja Danny vastasi, ettei käytä. Hänen hammaslääkärilaskunsa oli yli kolmesataa dollaria.  Lause: Danny vannoi alkavansa käyttää hammaslankaa joka päivä.  Hahmo: Danny: Hammaslääkäri</w:t>
      </w:r>
    </w:p>
    <w:p>
      <w:r>
        <w:rPr>
          <w:b/>
        </w:rPr>
        <w:t xml:space="preserve">Tulos</w:t>
      </w:r>
    </w:p>
    <w:p>
      <w:r>
        <w:t xml:space="preserve">Ei ole</w:t>
      </w:r>
    </w:p>
    <w:p>
      <w:r>
        <w:rPr>
          <w:b/>
        </w:rPr>
        <w:t xml:space="preserve">Esimerkki 7.1893</w:t>
      </w:r>
    </w:p>
    <w:p>
      <w:r>
        <w:t xml:space="preserve">Konteksti: Danny kävi tänään hammaslääkärissä. Hän sai selville, että hänellä oli viisi reikää. Hammaslääkäri kysyi häneltä, käyttääkö hän hammaslankaa joka päivä, ja Danny vastasi, ettei käytä. Hänen hammaslääkärilaskunsa oli yli kolmesataa dollaria.  Lause: Danny vannoi alkavansa käyttää hammaslankaa joka päivä.  Hahmo: Danny</w:t>
      </w:r>
    </w:p>
    <w:p>
      <w:r>
        <w:rPr>
          <w:b/>
        </w:rPr>
        <w:t xml:space="preserve">Tulos</w:t>
      </w:r>
    </w:p>
    <w:p>
      <w:r>
        <w:t xml:space="preserve">terveys</w:t>
      </w:r>
    </w:p>
    <w:p>
      <w:r>
        <w:rPr>
          <w:b/>
        </w:rPr>
        <w:t xml:space="preserve">Tulos</w:t>
      </w:r>
    </w:p>
    <w:p>
      <w:r>
        <w:t xml:space="preserve">siisteys</w:t>
      </w:r>
    </w:p>
    <w:p>
      <w:r>
        <w:rPr>
          <w:b/>
        </w:rPr>
        <w:t xml:space="preserve">Tulos</w:t>
      </w:r>
    </w:p>
    <w:p>
      <w:r>
        <w:t xml:space="preserve">säästää rahaa ensi kerralla</w:t>
      </w:r>
    </w:p>
    <w:p>
      <w:r>
        <w:rPr>
          <w:b/>
        </w:rPr>
        <w:t xml:space="preserve">Esimerkki 7.1894</w:t>
      </w:r>
    </w:p>
    <w:p>
      <w:r>
        <w:t xml:space="preserve">Konteksti: Lause: Ei ole: Jen ei pitänyt korkokenkien käyttämisestä.  Hahmo: Jen</w:t>
      </w:r>
    </w:p>
    <w:p>
      <w:r>
        <w:rPr>
          <w:b/>
        </w:rPr>
        <w:t xml:space="preserve">Tulos</w:t>
      </w:r>
    </w:p>
    <w:p>
      <w:r>
        <w:t xml:space="preserve">Ei ole</w:t>
      </w:r>
    </w:p>
    <w:p>
      <w:r>
        <w:rPr>
          <w:b/>
        </w:rPr>
        <w:t xml:space="preserve">Esimerkki 7.1895</w:t>
      </w:r>
    </w:p>
    <w:p>
      <w:r>
        <w:t xml:space="preserve">Konteksti: Jen ei pitänyt korkokenkien käyttämisestä.  Lause: Hän oli todella kömpelö, ja niissä oli vaikea kävellä.  Hahmo: Jen</w:t>
      </w:r>
    </w:p>
    <w:p>
      <w:r>
        <w:rPr>
          <w:b/>
        </w:rPr>
        <w:t xml:space="preserve">Tulos</w:t>
      </w:r>
    </w:p>
    <w:p>
      <w:r>
        <w:t xml:space="preserve">Ei ole</w:t>
      </w:r>
    </w:p>
    <w:p>
      <w:r>
        <w:rPr>
          <w:b/>
        </w:rPr>
        <w:t xml:space="preserve">Esimerkki 7.1896</w:t>
      </w:r>
    </w:p>
    <w:p>
      <w:r>
        <w:t xml:space="preserve">Konteksti: Jen ei pitänyt korkokenkien käyttämisestä. Hän oli todella kömpelö, ja niissä oli vaikea kävellä.  Lause: Hän valitsi sen vuoksi aina korkokengät.  Hahmo: Jen</w:t>
      </w:r>
    </w:p>
    <w:p>
      <w:r>
        <w:rPr>
          <w:b/>
        </w:rPr>
        <w:t xml:space="preserve">Tulos</w:t>
      </w:r>
    </w:p>
    <w:p>
      <w:r>
        <w:t xml:space="preserve">olla turvassa</w:t>
      </w:r>
    </w:p>
    <w:p>
      <w:r>
        <w:rPr>
          <w:b/>
        </w:rPr>
        <w:t xml:space="preserve">Tulos</w:t>
      </w:r>
    </w:p>
    <w:p>
      <w:r>
        <w:t xml:space="preserve">kaatumisen välttämiseksi</w:t>
      </w:r>
    </w:p>
    <w:p>
      <w:r>
        <w:rPr>
          <w:b/>
        </w:rPr>
        <w:t xml:space="preserve">Esimerkki 7.1897</w:t>
      </w:r>
    </w:p>
    <w:p>
      <w:r>
        <w:t xml:space="preserve">Konteksti: Jen ei pitänyt korkokenkien käyttämisestä. Hän oli todella kömpelö, ja niissä oli vaikea kävellä. Sen vuoksi hän käytti aina lattareita.  Lause: Oli monia söpöjä kenkiä, jotka eivät olleet korkokenkiä.  Hahmo: Jen</w:t>
      </w:r>
    </w:p>
    <w:p>
      <w:r>
        <w:rPr>
          <w:b/>
        </w:rPr>
        <w:t xml:space="preserve">Tulos</w:t>
      </w:r>
    </w:p>
    <w:p>
      <w:r>
        <w:t xml:space="preserve">Ei ole</w:t>
      </w:r>
    </w:p>
    <w:p>
      <w:r>
        <w:rPr>
          <w:b/>
        </w:rPr>
        <w:t xml:space="preserve">Esimerkki 7.1898</w:t>
      </w:r>
    </w:p>
    <w:p>
      <w:r>
        <w:t xml:space="preserve">Konteksti: Jen ei pitänyt korkokenkien käyttämisestä. Hän oli todella kömpelö, ja niissä oli vaikea kävellä. Sen vuoksi hän käytti aina lattareita. Oli monia söpöjä kenkiä, jotka eivät olleet korkokenkiä.  Lause: Hän oli iloinen, että hän löysi ne helposti.  Hahmo: Jen</w:t>
      </w:r>
    </w:p>
    <w:p>
      <w:r>
        <w:rPr>
          <w:b/>
        </w:rPr>
        <w:t xml:space="preserve">Tulos</w:t>
      </w:r>
    </w:p>
    <w:p>
      <w:r>
        <w:t xml:space="preserve">Ei ole</w:t>
      </w:r>
    </w:p>
    <w:p>
      <w:r>
        <w:rPr>
          <w:b/>
        </w:rPr>
        <w:t xml:space="preserve">Esimerkki 7.1899</w:t>
      </w:r>
    </w:p>
    <w:p>
      <w:r>
        <w:t xml:space="preserve">Konteksti: Lause: Ei ole: Willie oli ystävänsä syntymäpäiväjuhlissa pelihallissa.  Hahmo: Hänen tyttöystävänsä</w:t>
      </w:r>
    </w:p>
    <w:p>
      <w:r>
        <w:rPr>
          <w:b/>
        </w:rPr>
        <w:t xml:space="preserve">Tulos</w:t>
      </w:r>
    </w:p>
    <w:p>
      <w:r>
        <w:t xml:space="preserve">Ei ole</w:t>
      </w:r>
    </w:p>
    <w:p>
      <w:r>
        <w:rPr>
          <w:b/>
        </w:rPr>
        <w:t xml:space="preserve">Esimerkki 7.1900</w:t>
      </w:r>
    </w:p>
    <w:p>
      <w:r>
        <w:t xml:space="preserve">Konteksti: Lause: Ei ole: Willie oli ystävänsä syntymäpäiväjuhlissa pelihallissa.  Hahmo: Tyttöystävä</w:t>
      </w:r>
    </w:p>
    <w:p>
      <w:r>
        <w:rPr>
          <w:b/>
        </w:rPr>
        <w:t xml:space="preserve">Tulos</w:t>
      </w:r>
    </w:p>
    <w:p>
      <w:r>
        <w:t xml:space="preserve">Ei ole</w:t>
      </w:r>
    </w:p>
    <w:p>
      <w:r>
        <w:rPr>
          <w:b/>
        </w:rPr>
        <w:t xml:space="preserve">Esimerkki 7.1901</w:t>
      </w:r>
    </w:p>
    <w:p>
      <w:r>
        <w:t xml:space="preserve">Konteksti: Lause: Ei ole: Willie oli ystävänsä syntymäpäiväjuhlissa pelihallissa.  Hahmo: Willie</w:t>
      </w:r>
    </w:p>
    <w:p>
      <w:r>
        <w:rPr>
          <w:b/>
        </w:rPr>
        <w:t xml:space="preserve">Tulos</w:t>
      </w:r>
    </w:p>
    <w:p>
      <w:r>
        <w:t xml:space="preserve">pitää hauskaa</w:t>
      </w:r>
    </w:p>
    <w:p>
      <w:r>
        <w:rPr>
          <w:b/>
        </w:rPr>
        <w:t xml:space="preserve">Esimerkki 7.1902</w:t>
      </w:r>
    </w:p>
    <w:p>
      <w:r>
        <w:t xml:space="preserve">Konteksti: Willie oli ystävänsä syntymäpäiväjuhlissa pelihallissa.  Lause: Hän halusi tehdä vaikutuksen tyttöystäväänsä voittamalla tälle palkinnon.  Hahmo: Hänen tyttöystävänsä</w:t>
      </w:r>
    </w:p>
    <w:p>
      <w:r>
        <w:rPr>
          <w:b/>
        </w:rPr>
        <w:t xml:space="preserve">Tulos</w:t>
      </w:r>
    </w:p>
    <w:p>
      <w:r>
        <w:t xml:space="preserve">Ei ole</w:t>
      </w:r>
    </w:p>
    <w:p>
      <w:r>
        <w:rPr>
          <w:b/>
        </w:rPr>
        <w:t xml:space="preserve">Esimerkki 7.1903</w:t>
      </w:r>
    </w:p>
    <w:p>
      <w:r>
        <w:t xml:space="preserve">Konteksti: Willie oli ystävänsä syntymäpäiväjuhlissa pelihallissa.  Lause: Hän halusi tehdä vaikutuksen tyttöystäväänsä voittamalla tälle palkinnon.  Hahmo: Tyttöystävä</w:t>
      </w:r>
    </w:p>
    <w:p>
      <w:r>
        <w:rPr>
          <w:b/>
        </w:rPr>
        <w:t xml:space="preserve">Tulos</w:t>
      </w:r>
    </w:p>
    <w:p>
      <w:r>
        <w:t xml:space="preserve">Ei ole</w:t>
      </w:r>
    </w:p>
    <w:p>
      <w:r>
        <w:rPr>
          <w:b/>
        </w:rPr>
        <w:t xml:space="preserve">Esimerkki 7.1904</w:t>
      </w:r>
    </w:p>
    <w:p>
      <w:r>
        <w:t xml:space="preserve">Konteksti: Willie oli ystävänsä syntymäpäiväjuhlissa pelihallissa.  Lause: Hän halusi tehdä vaikutuksen tyttöystäväänsä voittamalla tälle palkinnon.  Hahmo: Willie</w:t>
      </w:r>
    </w:p>
    <w:p>
      <w:r>
        <w:rPr>
          <w:b/>
        </w:rPr>
        <w:t xml:space="preserve">Tulos</w:t>
      </w:r>
    </w:p>
    <w:p>
      <w:r>
        <w:t xml:space="preserve">olla rakastunut</w:t>
      </w:r>
    </w:p>
    <w:p>
      <w:r>
        <w:rPr>
          <w:b/>
        </w:rPr>
        <w:t xml:space="preserve">Esimerkki 7.1905</w:t>
      </w:r>
    </w:p>
    <w:p>
      <w:r>
        <w:t xml:space="preserve">Konteksti: Willie oli ystävänsä syntymäpäiväjuhlissa pelihallissa. Hän halusi tehdä vaikutuksen tyttöystäväänsä voittamalla tälle palkinnon.  Lause: Hän laittoi dollarin nosturipeliin.  Hahmo: Hänen tyttöystävänsä</w:t>
      </w:r>
    </w:p>
    <w:p>
      <w:r>
        <w:rPr>
          <w:b/>
        </w:rPr>
        <w:t xml:space="preserve">Tulos</w:t>
      </w:r>
    </w:p>
    <w:p>
      <w:r>
        <w:t xml:space="preserve">Ei ole</w:t>
      </w:r>
    </w:p>
    <w:p>
      <w:r>
        <w:rPr>
          <w:b/>
        </w:rPr>
        <w:t xml:space="preserve">Esimerkki 7.1906</w:t>
      </w:r>
    </w:p>
    <w:p>
      <w:r>
        <w:t xml:space="preserve">Konteksti: Willie oli ystävänsä syntymäpäiväjuhlissa pelihallissa. Hän halusi tehdä vaikutuksen tyttöystäväänsä voittamalla tälle palkinnon.  Lause: Hän laittoi dollarin nosturipeliin.  Hahmo: Tyttöystävä</w:t>
      </w:r>
    </w:p>
    <w:p>
      <w:r>
        <w:rPr>
          <w:b/>
        </w:rPr>
        <w:t xml:space="preserve">Tulos</w:t>
      </w:r>
    </w:p>
    <w:p>
      <w:r>
        <w:t xml:space="preserve">Ei ole</w:t>
      </w:r>
    </w:p>
    <w:p>
      <w:r>
        <w:rPr>
          <w:b/>
        </w:rPr>
        <w:t xml:space="preserve">Esimerkki 7.1907</w:t>
      </w:r>
    </w:p>
    <w:p>
      <w:r>
        <w:t xml:space="preserve">Konteksti: Willie oli ystävänsä syntymäpäiväjuhlissa pelihallissa. Hän halusi tehdä vaikutuksen tyttöystäväänsä voittamalla tälle palkinnon.  Lause: Hän laittoi dollarin nosturipeliin.  Hahmo: Willie</w:t>
      </w:r>
    </w:p>
    <w:p>
      <w:r>
        <w:rPr>
          <w:b/>
        </w:rPr>
        <w:t xml:space="preserve">Tulos</w:t>
      </w:r>
    </w:p>
    <w:p>
      <w:r>
        <w:t xml:space="preserve">näyttää taitojaan</w:t>
      </w:r>
    </w:p>
    <w:p>
      <w:r>
        <w:rPr>
          <w:b/>
        </w:rPr>
        <w:t xml:space="preserve">Tulos</w:t>
      </w:r>
    </w:p>
    <w:p>
      <w:r>
        <w:t xml:space="preserve">leikkiä ja pitää hauskaa</w:t>
      </w:r>
    </w:p>
    <w:p>
      <w:r>
        <w:rPr>
          <w:b/>
        </w:rPr>
        <w:t xml:space="preserve">Esimerkki 7.1908</w:t>
      </w:r>
    </w:p>
    <w:p>
      <w:r>
        <w:t xml:space="preserve">Konteksti: Willie oli ystävänsä syntymäpäiväjuhlissa pelihallissa. Hän halusi tehdä vaikutuksen tyttöystäväänsä voittamalla tälle palkinnon. Hän laittoi dollarin nosturipeliin.  Lause: Hän onnistui nappaamaan pienen vaaleanpunaisen nallen.  Hahmo: Hänen tyttöystävänsä</w:t>
      </w:r>
    </w:p>
    <w:p>
      <w:r>
        <w:rPr>
          <w:b/>
        </w:rPr>
        <w:t xml:space="preserve">Tulos</w:t>
      </w:r>
    </w:p>
    <w:p>
      <w:r>
        <w:t xml:space="preserve">katsomaan</w:t>
      </w:r>
    </w:p>
    <w:p>
      <w:r>
        <w:rPr>
          <w:b/>
        </w:rPr>
        <w:t xml:space="preserve">Esimerkki 7.1909</w:t>
      </w:r>
    </w:p>
    <w:p>
      <w:r>
        <w:t xml:space="preserve">Konteksti: Willie oli ystävänsä syntymäpäiväjuhlissa pelihallissa. Hän halusi tehdä vaikutuksen tyttöystäväänsä voittamalla tälle palkinnon. Hän laittoi dollarin nosturipeliin.  Lause: Hän onnistui nappaamaan pienen vaaleanpunaisen nallen.  Hahmo: Tyttöystävä</w:t>
      </w:r>
    </w:p>
    <w:p>
      <w:r>
        <w:rPr>
          <w:b/>
        </w:rPr>
        <w:t xml:space="preserve">Tulos</w:t>
      </w:r>
    </w:p>
    <w:p>
      <w:r>
        <w:t xml:space="preserve">Ei ole</w:t>
      </w:r>
    </w:p>
    <w:p>
      <w:r>
        <w:rPr>
          <w:b/>
        </w:rPr>
        <w:t xml:space="preserve">Esimerkki 7.1910</w:t>
      </w:r>
    </w:p>
    <w:p>
      <w:r>
        <w:t xml:space="preserve">Konteksti: Willie oli ystävänsä syntymäpäiväjuhlissa pelihallissa. Hän halusi tehdä vaikutuksen tyttöystäväänsä voittamalla tälle palkinnon. Hän laittoi dollarin nosturipeliin.  Lause: Hän onnistui nappaamaan pienen vaaleanpunaisen nallen.  Hahmo: Willie</w:t>
      </w:r>
    </w:p>
    <w:p>
      <w:r>
        <w:rPr>
          <w:b/>
        </w:rPr>
        <w:t xml:space="preserve">Tulos</w:t>
      </w:r>
    </w:p>
    <w:p>
      <w:r>
        <w:t xml:space="preserve">tehdä vaikutuksen tyttöystäväänsä</w:t>
      </w:r>
    </w:p>
    <w:p>
      <w:r>
        <w:rPr>
          <w:b/>
        </w:rPr>
        <w:t xml:space="preserve">Esimerkki 7.1911</w:t>
      </w:r>
    </w:p>
    <w:p>
      <w:r>
        <w:t xml:space="preserve">Konteksti: Willie oli ystävänsä syntymäpäiväjuhlissa pelihallissa. Hän halusi tehdä vaikutuksen tyttöystäväänsä voittamalla tälle palkinnon. Hän laittoi dollarin nosturipeliin. Hän onnistui nappaamaan pienen vaaleanpunaisen nallen.  Lause: Hänen tyttöystävänsä rakasti sitä!  Hahmo: Hänen tyttöystävänsä</w:t>
      </w:r>
    </w:p>
    <w:p>
      <w:r>
        <w:rPr>
          <w:b/>
        </w:rPr>
        <w:t xml:space="preserve">Tulos</w:t>
      </w:r>
    </w:p>
    <w:p>
      <w:r>
        <w:t xml:space="preserve">Ei ole</w:t>
      </w:r>
    </w:p>
    <w:p>
      <w:r>
        <w:rPr>
          <w:b/>
        </w:rPr>
        <w:t xml:space="preserve">Esimerkki 7.1912</w:t>
      </w:r>
    </w:p>
    <w:p>
      <w:r>
        <w:t xml:space="preserve">Konteksti: Willie oli ystävänsä syntymäpäiväjuhlissa pelihallissa. Hän halusi tehdä vaikutuksen tyttöystäväänsä voittamalla tälle palkinnon. Hän laittoi dollarin nosturipeliin. Hän onnistui nappaamaan pienen vaaleanpunaisen nallen.  Lause: Hänen tyttöystävänsä rakasti sitä!  Hahmo: Tyttöystävä</w:t>
      </w:r>
    </w:p>
    <w:p>
      <w:r>
        <w:rPr>
          <w:b/>
        </w:rPr>
        <w:t xml:space="preserve">Tulos</w:t>
      </w:r>
    </w:p>
    <w:p>
      <w:r>
        <w:t xml:space="preserve">Ei ole</w:t>
      </w:r>
    </w:p>
    <w:p>
      <w:r>
        <w:rPr>
          <w:b/>
        </w:rPr>
        <w:t xml:space="preserve">Esimerkki 7.1913</w:t>
      </w:r>
    </w:p>
    <w:p>
      <w:r>
        <w:t xml:space="preserve">Konteksti: Willie oli ystävänsä syntymäpäiväjuhlissa pelihallissa. Hän halusi tehdä vaikutuksen tyttöystäväänsä voittamalla tälle palkinnon. Hän laittoi dollarin nosturipeliin. Hän onnistui nappaamaan pienen vaaleanpunaisen nallen.  Lause: Hänen tyttöystävänsä rakasti sitä!  Hahmo: Willie</w:t>
      </w:r>
    </w:p>
    <w:p>
      <w:r>
        <w:rPr>
          <w:b/>
        </w:rPr>
        <w:t xml:space="preserve">Tulos</w:t>
      </w:r>
    </w:p>
    <w:p>
      <w:r>
        <w:t xml:space="preserve">Ei ole</w:t>
      </w:r>
    </w:p>
    <w:p>
      <w:r>
        <w:rPr>
          <w:b/>
        </w:rPr>
        <w:t xml:space="preserve">Esimerkki 7.1914</w:t>
      </w:r>
    </w:p>
    <w:p>
      <w:r>
        <w:t xml:space="preserve">Konteksti: Lause: Ei ole: Naya oli 11-vuotias ja halusi meikata koulussa.  Hahmo: Vanhemmat</w:t>
      </w:r>
    </w:p>
    <w:p>
      <w:r>
        <w:rPr>
          <w:b/>
        </w:rPr>
        <w:t xml:space="preserve">Tulos</w:t>
      </w:r>
    </w:p>
    <w:p>
      <w:r>
        <w:t xml:space="preserve">Ei ole</w:t>
      </w:r>
    </w:p>
    <w:p>
      <w:r>
        <w:rPr>
          <w:b/>
        </w:rPr>
        <w:t xml:space="preserve">Esimerkki 7.1915</w:t>
      </w:r>
    </w:p>
    <w:p>
      <w:r>
        <w:t xml:space="preserve">Konteksti: Lause: Ei ole: Naya oli 11-vuotias ja halusi meikata koulussa.  Hahmo: Naya</w:t>
      </w:r>
    </w:p>
    <w:p>
      <w:r>
        <w:rPr>
          <w:b/>
        </w:rPr>
        <w:t xml:space="preserve">Tulos</w:t>
      </w:r>
    </w:p>
    <w:p>
      <w:r>
        <w:t xml:space="preserve">tuntea itsensä aikuiseksi</w:t>
      </w:r>
    </w:p>
    <w:p>
      <w:r>
        <w:rPr>
          <w:b/>
        </w:rPr>
        <w:t xml:space="preserve">Esimerkki 7.1916</w:t>
      </w:r>
    </w:p>
    <w:p>
      <w:r>
        <w:t xml:space="preserve">Konteksti: Naya oli 11-vuotias ja halusi meikata koulussa.  Lause: Hänen vanhempansa kielsivät sen, mutta hän vain meikkasi itsensä ennen oppituntia.  Hahmo: Vanhemmat</w:t>
      </w:r>
    </w:p>
    <w:p>
      <w:r>
        <w:rPr>
          <w:b/>
        </w:rPr>
        <w:t xml:space="preserve">Tulos</w:t>
      </w:r>
    </w:p>
    <w:p>
      <w:r>
        <w:t xml:space="preserve">näyttää Nayalle, miten käyttäytyä</w:t>
      </w:r>
    </w:p>
    <w:p>
      <w:r>
        <w:rPr>
          <w:b/>
        </w:rPr>
        <w:t xml:space="preserve">Esimerkki 7.1917</w:t>
      </w:r>
    </w:p>
    <w:p>
      <w:r>
        <w:t xml:space="preserve">Konteksti: Naya oli 11-vuotias ja halusi meikata koulussa.  Lause: Hänen vanhempansa kielsivät sen, mutta hän vain meikkasi itsensä ennen oppituntia.  Hahmo: Naya</w:t>
      </w:r>
    </w:p>
    <w:p>
      <w:r>
        <w:rPr>
          <w:b/>
        </w:rPr>
        <w:t xml:space="preserve">Tulos</w:t>
      </w:r>
    </w:p>
    <w:p>
      <w:r>
        <w:t xml:space="preserve">tehdä se joka tapauksessa</w:t>
      </w:r>
    </w:p>
    <w:p>
      <w:r>
        <w:rPr>
          <w:b/>
        </w:rPr>
        <w:t xml:space="preserve">Tulos</w:t>
      </w:r>
    </w:p>
    <w:p>
      <w:r>
        <w:t xml:space="preserve">uhmata vanhempiaan</w:t>
      </w:r>
    </w:p>
    <w:p>
      <w:r>
        <w:rPr>
          <w:b/>
        </w:rPr>
        <w:t xml:space="preserve">Esimerkki 7.1918</w:t>
      </w:r>
    </w:p>
    <w:p>
      <w:r>
        <w:t xml:space="preserve">Konteksti: Naya oli 11-vuotias ja halusi meikata koulussa. Hänen vanhempansa kielsivät sen, mutta hän laittoi meikkiä ennen tuntia.  Lause: Eräänä iltapäivänä hän kuitenkin unohti pestä sen pois.  Hahmo: Vanhemmat</w:t>
      </w:r>
    </w:p>
    <w:p>
      <w:r>
        <w:rPr>
          <w:b/>
        </w:rPr>
        <w:t xml:space="preserve">Tulos</w:t>
      </w:r>
    </w:p>
    <w:p>
      <w:r>
        <w:t xml:space="preserve">Ei ole</w:t>
      </w:r>
    </w:p>
    <w:p>
      <w:r>
        <w:rPr>
          <w:b/>
        </w:rPr>
        <w:t xml:space="preserve">Esimerkki 7.1919</w:t>
      </w:r>
    </w:p>
    <w:p>
      <w:r>
        <w:t xml:space="preserve">Konteksti: Naya oli 11-vuotias ja halusi meikata koulussa. Hänen vanhempansa kielsivät sen, mutta hän laittoi meikkiä ennen tuntia.  Lause: Eräänä iltapäivänä hän kuitenkin unohti pestä sen pois.  Hahmo: Naya</w:t>
      </w:r>
    </w:p>
    <w:p>
      <w:r>
        <w:rPr>
          <w:b/>
        </w:rPr>
        <w:t xml:space="preserve">Tulos</w:t>
      </w:r>
    </w:p>
    <w:p>
      <w:r>
        <w:t xml:space="preserve">tehdä vaikutus luokkatovereihin</w:t>
      </w:r>
    </w:p>
    <w:p>
      <w:r>
        <w:rPr>
          <w:b/>
        </w:rPr>
        <w:t xml:space="preserve">Esimerkki 7.1920</w:t>
      </w:r>
    </w:p>
    <w:p>
      <w:r>
        <w:t xml:space="preserve">Konteksti: Naya oli 11-vuotias ja halusi meikata koulussa. Hänen vanhempansa kielsivät sen, mutta hän laittoi meikkiä ennen tuntia. Eräänä iltapäivänä hän kuitenkin unohti pestä sen pois.  Lause: Hänen äitinsä ja isänsä saivat hänet kiinni siitä, että hänellä oli koko naama meikattuna!  Hahmo: Vanhemmat</w:t>
      </w:r>
    </w:p>
    <w:p>
      <w:r>
        <w:rPr>
          <w:b/>
        </w:rPr>
        <w:t xml:space="preserve">Tulos</w:t>
      </w:r>
    </w:p>
    <w:p>
      <w:r>
        <w:t xml:space="preserve">Ei ole</w:t>
      </w:r>
    </w:p>
    <w:p>
      <w:r>
        <w:rPr>
          <w:b/>
        </w:rPr>
        <w:t xml:space="preserve">Esimerkki 7.1921</w:t>
      </w:r>
    </w:p>
    <w:p>
      <w:r>
        <w:t xml:space="preserve">Konteksti: Naya oli 11-vuotias ja halusi meikata koulussa. Hänen vanhempansa kielsivät sen, mutta hän laittoi meikkiä ennen tuntia. Eräänä iltapäivänä hän kuitenkin unohti pestä sen pois.  Lause: Hänen äitinsä ja isänsä saivat hänet kiinni siitä, että hänellä oli koko naama meikattuna!  Hahmo: Naya</w:t>
      </w:r>
    </w:p>
    <w:p>
      <w:r>
        <w:rPr>
          <w:b/>
        </w:rPr>
        <w:t xml:space="preserve">Tulos</w:t>
      </w:r>
    </w:p>
    <w:p>
      <w:r>
        <w:t xml:space="preserve">Ei ole</w:t>
      </w:r>
    </w:p>
    <w:p>
      <w:r>
        <w:rPr>
          <w:b/>
        </w:rPr>
        <w:t xml:space="preserve">Esimerkki 7.1922</w:t>
      </w:r>
    </w:p>
    <w:p>
      <w:r>
        <w:t xml:space="preserve">Konteksti: Naya oli 11-vuotias ja halusi meikata koulussa. Hänen vanhempansa kielsivät sen, mutta hän laittoi meikkiä ennen tuntia. Eräänä iltapäivänä hän kuitenkin unohti pestä sen pois. Hänen äitinsä ja isänsä saivat hänet kiinni siitä, että hänellä oli koko naama meikattuna!  Lause: Naya sai kuukauden kotiarestia!  Hahmo: Vanhemmat</w:t>
      </w:r>
    </w:p>
    <w:p>
      <w:r>
        <w:rPr>
          <w:b/>
        </w:rPr>
        <w:t xml:space="preserve">Tulos</w:t>
      </w:r>
    </w:p>
    <w:p>
      <w:r>
        <w:t xml:space="preserve">tulla kunnioitetuksi</w:t>
      </w:r>
    </w:p>
    <w:p>
      <w:r>
        <w:rPr>
          <w:b/>
        </w:rPr>
        <w:t xml:space="preserve">Tulos</w:t>
      </w:r>
    </w:p>
    <w:p>
      <w:r>
        <w:t xml:space="preserve">olla kuuliainen</w:t>
      </w:r>
    </w:p>
    <w:p>
      <w:r>
        <w:rPr>
          <w:b/>
        </w:rPr>
        <w:t xml:space="preserve">Tulos</w:t>
      </w:r>
    </w:p>
    <w:p>
      <w:r>
        <w:t xml:space="preserve">hänen kasvavan hitaasti aikuiseksi</w:t>
      </w:r>
    </w:p>
    <w:p>
      <w:r>
        <w:rPr>
          <w:b/>
        </w:rPr>
        <w:t xml:space="preserve">Tulos</w:t>
      </w:r>
    </w:p>
    <w:p>
      <w:r>
        <w:t xml:space="preserve">häntä kuuntelemaan heitä</w:t>
      </w:r>
    </w:p>
    <w:p>
      <w:r>
        <w:rPr>
          <w:b/>
        </w:rPr>
        <w:t xml:space="preserve">Esimerkki 7.1923</w:t>
      </w:r>
    </w:p>
    <w:p>
      <w:r>
        <w:t xml:space="preserve">Konteksti: Naya oli 11-vuotias ja halusi meikata koulussa. Hänen vanhempansa kielsivät sen, mutta hän laittoi meikkiä ennen tuntia. Eräänä iltapäivänä hän kuitenkin unohti pestä sen pois. Hänen äitinsä ja isänsä saivat hänet kiinni siitä, että hänellä oli koko naama meikattuna!  Lause: Naya sai kuukauden kotiarestia!  Hahmo: Naya</w:t>
      </w:r>
    </w:p>
    <w:p>
      <w:r>
        <w:rPr>
          <w:b/>
        </w:rPr>
        <w:t xml:space="preserve">Tulos</w:t>
      </w:r>
    </w:p>
    <w:p>
      <w:r>
        <w:t xml:space="preserve">Ei ole</w:t>
      </w:r>
    </w:p>
    <w:p>
      <w:r>
        <w:rPr>
          <w:b/>
        </w:rPr>
        <w:t xml:space="preserve">Esimerkki 7.1924</w:t>
      </w:r>
    </w:p>
    <w:p>
      <w:r>
        <w:t xml:space="preserve">Konteksti: Lause: Ei ole: Minulla on jokin juttu lyijykynän pyyhekumeista.  Hahmo: Minä (itse)</w:t>
      </w:r>
    </w:p>
    <w:p>
      <w:r>
        <w:rPr>
          <w:b/>
        </w:rPr>
        <w:t xml:space="preserve">Tulos</w:t>
      </w:r>
    </w:p>
    <w:p>
      <w:r>
        <w:t xml:space="preserve">Ei ole</w:t>
      </w:r>
    </w:p>
    <w:p>
      <w:r>
        <w:rPr>
          <w:b/>
        </w:rPr>
        <w:t xml:space="preserve">Esimerkki 7.1925</w:t>
      </w:r>
    </w:p>
    <w:p>
      <w:r>
        <w:t xml:space="preserve">Konteksti: Minulla on jokin juttu lyijykynän pyyhekumeista.  Lause: Vihaan niitä muovisia, jotka eivät oikeasti pyyhi pois.  Hahmo: Minä (itse)</w:t>
      </w:r>
    </w:p>
    <w:p>
      <w:r>
        <w:rPr>
          <w:b/>
        </w:rPr>
        <w:t xml:space="preserve">Tulos</w:t>
      </w:r>
    </w:p>
    <w:p>
      <w:r>
        <w:t xml:space="preserve">havaitsemaan</w:t>
      </w:r>
    </w:p>
    <w:p>
      <w:r>
        <w:rPr>
          <w:b/>
        </w:rPr>
        <w:t xml:space="preserve">Esimerkki 7.1926</w:t>
      </w:r>
    </w:p>
    <w:p>
      <w:r>
        <w:t xml:space="preserve">Konteksti: Minulla on jokin juttu lyijykynän pyyhekumeista. Vihaan niitä muovisia, jotka eivät oikeasti pyyhi.  Lause: Olen etsimässä merkkiä, joka käyttää vain kunnollisia kumipyyhekumeja.  Hahmo: Minä (itse)</w:t>
      </w:r>
    </w:p>
    <w:p>
      <w:r>
        <w:rPr>
          <w:b/>
        </w:rPr>
        <w:t xml:space="preserve">Tulos</w:t>
      </w:r>
    </w:p>
    <w:p>
      <w:r>
        <w:t xml:space="preserve">olla tarkkaavainen</w:t>
      </w:r>
    </w:p>
    <w:p>
      <w:r>
        <w:rPr>
          <w:b/>
        </w:rPr>
        <w:t xml:space="preserve">Tulos</w:t>
      </w:r>
    </w:p>
    <w:p>
      <w:r>
        <w:t xml:space="preserve">paras pyyhekumi</w:t>
      </w:r>
    </w:p>
    <w:p>
      <w:r>
        <w:rPr>
          <w:b/>
        </w:rPr>
        <w:t xml:space="preserve">Esimerkki 7.1927</w:t>
      </w:r>
    </w:p>
    <w:p>
      <w:r>
        <w:t xml:space="preserve">Konteksti: Minulla on jokin juttu lyijykynän pyyhekumeista. Vihaan niitä muovisia, jotka eivät oikeasti pyyhi. Etsin merkkiä, joka käyttää vain kunnollisia kumipyyhekumeja.  Lause: En ole vielä löytänyt sellaista.  Merkkiä: Minä (itse)</w:t>
      </w:r>
    </w:p>
    <w:p>
      <w:r>
        <w:rPr>
          <w:b/>
        </w:rPr>
        <w:t xml:space="preserve">Tulos</w:t>
      </w:r>
    </w:p>
    <w:p>
      <w:r>
        <w:t xml:space="preserve">Ei ole</w:t>
      </w:r>
    </w:p>
    <w:p>
      <w:r>
        <w:rPr>
          <w:b/>
        </w:rPr>
        <w:t xml:space="preserve">Esimerkki 7.1928</w:t>
      </w:r>
    </w:p>
    <w:p>
      <w:r>
        <w:t xml:space="preserve">Konteksti: Minulla on jokin juttu lyijykynän pyyhekumeista. Vihaan niitä muovisia, jotka eivät oikeasti pyyhi. Etsin merkkiä, joka käyttää vain kunnollisia kumipyyhekumeja. En ole vielä löytänyt sellaista.  Lause: Olen edelleen päättänyt onnistua etsinnässäni.  Hahmo: Minä (itse)</w:t>
      </w:r>
    </w:p>
    <w:p>
      <w:r>
        <w:rPr>
          <w:b/>
        </w:rPr>
        <w:t xml:space="preserve">Tulos</w:t>
      </w:r>
    </w:p>
    <w:p>
      <w:r>
        <w:t xml:space="preserve">näyttää taitojaan</w:t>
      </w:r>
    </w:p>
    <w:p>
      <w:r>
        <w:rPr>
          <w:b/>
        </w:rPr>
        <w:t xml:space="preserve">Esimerkki 7.1929</w:t>
      </w:r>
    </w:p>
    <w:p>
      <w:r>
        <w:t xml:space="preserve">Konteksti: Lause: Ei ole: Tänä sunnuntaina menimme vaimoni kanssa jouluostoksille.  Hahmo: Minä (itse)</w:t>
      </w:r>
    </w:p>
    <w:p>
      <w:r>
        <w:rPr>
          <w:b/>
        </w:rPr>
        <w:t xml:space="preserve">Tulos</w:t>
      </w:r>
    </w:p>
    <w:p>
      <w:r>
        <w:t xml:space="preserve">saada jotain</w:t>
      </w:r>
    </w:p>
    <w:p>
      <w:r>
        <w:rPr>
          <w:b/>
        </w:rPr>
        <w:t xml:space="preserve">Tulos</w:t>
      </w:r>
    </w:p>
    <w:p>
      <w:r>
        <w:t xml:space="preserve">tehdä jotain mukavaa</w:t>
      </w:r>
    </w:p>
    <w:p>
      <w:r>
        <w:rPr>
          <w:b/>
        </w:rPr>
        <w:t xml:space="preserve">Esimerkki 7.1930</w:t>
      </w:r>
    </w:p>
    <w:p>
      <w:r>
        <w:t xml:space="preserve">Konteksti: Lause: Ei ole: Tänä sunnuntaina menimme vaimoni kanssa jouluostoksille.  Hahmo: Vaimoni</w:t>
      </w:r>
    </w:p>
    <w:p>
      <w:r>
        <w:rPr>
          <w:b/>
        </w:rPr>
        <w:t xml:space="preserve">Tulos</w:t>
      </w:r>
    </w:p>
    <w:p>
      <w:r>
        <w:t xml:space="preserve">ostaa lahjoja</w:t>
      </w:r>
    </w:p>
    <w:p>
      <w:r>
        <w:rPr>
          <w:b/>
        </w:rPr>
        <w:t xml:space="preserve">Tulos</w:t>
      </w:r>
    </w:p>
    <w:p>
      <w:r>
        <w:t xml:space="preserve">saada lahjoja</w:t>
      </w:r>
    </w:p>
    <w:p>
      <w:r>
        <w:rPr>
          <w:b/>
        </w:rPr>
        <w:t xml:space="preserve">Esimerkki 7.1931</w:t>
      </w:r>
    </w:p>
    <w:p>
      <w:r>
        <w:t xml:space="preserve">Konteksti: Tänä sunnuntaina menimme vaimoni kanssa jouluostoksille.  Lause: Kävimme kirjakaupassa lähellä alma materiani, Bostonin yliopistoa.  Hahmo: I (myself)</w:t>
      </w:r>
    </w:p>
    <w:p>
      <w:r>
        <w:rPr>
          <w:b/>
        </w:rPr>
        <w:t xml:space="preserve">Tulos</w:t>
      </w:r>
    </w:p>
    <w:p>
      <w:r>
        <w:t xml:space="preserve">nähdäksesi, mitä uusia nimikkeitä on saatavilla</w:t>
      </w:r>
    </w:p>
    <w:p>
      <w:r>
        <w:rPr>
          <w:b/>
        </w:rPr>
        <w:t xml:space="preserve">Tulos</w:t>
      </w:r>
    </w:p>
    <w:p>
      <w:r>
        <w:t xml:space="preserve">olla seikkailunhaluinen</w:t>
      </w:r>
    </w:p>
    <w:p>
      <w:r>
        <w:rPr>
          <w:b/>
        </w:rPr>
        <w:t xml:space="preserve">Tulos</w:t>
      </w:r>
    </w:p>
    <w:p>
      <w:r>
        <w:t xml:space="preserve">ostaa lahjoja perheelle ja ystäville</w:t>
      </w:r>
    </w:p>
    <w:p>
      <w:r>
        <w:rPr>
          <w:b/>
        </w:rPr>
        <w:t xml:space="preserve">Esimerkki 7.1932</w:t>
      </w:r>
    </w:p>
    <w:p>
      <w:r>
        <w:t xml:space="preserve">Konteksti: Tänä sunnuntaina menimme vaimoni kanssa jouluostoksille.  Lause: Kävimme kirjakaupassa lähellä alma materiani, Bostonin yliopistoa.  Hahmo: Vaimoni</w:t>
      </w:r>
    </w:p>
    <w:p>
      <w:r>
        <w:rPr>
          <w:b/>
        </w:rPr>
        <w:t xml:space="preserve">Tulos</w:t>
      </w:r>
    </w:p>
    <w:p>
      <w:r>
        <w:t xml:space="preserve">miehensä mukana</w:t>
      </w:r>
    </w:p>
    <w:p>
      <w:r>
        <w:rPr>
          <w:b/>
        </w:rPr>
        <w:t xml:space="preserve">Tulos</w:t>
      </w:r>
    </w:p>
    <w:p>
      <w:r>
        <w:t xml:space="preserve">saada lahjoja</w:t>
      </w:r>
    </w:p>
    <w:p>
      <w:r>
        <w:rPr>
          <w:b/>
        </w:rPr>
        <w:t xml:space="preserve">Esimerkki 7.1933</w:t>
      </w:r>
    </w:p>
    <w:p>
      <w:r>
        <w:t xml:space="preserve">Konteksti: Tänä sunnuntaina menimme vaimoni kanssa jouluostoksille. Menimme kirjakauppaan lähellä alma materiani, Bostonin yliopistoa.  Lause: Vaimoni osti college-paidan.  Hahmo: Minä (itse)</w:t>
      </w:r>
    </w:p>
    <w:p>
      <w:r>
        <w:rPr>
          <w:b/>
        </w:rPr>
        <w:t xml:space="preserve">Tulos</w:t>
      </w:r>
    </w:p>
    <w:p>
      <w:r>
        <w:t xml:space="preserve">Ei ole</w:t>
      </w:r>
    </w:p>
    <w:p>
      <w:r>
        <w:rPr>
          <w:b/>
        </w:rPr>
        <w:t xml:space="preserve">Esimerkki 7.1934</w:t>
      </w:r>
    </w:p>
    <w:p>
      <w:r>
        <w:t xml:space="preserve">Konteksti: Tänä sunnuntaina menimme vaimoni kanssa jouluostoksille. Menimme kirjakauppaan lähellä alma materiani, Bostonin yliopistoa.  Lause: Vaimoni osti college-paidan.  Hahmo: Vaimoni</w:t>
      </w:r>
    </w:p>
    <w:p>
      <w:r>
        <w:rPr>
          <w:b/>
        </w:rPr>
        <w:t xml:space="preserve">Tulos</w:t>
      </w:r>
    </w:p>
    <w:p>
      <w:r>
        <w:t xml:space="preserve">uusi mekko</w:t>
      </w:r>
    </w:p>
    <w:p>
      <w:r>
        <w:rPr>
          <w:b/>
        </w:rPr>
        <w:t xml:space="preserve">Tulos</w:t>
      </w:r>
    </w:p>
    <w:p>
      <w:r>
        <w:t xml:space="preserve">saada matkamuisto</w:t>
      </w:r>
    </w:p>
    <w:p>
      <w:r>
        <w:rPr>
          <w:b/>
        </w:rPr>
        <w:t xml:space="preserve">Esimerkki 7.1935</w:t>
      </w:r>
    </w:p>
    <w:p>
      <w:r>
        <w:t xml:space="preserve">Konteksti: Tänä sunnuntaina menimme vaimoni kanssa jouluostoksille. Menimme kirjakauppaan lähellä alma materiani, Bostonin yliopistoa. Vaimoni osti college-paidan.  Lause: Ostin hienon mukin.  Hahmo: Minä (itse)</w:t>
      </w:r>
    </w:p>
    <w:p>
      <w:r>
        <w:rPr>
          <w:b/>
        </w:rPr>
        <w:t xml:space="preserve">Tulos</w:t>
      </w:r>
    </w:p>
    <w:p>
      <w:r>
        <w:t xml:space="preserve">lahjaksi pojalleni</w:t>
      </w:r>
    </w:p>
    <w:p>
      <w:r>
        <w:rPr>
          <w:b/>
        </w:rPr>
        <w:t xml:space="preserve">Tulos</w:t>
      </w:r>
    </w:p>
    <w:p>
      <w:r>
        <w:t xml:space="preserve">(olla)</w:t>
      </w:r>
    </w:p>
    <w:p>
      <w:r>
        <w:rPr>
          <w:b/>
        </w:rPr>
        <w:t xml:space="preserve">Esimerkki 7.1936</w:t>
      </w:r>
    </w:p>
    <w:p>
      <w:r>
        <w:t xml:space="preserve">Konteksti: Tänä sunnuntaina menimme vaimoni kanssa jouluostoksille. Menimme kirjakauppaan lähellä alma materiani, Bostonin yliopistoa. Vaimoni osti college-paidan.  Lause: Ostin hienon mukin.  Hahmo: Vaimoni</w:t>
      </w:r>
    </w:p>
    <w:p>
      <w:r>
        <w:rPr>
          <w:b/>
        </w:rPr>
        <w:t xml:space="preserve">Tulos</w:t>
      </w:r>
    </w:p>
    <w:p>
      <w:r>
        <w:t xml:space="preserve">Ei ole</w:t>
      </w:r>
    </w:p>
    <w:p>
      <w:r>
        <w:rPr>
          <w:b/>
        </w:rPr>
        <w:t xml:space="preserve">Esimerkki 7.1937</w:t>
      </w:r>
    </w:p>
    <w:p>
      <w:r>
        <w:t xml:space="preserve">Konteksti: Tänä sunnuntaina menimme vaimoni kanssa jouluostoksille. Menimme kirjakauppaan, joka sijaitsee lähellä alma materiani, Bostonin yliopistoa. Vaimoni osti college-paidan. Minä ostin mukin.  Lause: Lähdimme iltapäivällä kotiin tyytyväisinä ostoksiimme.  Hahmo: Minä (itse)</w:t>
      </w:r>
    </w:p>
    <w:p>
      <w:r>
        <w:rPr>
          <w:b/>
        </w:rPr>
        <w:t xml:space="preserve">Tulos</w:t>
      </w:r>
    </w:p>
    <w:p>
      <w:r>
        <w:t xml:space="preserve">ostaa kuppi</w:t>
      </w:r>
    </w:p>
    <w:p>
      <w:r>
        <w:rPr>
          <w:b/>
        </w:rPr>
        <w:t xml:space="preserve">Tulos</w:t>
      </w:r>
    </w:p>
    <w:p>
      <w:r>
        <w:t xml:space="preserve">saada matkamuisto</w:t>
      </w:r>
    </w:p>
    <w:p>
      <w:r>
        <w:rPr>
          <w:b/>
        </w:rPr>
        <w:t xml:space="preserve">Esimerkki 7.1938</w:t>
      </w:r>
    </w:p>
    <w:p>
      <w:r>
        <w:t xml:space="preserve">Konteksti: Tänä sunnuntaina menimme vaimoni kanssa jouluostoksille. Menimme kirjakauppaan, joka sijaitsee lähellä alma materiani, Bostonin yliopistoa. Vaimoni osti college-paidan. Minä ostin mukin.  Lause: Menimme iltapäivällä kotiin tyytyväisinä ostoksiimme.  Hahmo: Vaimoni</w:t>
      </w:r>
    </w:p>
    <w:p>
      <w:r>
        <w:rPr>
          <w:b/>
        </w:rPr>
        <w:t xml:space="preserve">Tulos</w:t>
      </w:r>
    </w:p>
    <w:p>
      <w:r>
        <w:t xml:space="preserve">saada matkamuisto</w:t>
      </w:r>
    </w:p>
    <w:p>
      <w:r>
        <w:rPr>
          <w:b/>
        </w:rPr>
        <w:t xml:space="preserve">Esimerkki 7.1939</w:t>
      </w:r>
    </w:p>
    <w:p>
      <w:r>
        <w:t xml:space="preserve">Konteksti: Lause: Ei ole: Mary heräsi maanantaiaamuna päänsärkyisenä.  Hahmo: Boss</w:t>
      </w:r>
    </w:p>
    <w:p>
      <w:r>
        <w:rPr>
          <w:b/>
        </w:rPr>
        <w:t xml:space="preserve">Tulos</w:t>
      </w:r>
    </w:p>
    <w:p>
      <w:r>
        <w:t xml:space="preserve">Ei ole</w:t>
      </w:r>
    </w:p>
    <w:p>
      <w:r>
        <w:rPr>
          <w:b/>
        </w:rPr>
        <w:t xml:space="preserve">Esimerkki 7.1940</w:t>
      </w:r>
    </w:p>
    <w:p>
      <w:r>
        <w:t xml:space="preserve">Konteksti: Lause: Ei ole: Mary heräsi maanantaiaamuna päänsärkyisenä.  Hahmo: Mary</w:t>
      </w:r>
    </w:p>
    <w:p>
      <w:r>
        <w:rPr>
          <w:b/>
        </w:rPr>
        <w:t xml:space="preserve">Tulos</w:t>
      </w:r>
    </w:p>
    <w:p>
      <w:r>
        <w:t xml:space="preserve">Ei ole</w:t>
      </w:r>
    </w:p>
    <w:p>
      <w:r>
        <w:rPr>
          <w:b/>
        </w:rPr>
        <w:t xml:space="preserve">Esimerkki 7.1941</w:t>
      </w:r>
    </w:p>
    <w:p>
      <w:r>
        <w:t xml:space="preserve">Konteksti: Lause: Ei ole: Mary heräsi maanantaiaamuna päänsärkyisenä.  Hahmo: Työtoveri</w:t>
      </w:r>
    </w:p>
    <w:p>
      <w:r>
        <w:rPr>
          <w:b/>
        </w:rPr>
        <w:t xml:space="preserve">Tulos</w:t>
      </w:r>
    </w:p>
    <w:p>
      <w:r>
        <w:t xml:space="preserve">Ei ole</w:t>
      </w:r>
    </w:p>
    <w:p>
      <w:r>
        <w:rPr>
          <w:b/>
        </w:rPr>
        <w:t xml:space="preserve">Esimerkki 7.1942</w:t>
      </w:r>
    </w:p>
    <w:p>
      <w:r>
        <w:t xml:space="preserve">Konteksti: Mary heräsi maanantaiaamuna päänsärkyyn.  Lause: Hän tiesi, että hänen oli mentävä töihin vain tunnin kuluttua.  Hahmo: Boss</w:t>
      </w:r>
    </w:p>
    <w:p>
      <w:r>
        <w:rPr>
          <w:b/>
        </w:rPr>
        <w:t xml:space="preserve">Tulos</w:t>
      </w:r>
    </w:p>
    <w:p>
      <w:r>
        <w:t xml:space="preserve">Ei ole</w:t>
      </w:r>
    </w:p>
    <w:p>
      <w:r>
        <w:rPr>
          <w:b/>
        </w:rPr>
        <w:t xml:space="preserve">Esimerkki 7.1943</w:t>
      </w:r>
    </w:p>
    <w:p>
      <w:r>
        <w:t xml:space="preserve">Konteksti: Mary heräsi maanantaiaamuna päänsärkyyn.  Lause: Hän tiesi, että hänen oli mentävä töihin vain tunnin kuluttua.  Hahmo: Mary</w:t>
      </w:r>
    </w:p>
    <w:p>
      <w:r>
        <w:rPr>
          <w:b/>
        </w:rPr>
        <w:t xml:space="preserve">Tulos</w:t>
      </w:r>
    </w:p>
    <w:p>
      <w:r>
        <w:t xml:space="preserve">olla täsmällinen toimistossa</w:t>
      </w:r>
    </w:p>
    <w:p>
      <w:r>
        <w:rPr>
          <w:b/>
        </w:rPr>
        <w:t xml:space="preserve">Esimerkki 7.1944</w:t>
      </w:r>
    </w:p>
    <w:p>
      <w:r>
        <w:t xml:space="preserve">Konteksti: Mary heräsi maanantaiaamuna päänsärkyyn.  Lause: Hän tiesi, että hänen oli mentävä töihin vain tunnin kuluttua.  Hahmo: Työkaveri</w:t>
      </w:r>
    </w:p>
    <w:p>
      <w:r>
        <w:rPr>
          <w:b/>
        </w:rPr>
        <w:t xml:space="preserve">Tulos</w:t>
      </w:r>
    </w:p>
    <w:p>
      <w:r>
        <w:t xml:space="preserve">Ei ole</w:t>
      </w:r>
    </w:p>
    <w:p>
      <w:r>
        <w:rPr>
          <w:b/>
        </w:rPr>
        <w:t xml:space="preserve">Esimerkki 7.1945</w:t>
      </w:r>
    </w:p>
    <w:p>
      <w:r>
        <w:t xml:space="preserve">Konteksti: Mary heräsi maanantaiaamuna päänsärkyyn. Hän tiesi, että hänen oli mentävä töihin vain tunnin kuluttua.  Lause: Juotuaan aamukahvinsa hän lähti töihin.  Hahmo: Boss</w:t>
      </w:r>
    </w:p>
    <w:p>
      <w:r>
        <w:rPr>
          <w:b/>
        </w:rPr>
        <w:t xml:space="preserve">Tulos</w:t>
      </w:r>
    </w:p>
    <w:p>
      <w:r>
        <w:t xml:space="preserve">Ei ole</w:t>
      </w:r>
    </w:p>
    <w:p>
      <w:r>
        <w:rPr>
          <w:b/>
        </w:rPr>
        <w:t xml:space="preserve">Esimerkki 7.1946</w:t>
      </w:r>
    </w:p>
    <w:p>
      <w:r>
        <w:t xml:space="preserve">Konteksti: Mary heräsi maanantaiaamuna päänsärkyyn. Hän tiesi, että hänen oli mentävä töihin vain tunnin kuluttua.  Lause: Juotuaan aamukahvinsa hän lähti töihin.  Hahmo: Mary</w:t>
      </w:r>
    </w:p>
    <w:p>
      <w:r>
        <w:rPr>
          <w:b/>
        </w:rPr>
        <w:t xml:space="preserve">Tulos</w:t>
      </w:r>
    </w:p>
    <w:p>
      <w:r>
        <w:t xml:space="preserve">olla valmis työhön</w:t>
      </w:r>
    </w:p>
    <w:p>
      <w:r>
        <w:rPr>
          <w:b/>
        </w:rPr>
        <w:t xml:space="preserve">Esimerkki 7.1947</w:t>
      </w:r>
    </w:p>
    <w:p>
      <w:r>
        <w:t xml:space="preserve">Konteksti: Mary heräsi maanantaiaamuna päänsärkyyn. Hän tiesi, että hänen oli mentävä töihin vain tunnin kuluttua.  Lause: Juotuaan aamukahvinsa hän lähti töihin.  Hahmo: Työkaveri</w:t>
      </w:r>
    </w:p>
    <w:p>
      <w:r>
        <w:rPr>
          <w:b/>
        </w:rPr>
        <w:t xml:space="preserve">Tulos</w:t>
      </w:r>
    </w:p>
    <w:p>
      <w:r>
        <w:t xml:space="preserve">Ei ole</w:t>
      </w:r>
    </w:p>
    <w:p>
      <w:r>
        <w:rPr>
          <w:b/>
        </w:rPr>
        <w:t xml:space="preserve">Esimerkki 7.1948</w:t>
      </w:r>
    </w:p>
    <w:p>
      <w:r>
        <w:t xml:space="preserve">Konteksti: Mary heräsi maanantaiaamuna päänsärkyyn. Hän tiesi, että hänen oli mentävä töihin vain tunnin kuluttua. Juotuaan aamukahvinsa hän lähti töihin.  Lause: Perillä hänen pomonsa kertoi hänelle, että hänen työkaverinsa oli ilmoittautunut sairaaksi.  Hahmo: Boss</w:t>
      </w:r>
    </w:p>
    <w:p>
      <w:r>
        <w:rPr>
          <w:b/>
        </w:rPr>
        <w:t xml:space="preserve">Tulos</w:t>
      </w:r>
    </w:p>
    <w:p>
      <w:r>
        <w:t xml:space="preserve">tehtävät työt</w:t>
      </w:r>
    </w:p>
    <w:p>
      <w:r>
        <w:rPr>
          <w:b/>
        </w:rPr>
        <w:t xml:space="preserve">Tulos</w:t>
      </w:r>
    </w:p>
    <w:p>
      <w:r>
        <w:t xml:space="preserve">olla avoin</w:t>
      </w:r>
    </w:p>
    <w:p>
      <w:r>
        <w:rPr>
          <w:b/>
        </w:rPr>
        <w:t xml:space="preserve">Esimerkki 7.1949</w:t>
      </w:r>
    </w:p>
    <w:p>
      <w:r>
        <w:t xml:space="preserve">Konteksti: Mary heräsi maanantaiaamuna päänsärkyyn. Hän tiesi, että hänen oli mentävä töihin vain tunnin kuluttua. Juotuaan aamukahvinsa hän lähti töihin.  Lause: Perillä hänen pomonsa kertoi hänelle, että hänen työkaverinsa oli ilmoittautunut sairaaksi.  Hahmo: Mary</w:t>
      </w:r>
    </w:p>
    <w:p>
      <w:r>
        <w:rPr>
          <w:b/>
        </w:rPr>
        <w:t xml:space="preserve">Tulos</w:t>
      </w:r>
    </w:p>
    <w:p>
      <w:r>
        <w:t xml:space="preserve">tekemään työtään</w:t>
      </w:r>
    </w:p>
    <w:p>
      <w:r>
        <w:rPr>
          <w:b/>
        </w:rPr>
        <w:t xml:space="preserve">Esimerkki 7.1950</w:t>
      </w:r>
    </w:p>
    <w:p>
      <w:r>
        <w:t xml:space="preserve">Konteksti: Mary heräsi maanantaiaamuna päänsärkyyn. Hän tiesi, että hänen oli mentävä töihin vain tunnin kuluttua. Juotuaan aamukahvinsa hän lähti töihin.  Lause: Perillä hänen pomonsa kertoi hänelle, että hänen työkaverinsa oli ilmoittautunut sairaaksi.  Hahmo: Työkaveri</w:t>
      </w:r>
    </w:p>
    <w:p>
      <w:r>
        <w:rPr>
          <w:b/>
        </w:rPr>
        <w:t xml:space="preserve">Tulos</w:t>
      </w:r>
    </w:p>
    <w:p>
      <w:r>
        <w:t xml:space="preserve">olla poissa</w:t>
      </w:r>
    </w:p>
    <w:p>
      <w:r>
        <w:rPr>
          <w:b/>
        </w:rPr>
        <w:t xml:space="preserve">Esimerkki 7.1951</w:t>
      </w:r>
    </w:p>
    <w:p>
      <w:r>
        <w:t xml:space="preserve">Konteksti: Mary heräsi maanantaiaamuna päänsärkyyn. Hän tiesi, että hänen oli mentävä töihin vain tunnin kuluttua. Juotuaan aamukahvinsa hän lähti töihin. Perillä hänen pomonsa kertoi hänelle, että hänen työkaverinsa oli ilmoittautunut sairaaksi.  Lause: Se tarkoitti, että Mary joutuisi tekemään tuplavuoron!  Hahmo: Boss</w:t>
      </w:r>
    </w:p>
    <w:p>
      <w:r>
        <w:rPr>
          <w:b/>
        </w:rPr>
        <w:t xml:space="preserve">Tulos</w:t>
      </w:r>
    </w:p>
    <w:p>
      <w:r>
        <w:t xml:space="preserve">Ei ole</w:t>
      </w:r>
    </w:p>
    <w:p>
      <w:r>
        <w:rPr>
          <w:b/>
        </w:rPr>
        <w:t xml:space="preserve">Esimerkki 7.1952</w:t>
      </w:r>
    </w:p>
    <w:p>
      <w:r>
        <w:t xml:space="preserve">Konteksti: Mary heräsi maanantaiaamuna päänsärkyyn. Hän tiesi, että hänen oli mentävä töihin vain tunnin kuluttua. Juotuaan aamukahvinsa hän lähti töihin. Perillä hänen pomonsa kertoi hänelle, että hänen työkaverinsa oli ilmoittautunut sairaaksi.  Lause: Se tarkoitti, että Mary joutuisi tekemään tuplavuoron!  Hahmo: Mary</w:t>
      </w:r>
    </w:p>
    <w:p>
      <w:r>
        <w:rPr>
          <w:b/>
        </w:rPr>
        <w:t xml:space="preserve">Tulos</w:t>
      </w:r>
    </w:p>
    <w:p>
      <w:r>
        <w:t xml:space="preserve">Ei ole</w:t>
      </w:r>
    </w:p>
    <w:p>
      <w:r>
        <w:rPr>
          <w:b/>
        </w:rPr>
        <w:t xml:space="preserve">Esimerkki 7.1953</w:t>
      </w:r>
    </w:p>
    <w:p>
      <w:r>
        <w:t xml:space="preserve">Konteksti: Mary heräsi maanantaiaamuna päänsärkyyn. Hän tiesi, että hänen oli mentävä töihin vain tunnin kuluttua. Juotuaan aamukahvinsa hän lähti töihin. Perillä hänen pomonsa kertoi hänelle, että hänen työkaverinsa oli ilmoittautunut sairaaksi.  Lause: Se tarkoitti, että Mary joutuisi tekemään tuplavuoron!  Hahmo: Työkaveri</w:t>
      </w:r>
    </w:p>
    <w:p>
      <w:r>
        <w:rPr>
          <w:b/>
        </w:rPr>
        <w:t xml:space="preserve">Tulos</w:t>
      </w:r>
    </w:p>
    <w:p>
      <w:r>
        <w:t xml:space="preserve">Ei ole</w:t>
      </w:r>
    </w:p>
    <w:p>
      <w:r>
        <w:rPr>
          <w:b/>
        </w:rPr>
        <w:t xml:space="preserve">Esimerkki 7.1954</w:t>
      </w:r>
    </w:p>
    <w:p>
      <w:r>
        <w:t xml:space="preserve">Konteksti: Lause: Ei ole: Erik halusi ajaa ruokarekkaa.  Hahmo: Erik</w:t>
      </w:r>
    </w:p>
    <w:p>
      <w:r>
        <w:rPr>
          <w:b/>
        </w:rPr>
        <w:t xml:space="preserve">Tulos</w:t>
      </w:r>
    </w:p>
    <w:p>
      <w:r>
        <w:t xml:space="preserve">valmistaa aterioita työkseen</w:t>
      </w:r>
    </w:p>
    <w:p>
      <w:r>
        <w:rPr>
          <w:b/>
        </w:rPr>
        <w:t xml:space="preserve">Tulos</w:t>
      </w:r>
    </w:p>
    <w:p>
      <w:r>
        <w:t xml:space="preserve">perustaa oma yritys</w:t>
      </w:r>
    </w:p>
    <w:p>
      <w:r>
        <w:rPr>
          <w:b/>
        </w:rPr>
        <w:t xml:space="preserve">Esimerkki 7.1955</w:t>
      </w:r>
    </w:p>
    <w:p>
      <w:r>
        <w:t xml:space="preserve">Konteksti: Erik halusi perustaa ruokarekan.  Lause: Hän laati liiketoimintasuunnitelman.  Hahmo: Erik</w:t>
      </w:r>
    </w:p>
    <w:p>
      <w:r>
        <w:rPr>
          <w:b/>
        </w:rPr>
        <w:t xml:space="preserve">Tulos</w:t>
      </w:r>
    </w:p>
    <w:p>
      <w:r>
        <w:t xml:space="preserve">menestyä</w:t>
      </w:r>
    </w:p>
    <w:p>
      <w:r>
        <w:rPr>
          <w:b/>
        </w:rPr>
        <w:t xml:space="preserve">Tulos</w:t>
      </w:r>
    </w:p>
    <w:p>
      <w:r>
        <w:t xml:space="preserve">suunnitella liiketoiminta hyvin</w:t>
      </w:r>
    </w:p>
    <w:p>
      <w:r>
        <w:rPr>
          <w:b/>
        </w:rPr>
        <w:t xml:space="preserve">Esimerkki 7.1956</w:t>
      </w:r>
    </w:p>
    <w:p>
      <w:r>
        <w:t xml:space="preserve">Konteksti: Erik halusi perustaa ruokarekan. Hän laati liiketoimintasuunnitelman.  Lause: Erik pystyi lainaamaan rahaa aloittaakseen yrityksensä.  Hahmo: Erik</w:t>
      </w:r>
    </w:p>
    <w:p>
      <w:r>
        <w:rPr>
          <w:b/>
        </w:rPr>
        <w:t xml:space="preserve">Tulos</w:t>
      </w:r>
    </w:p>
    <w:p>
      <w:r>
        <w:t xml:space="preserve">Ei ole</w:t>
      </w:r>
    </w:p>
    <w:p>
      <w:r>
        <w:rPr>
          <w:b/>
        </w:rPr>
        <w:t xml:space="preserve">Esimerkki 7.1957</w:t>
      </w:r>
    </w:p>
    <w:p>
      <w:r>
        <w:t xml:space="preserve">Konteksti: Erik halusi perustaa ruokarekan. Hän laati liiketoimintasuunnitelman. Erik pystyi lainaamaan rahaa yrityksensä käynnistämiseen.  Lause: Hänen ruoka-autonsa menestyi hyvin.  Hahmo: Erik</w:t>
      </w:r>
    </w:p>
    <w:p>
      <w:r>
        <w:rPr>
          <w:b/>
        </w:rPr>
        <w:t xml:space="preserve">Tulos</w:t>
      </w:r>
    </w:p>
    <w:p>
      <w:r>
        <w:t xml:space="preserve">Ei ole</w:t>
      </w:r>
    </w:p>
    <w:p>
      <w:r>
        <w:rPr>
          <w:b/>
        </w:rPr>
        <w:t xml:space="preserve">Esimerkki 7.1958</w:t>
      </w:r>
    </w:p>
    <w:p>
      <w:r>
        <w:t xml:space="preserve">Konteksti: Erik halusi perustaa ruokarekan. Hän laati liiketoimintasuunnitelman. Erik pystyi lainaamaan rahaa yrityksensä käynnistämiseen. Hänen ruoka-autonsa menestyi hyvin.  Lause: Hän pystyi maksamaan lainansa nopeasti pois ja ostamaan uuden kuorma-auton.  Hahmo: Erik</w:t>
      </w:r>
    </w:p>
    <w:p>
      <w:r>
        <w:rPr>
          <w:b/>
        </w:rPr>
        <w:t xml:space="preserve">Tulos</w:t>
      </w:r>
    </w:p>
    <w:p>
      <w:r>
        <w:t xml:space="preserve">maksamaan velkansa</w:t>
      </w:r>
    </w:p>
    <w:p>
      <w:r>
        <w:rPr>
          <w:b/>
        </w:rPr>
        <w:t xml:space="preserve">Tulos</w:t>
      </w:r>
    </w:p>
    <w:p>
      <w:r>
        <w:t xml:space="preserve">saada rahaa</w:t>
      </w:r>
    </w:p>
    <w:p>
      <w:r>
        <w:rPr>
          <w:b/>
        </w:rPr>
        <w:t xml:space="preserve">Esimerkki 7.1959</w:t>
      </w:r>
    </w:p>
    <w:p>
      <w:r>
        <w:t xml:space="preserve">Konteksti: Lause: Ei ole: Fenton otti lompakkonsa esiin ja vilautti virkamerkkiään.  Hahmo: Fenton</w:t>
      </w:r>
    </w:p>
    <w:p>
      <w:r>
        <w:rPr>
          <w:b/>
        </w:rPr>
        <w:t xml:space="preserve">Tulos</w:t>
      </w:r>
    </w:p>
    <w:p>
      <w:r>
        <w:t xml:space="preserve">määräävän aseman vahvistaminen</w:t>
      </w:r>
    </w:p>
    <w:p>
      <w:r>
        <w:rPr>
          <w:b/>
        </w:rPr>
        <w:t xml:space="preserve">Tulos</w:t>
      </w:r>
    </w:p>
    <w:p>
      <w:r>
        <w:t xml:space="preserve">kerskailemaan</w:t>
      </w:r>
    </w:p>
    <w:p>
      <w:r>
        <w:rPr>
          <w:b/>
        </w:rPr>
        <w:t xml:space="preserve">Esimerkki 7.1960</w:t>
      </w:r>
    </w:p>
    <w:p>
      <w:r>
        <w:t xml:space="preserve">Konteksti: Lause: Ei ole: Fenton otti lompakkonsa esiin ja vilautti virkamerkkiään.  Hahmo: Punks</w:t>
      </w:r>
    </w:p>
    <w:p>
      <w:r>
        <w:rPr>
          <w:b/>
        </w:rPr>
        <w:t xml:space="preserve">Tulos</w:t>
      </w:r>
    </w:p>
    <w:p>
      <w:r>
        <w:t xml:space="preserve">Ei ole</w:t>
      </w:r>
    </w:p>
    <w:p>
      <w:r>
        <w:rPr>
          <w:b/>
        </w:rPr>
        <w:t xml:space="preserve">Esimerkki 7.1961</w:t>
      </w:r>
    </w:p>
    <w:p>
      <w:r>
        <w:t xml:space="preserve">Konteksti: Fenton otti lompakkonsa esiin ja näytti virkamerkkinsä.  Lause: Fenton tarttui yhtä niistä takista.  Hahmo: Fenton</w:t>
      </w:r>
    </w:p>
    <w:p>
      <w:r>
        <w:rPr>
          <w:b/>
        </w:rPr>
        <w:t xml:space="preserve">Tulos</w:t>
      </w:r>
    </w:p>
    <w:p>
      <w:r>
        <w:t xml:space="preserve">saada kiinni punkkarit</w:t>
      </w:r>
    </w:p>
    <w:p>
      <w:r>
        <w:rPr>
          <w:b/>
        </w:rPr>
        <w:t xml:space="preserve">Tulos</w:t>
      </w:r>
    </w:p>
    <w:p>
      <w:r>
        <w:t xml:space="preserve">punkkia, joka ei pääse karkuun</w:t>
      </w:r>
    </w:p>
    <w:p>
      <w:r>
        <w:rPr>
          <w:b/>
        </w:rPr>
        <w:t xml:space="preserve">Esimerkki 7.1962</w:t>
      </w:r>
    </w:p>
    <w:p>
      <w:r>
        <w:t xml:space="preserve">Konteksti: Fenton otti lompakkonsa esiin ja näytti virkamerkkinsä.  Lause: Fenton tarttui yhtä niistä takista.  Hahmo: Fenton: Punks</w:t>
      </w:r>
    </w:p>
    <w:p>
      <w:r>
        <w:rPr>
          <w:b/>
        </w:rPr>
        <w:t xml:space="preserve">Tulos</w:t>
      </w:r>
    </w:p>
    <w:p>
      <w:r>
        <w:t xml:space="preserve">Ei ole</w:t>
      </w:r>
    </w:p>
    <w:p>
      <w:r>
        <w:rPr>
          <w:b/>
        </w:rPr>
        <w:t xml:space="preserve">Esimerkki 7.1963</w:t>
      </w:r>
    </w:p>
    <w:p>
      <w:r>
        <w:t xml:space="preserve">Konteksti: Fenton otti lompakkonsa esiin ja näytti virkamerkkinsä. Katupunkkarit yrittivät juosta, mutta Fenton tarttui yhtä takista.  Lause: Hän työnsi hänet seinää vasten ja käski hänen tehdä yhteistyötä.  Hahmo: Fenton</w:t>
      </w:r>
    </w:p>
    <w:p>
      <w:r>
        <w:rPr>
          <w:b/>
        </w:rPr>
        <w:t xml:space="preserve">Tulos</w:t>
      </w:r>
    </w:p>
    <w:p>
      <w:r>
        <w:t xml:space="preserve">halusivat pysäyttää punkkarit</w:t>
      </w:r>
    </w:p>
    <w:p>
      <w:r>
        <w:rPr>
          <w:b/>
        </w:rPr>
        <w:t xml:space="preserve">Esimerkki 7.1964</w:t>
      </w:r>
    </w:p>
    <w:p>
      <w:r>
        <w:t xml:space="preserve">Konteksti: Fenton otti lompakkonsa esiin ja näytti virkamerkkinsä. Katupunkkarit yrittivät juosta, mutta Fenton tarttui yhtä takista.  Lause: Hän työnsi hänet seinää vasten ja käski hänen tehdä yhteistyötä.  Hahmo: Punks</w:t>
      </w:r>
    </w:p>
    <w:p>
      <w:r>
        <w:rPr>
          <w:b/>
        </w:rPr>
        <w:t xml:space="preserve">Tulos</w:t>
      </w:r>
    </w:p>
    <w:p>
      <w:r>
        <w:t xml:space="preserve">Ei ole</w:t>
      </w:r>
    </w:p>
    <w:p>
      <w:r>
        <w:rPr>
          <w:b/>
        </w:rPr>
        <w:t xml:space="preserve">Esimerkki 7.1965</w:t>
      </w:r>
    </w:p>
    <w:p>
      <w:r>
        <w:t xml:space="preserve">Konteksti: Fenton otti lompakkonsa esiin ja näytti virkamerkkinsä. Katupunkkarit yrittivät juosta, mutta Fenton tarttui yhtä takista. Hän työnsi tämän seinää vasten ja käski tehdä yhteistyötä.  Lause: Poika kertoi, että hänen epäiltynsä roikkui siellä aiemmin.  Hahmo: Fenton</w:t>
      </w:r>
    </w:p>
    <w:p>
      <w:r>
        <w:rPr>
          <w:b/>
        </w:rPr>
        <w:t xml:space="preserve">Tulos</w:t>
      </w:r>
    </w:p>
    <w:p>
      <w:r>
        <w:t xml:space="preserve">Ei ole</w:t>
      </w:r>
    </w:p>
    <w:p>
      <w:r>
        <w:rPr>
          <w:b/>
        </w:rPr>
        <w:t xml:space="preserve">Esimerkki 7.1966</w:t>
      </w:r>
    </w:p>
    <w:p>
      <w:r>
        <w:t xml:space="preserve">Konteksti: Fenton otti lompakkonsa esiin ja näytti virkamerkkinsä. Katupunkkarit yrittivät juosta, mutta Fenton tarttui yhtä takista. Hän työnsi tämän seinää vasten ja käski tehdä yhteistyötä.  Lause: Poika kertoi, että hänen epäiltynsä roikkui siellä aiemmin.  Hahmo: Punks</w:t>
      </w:r>
    </w:p>
    <w:p>
      <w:r>
        <w:rPr>
          <w:b/>
        </w:rPr>
        <w:t xml:space="preserve">Tulos</w:t>
      </w:r>
    </w:p>
    <w:p>
      <w:r>
        <w:t xml:space="preserve">ei saa pidättää</w:t>
      </w:r>
    </w:p>
    <w:p>
      <w:r>
        <w:rPr>
          <w:b/>
        </w:rPr>
        <w:t xml:space="preserve">Tulos</w:t>
      </w:r>
    </w:p>
    <w:p>
      <w:r>
        <w:t xml:space="preserve">olla kova</w:t>
      </w:r>
    </w:p>
    <w:p>
      <w:r>
        <w:rPr>
          <w:b/>
        </w:rPr>
        <w:t xml:space="preserve">Esimerkki 7.1967</w:t>
      </w:r>
    </w:p>
    <w:p>
      <w:r>
        <w:t xml:space="preserve">Konteksti: Fenton otti lompakkonsa esiin ja näytti virkamerkkinsä. Katupunkkarit yrittivät juosta, mutta Fenton tarttui yhtä takista. Hän työnsi tämän seinää vasten ja käski tehdä yhteistyötä. Poika kertoi, että hänen epäiltynsä oli ollut siellä aiemmin.  Tuomio: Fenton katsoi vasemmalle ja näki pojan juoksevan hänen ohitseen.  Hahmo: Fenton</w:t>
      </w:r>
    </w:p>
    <w:p>
      <w:r>
        <w:rPr>
          <w:b/>
        </w:rPr>
        <w:t xml:space="preserve">Tulos</w:t>
      </w:r>
    </w:p>
    <w:p>
      <w:r>
        <w:t xml:space="preserve">Ei ole</w:t>
      </w:r>
    </w:p>
    <w:p>
      <w:r>
        <w:rPr>
          <w:b/>
        </w:rPr>
        <w:t xml:space="preserve">Esimerkki 7.1968</w:t>
      </w:r>
    </w:p>
    <w:p>
      <w:r>
        <w:t xml:space="preserve">Konteksti: Fenton otti lompakkonsa esiin ja näytti virkamerkkinsä. Katupunkkarit yrittivät juosta, mutta Fenton tarttui yhtä takista. Hän työnsi tämän seinää vasten ja käski tehdä yhteistyötä. Poika kertoi, että hänen epäiltynsä oli ollut siellä aiemmin.  Tuomio: Fenton katsoi vasemmalle ja näki pojan juoksevan hänen ohitseen.  Hahmo: Punks</w:t>
      </w:r>
    </w:p>
    <w:p>
      <w:r>
        <w:rPr>
          <w:b/>
        </w:rPr>
        <w:t xml:space="preserve">Tulos</w:t>
      </w:r>
    </w:p>
    <w:p>
      <w:r>
        <w:t xml:space="preserve">päästä pois</w:t>
      </w:r>
    </w:p>
    <w:p>
      <w:r>
        <w:rPr>
          <w:b/>
        </w:rPr>
        <w:t xml:space="preserve">Tulos</w:t>
      </w:r>
    </w:p>
    <w:p>
      <w:r>
        <w:t xml:space="preserve">välttää rangaistus</w:t>
      </w:r>
    </w:p>
    <w:p>
      <w:r>
        <w:rPr>
          <w:b/>
        </w:rPr>
        <w:t xml:space="preserve">Tulos</w:t>
      </w:r>
    </w:p>
    <w:p>
      <w:r>
        <w:t xml:space="preserve">paeta</w:t>
      </w:r>
    </w:p>
    <w:p>
      <w:r>
        <w:rPr>
          <w:b/>
        </w:rPr>
        <w:t xml:space="preserve">Esimerkki 7.1969</w:t>
      </w:r>
    </w:p>
    <w:p>
      <w:r>
        <w:t xml:space="preserve">Konteksti: Lause: Ei ole: Millie oli muuttamassa vanhempiensa kanssa Teksasiin.  Hahmo: Millie</w:t>
      </w:r>
    </w:p>
    <w:p>
      <w:r>
        <w:rPr>
          <w:b/>
        </w:rPr>
        <w:t xml:space="preserve">Tulos</w:t>
      </w:r>
    </w:p>
    <w:p>
      <w:r>
        <w:t xml:space="preserve">hankkia kokemusta</w:t>
      </w:r>
    </w:p>
    <w:p>
      <w:r>
        <w:rPr>
          <w:b/>
        </w:rPr>
        <w:t xml:space="preserve">Esimerkki 7.1970</w:t>
      </w:r>
    </w:p>
    <w:p>
      <w:r>
        <w:t xml:space="preserve">Konteksti: Millie oli muuttamassa vanhempiensa kanssa Teksasiin.  Lause: Hänellä oli niin paljon ennakkokäsityksiä paikasta.  Hahmo: Millie</w:t>
      </w:r>
    </w:p>
    <w:p>
      <w:r>
        <w:rPr>
          <w:b/>
        </w:rPr>
        <w:t xml:space="preserve">Tulos</w:t>
      </w:r>
    </w:p>
    <w:p>
      <w:r>
        <w:t xml:space="preserve">Ei ole</w:t>
      </w:r>
    </w:p>
    <w:p>
      <w:r>
        <w:rPr>
          <w:b/>
        </w:rPr>
        <w:t xml:space="preserve">Esimerkki 7.1971</w:t>
      </w:r>
    </w:p>
    <w:p>
      <w:r>
        <w:t xml:space="preserve">Konteksti: Millie oli muuttamassa vanhempiensa kanssa Teksasiin. Hänellä oli paljon ennakkokäsityksiä paikasta.  Lause: Millie ei odottanut sitä lainkaan.  Hahmo: Millie</w:t>
      </w:r>
    </w:p>
    <w:p>
      <w:r>
        <w:rPr>
          <w:b/>
        </w:rPr>
        <w:t xml:space="preserve">Tulos</w:t>
      </w:r>
    </w:p>
    <w:p>
      <w:r>
        <w:t xml:space="preserve">Ei ole</w:t>
      </w:r>
    </w:p>
    <w:p>
      <w:r>
        <w:rPr>
          <w:b/>
        </w:rPr>
        <w:t xml:space="preserve">Esimerkki 7.1972</w:t>
      </w:r>
    </w:p>
    <w:p>
      <w:r>
        <w:t xml:space="preserve">Konteksti: Millie oli muuttamassa vanhempiensa kanssa Teksasiin. Hänellä oli paljon ennakkokäsityksiä paikasta. Hän ei odottanut sitä lainkaan.  Lause: Kun hän saapui, hän huomasi nopeasti olevansa väärässä.  Hahmo: Millie</w:t>
      </w:r>
    </w:p>
    <w:p>
      <w:r>
        <w:rPr>
          <w:b/>
        </w:rPr>
        <w:t xml:space="preserve">Tulos</w:t>
      </w:r>
    </w:p>
    <w:p>
      <w:r>
        <w:t xml:space="preserve">Ei ole</w:t>
      </w:r>
    </w:p>
    <w:p>
      <w:r>
        <w:rPr>
          <w:b/>
        </w:rPr>
        <w:t xml:space="preserve">Esimerkki 7.1973</w:t>
      </w:r>
    </w:p>
    <w:p>
      <w:r>
        <w:t xml:space="preserve">Konteksti: Millie oli muuttamassa vanhempiensa kanssa Teksasiin. Hänellä oli paljon ennakkokäsityksiä paikasta. Hän ei odottanut sitä lainkaan. Kun hän saapui, hän huomasi nopeasti olevansa väärässä.  Lause: Hän rakastui lopulta paikkaan.  Hahmo: Millie</w:t>
      </w:r>
    </w:p>
    <w:p>
      <w:r>
        <w:rPr>
          <w:b/>
        </w:rPr>
        <w:t xml:space="preserve">Tulos</w:t>
      </w:r>
    </w:p>
    <w:p>
      <w:r>
        <w:t xml:space="preserve">Ei ole</w:t>
      </w:r>
    </w:p>
    <w:p>
      <w:r>
        <w:rPr>
          <w:b/>
        </w:rPr>
        <w:t xml:space="preserve">Esimerkki 7.1974</w:t>
      </w:r>
    </w:p>
    <w:p>
      <w:r>
        <w:t xml:space="preserve">Konteksti: Lause: Ei ole: Olivia oli ostamassa autoa.  Hahmo: Olivia: Ystävän veli</w:t>
      </w:r>
    </w:p>
    <w:p>
      <w:r>
        <w:rPr>
          <w:b/>
        </w:rPr>
        <w:t xml:space="preserve">Tulos</w:t>
      </w:r>
    </w:p>
    <w:p>
      <w:r>
        <w:t xml:space="preserve">Ei ole</w:t>
      </w:r>
    </w:p>
    <w:p>
      <w:r>
        <w:rPr>
          <w:b/>
        </w:rPr>
        <w:t xml:space="preserve">Esimerkki 7.1975</w:t>
      </w:r>
    </w:p>
    <w:p>
      <w:r>
        <w:t xml:space="preserve">Konteksti: Lause: Ei ole: Olivia oli ostamassa autoa.  Hahmo: Olivia</w:t>
      </w:r>
    </w:p>
    <w:p>
      <w:r>
        <w:rPr>
          <w:b/>
        </w:rPr>
        <w:t xml:space="preserve">Tulos</w:t>
      </w:r>
    </w:p>
    <w:p>
      <w:r>
        <w:t xml:space="preserve">päättää, minkä auton ostaa</w:t>
      </w:r>
    </w:p>
    <w:p>
      <w:r>
        <w:rPr>
          <w:b/>
        </w:rPr>
        <w:t xml:space="preserve">Tulos</w:t>
      </w:r>
    </w:p>
    <w:p>
      <w:r>
        <w:t xml:space="preserve">olla avuksi</w:t>
      </w:r>
    </w:p>
    <w:p>
      <w:r>
        <w:rPr>
          <w:b/>
        </w:rPr>
        <w:t xml:space="preserve">Esimerkki 7.1976</w:t>
      </w:r>
    </w:p>
    <w:p>
      <w:r>
        <w:t xml:space="preserve">Konteksti: Lause: Ei ole: Olivia oli ostamassa autoa.  Hahmo: Ystävä</w:t>
      </w:r>
    </w:p>
    <w:p>
      <w:r>
        <w:rPr>
          <w:b/>
        </w:rPr>
        <w:t xml:space="preserve">Tulos</w:t>
      </w:r>
    </w:p>
    <w:p>
      <w:r>
        <w:t xml:space="preserve">Ei ole</w:t>
      </w:r>
    </w:p>
    <w:p>
      <w:r>
        <w:rPr>
          <w:b/>
        </w:rPr>
        <w:t xml:space="preserve">Esimerkki 7.1977</w:t>
      </w:r>
    </w:p>
    <w:p>
      <w:r>
        <w:t xml:space="preserve">Konteksti: Olivia oli ostamassa autoa.  Lause: Olivian ystävän veli oli myymässä käytettyä autoa.  Hahmo: Olivia: Ystävän veli</w:t>
      </w:r>
    </w:p>
    <w:p>
      <w:r>
        <w:rPr>
          <w:b/>
        </w:rPr>
        <w:t xml:space="preserve">Tulos</w:t>
      </w:r>
    </w:p>
    <w:p>
      <w:r>
        <w:t xml:space="preserve">olla avuksi</w:t>
      </w:r>
    </w:p>
    <w:p>
      <w:r>
        <w:rPr>
          <w:b/>
        </w:rPr>
        <w:t xml:space="preserve">Esimerkki 7.1978</w:t>
      </w:r>
    </w:p>
    <w:p>
      <w:r>
        <w:t xml:space="preserve">Konteksti: Olivia oli ostamassa autoa.  Lause: Olivian ystävän veli oli myymässä käytettyä autoa.  Hahmo: Olivia</w:t>
      </w:r>
    </w:p>
    <w:p>
      <w:r>
        <w:rPr>
          <w:b/>
        </w:rPr>
        <w:t xml:space="preserve">Tulos</w:t>
      </w:r>
    </w:p>
    <w:p>
      <w:r>
        <w:t xml:space="preserve">Ei ole</w:t>
      </w:r>
    </w:p>
    <w:p>
      <w:r>
        <w:rPr>
          <w:b/>
        </w:rPr>
        <w:t xml:space="preserve">Esimerkki 7.1979</w:t>
      </w:r>
    </w:p>
    <w:p>
      <w:r>
        <w:t xml:space="preserve">Konteksti: Olivia oli ostamassa autoa.  Lause: Olivian ystävän veli oli myymässä käytettyä autoa.  Hahmo: Ystävä</w:t>
      </w:r>
    </w:p>
    <w:p>
      <w:r>
        <w:rPr>
          <w:b/>
        </w:rPr>
        <w:t xml:space="preserve">Tulos</w:t>
      </w:r>
    </w:p>
    <w:p>
      <w:r>
        <w:t xml:space="preserve">Ei ole</w:t>
      </w:r>
    </w:p>
    <w:p>
      <w:r>
        <w:rPr>
          <w:b/>
        </w:rPr>
        <w:t xml:space="preserve">Esimerkki 7.1980</w:t>
      </w:r>
    </w:p>
    <w:p>
      <w:r>
        <w:t xml:space="preserve">Konteksti: Olivia oli ostamassa autoa. Hänen ystävänsä veli oli myymässä käytettyä autoa.  Lause: Olivia kävi katsomassa hänen autoaan.  Hahmo: Olivia: Ystävän veli</w:t>
      </w:r>
    </w:p>
    <w:p>
      <w:r>
        <w:rPr>
          <w:b/>
        </w:rPr>
        <w:t xml:space="preserve">Tulos</w:t>
      </w:r>
    </w:p>
    <w:p>
      <w:r>
        <w:t xml:space="preserve">Ei ole</w:t>
      </w:r>
    </w:p>
    <w:p>
      <w:r>
        <w:rPr>
          <w:b/>
        </w:rPr>
        <w:t xml:space="preserve">Esimerkki 7.1981</w:t>
      </w:r>
    </w:p>
    <w:p>
      <w:r>
        <w:t xml:space="preserve">Konteksti: Olivia oli ostamassa autoa. Hänen ystävänsä veli oli myymässä käytettyä autoa.  Lause: Olivia kävi katsomassa hänen autoaan.  Hahmo: Olivia</w:t>
      </w:r>
    </w:p>
    <w:p>
      <w:r>
        <w:rPr>
          <w:b/>
        </w:rPr>
        <w:t xml:space="preserve">Tulos</w:t>
      </w:r>
    </w:p>
    <w:p>
      <w:r>
        <w:t xml:space="preserve">saada hyvä diili</w:t>
      </w:r>
    </w:p>
    <w:p>
      <w:r>
        <w:rPr>
          <w:b/>
        </w:rPr>
        <w:t xml:space="preserve">Tulos</w:t>
      </w:r>
    </w:p>
    <w:p>
      <w:r>
        <w:t xml:space="preserve">tutkia sitä</w:t>
      </w:r>
    </w:p>
    <w:p>
      <w:r>
        <w:rPr>
          <w:b/>
        </w:rPr>
        <w:t xml:space="preserve">Esimerkki 7.1982</w:t>
      </w:r>
    </w:p>
    <w:p>
      <w:r>
        <w:t xml:space="preserve">Konteksti: Olivia oli ostamassa autoa. Hänen ystävänsä veli oli myymässä käytettyä autoa.  Lause: Olivia kävi katsomassa hänen autoaan.  Hahmo: Olivia: Ystävä</w:t>
      </w:r>
    </w:p>
    <w:p>
      <w:r>
        <w:rPr>
          <w:b/>
        </w:rPr>
        <w:t xml:space="preserve">Tulos</w:t>
      </w:r>
    </w:p>
    <w:p>
      <w:r>
        <w:t xml:space="preserve">Ei ole</w:t>
      </w:r>
    </w:p>
    <w:p>
      <w:r>
        <w:rPr>
          <w:b/>
        </w:rPr>
        <w:t xml:space="preserve">Esimerkki 7.1983</w:t>
      </w:r>
    </w:p>
    <w:p>
      <w:r>
        <w:t xml:space="preserve">Konteksti: Olivia oli ostamassa autoa. Hänen ystävänsä veli oli myymässä käytettyä autoa. Olivia meni katsomaan autoa.  Lause: Olivia ja kaveri päättivät auton hinnasta.  Hahmo: Olivia ja Olivia sopivat keskenään: Olivia: ystävän veli</w:t>
      </w:r>
    </w:p>
    <w:p>
      <w:r>
        <w:rPr>
          <w:b/>
        </w:rPr>
        <w:t xml:space="preserve">Tulos</w:t>
      </w:r>
    </w:p>
    <w:p>
      <w:r>
        <w:t xml:space="preserve">myydä auto hyvään myyntihintaan.</w:t>
      </w:r>
    </w:p>
    <w:p>
      <w:r>
        <w:rPr>
          <w:b/>
        </w:rPr>
        <w:t xml:space="preserve">Esimerkki 7.1984</w:t>
      </w:r>
    </w:p>
    <w:p>
      <w:r>
        <w:t xml:space="preserve">Konteksti: Olivia oli ostamassa autoa. Hänen ystävänsä veli oli myymässä käytettyä autoa. Olivia meni katsomaan autoa.  Lause: Olivia ja kaveri päättivät auton hinnasta.  Hahmo: Olivia ja Olivia sopivat keskenään: Olivia</w:t>
      </w:r>
    </w:p>
    <w:p>
      <w:r>
        <w:rPr>
          <w:b/>
        </w:rPr>
        <w:t xml:space="preserve">Tulos</w:t>
      </w:r>
    </w:p>
    <w:p>
      <w:r>
        <w:t xml:space="preserve">päästä liikkumaan kaupungilla</w:t>
      </w:r>
    </w:p>
    <w:p>
      <w:r>
        <w:rPr>
          <w:b/>
        </w:rPr>
        <w:t xml:space="preserve">Tulos</w:t>
      </w:r>
    </w:p>
    <w:p>
      <w:r>
        <w:t xml:space="preserve">ajaa töihin</w:t>
      </w:r>
    </w:p>
    <w:p>
      <w:r>
        <w:rPr>
          <w:b/>
        </w:rPr>
        <w:t xml:space="preserve">Esimerkki 7.1985</w:t>
      </w:r>
    </w:p>
    <w:p>
      <w:r>
        <w:t xml:space="preserve">Konteksti: Olivia oli ostamassa autoa. Hänen ystävänsä veli oli myymässä käytettyä autoa. Olivia meni katsomaan autoa.  Lause: Olivia ja kaveri päättivät auton hinnasta.  Hahmo: Olivia ja Olivia sopivat keskenään: Ystävä</w:t>
      </w:r>
    </w:p>
    <w:p>
      <w:r>
        <w:rPr>
          <w:b/>
        </w:rPr>
        <w:t xml:space="preserve">Tulos</w:t>
      </w:r>
    </w:p>
    <w:p>
      <w:r>
        <w:t xml:space="preserve">Ei ole</w:t>
      </w:r>
    </w:p>
    <w:p>
      <w:r>
        <w:rPr>
          <w:b/>
        </w:rPr>
        <w:t xml:space="preserve">Esimerkki 7.1986</w:t>
      </w:r>
    </w:p>
    <w:p>
      <w:r>
        <w:t xml:space="preserve">Konteksti: Olivia oli ostamassa autoa. Hänen ystävänsä veli oli myymässä käytettyä autoa. Olivia meni katsomaan autoa. Olivia ja kaveri päättivät auton hinnasta.  Lause: Olivia osti auton.  Hahmo: Olivia kirjoitti Olivia: Olivia: Ystävän veli</w:t>
      </w:r>
    </w:p>
    <w:p>
      <w:r>
        <w:rPr>
          <w:b/>
        </w:rPr>
        <w:t xml:space="preserve">Tulos</w:t>
      </w:r>
    </w:p>
    <w:p>
      <w:r>
        <w:t xml:space="preserve">Ei ole</w:t>
      </w:r>
    </w:p>
    <w:p>
      <w:r>
        <w:rPr>
          <w:b/>
        </w:rPr>
        <w:t xml:space="preserve">Esimerkki 7.1987</w:t>
      </w:r>
    </w:p>
    <w:p>
      <w:r>
        <w:t xml:space="preserve">Konteksti: Olivia oli ostamassa autoa. Hänen ystävänsä veli oli myymässä käytettyä autoa. Olivia meni katsomaan autoa. Olivia ja kaveri päättivät auton hinnasta.  Lause: Olivia osti auton.  Hahmo: Olivia kirjoitti Olivia: Olivia</w:t>
      </w:r>
    </w:p>
    <w:p>
      <w:r>
        <w:rPr>
          <w:b/>
        </w:rPr>
        <w:t xml:space="preserve">Tulos</w:t>
      </w:r>
    </w:p>
    <w:p>
      <w:r>
        <w:t xml:space="preserve">liikkua</w:t>
      </w:r>
    </w:p>
    <w:p>
      <w:r>
        <w:rPr>
          <w:b/>
        </w:rPr>
        <w:t xml:space="preserve">Tulos</w:t>
      </w:r>
    </w:p>
    <w:p>
      <w:r>
        <w:t xml:space="preserve">saada toimiva ajoneuvo</w:t>
      </w:r>
    </w:p>
    <w:p>
      <w:r>
        <w:rPr>
          <w:b/>
        </w:rPr>
        <w:t xml:space="preserve">Esimerkki 7.1988</w:t>
      </w:r>
    </w:p>
    <w:p>
      <w:r>
        <w:t xml:space="preserve">Konteksti: Olivia oli ostamassa autoa. Hänen ystävänsä veli oli myymässä käytettyä autoa. Olivia meni katsomaan autoa. Olivia ja kaveri päättivät auton hinnasta.  Lause: Olivia osti auton.  Hahmo: Olivia kirjoitti Olivia: Olivia: Ystävä</w:t>
      </w:r>
    </w:p>
    <w:p>
      <w:r>
        <w:rPr>
          <w:b/>
        </w:rPr>
        <w:t xml:space="preserve">Tulos</w:t>
      </w:r>
    </w:p>
    <w:p>
      <w:r>
        <w:t xml:space="preserve">Ei ole</w:t>
      </w:r>
    </w:p>
    <w:p>
      <w:r>
        <w:rPr>
          <w:b/>
        </w:rPr>
        <w:t xml:space="preserve">Esimerkki 7.1989</w:t>
      </w:r>
    </w:p>
    <w:p>
      <w:r>
        <w:t xml:space="preserve">Konteksti: Lause: Ei ole: Rannalla oli kilpailu ystäväni kanssa.  Hahmo: Minä (itse)</w:t>
      </w:r>
    </w:p>
    <w:p>
      <w:r>
        <w:rPr>
          <w:b/>
        </w:rPr>
        <w:t xml:space="preserve">Tulos</w:t>
      </w:r>
    </w:p>
    <w:p>
      <w:r>
        <w:t xml:space="preserve">olla voittaja</w:t>
      </w:r>
    </w:p>
    <w:p>
      <w:r>
        <w:rPr>
          <w:b/>
        </w:rPr>
        <w:t xml:space="preserve">Tulos</w:t>
      </w:r>
    </w:p>
    <w:p>
      <w:r>
        <w:t xml:space="preserve">näyttää taitojaan</w:t>
      </w:r>
    </w:p>
    <w:p>
      <w:r>
        <w:rPr>
          <w:b/>
        </w:rPr>
        <w:t xml:space="preserve">Esimerkki 7.1990</w:t>
      </w:r>
    </w:p>
    <w:p>
      <w:r>
        <w:t xml:space="preserve">Konteksti: Lause: Ei ole: Rannalla oli kilpailu ystäväni kanssa.  Hahmo: Ystävä</w:t>
      </w:r>
    </w:p>
    <w:p>
      <w:r>
        <w:rPr>
          <w:b/>
        </w:rPr>
        <w:t xml:space="preserve">Tulos</w:t>
      </w:r>
    </w:p>
    <w:p>
      <w:r>
        <w:t xml:space="preserve">todistaa arvonsa</w:t>
      </w:r>
    </w:p>
    <w:p>
      <w:r>
        <w:rPr>
          <w:b/>
        </w:rPr>
        <w:t xml:space="preserve">Esimerkki 7.1991</w:t>
      </w:r>
    </w:p>
    <w:p>
      <w:r>
        <w:t xml:space="preserve">Konteksti: Minulla oli kilpailu ystäväni kanssa rannalla.  Lause: Halusimme nähdä, kuka osaa tehdä suurimman hiekkalinnan.  Hahmo: Minä (itse)</w:t>
      </w:r>
    </w:p>
    <w:p>
      <w:r>
        <w:rPr>
          <w:b/>
        </w:rPr>
        <w:t xml:space="preserve">Tulos</w:t>
      </w:r>
    </w:p>
    <w:p>
      <w:r>
        <w:t xml:space="preserve">päihittää ikäiseni.</w:t>
      </w:r>
    </w:p>
    <w:p>
      <w:r>
        <w:rPr>
          <w:b/>
        </w:rPr>
        <w:t xml:space="preserve">Esimerkki 7.1992</w:t>
      </w:r>
    </w:p>
    <w:p>
      <w:r>
        <w:t xml:space="preserve">Konteksti: Minulla oli kilpailu ystäväni kanssa rannalla.  Lause: Halusimme nähdä, kuka osaa tehdä suurimman hiekkalinnan.  Hahmo: Ystävä</w:t>
      </w:r>
    </w:p>
    <w:p>
      <w:r>
        <w:rPr>
          <w:b/>
        </w:rPr>
        <w:t xml:space="preserve">Tulos</w:t>
      </w:r>
    </w:p>
    <w:p>
      <w:r>
        <w:t xml:space="preserve">kilpailla ja menestyä.</w:t>
      </w:r>
    </w:p>
    <w:p>
      <w:r>
        <w:rPr>
          <w:b/>
        </w:rPr>
        <w:t xml:space="preserve">Tulos</w:t>
      </w:r>
    </w:p>
    <w:p>
      <w:r>
        <w:t xml:space="preserve">olla paras tehtävässä.</w:t>
      </w:r>
    </w:p>
    <w:p>
      <w:r>
        <w:rPr>
          <w:b/>
        </w:rPr>
        <w:t xml:space="preserve">Tulos</w:t>
      </w:r>
    </w:p>
    <w:p>
      <w:r>
        <w:t xml:space="preserve">voittaa ystävänsä ystävällisessä kilpailussa</w:t>
      </w:r>
    </w:p>
    <w:p>
      <w:r>
        <w:rPr>
          <w:b/>
        </w:rPr>
        <w:t xml:space="preserve">Esimerkki 7.1993</w:t>
      </w:r>
    </w:p>
    <w:p>
      <w:r>
        <w:t xml:space="preserve">Konteksti: Minulla oli kilpailu ystäväni kanssa rannalla. Halusimme nähdä, kuka osaa tehdä suurimman hiekkalinnan.  Lause: Aioin tehdä omastani valtavan.  Hahmo: Minä (itse)</w:t>
      </w:r>
    </w:p>
    <w:p>
      <w:r>
        <w:rPr>
          <w:b/>
        </w:rPr>
        <w:t xml:space="preserve">Tulos</w:t>
      </w:r>
    </w:p>
    <w:p>
      <w:r>
        <w:t xml:space="preserve">voittaa</w:t>
      </w:r>
    </w:p>
    <w:p>
      <w:r>
        <w:rPr>
          <w:b/>
        </w:rPr>
        <w:t xml:space="preserve">Esimerkki 7.1994</w:t>
      </w:r>
    </w:p>
    <w:p>
      <w:r>
        <w:t xml:space="preserve">Konteksti: Minulla oli kilpailu ystäväni kanssa rannalla. Halusimme nähdä, kuka osaa tehdä suurimman hiekkalinnan.  Lause: Aioin tehdä omastani valtavan.  Hahmo: Ystävä</w:t>
      </w:r>
    </w:p>
    <w:p>
      <w:r>
        <w:rPr>
          <w:b/>
        </w:rPr>
        <w:t xml:space="preserve">Tulos</w:t>
      </w:r>
    </w:p>
    <w:p>
      <w:r>
        <w:t xml:space="preserve">Ei ole</w:t>
      </w:r>
    </w:p>
    <w:p>
      <w:r>
        <w:rPr>
          <w:b/>
        </w:rPr>
        <w:t xml:space="preserve">Esimerkki 7.1995</w:t>
      </w:r>
    </w:p>
    <w:p>
      <w:r>
        <w:t xml:space="preserve">Konteksti: Minulla oli kilpailu ystäväni kanssa rannalla. Halusimme nähdä, kuka osaa tehdä suurimman hiekkalinnan. Aioin tehdä omastani valtavan.  Lause: Valitettavasti alkoi sataa.  Hahmo: Minä (itse)</w:t>
      </w:r>
    </w:p>
    <w:p>
      <w:r>
        <w:rPr>
          <w:b/>
        </w:rPr>
        <w:t xml:space="preserve">Tulos</w:t>
      </w:r>
    </w:p>
    <w:p>
      <w:r>
        <w:t xml:space="preserve">Ei ole</w:t>
      </w:r>
    </w:p>
    <w:p>
      <w:r>
        <w:rPr>
          <w:b/>
        </w:rPr>
        <w:t xml:space="preserve">Esimerkki 7.1996</w:t>
      </w:r>
    </w:p>
    <w:p>
      <w:r>
        <w:t xml:space="preserve">Konteksti: Minulla oli kilpailu ystäväni kanssa rannalla. Halusimme nähdä, kuka osaa tehdä suurimman hiekkalinnan. Aioin tehdä omastani valtavan.  Lause: Valitettavasti alkoi sataa.  Hahmo: Ystävä</w:t>
      </w:r>
    </w:p>
    <w:p>
      <w:r>
        <w:rPr>
          <w:b/>
        </w:rPr>
        <w:t xml:space="preserve">Tulos</w:t>
      </w:r>
    </w:p>
    <w:p>
      <w:r>
        <w:t xml:space="preserve">Ei ole</w:t>
      </w:r>
    </w:p>
    <w:p>
      <w:r>
        <w:rPr>
          <w:b/>
        </w:rPr>
        <w:t xml:space="preserve">Esimerkki 7.1997</w:t>
      </w:r>
    </w:p>
    <w:p>
      <w:r>
        <w:t xml:space="preserve">Konteksti: Minulla oli kilpailu ystäväni kanssa rannalla. Halusimme nähdä, kuka osaa tehdä suurimman hiekkalinnan. Aioin tehdä omastani valtavan. Valitettavasti alkoi sataa.  Lause: Potkimme linnoja ja kättelimme.  Hahmo: Minä (itse)</w:t>
      </w:r>
    </w:p>
    <w:p>
      <w:r>
        <w:rPr>
          <w:b/>
        </w:rPr>
        <w:t xml:space="preserve">Tulos</w:t>
      </w:r>
    </w:p>
    <w:p>
      <w:r>
        <w:t xml:space="preserve">sopia tasapelistä kilpailussa.</w:t>
      </w:r>
    </w:p>
    <w:p>
      <w:r>
        <w:rPr>
          <w:b/>
        </w:rPr>
        <w:t xml:space="preserve">Tulos</w:t>
      </w:r>
    </w:p>
    <w:p>
      <w:r>
        <w:t xml:space="preserve">rauha</w:t>
      </w:r>
    </w:p>
    <w:p>
      <w:r>
        <w:rPr>
          <w:b/>
        </w:rPr>
        <w:t xml:space="preserve">Esimerkki 7.1998</w:t>
      </w:r>
    </w:p>
    <w:p>
      <w:r>
        <w:t xml:space="preserve">Konteksti: Minulla oli kilpailu ystäväni kanssa rannalla. Halusimme nähdä, kuka osaa tehdä suurimman hiekkalinnan. Aioin tehdä omastani valtavan. Valitettavasti alkoi sataa.  Lause: Potkimme linnoja ja kättelimme.  Hahmo: Ystävä</w:t>
      </w:r>
    </w:p>
    <w:p>
      <w:r>
        <w:rPr>
          <w:b/>
        </w:rPr>
        <w:t xml:space="preserve">Tulos</w:t>
      </w:r>
    </w:p>
    <w:p>
      <w:r>
        <w:t xml:space="preserve">olla kunnioittava</w:t>
      </w:r>
    </w:p>
    <w:p>
      <w:r>
        <w:rPr>
          <w:b/>
        </w:rPr>
        <w:t xml:space="preserve">Tulos</w:t>
      </w:r>
    </w:p>
    <w:p>
      <w:r>
        <w:t xml:space="preserve">olla rauhassa</w:t>
      </w:r>
    </w:p>
    <w:p>
      <w:r>
        <w:rPr>
          <w:b/>
        </w:rPr>
        <w:t xml:space="preserve">Esimerkki 7.1999</w:t>
      </w:r>
    </w:p>
    <w:p>
      <w:r>
        <w:t xml:space="preserve">Konteksti: Lause: Ei ole: Anne oli voittanut tuhat dollaria.  Hahmo: Anne</w:t>
      </w:r>
    </w:p>
    <w:p>
      <w:r>
        <w:rPr>
          <w:b/>
        </w:rPr>
        <w:t xml:space="preserve">Tulos</w:t>
      </w:r>
    </w:p>
    <w:p>
      <w:r>
        <w:t xml:space="preserve">Ei ole</w:t>
      </w:r>
    </w:p>
    <w:p>
      <w:r>
        <w:rPr>
          <w:b/>
        </w:rPr>
        <w:t xml:space="preserve">Esimerkki 7.2000</w:t>
      </w:r>
    </w:p>
    <w:p>
      <w:r>
        <w:t xml:space="preserve">Konteksti: Lause: Ei ole: Anne oli voittanut tuhat dollaria.  Hahmo: Kaikki</w:t>
      </w:r>
    </w:p>
    <w:p>
      <w:r>
        <w:rPr>
          <w:b/>
        </w:rPr>
        <w:t xml:space="preserve">Tulos</w:t>
      </w:r>
    </w:p>
    <w:p>
      <w:r>
        <w:t xml:space="preserve">Ei ole</w:t>
      </w:r>
    </w:p>
    <w:p>
      <w:r>
        <w:rPr>
          <w:b/>
        </w:rPr>
        <w:t xml:space="preserve">Esimerkki 7.2001</w:t>
      </w:r>
    </w:p>
    <w:p>
      <w:r>
        <w:t xml:space="preserve">Konteksti: Lause: Ei ole: Anne oli voittanut tuhat dollaria.  Hahmo: Ystävät</w:t>
      </w:r>
    </w:p>
    <w:p>
      <w:r>
        <w:rPr>
          <w:b/>
        </w:rPr>
        <w:t xml:space="preserve">Tulos</w:t>
      </w:r>
    </w:p>
    <w:p>
      <w:r>
        <w:t xml:space="preserve">Ei ole</w:t>
      </w:r>
    </w:p>
    <w:p>
      <w:r>
        <w:rPr>
          <w:b/>
        </w:rPr>
        <w:t xml:space="preserve">Esimerkki 7.2002</w:t>
      </w:r>
    </w:p>
    <w:p>
      <w:r>
        <w:t xml:space="preserve">Konteksti: Anne oli voittanut tuhat dollaria.  Lause: Hän oli osallistunut koulunsa pukukilpailuun.  Hahmo: Anne</w:t>
      </w:r>
    </w:p>
    <w:p>
      <w:r>
        <w:rPr>
          <w:b/>
        </w:rPr>
        <w:t xml:space="preserve">Tulos</w:t>
      </w:r>
    </w:p>
    <w:p>
      <w:r>
        <w:t xml:space="preserve">osoittaa luovuuttaan.</w:t>
      </w:r>
    </w:p>
    <w:p>
      <w:r>
        <w:rPr>
          <w:b/>
        </w:rPr>
        <w:t xml:space="preserve">Tulos</w:t>
      </w:r>
    </w:p>
    <w:p>
      <w:r>
        <w:t xml:space="preserve">olla ainutlaatuinen.</w:t>
      </w:r>
    </w:p>
    <w:p>
      <w:r>
        <w:rPr>
          <w:b/>
        </w:rPr>
        <w:t xml:space="preserve">Tulos</w:t>
      </w:r>
    </w:p>
    <w:p>
      <w:r>
        <w:t xml:space="preserve">tehdä vaikutuksen muihin.</w:t>
      </w:r>
    </w:p>
    <w:p>
      <w:r>
        <w:rPr>
          <w:b/>
        </w:rPr>
        <w:t xml:space="preserve">Tulos</w:t>
      </w:r>
    </w:p>
    <w:p>
      <w:r>
        <w:t xml:space="preserve">voittaa palkinnon</w:t>
      </w:r>
    </w:p>
    <w:p>
      <w:r>
        <w:rPr>
          <w:b/>
        </w:rPr>
        <w:t xml:space="preserve">Esimerkki 7.2003</w:t>
      </w:r>
    </w:p>
    <w:p>
      <w:r>
        <w:t xml:space="preserve">Konteksti: Anne oli voittanut tuhat dollaria.  Lause: Hän oli osallistunut koulunsa pukukilpailuun.  Hahmo: Kaikki</w:t>
      </w:r>
    </w:p>
    <w:p>
      <w:r>
        <w:rPr>
          <w:b/>
        </w:rPr>
        <w:t xml:space="preserve">Tulos</w:t>
      </w:r>
    </w:p>
    <w:p>
      <w:r>
        <w:t xml:space="preserve">Ei ole</w:t>
      </w:r>
    </w:p>
    <w:p>
      <w:r>
        <w:rPr>
          <w:b/>
        </w:rPr>
        <w:t xml:space="preserve">Esimerkki 7.2004</w:t>
      </w:r>
    </w:p>
    <w:p>
      <w:r>
        <w:t xml:space="preserve">Konteksti: Anne oli voittanut tuhat dollaria.  Lause: Hän oli osallistunut koulunsa pukukilpailuun.  Hahmo: Ystävät</w:t>
      </w:r>
    </w:p>
    <w:p>
      <w:r>
        <w:rPr>
          <w:b/>
        </w:rPr>
        <w:t xml:space="preserve">Tulos</w:t>
      </w:r>
    </w:p>
    <w:p>
      <w:r>
        <w:t xml:space="preserve">Ei ole</w:t>
      </w:r>
    </w:p>
    <w:p>
      <w:r>
        <w:rPr>
          <w:b/>
        </w:rPr>
        <w:t xml:space="preserve">Esimerkki 7.2005</w:t>
      </w:r>
    </w:p>
    <w:p>
      <w:r>
        <w:t xml:space="preserve">Konteksti: Anne oli voittanut tuhat dollaria. Hän oli osallistunut koulunsa pukukilpailuun.  Lause: Hänen halloween-asunsa oli lyönyt kaikki muut tyrmäävästi.  Hahmo: Anne</w:t>
      </w:r>
    </w:p>
    <w:p>
      <w:r>
        <w:rPr>
          <w:b/>
        </w:rPr>
        <w:t xml:space="preserve">Tulos</w:t>
      </w:r>
    </w:p>
    <w:p>
      <w:r>
        <w:t xml:space="preserve">Ei ole</w:t>
      </w:r>
    </w:p>
    <w:p>
      <w:r>
        <w:rPr>
          <w:b/>
        </w:rPr>
        <w:t xml:space="preserve">Esimerkki 7.2006</w:t>
      </w:r>
    </w:p>
    <w:p>
      <w:r>
        <w:t xml:space="preserve">Konteksti: Anne oli voittanut tuhat dollaria. Hän oli osallistunut koulunsa pukukilpailuun.  Lause: Hänen halloween-asunsa oli lyönyt kaikki muut tyrmäävästi.  Hahmo: Kaikki</w:t>
      </w:r>
    </w:p>
    <w:p>
      <w:r>
        <w:rPr>
          <w:b/>
        </w:rPr>
        <w:t xml:space="preserve">Tulos</w:t>
      </w:r>
    </w:p>
    <w:p>
      <w:r>
        <w:t xml:space="preserve">Ei ole</w:t>
      </w:r>
    </w:p>
    <w:p>
      <w:r>
        <w:rPr>
          <w:b/>
        </w:rPr>
        <w:t xml:space="preserve">Esimerkki 7.2007</w:t>
      </w:r>
    </w:p>
    <w:p>
      <w:r>
        <w:t xml:space="preserve">Konteksti: Anne oli voittanut tuhat dollaria. Hän oli osallistunut koulunsa pukukilpailuun.  Lause: Hänen halloween-asunsa oli lyönyt kaikki muut tyrmäävästi.  Hahmo: Ystävät</w:t>
      </w:r>
    </w:p>
    <w:p>
      <w:r>
        <w:rPr>
          <w:b/>
        </w:rPr>
        <w:t xml:space="preserve">Tulos</w:t>
      </w:r>
    </w:p>
    <w:p>
      <w:r>
        <w:t xml:space="preserve">Ei ole</w:t>
      </w:r>
    </w:p>
    <w:p>
      <w:r>
        <w:rPr>
          <w:b/>
        </w:rPr>
        <w:t xml:space="preserve">Esimerkki 7.2008</w:t>
      </w:r>
    </w:p>
    <w:p>
      <w:r>
        <w:t xml:space="preserve">Konteksti: Anne oli voittanut tuhat dollaria. Hän oli osallistunut koulunsa pukukilpailuun. Hänen halloween-asunsa oli lyönyt kaikki muut.  Lause: Anne otti kuvia itsestään siinä.  Hahmo: Anne</w:t>
      </w:r>
    </w:p>
    <w:p>
      <w:r>
        <w:rPr>
          <w:b/>
        </w:rPr>
        <w:t xml:space="preserve">Tulos</w:t>
      </w:r>
    </w:p>
    <w:p>
      <w:r>
        <w:t xml:space="preserve">että hänellä olisi tallenteet itsestään puvussa...</w:t>
      </w:r>
    </w:p>
    <w:p>
      <w:r>
        <w:rPr>
          <w:b/>
        </w:rPr>
        <w:t xml:space="preserve">Tulos</w:t>
      </w:r>
    </w:p>
    <w:p>
      <w:r>
        <w:t xml:space="preserve">voittaa palkinnon</w:t>
      </w:r>
    </w:p>
    <w:p>
      <w:r>
        <w:rPr>
          <w:b/>
        </w:rPr>
        <w:t xml:space="preserve">Tulos</w:t>
      </w:r>
    </w:p>
    <w:p>
      <w:r>
        <w:t xml:space="preserve">tulla huomatuksi</w:t>
      </w:r>
    </w:p>
    <w:p>
      <w:r>
        <w:rPr>
          <w:b/>
        </w:rPr>
        <w:t xml:space="preserve">Tulos</w:t>
      </w:r>
    </w:p>
    <w:p>
      <w:r>
        <w:t xml:space="preserve">jakamaan suunnittelunsa</w:t>
      </w:r>
    </w:p>
    <w:p>
      <w:r>
        <w:rPr>
          <w:b/>
        </w:rPr>
        <w:t xml:space="preserve">Esimerkki 7.2009</w:t>
      </w:r>
    </w:p>
    <w:p>
      <w:r>
        <w:t xml:space="preserve">Konteksti: Anne oli voittanut tuhat dollaria. Hän oli osallistunut koulunsa pukukilpailuun. Hänen halloween-asunsa oli lyönyt kaikki muutkin lyttyyn.  Lause: Anne otti kuvia itsestään asussaan.  Hahmo: Kaikki</w:t>
      </w:r>
    </w:p>
    <w:p>
      <w:r>
        <w:rPr>
          <w:b/>
        </w:rPr>
        <w:t xml:space="preserve">Tulos</w:t>
      </w:r>
    </w:p>
    <w:p>
      <w:r>
        <w:t xml:space="preserve">Ei ole</w:t>
      </w:r>
    </w:p>
    <w:p>
      <w:r>
        <w:rPr>
          <w:b/>
        </w:rPr>
        <w:t xml:space="preserve">Esimerkki 7.2010</w:t>
      </w:r>
    </w:p>
    <w:p>
      <w:r>
        <w:t xml:space="preserve">Konteksti: Anne oli voittanut tuhat dollaria. Hän oli osallistunut koulunsa pukukilpailuun. Hänen halloween-asunsa oli lyönyt kaikki muutkin lyttyyn.  Lause: Anne otti kuvia itsestään asussaan.  Hahmo: Ystävät</w:t>
      </w:r>
    </w:p>
    <w:p>
      <w:r>
        <w:rPr>
          <w:b/>
        </w:rPr>
        <w:t xml:space="preserve">Tulos</w:t>
      </w:r>
    </w:p>
    <w:p>
      <w:r>
        <w:t xml:space="preserve">Ei ole</w:t>
      </w:r>
    </w:p>
    <w:p>
      <w:r>
        <w:rPr>
          <w:b/>
        </w:rPr>
        <w:t xml:space="preserve">Esimerkki 7.2011</w:t>
      </w:r>
    </w:p>
    <w:p>
      <w:r>
        <w:t xml:space="preserve">Konteksti: Anne oli voittanut tuhat dollaria. Hän oli osallistunut koulunsa pukukilpailuun. Hänen halloween-asunsa oli lyönyt kaikki muutkin lyttyyn. Anne otti kuvia itsestään asussaan.  Lause: Hän ei malttanut odottaa näyttävänsä sitä kaikille ystävilleen!  Hahmo: Anne</w:t>
      </w:r>
    </w:p>
    <w:p>
      <w:r>
        <w:rPr>
          <w:b/>
        </w:rPr>
        <w:t xml:space="preserve">Tulos</w:t>
      </w:r>
    </w:p>
    <w:p>
      <w:r>
        <w:t xml:space="preserve">Ei ole</w:t>
      </w:r>
    </w:p>
    <w:p>
      <w:r>
        <w:rPr>
          <w:b/>
        </w:rPr>
        <w:t xml:space="preserve">Esimerkki 7.2012</w:t>
      </w:r>
    </w:p>
    <w:p>
      <w:r>
        <w:t xml:space="preserve">Konteksti: Anne oli voittanut tuhat dollaria. Hän oli osallistunut koulunsa pukukilpailuun. Hänen halloween-asunsa oli lyönyt kaikki muut. Anne otti kuvia itsestään asussaan.  Lause: Hän ei malttanut odottaa näyttävänsä sitä kaikille ystävilleen!  Hahmo: Kaikki</w:t>
      </w:r>
    </w:p>
    <w:p>
      <w:r>
        <w:rPr>
          <w:b/>
        </w:rPr>
        <w:t xml:space="preserve">Tulos</w:t>
      </w:r>
    </w:p>
    <w:p>
      <w:r>
        <w:t xml:space="preserve">Ei ole</w:t>
      </w:r>
    </w:p>
    <w:p>
      <w:r>
        <w:rPr>
          <w:b/>
        </w:rPr>
        <w:t xml:space="preserve">Esimerkki 7.2013</w:t>
      </w:r>
    </w:p>
    <w:p>
      <w:r>
        <w:t xml:space="preserve">Konteksti: Anne oli voittanut tuhat dollaria. Hän oli osallistunut koulunsa pukukilpailuun. Hänen halloween-asunsa oli lyönyt kaikki muut. Anne otti kuvia itsestään asussaan.  Lause: Hän ei malttanut odottaa näyttävänsä sitä kaikille ystävilleen!  Hahmo: Ystävät</w:t>
      </w:r>
    </w:p>
    <w:p>
      <w:r>
        <w:rPr>
          <w:b/>
        </w:rPr>
        <w:t xml:space="preserve">Tulos</w:t>
      </w:r>
    </w:p>
    <w:p>
      <w:r>
        <w:t xml:space="preserve">Ei ole</w:t>
      </w:r>
    </w:p>
    <w:p>
      <w:r>
        <w:rPr>
          <w:b/>
        </w:rPr>
        <w:t xml:space="preserve">Esimerkki 7.2014</w:t>
      </w:r>
    </w:p>
    <w:p>
      <w:r>
        <w:t xml:space="preserve">Konteksti: Lause: Ei ole: Äitini halusi lähteä perhematkalle muutama vuosi sitten.  Hahmo: Minä (itse)</w:t>
      </w:r>
    </w:p>
    <w:p>
      <w:r>
        <w:rPr>
          <w:b/>
        </w:rPr>
        <w:t xml:space="preserve">Tulos</w:t>
      </w:r>
    </w:p>
    <w:p>
      <w:r>
        <w:t xml:space="preserve">Ei ole</w:t>
      </w:r>
    </w:p>
    <w:p>
      <w:r>
        <w:rPr>
          <w:b/>
        </w:rPr>
        <w:t xml:space="preserve">Esimerkki 7.2015</w:t>
      </w:r>
    </w:p>
    <w:p>
      <w:r>
        <w:t xml:space="preserve">Konteksti: Lause: Ei ole: Äitini halusi lähteä perhematkalle muutama vuosi sitten.  Hahmo: Perhe</w:t>
      </w:r>
    </w:p>
    <w:p>
      <w:r>
        <w:rPr>
          <w:b/>
        </w:rPr>
        <w:t xml:space="preserve">Tulos</w:t>
      </w:r>
    </w:p>
    <w:p>
      <w:r>
        <w:t xml:space="preserve">Ei ole</w:t>
      </w:r>
    </w:p>
    <w:p>
      <w:r>
        <w:rPr>
          <w:b/>
        </w:rPr>
        <w:t xml:space="preserve">Esimerkki 7.2016</w:t>
      </w:r>
    </w:p>
    <w:p>
      <w:r>
        <w:t xml:space="preserve">Konteksti: Lause: Ei ole: Äitini halusi lähteä perhematkalle muutama vuosi sitten.  Hahmo: Äiti</w:t>
      </w:r>
    </w:p>
    <w:p>
      <w:r>
        <w:rPr>
          <w:b/>
        </w:rPr>
        <w:t xml:space="preserve">Tulos</w:t>
      </w:r>
    </w:p>
    <w:p>
      <w:r>
        <w:t xml:space="preserve">ottaa lomaa</w:t>
      </w:r>
    </w:p>
    <w:p>
      <w:r>
        <w:rPr>
          <w:b/>
        </w:rPr>
        <w:t xml:space="preserve">Tulos</w:t>
      </w:r>
    </w:p>
    <w:p>
      <w:r>
        <w:t xml:space="preserve">seikkailuun</w:t>
      </w:r>
    </w:p>
    <w:p>
      <w:r>
        <w:rPr>
          <w:b/>
        </w:rPr>
        <w:t xml:space="preserve">Esimerkki 7.2017</w:t>
      </w:r>
    </w:p>
    <w:p>
      <w:r>
        <w:t xml:space="preserve">Konteksti: Äitini halusi lähteä perhematkalle muutama vuosi sitten.  Lause: Hän ei ollut varma, minne mennä, joten hän kysyi perheeltä.  Hahmo: Minä (itse)</w:t>
      </w:r>
    </w:p>
    <w:p>
      <w:r>
        <w:rPr>
          <w:b/>
        </w:rPr>
        <w:t xml:space="preserve">Tulos</w:t>
      </w:r>
    </w:p>
    <w:p>
      <w:r>
        <w:t xml:space="preserve">Ei ole</w:t>
      </w:r>
    </w:p>
    <w:p>
      <w:r>
        <w:rPr>
          <w:b/>
        </w:rPr>
        <w:t xml:space="preserve">Esimerkki 7.2018</w:t>
      </w:r>
    </w:p>
    <w:p>
      <w:r>
        <w:t xml:space="preserve">Konteksti: Äitini halusi lähteä perhematkalle muutama vuosi sitten.  Lause: Hän ei ollut varma, minne mennä, joten hän kysyi perheeltä.  Hahmo: Perhe</w:t>
      </w:r>
    </w:p>
    <w:p>
      <w:r>
        <w:rPr>
          <w:b/>
        </w:rPr>
        <w:t xml:space="preserve">Tulos</w:t>
      </w:r>
    </w:p>
    <w:p>
      <w:r>
        <w:t xml:space="preserve">Ei ole</w:t>
      </w:r>
    </w:p>
    <w:p>
      <w:r>
        <w:rPr>
          <w:b/>
        </w:rPr>
        <w:t xml:space="preserve">Esimerkki 7.2019</w:t>
      </w:r>
    </w:p>
    <w:p>
      <w:r>
        <w:t xml:space="preserve">Konteksti: Äitini halusi lähteä perhematkalle muutama vuosi sitten.  Lause: Hän ei ollut varma, minne mennä, joten hän kysyi perheeltä.  Hahmo: Äiti</w:t>
      </w:r>
    </w:p>
    <w:p>
      <w:r>
        <w:rPr>
          <w:b/>
        </w:rPr>
        <w:t xml:space="preserve">Tulos</w:t>
      </w:r>
    </w:p>
    <w:p>
      <w:r>
        <w:t xml:space="preserve">syöttö</w:t>
      </w:r>
    </w:p>
    <w:p>
      <w:r>
        <w:rPr>
          <w:b/>
        </w:rPr>
        <w:t xml:space="preserve">Tulos</w:t>
      </w:r>
    </w:p>
    <w:p>
      <w:r>
        <w:t xml:space="preserve">tutkia</w:t>
      </w:r>
    </w:p>
    <w:p>
      <w:r>
        <w:rPr>
          <w:b/>
        </w:rPr>
        <w:t xml:space="preserve">Esimerkki 7.2020</w:t>
      </w:r>
    </w:p>
    <w:p>
      <w:r>
        <w:t xml:space="preserve">Konteksti: Äitini halusi lähteä perhematkalle muutama vuosi sitten. Hän ei ollut varma, minne mennä, joten hän kysyi perheeltä.  Lause: Me kaikki annoimme suosituksia, ja hän päätyi lopulta päättämään.  Hahmo: Minä (itse)</w:t>
      </w:r>
    </w:p>
    <w:p>
      <w:r>
        <w:rPr>
          <w:b/>
        </w:rPr>
        <w:t xml:space="preserve">Tulos</w:t>
      </w:r>
    </w:p>
    <w:p>
      <w:r>
        <w:t xml:space="preserve">antamaan panoksensa</w:t>
      </w:r>
    </w:p>
    <w:p>
      <w:r>
        <w:rPr>
          <w:b/>
        </w:rPr>
        <w:t xml:space="preserve">Esimerkki 7.2021</w:t>
      </w:r>
    </w:p>
    <w:p>
      <w:r>
        <w:t xml:space="preserve">Konteksti: Äitini halusi lähteä perhematkalle muutama vuosi sitten. Hän ei ollut varma, minne mennä, joten hän kysyi perheeltä.  Lause: Me kaikki annoimme suosituksia, ja hän päätyi lopulta päättämään.  Hahmo: Perhe</w:t>
      </w:r>
    </w:p>
    <w:p>
      <w:r>
        <w:rPr>
          <w:b/>
        </w:rPr>
        <w:t xml:space="preserve">Tulos</w:t>
      </w:r>
    </w:p>
    <w:p>
      <w:r>
        <w:t xml:space="preserve">antaa panoksensa</w:t>
      </w:r>
    </w:p>
    <w:p>
      <w:r>
        <w:rPr>
          <w:b/>
        </w:rPr>
        <w:t xml:space="preserve">Esimerkki 7.2022</w:t>
      </w:r>
    </w:p>
    <w:p>
      <w:r>
        <w:t xml:space="preserve">Konteksti: Äitini halusi lähteä perhematkalle muutama vuosi sitten. Hän ei ollut varma, minne mennä, joten hän kysyi perheeltä.  Lause: Me kaikki annoimme suosituksia, ja hän päätyi lopulta päättämään.  Hahmo: Äiti</w:t>
      </w:r>
    </w:p>
    <w:p>
      <w:r>
        <w:rPr>
          <w:b/>
        </w:rPr>
        <w:t xml:space="preserve">Tulos</w:t>
      </w:r>
    </w:p>
    <w:p>
      <w:r>
        <w:t xml:space="preserve">tehdä valinta</w:t>
      </w:r>
    </w:p>
    <w:p>
      <w:r>
        <w:rPr>
          <w:b/>
        </w:rPr>
        <w:t xml:space="preserve">Tulos</w:t>
      </w:r>
    </w:p>
    <w:p>
      <w:r>
        <w:t xml:space="preserve">tehdä paras valinta, joka miellyttäisi enemmistöä.</w:t>
      </w:r>
    </w:p>
    <w:p>
      <w:r>
        <w:rPr>
          <w:b/>
        </w:rPr>
        <w:t xml:space="preserve">Esimerkki 7.2023</w:t>
      </w:r>
    </w:p>
    <w:p>
      <w:r>
        <w:t xml:space="preserve">Konteksti: Äitini halusi lähteä perhematkalle muutama vuosi sitten. Hän ei ollut varma, minne mennä, joten hän kysyi perheeltä. Me kaikki annoimme suosituksia, ja hän päätyi lopulta päättämään.  Lause: Hän kertoi meille siitä, ja teimme suunnitelmia kuukauden aikana.  Hahmo: Minä (itse)</w:t>
      </w:r>
    </w:p>
    <w:p>
      <w:r>
        <w:rPr>
          <w:b/>
        </w:rPr>
        <w:t xml:space="preserve">Tulos</w:t>
      </w:r>
    </w:p>
    <w:p>
      <w:r>
        <w:t xml:space="preserve">pitää hyvä loma</w:t>
      </w:r>
    </w:p>
    <w:p>
      <w:r>
        <w:rPr>
          <w:b/>
        </w:rPr>
        <w:t xml:space="preserve">Esimerkki 7.2024</w:t>
      </w:r>
    </w:p>
    <w:p>
      <w:r>
        <w:t xml:space="preserve">Konteksti: Äitini halusi lähteä perhematkalle muutama vuosi sitten. Hän ei ollut varma, minne mennä, joten hän kysyi perheeltä. Me kaikki annoimme suosituksia, ja hän päätyi lopulta päättämään.  Lause: Hän kertoi meille siitä, ja teimme suunnitelmia kuukauden aikana.  Hahmo: Perhe</w:t>
      </w:r>
    </w:p>
    <w:p>
      <w:r>
        <w:rPr>
          <w:b/>
        </w:rPr>
        <w:t xml:space="preserve">Tulos</w:t>
      </w:r>
    </w:p>
    <w:p>
      <w:r>
        <w:t xml:space="preserve">seikkailu</w:t>
      </w:r>
    </w:p>
    <w:p>
      <w:r>
        <w:rPr>
          <w:b/>
        </w:rPr>
        <w:t xml:space="preserve">Tulos</w:t>
      </w:r>
    </w:p>
    <w:p>
      <w:r>
        <w:t xml:space="preserve">nauttia lomasta</w:t>
      </w:r>
    </w:p>
    <w:p>
      <w:r>
        <w:rPr>
          <w:b/>
        </w:rPr>
        <w:t xml:space="preserve">Esimerkki 7.2025</w:t>
      </w:r>
    </w:p>
    <w:p>
      <w:r>
        <w:t xml:space="preserve">Konteksti: Äitini halusi lähteä perhematkalle muutama vuosi sitten. Hän ei ollut varma, minne mennä, joten hän kysyi perheeltä. Me kaikki annoimme suosituksia, ja hän päätyi lopulta päättämään.  Lause: Hän kertoi meille siitä, ja teimme suunnitelmia kuukauden aikana.  Hahmo: Äiti</w:t>
      </w:r>
    </w:p>
    <w:p>
      <w:r>
        <w:rPr>
          <w:b/>
        </w:rPr>
        <w:t xml:space="preserve">Tulos</w:t>
      </w:r>
    </w:p>
    <w:p>
      <w:r>
        <w:t xml:space="preserve">auttaa suunnitteluprosessissa</w:t>
      </w:r>
    </w:p>
    <w:p>
      <w:r>
        <w:rPr>
          <w:b/>
        </w:rPr>
        <w:t xml:space="preserve">Tulos</w:t>
      </w:r>
    </w:p>
    <w:p>
      <w:r>
        <w:t xml:space="preserve">seikkailuun</w:t>
      </w:r>
    </w:p>
    <w:p>
      <w:r>
        <w:rPr>
          <w:b/>
        </w:rPr>
        <w:t xml:space="preserve">Esimerkki 7.2026</w:t>
      </w:r>
    </w:p>
    <w:p>
      <w:r>
        <w:t xml:space="preserve">Konteksti: Äitini halusi lähteä perhematkalle muutama vuosi sitten. Hän ei ollut varma, minne mennä, joten hän kysyi perheeltä. Me kaikki annoimme suosituksia, ja hän päätyi lopulta päättämään. Hän kertoi meille siitä, ja teimme suunnitelmia kuukauden aikana.  Lause: Hän oli hyvin innoissaan siitä, että olimme kaikki menossa, varsinkin perheenä!  Hahmo: Minä (itse)</w:t>
      </w:r>
    </w:p>
    <w:p>
      <w:r>
        <w:rPr>
          <w:b/>
        </w:rPr>
        <w:t xml:space="preserve">Tulos</w:t>
      </w:r>
    </w:p>
    <w:p>
      <w:r>
        <w:t xml:space="preserve">Ei ole</w:t>
      </w:r>
    </w:p>
    <w:p>
      <w:r>
        <w:rPr>
          <w:b/>
        </w:rPr>
        <w:t xml:space="preserve">Esimerkki 7.2027</w:t>
      </w:r>
    </w:p>
    <w:p>
      <w:r>
        <w:t xml:space="preserve">Konteksti: Äitini halusi lähteä perhematkalle muutama vuosi sitten. Hän ei ollut varma, minne mennä, joten hän kysyi perheeltä. Me kaikki annoimme suosituksia, ja hän päätyi lopulta päättämään. Hän kertoi meille siitä, ja teimme suunnitelmia kuukauden aikana.  Lause: Hän oli hyvin innoissaan siitä, että olimme kaikki menossa, varsinkin perheenä!  Hahmo: Perhe</w:t>
      </w:r>
    </w:p>
    <w:p>
      <w:r>
        <w:rPr>
          <w:b/>
        </w:rPr>
        <w:t xml:space="preserve">Tulos</w:t>
      </w:r>
    </w:p>
    <w:p>
      <w:r>
        <w:t xml:space="preserve">tutustua johonkin uuteen paikkaan</w:t>
      </w:r>
    </w:p>
    <w:p>
      <w:r>
        <w:rPr>
          <w:b/>
        </w:rPr>
        <w:t xml:space="preserve">Esimerkki 7.2028</w:t>
      </w:r>
    </w:p>
    <w:p>
      <w:r>
        <w:t xml:space="preserve">Konteksti: Äitini halusi lähteä perhematkalle muutama vuosi sitten. Hän ei ollut varma, minne mennä, joten hän kysyi perheeltä. Me kaikki annoimme suosituksia, ja hän päätyi lopulta päättämään. Hän kertoi meille siitä, ja teimme suunnitelmia kuukauden aikana.  Lause: Hän oli hyvin innoissaan siitä, että olimme kaikki menossa, varsinkin perheenä!  Hahmo: Äiti</w:t>
      </w:r>
    </w:p>
    <w:p>
      <w:r>
        <w:rPr>
          <w:b/>
        </w:rPr>
        <w:t xml:space="preserve">Tulos</w:t>
      </w:r>
    </w:p>
    <w:p>
      <w:r>
        <w:t xml:space="preserve">pitää hauskaa</w:t>
      </w:r>
    </w:p>
    <w:p>
      <w:r>
        <w:rPr>
          <w:b/>
        </w:rPr>
        <w:t xml:space="preserve">Esimerkki 7.2029</w:t>
      </w:r>
    </w:p>
    <w:p>
      <w:r>
        <w:t xml:space="preserve">Konteksti: Lause: Ei ole: Tameka kertoi miehelleen, että naisilla on vaikeampaa töissä.  Hahmo: Tameka</w:t>
      </w:r>
    </w:p>
    <w:p>
      <w:r>
        <w:rPr>
          <w:b/>
        </w:rPr>
        <w:t xml:space="preserve">Tulos</w:t>
      </w:r>
    </w:p>
    <w:p>
      <w:r>
        <w:t xml:space="preserve">valittaa</w:t>
      </w:r>
    </w:p>
    <w:p>
      <w:r>
        <w:rPr>
          <w:b/>
        </w:rPr>
        <w:t xml:space="preserve">Tulos</w:t>
      </w:r>
    </w:p>
    <w:p>
      <w:r>
        <w:t xml:space="preserve">totuuden toteaminen</w:t>
      </w:r>
    </w:p>
    <w:p>
      <w:r>
        <w:rPr>
          <w:b/>
        </w:rPr>
        <w:t xml:space="preserve">Tulos</w:t>
      </w:r>
    </w:p>
    <w:p>
      <w:r>
        <w:t xml:space="preserve">ymmärrettävä</w:t>
      </w:r>
    </w:p>
    <w:p>
      <w:r>
        <w:rPr>
          <w:b/>
        </w:rPr>
        <w:t xml:space="preserve">Esimerkki 7.2030</w:t>
      </w:r>
    </w:p>
    <w:p>
      <w:r>
        <w:t xml:space="preserve">Konteksti: Lause: Ei ole: Tameka kertoi miehelleen, että naisilla on vaikeampaa töissä.  Hahmo: aviomies</w:t>
      </w:r>
    </w:p>
    <w:p>
      <w:r>
        <w:rPr>
          <w:b/>
        </w:rPr>
        <w:t xml:space="preserve">Tulos</w:t>
      </w:r>
    </w:p>
    <w:p>
      <w:r>
        <w:t xml:space="preserve">Ei ole</w:t>
      </w:r>
    </w:p>
    <w:p>
      <w:r>
        <w:rPr>
          <w:b/>
        </w:rPr>
        <w:t xml:space="preserve">Esimerkki 7.2031</w:t>
      </w:r>
    </w:p>
    <w:p>
      <w:r>
        <w:t xml:space="preserve">Konteksti: Lause: Ei ole: Tameka kertoi miehelleen, että naisilla on vaikeampaa töissä.  Hahmo: Hänen pomonsa</w:t>
      </w:r>
    </w:p>
    <w:p>
      <w:r>
        <w:rPr>
          <w:b/>
        </w:rPr>
        <w:t xml:space="preserve">Tulos</w:t>
      </w:r>
    </w:p>
    <w:p>
      <w:r>
        <w:t xml:space="preserve">Ei ole</w:t>
      </w:r>
    </w:p>
    <w:p>
      <w:r>
        <w:rPr>
          <w:b/>
        </w:rPr>
        <w:t xml:space="preserve">Esimerkki 7.2032</w:t>
      </w:r>
    </w:p>
    <w:p>
      <w:r>
        <w:t xml:space="preserve">Konteksti: Tameka kertoi miehelleen, että naisilla on vaikeampaa töissä.  Lause: Tänään hän kertoi tarinan, joka todisti sen.  Hahmo: Tameka</w:t>
      </w:r>
    </w:p>
    <w:p>
      <w:r>
        <w:rPr>
          <w:b/>
        </w:rPr>
        <w:t xml:space="preserve">Tulos</w:t>
      </w:r>
    </w:p>
    <w:p>
      <w:r>
        <w:t xml:space="preserve">todistaakseen asiansa</w:t>
      </w:r>
    </w:p>
    <w:p>
      <w:r>
        <w:rPr>
          <w:b/>
        </w:rPr>
        <w:t xml:space="preserve">Tulos</w:t>
      </w:r>
    </w:p>
    <w:p>
      <w:r>
        <w:t xml:space="preserve">ymmärrettävä</w:t>
      </w:r>
    </w:p>
    <w:p>
      <w:r>
        <w:rPr>
          <w:b/>
        </w:rPr>
        <w:t xml:space="preserve">Esimerkki 7.2033</w:t>
      </w:r>
    </w:p>
    <w:p>
      <w:r>
        <w:t xml:space="preserve">Konteksti: Tameka kertoi miehelleen, että naisilla on vaikeampaa töissä.  Lause: Tänään hän kertoi tarinan, joka todisti sen.  Hahmo: aviomies</w:t>
      </w:r>
    </w:p>
    <w:p>
      <w:r>
        <w:rPr>
          <w:b/>
        </w:rPr>
        <w:t xml:space="preserve">Tulos</w:t>
      </w:r>
    </w:p>
    <w:p>
      <w:r>
        <w:t xml:space="preserve">Ei ole</w:t>
      </w:r>
    </w:p>
    <w:p>
      <w:r>
        <w:rPr>
          <w:b/>
        </w:rPr>
        <w:t xml:space="preserve">Esimerkki 7.2034</w:t>
      </w:r>
    </w:p>
    <w:p>
      <w:r>
        <w:t xml:space="preserve">Konteksti: Tameka kertoi miehelleen, että naisilla on vaikeampaa töissä.  Lause: Tänään hän kertoi tarinan, joka todisti sen.  Hahmo: Hänen pomonsa</w:t>
      </w:r>
    </w:p>
    <w:p>
      <w:r>
        <w:rPr>
          <w:b/>
        </w:rPr>
        <w:t xml:space="preserve">Tulos</w:t>
      </w:r>
    </w:p>
    <w:p>
      <w:r>
        <w:t xml:space="preserve">Ei ole</w:t>
      </w:r>
    </w:p>
    <w:p>
      <w:r>
        <w:rPr>
          <w:b/>
        </w:rPr>
        <w:t xml:space="preserve">Esimerkki 7.2035</w:t>
      </w:r>
    </w:p>
    <w:p>
      <w:r>
        <w:t xml:space="preserve">Konteksti: Tameka kertoi miehelleen, että naisilla on vaikeampaa töissä. Tänään hän kertoi tarinan, joka todisti sen.  Lause: Tänä aamuna häneltä katkesi kengän kantapää ja hän joutui työskentelemään paljain jaloin.  Hahmo: Tameka</w:t>
      </w:r>
    </w:p>
    <w:p>
      <w:r>
        <w:rPr>
          <w:b/>
        </w:rPr>
        <w:t xml:space="preserve">Tulos</w:t>
      </w:r>
    </w:p>
    <w:p>
      <w:r>
        <w:t xml:space="preserve">Ei ole</w:t>
      </w:r>
    </w:p>
    <w:p>
      <w:r>
        <w:rPr>
          <w:b/>
        </w:rPr>
        <w:t xml:space="preserve">Esimerkki 7.2036</w:t>
      </w:r>
    </w:p>
    <w:p>
      <w:r>
        <w:t xml:space="preserve">Konteksti: Tameka kertoi miehelleen, että naisilla on vaikeampaa töissä. Tänään hän kertoi tarinan, joka todisti sen.  Lause: Tänä aamuna Tameka rikkoi kenkänsä kantapään ja joutui työskentelemään paljain jaloin.  Hahmo: aviomies</w:t>
      </w:r>
    </w:p>
    <w:p>
      <w:r>
        <w:rPr>
          <w:b/>
        </w:rPr>
        <w:t xml:space="preserve">Tulos</w:t>
      </w:r>
    </w:p>
    <w:p>
      <w:r>
        <w:t xml:space="preserve">Ei ole</w:t>
      </w:r>
    </w:p>
    <w:p>
      <w:r>
        <w:rPr>
          <w:b/>
        </w:rPr>
        <w:t xml:space="preserve">Esimerkki 7.2037</w:t>
      </w:r>
    </w:p>
    <w:p>
      <w:r>
        <w:t xml:space="preserve">Konteksti: Tameka kertoi miehelleen, että naisilla on vaikeampaa töissä. Tänään hän kertoi tarinan, joka todisti sen.  Lause: Tänä aamuna Tameka rikkoi kenkänsä kantapään ja joutui työskentelemään paljain jaloin.  Hahmo: Hänen pomonsa</w:t>
      </w:r>
    </w:p>
    <w:p>
      <w:r>
        <w:rPr>
          <w:b/>
        </w:rPr>
        <w:t xml:space="preserve">Tulos</w:t>
      </w:r>
    </w:p>
    <w:p>
      <w:r>
        <w:t xml:space="preserve">Ei ole</w:t>
      </w:r>
    </w:p>
    <w:p>
      <w:r>
        <w:rPr>
          <w:b/>
        </w:rPr>
        <w:t xml:space="preserve">Esimerkki 7.2038</w:t>
      </w:r>
    </w:p>
    <w:p>
      <w:r>
        <w:t xml:space="preserve">Konteksti: Tameka kertoi miehelleen, että naisilla on vaikeampaa töissä. Tänään hän kertoi tarinan, joka todisti sen. Tänä aamuna häneltä katkesi kengän kantapää ja hänen oli työskenneltävä paljain jaloin.  Lause: Hänen pomonsa kiihottui ja yritti antaa hänelle jalkahierontaa.  Hahmo: Tameka</w:t>
      </w:r>
    </w:p>
    <w:p>
      <w:r>
        <w:rPr>
          <w:b/>
        </w:rPr>
        <w:t xml:space="preserve">Tulos</w:t>
      </w:r>
    </w:p>
    <w:p>
      <w:r>
        <w:t xml:space="preserve">Ei ole</w:t>
      </w:r>
    </w:p>
    <w:p>
      <w:r>
        <w:rPr>
          <w:b/>
        </w:rPr>
        <w:t xml:space="preserve">Esimerkki 7.2039</w:t>
      </w:r>
    </w:p>
    <w:p>
      <w:r>
        <w:t xml:space="preserve">Konteksti: Tameka kertoi miehelleen, että naisilla on vaikeampaa töissä. Tänään hän kertoi tarinan, joka todisti sen. Tänä aamuna häneltä katkesi kengän kantapää ja hänen oli työskenneltävä paljain jaloin.  Lause: Hänen pomonsa kiihottui ja yritti antaa hänelle jalkahierontaa.  Hahmo: aviomies</w:t>
      </w:r>
    </w:p>
    <w:p>
      <w:r>
        <w:rPr>
          <w:b/>
        </w:rPr>
        <w:t xml:space="preserve">Tulos</w:t>
      </w:r>
    </w:p>
    <w:p>
      <w:r>
        <w:t xml:space="preserve">Ei ole</w:t>
      </w:r>
    </w:p>
    <w:p>
      <w:r>
        <w:rPr>
          <w:b/>
        </w:rPr>
        <w:t xml:space="preserve">Esimerkki 7.2040</w:t>
      </w:r>
    </w:p>
    <w:p>
      <w:r>
        <w:t xml:space="preserve">Konteksti: Tameka kertoi miehelleen, että naisilla on vaikeampaa töissä. Tänään hän kertoi tarinan, joka todisti sen. Tänä aamuna häneltä katkesi kengän kantapää ja hänen oli työskenneltävä paljain jaloin.  Lause: Hänen pomonsa kiihottui ja yritti antaa hänelle jalkahierontaa.  Hahmo: Hänen pomonsa</w:t>
      </w:r>
    </w:p>
    <w:p>
      <w:r>
        <w:rPr>
          <w:b/>
        </w:rPr>
        <w:t xml:space="preserve">Tulos</w:t>
      </w:r>
    </w:p>
    <w:p>
      <w:r>
        <w:t xml:space="preserve">saada etuja</w:t>
      </w:r>
    </w:p>
    <w:p>
      <w:r>
        <w:rPr>
          <w:b/>
        </w:rPr>
        <w:t xml:space="preserve">Tulos</w:t>
      </w:r>
    </w:p>
    <w:p>
      <w:r>
        <w:t xml:space="preserve">joutua tuomioistuimeen</w:t>
      </w:r>
    </w:p>
    <w:p>
      <w:r>
        <w:rPr>
          <w:b/>
        </w:rPr>
        <w:t xml:space="preserve">Esimerkki 7.2041</w:t>
      </w:r>
    </w:p>
    <w:p>
      <w:r>
        <w:t xml:space="preserve">Konteksti: Tameka kertoi miehelleen, että naisilla on vaikeampaa töissä. Tänään hän kertoi tarinan, joka todisti sen. Tänä aamuna häneltä katkesi kengän kantapää ja hänen oli työskenneltävä paljain jaloin. Hänen pomonsa kiihottui ja yritti hieroa hänen jalkojaan.  Lause: Hän kieltäytyi, joten hän lähetti hänet kotiin, koska hän oli pukeutunut sopimattomasti.  Hahmo: Tameka</w:t>
      </w:r>
    </w:p>
    <w:p>
      <w:r>
        <w:rPr>
          <w:b/>
        </w:rPr>
        <w:t xml:space="preserve">Tulos</w:t>
      </w:r>
    </w:p>
    <w:p>
      <w:r>
        <w:t xml:space="preserve">Ei ole</w:t>
      </w:r>
    </w:p>
    <w:p>
      <w:r>
        <w:rPr>
          <w:b/>
        </w:rPr>
        <w:t xml:space="preserve">Esimerkki 7.2042</w:t>
      </w:r>
    </w:p>
    <w:p>
      <w:r>
        <w:t xml:space="preserve">Konteksti: Tameka kertoi miehelleen, että naisilla on vaikeampaa töissä. Tänään hän kertoi tarinan, joka todisti sen. Tänä aamuna häneltä katkesi kengän kantapää ja hänen oli työskenneltävä paljain jaloin. Hänen pomonsa kiihottui ja yritti hieroa hänen jalkojaan.  Lause: Hän kieltäytyi, joten hän lähetti hänet kotiin, koska hän oli pukeutunut sopimattomasti.  Hahmo: aviomies</w:t>
      </w:r>
    </w:p>
    <w:p>
      <w:r>
        <w:rPr>
          <w:b/>
        </w:rPr>
        <w:t xml:space="preserve">Tulos</w:t>
      </w:r>
    </w:p>
    <w:p>
      <w:r>
        <w:t xml:space="preserve">Ei ole</w:t>
      </w:r>
    </w:p>
    <w:p>
      <w:r>
        <w:rPr>
          <w:b/>
        </w:rPr>
        <w:t xml:space="preserve">Esimerkki 7.2043</w:t>
      </w:r>
    </w:p>
    <w:p>
      <w:r>
        <w:t xml:space="preserve">Konteksti: Tameka kertoi miehelleen, että naisilla on vaikeampaa töissä. Tänään hän kertoi tarinan, joka todisti sen. Tänä aamuna häneltä katkesi kengän kantapää ja hänen oli työskenneltävä paljain jaloin. Hänen pomonsa kiihottui ja yritti hieroa hänen jalkojaan.  Lause: Hän kieltäytyi, joten hän lähetti hänet kotiin, koska hän oli pukeutunut sopimattomasti.  Hahmo: Hänen pomonsa</w:t>
      </w:r>
    </w:p>
    <w:p>
      <w:r>
        <w:rPr>
          <w:b/>
        </w:rPr>
        <w:t xml:space="preserve">Tulos</w:t>
      </w:r>
    </w:p>
    <w:p>
      <w:r>
        <w:t xml:space="preserve">olla perverssi.</w:t>
      </w:r>
    </w:p>
    <w:p>
      <w:r>
        <w:rPr>
          <w:b/>
        </w:rPr>
        <w:t xml:space="preserve">Esimerkki 7.2044</w:t>
      </w:r>
    </w:p>
    <w:p>
      <w:r>
        <w:t xml:space="preserve">Konteksti: Lause: Ei ole: Kun menemme Disneyyn, katsomme aina sähköparaatin.  Hahmo: Lapset</w:t>
      </w:r>
    </w:p>
    <w:p>
      <w:r>
        <w:rPr>
          <w:b/>
        </w:rPr>
        <w:t xml:space="preserve">Tulos</w:t>
      </w:r>
    </w:p>
    <w:p>
      <w:r>
        <w:t xml:space="preserve">Ei ole</w:t>
      </w:r>
    </w:p>
    <w:p>
      <w:r>
        <w:rPr>
          <w:b/>
        </w:rPr>
        <w:t xml:space="preserve">Esimerkki 7.2045</w:t>
      </w:r>
    </w:p>
    <w:p>
      <w:r>
        <w:t xml:space="preserve">Konteksti: Lause: Ei ole: Kun menemme Disneyyn, katsomme aina sähköparaatin.  Hahmo: Hahmot.</w:t>
      </w:r>
    </w:p>
    <w:p>
      <w:r>
        <w:rPr>
          <w:b/>
        </w:rPr>
        <w:t xml:space="preserve">Tulos</w:t>
      </w:r>
    </w:p>
    <w:p>
      <w:r>
        <w:t xml:space="preserve">Ei ole</w:t>
      </w:r>
    </w:p>
    <w:p>
      <w:r>
        <w:rPr>
          <w:b/>
        </w:rPr>
        <w:t xml:space="preserve">Esimerkki 7.2046</w:t>
      </w:r>
    </w:p>
    <w:p>
      <w:r>
        <w:t xml:space="preserve">Konteksti: Kun menemme Disneyyn, katsomme aina sähköparaatin.  Lause: Se on yöllinen paraati, joka on valaistu ja jossa on vaunuja.  Hahmo: Lapset.</w:t>
      </w:r>
    </w:p>
    <w:p>
      <w:r>
        <w:rPr>
          <w:b/>
        </w:rPr>
        <w:t xml:space="preserve">Tulos</w:t>
      </w:r>
    </w:p>
    <w:p>
      <w:r>
        <w:t xml:space="preserve">Ei ole</w:t>
      </w:r>
    </w:p>
    <w:p>
      <w:r>
        <w:rPr>
          <w:b/>
        </w:rPr>
        <w:t xml:space="preserve">Esimerkki 7.2047</w:t>
      </w:r>
    </w:p>
    <w:p>
      <w:r>
        <w:t xml:space="preserve">Konteksti: Kun menemme Disneyyn, katsomme aina sähköparaatin.  Lause: Se on yöllinen paraati, joka on valaistu ja jossa on vaunuja.  Hahmo: Hahmot.</w:t>
      </w:r>
    </w:p>
    <w:p>
      <w:r>
        <w:rPr>
          <w:b/>
        </w:rPr>
        <w:t xml:space="preserve">Tulos</w:t>
      </w:r>
    </w:p>
    <w:p>
      <w:r>
        <w:t xml:space="preserve">Ei ole</w:t>
      </w:r>
    </w:p>
    <w:p>
      <w:r>
        <w:rPr>
          <w:b/>
        </w:rPr>
        <w:t xml:space="preserve">Esimerkki 7.2048</w:t>
      </w:r>
    </w:p>
    <w:p>
      <w:r>
        <w:t xml:space="preserve">Konteksti: Kun menemme Disneyyn, katsomme aina sähköparaatin. Se on yöllinen paraati, joka on valaistu ja jossa on vaunuja.  Lause: Lapset rakastavat nähdä kaikki hahmot.  Hahmo: Lapset</w:t>
      </w:r>
    </w:p>
    <w:p>
      <w:r>
        <w:rPr>
          <w:b/>
        </w:rPr>
        <w:t xml:space="preserve">Tulos</w:t>
      </w:r>
    </w:p>
    <w:p>
      <w:r>
        <w:t xml:space="preserve">pitää hauskaa</w:t>
      </w:r>
    </w:p>
    <w:p>
      <w:r>
        <w:rPr>
          <w:b/>
        </w:rPr>
        <w:t xml:space="preserve">Esimerkki 7.2049</w:t>
      </w:r>
    </w:p>
    <w:p>
      <w:r>
        <w:t xml:space="preserve">Konteksti: Kun menemme Disneyyn, katsomme aina sähköparaatin. Se on yöllinen paraati, joka on valaistu ja jossa on vaunuja.  Lause: Lapset rakastavat nähdä kaikki hahmot.  Hahmo: Hahmot.</w:t>
      </w:r>
    </w:p>
    <w:p>
      <w:r>
        <w:rPr>
          <w:b/>
        </w:rPr>
        <w:t xml:space="preserve">Tulos</w:t>
      </w:r>
    </w:p>
    <w:p>
      <w:r>
        <w:t xml:space="preserve">Ei ole</w:t>
      </w:r>
    </w:p>
    <w:p>
      <w:r>
        <w:rPr>
          <w:b/>
        </w:rPr>
        <w:t xml:space="preserve">Esimerkki 7.2050</w:t>
      </w:r>
    </w:p>
    <w:p>
      <w:r>
        <w:t xml:space="preserve">Konteksti: Kun menemme Disneyyn, katsomme aina sähköparaatin. Se on yöllinen paraati, joka on valaistu ja jossa on vaunuja. Lapset rakastavat nähdä kaikki hahmot.  Lause: Mutta saimme juuri tietää, että paraati perutaan.  Hahmo: Lapset</w:t>
      </w:r>
    </w:p>
    <w:p>
      <w:r>
        <w:rPr>
          <w:b/>
        </w:rPr>
        <w:t xml:space="preserve">Tulos</w:t>
      </w:r>
    </w:p>
    <w:p>
      <w:r>
        <w:t xml:space="preserve">Ei ole</w:t>
      </w:r>
    </w:p>
    <w:p>
      <w:r>
        <w:rPr>
          <w:b/>
        </w:rPr>
        <w:t xml:space="preserve">Esimerkki 7.2051</w:t>
      </w:r>
    </w:p>
    <w:p>
      <w:r>
        <w:t xml:space="preserve">Konteksti: Kun menemme Disneyyn, katsomme aina sähköparaatin. Se on yöllinen paraati, joka on valaistu ja jossa on vaunuja. Lapset rakastavat nähdä kaikki hahmot.  Lause: Mutta saimme juuri tietää, että paraati perutaan.  Hahmo: Hahmot.</w:t>
      </w:r>
    </w:p>
    <w:p>
      <w:r>
        <w:rPr>
          <w:b/>
        </w:rPr>
        <w:t xml:space="preserve">Tulos</w:t>
      </w:r>
    </w:p>
    <w:p>
      <w:r>
        <w:t xml:space="preserve">Ei ole</w:t>
      </w:r>
    </w:p>
    <w:p>
      <w:r>
        <w:rPr>
          <w:b/>
        </w:rPr>
        <w:t xml:space="preserve">Esimerkki 7.2052</w:t>
      </w:r>
    </w:p>
    <w:p>
      <w:r>
        <w:t xml:space="preserve">Konteksti: Kun menemme Disneyyn, katsomme aina sähköparaatin. Se on yöllinen paraati, joka on valaistu ja jossa on vaunuja. Lapset rakastavat nähdä kaikki hahmot. Mutta saimme juuri tietää, että paraati perutaan.  Lause: Ensi kerralla emme siis pääse katsomaan lempijuttujamme.  Hahmo: Lapset</w:t>
      </w:r>
    </w:p>
    <w:p>
      <w:r>
        <w:rPr>
          <w:b/>
        </w:rPr>
        <w:t xml:space="preserve">Tulos</w:t>
      </w:r>
    </w:p>
    <w:p>
      <w:r>
        <w:t xml:space="preserve">Ei ole</w:t>
      </w:r>
    </w:p>
    <w:p>
      <w:r>
        <w:rPr>
          <w:b/>
        </w:rPr>
        <w:t xml:space="preserve">Esimerkki 7.2053</w:t>
      </w:r>
    </w:p>
    <w:p>
      <w:r>
        <w:t xml:space="preserve">Konteksti: Kun menemme Disneyyn, katsomme aina sähköparaatin. Se on yöllinen paraati, joka on valaistu ja jossa on vaunuja. Lapset rakastavat nähdä kaikki hahmot. Mutta saimme juuri tietää, että paraati perutaan.  Lause: Ensi kerralla emme siis pääse katsomaan lempijuttujamme.  Hahmo: Hahmot.</w:t>
      </w:r>
    </w:p>
    <w:p>
      <w:r>
        <w:rPr>
          <w:b/>
        </w:rPr>
        <w:t xml:space="preserve">Tulos</w:t>
      </w:r>
    </w:p>
    <w:p>
      <w:r>
        <w:t xml:space="preserve">Ei ole</w:t>
      </w:r>
    </w:p>
    <w:p>
      <w:r>
        <w:rPr>
          <w:b/>
        </w:rPr>
        <w:t xml:space="preserve">Esimerkki 7.2054</w:t>
      </w:r>
    </w:p>
    <w:p>
      <w:r>
        <w:t xml:space="preserve">Konteksti: Lause: Ei ole: Will heräsi hakemaan lasillisen appelsiinimehua.  Hahmo: Will</w:t>
      </w:r>
    </w:p>
    <w:p>
      <w:r>
        <w:rPr>
          <w:b/>
        </w:rPr>
        <w:t xml:space="preserve">Tulos</w:t>
      </w:r>
    </w:p>
    <w:p>
      <w:r>
        <w:t xml:space="preserve">saada jotain juotavaa</w:t>
      </w:r>
    </w:p>
    <w:p>
      <w:r>
        <w:rPr>
          <w:b/>
        </w:rPr>
        <w:t xml:space="preserve">Esimerkki 7.2055</w:t>
      </w:r>
    </w:p>
    <w:p>
      <w:r>
        <w:t xml:space="preserve">Konteksti: Will heräsi hakemaan lasillisen appelsiinimehua.  Lause: Kun hän avasi jääkaapin, kaikki sisällä oli lämmintä.  Hahmo: Will</w:t>
      </w:r>
    </w:p>
    <w:p>
      <w:r>
        <w:rPr>
          <w:b/>
        </w:rPr>
        <w:t xml:space="preserve">Tulos</w:t>
      </w:r>
    </w:p>
    <w:p>
      <w:r>
        <w:t xml:space="preserve">sammuttaa ensimmäinen</w:t>
      </w:r>
    </w:p>
    <w:p>
      <w:r>
        <w:rPr>
          <w:b/>
        </w:rPr>
        <w:t xml:space="preserve">Tulos</w:t>
      </w:r>
    </w:p>
    <w:p>
      <w:r>
        <w:t xml:space="preserve">aterioida</w:t>
      </w:r>
    </w:p>
    <w:p>
      <w:r>
        <w:rPr>
          <w:b/>
        </w:rPr>
        <w:t xml:space="preserve">Esimerkki 7.2056</w:t>
      </w:r>
    </w:p>
    <w:p>
      <w:r>
        <w:t xml:space="preserve">Konteksti: Will heräsi hakemaan lasillisen appelsiinimehua. Kun hän avasi jääkaapin, kaikki sisällä oli lämmintä.  Lause: Will tyhjensi jääkaapin vihaisesti kylmälaukkuun.  Hahmo: Will</w:t>
      </w:r>
    </w:p>
    <w:p>
      <w:r>
        <w:rPr>
          <w:b/>
        </w:rPr>
        <w:t xml:space="preserve">Tulos</w:t>
      </w:r>
    </w:p>
    <w:p>
      <w:r>
        <w:t xml:space="preserve">saada kylmää ruokaa</w:t>
      </w:r>
    </w:p>
    <w:p>
      <w:r>
        <w:rPr>
          <w:b/>
        </w:rPr>
        <w:t xml:space="preserve">Esimerkki 7.2057</w:t>
      </w:r>
    </w:p>
    <w:p>
      <w:r>
        <w:t xml:space="preserve">Konteksti: Will heräsi hakemaan lasillisen appelsiinimehua. Kun hän avasi jääkaapin, kaikki sisällä oli lämmintä. Will tyhjensi jääkaapin vihaisena kylmälaukkuun.  Lause: Kun hän otti viimeisen limsalaatikon ulos, hän huomasi sen tukkivan tuuletusaukon.  Hahmo: Will</w:t>
      </w:r>
    </w:p>
    <w:p>
      <w:r>
        <w:rPr>
          <w:b/>
        </w:rPr>
        <w:t xml:space="preserve">Tulos</w:t>
      </w:r>
    </w:p>
    <w:p>
      <w:r>
        <w:t xml:space="preserve">sisällön tallentaminen</w:t>
      </w:r>
    </w:p>
    <w:p>
      <w:r>
        <w:rPr>
          <w:b/>
        </w:rPr>
        <w:t xml:space="preserve">Esimerkki 7.2058</w:t>
      </w:r>
    </w:p>
    <w:p>
      <w:r>
        <w:t xml:space="preserve">Konteksti: Will heräsi hakemaan lasillisen appelsiinimehua. Kun hän avasi jääkaapin, kaikki sisällä oli lämmintä. Will tyhjensi jääkaapin vihaisena kylmälaukkuun. Kun hän otti viimeisen limsalaatikon ulos, hän huomasi sen tukkivan tuuletusaukon.  Lause: Lähes välittömästi jääkaappi täyttyi kylmästä ilmasta.  Hahmo: Will</w:t>
      </w:r>
    </w:p>
    <w:p>
      <w:r>
        <w:rPr>
          <w:b/>
        </w:rPr>
        <w:t xml:space="preserve">Tulos</w:t>
      </w:r>
    </w:p>
    <w:p>
      <w:r>
        <w:t xml:space="preserve">Ei ole</w:t>
      </w:r>
    </w:p>
    <w:p>
      <w:r>
        <w:rPr>
          <w:b/>
        </w:rPr>
        <w:t xml:space="preserve">Esimerkki 7.2059</w:t>
      </w:r>
    </w:p>
    <w:p>
      <w:r>
        <w:t xml:space="preserve">Konteksti: Lause: Ei ole: Cindy teki kovasti töitä laihduttaakseen.  Hahmo: Cindy</w:t>
      </w:r>
    </w:p>
    <w:p>
      <w:r>
        <w:rPr>
          <w:b/>
        </w:rPr>
        <w:t xml:space="preserve">Tulos</w:t>
      </w:r>
    </w:p>
    <w:p>
      <w:r>
        <w:t xml:space="preserve">tuntea olonsa paremmaksi.</w:t>
      </w:r>
    </w:p>
    <w:p>
      <w:r>
        <w:rPr>
          <w:b/>
        </w:rPr>
        <w:t xml:space="preserve">Tulos</w:t>
      </w:r>
    </w:p>
    <w:p>
      <w:r>
        <w:t xml:space="preserve">olla kunnossa</w:t>
      </w:r>
    </w:p>
    <w:p>
      <w:r>
        <w:rPr>
          <w:b/>
        </w:rPr>
        <w:t xml:space="preserve">Esimerkki 7.2060</w:t>
      </w:r>
    </w:p>
    <w:p>
      <w:r>
        <w:t xml:space="preserve">Konteksti: Cindy teki kovasti töitä laihduttaakseen.  Lause: Hän oli tyytyväinen, kun vaaka näytti, että hän oli laihtunut kaksikymmentä kiloa.  Hahmo: Cindy</w:t>
      </w:r>
    </w:p>
    <w:p>
      <w:r>
        <w:rPr>
          <w:b/>
        </w:rPr>
        <w:t xml:space="preserve">Tulos</w:t>
      </w:r>
    </w:p>
    <w:p>
      <w:r>
        <w:t xml:space="preserve">olla ohuempi</w:t>
      </w:r>
    </w:p>
    <w:p>
      <w:r>
        <w:rPr>
          <w:b/>
        </w:rPr>
        <w:t xml:space="preserve">Esimerkki 7.2061</w:t>
      </w:r>
    </w:p>
    <w:p>
      <w:r>
        <w:t xml:space="preserve">Konteksti: Cindy teki kovasti töitä laihduttaakseen. Hän oli tyytyväinen, kun vaaka näytti, että hän oli laihtunut kaksikymmentä kiloa.  Lause: Hän meni lääkärin vastaanotolle lääkärintarkastukseen.  Hahmo: Cindy</w:t>
      </w:r>
    </w:p>
    <w:p>
      <w:r>
        <w:rPr>
          <w:b/>
        </w:rPr>
        <w:t xml:space="preserve">Tulos</w:t>
      </w:r>
    </w:p>
    <w:p>
      <w:r>
        <w:t xml:space="preserve">nähdäkseen, oliko hänen terveytensä parantunut</w:t>
      </w:r>
    </w:p>
    <w:p>
      <w:r>
        <w:rPr>
          <w:b/>
        </w:rPr>
        <w:t xml:space="preserve">Tulos</w:t>
      </w:r>
    </w:p>
    <w:p>
      <w:r>
        <w:t xml:space="preserve">parantaa hänen menestystään</w:t>
      </w:r>
    </w:p>
    <w:p>
      <w:r>
        <w:rPr>
          <w:b/>
        </w:rPr>
        <w:t xml:space="preserve">Esimerkki 7.2062</w:t>
      </w:r>
    </w:p>
    <w:p>
      <w:r>
        <w:t xml:space="preserve">Konteksti: Cindy teki kovasti töitä laihduttaakseen. Hän oli tyytyväinen, kun vaaka näytti, että hän oli laihtunut kaksikymmentä kiloa. Hän meni lääkärin vastaanotolle lääkärintarkastukseen.  Lause: Lääkärin vaa'an mukaan Cindy oli laihtunut vain kymmenen kiloa.  Hahmo: Cindy</w:t>
      </w:r>
    </w:p>
    <w:p>
      <w:r>
        <w:rPr>
          <w:b/>
        </w:rPr>
        <w:t xml:space="preserve">Tulos</w:t>
      </w:r>
    </w:p>
    <w:p>
      <w:r>
        <w:t xml:space="preserve">Ei ole</w:t>
      </w:r>
    </w:p>
    <w:p>
      <w:r>
        <w:rPr>
          <w:b/>
        </w:rPr>
        <w:t xml:space="preserve">Esimerkki 7.2063</w:t>
      </w:r>
    </w:p>
    <w:p>
      <w:r>
        <w:t xml:space="preserve">Konteksti: Cindy teki kovasti töitä laihduttaakseen. Hän oli tyytyväinen, kun vaaka näytti, että hän oli laihtunut kaksikymmentä kiloa. Hän meni lääkärin vastaanotolle lääkärintarkastukseen. Lääkärin vaa'an mukaan Cindy oli laihtunut vain kymmenen kiloa.  Lause: Cindy ei halunnut uskoa lääkärin vastaanoton vaakaa.  Hahmo: Cindy</w:t>
      </w:r>
    </w:p>
    <w:p>
      <w:r>
        <w:rPr>
          <w:b/>
        </w:rPr>
        <w:t xml:space="preserve">Tulos</w:t>
      </w:r>
    </w:p>
    <w:p>
      <w:r>
        <w:t xml:space="preserve">oma mittakaavansa</w:t>
      </w:r>
    </w:p>
    <w:p>
      <w:r>
        <w:rPr>
          <w:b/>
        </w:rPr>
        <w:t xml:space="preserve">Esimerkki 7.2064</w:t>
      </w:r>
    </w:p>
    <w:p>
      <w:r>
        <w:t xml:space="preserve">Konteksti: Lause: Ei ole: Jake käveli pyörätien varrella.  Hahmo: Joku</w:t>
      </w:r>
    </w:p>
    <w:p>
      <w:r>
        <w:rPr>
          <w:b/>
        </w:rPr>
        <w:t xml:space="preserve">Tulos</w:t>
      </w:r>
    </w:p>
    <w:p>
      <w:r>
        <w:t xml:space="preserve">Ei ole</w:t>
      </w:r>
    </w:p>
    <w:p>
      <w:r>
        <w:rPr>
          <w:b/>
        </w:rPr>
        <w:t xml:space="preserve">Esimerkki 7.2065</w:t>
      </w:r>
    </w:p>
    <w:p>
      <w:r>
        <w:t xml:space="preserve">Konteksti: Lause: Ei ole: Jake käveli pyörätien varrella.  Hahmo: Jake</w:t>
      </w:r>
    </w:p>
    <w:p>
      <w:r>
        <w:rPr>
          <w:b/>
        </w:rPr>
        <w:t xml:space="preserve">Tulos</w:t>
      </w:r>
    </w:p>
    <w:p>
      <w:r>
        <w:t xml:space="preserve">tutustua maahan</w:t>
      </w:r>
    </w:p>
    <w:p>
      <w:r>
        <w:rPr>
          <w:b/>
        </w:rPr>
        <w:t xml:space="preserve">Tulos</w:t>
      </w:r>
    </w:p>
    <w:p>
      <w:r>
        <w:t xml:space="preserve">käyttää</w:t>
      </w:r>
    </w:p>
    <w:p>
      <w:r>
        <w:rPr>
          <w:b/>
        </w:rPr>
        <w:t xml:space="preserve">Esimerkki 7.2066</w:t>
      </w:r>
    </w:p>
    <w:p>
      <w:r>
        <w:t xml:space="preserve">Konteksti: Jake käveli pyörätien varrella.  Lause: Ja löysi lompakon lattialta.  Hahmo: Joku</w:t>
      </w:r>
    </w:p>
    <w:p>
      <w:r>
        <w:rPr>
          <w:b/>
        </w:rPr>
        <w:t xml:space="preserve">Tulos</w:t>
      </w:r>
    </w:p>
    <w:p>
      <w:r>
        <w:t xml:space="preserve">Ei ole</w:t>
      </w:r>
    </w:p>
    <w:p>
      <w:r>
        <w:rPr>
          <w:b/>
        </w:rPr>
        <w:t xml:space="preserve">Esimerkki 7.2067</w:t>
      </w:r>
    </w:p>
    <w:p>
      <w:r>
        <w:t xml:space="preserve">Konteksti: Jake käveli pyörätien varrella.  Lause: Ja löysi lompakon lattialta.  Hahmo: Jake</w:t>
      </w:r>
    </w:p>
    <w:p>
      <w:r>
        <w:rPr>
          <w:b/>
        </w:rPr>
        <w:t xml:space="preserve">Tulos</w:t>
      </w:r>
    </w:p>
    <w:p>
      <w:r>
        <w:t xml:space="preserve">Ei ole</w:t>
      </w:r>
    </w:p>
    <w:p>
      <w:r>
        <w:rPr>
          <w:b/>
        </w:rPr>
        <w:t xml:space="preserve">Esimerkki 7.2068</w:t>
      </w:r>
    </w:p>
    <w:p>
      <w:r>
        <w:t xml:space="preserve">Konteksti: Jake käveli pyörätien varrella. Ja löysi lompakon lattialta.  Lause: Hän piti lompakon ja aikoi pitää rahat.  Hahmo: Joku</w:t>
      </w:r>
    </w:p>
    <w:p>
      <w:r>
        <w:rPr>
          <w:b/>
        </w:rPr>
        <w:t xml:space="preserve">Tulos</w:t>
      </w:r>
    </w:p>
    <w:p>
      <w:r>
        <w:t xml:space="preserve">Ei ole</w:t>
      </w:r>
    </w:p>
    <w:p>
      <w:r>
        <w:rPr>
          <w:b/>
        </w:rPr>
        <w:t xml:space="preserve">Esimerkki 7.2069</w:t>
      </w:r>
    </w:p>
    <w:p>
      <w:r>
        <w:t xml:space="preserve">Konteksti: Jake käveli pyörätien varrella. Ja löysi lompakon lattialta.  Lause: Hän piti lompakon ja aikoi pitää rahat.  Hahmo: Jake</w:t>
      </w:r>
    </w:p>
    <w:p>
      <w:r>
        <w:rPr>
          <w:b/>
        </w:rPr>
        <w:t xml:space="preserve">Tulos</w:t>
      </w:r>
    </w:p>
    <w:p>
      <w:r>
        <w:t xml:space="preserve">olla paha</w:t>
      </w:r>
    </w:p>
    <w:p>
      <w:r>
        <w:rPr>
          <w:b/>
        </w:rPr>
        <w:t xml:space="preserve">Tulos</w:t>
      </w:r>
    </w:p>
    <w:p>
      <w:r>
        <w:t xml:space="preserve">saada se</w:t>
      </w:r>
    </w:p>
    <w:p>
      <w:r>
        <w:rPr>
          <w:b/>
        </w:rPr>
        <w:t xml:space="preserve">Tulos</w:t>
      </w:r>
    </w:p>
    <w:p>
      <w:r>
        <w:t xml:space="preserve">pitää rahat</w:t>
      </w:r>
    </w:p>
    <w:p>
      <w:r>
        <w:rPr>
          <w:b/>
        </w:rPr>
        <w:t xml:space="preserve">Esimerkki 7.2070</w:t>
      </w:r>
    </w:p>
    <w:p>
      <w:r>
        <w:t xml:space="preserve">Konteksti: Jake käveli pyörätien varrella. Ja löysi lompakon lattialta. Hän piti lompakon ja aikoi pitää rahat.  Lause: Mutta kauempana polun varrella joku kysyi häneltä, näkikö hän lompakon.  Hahmo: Joku</w:t>
      </w:r>
    </w:p>
    <w:p>
      <w:r>
        <w:rPr>
          <w:b/>
        </w:rPr>
        <w:t xml:space="preserve">Tulos</w:t>
      </w:r>
    </w:p>
    <w:p>
      <w:r>
        <w:t xml:space="preserve">saadakseen lompakkonsa takaisin</w:t>
      </w:r>
    </w:p>
    <w:p>
      <w:r>
        <w:rPr>
          <w:b/>
        </w:rPr>
        <w:t xml:space="preserve">Tulos</w:t>
      </w:r>
    </w:p>
    <w:p>
      <w:r>
        <w:t xml:space="preserve">auttamaan muita.</w:t>
      </w:r>
    </w:p>
    <w:p>
      <w:r>
        <w:rPr>
          <w:b/>
        </w:rPr>
        <w:t xml:space="preserve">Tulos</w:t>
      </w:r>
    </w:p>
    <w:p>
      <w:r>
        <w:t xml:space="preserve">selvittääkseen, onko Jake nähnyt kadonneen lompakkonsa, -</w:t>
      </w:r>
    </w:p>
    <w:p>
      <w:r>
        <w:rPr>
          <w:b/>
        </w:rPr>
        <w:t xml:space="preserve">Esimerkki 7.2071</w:t>
      </w:r>
    </w:p>
    <w:p>
      <w:r>
        <w:t xml:space="preserve">Konteksti: Jake käveli pyörätien varrella. Ja löysi lompakon lattialta. Hän piti lompakon ja aikoi pitää rahat.  Lause: Mutta kauempana polun varrella joku kysyi häneltä, näkikö hän lompakon.  Hahmo: Jake</w:t>
      </w:r>
    </w:p>
    <w:p>
      <w:r>
        <w:rPr>
          <w:b/>
        </w:rPr>
        <w:t xml:space="preserve">Tulos</w:t>
      </w:r>
    </w:p>
    <w:p>
      <w:r>
        <w:t xml:space="preserve">pitää se</w:t>
      </w:r>
    </w:p>
    <w:p>
      <w:r>
        <w:rPr>
          <w:b/>
        </w:rPr>
        <w:t xml:space="preserve">Esimerkki 7.2072</w:t>
      </w:r>
    </w:p>
    <w:p>
      <w:r>
        <w:t xml:space="preserve">Konteksti: Jake käveli pyörätien varrella. Ja löysi lompakon lattialta. Hän piti lompakon ja aikoi pitää rahat. Mutta kauempana polun varrella joku kysyi häneltä, oliko hän nähnyt lompakkoa.  Lause: Jake päätti luovuttaa sen.  Hahmo: Joku</w:t>
      </w:r>
    </w:p>
    <w:p>
      <w:r>
        <w:rPr>
          <w:b/>
        </w:rPr>
        <w:t xml:space="preserve">Tulos</w:t>
      </w:r>
    </w:p>
    <w:p>
      <w:r>
        <w:t xml:space="preserve">Ei ole</w:t>
      </w:r>
    </w:p>
    <w:p>
      <w:r>
        <w:rPr>
          <w:b/>
        </w:rPr>
        <w:t xml:space="preserve">Esimerkki 7.2073</w:t>
      </w:r>
    </w:p>
    <w:p>
      <w:r>
        <w:t xml:space="preserve">Konteksti: Jake käveli pyörätien varrella. Ja löysi lompakon lattialta. Hän piti lompakon ja aikoi pitää rahat. Mutta kauempana polun varrella joku kysyi häneltä, oliko hän nähnyt lompakkoa.  Lause: Jake päätti luovuttaa sen.  Hahmo: Jake</w:t>
      </w:r>
    </w:p>
    <w:p>
      <w:r>
        <w:rPr>
          <w:b/>
        </w:rPr>
        <w:t xml:space="preserve">Tulos</w:t>
      </w:r>
    </w:p>
    <w:p>
      <w:r>
        <w:t xml:space="preserve">rehellisesti sanottuna</w:t>
      </w:r>
    </w:p>
    <w:p>
      <w:r>
        <w:rPr>
          <w:b/>
        </w:rPr>
        <w:t xml:space="preserve">Tulos</w:t>
      </w:r>
    </w:p>
    <w:p>
      <w:r>
        <w:t xml:space="preserve">auttaa jotakuta apua tarvitsevaa</w:t>
      </w:r>
    </w:p>
    <w:p>
      <w:r>
        <w:rPr>
          <w:b/>
        </w:rPr>
        <w:t xml:space="preserve">Tulos</w:t>
      </w:r>
    </w:p>
    <w:p>
      <w:r>
        <w:t xml:space="preserve">tehdä oikein</w:t>
      </w:r>
    </w:p>
    <w:p>
      <w:r>
        <w:rPr>
          <w:b/>
        </w:rPr>
        <w:t xml:space="preserve">Esimerkki 7.2074</w:t>
      </w:r>
    </w:p>
    <w:p>
      <w:r>
        <w:t xml:space="preserve">Konteksti: Lause: Ei ole: Cam pelasi lippujalkapalloa joka lauantaiaamu syksyllä.  Hahmo: Cam</w:t>
      </w:r>
    </w:p>
    <w:p>
      <w:r>
        <w:rPr>
          <w:b/>
        </w:rPr>
        <w:t xml:space="preserve">Tulos</w:t>
      </w:r>
    </w:p>
    <w:p>
      <w:r>
        <w:t xml:space="preserve">nauttimaan itsestään</w:t>
      </w:r>
    </w:p>
    <w:p>
      <w:r>
        <w:rPr>
          <w:b/>
        </w:rPr>
        <w:t xml:space="preserve">Tulos</w:t>
      </w:r>
    </w:p>
    <w:p>
      <w:r>
        <w:t xml:space="preserve">olla kunnossa</w:t>
      </w:r>
    </w:p>
    <w:p>
      <w:r>
        <w:rPr>
          <w:b/>
        </w:rPr>
        <w:t xml:space="preserve">Esimerkki 7.2075</w:t>
      </w:r>
    </w:p>
    <w:p>
      <w:r>
        <w:t xml:space="preserve">Konteksti: Cam pelasi jalkapalloa joka lauantaiaamu syksyllä.  Lause: Hänen vanhat jalkapallokenkänsä olivat liian pienet, joten hän kävi ostamassa uudet.  Hahmo: Cam</w:t>
      </w:r>
    </w:p>
    <w:p>
      <w:r>
        <w:rPr>
          <w:b/>
        </w:rPr>
        <w:t xml:space="preserve">Tulos</w:t>
      </w:r>
    </w:p>
    <w:p>
      <w:r>
        <w:t xml:space="preserve">saada jotain</w:t>
      </w:r>
    </w:p>
    <w:p>
      <w:r>
        <w:rPr>
          <w:b/>
        </w:rPr>
        <w:t xml:space="preserve">Esimerkki 7.2076</w:t>
      </w:r>
    </w:p>
    <w:p>
      <w:r>
        <w:t xml:space="preserve">Konteksti: Cam pelasi jalkapalloa joka lauantaiaamu syksyllä. Hänen vanhat jalkapallotossunsa olivat liian pienet, joten hän meni ostamaan uudet.  Lause: Hän päätti etsiä paikallisesta lähetyskaupasta.  Hahmo: Cam</w:t>
      </w:r>
    </w:p>
    <w:p>
      <w:r>
        <w:rPr>
          <w:b/>
        </w:rPr>
        <w:t xml:space="preserve">Tulos</w:t>
      </w:r>
    </w:p>
    <w:p>
      <w:r>
        <w:t xml:space="preserve">oikean kokoiset nastat</w:t>
      </w:r>
    </w:p>
    <w:p>
      <w:r>
        <w:rPr>
          <w:b/>
        </w:rPr>
        <w:t xml:space="preserve">Esimerkki 7.2077</w:t>
      </w:r>
    </w:p>
    <w:p>
      <w:r>
        <w:t xml:space="preserve">Konteksti: Cam pelasi jalkapalloa joka lauantaiaamu syksyllä. Hänen vanhat jalkapallotossunsa olivat liian pienet, joten hän meni ostamaan uudet. Hän päätti etsiä niitä paikallisesta lähetyskaupasta.  Lause: Siellä hän sovitti useita eri merkkejä.  Hahmo: Cam</w:t>
      </w:r>
    </w:p>
    <w:p>
      <w:r>
        <w:rPr>
          <w:b/>
        </w:rPr>
        <w:t xml:space="preserve">Tulos</w:t>
      </w:r>
    </w:p>
    <w:p>
      <w:r>
        <w:t xml:space="preserve">oikean koon löytämiseksi</w:t>
      </w:r>
    </w:p>
    <w:p>
      <w:r>
        <w:rPr>
          <w:b/>
        </w:rPr>
        <w:t xml:space="preserve">Esimerkki 7.2078</w:t>
      </w:r>
    </w:p>
    <w:p>
      <w:r>
        <w:t xml:space="preserve">Konteksti: Cam pelasi jalkapalloa joka lauantaiaamu syksyllä. Hänen vanhat jalkapallotossunsa olivat liian pienet, joten hän meni ostamaan uudet. Hän päätti etsiä niitä paikallisesta lähetyskaupasta. Siellä hän sovitti useita eri merkkejä.  Lause: Hän osti parin Niken jalkapallosandaaleja tulevaa kautta varten.  Hahmo: Cam</w:t>
      </w:r>
    </w:p>
    <w:p>
      <w:r>
        <w:rPr>
          <w:b/>
        </w:rPr>
        <w:t xml:space="preserve">Tulos</w:t>
      </w:r>
    </w:p>
    <w:p>
      <w:r>
        <w:t xml:space="preserve">olla valmis</w:t>
      </w:r>
    </w:p>
    <w:p>
      <w:r>
        <w:rPr>
          <w:b/>
        </w:rPr>
        <w:t xml:space="preserve">Esimerkki 7.2079</w:t>
      </w:r>
    </w:p>
    <w:p>
      <w:r>
        <w:t xml:space="preserve">Konteksti: Lause: Ei ole: Veljeni tarvitsi hiustenleikkuun.  Hahmo: Parturi</w:t>
      </w:r>
    </w:p>
    <w:p>
      <w:r>
        <w:rPr>
          <w:b/>
        </w:rPr>
        <w:t xml:space="preserve">Tulos</w:t>
      </w:r>
    </w:p>
    <w:p>
      <w:r>
        <w:t xml:space="preserve">Ei ole</w:t>
      </w:r>
    </w:p>
    <w:p>
      <w:r>
        <w:rPr>
          <w:b/>
        </w:rPr>
        <w:t xml:space="preserve">Esimerkki 7.2080</w:t>
      </w:r>
    </w:p>
    <w:p>
      <w:r>
        <w:t xml:space="preserve">Konteksti: Lause: Ei ole: Veljeni tarvitsi hiustenleikkuun.  Hahmo: Veli</w:t>
      </w:r>
    </w:p>
    <w:p>
      <w:r>
        <w:rPr>
          <w:b/>
        </w:rPr>
        <w:t xml:space="preserve">Tulos</w:t>
      </w:r>
    </w:p>
    <w:p>
      <w:r>
        <w:t xml:space="preserve">Ei ole</w:t>
      </w:r>
    </w:p>
    <w:p>
      <w:r>
        <w:rPr>
          <w:b/>
        </w:rPr>
        <w:t xml:space="preserve">Esimerkki 7.2081</w:t>
      </w:r>
    </w:p>
    <w:p>
      <w:r>
        <w:t xml:space="preserve">Konteksti: Veljeni tarvitsi hiustenleikkuun.  Lause: Hän meni parturiin.  Hahmo: Parturi:</w:t>
      </w:r>
    </w:p>
    <w:p>
      <w:r>
        <w:rPr>
          <w:b/>
        </w:rPr>
        <w:t xml:space="preserve">Tulos</w:t>
      </w:r>
    </w:p>
    <w:p>
      <w:r>
        <w:t xml:space="preserve">Ei ole</w:t>
      </w:r>
    </w:p>
    <w:p>
      <w:r>
        <w:rPr>
          <w:b/>
        </w:rPr>
        <w:t xml:space="preserve">Esimerkki 7.2082</w:t>
      </w:r>
    </w:p>
    <w:p>
      <w:r>
        <w:t xml:space="preserve">Konteksti: Veljeni tarvitsi hiustenleikkuun.  Lause: Hän meni parturiin.  Hahmo: Veli</w:t>
      </w:r>
    </w:p>
    <w:p>
      <w:r>
        <w:rPr>
          <w:b/>
        </w:rPr>
        <w:t xml:space="preserve">Tulos</w:t>
      </w:r>
    </w:p>
    <w:p>
      <w:r>
        <w:t xml:space="preserve">parantaa ulkonäköään</w:t>
      </w:r>
    </w:p>
    <w:p>
      <w:r>
        <w:rPr>
          <w:b/>
        </w:rPr>
        <w:t xml:space="preserve">Tulos</w:t>
      </w:r>
    </w:p>
    <w:p>
      <w:r>
        <w:t xml:space="preserve">käytä ammattilaista</w:t>
      </w:r>
    </w:p>
    <w:p>
      <w:r>
        <w:rPr>
          <w:b/>
        </w:rPr>
        <w:t xml:space="preserve">Tulos</w:t>
      </w:r>
    </w:p>
    <w:p>
      <w:r>
        <w:t xml:space="preserve">näyttää terävältä</w:t>
      </w:r>
    </w:p>
    <w:p>
      <w:r>
        <w:rPr>
          <w:b/>
        </w:rPr>
        <w:t xml:space="preserve">Tulos</w:t>
      </w:r>
    </w:p>
    <w:p>
      <w:r>
        <w:t xml:space="preserve">näyttää hyvältä</w:t>
      </w:r>
    </w:p>
    <w:p>
      <w:r>
        <w:rPr>
          <w:b/>
        </w:rPr>
        <w:t xml:space="preserve">Esimerkki 7.2083</w:t>
      </w:r>
    </w:p>
    <w:p>
      <w:r>
        <w:t xml:space="preserve">Konteksti: Veljeni tarvitsi hiustenleikkuun. Hän meni parturiin.  Lause: Parturi kysyi häneltä, kuinka lyhyen hän halusi.  Hahmo: Parturi</w:t>
      </w:r>
    </w:p>
    <w:p>
      <w:r>
        <w:rPr>
          <w:b/>
        </w:rPr>
        <w:t xml:space="preserve">Tulos</w:t>
      </w:r>
    </w:p>
    <w:p>
      <w:r>
        <w:t xml:space="preserve">tyydyttää asiakkaan tarpeet</w:t>
      </w:r>
    </w:p>
    <w:p>
      <w:r>
        <w:rPr>
          <w:b/>
        </w:rPr>
        <w:t xml:space="preserve">Tulos</w:t>
      </w:r>
    </w:p>
    <w:p>
      <w:r>
        <w:t xml:space="preserve">vahvistaa, miten</w:t>
      </w:r>
    </w:p>
    <w:p>
      <w:r>
        <w:rPr>
          <w:b/>
        </w:rPr>
        <w:t xml:space="preserve">Esimerkki 7.2084</w:t>
      </w:r>
    </w:p>
    <w:p>
      <w:r>
        <w:t xml:space="preserve">Konteksti: Veljeni tarvitsi hiustenleikkuun. Hän meni parturiin.  Lause: Parturi kysyi häneltä, kuinka lyhyen hän halusi.  Hahmo: Veli</w:t>
      </w:r>
    </w:p>
    <w:p>
      <w:r>
        <w:rPr>
          <w:b/>
        </w:rPr>
        <w:t xml:space="preserve">Tulos</w:t>
      </w:r>
    </w:p>
    <w:p>
      <w:r>
        <w:t xml:space="preserve">Ei ole</w:t>
      </w:r>
    </w:p>
    <w:p>
      <w:r>
        <w:rPr>
          <w:b/>
        </w:rPr>
        <w:t xml:space="preserve">Esimerkki 7.2085</w:t>
      </w:r>
    </w:p>
    <w:p>
      <w:r>
        <w:t xml:space="preserve">Konteksti: Veljeni tarvitsi hiustenleikkuun. Hän meni parturiin. Parturi kysyi häneltä, kuinka lyhyen hän halusi.  Lause: Veljeni sanoi hyvin lyhyt.  Hahmo: Parturi</w:t>
      </w:r>
    </w:p>
    <w:p>
      <w:r>
        <w:rPr>
          <w:b/>
        </w:rPr>
        <w:t xml:space="preserve">Tulos</w:t>
      </w:r>
    </w:p>
    <w:p>
      <w:r>
        <w:t xml:space="preserve">Ei ole</w:t>
      </w:r>
    </w:p>
    <w:p>
      <w:r>
        <w:rPr>
          <w:b/>
        </w:rPr>
        <w:t xml:space="preserve">Esimerkki 7.2086</w:t>
      </w:r>
    </w:p>
    <w:p>
      <w:r>
        <w:t xml:space="preserve">Konteksti: Veljeni tarvitsi hiustenleikkuun. Hän meni parturiin. Parturi kysyi häneltä, kuinka lyhyen hän halusi.  Lause: Veljeni sanoi hyvin lyhyt.  Hahmo: Veli</w:t>
      </w:r>
    </w:p>
    <w:p>
      <w:r>
        <w:rPr>
          <w:b/>
        </w:rPr>
        <w:t xml:space="preserve">Tulos</w:t>
      </w:r>
    </w:p>
    <w:p>
      <w:r>
        <w:t xml:space="preserve">selittää</w:t>
      </w:r>
    </w:p>
    <w:p>
      <w:r>
        <w:rPr>
          <w:b/>
        </w:rPr>
        <w:t xml:space="preserve">Tulos</w:t>
      </w:r>
    </w:p>
    <w:p>
      <w:r>
        <w:t xml:space="preserve">että hänen hiuksensa laitetaan oikein</w:t>
      </w:r>
    </w:p>
    <w:p>
      <w:r>
        <w:rPr>
          <w:b/>
        </w:rPr>
        <w:t xml:space="preserve">Esimerkki 7.2087</w:t>
      </w:r>
    </w:p>
    <w:p>
      <w:r>
        <w:t xml:space="preserve">Konteksti: Veljeni tarvitsi hiustenleikkuun. Hän meni parturiin. Parturi kysyi häneltä, kuinka lyhyen hän halusi. Veljeni sanoi hyvin lyhyt.  Lause: Parturi leikkasi hänen hiuksensa täydellisesti.  Hahmo: Parturi</w:t>
      </w:r>
    </w:p>
    <w:p>
      <w:r>
        <w:rPr>
          <w:b/>
        </w:rPr>
        <w:t xml:space="preserve">Tulos</w:t>
      </w:r>
    </w:p>
    <w:p>
      <w:r>
        <w:t xml:space="preserve">olla ammattimainen</w:t>
      </w:r>
    </w:p>
    <w:p>
      <w:r>
        <w:rPr>
          <w:b/>
        </w:rPr>
        <w:t xml:space="preserve">Tulos</w:t>
      </w:r>
    </w:p>
    <w:p>
      <w:r>
        <w:t xml:space="preserve">tehdä hyvää työtä</w:t>
      </w:r>
    </w:p>
    <w:p>
      <w:r>
        <w:rPr>
          <w:b/>
        </w:rPr>
        <w:t xml:space="preserve">Esimerkki 7.2088</w:t>
      </w:r>
    </w:p>
    <w:p>
      <w:r>
        <w:t xml:space="preserve">Konteksti: Veljeni tarvitsi hiustenleikkuun. Hän meni parturiin. Parturi kysyi häneltä, kuinka lyhyen hän halusi. Veljeni sanoi hyvin lyhyt.  Lause: Parturi leikkasi hänen hiuksensa täydellisesti.  Hahmo: Veli</w:t>
      </w:r>
    </w:p>
    <w:p>
      <w:r>
        <w:rPr>
          <w:b/>
        </w:rPr>
        <w:t xml:space="preserve">Tulos</w:t>
      </w:r>
    </w:p>
    <w:p>
      <w:r>
        <w:t xml:space="preserve">Ei ole</w:t>
      </w:r>
    </w:p>
    <w:p>
      <w:r>
        <w:rPr>
          <w:b/>
        </w:rPr>
        <w:t xml:space="preserve">Esimerkki 7.2089</w:t>
      </w:r>
    </w:p>
    <w:p>
      <w:r>
        <w:t xml:space="preserve">Konteksti: Lause: Ei ole: Sanat: Päätin puhdistaa ikkunat.  Hahmo: Minä (itse)</w:t>
      </w:r>
    </w:p>
    <w:p>
      <w:r>
        <w:rPr>
          <w:b/>
        </w:rPr>
        <w:t xml:space="preserve">Tulos</w:t>
      </w:r>
    </w:p>
    <w:p>
      <w:r>
        <w:t xml:space="preserve">parempi näkymä</w:t>
      </w:r>
    </w:p>
    <w:p>
      <w:r>
        <w:rPr>
          <w:b/>
        </w:rPr>
        <w:t xml:space="preserve">Tulos</w:t>
      </w:r>
    </w:p>
    <w:p>
      <w:r>
        <w:t xml:space="preserve">ylläpitää siisteyttä</w:t>
      </w:r>
    </w:p>
    <w:p>
      <w:r>
        <w:rPr>
          <w:b/>
        </w:rPr>
        <w:t xml:space="preserve">Tulos</w:t>
      </w:r>
    </w:p>
    <w:p>
      <w:r>
        <w:t xml:space="preserve">olla siisti</w:t>
      </w:r>
    </w:p>
    <w:p>
      <w:r>
        <w:rPr>
          <w:b/>
        </w:rPr>
        <w:t xml:space="preserve">Esimerkki 7.2090</w:t>
      </w:r>
    </w:p>
    <w:p>
      <w:r>
        <w:t xml:space="preserve">Konteksti: Lause: Ei ole: Sanat: Päätin puhdistaa ikkunat.  Hahmo: Joku</w:t>
      </w:r>
    </w:p>
    <w:p>
      <w:r>
        <w:rPr>
          <w:b/>
        </w:rPr>
        <w:t xml:space="preserve">Tulos</w:t>
      </w:r>
    </w:p>
    <w:p>
      <w:r>
        <w:t xml:space="preserve">Ei ole</w:t>
      </w:r>
    </w:p>
    <w:p>
      <w:r>
        <w:rPr>
          <w:b/>
        </w:rPr>
        <w:t xml:space="preserve">Esimerkki 7.2091</w:t>
      </w:r>
    </w:p>
    <w:p>
      <w:r>
        <w:t xml:space="preserve">Konteksti: Päätin puhdistaa ikkunani.  Lause: Muutaman tunnin kuluttua sain sen valmiiksi!  Hahmo: Minä (itse)</w:t>
      </w:r>
    </w:p>
    <w:p>
      <w:r>
        <w:rPr>
          <w:b/>
        </w:rPr>
        <w:t xml:space="preserve">Tulos</w:t>
      </w:r>
    </w:p>
    <w:p>
      <w:r>
        <w:t xml:space="preserve">tehtävän suorittaminen</w:t>
      </w:r>
    </w:p>
    <w:p>
      <w:r>
        <w:rPr>
          <w:b/>
        </w:rPr>
        <w:t xml:space="preserve">Tulos</w:t>
      </w:r>
    </w:p>
    <w:p>
      <w:r>
        <w:t xml:space="preserve">ylläpitää siisteyttä</w:t>
      </w:r>
    </w:p>
    <w:p>
      <w:r>
        <w:rPr>
          <w:b/>
        </w:rPr>
        <w:t xml:space="preserve">Tulos</w:t>
      </w:r>
    </w:p>
    <w:p>
      <w:r>
        <w:t xml:space="preserve">selkeä näkymä</w:t>
      </w:r>
    </w:p>
    <w:p>
      <w:r>
        <w:rPr>
          <w:b/>
        </w:rPr>
        <w:t xml:space="preserve">Tulos</w:t>
      </w:r>
    </w:p>
    <w:p>
      <w:r>
        <w:t xml:space="preserve">työ</w:t>
      </w:r>
    </w:p>
    <w:p>
      <w:r>
        <w:rPr>
          <w:b/>
        </w:rPr>
        <w:t xml:space="preserve">Esimerkki 7.2092</w:t>
      </w:r>
    </w:p>
    <w:p>
      <w:r>
        <w:t xml:space="preserve">Konteksti: Päätin puhdistaa ikkunani.  Lause: Muutaman tunnin kuluttua sain sen valmiiksi!  Hahmo: Joku</w:t>
      </w:r>
    </w:p>
    <w:p>
      <w:r>
        <w:rPr>
          <w:b/>
        </w:rPr>
        <w:t xml:space="preserve">Tulos</w:t>
      </w:r>
    </w:p>
    <w:p>
      <w:r>
        <w:t xml:space="preserve">Ei ole</w:t>
      </w:r>
    </w:p>
    <w:p>
      <w:r>
        <w:rPr>
          <w:b/>
        </w:rPr>
        <w:t xml:space="preserve">Esimerkki 7.2093</w:t>
      </w:r>
    </w:p>
    <w:p>
      <w:r>
        <w:t xml:space="preserve">Konteksti: Päätin puhdistaa ikkunani. Muutaman tunnin kuluttua olin valmis!  Lause: Päätin tarkastaa työni.  Hahmo: Hahmo: Hahmo: Hahmo: Hahmo: Hahmo: Minä (itse)</w:t>
      </w:r>
    </w:p>
    <w:p>
      <w:r>
        <w:rPr>
          <w:b/>
        </w:rPr>
        <w:t xml:space="preserve">Tulos</w:t>
      </w:r>
    </w:p>
    <w:p>
      <w:r>
        <w:t xml:space="preserve">varmistaa, että työ saatiin hyvin päätökseen</w:t>
      </w:r>
    </w:p>
    <w:p>
      <w:r>
        <w:rPr>
          <w:b/>
        </w:rPr>
        <w:t xml:space="preserve">Tulos</w:t>
      </w:r>
    </w:p>
    <w:p>
      <w:r>
        <w:t xml:space="preserve">laadun tarkistaminen</w:t>
      </w:r>
    </w:p>
    <w:p>
      <w:r>
        <w:rPr>
          <w:b/>
        </w:rPr>
        <w:t xml:space="preserve">Tulos</w:t>
      </w:r>
    </w:p>
    <w:p>
      <w:r>
        <w:t xml:space="preserve">varmistaa, että ikkunat ovat puhtaat</w:t>
      </w:r>
    </w:p>
    <w:p>
      <w:r>
        <w:rPr>
          <w:b/>
        </w:rPr>
        <w:t xml:space="preserve">Esimerkki 7.2094</w:t>
      </w:r>
    </w:p>
    <w:p>
      <w:r>
        <w:t xml:space="preserve">Konteksti: Päätin puhdistaa ikkunani. Muutaman tunnin kuluttua olin valmis!  Lause: Päätin tarkastaa työni.  Hahmo: Hahmo: Hahmo: Hahmo: Hahmo: Hahmo: Joku</w:t>
      </w:r>
    </w:p>
    <w:p>
      <w:r>
        <w:rPr>
          <w:b/>
        </w:rPr>
        <w:t xml:space="preserve">Tulos</w:t>
      </w:r>
    </w:p>
    <w:p>
      <w:r>
        <w:t xml:space="preserve">Ei ole</w:t>
      </w:r>
    </w:p>
    <w:p>
      <w:r>
        <w:rPr>
          <w:b/>
        </w:rPr>
        <w:t xml:space="preserve">Esimerkki 7.2095</w:t>
      </w:r>
    </w:p>
    <w:p>
      <w:r>
        <w:t xml:space="preserve">Konteksti: Päätin puhdistaa ikkunani. Muutaman tunnin kuluttua olin valmis! Päätin tarkastaa työni.  Lause: Valitettavasti olin saanut aikaan raitoja joihinkin ikkunoihin.  Hahmo: Minä (itse)</w:t>
      </w:r>
    </w:p>
    <w:p>
      <w:r>
        <w:rPr>
          <w:b/>
        </w:rPr>
        <w:t xml:space="preserve">Tulos</w:t>
      </w:r>
    </w:p>
    <w:p>
      <w:r>
        <w:t xml:space="preserve">Ei ole</w:t>
      </w:r>
    </w:p>
    <w:p>
      <w:r>
        <w:rPr>
          <w:b/>
        </w:rPr>
        <w:t xml:space="preserve">Esimerkki 7.2096</w:t>
      </w:r>
    </w:p>
    <w:p>
      <w:r>
        <w:t xml:space="preserve">Konteksti: Päätin puhdistaa ikkunani. Muutaman tunnin kuluttua olin valmis! Päätin tarkastaa työni.  Lause: Valitettavasti olin saanut aikaan raitoja joihinkin ikkunoihin.  Hahmo: Joku</w:t>
      </w:r>
    </w:p>
    <w:p>
      <w:r>
        <w:rPr>
          <w:b/>
        </w:rPr>
        <w:t xml:space="preserve">Tulos</w:t>
      </w:r>
    </w:p>
    <w:p>
      <w:r>
        <w:t xml:space="preserve">Ei ole</w:t>
      </w:r>
    </w:p>
    <w:p>
      <w:r>
        <w:rPr>
          <w:b/>
        </w:rPr>
        <w:t xml:space="preserve">Esimerkki 7.2097</w:t>
      </w:r>
    </w:p>
    <w:p>
      <w:r>
        <w:t xml:space="preserve">Konteksti: Päätin puhdistaa ikkunani. Muutaman tunnin kuluttua olin valmis! Päätin tarkastaa työni. Valitettavasti olin aiheuttanut raitoja joihinkin ikkunoihin.  Lause: Päätin palkata jonkun tekemään siivouksen uudelleen.  Hahmo: Hahmo: Hahmo: Hahmo: Hahmo: Hahmo: Minä (itse)</w:t>
      </w:r>
    </w:p>
    <w:p>
      <w:r>
        <w:rPr>
          <w:b/>
        </w:rPr>
        <w:t xml:space="preserve">Tulos</w:t>
      </w:r>
    </w:p>
    <w:p>
      <w:r>
        <w:t xml:space="preserve">saada paikka näyttämään siistiltä</w:t>
      </w:r>
    </w:p>
    <w:p>
      <w:r>
        <w:rPr>
          <w:b/>
        </w:rPr>
        <w:t xml:space="preserve">Tulos</w:t>
      </w:r>
    </w:p>
    <w:p>
      <w:r>
        <w:t xml:space="preserve">olla perfektionisti</w:t>
      </w:r>
    </w:p>
    <w:p>
      <w:r>
        <w:rPr>
          <w:b/>
        </w:rPr>
        <w:t xml:space="preserve">Esimerkki 7.2098</w:t>
      </w:r>
    </w:p>
    <w:p>
      <w:r>
        <w:t xml:space="preserve">Konteksti: Päätin puhdistaa ikkunani. Muutaman tunnin kuluttua olin valmis! Päätin tarkastaa työni. Valitettavasti olin aiheuttanut raitoja joihinkin ikkunoihin.  Lause: Päätin palkata jonkun tekemään siivouksen uudelleen.  Hahmo: Hahmo: Hahmo: Hahmo: Hahmo: Hahmo: Joku</w:t>
      </w:r>
    </w:p>
    <w:p>
      <w:r>
        <w:rPr>
          <w:b/>
        </w:rPr>
        <w:t xml:space="preserve">Tulos</w:t>
      </w:r>
    </w:p>
    <w:p>
      <w:r>
        <w:t xml:space="preserve">saada palkkaa</w:t>
      </w:r>
    </w:p>
    <w:p>
      <w:r>
        <w:rPr>
          <w:b/>
        </w:rPr>
        <w:t xml:space="preserve">Esimerkki 7.2099</w:t>
      </w:r>
    </w:p>
    <w:p>
      <w:r>
        <w:t xml:space="preserve">Konteksti: Lause: Ei ole: Olin seurustellut kauniin naisen kanssa kuusi vuotta.  Hahmo: Minä (itse)</w:t>
      </w:r>
    </w:p>
    <w:p>
      <w:r>
        <w:rPr>
          <w:b/>
        </w:rPr>
        <w:t xml:space="preserve">Tulos</w:t>
      </w:r>
    </w:p>
    <w:p>
      <w:r>
        <w:t xml:space="preserve">tähän mennessä</w:t>
      </w:r>
    </w:p>
    <w:p>
      <w:r>
        <w:rPr>
          <w:b/>
        </w:rPr>
        <w:t xml:space="preserve">Tulos</w:t>
      </w:r>
    </w:p>
    <w:p>
      <w:r>
        <w:t xml:space="preserve">tulla rakastetuksi</w:t>
      </w:r>
    </w:p>
    <w:p>
      <w:r>
        <w:rPr>
          <w:b/>
        </w:rPr>
        <w:t xml:space="preserve">Esimerkki 7.2100</w:t>
      </w:r>
    </w:p>
    <w:p>
      <w:r>
        <w:t xml:space="preserve">Konteksti: Lause: Ei ole: Olin seurustellut kauniin naisen kanssa kuusi vuotta.  Hahmo: Kaunis nainen</w:t>
      </w:r>
    </w:p>
    <w:p>
      <w:r>
        <w:rPr>
          <w:b/>
        </w:rPr>
        <w:t xml:space="preserve">Tulos</w:t>
      </w:r>
    </w:p>
    <w:p>
      <w:r>
        <w:t xml:space="preserve">löytää romantiikkaa</w:t>
      </w:r>
    </w:p>
    <w:p>
      <w:r>
        <w:rPr>
          <w:b/>
        </w:rPr>
        <w:t xml:space="preserve">Tulos</w:t>
      </w:r>
    </w:p>
    <w:p>
      <w:r>
        <w:t xml:space="preserve">olla rakastunut</w:t>
      </w:r>
    </w:p>
    <w:p>
      <w:r>
        <w:rPr>
          <w:b/>
        </w:rPr>
        <w:t xml:space="preserve">Esimerkki 7.2101</w:t>
      </w:r>
    </w:p>
    <w:p>
      <w:r>
        <w:t xml:space="preserve">Konteksti: Lause: Ei ole: Olin seurustellut kauniin naisen kanssa kuusi vuotta.  Hahmo: Vaimo</w:t>
      </w:r>
    </w:p>
    <w:p>
      <w:r>
        <w:rPr>
          <w:b/>
        </w:rPr>
        <w:t xml:space="preserve">Tulos</w:t>
      </w:r>
    </w:p>
    <w:p>
      <w:r>
        <w:t xml:space="preserve">Ei ole</w:t>
      </w:r>
    </w:p>
    <w:p>
      <w:r>
        <w:rPr>
          <w:b/>
        </w:rPr>
        <w:t xml:space="preserve">Esimerkki 7.2102</w:t>
      </w:r>
    </w:p>
    <w:p>
      <w:r>
        <w:t xml:space="preserve">Konteksti: Olin seurustellut kauniin naisen kanssa kuusi vuotta.  Lause: Halusin mennä hänen kanssaan naimisiin.  Hahmo: Minä (itse)</w:t>
      </w:r>
    </w:p>
    <w:p>
      <w:r>
        <w:rPr>
          <w:b/>
        </w:rPr>
        <w:t xml:space="preserve">Tulos</w:t>
      </w:r>
    </w:p>
    <w:p>
      <w:r>
        <w:t xml:space="preserve">elää hänen kanssaan ikuisesti</w:t>
      </w:r>
    </w:p>
    <w:p>
      <w:r>
        <w:rPr>
          <w:b/>
        </w:rPr>
        <w:t xml:space="preserve">Esimerkki 7.2103</w:t>
      </w:r>
    </w:p>
    <w:p>
      <w:r>
        <w:t xml:space="preserve">Konteksti: Olin seurustellut kauniin naisen kanssa kuusi vuotta.  Lause: Halusin mennä hänen kanssaan naimisiin.  Hahmo: Kaunis nainen</w:t>
      </w:r>
    </w:p>
    <w:p>
      <w:r>
        <w:rPr>
          <w:b/>
        </w:rPr>
        <w:t xml:space="preserve">Tulos</w:t>
      </w:r>
    </w:p>
    <w:p>
      <w:r>
        <w:t xml:space="preserve">Ei ole</w:t>
      </w:r>
    </w:p>
    <w:p>
      <w:r>
        <w:rPr>
          <w:b/>
        </w:rPr>
        <w:t xml:space="preserve">Esimerkki 7.2104</w:t>
      </w:r>
    </w:p>
    <w:p>
      <w:r>
        <w:t xml:space="preserve">Konteksti: Olin seurustellut kauniin naisen kanssa kuusi vuotta.  Lause: Halusin mennä hänen kanssaan naimisiin.  Hahmo: Vaimo</w:t>
      </w:r>
    </w:p>
    <w:p>
      <w:r>
        <w:rPr>
          <w:b/>
        </w:rPr>
        <w:t xml:space="preserve">Tulos</w:t>
      </w:r>
    </w:p>
    <w:p>
      <w:r>
        <w:t xml:space="preserve">Ei ole</w:t>
      </w:r>
    </w:p>
    <w:p>
      <w:r>
        <w:rPr>
          <w:b/>
        </w:rPr>
        <w:t xml:space="preserve">Esimerkki 7.2105</w:t>
      </w:r>
    </w:p>
    <w:p>
      <w:r>
        <w:t xml:space="preserve">Konteksti: Olin seurustellut kauniin naisen kanssa kuusi vuotta. Halusin mennä hänen kanssaan naimisiin.  Lause: Ostin sormuksen.  Hahmo: Minä (itse)</w:t>
      </w:r>
    </w:p>
    <w:p>
      <w:r>
        <w:rPr>
          <w:b/>
        </w:rPr>
        <w:t xml:space="preserve">Tulos</w:t>
      </w:r>
    </w:p>
    <w:p>
      <w:r>
        <w:t xml:space="preserve">ehdottaa</w:t>
      </w:r>
    </w:p>
    <w:p>
      <w:r>
        <w:rPr>
          <w:b/>
        </w:rPr>
        <w:t xml:space="preserve">Tulos</w:t>
      </w:r>
    </w:p>
    <w:p>
      <w:r>
        <w:t xml:space="preserve">tulla rakastetuksi</w:t>
      </w:r>
    </w:p>
    <w:p>
      <w:r>
        <w:rPr>
          <w:b/>
        </w:rPr>
        <w:t xml:space="preserve">Esimerkki 7.2106</w:t>
      </w:r>
    </w:p>
    <w:p>
      <w:r>
        <w:t xml:space="preserve">Konteksti: Olin seurustellut kauniin naisen kanssa kuusi vuotta. Halusin mennä hänen kanssaan naimisiin.  Lause: Ostin sormuksen.  Hahmo: Kaunis nainen</w:t>
      </w:r>
    </w:p>
    <w:p>
      <w:r>
        <w:rPr>
          <w:b/>
        </w:rPr>
        <w:t xml:space="preserve">Tulos</w:t>
      </w:r>
    </w:p>
    <w:p>
      <w:r>
        <w:t xml:space="preserve">Ei ole</w:t>
      </w:r>
    </w:p>
    <w:p>
      <w:r>
        <w:rPr>
          <w:b/>
        </w:rPr>
        <w:t xml:space="preserve">Esimerkki 7.2107</w:t>
      </w:r>
    </w:p>
    <w:p>
      <w:r>
        <w:t xml:space="preserve">Konteksti: Olin seurustellut kauniin naisen kanssa kuusi vuotta. Halusin mennä hänen kanssaan naimisiin.  Lause: Ostin sormuksen.  Hahmo: Vaimo</w:t>
      </w:r>
    </w:p>
    <w:p>
      <w:r>
        <w:rPr>
          <w:b/>
        </w:rPr>
        <w:t xml:space="preserve">Tulos</w:t>
      </w:r>
    </w:p>
    <w:p>
      <w:r>
        <w:t xml:space="preserve">Ei ole</w:t>
      </w:r>
    </w:p>
    <w:p>
      <w:r>
        <w:rPr>
          <w:b/>
        </w:rPr>
        <w:t xml:space="preserve">Esimerkki 7.2108</w:t>
      </w:r>
    </w:p>
    <w:p>
      <w:r>
        <w:t xml:space="preserve">Konteksti: Olin seurustellut kauniin naisen kanssa kuusi vuotta. Halusin mennä hänen kanssaan naimisiin. Ostin sormuksen.  Lause: Polvistuin ja pyysin häntä vaimokseni.  Hahmo: Minä (itse)</w:t>
      </w:r>
    </w:p>
    <w:p>
      <w:r>
        <w:rPr>
          <w:b/>
        </w:rPr>
        <w:t xml:space="preserve">Tulos</w:t>
      </w:r>
    </w:p>
    <w:p>
      <w:r>
        <w:t xml:space="preserve">naimisiin hänen kanssaan</w:t>
      </w:r>
    </w:p>
    <w:p>
      <w:r>
        <w:rPr>
          <w:b/>
        </w:rPr>
        <w:t xml:space="preserve">Esimerkki 7.2109</w:t>
      </w:r>
    </w:p>
    <w:p>
      <w:r>
        <w:t xml:space="preserve">Konteksti: Olin seurustellut kauniin naisen kanssa kuusi vuotta. Halusin mennä hänen kanssaan naimisiin. Ostin sormuksen.  Lause: Polvistuin ja pyysin häntä vaimokseni.  Hahmo: Kaunis nainen</w:t>
      </w:r>
    </w:p>
    <w:p>
      <w:r>
        <w:rPr>
          <w:b/>
        </w:rPr>
        <w:t xml:space="preserve">Tulos</w:t>
      </w:r>
    </w:p>
    <w:p>
      <w:r>
        <w:t xml:space="preserve">Ei ole</w:t>
      </w:r>
    </w:p>
    <w:p>
      <w:r>
        <w:rPr>
          <w:b/>
        </w:rPr>
        <w:t xml:space="preserve">Esimerkki 7.2110</w:t>
      </w:r>
    </w:p>
    <w:p>
      <w:r>
        <w:t xml:space="preserve">Konteksti: Olin seurustellut kauniin naisen kanssa kuusi vuotta. Halusin mennä hänen kanssaan naimisiin. Ostin sormuksen.  Lause: Polvistuin ja pyysin häntä vaimokseni.  Hahmo: Vaimo</w:t>
      </w:r>
    </w:p>
    <w:p>
      <w:r>
        <w:rPr>
          <w:b/>
        </w:rPr>
        <w:t xml:space="preserve">Tulos</w:t>
      </w:r>
    </w:p>
    <w:p>
      <w:r>
        <w:t xml:space="preserve">Ei ole</w:t>
      </w:r>
    </w:p>
    <w:p>
      <w:r>
        <w:rPr>
          <w:b/>
        </w:rPr>
        <w:t xml:space="preserve">Esimerkki 7.2111</w:t>
      </w:r>
    </w:p>
    <w:p>
      <w:r>
        <w:t xml:space="preserve">Konteksti: Olin seurustellut kauniin naisen kanssa kuusi vuotta. Halusin mennä hänen kanssaan naimisiin. Ostin sormuksen. Polvistuin ja pyysin häntä vaimokseni.  Lause: Hän suostui naimisiin.  Hahmo: Minä (itse)</w:t>
      </w:r>
    </w:p>
    <w:p>
      <w:r>
        <w:rPr>
          <w:b/>
        </w:rPr>
        <w:t xml:space="preserve">Tulos</w:t>
      </w:r>
    </w:p>
    <w:p>
      <w:r>
        <w:t xml:space="preserve">Ei ole</w:t>
      </w:r>
    </w:p>
    <w:p>
      <w:r>
        <w:rPr>
          <w:b/>
        </w:rPr>
        <w:t xml:space="preserve">Esimerkki 7.2112</w:t>
      </w:r>
    </w:p>
    <w:p>
      <w:r>
        <w:t xml:space="preserve">Konteksti: Olin seurustellut kauniin naisen kanssa kuusi vuotta. Halusin mennä hänen kanssaan naimisiin. Ostin sormuksen. Polvistuin ja pyysin häntä vaimokseni.  Lause: Hän suostui naimisiin.  Hahmo: Kaunis nainen</w:t>
      </w:r>
    </w:p>
    <w:p>
      <w:r>
        <w:rPr>
          <w:b/>
        </w:rPr>
        <w:t xml:space="preserve">Tulos</w:t>
      </w:r>
    </w:p>
    <w:p>
      <w:r>
        <w:t xml:space="preserve">mennä naimisiin</w:t>
      </w:r>
    </w:p>
    <w:p>
      <w:r>
        <w:rPr>
          <w:b/>
        </w:rPr>
        <w:t xml:space="preserve">Tulos</w:t>
      </w:r>
    </w:p>
    <w:p>
      <w:r>
        <w:t xml:space="preserve">naimisiin</w:t>
      </w:r>
    </w:p>
    <w:p>
      <w:r>
        <w:rPr>
          <w:b/>
        </w:rPr>
        <w:t xml:space="preserve">Tulos</w:t>
      </w:r>
    </w:p>
    <w:p>
      <w:r>
        <w:t xml:space="preserve">hyväksyä ehdotus</w:t>
      </w:r>
    </w:p>
    <w:p>
      <w:r>
        <w:rPr>
          <w:b/>
        </w:rPr>
        <w:t xml:space="preserve">Esimerkki 7.2113</w:t>
      </w:r>
    </w:p>
    <w:p>
      <w:r>
        <w:t xml:space="preserve">Konteksti: Olin seurustellut kauniin naisen kanssa kuusi vuotta. Halusin mennä hänen kanssaan naimisiin. Ostin sormuksen. Polvistuin ja pyysin häntä vaimokseni.  Lause: Hän suostui naimisiin.  Hahmo: Vaimo</w:t>
      </w:r>
    </w:p>
    <w:p>
      <w:r>
        <w:rPr>
          <w:b/>
        </w:rPr>
        <w:t xml:space="preserve">Tulos</w:t>
      </w:r>
    </w:p>
    <w:p>
      <w:r>
        <w:t xml:space="preserve">tulla rakastetuksi</w:t>
      </w:r>
    </w:p>
    <w:p>
      <w:r>
        <w:rPr>
          <w:b/>
        </w:rPr>
        <w:t xml:space="preserve">Esimerkki 7.2114</w:t>
      </w:r>
    </w:p>
    <w:p>
      <w:r>
        <w:t xml:space="preserve">Konteksti: Lause: Ei ole: Alexa rakastaa valokuvausta.  Hahmo: Alexan vanhemmat</w:t>
      </w:r>
    </w:p>
    <w:p>
      <w:r>
        <w:rPr>
          <w:b/>
        </w:rPr>
        <w:t xml:space="preserve">Tulos</w:t>
      </w:r>
    </w:p>
    <w:p>
      <w:r>
        <w:t xml:space="preserve">Ei ole</w:t>
      </w:r>
    </w:p>
    <w:p>
      <w:r>
        <w:rPr>
          <w:b/>
        </w:rPr>
        <w:t xml:space="preserve">Esimerkki 7.2115</w:t>
      </w:r>
    </w:p>
    <w:p>
      <w:r>
        <w:t xml:space="preserve">Konteksti: Lause: Ei ole: Alexa rakastaa valokuvausta.  Hahmo: Alexa</w:t>
      </w:r>
    </w:p>
    <w:p>
      <w:r>
        <w:rPr>
          <w:b/>
        </w:rPr>
        <w:t xml:space="preserve">Tulos</w:t>
      </w:r>
    </w:p>
    <w:p>
      <w:r>
        <w:t xml:space="preserve">nauttia valokuvauksesta</w:t>
      </w:r>
    </w:p>
    <w:p>
      <w:r>
        <w:rPr>
          <w:b/>
        </w:rPr>
        <w:t xml:space="preserve">Esimerkki 7.2116</w:t>
      </w:r>
    </w:p>
    <w:p>
      <w:r>
        <w:t xml:space="preserve">Konteksti: Alexa rakastaa valokuvausta.  Lause: Alexa opiskeli valokuvausta.  Hahmo: Alexan vanhemmat</w:t>
      </w:r>
    </w:p>
    <w:p>
      <w:r>
        <w:rPr>
          <w:b/>
        </w:rPr>
        <w:t xml:space="preserve">Tulos</w:t>
      </w:r>
    </w:p>
    <w:p>
      <w:r>
        <w:t xml:space="preserve">Ei ole</w:t>
      </w:r>
    </w:p>
    <w:p>
      <w:r>
        <w:rPr>
          <w:b/>
        </w:rPr>
        <w:t xml:space="preserve">Esimerkki 7.2117</w:t>
      </w:r>
    </w:p>
    <w:p>
      <w:r>
        <w:t xml:space="preserve">Konteksti: Alexa rakastaa valokuvausta.  Lause: Alexa opiskeli valokuvausta.  Hahmo: Alexa</w:t>
      </w:r>
    </w:p>
    <w:p>
      <w:r>
        <w:rPr>
          <w:b/>
        </w:rPr>
        <w:t xml:space="preserve">Tulos</w:t>
      </w:r>
    </w:p>
    <w:p>
      <w:r>
        <w:t xml:space="preserve">oppia</w:t>
      </w:r>
    </w:p>
    <w:p>
      <w:r>
        <w:rPr>
          <w:b/>
        </w:rPr>
        <w:t xml:space="preserve">Esimerkki 7.2118</w:t>
      </w:r>
    </w:p>
    <w:p>
      <w:r>
        <w:t xml:space="preserve">Konteksti: Alexa rakastaa valokuvausta. Hän opiskeli valokuvausta.  Lause: Hän vietti kaiken vapaa-aikansa valokuvien ottamiseen.  Hahmo: Alexan vanhemmat</w:t>
      </w:r>
    </w:p>
    <w:p>
      <w:r>
        <w:rPr>
          <w:b/>
        </w:rPr>
        <w:t xml:space="preserve">Tulos</w:t>
      </w:r>
    </w:p>
    <w:p>
      <w:r>
        <w:t xml:space="preserve">Ei ole</w:t>
      </w:r>
    </w:p>
    <w:p>
      <w:r>
        <w:rPr>
          <w:b/>
        </w:rPr>
        <w:t xml:space="preserve">Esimerkki 7.2119</w:t>
      </w:r>
    </w:p>
    <w:p>
      <w:r>
        <w:t xml:space="preserve">Konteksti: Alexa rakastaa valokuvausta. Hän opiskeli valokuvausta.  Lause: Hän vietti kaiken vapaa-aikansa valokuvien ottamiseen.  Hahmo: Alexa</w:t>
      </w:r>
    </w:p>
    <w:p>
      <w:r>
        <w:rPr>
          <w:b/>
        </w:rPr>
        <w:t xml:space="preserve">Tulos</w:t>
      </w:r>
    </w:p>
    <w:p>
      <w:r>
        <w:t xml:space="preserve">harjoitella valokuvien ottamista</w:t>
      </w:r>
    </w:p>
    <w:p>
      <w:r>
        <w:rPr>
          <w:b/>
        </w:rPr>
        <w:t xml:space="preserve">Esimerkki 7.2120</w:t>
      </w:r>
    </w:p>
    <w:p>
      <w:r>
        <w:t xml:space="preserve">Konteksti: Alexa rakastaa valokuvausta. Hän opiskeli valokuvausta. Hän käytti kaiken vapaa-aikansa valokuvien ottamiseen.  Lause: Alexan vanhemmat päättivät ostaa hänelle valmistujaislahjaksi kameran.  Hahmo: Alexan vanhemmat</w:t>
      </w:r>
    </w:p>
    <w:p>
      <w:r>
        <w:rPr>
          <w:b/>
        </w:rPr>
        <w:t xml:space="preserve">Tulos</w:t>
      </w:r>
    </w:p>
    <w:p>
      <w:r>
        <w:t xml:space="preserve">rohkaisemaan häntä</w:t>
      </w:r>
    </w:p>
    <w:p>
      <w:r>
        <w:rPr>
          <w:b/>
        </w:rPr>
        <w:t xml:space="preserve">Tulos</w:t>
      </w:r>
    </w:p>
    <w:p>
      <w:r>
        <w:t xml:space="preserve">antaa hänelle jotain mukavaa</w:t>
      </w:r>
    </w:p>
    <w:p>
      <w:r>
        <w:rPr>
          <w:b/>
        </w:rPr>
        <w:t xml:space="preserve">Tulos</w:t>
      </w:r>
    </w:p>
    <w:p>
      <w:r>
        <w:t xml:space="preserve">olla avuksi</w:t>
      </w:r>
    </w:p>
    <w:p>
      <w:r>
        <w:rPr>
          <w:b/>
        </w:rPr>
        <w:t xml:space="preserve">Esimerkki 7.2121</w:t>
      </w:r>
    </w:p>
    <w:p>
      <w:r>
        <w:t xml:space="preserve">Konteksti: Alexa rakastaa valokuvausta. Hän opiskeli valokuvausta. Hän käytti kaiken vapaa-aikansa valokuvien ottamiseen.  Lause: Alexan vanhemmat päättivät ostaa hänelle valmistujaislahjaksi kameran.  Hahmo: Alexa</w:t>
      </w:r>
    </w:p>
    <w:p>
      <w:r>
        <w:rPr>
          <w:b/>
        </w:rPr>
        <w:t xml:space="preserve">Tulos</w:t>
      </w:r>
    </w:p>
    <w:p>
      <w:r>
        <w:t xml:space="preserve">Ei ole</w:t>
      </w:r>
    </w:p>
    <w:p>
      <w:r>
        <w:rPr>
          <w:b/>
        </w:rPr>
        <w:t xml:space="preserve">Esimerkki 7.2122</w:t>
      </w:r>
    </w:p>
    <w:p>
      <w:r>
        <w:t xml:space="preserve">Konteksti: Alexa rakastaa valokuvausta. Hän opiskeli valokuvausta. Hän käytti kaiken vapaa-aikansa valokuvien ottamiseen. Alexan vanhemmat päättivät ostaa Alexalle valmistujaislahjaksi kameran.  Lause: Alexa rakastaa uutta kameraansa ja ottaa sillä kuvia päivittäin.  Hahmo: Alexan vanhemmat</w:t>
      </w:r>
    </w:p>
    <w:p>
      <w:r>
        <w:rPr>
          <w:b/>
        </w:rPr>
        <w:t xml:space="preserve">Tulos</w:t>
      </w:r>
    </w:p>
    <w:p>
      <w:r>
        <w:t xml:space="preserve">Ei ole</w:t>
      </w:r>
    </w:p>
    <w:p>
      <w:r>
        <w:rPr>
          <w:b/>
        </w:rPr>
        <w:t xml:space="preserve">Esimerkki 7.2123</w:t>
      </w:r>
    </w:p>
    <w:p>
      <w:r>
        <w:t xml:space="preserve">Konteksti: Alexa rakastaa valokuvausta. Hän opiskeli valokuvausta. Hän käytti kaiken vapaa-aikansa valokuvien ottamiseen. Alexan vanhemmat päättivät ostaa Alexalle valmistujaislahjaksi kameran.  Lause: Alexa rakastaa uutta kameraansa ja ottaa sillä kuvia päivittäin.  Hahmo: Alexa</w:t>
      </w:r>
    </w:p>
    <w:p>
      <w:r>
        <w:rPr>
          <w:b/>
        </w:rPr>
        <w:t xml:space="preserve">Tulos</w:t>
      </w:r>
    </w:p>
    <w:p>
      <w:r>
        <w:t xml:space="preserve">ryhtyä ammattivalokuvaajaksi</w:t>
      </w:r>
    </w:p>
    <w:p>
      <w:r>
        <w:rPr>
          <w:b/>
        </w:rPr>
        <w:t xml:space="preserve">Tulos</w:t>
      </w:r>
    </w:p>
    <w:p>
      <w:r>
        <w:t xml:space="preserve">toteuttaa elämänsä unelmat</w:t>
      </w:r>
    </w:p>
    <w:p>
      <w:r>
        <w:rPr>
          <w:b/>
        </w:rPr>
        <w:t xml:space="preserve">Esimerkki 7.2124</w:t>
      </w:r>
    </w:p>
    <w:p>
      <w:r>
        <w:t xml:space="preserve">Konteksti: Lause: Ei ole: Hotellin virkailija kertoi meille, että huoneemme oli annettu jollekin toiselle.  Hahmo: Clerk</w:t>
      </w:r>
    </w:p>
    <w:p>
      <w:r>
        <w:rPr>
          <w:b/>
        </w:rPr>
        <w:t xml:space="preserve">Tulos</w:t>
      </w:r>
    </w:p>
    <w:p>
      <w:r>
        <w:t xml:space="preserve">ilmoittamaan vieraille, että heidän haluamansa huone oli mennyt.</w:t>
      </w:r>
    </w:p>
    <w:p>
      <w:r>
        <w:rPr>
          <w:b/>
        </w:rPr>
        <w:t xml:space="preserve">Esimerkki 7.2125</w:t>
      </w:r>
    </w:p>
    <w:p>
      <w:r>
        <w:t xml:space="preserve">Konteksti: Lause: Ei ole: Hotellin virkailija kertoi meille, että huoneemme oli annettu jollekin toiselle.  Hahmo: Joku muu</w:t>
      </w:r>
    </w:p>
    <w:p>
      <w:r>
        <w:rPr>
          <w:b/>
        </w:rPr>
        <w:t xml:space="preserve">Tulos</w:t>
      </w:r>
    </w:p>
    <w:p>
      <w:r>
        <w:t xml:space="preserve">Ei ole</w:t>
      </w:r>
    </w:p>
    <w:p>
      <w:r>
        <w:rPr>
          <w:b/>
        </w:rPr>
        <w:t xml:space="preserve">Esimerkki 7.2126</w:t>
      </w:r>
    </w:p>
    <w:p>
      <w:r>
        <w:t xml:space="preserve">Konteksti: Lause: Ei ole: Hotellin virkailija kertoi meille, että huoneemme oli annettu jollekin toiselle.  Hahmo: Vaimoni</w:t>
      </w:r>
    </w:p>
    <w:p>
      <w:r>
        <w:rPr>
          <w:b/>
        </w:rPr>
        <w:t xml:space="preserve">Tulos</w:t>
      </w:r>
    </w:p>
    <w:p>
      <w:r>
        <w:t xml:space="preserve">Ei ole</w:t>
      </w:r>
    </w:p>
    <w:p>
      <w:r>
        <w:rPr>
          <w:b/>
        </w:rPr>
        <w:t xml:space="preserve">Esimerkki 7.2127</w:t>
      </w:r>
    </w:p>
    <w:p>
      <w:r>
        <w:t xml:space="preserve">Konteksti: Hotellin virkailija kertoi, että huoneemme oli annettu jollekin toiselle.  Lause: Yritimme puhelimella etsiä toista majapaikkaa.  Hahmo: Clerk</w:t>
      </w:r>
    </w:p>
    <w:p>
      <w:r>
        <w:rPr>
          <w:b/>
        </w:rPr>
        <w:t xml:space="preserve">Tulos</w:t>
      </w:r>
    </w:p>
    <w:p>
      <w:r>
        <w:t xml:space="preserve">Ei ole</w:t>
      </w:r>
    </w:p>
    <w:p>
      <w:r>
        <w:rPr>
          <w:b/>
        </w:rPr>
        <w:t xml:space="preserve">Esimerkki 7.2128</w:t>
      </w:r>
    </w:p>
    <w:p>
      <w:r>
        <w:t xml:space="preserve">Konteksti: Hotellin virkailija kertoi, että huoneemme oli annettu jollekin toiselle.  Lause: Yritimme puhelimella etsiä toista majapaikkaa.  Hahmo: Joku muu</w:t>
      </w:r>
    </w:p>
    <w:p>
      <w:r>
        <w:rPr>
          <w:b/>
        </w:rPr>
        <w:t xml:space="preserve">Tulos</w:t>
      </w:r>
    </w:p>
    <w:p>
      <w:r>
        <w:t xml:space="preserve">Ei ole</w:t>
      </w:r>
    </w:p>
    <w:p>
      <w:r>
        <w:rPr>
          <w:b/>
        </w:rPr>
        <w:t xml:space="preserve">Esimerkki 7.2129</w:t>
      </w:r>
    </w:p>
    <w:p>
      <w:r>
        <w:t xml:space="preserve">Konteksti: Hotellin virkailija kertoi, että huoneemme oli annettu jollekin toiselle.  Lause: Yritimme puhelimella etsiä toista majapaikkaa.  Hahmo: Vaimoni.</w:t>
      </w:r>
    </w:p>
    <w:p>
      <w:r>
        <w:rPr>
          <w:b/>
        </w:rPr>
        <w:t xml:space="preserve">Tulos</w:t>
      </w:r>
    </w:p>
    <w:p>
      <w:r>
        <w:t xml:space="preserve">Ei ole</w:t>
      </w:r>
    </w:p>
    <w:p>
      <w:r>
        <w:rPr>
          <w:b/>
        </w:rPr>
        <w:t xml:space="preserve">Esimerkki 7.2130</w:t>
      </w:r>
    </w:p>
    <w:p>
      <w:r>
        <w:t xml:space="preserve">Konteksti: Hotellin virkailija kertoi, että huoneemme oli annettu jollekin toiselle. Otimme puhelimet käteen ja yritimme löytää toisen majapaikan.  Lause: Vaimoni meni aulaan ja suri alas.  Hahmo: Clerk</w:t>
      </w:r>
    </w:p>
    <w:p>
      <w:r>
        <w:rPr>
          <w:b/>
        </w:rPr>
        <w:t xml:space="preserve">Tulos</w:t>
      </w:r>
    </w:p>
    <w:p>
      <w:r>
        <w:t xml:space="preserve">Ei ole</w:t>
      </w:r>
    </w:p>
    <w:p>
      <w:r>
        <w:rPr>
          <w:b/>
        </w:rPr>
        <w:t xml:space="preserve">Esimerkki 7.2131</w:t>
      </w:r>
    </w:p>
    <w:p>
      <w:r>
        <w:t xml:space="preserve">Konteksti: Hotellivirkailija kertoi, että huoneemme oli annettu jollekin toiselle. Otimme puhelimet käteen ja yritimme löytää toisen majapaikan.  Lause: Vaimoni meni aulaan ja suri alas.  Hahmo: Joku muu</w:t>
      </w:r>
    </w:p>
    <w:p>
      <w:r>
        <w:rPr>
          <w:b/>
        </w:rPr>
        <w:t xml:space="preserve">Tulos</w:t>
      </w:r>
    </w:p>
    <w:p>
      <w:r>
        <w:t xml:space="preserve">Ei ole</w:t>
      </w:r>
    </w:p>
    <w:p>
      <w:r>
        <w:rPr>
          <w:b/>
        </w:rPr>
        <w:t xml:space="preserve">Esimerkki 7.2132</w:t>
      </w:r>
    </w:p>
    <w:p>
      <w:r>
        <w:t xml:space="preserve">Konteksti: Hotellivirkailija kertoi, että huoneemme oli annettu jollekin toiselle. Otimme puhelimet käteen ja yritimme löytää toisen majapaikan.  Lause: Vaimoni meni aulaan ja suretti alas.  Hahmo: Vaimoni</w:t>
      </w:r>
    </w:p>
    <w:p>
      <w:r>
        <w:rPr>
          <w:b/>
        </w:rPr>
        <w:t xml:space="preserve">Tulos</w:t>
      </w:r>
    </w:p>
    <w:p>
      <w:r>
        <w:t xml:space="preserve">löytää toinen hotelli</w:t>
      </w:r>
    </w:p>
    <w:p>
      <w:r>
        <w:rPr>
          <w:b/>
        </w:rPr>
        <w:t xml:space="preserve">Tulos</w:t>
      </w:r>
    </w:p>
    <w:p>
      <w:r>
        <w:t xml:space="preserve">löytää huone toisesta hotellista</w:t>
      </w:r>
    </w:p>
    <w:p>
      <w:r>
        <w:rPr>
          <w:b/>
        </w:rPr>
        <w:t xml:space="preserve">Tulos</w:t>
      </w:r>
    </w:p>
    <w:p>
      <w:r>
        <w:t xml:space="preserve">levätä siellä</w:t>
      </w:r>
    </w:p>
    <w:p>
      <w:r>
        <w:rPr>
          <w:b/>
        </w:rPr>
        <w:t xml:space="preserve">Esimerkki 7.2133</w:t>
      </w:r>
    </w:p>
    <w:p>
      <w:r>
        <w:t xml:space="preserve">Konteksti: Hotellin virkailija kertoi, että huoneemme oli annettu jollekin toiselle. Otimme puhelimet käteen ja yritimme löytää toisen majapaikan. Vaimoni meni aulaan ja suri alas.  Lause: Hän laski puhelimensa alas.  Hahmo: .</w:t>
      </w:r>
    </w:p>
    <w:p>
      <w:r>
        <w:rPr>
          <w:b/>
        </w:rPr>
        <w:t xml:space="preserve">Tulos</w:t>
      </w:r>
    </w:p>
    <w:p>
      <w:r>
        <w:t xml:space="preserve">lopettaa palvelun tarjoamisen meille.</w:t>
      </w:r>
    </w:p>
    <w:p>
      <w:r>
        <w:rPr>
          <w:b/>
        </w:rPr>
        <w:t xml:space="preserve">Tulos</w:t>
      </w:r>
    </w:p>
    <w:p>
      <w:r>
        <w:t xml:space="preserve">palvelemaan aviomiestä ja vaimoa</w:t>
      </w:r>
    </w:p>
    <w:p>
      <w:r>
        <w:rPr>
          <w:b/>
        </w:rPr>
        <w:t xml:space="preserve">Esimerkki 7.2134</w:t>
      </w:r>
    </w:p>
    <w:p>
      <w:r>
        <w:t xml:space="preserve">Konteksti: Hotellin virkailija kertoi, että huoneemme oli annettu jollekin toiselle. Otimme puhelimet käteen ja yritimme löytää toisen majapaikan. Vaimoni meni aulaan ja suri alas.  Lause: Hän laski puhelimensa alas.  Hahmo: Joku muu</w:t>
      </w:r>
    </w:p>
    <w:p>
      <w:r>
        <w:rPr>
          <w:b/>
        </w:rPr>
        <w:t xml:space="preserve">Tulos</w:t>
      </w:r>
    </w:p>
    <w:p>
      <w:r>
        <w:t xml:space="preserve">Ei ole</w:t>
      </w:r>
    </w:p>
    <w:p>
      <w:r>
        <w:rPr>
          <w:b/>
        </w:rPr>
        <w:t xml:space="preserve">Esimerkki 7.2135</w:t>
      </w:r>
    </w:p>
    <w:p>
      <w:r>
        <w:t xml:space="preserve">Konteksti: Hotellin virkailija kertoi, että huoneemme oli annettu jollekin toiselle. Otimme puhelimet käteen ja yritimme löytää toisen majapaikan. Vaimoni meni aulaan ja suri alas.  Lause: Hän laski puhelimensa alas.  Hahmo: Vaimoni</w:t>
      </w:r>
    </w:p>
    <w:p>
      <w:r>
        <w:rPr>
          <w:b/>
        </w:rPr>
        <w:t xml:space="preserve">Tulos</w:t>
      </w:r>
    </w:p>
    <w:p>
      <w:r>
        <w:t xml:space="preserve">pidä tauko</w:t>
      </w:r>
    </w:p>
    <w:p>
      <w:r>
        <w:rPr>
          <w:b/>
        </w:rPr>
        <w:t xml:space="preserve">Tulos</w:t>
      </w:r>
    </w:p>
    <w:p>
      <w:r>
        <w:t xml:space="preserve">lopeta soitteleminen</w:t>
      </w:r>
    </w:p>
    <w:p>
      <w:r>
        <w:rPr>
          <w:b/>
        </w:rPr>
        <w:t xml:space="preserve">Esimerkki 7.2136</w:t>
      </w:r>
    </w:p>
    <w:p>
      <w:r>
        <w:t xml:space="preserve">Konteksti: Hotellivirkailija kertoi, että huoneemme oli annettu jollekin toiselle. Otimme puhelimet käteen ja yritimme löytää toisen majapaikan. Vaimoni meni aulaan ja suri alas. Hän laski puhelimensa alas.  Lause: Sitten hän nukahti siihen paikkaan.  Hahmo: .</w:t>
      </w:r>
    </w:p>
    <w:p>
      <w:r>
        <w:rPr>
          <w:b/>
        </w:rPr>
        <w:t xml:space="preserve">Tulos</w:t>
      </w:r>
    </w:p>
    <w:p>
      <w:r>
        <w:t xml:space="preserve">Ei ole</w:t>
      </w:r>
    </w:p>
    <w:p>
      <w:r>
        <w:rPr>
          <w:b/>
        </w:rPr>
        <w:t xml:space="preserve">Esimerkki 7.2137</w:t>
      </w:r>
    </w:p>
    <w:p>
      <w:r>
        <w:t xml:space="preserve">Konteksti: Hotellin virkailija kertoi, että huoneemme oli annettu jollekin toiselle. Otimme puhelimet käteen ja yritimme löytää toisen majapaikan. Vaimoni meni aulaan ja suri alas. Hän laski puhelimensa alas.  Lause: Sitten hän nukahti siihen paikkaan.  Hahmo: Joku muu</w:t>
      </w:r>
    </w:p>
    <w:p>
      <w:r>
        <w:rPr>
          <w:b/>
        </w:rPr>
        <w:t xml:space="preserve">Tulos</w:t>
      </w:r>
    </w:p>
    <w:p>
      <w:r>
        <w:t xml:space="preserve">Ei ole</w:t>
      </w:r>
    </w:p>
    <w:p>
      <w:r>
        <w:rPr>
          <w:b/>
        </w:rPr>
        <w:t xml:space="preserve">Esimerkki 7.2138</w:t>
      </w:r>
    </w:p>
    <w:p>
      <w:r>
        <w:t xml:space="preserve">Konteksti: Hotellin virkailija kertoi, että huoneemme oli annettu jollekin toiselle. Otimme puhelimet käteen ja yritimme löytää toisen majapaikan. Vaimoni meni aulaan ja suri alas. Hän laski puhelimensa alas.  Lause: Sitten hän nukahti siihen paikkaan.  Hahmo: Vaimoni</w:t>
      </w:r>
    </w:p>
    <w:p>
      <w:r>
        <w:rPr>
          <w:b/>
        </w:rPr>
        <w:t xml:space="preserve">Tulos</w:t>
      </w:r>
    </w:p>
    <w:p>
      <w:r>
        <w:t xml:space="preserve">suututtaa virkailija</w:t>
      </w:r>
    </w:p>
    <w:p>
      <w:r>
        <w:rPr>
          <w:b/>
        </w:rPr>
        <w:t xml:space="preserve">Esimerkki 7.2139</w:t>
      </w:r>
    </w:p>
    <w:p>
      <w:r>
        <w:t xml:space="preserve">Konteksti: Lause: Ei ole: Jeff katsoi autourheiluelokuvaa.  Hahmo: Jeff: Poliisi</w:t>
      </w:r>
    </w:p>
    <w:p>
      <w:r>
        <w:rPr>
          <w:b/>
        </w:rPr>
        <w:t xml:space="preserve">Tulos</w:t>
      </w:r>
    </w:p>
    <w:p>
      <w:r>
        <w:t xml:space="preserve">Ei ole</w:t>
      </w:r>
    </w:p>
    <w:p>
      <w:r>
        <w:rPr>
          <w:b/>
        </w:rPr>
        <w:t xml:space="preserve">Esimerkki 7.2140</w:t>
      </w:r>
    </w:p>
    <w:p>
      <w:r>
        <w:t xml:space="preserve">Konteksti: Lause: Ei ole: Jeff katsoi autourheiluelokuvaa.  Hahmo: Jeff</w:t>
      </w:r>
    </w:p>
    <w:p>
      <w:r>
        <w:rPr>
          <w:b/>
        </w:rPr>
        <w:t xml:space="preserve">Tulos</w:t>
      </w:r>
    </w:p>
    <w:p>
      <w:r>
        <w:t xml:space="preserve">viihdyttää itseään</w:t>
      </w:r>
    </w:p>
    <w:p>
      <w:r>
        <w:rPr>
          <w:b/>
        </w:rPr>
        <w:t xml:space="preserve">Tulos</w:t>
      </w:r>
    </w:p>
    <w:p>
      <w:r>
        <w:t xml:space="preserve">viihdyttää</w:t>
      </w:r>
    </w:p>
    <w:p>
      <w:r>
        <w:rPr>
          <w:b/>
        </w:rPr>
        <w:t xml:space="preserve">Esimerkki 7.2141</w:t>
      </w:r>
    </w:p>
    <w:p>
      <w:r>
        <w:t xml:space="preserve">Konteksti: Jeff oli katsomassa autourheiluelokuvaa.  Lause: Hän halusi sen jälkeen käyttää omaa autoaan kilpa-ajoihin.  Hahmo: Jeff: Poliisi</w:t>
      </w:r>
    </w:p>
    <w:p>
      <w:r>
        <w:rPr>
          <w:b/>
        </w:rPr>
        <w:t xml:space="preserve">Tulos</w:t>
      </w:r>
    </w:p>
    <w:p>
      <w:r>
        <w:t xml:space="preserve">Ei ole</w:t>
      </w:r>
    </w:p>
    <w:p>
      <w:r>
        <w:rPr>
          <w:b/>
        </w:rPr>
        <w:t xml:space="preserve">Esimerkki 7.2142</w:t>
      </w:r>
    </w:p>
    <w:p>
      <w:r>
        <w:t xml:space="preserve">Konteksti: Jeff oli katsomassa autourheiluelokuvaa.  Lause: Hän halusi sen jälkeen käyttää omaa autoaan kilpa-ajoihin.  Hahmo: Jeff</w:t>
      </w:r>
    </w:p>
    <w:p>
      <w:r>
        <w:rPr>
          <w:b/>
        </w:rPr>
        <w:t xml:space="preserve">Tulos</w:t>
      </w:r>
    </w:p>
    <w:p>
      <w:r>
        <w:t xml:space="preserve">olla kuin elokuvassa</w:t>
      </w:r>
    </w:p>
    <w:p>
      <w:r>
        <w:rPr>
          <w:b/>
        </w:rPr>
        <w:t xml:space="preserve">Esimerkki 7.2143</w:t>
      </w:r>
    </w:p>
    <w:p>
      <w:r>
        <w:t xml:space="preserve">Konteksti: Jeff oli katsomassa autourheiluelokuvaa. Sen jälkeen hän halusi ajaa omalla autollaan kilpaa.  Lause: Hän kaahasi eräänä yönä moottoritiellä.  Hahmo: Poliisi</w:t>
      </w:r>
    </w:p>
    <w:p>
      <w:r>
        <w:rPr>
          <w:b/>
        </w:rPr>
        <w:t xml:space="preserve">Tulos</w:t>
      </w:r>
    </w:p>
    <w:p>
      <w:r>
        <w:t xml:space="preserve">Ei ole</w:t>
      </w:r>
    </w:p>
    <w:p>
      <w:r>
        <w:rPr>
          <w:b/>
        </w:rPr>
        <w:t xml:space="preserve">Esimerkki 7.2144</w:t>
      </w:r>
    </w:p>
    <w:p>
      <w:r>
        <w:t xml:space="preserve">Konteksti: Jeff oli katsomassa autourheiluelokuvaa. Sen jälkeen hän halusi ajaa omalla autollaan kilpaa.  Lause: Hän kaahasi eräänä yönä moottoritiellä.  Hahmo: Jeff</w:t>
      </w:r>
    </w:p>
    <w:p>
      <w:r>
        <w:rPr>
          <w:b/>
        </w:rPr>
        <w:t xml:space="preserve">Tulos</w:t>
      </w:r>
    </w:p>
    <w:p>
      <w:r>
        <w:t xml:space="preserve">olla rohkea</w:t>
      </w:r>
    </w:p>
    <w:p>
      <w:r>
        <w:rPr>
          <w:b/>
        </w:rPr>
        <w:t xml:space="preserve">Tulos</w:t>
      </w:r>
    </w:p>
    <w:p>
      <w:r>
        <w:t xml:space="preserve">kilpailemaan</w:t>
      </w:r>
    </w:p>
    <w:p>
      <w:r>
        <w:rPr>
          <w:b/>
        </w:rPr>
        <w:t xml:space="preserve">Esimerkki 7.2145</w:t>
      </w:r>
    </w:p>
    <w:p>
      <w:r>
        <w:t xml:space="preserve">Konteksti: Jeff oli katsomassa autourheiluelokuvaa. Sen jälkeen hän halusi ajaa omalla autollaan kilpaa. Eräänä yönä hän ajoi moottoritiellä.  Lause: Mutta poliisi sai hänet kiinni ja antoi hänelle sakot ylinopeudesta.  Hahmo: Poliisi</w:t>
      </w:r>
    </w:p>
    <w:p>
      <w:r>
        <w:rPr>
          <w:b/>
        </w:rPr>
        <w:t xml:space="preserve">Tulos</w:t>
      </w:r>
    </w:p>
    <w:p>
      <w:r>
        <w:t xml:space="preserve">opettaa oppitunti</w:t>
      </w:r>
    </w:p>
    <w:p>
      <w:r>
        <w:rPr>
          <w:b/>
        </w:rPr>
        <w:t xml:space="preserve">Tulos</w:t>
      </w:r>
    </w:p>
    <w:p>
      <w:r>
        <w:t xml:space="preserve">noudattaa lakia</w:t>
      </w:r>
    </w:p>
    <w:p>
      <w:r>
        <w:rPr>
          <w:b/>
        </w:rPr>
        <w:t xml:space="preserve">Tulos</w:t>
      </w:r>
    </w:p>
    <w:p>
      <w:r>
        <w:t xml:space="preserve">ylläpitää järjestystä</w:t>
      </w:r>
    </w:p>
    <w:p>
      <w:r>
        <w:rPr>
          <w:b/>
        </w:rPr>
        <w:t xml:space="preserve">Esimerkki 7.2146</w:t>
      </w:r>
    </w:p>
    <w:p>
      <w:r>
        <w:t xml:space="preserve">Konteksti: Jeff oli katsomassa autourheiluelokuvaa. Sen jälkeen hän halusi ajaa omalla autollaan kilpaa. Eräänä yönä hän ajoi moottoritiellä.  Lause: Mutta poliisi sai hänet kiinni ja antoi hänelle sakot ylinopeudesta.  Hahmo: Jeff</w:t>
      </w:r>
    </w:p>
    <w:p>
      <w:r>
        <w:rPr>
          <w:b/>
        </w:rPr>
        <w:t xml:space="preserve">Tulos</w:t>
      </w:r>
    </w:p>
    <w:p>
      <w:r>
        <w:t xml:space="preserve">Ei ole</w:t>
      </w:r>
    </w:p>
    <w:p>
      <w:r>
        <w:rPr>
          <w:b/>
        </w:rPr>
        <w:t xml:space="preserve">Esimerkki 7.2147</w:t>
      </w:r>
    </w:p>
    <w:p>
      <w:r>
        <w:t xml:space="preserve">Konteksti: Jeff oli katsomassa autourheiluelokuvaa. Sen jälkeen hän halusi ajaa omalla autollaan kilpaa. Eräänä yönä hän ajoi moottoritiellä. Mutta poliisi sai hänet kiinni ja antoi hänelle sakot ylinopeudesta.  Tuomio: Jeff joutui suorittamaan 50 tuntia yhdyskuntapalvelua.  Luonne: Poliisi</w:t>
      </w:r>
    </w:p>
    <w:p>
      <w:r>
        <w:rPr>
          <w:b/>
        </w:rPr>
        <w:t xml:space="preserve">Tulos</w:t>
      </w:r>
    </w:p>
    <w:p>
      <w:r>
        <w:t xml:space="preserve">Ei ole</w:t>
      </w:r>
    </w:p>
    <w:p>
      <w:r>
        <w:rPr>
          <w:b/>
        </w:rPr>
        <w:t xml:space="preserve">Esimerkki 7.2148</w:t>
      </w:r>
    </w:p>
    <w:p>
      <w:r>
        <w:t xml:space="preserve">Konteksti: Jeff oli katsomassa autourheiluelokuvaa. Sen jälkeen hän halusi ajaa omalla autollaan kilpaa. Eräänä yönä hän ajoi moottoritiellä. Mutta poliisi sai hänet kiinni ja antoi hänelle sakot ylinopeudesta.  Tuomio: Jeff joutui suorittamaan 50 tuntia yhdyskuntapalvelua.  Luonne: Jeff</w:t>
      </w:r>
    </w:p>
    <w:p>
      <w:r>
        <w:rPr>
          <w:b/>
        </w:rPr>
        <w:t xml:space="preserve">Tulos</w:t>
      </w:r>
    </w:p>
    <w:p>
      <w:r>
        <w:t xml:space="preserve">jatkamaan kilpaurheilua</w:t>
      </w:r>
    </w:p>
    <w:p>
      <w:r>
        <w:rPr>
          <w:b/>
        </w:rPr>
        <w:t xml:space="preserve">Tulos</w:t>
      </w:r>
    </w:p>
    <w:p>
      <w:r>
        <w:t xml:space="preserve">noudattamaan poliisin määräyksiä</w:t>
      </w:r>
    </w:p>
    <w:p>
      <w:r>
        <w:rPr>
          <w:b/>
        </w:rPr>
        <w:t xml:space="preserve">Esimerkki 7.2149</w:t>
      </w:r>
    </w:p>
    <w:p>
      <w:r>
        <w:t xml:space="preserve">Konteksti: Lause: Ei ole: Carlilla oli paljon ongelmia naapurinsa, kiukkuisen vanhan miehen kanssa.  Hahmo: Naapuri</w:t>
      </w:r>
    </w:p>
    <w:p>
      <w:r>
        <w:rPr>
          <w:b/>
        </w:rPr>
        <w:t xml:space="preserve">Tulos</w:t>
      </w:r>
    </w:p>
    <w:p>
      <w:r>
        <w:t xml:space="preserve">Ei ole</w:t>
      </w:r>
    </w:p>
    <w:p>
      <w:r>
        <w:rPr>
          <w:b/>
        </w:rPr>
        <w:t xml:space="preserve">Esimerkki 7.2150</w:t>
      </w:r>
    </w:p>
    <w:p>
      <w:r>
        <w:t xml:space="preserve">Konteksti: Lause: Ei ole: Carlilla oli paljon ongelmia naapurinsa, kiukkuisen vanhan miehen kanssa.  Hahmo: Carl</w:t>
      </w:r>
    </w:p>
    <w:p>
      <w:r>
        <w:rPr>
          <w:b/>
        </w:rPr>
        <w:t xml:space="preserve">Tulos</w:t>
      </w:r>
    </w:p>
    <w:p>
      <w:r>
        <w:t xml:space="preserve">Ei ole</w:t>
      </w:r>
    </w:p>
    <w:p>
      <w:r>
        <w:rPr>
          <w:b/>
        </w:rPr>
        <w:t xml:space="preserve">Esimerkki 7.2151</w:t>
      </w:r>
    </w:p>
    <w:p>
      <w:r>
        <w:t xml:space="preserve">Konteksti: Carlilla oli paljon ongelmia naapurinsa, kiukkuisen vanhuksen, kanssa.  Lause: Aina kun Carl lähti talostaan, vanhus valitti jostain.  Hahmo: Naapuri</w:t>
      </w:r>
    </w:p>
    <w:p>
      <w:r>
        <w:rPr>
          <w:b/>
        </w:rPr>
        <w:t xml:space="preserve">Tulos</w:t>
      </w:r>
    </w:p>
    <w:p>
      <w:r>
        <w:t xml:space="preserve">tuulettaa</w:t>
      </w:r>
    </w:p>
    <w:p>
      <w:r>
        <w:rPr>
          <w:b/>
        </w:rPr>
        <w:t xml:space="preserve">Esimerkki 7.2152</w:t>
      </w:r>
    </w:p>
    <w:p>
      <w:r>
        <w:t xml:space="preserve">Konteksti: Carlilla oli paljon ongelmia naapurinsa, kiukkuisen vanhuksen, kanssa.  Lause: Aina kun Carl lähti talostaan, vanhus valitti jostain.  Hahmo: Carl</w:t>
      </w:r>
    </w:p>
    <w:p>
      <w:r>
        <w:rPr>
          <w:b/>
        </w:rPr>
        <w:t xml:space="preserve">Tulos</w:t>
      </w:r>
    </w:p>
    <w:p>
      <w:r>
        <w:t xml:space="preserve">Ei ole</w:t>
      </w:r>
    </w:p>
    <w:p>
      <w:r>
        <w:rPr>
          <w:b/>
        </w:rPr>
        <w:t xml:space="preserve">Esimerkki 7.2153</w:t>
      </w:r>
    </w:p>
    <w:p>
      <w:r>
        <w:t xml:space="preserve">Konteksti: Carlilla oli paljon ongelmia naapurinsa, kiukkuisen vanhuksen, kanssa. Aina kun Carl lähti talostaan, vanhus valitti jostain asiasta.  Lause: Vanhan miehen kanssa riideltyään Carl tunsi aina syyllisyyttä huutamisestaan.  Hahmo: Naapuri</w:t>
      </w:r>
    </w:p>
    <w:p>
      <w:r>
        <w:rPr>
          <w:b/>
        </w:rPr>
        <w:t xml:space="preserve">Tulos</w:t>
      </w:r>
    </w:p>
    <w:p>
      <w:r>
        <w:t xml:space="preserve">Ei ole</w:t>
      </w:r>
    </w:p>
    <w:p>
      <w:r>
        <w:rPr>
          <w:b/>
        </w:rPr>
        <w:t xml:space="preserve">Esimerkki 7.2154</w:t>
      </w:r>
    </w:p>
    <w:p>
      <w:r>
        <w:t xml:space="preserve">Konteksti: Carlilla oli paljon ongelmia naapurinsa, kiukkuisen vanhuksen, kanssa. Aina kun Carl lähti talostaan, vanhus valitti jostain asiasta.  Lause: Vanhan miehen kanssa riideltyään Carl tunsi aina syyllisyyttä huutamisestaan.  Hahmo: Carl</w:t>
      </w:r>
    </w:p>
    <w:p>
      <w:r>
        <w:rPr>
          <w:b/>
        </w:rPr>
        <w:t xml:space="preserve">Tulos</w:t>
      </w:r>
    </w:p>
    <w:p>
      <w:r>
        <w:t xml:space="preserve">Ei ole</w:t>
      </w:r>
    </w:p>
    <w:p>
      <w:r>
        <w:rPr>
          <w:b/>
        </w:rPr>
        <w:t xml:space="preserve">Esimerkki 7.2155</w:t>
      </w:r>
    </w:p>
    <w:p>
      <w:r>
        <w:t xml:space="preserve">Konteksti: Carlilla oli paljon ongelmia naapurinsa, kiukkuisen vanhuksen, kanssa. Aina kun Carl lähti talostaan, vanhus valitti jostain asiasta. Vanhan miehen kanssa riideltyään Carl tunsi aina syyllisyyttä huutamisestaan.  Lause: Hän päätti, ettei hän suuttuisi mistään huolimatta, vaan hyväksyisi asian.  Hahmo: Naapuri</w:t>
      </w:r>
    </w:p>
    <w:p>
      <w:r>
        <w:rPr>
          <w:b/>
        </w:rPr>
        <w:t xml:space="preserve">Tulos</w:t>
      </w:r>
    </w:p>
    <w:p>
      <w:r>
        <w:t xml:space="preserve">aiheuttamaan tahallaan ongelmia Carlille</w:t>
      </w:r>
    </w:p>
    <w:p>
      <w:r>
        <w:rPr>
          <w:b/>
        </w:rPr>
        <w:t xml:space="preserve">Esimerkki 7.2156</w:t>
      </w:r>
    </w:p>
    <w:p>
      <w:r>
        <w:t xml:space="preserve">Konteksti: Carlilla oli paljon ongelmia naapurinsa, kiukkuisen vanhuksen, kanssa. Aina kun Carl lähti talostaan, vanhus valitti jostain asiasta. Vanhan miehen kanssa riideltyään Carl tunsi aina syyllisyyttä huutamisestaan.  Lause: Hän päätti, ettei hän suuttuisi mistään huolimatta, vaan hyväksyisi asian.  Hahmo: Carl</w:t>
      </w:r>
    </w:p>
    <w:p>
      <w:r>
        <w:rPr>
          <w:b/>
        </w:rPr>
        <w:t xml:space="preserve">Tulos</w:t>
      </w:r>
    </w:p>
    <w:p>
      <w:r>
        <w:t xml:space="preserve">Ei ole</w:t>
      </w:r>
    </w:p>
    <w:p>
      <w:r>
        <w:rPr>
          <w:b/>
        </w:rPr>
        <w:t xml:space="preserve">Esimerkki 7.2157</w:t>
      </w:r>
    </w:p>
    <w:p>
      <w:r>
        <w:t xml:space="preserve">Konteksti: Carlilla oli paljon ongelmia naapurinsa, kiukkuisen vanhuksen, kanssa. Aina kun Carl lähti talostaan, vanhus valitti jostain asiasta. Vanhan miehen kanssa riideltyään Carl tunsi aina syyllisyyttä huutamisestaan. Hän päätti, ettei hän suuttuisi mistään, vaan hyväksyisi asian.  Lause: Mies valitti edelleen, mutta Carl ei antanut sen enää ärsyttää itseään.  Hahmo: Naapuri</w:t>
      </w:r>
    </w:p>
    <w:p>
      <w:r>
        <w:rPr>
          <w:b/>
        </w:rPr>
        <w:t xml:space="preserve">Tulos</w:t>
      </w:r>
    </w:p>
    <w:p>
      <w:r>
        <w:t xml:space="preserve">Ei ole</w:t>
      </w:r>
    </w:p>
    <w:p>
      <w:r>
        <w:rPr>
          <w:b/>
        </w:rPr>
        <w:t xml:space="preserve">Esimerkki 7.2158</w:t>
      </w:r>
    </w:p>
    <w:p>
      <w:r>
        <w:t xml:space="preserve">Konteksti: Carlilla oli paljon ongelmia naapurinsa, kiukkuisen vanhuksen, kanssa. Aina kun Carl lähti talostaan, vanhus valitti jostain asiasta. Vanhan miehen kanssa riideltyään Carl tunsi aina syyllisyyttä huutamisestaan. Hän päätti, ettei hän suuttuisi mistään, vaan hyväksyisi asian.  Lause: Mies valitti edelleen, mutta Carl ei antanut sen enää ärsyttää itseään.  Hahmo: Carl</w:t>
      </w:r>
    </w:p>
    <w:p>
      <w:r>
        <w:rPr>
          <w:b/>
        </w:rPr>
        <w:t xml:space="preserve">Tulos</w:t>
      </w:r>
    </w:p>
    <w:p>
      <w:r>
        <w:t xml:space="preserve">Ei ole</w:t>
      </w:r>
    </w:p>
    <w:p>
      <w:r>
        <w:rPr>
          <w:b/>
        </w:rPr>
        <w:t xml:space="preserve">Esimerkki 7.2159</w:t>
      </w:r>
    </w:p>
    <w:p>
      <w:r>
        <w:t xml:space="preserve">Konteksti: Lause: Ei ole: Dawn suunnitteli perheelleen perhelomaa.  Hahmo: Lapset</w:t>
      </w:r>
    </w:p>
    <w:p>
      <w:r>
        <w:rPr>
          <w:b/>
        </w:rPr>
        <w:t xml:space="preserve">Tulos</w:t>
      </w:r>
    </w:p>
    <w:p>
      <w:r>
        <w:t xml:space="preserve">Ei ole</w:t>
      </w:r>
    </w:p>
    <w:p>
      <w:r>
        <w:rPr>
          <w:b/>
        </w:rPr>
        <w:t xml:space="preserve">Esimerkki 7.2160</w:t>
      </w:r>
    </w:p>
    <w:p>
      <w:r>
        <w:t xml:space="preserve">Konteksti: Lause: Ei ole: Dawn suunnitteli perheelleen perhelomaa.  Hahmo: Dawn</w:t>
      </w:r>
    </w:p>
    <w:p>
      <w:r>
        <w:rPr>
          <w:b/>
        </w:rPr>
        <w:t xml:space="preserve">Tulos</w:t>
      </w:r>
    </w:p>
    <w:p>
      <w:r>
        <w:t xml:space="preserve">matkustaa</w:t>
      </w:r>
    </w:p>
    <w:p>
      <w:r>
        <w:rPr>
          <w:b/>
        </w:rPr>
        <w:t xml:space="preserve">Tulos</w:t>
      </w:r>
    </w:p>
    <w:p>
      <w:r>
        <w:t xml:space="preserve">rentoutua</w:t>
      </w:r>
    </w:p>
    <w:p>
      <w:r>
        <w:rPr>
          <w:b/>
        </w:rPr>
        <w:t xml:space="preserve">Esimerkki 7.2161</w:t>
      </w:r>
    </w:p>
    <w:p>
      <w:r>
        <w:t xml:space="preserve">Konteksti: Lause: Ei ole: Dawn suunnitteli perheelleen perhelomaa.  Hahmo: Dawn: Perhe</w:t>
      </w:r>
    </w:p>
    <w:p>
      <w:r>
        <w:rPr>
          <w:b/>
        </w:rPr>
        <w:t xml:space="preserve">Tulos</w:t>
      </w:r>
    </w:p>
    <w:p>
      <w:r>
        <w:t xml:space="preserve">Ei ole</w:t>
      </w:r>
    </w:p>
    <w:p>
      <w:r>
        <w:rPr>
          <w:b/>
        </w:rPr>
        <w:t xml:space="preserve">Esimerkki 7.2162</w:t>
      </w:r>
    </w:p>
    <w:p>
      <w:r>
        <w:t xml:space="preserve">Konteksti: Dawn suunnitteli perheelleen perhelomaa.  Lause: Hän oli päättänyt, että retki vesipuistoon olisi hyvä seikkailu.  Hahmo: Lapset</w:t>
      </w:r>
    </w:p>
    <w:p>
      <w:r>
        <w:rPr>
          <w:b/>
        </w:rPr>
        <w:t xml:space="preserve">Tulos</w:t>
      </w:r>
    </w:p>
    <w:p>
      <w:r>
        <w:t xml:space="preserve">Ei ole</w:t>
      </w:r>
    </w:p>
    <w:p>
      <w:r>
        <w:rPr>
          <w:b/>
        </w:rPr>
        <w:t xml:space="preserve">Esimerkki 7.2163</w:t>
      </w:r>
    </w:p>
    <w:p>
      <w:r>
        <w:t xml:space="preserve">Konteksti: Dawn suunnitteli perheelleen perhelomaa.  Lause: Hän oli päättänyt, että retki vesipuistoon olisi hyvä seikkailu.  Hahmo: Dawn</w:t>
      </w:r>
    </w:p>
    <w:p>
      <w:r>
        <w:rPr>
          <w:b/>
        </w:rPr>
        <w:t xml:space="preserve">Tulos</w:t>
      </w:r>
    </w:p>
    <w:p>
      <w:r>
        <w:t xml:space="preserve">nauttimaan itsestään</w:t>
      </w:r>
    </w:p>
    <w:p>
      <w:r>
        <w:rPr>
          <w:b/>
        </w:rPr>
        <w:t xml:space="preserve">Tulos</w:t>
      </w:r>
    </w:p>
    <w:p>
      <w:r>
        <w:t xml:space="preserve">perhe pitää hauskaa</w:t>
      </w:r>
    </w:p>
    <w:p>
      <w:r>
        <w:rPr>
          <w:b/>
        </w:rPr>
        <w:t xml:space="preserve">Esimerkki 7.2164</w:t>
      </w:r>
    </w:p>
    <w:p>
      <w:r>
        <w:t xml:space="preserve">Konteksti: Dawn suunnitteli perheelleen perhelomaa.  Lause: Hän oli päättänyt, että retki vesipuistoon olisi hyvä seikkailu.  Hahmo: Perhe</w:t>
      </w:r>
    </w:p>
    <w:p>
      <w:r>
        <w:rPr>
          <w:b/>
        </w:rPr>
        <w:t xml:space="preserve">Tulos</w:t>
      </w:r>
    </w:p>
    <w:p>
      <w:r>
        <w:t xml:space="preserve">Ei ole</w:t>
      </w:r>
    </w:p>
    <w:p>
      <w:r>
        <w:rPr>
          <w:b/>
        </w:rPr>
        <w:t xml:space="preserve">Esimerkki 7.2165</w:t>
      </w:r>
    </w:p>
    <w:p>
      <w:r>
        <w:t xml:space="preserve">Konteksti: Dawn suunnitteli perheelleen perhelomaa. Hän oli päättänyt, että retki vesipuistoon olisi hyvä seikkailu.  Lause: Hän lastasi kaikki tarvikkeet ja lapset autoon.  Hahmo: Dawn kirjoitti sanat, jotka hän oli kirjoittanut: Lapset</w:t>
      </w:r>
    </w:p>
    <w:p>
      <w:r>
        <w:rPr>
          <w:b/>
        </w:rPr>
        <w:t xml:space="preserve">Tulos</w:t>
      </w:r>
    </w:p>
    <w:p>
      <w:r>
        <w:t xml:space="preserve">pitää hauskaa</w:t>
      </w:r>
    </w:p>
    <w:p>
      <w:r>
        <w:rPr>
          <w:b/>
        </w:rPr>
        <w:t xml:space="preserve">Esimerkki 7.2166</w:t>
      </w:r>
    </w:p>
    <w:p>
      <w:r>
        <w:t xml:space="preserve">Konteksti: Dawn suunnitteli perheelleen perhelomaa. Hän oli päättänyt, että retki vesipuistoon olisi hyvä seikkailu.  Lause: Hän lastasi kaikki tarvikkeet ja lapset autoon.  Hahmo: Dawn kirjoitti sanan: "En tiedä, mitä tehdä: Dawn</w:t>
      </w:r>
    </w:p>
    <w:p>
      <w:r>
        <w:rPr>
          <w:b/>
        </w:rPr>
        <w:t xml:space="preserve">Tulos</w:t>
      </w:r>
    </w:p>
    <w:p>
      <w:r>
        <w:t xml:space="preserve">pitää hauskaa</w:t>
      </w:r>
    </w:p>
    <w:p>
      <w:r>
        <w:rPr>
          <w:b/>
        </w:rPr>
        <w:t xml:space="preserve">Tulos</w:t>
      </w:r>
    </w:p>
    <w:p>
      <w:r>
        <w:t xml:space="preserve">mennä puistoon</w:t>
      </w:r>
    </w:p>
    <w:p>
      <w:r>
        <w:rPr>
          <w:b/>
        </w:rPr>
        <w:t xml:space="preserve">Esimerkki 7.2167</w:t>
      </w:r>
    </w:p>
    <w:p>
      <w:r>
        <w:t xml:space="preserve">Konteksti: Dawn suunnitteli perheelleen perhelomaa. Hän oli päättänyt, että retki vesipuistoon olisi hyvä seikkailu.  Lause: Hän lastasi kaikki tarvikkeet ja lapset autoon.  Hahmo: Dawn kirjoitti sanan: "En ole koskaan nähnyt mitään, mitä en olisi tehnyt: Perhe</w:t>
      </w:r>
    </w:p>
    <w:p>
      <w:r>
        <w:rPr>
          <w:b/>
        </w:rPr>
        <w:t xml:space="preserve">Tulos</w:t>
      </w:r>
    </w:p>
    <w:p>
      <w:r>
        <w:t xml:space="preserve">Ei ole</w:t>
      </w:r>
    </w:p>
    <w:p>
      <w:r>
        <w:rPr>
          <w:b/>
        </w:rPr>
        <w:t xml:space="preserve">Esimerkki 7.2168</w:t>
      </w:r>
    </w:p>
    <w:p>
      <w:r>
        <w:t xml:space="preserve">Konteksti: Dawn suunnitteli perheelleen perhelomaa. Hän oli päättänyt, että retki vesipuistoon olisi hyvä seikkailu. Hän lastasi kaikki tarvikkeet ja lapset autoon.  Lause: He pääsivät puistoon ja vaihtoivat puvut päälle.  Hahmo: Lapset</w:t>
      </w:r>
    </w:p>
    <w:p>
      <w:r>
        <w:rPr>
          <w:b/>
        </w:rPr>
        <w:t xml:space="preserve">Tulos</w:t>
      </w:r>
    </w:p>
    <w:p>
      <w:r>
        <w:t xml:space="preserve">pitää hauskaa</w:t>
      </w:r>
    </w:p>
    <w:p>
      <w:r>
        <w:rPr>
          <w:b/>
        </w:rPr>
        <w:t xml:space="preserve">Esimerkki 7.2169</w:t>
      </w:r>
    </w:p>
    <w:p>
      <w:r>
        <w:t xml:space="preserve">Konteksti: Dawn suunnitteli perheelleen perhelomaa. Hän oli päättänyt, että retki vesipuistoon olisi hyvä seikkailu. Hän lastasi kaikki tarvikkeet ja lapset autoon.  Lause: He pääsivät puistoon ja vaihtoivat puvut päälle.  Hahmo: Dawn</w:t>
      </w:r>
    </w:p>
    <w:p>
      <w:r>
        <w:rPr>
          <w:b/>
        </w:rPr>
        <w:t xml:space="preserve">Tulos</w:t>
      </w:r>
    </w:p>
    <w:p>
      <w:r>
        <w:t xml:space="preserve">pitää hauskaa</w:t>
      </w:r>
    </w:p>
    <w:p>
      <w:r>
        <w:rPr>
          <w:b/>
        </w:rPr>
        <w:t xml:space="preserve">Tulos</w:t>
      </w:r>
    </w:p>
    <w:p>
      <w:r>
        <w:t xml:space="preserve">olla valmis</w:t>
      </w:r>
    </w:p>
    <w:p>
      <w:r>
        <w:rPr>
          <w:b/>
        </w:rPr>
        <w:t xml:space="preserve">Esimerkki 7.2170</w:t>
      </w:r>
    </w:p>
    <w:p>
      <w:r>
        <w:t xml:space="preserve">Konteksti: Dawn suunnitteli perheelleen perhelomaa. Hän oli päättänyt, että retki vesipuistoon olisi hyvä seikkailu. Hän lastasi kaikki tarvikkeet ja lapset autoon.  Lause: He pääsivät puistoon ja vaihtoivat puvut päälle.  Hahmo: Perhe</w:t>
      </w:r>
    </w:p>
    <w:p>
      <w:r>
        <w:rPr>
          <w:b/>
        </w:rPr>
        <w:t xml:space="preserve">Tulos</w:t>
      </w:r>
    </w:p>
    <w:p>
      <w:r>
        <w:t xml:space="preserve">viihtyvät</w:t>
      </w:r>
    </w:p>
    <w:p>
      <w:r>
        <w:rPr>
          <w:b/>
        </w:rPr>
        <w:t xml:space="preserve">Tulos</w:t>
      </w:r>
    </w:p>
    <w:p>
      <w:r>
        <w:t xml:space="preserve">pitää hauskaa</w:t>
      </w:r>
    </w:p>
    <w:p>
      <w:r>
        <w:rPr>
          <w:b/>
        </w:rPr>
        <w:t xml:space="preserve">Tulos</w:t>
      </w:r>
    </w:p>
    <w:p>
      <w:r>
        <w:t xml:space="preserve">pitää hauskaa</w:t>
      </w:r>
    </w:p>
    <w:p>
      <w:r>
        <w:rPr>
          <w:b/>
        </w:rPr>
        <w:t xml:space="preserve">Esimerkki 7.2171</w:t>
      </w:r>
    </w:p>
    <w:p>
      <w:r>
        <w:t xml:space="preserve">Konteksti: Dawn suunnitteli perheelleen perhelomaa. Hän oli päättänyt, että retki vesipuistoon olisi hyvä seikkailu. Hän lastasi kaikki tarvikkeet ja lapset autoon. He saapuivat puistoon ja vaihtoivat puvut päälle.  Lause: Hänen lapsensa kuitenkin pelkäsivät mennä alas vesiliukumäkeä.  Hahmo: Lapset</w:t>
      </w:r>
    </w:p>
    <w:p>
      <w:r>
        <w:rPr>
          <w:b/>
        </w:rPr>
        <w:t xml:space="preserve">Tulos</w:t>
      </w:r>
    </w:p>
    <w:p>
      <w:r>
        <w:t xml:space="preserve">välttääkseen vaaralliselta tuntuneen tilanteen</w:t>
      </w:r>
    </w:p>
    <w:p>
      <w:r>
        <w:rPr>
          <w:b/>
        </w:rPr>
        <w:t xml:space="preserve">Tulos</w:t>
      </w:r>
    </w:p>
    <w:p>
      <w:r>
        <w:t xml:space="preserve">olla turvassa</w:t>
      </w:r>
    </w:p>
    <w:p>
      <w:r>
        <w:rPr>
          <w:b/>
        </w:rPr>
        <w:t xml:space="preserve">Esimerkki 7.2172</w:t>
      </w:r>
    </w:p>
    <w:p>
      <w:r>
        <w:t xml:space="preserve">Konteksti: Dawn suunnitteli perheelleen perhelomaa. Hän oli päättänyt, että retki vesipuistoon olisi hyvä seikkailu. Hän lastasi kaikki tarvikkeet ja lapset autoon. He saapuivat puistoon ja vaihtoivat puvut päälle.  Lause: Hänen lapsensa kuitenkin pelkäsivät mennä alas vesiliukumäkeä.  Hahmo: Dawn</w:t>
      </w:r>
    </w:p>
    <w:p>
      <w:r>
        <w:rPr>
          <w:b/>
        </w:rPr>
        <w:t xml:space="preserve">Tulos</w:t>
      </w:r>
    </w:p>
    <w:p>
      <w:r>
        <w:t xml:space="preserve">Ei ole</w:t>
      </w:r>
    </w:p>
    <w:p>
      <w:r>
        <w:rPr>
          <w:b/>
        </w:rPr>
        <w:t xml:space="preserve">Esimerkki 7.2173</w:t>
      </w:r>
    </w:p>
    <w:p>
      <w:r>
        <w:t xml:space="preserve">Konteksti: Dawn suunnitteli perheelleen perhelomaa. Hän oli päättänyt, että retki vesipuistoon olisi hyvä seikkailu. Hän lastasi kaikki tarvikkeet ja lapset autoon. He saapuivat puistoon ja vaihtoivat puvut päälle.  Lause: Hänen lapsensa kuitenkin pelkäsivät mennä alas vesiliukumäkeä.  Hahmo: Family</w:t>
      </w:r>
    </w:p>
    <w:p>
      <w:r>
        <w:rPr>
          <w:b/>
        </w:rPr>
        <w:t xml:space="preserve">Tulos</w:t>
      </w:r>
    </w:p>
    <w:p>
      <w:r>
        <w:t xml:space="preserve">Ei ole</w:t>
      </w:r>
    </w:p>
    <w:p>
      <w:r>
        <w:rPr>
          <w:b/>
        </w:rPr>
        <w:t xml:space="preserve">Esimerkki 7.2174</w:t>
      </w:r>
    </w:p>
    <w:p>
      <w:r>
        <w:t xml:space="preserve">Konteksti: Lause: Ei ole: Serkkuni vietti syntymäpäiväjuhlia puistossa perheemme kanssa.  Hahmo: Minä (itse)</w:t>
      </w:r>
    </w:p>
    <w:p>
      <w:r>
        <w:rPr>
          <w:b/>
        </w:rPr>
        <w:t xml:space="preserve">Tulos</w:t>
      </w:r>
    </w:p>
    <w:p>
      <w:r>
        <w:t xml:space="preserve">juhlia</w:t>
      </w:r>
    </w:p>
    <w:p>
      <w:r>
        <w:rPr>
          <w:b/>
        </w:rPr>
        <w:t xml:space="preserve">Esimerkki 7.2175</w:t>
      </w:r>
    </w:p>
    <w:p>
      <w:r>
        <w:t xml:space="preserve">Konteksti: Lause: Ei ole: Serkkuni vietti syntymäpäiväjuhlia puistossa perheemme kanssa.  Hahmo: Serkku</w:t>
      </w:r>
    </w:p>
    <w:p>
      <w:r>
        <w:rPr>
          <w:b/>
        </w:rPr>
        <w:t xml:space="preserve">Tulos</w:t>
      </w:r>
    </w:p>
    <w:p>
      <w:r>
        <w:t xml:space="preserve">juhlia syntymäpäivää</w:t>
      </w:r>
    </w:p>
    <w:p>
      <w:r>
        <w:rPr>
          <w:b/>
        </w:rPr>
        <w:t xml:space="preserve">Tulos</w:t>
      </w:r>
    </w:p>
    <w:p>
      <w:r>
        <w:t xml:space="preserve">pitää hauskaa</w:t>
      </w:r>
    </w:p>
    <w:p>
      <w:r>
        <w:rPr>
          <w:b/>
        </w:rPr>
        <w:t xml:space="preserve">Esimerkki 7.2176</w:t>
      </w:r>
    </w:p>
    <w:p>
      <w:r>
        <w:t xml:space="preserve">Konteksti: Lause: Ei ole: Serkkuni vietti syntymäpäiväjuhlia puistossa perheemme kanssa.  Hahmo: Perhe</w:t>
      </w:r>
    </w:p>
    <w:p>
      <w:r>
        <w:rPr>
          <w:b/>
        </w:rPr>
        <w:t xml:space="preserve">Tulos</w:t>
      </w:r>
    </w:p>
    <w:p>
      <w:r>
        <w:t xml:space="preserve">juhlia kovaa</w:t>
      </w:r>
    </w:p>
    <w:p>
      <w:r>
        <w:rPr>
          <w:b/>
        </w:rPr>
        <w:t xml:space="preserve">Esimerkki 7.2177</w:t>
      </w:r>
    </w:p>
    <w:p>
      <w:r>
        <w:t xml:space="preserve">Konteksti: Serkkuni vietti syntymäpäiväjuhlia puistossa perheemme kanssa.  Lause: Kun hän oli puhaltanut kynttilät, kaikki alkoivat syödä.  Hahmo: Minä (itse)</w:t>
      </w:r>
    </w:p>
    <w:p>
      <w:r>
        <w:rPr>
          <w:b/>
        </w:rPr>
        <w:t xml:space="preserve">Tulos</w:t>
      </w:r>
    </w:p>
    <w:p>
      <w:r>
        <w:t xml:space="preserve">Ei ole</w:t>
      </w:r>
    </w:p>
    <w:p>
      <w:r>
        <w:rPr>
          <w:b/>
        </w:rPr>
        <w:t xml:space="preserve">Esimerkki 7.2178</w:t>
      </w:r>
    </w:p>
    <w:p>
      <w:r>
        <w:t xml:space="preserve">Konteksti: Serkkuni vietti syntymäpäiväjuhlia puistossa perheemme kanssa.  Lause: Kun hän oli puhaltanut kynttilät, kaikki alkoivat syödä.  Hahmo: Serkku</w:t>
      </w:r>
    </w:p>
    <w:p>
      <w:r>
        <w:rPr>
          <w:b/>
        </w:rPr>
        <w:t xml:space="preserve">Tulos</w:t>
      </w:r>
    </w:p>
    <w:p>
      <w:r>
        <w:t xml:space="preserve">kaikki juhlissa viihtyvät</w:t>
      </w:r>
    </w:p>
    <w:p>
      <w:r>
        <w:rPr>
          <w:b/>
        </w:rPr>
        <w:t xml:space="preserve">Esimerkki 7.2179</w:t>
      </w:r>
    </w:p>
    <w:p>
      <w:r>
        <w:t xml:space="preserve">Konteksti: Serkkuni vietti syntymäpäiväjuhlia puistossa perheemme kanssa.  Lause: Kun hän oli puhaltanut kynttilät, kaikki alkoivat syödä.  Hahmo: Perhe</w:t>
      </w:r>
    </w:p>
    <w:p>
      <w:r>
        <w:rPr>
          <w:b/>
        </w:rPr>
        <w:t xml:space="preserve">Tulos</w:t>
      </w:r>
    </w:p>
    <w:p>
      <w:r>
        <w:t xml:space="preserve">nauttia kakusta</w:t>
      </w:r>
    </w:p>
    <w:p>
      <w:r>
        <w:rPr>
          <w:b/>
        </w:rPr>
        <w:t xml:space="preserve">Esimerkki 7.2180</w:t>
      </w:r>
    </w:p>
    <w:p>
      <w:r>
        <w:t xml:space="preserve">Konteksti: Serkkuni vietti syntymäpäiväjuhlia puistossa perheemme kanssa. Kun hän oli puhaltanut kynttilät, kaikki alkoivat syödä.  Lause: Kun kaikki rentoutuivat muutaman minuutin ajan, pöytä hajosi.  Hahmo: Minä (itse)</w:t>
      </w:r>
    </w:p>
    <w:p>
      <w:r>
        <w:rPr>
          <w:b/>
        </w:rPr>
        <w:t xml:space="preserve">Tulos</w:t>
      </w:r>
    </w:p>
    <w:p>
      <w:r>
        <w:t xml:space="preserve">Ei ole</w:t>
      </w:r>
    </w:p>
    <w:p>
      <w:r>
        <w:rPr>
          <w:b/>
        </w:rPr>
        <w:t xml:space="preserve">Esimerkki 7.2181</w:t>
      </w:r>
    </w:p>
    <w:p>
      <w:r>
        <w:t xml:space="preserve">Konteksti: Serkkuni vietti syntymäpäiväjuhlia puistossa perheemme kanssa. Kun hän oli puhaltanut kynttilät, kaikki alkoivat syödä.  Lause: Kun kaikki rentoutuivat muutaman minuutin ajan, pöytä hajosi.  Hahmo: Serkku</w:t>
      </w:r>
    </w:p>
    <w:p>
      <w:r>
        <w:rPr>
          <w:b/>
        </w:rPr>
        <w:t xml:space="preserve">Tulos</w:t>
      </w:r>
    </w:p>
    <w:p>
      <w:r>
        <w:t xml:space="preserve">Ei ole</w:t>
      </w:r>
    </w:p>
    <w:p>
      <w:r>
        <w:rPr>
          <w:b/>
        </w:rPr>
        <w:t xml:space="preserve">Esimerkki 7.2182</w:t>
      </w:r>
    </w:p>
    <w:p>
      <w:r>
        <w:t xml:space="preserve">Konteksti: Serkkuni vietti syntymäpäiväjuhlia puistossa perheemme kanssa. Kun hän oli puhaltanut kynttilät, kaikki alkoivat syödä.  Lause: Kun kaikki rentoutuivat muutaman minuutin ajan, pöytä hajosi.  Hahmo: Perhe</w:t>
      </w:r>
    </w:p>
    <w:p>
      <w:r>
        <w:rPr>
          <w:b/>
        </w:rPr>
        <w:t xml:space="preserve">Tulos</w:t>
      </w:r>
    </w:p>
    <w:p>
      <w:r>
        <w:t xml:space="preserve">Ei ole</w:t>
      </w:r>
    </w:p>
    <w:p>
      <w:r>
        <w:rPr>
          <w:b/>
        </w:rPr>
        <w:t xml:space="preserve">Esimerkki 7.2183</w:t>
      </w:r>
    </w:p>
    <w:p>
      <w:r>
        <w:t xml:space="preserve">Konteksti: Serkkuni vietti syntymäpäiväjuhlia puistossa perheemme kanssa. Kun hän oli puhaltanut kynttilät, kaikki alkoivat syödä. Kun kaikki olivat rentoutuneet muutaman minuutin, pöytä hajosi.  Lause: Se katkesi kahtia ja kaikki ruoka meni lattialle.  Hahmo: Minä (itse)</w:t>
      </w:r>
    </w:p>
    <w:p>
      <w:r>
        <w:rPr>
          <w:b/>
        </w:rPr>
        <w:t xml:space="preserve">Tulos</w:t>
      </w:r>
    </w:p>
    <w:p>
      <w:r>
        <w:t xml:space="preserve">Ei ole</w:t>
      </w:r>
    </w:p>
    <w:p>
      <w:r>
        <w:rPr>
          <w:b/>
        </w:rPr>
        <w:t xml:space="preserve">Esimerkki 7.2184</w:t>
      </w:r>
    </w:p>
    <w:p>
      <w:r>
        <w:t xml:space="preserve">Konteksti: Serkkuni vietti syntymäpäiväjuhlia puistossa perheemme kanssa. Kun hän oli puhaltanut kynttilät, kaikki alkoivat syödä. Kun kaikki olivat rentoutuneet muutaman minuutin, pöytä hajosi.  Lause: Se katkesi kahtia ja kaikki ruoka meni lattialle.  Hahmo: Serkku</w:t>
      </w:r>
    </w:p>
    <w:p>
      <w:r>
        <w:rPr>
          <w:b/>
        </w:rPr>
        <w:t xml:space="preserve">Tulos</w:t>
      </w:r>
    </w:p>
    <w:p>
      <w:r>
        <w:t xml:space="preserve">Ei ole</w:t>
      </w:r>
    </w:p>
    <w:p>
      <w:r>
        <w:rPr>
          <w:b/>
        </w:rPr>
        <w:t xml:space="preserve">Esimerkki 7.2185</w:t>
      </w:r>
    </w:p>
    <w:p>
      <w:r>
        <w:t xml:space="preserve">Konteksti: Serkkuni vietti syntymäpäiväjuhlia puistossa perheemme kanssa. Kun hän oli puhaltanut kynttilät, kaikki alkoivat syödä. Kun kaikki olivat rentoutuneet muutaman minuutin, pöytä hajosi.  Lause: Se katkesi kahtia ja kaikki ruoka meni lattialle.  Hahmo: Perhe</w:t>
      </w:r>
    </w:p>
    <w:p>
      <w:r>
        <w:rPr>
          <w:b/>
        </w:rPr>
        <w:t xml:space="preserve">Tulos</w:t>
      </w:r>
    </w:p>
    <w:p>
      <w:r>
        <w:t xml:space="preserve">Ei ole</w:t>
      </w:r>
    </w:p>
    <w:p>
      <w:r>
        <w:rPr>
          <w:b/>
        </w:rPr>
        <w:t xml:space="preserve">Esimerkki 7.2186</w:t>
      </w:r>
    </w:p>
    <w:p>
      <w:r>
        <w:t xml:space="preserve">Konteksti: Serkkuni vietti syntymäpäiväjuhlia puistossa perheemme kanssa. Kun hän oli puhaltanut kynttilät, kaikki alkoivat syödä. Kun kaikki olivat rentoutuneet muutaman minuutin, pöytä hajosi. Se katkesi kahtia ja kaikki ruoka meni lattialle.  Lause: Päätin siivota sen heti.  Hahmo: Minä (itse)</w:t>
      </w:r>
    </w:p>
    <w:p>
      <w:r>
        <w:rPr>
          <w:b/>
        </w:rPr>
        <w:t xml:space="preserve">Tulos</w:t>
      </w:r>
    </w:p>
    <w:p>
      <w:r>
        <w:t xml:space="preserve">olla avuksi</w:t>
      </w:r>
    </w:p>
    <w:p>
      <w:r>
        <w:rPr>
          <w:b/>
        </w:rPr>
        <w:t xml:space="preserve">Esimerkki 7.2187</w:t>
      </w:r>
    </w:p>
    <w:p>
      <w:r>
        <w:t xml:space="preserve">Konteksti: Serkkuni vietti syntymäpäiväjuhlia puistossa perheemme kanssa. Kun hän oli puhaltanut kynttilät, kaikki alkoivat syödä. Kun kaikki olivat rentoutuneet muutaman minuutin, pöytä hajosi. Se katkesi kahtia ja kaikki ruoka meni lattialle.  Lause: Päätin siivota sen heti.  Hahmo: Serkku</w:t>
      </w:r>
    </w:p>
    <w:p>
      <w:r>
        <w:rPr>
          <w:b/>
        </w:rPr>
        <w:t xml:space="preserve">Tulos</w:t>
      </w:r>
    </w:p>
    <w:p>
      <w:r>
        <w:t xml:space="preserve">Ei ole</w:t>
      </w:r>
    </w:p>
    <w:p>
      <w:r>
        <w:rPr>
          <w:b/>
        </w:rPr>
        <w:t xml:space="preserve">Esimerkki 7.2188</w:t>
      </w:r>
    </w:p>
    <w:p>
      <w:r>
        <w:t xml:space="preserve">Konteksti: Serkkuni vietti syntymäpäiväjuhlia puistossa perheemme kanssa. Kun hän oli puhaltanut kynttilät, kaikki alkoivat syödä. Kun kaikki olivat rentoutuneet muutaman minuutin, pöytä hajosi. Se katkesi kahtia ja kaikki ruoka meni lattialle.  Lause: Päätin siivota sen heti.  Hahmo: Perhe</w:t>
      </w:r>
    </w:p>
    <w:p>
      <w:r>
        <w:rPr>
          <w:b/>
        </w:rPr>
        <w:t xml:space="preserve">Tulos</w:t>
      </w:r>
    </w:p>
    <w:p>
      <w:r>
        <w:t xml:space="preserve">Ei ole</w:t>
      </w:r>
    </w:p>
    <w:p>
      <w:r>
        <w:rPr>
          <w:b/>
        </w:rPr>
        <w:t xml:space="preserve">Esimerkki 7.2189</w:t>
      </w:r>
    </w:p>
    <w:p>
      <w:r>
        <w:t xml:space="preserve">Konteksti: Lause: Ei ole: Pienen kirkkorakennuksen sijaitsi uudessa lähiössä.  Hahmo: Bob</w:t>
      </w:r>
    </w:p>
    <w:p>
      <w:r>
        <w:rPr>
          <w:b/>
        </w:rPr>
        <w:t xml:space="preserve">Tulos</w:t>
      </w:r>
    </w:p>
    <w:p>
      <w:r>
        <w:t xml:space="preserve">Ei ole</w:t>
      </w:r>
    </w:p>
    <w:p>
      <w:r>
        <w:rPr>
          <w:b/>
        </w:rPr>
        <w:t xml:space="preserve">Esimerkki 7.2190</w:t>
      </w:r>
    </w:p>
    <w:p>
      <w:r>
        <w:t xml:space="preserve">Konteksti: Lause: Ei ole: Pienen kirkkorakennuksen sijaitsi uudessa lähiössä.  Hahmo: Tuhat ihmistä</w:t>
      </w:r>
    </w:p>
    <w:p>
      <w:r>
        <w:rPr>
          <w:b/>
        </w:rPr>
        <w:t xml:space="preserve">Tulos</w:t>
      </w:r>
    </w:p>
    <w:p>
      <w:r>
        <w:t xml:space="preserve">Ei ole</w:t>
      </w:r>
    </w:p>
    <w:p>
      <w:r>
        <w:rPr>
          <w:b/>
        </w:rPr>
        <w:t xml:space="preserve">Esimerkki 7.2191</w:t>
      </w:r>
    </w:p>
    <w:p>
      <w:r>
        <w:t xml:space="preserve">Konteksti: Lause: Ei ole: Pienen kirkkorakennuksen sijaitsi uudessa lähiössä.  Hahmo: Seurakunta</w:t>
      </w:r>
    </w:p>
    <w:p>
      <w:r>
        <w:rPr>
          <w:b/>
        </w:rPr>
        <w:t xml:space="preserve">Tulos</w:t>
      </w:r>
    </w:p>
    <w:p>
      <w:r>
        <w:t xml:space="preserve">Ei ole</w:t>
      </w:r>
    </w:p>
    <w:p>
      <w:r>
        <w:rPr>
          <w:b/>
        </w:rPr>
        <w:t xml:space="preserve">Esimerkki 7.2192</w:t>
      </w:r>
    </w:p>
    <w:p>
      <w:r>
        <w:t xml:space="preserve">Konteksti: Lause: Ei ole: Pienen kirkkorakennuksen sijaitsi uudessa lähiössä.  Hahmo: Kirkko</w:t>
      </w:r>
    </w:p>
    <w:p>
      <w:r>
        <w:rPr>
          <w:b/>
        </w:rPr>
        <w:t xml:space="preserve">Tulos</w:t>
      </w:r>
    </w:p>
    <w:p>
      <w:r>
        <w:t xml:space="preserve">Ei ole</w:t>
      </w:r>
    </w:p>
    <w:p>
      <w:r>
        <w:rPr>
          <w:b/>
        </w:rPr>
        <w:t xml:space="preserve">Esimerkki 7.2193</w:t>
      </w:r>
    </w:p>
    <w:p>
      <w:r>
        <w:t xml:space="preserve">Konteksti: Pieni kirkkorakennus sijaitsi uudessa lähiössä.  Lause: He pyysivät Bobia johtamaan varainhankintakampanjaa.  Hahmo: Bob</w:t>
      </w:r>
    </w:p>
    <w:p>
      <w:r>
        <w:rPr>
          <w:b/>
        </w:rPr>
        <w:t xml:space="preserve">Tulos</w:t>
      </w:r>
    </w:p>
    <w:p>
      <w:r>
        <w:t xml:space="preserve">Ei ole</w:t>
      </w:r>
    </w:p>
    <w:p>
      <w:r>
        <w:rPr>
          <w:b/>
        </w:rPr>
        <w:t xml:space="preserve">Esimerkki 7.2194</w:t>
      </w:r>
    </w:p>
    <w:p>
      <w:r>
        <w:t xml:space="preserve">Konteksti: Pieni kirkkorakennus sijaitsi uudessa lähiössä.  Lause: He pyysivät Bobia johtamaan varainhankintakampanjaa.  Hahmo: Tuhat ihmistä</w:t>
      </w:r>
    </w:p>
    <w:p>
      <w:r>
        <w:rPr>
          <w:b/>
        </w:rPr>
        <w:t xml:space="preserve">Tulos</w:t>
      </w:r>
    </w:p>
    <w:p>
      <w:r>
        <w:t xml:space="preserve">Ei ole</w:t>
      </w:r>
    </w:p>
    <w:p>
      <w:r>
        <w:rPr>
          <w:b/>
        </w:rPr>
        <w:t xml:space="preserve">Esimerkki 7.2195</w:t>
      </w:r>
    </w:p>
    <w:p>
      <w:r>
        <w:t xml:space="preserve">Konteksti: Pieni kirkkorakennus sijaitsi uudessa lähiössä.  Lause: He pyysivät Bobia johtamaan varainhankintakampanjaa.  Hahmo: Seurakunta</w:t>
      </w:r>
    </w:p>
    <w:p>
      <w:r>
        <w:rPr>
          <w:b/>
        </w:rPr>
        <w:t xml:space="preserve">Tulos</w:t>
      </w:r>
    </w:p>
    <w:p>
      <w:r>
        <w:t xml:space="preserve">Ei ole</w:t>
      </w:r>
    </w:p>
    <w:p>
      <w:r>
        <w:rPr>
          <w:b/>
        </w:rPr>
        <w:t xml:space="preserve">Esimerkki 7.2196</w:t>
      </w:r>
    </w:p>
    <w:p>
      <w:r>
        <w:t xml:space="preserve">Konteksti: Pieni kirkkorakennus sijaitsi uudessa lähiössä.  Lause: He pyysivät Bobia johtamaan varainhankintakampanjaa.  Hahmo: Kirkko</w:t>
      </w:r>
    </w:p>
    <w:p>
      <w:r>
        <w:rPr>
          <w:b/>
        </w:rPr>
        <w:t xml:space="preserve">Tulos</w:t>
      </w:r>
    </w:p>
    <w:p>
      <w:r>
        <w:t xml:space="preserve">kerätä rahaa</w:t>
      </w:r>
    </w:p>
    <w:p>
      <w:r>
        <w:rPr>
          <w:b/>
        </w:rPr>
        <w:t xml:space="preserve">Esimerkki 7.2197</w:t>
      </w:r>
    </w:p>
    <w:p>
      <w:r>
        <w:t xml:space="preserve">Konteksti: Pieni kirkkorakennus sijaitsi uudessa lähiössä. He pyysivät Bobia johtamaan varainhankintakampanjaa.  Lause: Seurakunta vastasi uhrautuvalla lahjoittamisella kolmen vuoden ajan.  Luonne: Bob</w:t>
      </w:r>
    </w:p>
    <w:p>
      <w:r>
        <w:rPr>
          <w:b/>
        </w:rPr>
        <w:t xml:space="preserve">Tulos</w:t>
      </w:r>
    </w:p>
    <w:p>
      <w:r>
        <w:t xml:space="preserve">Ei ole</w:t>
      </w:r>
    </w:p>
    <w:p>
      <w:r>
        <w:rPr>
          <w:b/>
        </w:rPr>
        <w:t xml:space="preserve">Esimerkki 7.2198</w:t>
      </w:r>
    </w:p>
    <w:p>
      <w:r>
        <w:t xml:space="preserve">Konteksti: Pieni kirkkorakennus sijaitsi uudessa lähiössä. He pyysivät Bobia johtamaan varainhankintakampanjaa.  Lause: Seurakunta vastasi uhrautuvalla lahjoittamisella kolmen vuoden ajan.  Luonne: Tuhat ihmistä</w:t>
      </w:r>
    </w:p>
    <w:p>
      <w:r>
        <w:rPr>
          <w:b/>
        </w:rPr>
        <w:t xml:space="preserve">Tulos</w:t>
      </w:r>
    </w:p>
    <w:p>
      <w:r>
        <w:t xml:space="preserve">Ei ole</w:t>
      </w:r>
    </w:p>
    <w:p>
      <w:r>
        <w:rPr>
          <w:b/>
        </w:rPr>
        <w:t xml:space="preserve">Esimerkki 7.2199</w:t>
      </w:r>
    </w:p>
    <w:p>
      <w:r>
        <w:t xml:space="preserve">Konteksti: Pieni kirkkorakennus sijaitsi uudessa lähiössä. He pyysivät Bobia johtamaan varainhankintakampanjaa.  Lause: Seurakunta vastasi uhrautuvalla lahjoittamisella kolmen vuoden ajan.  Luonne: Seurakunta</w:t>
      </w:r>
    </w:p>
    <w:p>
      <w:r>
        <w:rPr>
          <w:b/>
        </w:rPr>
        <w:t xml:space="preserve">Tulos</w:t>
      </w:r>
    </w:p>
    <w:p>
      <w:r>
        <w:t xml:space="preserve">auttamaan varainhankintaa</w:t>
      </w:r>
    </w:p>
    <w:p>
      <w:r>
        <w:rPr>
          <w:b/>
        </w:rPr>
        <w:t xml:space="preserve">Tulos</w:t>
      </w:r>
    </w:p>
    <w:p>
      <w:r>
        <w:t xml:space="preserve">auttamaan</w:t>
      </w:r>
    </w:p>
    <w:p>
      <w:r>
        <w:rPr>
          <w:b/>
        </w:rPr>
        <w:t xml:space="preserve">Esimerkki 7.2200</w:t>
      </w:r>
    </w:p>
    <w:p>
      <w:r>
        <w:t xml:space="preserve">Konteksti: Pieni kirkkorakennus sijaitsi uudessa lähiössä. He pyysivät Bobia johtamaan varainhankintakampanjaa.  Lause: Seurakunta vastasi uhrautuvalla lahjoittamisella kolmen vuoden ajan.  Luonne: Church</w:t>
      </w:r>
    </w:p>
    <w:p>
      <w:r>
        <w:rPr>
          <w:b/>
        </w:rPr>
        <w:t xml:space="preserve">Tulos</w:t>
      </w:r>
    </w:p>
    <w:p>
      <w:r>
        <w:t xml:space="preserve">Ei ole</w:t>
      </w:r>
    </w:p>
    <w:p>
      <w:r>
        <w:rPr>
          <w:b/>
        </w:rPr>
        <w:t xml:space="preserve">Esimerkki 7.2201</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Bob</w:t>
      </w:r>
    </w:p>
    <w:p>
      <w:r>
        <w:rPr>
          <w:b/>
        </w:rPr>
        <w:t xml:space="preserve">Tulos</w:t>
      </w:r>
    </w:p>
    <w:p>
      <w:r>
        <w:t xml:space="preserve">Ei ole</w:t>
      </w:r>
    </w:p>
    <w:p>
      <w:r>
        <w:rPr>
          <w:b/>
        </w:rPr>
        <w:t xml:space="preserve">Esimerkki 7.2202</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Tuhat ihmistä</w:t>
      </w:r>
    </w:p>
    <w:p>
      <w:r>
        <w:rPr>
          <w:b/>
        </w:rPr>
        <w:t xml:space="preserve">Tulos</w:t>
      </w:r>
    </w:p>
    <w:p>
      <w:r>
        <w:t xml:space="preserve">Ei ole</w:t>
      </w:r>
    </w:p>
    <w:p>
      <w:r>
        <w:rPr>
          <w:b/>
        </w:rPr>
        <w:t xml:space="preserve">Esimerkki 7.2203</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Seurakunta</w:t>
      </w:r>
    </w:p>
    <w:p>
      <w:r>
        <w:rPr>
          <w:b/>
        </w:rPr>
        <w:t xml:space="preserve">Tulos</w:t>
      </w:r>
    </w:p>
    <w:p>
      <w:r>
        <w:t xml:space="preserve">Ei ole</w:t>
      </w:r>
    </w:p>
    <w:p>
      <w:r>
        <w:rPr>
          <w:b/>
        </w:rPr>
        <w:t xml:space="preserve">Esimerkki 7.2204</w:t>
      </w:r>
    </w:p>
    <w:p>
      <w:r>
        <w:t xml:space="preserve">Konteksti: Pieni kirkkorakennus sijaitsi uudessa lähiössä. He pyysivät Bobia johtamaan varainhankintakampanjaa. Seurakunta vastasi uhrautuvalla lahjoittamisella kolmen vuoden ajan.  Lause: Pian käyttöön otettiin auditorio ja muita rakennuksia.  Luonne: Church</w:t>
      </w:r>
    </w:p>
    <w:p>
      <w:r>
        <w:rPr>
          <w:b/>
        </w:rPr>
        <w:t xml:space="preserve">Tulos</w:t>
      </w:r>
    </w:p>
    <w:p>
      <w:r>
        <w:t xml:space="preserve">Ei ole</w:t>
      </w:r>
    </w:p>
    <w:p>
      <w:r>
        <w:rPr>
          <w:b/>
        </w:rPr>
        <w:t xml:space="preserve">Esimerkki 7.2205</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Luonne: Bob</w:t>
      </w:r>
    </w:p>
    <w:p>
      <w:r>
        <w:rPr>
          <w:b/>
        </w:rPr>
        <w:t xml:space="preserve">Tulos</w:t>
      </w:r>
    </w:p>
    <w:p>
      <w:r>
        <w:t xml:space="preserve">Ei ole</w:t>
      </w:r>
    </w:p>
    <w:p>
      <w:r>
        <w:rPr>
          <w:b/>
        </w:rPr>
        <w:t xml:space="preserve">Esimerkki 7.2206</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Hahmo: Tuhat ihmistä</w:t>
      </w:r>
    </w:p>
    <w:p>
      <w:r>
        <w:rPr>
          <w:b/>
        </w:rPr>
        <w:t xml:space="preserve">Tulos</w:t>
      </w:r>
    </w:p>
    <w:p>
      <w:r>
        <w:t xml:space="preserve">uskontoon perustuva yhteisö</w:t>
      </w:r>
    </w:p>
    <w:p>
      <w:r>
        <w:rPr>
          <w:b/>
        </w:rPr>
        <w:t xml:space="preserve">Tulos</w:t>
      </w:r>
    </w:p>
    <w:p>
      <w:r>
        <w:t xml:space="preserve">palvoa jumalaa</w:t>
      </w:r>
    </w:p>
    <w:p>
      <w:r>
        <w:rPr>
          <w:b/>
        </w:rPr>
        <w:t xml:space="preserve">Esimerkki 7.2207</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Luonne: Seurakunta</w:t>
      </w:r>
    </w:p>
    <w:p>
      <w:r>
        <w:rPr>
          <w:b/>
        </w:rPr>
        <w:t xml:space="preserve">Tulos</w:t>
      </w:r>
    </w:p>
    <w:p>
      <w:r>
        <w:t xml:space="preserve">Ei ole</w:t>
      </w:r>
    </w:p>
    <w:p>
      <w:r>
        <w:rPr>
          <w:b/>
        </w:rPr>
        <w:t xml:space="preserve">Esimerkki 7.2208</w:t>
      </w:r>
    </w:p>
    <w:p>
      <w:r>
        <w:t xml:space="preserve">Konteksti: Pieni kirkkorakennus sijaitsi uudessa lähiössä. He pyysivät Bobia johtamaan varainhankintakampanjaa. Seurakunta vastasi uhrautuvalla lahjoittamisella kolmen vuoden ajan. Pian käyttöön saatiin auditorio ja muita rakennuksia.  Lause: Nyt siellä palvelee tuhat ihmistä joka sunnuntai.  Luonne: Church</w:t>
      </w:r>
    </w:p>
    <w:p>
      <w:r>
        <w:rPr>
          <w:b/>
        </w:rPr>
        <w:t xml:space="preserve">Tulos</w:t>
      </w:r>
    </w:p>
    <w:p>
      <w:r>
        <w:t xml:space="preserve">Ei ole</w:t>
      </w:r>
    </w:p>
    <w:p>
      <w:r>
        <w:rPr>
          <w:b/>
        </w:rPr>
        <w:t xml:space="preserve">Esimerkki 7.2209</w:t>
      </w:r>
    </w:p>
    <w:p>
      <w:r>
        <w:t xml:space="preserve">Konteksti: Lause: Ei ole: Jackie nousi sohvalta mennäkseen vessaan.  Hahmo: Sisar</w:t>
      </w:r>
    </w:p>
    <w:p>
      <w:r>
        <w:rPr>
          <w:b/>
        </w:rPr>
        <w:t xml:space="preserve">Tulos</w:t>
      </w:r>
    </w:p>
    <w:p>
      <w:r>
        <w:t xml:space="preserve">Ei ole</w:t>
      </w:r>
    </w:p>
    <w:p>
      <w:r>
        <w:rPr>
          <w:b/>
        </w:rPr>
        <w:t xml:space="preserve">Esimerkki 7.2210</w:t>
      </w:r>
    </w:p>
    <w:p>
      <w:r>
        <w:t xml:space="preserve">Konteksti: Lause: Ei ole: Jackie nousi sohvalta mennäkseen vessaan.  Hahmo: Jackie</w:t>
      </w:r>
    </w:p>
    <w:p>
      <w:r>
        <w:rPr>
          <w:b/>
        </w:rPr>
        <w:t xml:space="preserve">Tulos</w:t>
      </w:r>
    </w:p>
    <w:p>
      <w:r>
        <w:t xml:space="preserve">helpottamaan itseään</w:t>
      </w:r>
    </w:p>
    <w:p>
      <w:r>
        <w:rPr>
          <w:b/>
        </w:rPr>
        <w:t xml:space="preserve">Tulos</w:t>
      </w:r>
    </w:p>
    <w:p>
      <w:r>
        <w:t xml:space="preserve">virtsata</w:t>
      </w:r>
    </w:p>
    <w:p>
      <w:r>
        <w:rPr>
          <w:b/>
        </w:rPr>
        <w:t xml:space="preserve">Esimerkki 7.2211</w:t>
      </w:r>
    </w:p>
    <w:p>
      <w:r>
        <w:t xml:space="preserve">Konteksti: Lause: Ei ole: Jackie nousi sohvalta mennäkseen vessaan.  Hahmo: Veli</w:t>
      </w:r>
    </w:p>
    <w:p>
      <w:r>
        <w:rPr>
          <w:b/>
        </w:rPr>
        <w:t xml:space="preserve">Tulos</w:t>
      </w:r>
    </w:p>
    <w:p>
      <w:r>
        <w:t xml:space="preserve">Ei ole</w:t>
      </w:r>
    </w:p>
    <w:p>
      <w:r>
        <w:rPr>
          <w:b/>
        </w:rPr>
        <w:t xml:space="preserve">Esimerkki 7.2212</w:t>
      </w:r>
    </w:p>
    <w:p>
      <w:r>
        <w:t xml:space="preserve">Konteksti: Jackie nousi sohvalta mennäkseen vessaan.  Lause: Hänen veljensä otti hänen paikkansa sillä välin, kun hän oli poissa.  Hahmo: Sisar</w:t>
      </w:r>
    </w:p>
    <w:p>
      <w:r>
        <w:rPr>
          <w:b/>
        </w:rPr>
        <w:t xml:space="preserve">Tulos</w:t>
      </w:r>
    </w:p>
    <w:p>
      <w:r>
        <w:t xml:space="preserve">Ei ole</w:t>
      </w:r>
    </w:p>
    <w:p>
      <w:r>
        <w:rPr>
          <w:b/>
        </w:rPr>
        <w:t xml:space="preserve">Esimerkki 7.2213</w:t>
      </w:r>
    </w:p>
    <w:p>
      <w:r>
        <w:t xml:space="preserve">Konteksti: Jackie nousi sohvalta mennäkseen vessaan.  Lause: Hänen veljensä otti hänen paikkansa sillä välin, kun hän oli poissa.  Hahmo: Jackie</w:t>
      </w:r>
    </w:p>
    <w:p>
      <w:r>
        <w:rPr>
          <w:b/>
        </w:rPr>
        <w:t xml:space="preserve">Tulos</w:t>
      </w:r>
    </w:p>
    <w:p>
      <w:r>
        <w:t xml:space="preserve">Ei ole</w:t>
      </w:r>
    </w:p>
    <w:p>
      <w:r>
        <w:rPr>
          <w:b/>
        </w:rPr>
        <w:t xml:space="preserve">Esimerkki 7.2214</w:t>
      </w:r>
    </w:p>
    <w:p>
      <w:r>
        <w:t xml:space="preserve">Konteksti: Jackie nousi sohvalta mennäkseen vessaan.  Lause: Hänen veljensä otti hänen paikkansa sillä välin, kun hän oli poissa.  Hahmo: Veli</w:t>
      </w:r>
    </w:p>
    <w:p>
      <w:r>
        <w:rPr>
          <w:b/>
        </w:rPr>
        <w:t xml:space="preserve">Tulos</w:t>
      </w:r>
    </w:p>
    <w:p>
      <w:r>
        <w:t xml:space="preserve">istua alas</w:t>
      </w:r>
    </w:p>
    <w:p>
      <w:r>
        <w:rPr>
          <w:b/>
        </w:rPr>
        <w:t xml:space="preserve">Tulos</w:t>
      </w:r>
    </w:p>
    <w:p>
      <w:r>
        <w:t xml:space="preserve">olla ärsyttävä</w:t>
      </w:r>
    </w:p>
    <w:p>
      <w:r>
        <w:rPr>
          <w:b/>
        </w:rPr>
        <w:t xml:space="preserve">Esimerkki 7.2215</w:t>
      </w:r>
    </w:p>
    <w:p>
      <w:r>
        <w:t xml:space="preserve">Konteksti: Jackie nousi sohvalta mennäkseen vessaan. Kun hän oli poissa, hänen veljensä otti hänen paikkansa.  Lause: Kun hän palasi takaisin, veli oli hänen paikallaan, ja se suututti häntä.  Hahmo: Sisar</w:t>
      </w:r>
    </w:p>
    <w:p>
      <w:r>
        <w:rPr>
          <w:b/>
        </w:rPr>
        <w:t xml:space="preserve">Tulos</w:t>
      </w:r>
    </w:p>
    <w:p>
      <w:r>
        <w:t xml:space="preserve">Ei ole</w:t>
      </w:r>
    </w:p>
    <w:p>
      <w:r>
        <w:rPr>
          <w:b/>
        </w:rPr>
        <w:t xml:space="preserve">Esimerkki 7.2216</w:t>
      </w:r>
    </w:p>
    <w:p>
      <w:r>
        <w:t xml:space="preserve">Konteksti: Jackie nousi sohvalta käydäkseen vessassa. Kun hän oli poissa, hänen veljensä otti hänen paikkansa.  Lause: Kun hän palasi takaisin, veli oli hänen paikallaan, ja se suututti häntä.  Hahmo: Jackie</w:t>
      </w:r>
    </w:p>
    <w:p>
      <w:r>
        <w:rPr>
          <w:b/>
        </w:rPr>
        <w:t xml:space="preserve">Tulos</w:t>
      </w:r>
    </w:p>
    <w:p>
      <w:r>
        <w:t xml:space="preserve">istua alas</w:t>
      </w:r>
    </w:p>
    <w:p>
      <w:r>
        <w:rPr>
          <w:b/>
        </w:rPr>
        <w:t xml:space="preserve">Tulos</w:t>
      </w:r>
    </w:p>
    <w:p>
      <w:r>
        <w:t xml:space="preserve">istua alas ja rentoutua</w:t>
      </w:r>
    </w:p>
    <w:p>
      <w:r>
        <w:rPr>
          <w:b/>
        </w:rPr>
        <w:t xml:space="preserve">Esimerkki 7.2217</w:t>
      </w:r>
    </w:p>
    <w:p>
      <w:r>
        <w:t xml:space="preserve">Konteksti: Jackie nousi sohvalta käydäkseen vessassa. Kun hän oli poissa, hänen veljensä otti hänen paikkansa.  Lause: Kun hän palasi takaisin, veli oli hänen paikallaan, ja se suututti häntä.  Hahmo: Veli</w:t>
      </w:r>
    </w:p>
    <w:p>
      <w:r>
        <w:rPr>
          <w:b/>
        </w:rPr>
        <w:t xml:space="preserve">Tulos</w:t>
      </w:r>
    </w:p>
    <w:p>
      <w:r>
        <w:t xml:space="preserve">saada hyvä tuoli</w:t>
      </w:r>
    </w:p>
    <w:p>
      <w:r>
        <w:rPr>
          <w:b/>
        </w:rPr>
        <w:t xml:space="preserve">Tulos</w:t>
      </w:r>
    </w:p>
    <w:p>
      <w:r>
        <w:t xml:space="preserve">kiusatakseen siskoaan</w:t>
      </w:r>
    </w:p>
    <w:p>
      <w:r>
        <w:rPr>
          <w:b/>
        </w:rPr>
        <w:t xml:space="preserve">Esimerkki 7.2218</w:t>
      </w:r>
    </w:p>
    <w:p>
      <w:r>
        <w:t xml:space="preserve">Konteksti: Jackie nousi sohvalta mennäkseen vessaan. Kun hän oli poissa, hänen veljensä otti hänen paikkansa. Kun hän palasi takaisin, hän huomasi veljen istuvan hänen paikallaan, ja se suututti häntä.  Lause: Hän päätyi painimaan veljensä kanssa istumapaikasta.  Hahmo: Sisar</w:t>
      </w:r>
    </w:p>
    <w:p>
      <w:r>
        <w:rPr>
          <w:b/>
        </w:rPr>
        <w:t xml:space="preserve">Tulos</w:t>
      </w:r>
    </w:p>
    <w:p>
      <w:r>
        <w:t xml:space="preserve">Ei ole</w:t>
      </w:r>
    </w:p>
    <w:p>
      <w:r>
        <w:rPr>
          <w:b/>
        </w:rPr>
        <w:t xml:space="preserve">Esimerkki 7.2219</w:t>
      </w:r>
    </w:p>
    <w:p>
      <w:r>
        <w:t xml:space="preserve">Konteksti: Jackie nousi sohvalta mennäkseen vessaan. Kun hän oli poissa, hänen veljensä otti hänen paikkansa. Kun hän palasi takaisin, hän huomasi veljen istuvan hänen paikallaan, ja se suututti häntä.  Lause: Hän päätyi painimaan veljensä kanssa istumapaikasta.  Hahmo: Jackie</w:t>
      </w:r>
    </w:p>
    <w:p>
      <w:r>
        <w:rPr>
          <w:b/>
        </w:rPr>
        <w:t xml:space="preserve">Tulos</w:t>
      </w:r>
    </w:p>
    <w:p>
      <w:r>
        <w:t xml:space="preserve">purkaa vihaansa</w:t>
      </w:r>
    </w:p>
    <w:p>
      <w:r>
        <w:rPr>
          <w:b/>
        </w:rPr>
        <w:t xml:space="preserve">Tulos</w:t>
      </w:r>
    </w:p>
    <w:p>
      <w:r>
        <w:t xml:space="preserve">paikkansa takaisin</w:t>
      </w:r>
    </w:p>
    <w:p>
      <w:r>
        <w:rPr>
          <w:b/>
        </w:rPr>
        <w:t xml:space="preserve">Tulos</w:t>
      </w:r>
    </w:p>
    <w:p>
      <w:r>
        <w:t xml:space="preserve">saadakseen paikkansa takaisin</w:t>
      </w:r>
    </w:p>
    <w:p>
      <w:r>
        <w:rPr>
          <w:b/>
        </w:rPr>
        <w:t xml:space="preserve">Tulos</w:t>
      </w:r>
    </w:p>
    <w:p>
      <w:r>
        <w:t xml:space="preserve">antamaan veljelleen opetuksen</w:t>
      </w:r>
    </w:p>
    <w:p>
      <w:r>
        <w:rPr>
          <w:b/>
        </w:rPr>
        <w:t xml:space="preserve">Esimerkki 7.2220</w:t>
      </w:r>
    </w:p>
    <w:p>
      <w:r>
        <w:t xml:space="preserve">Konteksti: Jackie nousi sohvalta mennäkseen vessaan. Kun hän oli poissa, hänen veljensä otti hänen paikkansa. Kun hän palasi takaisin, hän huomasi veljen istuvan hänen paikallaan, ja se suututti häntä.  Lause: Hän päätyi painimaan veljensä kanssa istumapaikasta.  Hahmo: Veli</w:t>
      </w:r>
    </w:p>
    <w:p>
      <w:r>
        <w:rPr>
          <w:b/>
        </w:rPr>
        <w:t xml:space="preserve">Tulos</w:t>
      </w:r>
    </w:p>
    <w:p>
      <w:r>
        <w:t xml:space="preserve">Ei ole</w:t>
      </w:r>
    </w:p>
    <w:p>
      <w:r>
        <w:rPr>
          <w:b/>
        </w:rPr>
        <w:t xml:space="preserve">Esimerkki 7.2221</w:t>
      </w:r>
    </w:p>
    <w:p>
      <w:r>
        <w:t xml:space="preserve">Konteksti: Jackie nousi sohvalta käydäkseen vessassa. Kun hän oli poissa, hänen veljensä otti hänen paikkansa. Kun hän palasi takaisin, hän huomasi veljen istuvan hänen paikallaan, ja se suututti häntä. Hän päätyi painimaan veljensä kanssa istumapaikasta.  Lause: Kun he painivat, pikkusisko päätyi ottamaan paikan.  Hahmo: Sisar</w:t>
      </w:r>
    </w:p>
    <w:p>
      <w:r>
        <w:rPr>
          <w:b/>
        </w:rPr>
        <w:t xml:space="preserve">Tulos</w:t>
      </w:r>
    </w:p>
    <w:p>
      <w:r>
        <w:t xml:space="preserve">ärsyttääkseen sisaruksiaan</w:t>
      </w:r>
    </w:p>
    <w:p>
      <w:r>
        <w:rPr>
          <w:b/>
        </w:rPr>
        <w:t xml:space="preserve">Tulos</w:t>
      </w:r>
    </w:p>
    <w:p>
      <w:r>
        <w:t xml:space="preserve">istua mukavaan paikkaan</w:t>
      </w:r>
    </w:p>
    <w:p>
      <w:r>
        <w:rPr>
          <w:b/>
        </w:rPr>
        <w:t xml:space="preserve">Tulos</w:t>
      </w:r>
    </w:p>
    <w:p>
      <w:r>
        <w:t xml:space="preserve">istumaan sisarustensa valtaamalle paikalle -</w:t>
      </w:r>
    </w:p>
    <w:p>
      <w:r>
        <w:rPr>
          <w:b/>
        </w:rPr>
        <w:t xml:space="preserve">Esimerkki 7.2222</w:t>
      </w:r>
    </w:p>
    <w:p>
      <w:r>
        <w:t xml:space="preserve">Konteksti: Jackie nousi sohvalta käydäkseen vessassa. Kun hän oli poissa, hänen veljensä otti hänen paikkansa. Kun hän palasi takaisin, hän huomasi veljen istuvan hänen paikallaan, ja se suututti häntä. Hän päätyi painimaan veljensä kanssa istumapaikasta.  Lause: Kun he painivat, pikkusisko päätyi ottamaan paikan.  Hahmo: Jackie</w:t>
      </w:r>
    </w:p>
    <w:p>
      <w:r>
        <w:rPr>
          <w:b/>
        </w:rPr>
        <w:t xml:space="preserve">Tulos</w:t>
      </w:r>
    </w:p>
    <w:p>
      <w:r>
        <w:t xml:space="preserve">Ei ole</w:t>
      </w:r>
    </w:p>
    <w:p>
      <w:r>
        <w:rPr>
          <w:b/>
        </w:rPr>
        <w:t xml:space="preserve">Esimerkki 7.2223</w:t>
      </w:r>
    </w:p>
    <w:p>
      <w:r>
        <w:t xml:space="preserve">Konteksti: Jackie nousi sohvalta mennäkseen vessaan. Kun hän oli poissa, hänen veljensä otti hänen paikkansa. Kun hän palasi takaisin, hän huomasi veljen istuvan hänen paikallaan, ja se suututti häntä. Hän päätyi painimaan veljensä kanssa istumapaikasta.  Lause: Kun he painivat, pikkusisko päätyi ottamaan paikan.  Hahmo: Veli</w:t>
      </w:r>
    </w:p>
    <w:p>
      <w:r>
        <w:rPr>
          <w:b/>
        </w:rPr>
        <w:t xml:space="preserve">Tulos</w:t>
      </w:r>
    </w:p>
    <w:p>
      <w:r>
        <w:t xml:space="preserve">pitääkseen sisarensa paikan</w:t>
      </w:r>
    </w:p>
    <w:p>
      <w:r>
        <w:rPr>
          <w:b/>
        </w:rPr>
        <w:t xml:space="preserve">Esimerkki 7.2224</w:t>
      </w:r>
    </w:p>
    <w:p>
      <w:r>
        <w:t xml:space="preserve">Konteksti: Lause: Ei ole: Charles ei pitänyt siitä, miten hänen saarnamiehensä hyppäsi Raamatun ympäri.  Hahmo: Charles</w:t>
      </w:r>
    </w:p>
    <w:p>
      <w:r>
        <w:rPr>
          <w:b/>
        </w:rPr>
        <w:t xml:space="preserve">Tulos</w:t>
      </w:r>
    </w:p>
    <w:p>
      <w:r>
        <w:t xml:space="preserve">Ei ole</w:t>
      </w:r>
    </w:p>
    <w:p>
      <w:r>
        <w:rPr>
          <w:b/>
        </w:rPr>
        <w:t xml:space="preserve">Esimerkki 7.2225</w:t>
      </w:r>
    </w:p>
    <w:p>
      <w:r>
        <w:t xml:space="preserve">Konteksti: Lause: Ei ole: Charles ei pitänyt siitä, miten hänen saarnamiehensä hyppäsi Raamatun ympäri.  Hahmo: Hänen saarnaajansa</w:t>
      </w:r>
    </w:p>
    <w:p>
      <w:r>
        <w:rPr>
          <w:b/>
        </w:rPr>
        <w:t xml:space="preserve">Tulos</w:t>
      </w:r>
    </w:p>
    <w:p>
      <w:r>
        <w:t xml:space="preserve">lukea tiettyjä kohtia</w:t>
      </w:r>
    </w:p>
    <w:p>
      <w:r>
        <w:rPr>
          <w:b/>
        </w:rPr>
        <w:t xml:space="preserve">Tulos</w:t>
      </w:r>
    </w:p>
    <w:p>
      <w:r>
        <w:t xml:space="preserve">merkitä tietyt Raamatun sivut muistiin</w:t>
      </w:r>
    </w:p>
    <w:p>
      <w:r>
        <w:rPr>
          <w:b/>
        </w:rPr>
        <w:t xml:space="preserve">Esimerkki 7.2226</w:t>
      </w:r>
    </w:p>
    <w:p>
      <w:r>
        <w:t xml:space="preserve">Konteksti: Charles ei pitänyt siitä, miten hänen saarnaaja hyppäsi ympäri Raamattua.  Lause: Charlesin mielestä Raamattu pitäisi lukea alusta loppuun.  Hahmo: Charles</w:t>
      </w:r>
    </w:p>
    <w:p>
      <w:r>
        <w:rPr>
          <w:b/>
        </w:rPr>
        <w:t xml:space="preserve">Tulos</w:t>
      </w:r>
    </w:p>
    <w:p>
      <w:r>
        <w:t xml:space="preserve">Ei ole</w:t>
      </w:r>
    </w:p>
    <w:p>
      <w:r>
        <w:rPr>
          <w:b/>
        </w:rPr>
        <w:t xml:space="preserve">Esimerkki 7.2227</w:t>
      </w:r>
    </w:p>
    <w:p>
      <w:r>
        <w:t xml:space="preserve">Konteksti: Charles ei pitänyt siitä, miten hänen saarnaaja hyppäsi ympäri Raamattua.  Lause: Charlesin mielestä Raamattu pitäisi lukea alusta loppuun.  Hahmo: Hänen saarnaajansa</w:t>
      </w:r>
    </w:p>
    <w:p>
      <w:r>
        <w:rPr>
          <w:b/>
        </w:rPr>
        <w:t xml:space="preserve">Tulos</w:t>
      </w:r>
    </w:p>
    <w:p>
      <w:r>
        <w:t xml:space="preserve">Ei ole</w:t>
      </w:r>
    </w:p>
    <w:p>
      <w:r>
        <w:rPr>
          <w:b/>
        </w:rPr>
        <w:t xml:space="preserve">Esimerkki 7.2228</w:t>
      </w:r>
    </w:p>
    <w:p>
      <w:r>
        <w:t xml:space="preserve">Konteksti: Charles ei pitänyt siitä, miten hänen saarnaaja hyppäsi ympäri Raamattua. Charlesin mielestä Raamattu pitäisi lukea alusta loppuun.  Lause: Hän teki suunnitelman lukea koko Raamattu 30 päivässä.  Hahmo: Charles</w:t>
      </w:r>
    </w:p>
    <w:p>
      <w:r>
        <w:rPr>
          <w:b/>
        </w:rPr>
        <w:t xml:space="preserve">Tulos</w:t>
      </w:r>
    </w:p>
    <w:p>
      <w:r>
        <w:t xml:space="preserve">lukea se kokonaan</w:t>
      </w:r>
    </w:p>
    <w:p>
      <w:r>
        <w:rPr>
          <w:b/>
        </w:rPr>
        <w:t xml:space="preserve">Tulos</w:t>
      </w:r>
    </w:p>
    <w:p>
      <w:r>
        <w:t xml:space="preserve">Jumalan tuntemus</w:t>
      </w:r>
    </w:p>
    <w:p>
      <w:r>
        <w:rPr>
          <w:b/>
        </w:rPr>
        <w:t xml:space="preserve">Esimerkki 7.2229</w:t>
      </w:r>
    </w:p>
    <w:p>
      <w:r>
        <w:t xml:space="preserve">Konteksti: Charles ei pitänyt siitä, miten hänen saarnaaja hyppäsi ympäri Raamattua. Charlesin mielestä Raamattu pitäisi lukea alusta loppuun.  Lause: Hän teki suunnitelman lukea koko Raamattu 30 päivässä.  Hahmo: Hänen saarnaajansa</w:t>
      </w:r>
    </w:p>
    <w:p>
      <w:r>
        <w:rPr>
          <w:b/>
        </w:rPr>
        <w:t xml:space="preserve">Tulos</w:t>
      </w:r>
    </w:p>
    <w:p>
      <w:r>
        <w:t xml:space="preserve">Ei ole</w:t>
      </w:r>
    </w:p>
    <w:p>
      <w:r>
        <w:rPr>
          <w:b/>
        </w:rPr>
        <w:t xml:space="preserve">Esimerkki 7.2230</w:t>
      </w:r>
    </w:p>
    <w:p>
      <w:r>
        <w:t xml:space="preserve">Konteksti: Charles ei pitänyt siitä, miten hänen saarnaaja hyppäsi ympäri Raamattua. Charlesin mielestä Raamattu pitäisi lukea alusta loppuun. Hän teki suunnitelman lukea koko Raamattu 30 päivässä.  Lause: Hän luki päivisin ja kuunteli iltaisin raamatunlukuja youtubesta.  Hahmo: Charles</w:t>
      </w:r>
    </w:p>
    <w:p>
      <w:r>
        <w:rPr>
          <w:b/>
        </w:rPr>
        <w:t xml:space="preserve">Tulos</w:t>
      </w:r>
    </w:p>
    <w:p>
      <w:r>
        <w:t xml:space="preserve">tunteakseen olevansa lähempänä jumalaansa.</w:t>
      </w:r>
    </w:p>
    <w:p>
      <w:r>
        <w:rPr>
          <w:b/>
        </w:rPr>
        <w:t xml:space="preserve">Tulos</w:t>
      </w:r>
    </w:p>
    <w:p>
      <w:r>
        <w:t xml:space="preserve">olla perusteellinen raamatuntutkimuksissaan.</w:t>
      </w:r>
    </w:p>
    <w:p>
      <w:r>
        <w:rPr>
          <w:b/>
        </w:rPr>
        <w:t xml:space="preserve">Tulos</w:t>
      </w:r>
    </w:p>
    <w:p>
      <w:r>
        <w:t xml:space="preserve">saada enemmän tietoa uskonnostaan.</w:t>
      </w:r>
    </w:p>
    <w:p>
      <w:r>
        <w:rPr>
          <w:b/>
        </w:rPr>
        <w:t xml:space="preserve">Tulos</w:t>
      </w:r>
    </w:p>
    <w:p>
      <w:r>
        <w:t xml:space="preserve">saavuttaakseen tavoitteensa</w:t>
      </w:r>
    </w:p>
    <w:p>
      <w:r>
        <w:rPr>
          <w:b/>
        </w:rPr>
        <w:t xml:space="preserve">Esimerkki 7.2231</w:t>
      </w:r>
    </w:p>
    <w:p>
      <w:r>
        <w:t xml:space="preserve">Konteksti: Charles ei pitänyt siitä, miten hänen saarnaaja hyppäsi ympäri Raamattua. Charlesin mielestä Raamattu pitäisi lukea alusta loppuun. Hän teki suunnitelman lukea koko Raamattu 30 päivässä.  Lause: Hän luki päivisin ja kuunteli iltaisin raamatunlukuja youtubesta.  Hahmo: Hänen saarnaajansa</w:t>
      </w:r>
    </w:p>
    <w:p>
      <w:r>
        <w:rPr>
          <w:b/>
        </w:rPr>
        <w:t xml:space="preserve">Tulos</w:t>
      </w:r>
    </w:p>
    <w:p>
      <w:r>
        <w:t xml:space="preserve">Ei ole</w:t>
      </w:r>
    </w:p>
    <w:p>
      <w:r>
        <w:rPr>
          <w:b/>
        </w:rPr>
        <w:t xml:space="preserve">Esimerkki 7.2232</w:t>
      </w:r>
    </w:p>
    <w:p>
      <w:r>
        <w:t xml:space="preserve">Konteksti: Charles ei pitänyt siitä, miten hänen saarnaaja hyppäsi ympäri Raamattua. Charlesin mielestä Raamattu pitäisi lukea alusta loppuun. Hän teki suunnitelman lukea koko Raamattu 30 päivässä. Hän luki päivisin ja kuunteli iltaisin raamatunlukuja youtubesta.  Lause: Hän luki Raamatun läpi 30 päivässä ja teki vaikutuksen saarnaajaansa.  Hahmo: Charles</w:t>
      </w:r>
    </w:p>
    <w:p>
      <w:r>
        <w:rPr>
          <w:b/>
        </w:rPr>
        <w:t xml:space="preserve">Tulos</w:t>
      </w:r>
    </w:p>
    <w:p>
      <w:r>
        <w:t xml:space="preserve">lukea se kokonaan</w:t>
      </w:r>
    </w:p>
    <w:p>
      <w:r>
        <w:rPr>
          <w:b/>
        </w:rPr>
        <w:t xml:space="preserve">Tulos</w:t>
      </w:r>
    </w:p>
    <w:p>
      <w:r>
        <w:t xml:space="preserve">lisätietoja</w:t>
      </w:r>
    </w:p>
    <w:p>
      <w:r>
        <w:rPr>
          <w:b/>
        </w:rPr>
        <w:t xml:space="preserve">Esimerkki 7.2233</w:t>
      </w:r>
    </w:p>
    <w:p>
      <w:r>
        <w:t xml:space="preserve">Konteksti: Charles ei pitänyt siitä, miten hänen saarnaaja hyppäsi ympäri Raamattua. Charlesin mielestä Raamattu pitäisi lukea alusta loppuun. Hän teki suunnitelman lukea koko Raamattu 30 päivässä. Hän luki päivisin ja kuunteli iltaisin raamatunlukuja youtubesta.  Lause: Hän luki Raamatun läpi 30 päivässä ja teki vaikutuksen saarnaajaansa.  Hahmo: Hänen saarnamiehensä</w:t>
      </w:r>
    </w:p>
    <w:p>
      <w:r>
        <w:rPr>
          <w:b/>
        </w:rPr>
        <w:t xml:space="preserve">Tulos</w:t>
      </w:r>
    </w:p>
    <w:p>
      <w:r>
        <w:t xml:space="preserve">Ei ole</w:t>
      </w:r>
    </w:p>
    <w:p>
      <w:r>
        <w:rPr>
          <w:b/>
        </w:rPr>
        <w:t xml:space="preserve">Esimerkki 7.2234</w:t>
      </w:r>
    </w:p>
    <w:p>
      <w:r>
        <w:t xml:space="preserve">Konteksti: Lause: Ei ole: Tom käveli luokkahuoneeseensa eräänä aamuna ja näki uuden säiliön.  Hahmo: Tomin opettaja</w:t>
      </w:r>
    </w:p>
    <w:p>
      <w:r>
        <w:rPr>
          <w:b/>
        </w:rPr>
        <w:t xml:space="preserve">Tulos</w:t>
      </w:r>
    </w:p>
    <w:p>
      <w:r>
        <w:t xml:space="preserve">Ei ole</w:t>
      </w:r>
    </w:p>
    <w:p>
      <w:r>
        <w:rPr>
          <w:b/>
        </w:rPr>
        <w:t xml:space="preserve">Esimerkki 7.2235</w:t>
      </w:r>
    </w:p>
    <w:p>
      <w:r>
        <w:t xml:space="preserve">Konteksti: Lause: Ei ole: Tom käveli luokkahuoneeseensa eräänä aamuna ja näki uuden säiliön.  Hahmo: Tank</w:t>
      </w:r>
    </w:p>
    <w:p>
      <w:r>
        <w:rPr>
          <w:b/>
        </w:rPr>
        <w:t xml:space="preserve">Tulos</w:t>
      </w:r>
    </w:p>
    <w:p>
      <w:r>
        <w:t xml:space="preserve">Ei ole</w:t>
      </w:r>
    </w:p>
    <w:p>
      <w:r>
        <w:rPr>
          <w:b/>
        </w:rPr>
        <w:t xml:space="preserve">Esimerkki 7.2236</w:t>
      </w:r>
    </w:p>
    <w:p>
      <w:r>
        <w:t xml:space="preserve">Konteksti: Lause: Ei ole: Tom käveli luokkahuoneeseensa eräänä aamuna ja näki uuden säiliön.  Hahmo: Kilpikonna</w:t>
      </w:r>
    </w:p>
    <w:p>
      <w:r>
        <w:rPr>
          <w:b/>
        </w:rPr>
        <w:t xml:space="preserve">Tulos</w:t>
      </w:r>
    </w:p>
    <w:p>
      <w:r>
        <w:t xml:space="preserve">Ei ole</w:t>
      </w:r>
    </w:p>
    <w:p>
      <w:r>
        <w:rPr>
          <w:b/>
        </w:rPr>
        <w:t xml:space="preserve">Esimerkki 7.2237</w:t>
      </w:r>
    </w:p>
    <w:p>
      <w:r>
        <w:t xml:space="preserve">Konteksti: Lause: Ei ole: Tom käveli luokkahuoneeseensa eräänä aamuna ja näki uuden säiliön.  Hahmo: Oppilaat</w:t>
      </w:r>
    </w:p>
    <w:p>
      <w:r>
        <w:rPr>
          <w:b/>
        </w:rPr>
        <w:t xml:space="preserve">Tulos</w:t>
      </w:r>
    </w:p>
    <w:p>
      <w:r>
        <w:t xml:space="preserve">Ei ole</w:t>
      </w:r>
    </w:p>
    <w:p>
      <w:r>
        <w:rPr>
          <w:b/>
        </w:rPr>
        <w:t xml:space="preserve">Esimerkki 7.2238</w:t>
      </w:r>
    </w:p>
    <w:p>
      <w:r>
        <w:t xml:space="preserve">Konteksti: Lause: Ei ole: Tom käveli luokkahuoneeseensa eräänä aamuna ja näki uuden säiliön.  Hahmo: Tom</w:t>
      </w:r>
    </w:p>
    <w:p>
      <w:r>
        <w:rPr>
          <w:b/>
        </w:rPr>
        <w:t xml:space="preserve">Tulos</w:t>
      </w:r>
    </w:p>
    <w:p>
      <w:r>
        <w:t xml:space="preserve">päästäkseen tunnille</w:t>
      </w:r>
    </w:p>
    <w:p>
      <w:r>
        <w:rPr>
          <w:b/>
        </w:rPr>
        <w:t xml:space="preserve">Esimerkki 7.2239</w:t>
      </w:r>
    </w:p>
    <w:p>
      <w:r>
        <w:t xml:space="preserve">Konteksti: Lause: Ei ole: Tom käveli luokkahuoneeseensa eräänä aamuna ja näki uuden säiliön.  Hahmo: Henry</w:t>
      </w:r>
    </w:p>
    <w:p>
      <w:r>
        <w:rPr>
          <w:b/>
        </w:rPr>
        <w:t xml:space="preserve">Tulos</w:t>
      </w:r>
    </w:p>
    <w:p>
      <w:r>
        <w:t xml:space="preserve">Ei ole</w:t>
      </w:r>
    </w:p>
    <w:p>
      <w:r>
        <w:rPr>
          <w:b/>
        </w:rPr>
        <w:t xml:space="preserve">Esimerkki 7.2240</w:t>
      </w:r>
    </w:p>
    <w:p>
      <w:r>
        <w:t xml:space="preserve">Konteksti: Tom käveli luokkahuoneeseensa eräänä aamuna ja näki uuden säiliön.  Lause: Tom sanoi: "Säiliön sisällä oli pieni kilpikonna." Säiliön sisällä oli pieni kilpikonna.  Hahmo: Tomin opettaja</w:t>
      </w:r>
    </w:p>
    <w:p>
      <w:r>
        <w:rPr>
          <w:b/>
        </w:rPr>
        <w:t xml:space="preserve">Tulos</w:t>
      </w:r>
    </w:p>
    <w:p>
      <w:r>
        <w:t xml:space="preserve">Ei ole</w:t>
      </w:r>
    </w:p>
    <w:p>
      <w:r>
        <w:rPr>
          <w:b/>
        </w:rPr>
        <w:t xml:space="preserve">Esimerkki 7.2241</w:t>
      </w:r>
    </w:p>
    <w:p>
      <w:r>
        <w:t xml:space="preserve">Konteksti: Tom käveli luokkahuoneeseensa eräänä aamuna ja näki uuden säiliön.  Lause: Tom sanoi: "Säiliön sisällä oli pieni kilpikonna." Säiliön sisällä oli pieni kilpikonna.  Hahmo: Tank</w:t>
      </w:r>
    </w:p>
    <w:p>
      <w:r>
        <w:rPr>
          <w:b/>
        </w:rPr>
        <w:t xml:space="preserve">Tulos</w:t>
      </w:r>
    </w:p>
    <w:p>
      <w:r>
        <w:t xml:space="preserve">Ei ole</w:t>
      </w:r>
    </w:p>
    <w:p>
      <w:r>
        <w:rPr>
          <w:b/>
        </w:rPr>
        <w:t xml:space="preserve">Esimerkki 7.2242</w:t>
      </w:r>
    </w:p>
    <w:p>
      <w:r>
        <w:t xml:space="preserve">Konteksti: Tom käveli luokkahuoneeseensa eräänä aamuna ja näki uuden säiliön.  Lause: Tom sanoi: "Säiliön sisällä oli pieni kilpikonna." Säiliön sisällä oli pieni kilpikonna.  Hahmo: Kilpikonna</w:t>
      </w:r>
    </w:p>
    <w:p>
      <w:r>
        <w:rPr>
          <w:b/>
        </w:rPr>
        <w:t xml:space="preserve">Tulos</w:t>
      </w:r>
    </w:p>
    <w:p>
      <w:r>
        <w:t xml:space="preserve">Ei ole</w:t>
      </w:r>
    </w:p>
    <w:p>
      <w:r>
        <w:rPr>
          <w:b/>
        </w:rPr>
        <w:t xml:space="preserve">Esimerkki 7.2243</w:t>
      </w:r>
    </w:p>
    <w:p>
      <w:r>
        <w:t xml:space="preserve">Konteksti: Tom käveli luokkahuoneeseensa eräänä aamuna ja näki uuden säiliön.  Lause: Tom sanoi: "Säiliön sisällä oli pieni kilpikonna." Säiliön sisällä oli pieni kilpikonna.  Hahmo: Oppilaat</w:t>
      </w:r>
    </w:p>
    <w:p>
      <w:r>
        <w:rPr>
          <w:b/>
        </w:rPr>
        <w:t xml:space="preserve">Tulos</w:t>
      </w:r>
    </w:p>
    <w:p>
      <w:r>
        <w:t xml:space="preserve">Ei ole</w:t>
      </w:r>
    </w:p>
    <w:p>
      <w:r>
        <w:rPr>
          <w:b/>
        </w:rPr>
        <w:t xml:space="preserve">Esimerkki 7.2244</w:t>
      </w:r>
    </w:p>
    <w:p>
      <w:r>
        <w:t xml:space="preserve">Konteksti: Tom käveli luokkahuoneeseensa eräänä aamuna ja näki uuden säiliön.  Lause: Tom sanoi: "Säiliön sisällä oli pieni kilpikonna." Säiliön sisällä oli pieni kilpikonna.  Hahmo: Tom</w:t>
      </w:r>
    </w:p>
    <w:p>
      <w:r>
        <w:rPr>
          <w:b/>
        </w:rPr>
        <w:t xml:space="preserve">Tulos</w:t>
      </w:r>
    </w:p>
    <w:p>
      <w:r>
        <w:t xml:space="preserve">Ei ole</w:t>
      </w:r>
    </w:p>
    <w:p>
      <w:r>
        <w:rPr>
          <w:b/>
        </w:rPr>
        <w:t xml:space="preserve">Esimerkki 7.2245</w:t>
      </w:r>
    </w:p>
    <w:p>
      <w:r>
        <w:t xml:space="preserve">Konteksti: Tom käveli luokkahuoneeseensa eräänä aamuna ja näki uuden säiliön.  Lause: Tom sanoi: "Säiliön sisällä oli pieni kilpikonna." Säiliön sisällä oli pieni kilpikonna.  Hahmo: Henry</w:t>
      </w:r>
    </w:p>
    <w:p>
      <w:r>
        <w:rPr>
          <w:b/>
        </w:rPr>
        <w:t xml:space="preserve">Tulos</w:t>
      </w:r>
    </w:p>
    <w:p>
      <w:r>
        <w:t xml:space="preserve">Ei ole</w:t>
      </w:r>
    </w:p>
    <w:p>
      <w:r>
        <w:rPr>
          <w:b/>
        </w:rPr>
        <w:t xml:space="preserve">Esimerkki 7.2246</w:t>
      </w:r>
    </w:p>
    <w:p>
      <w:r>
        <w:t xml:space="preserve">Konteksti: Tom käveli luokkahuoneeseensa eräänä aamuna ja näki uuden säiliön. Säiliön sisällä oli pieni kilpikonna.  Lause: Tomin opettaja selitti, että kilpikonna oli heidän uusi lemmikkinsä.  Hahmo: Tomin opettaja</w:t>
      </w:r>
    </w:p>
    <w:p>
      <w:r>
        <w:rPr>
          <w:b/>
        </w:rPr>
        <w:t xml:space="preserve">Tulos</w:t>
      </w:r>
    </w:p>
    <w:p>
      <w:r>
        <w:t xml:space="preserve">Huomio</w:t>
      </w:r>
    </w:p>
    <w:p>
      <w:r>
        <w:rPr>
          <w:b/>
        </w:rPr>
        <w:t xml:space="preserve">Tulos</w:t>
      </w:r>
    </w:p>
    <w:p>
      <w:r>
        <w:t xml:space="preserve">olla selittävä</w:t>
      </w:r>
    </w:p>
    <w:p>
      <w:r>
        <w:rPr>
          <w:b/>
        </w:rPr>
        <w:t xml:space="preserve">Esimerkki 7.2247</w:t>
      </w:r>
    </w:p>
    <w:p>
      <w:r>
        <w:t xml:space="preserve">Konteksti: Tom käveli luokkahuoneeseensa eräänä aamuna ja näki uuden säiliön. Säiliön sisällä oli pieni kilpikonna.  Lause: Tomin opettaja selitti, että kilpikonna oli heidän uusi lemmikkinsä.  Hahmo: Tank</w:t>
      </w:r>
    </w:p>
    <w:p>
      <w:r>
        <w:rPr>
          <w:b/>
        </w:rPr>
        <w:t xml:space="preserve">Tulos</w:t>
      </w:r>
    </w:p>
    <w:p>
      <w:r>
        <w:t xml:space="preserve">Ei ole</w:t>
      </w:r>
    </w:p>
    <w:p>
      <w:r>
        <w:rPr>
          <w:b/>
        </w:rPr>
        <w:t xml:space="preserve">Esimerkki 7.2248</w:t>
      </w:r>
    </w:p>
    <w:p>
      <w:r>
        <w:t xml:space="preserve">Konteksti: Tom käveli luokkahuoneeseensa eräänä aamuna ja näki uuden säiliön. Säiliön sisällä oli pieni kilpikonna.  Lause: Tomin opettaja selitti, että kilpikonna oli heidän uusi lemmikkinsä.  Hahmo: Tomin nimi: Pieni kilpikonna</w:t>
      </w:r>
    </w:p>
    <w:p>
      <w:r>
        <w:rPr>
          <w:b/>
        </w:rPr>
        <w:t xml:space="preserve">Tulos</w:t>
      </w:r>
    </w:p>
    <w:p>
      <w:r>
        <w:t xml:space="preserve">Ei ole</w:t>
      </w:r>
    </w:p>
    <w:p>
      <w:r>
        <w:rPr>
          <w:b/>
        </w:rPr>
        <w:t xml:space="preserve">Esimerkki 7.2249</w:t>
      </w:r>
    </w:p>
    <w:p>
      <w:r>
        <w:t xml:space="preserve">Konteksti: Tom käveli luokkahuoneeseensa eräänä aamuna ja näki uuden säiliön. Säiliön sisällä oli pieni kilpikonna.  Lause: Tomin opettaja selitti, että kilpikonna oli heidän uusi lemmikkinsä.  Hahmo: Oppilaat</w:t>
      </w:r>
    </w:p>
    <w:p>
      <w:r>
        <w:rPr>
          <w:b/>
        </w:rPr>
        <w:t xml:space="preserve">Tulos</w:t>
      </w:r>
    </w:p>
    <w:p>
      <w:r>
        <w:t xml:space="preserve">Ei ole</w:t>
      </w:r>
    </w:p>
    <w:p>
      <w:r>
        <w:rPr>
          <w:b/>
        </w:rPr>
        <w:t xml:space="preserve">Esimerkki 7.2250</w:t>
      </w:r>
    </w:p>
    <w:p>
      <w:r>
        <w:t xml:space="preserve">Konteksti: Tom käveli luokkahuoneeseensa eräänä aamuna ja näki uuden säiliön. Säiliön sisällä oli pieni kilpikonna.  Lause: Tomin opettaja selitti, että kilpikonna oli heidän uusi lemmikkinsä.  Hahmo: Tom</w:t>
      </w:r>
    </w:p>
    <w:p>
      <w:r>
        <w:rPr>
          <w:b/>
        </w:rPr>
        <w:t xml:space="preserve">Tulos</w:t>
      </w:r>
    </w:p>
    <w:p>
      <w:r>
        <w:t xml:space="preserve">Ei ole</w:t>
      </w:r>
    </w:p>
    <w:p>
      <w:r>
        <w:rPr>
          <w:b/>
        </w:rPr>
        <w:t xml:space="preserve">Esimerkki 7.2251</w:t>
      </w:r>
    </w:p>
    <w:p>
      <w:r>
        <w:t xml:space="preserve">Konteksti: Tom käveli luokkahuoneeseensa eräänä aamuna ja näki uuden säiliön. Säiliön sisällä oli pieni kilpikonna.  Lause: Tomin opettaja selitti, että kilpikonna oli heidän uusi lemmikkinsä.  Hahmo: Henry</w:t>
      </w:r>
    </w:p>
    <w:p>
      <w:r>
        <w:rPr>
          <w:b/>
        </w:rPr>
        <w:t xml:space="preserve">Tulos</w:t>
      </w:r>
    </w:p>
    <w:p>
      <w:r>
        <w:t xml:space="preserve">Ei ole</w:t>
      </w:r>
    </w:p>
    <w:p>
      <w:r>
        <w:rPr>
          <w:b/>
        </w:rPr>
        <w:t xml:space="preserve">Esimerkki 7.2252</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Tomin opettaja</w:t>
      </w:r>
    </w:p>
    <w:p>
      <w:r>
        <w:rPr>
          <w:b/>
        </w:rPr>
        <w:t xml:space="preserve">Tulos</w:t>
      </w:r>
    </w:p>
    <w:p>
      <w:r>
        <w:t xml:space="preserve">olla huomaavainen</w:t>
      </w:r>
    </w:p>
    <w:p>
      <w:r>
        <w:rPr>
          <w:b/>
        </w:rPr>
        <w:t xml:space="preserve">Tulos</w:t>
      </w:r>
    </w:p>
    <w:p>
      <w:r>
        <w:t xml:space="preserve">sisällyttää muita</w:t>
      </w:r>
    </w:p>
    <w:p>
      <w:r>
        <w:rPr>
          <w:b/>
        </w:rPr>
        <w:t xml:space="preserve">Tulos</w:t>
      </w:r>
    </w:p>
    <w:p>
      <w:r>
        <w:t xml:space="preserve">olla kiltti lapsille</w:t>
      </w:r>
    </w:p>
    <w:p>
      <w:r>
        <w:rPr>
          <w:b/>
        </w:rPr>
        <w:t xml:space="preserve">Esimerkki 7.2253</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Tank</w:t>
      </w:r>
    </w:p>
    <w:p>
      <w:r>
        <w:rPr>
          <w:b/>
        </w:rPr>
        <w:t xml:space="preserve">Tulos</w:t>
      </w:r>
    </w:p>
    <w:p>
      <w:r>
        <w:t xml:space="preserve">Ei ole</w:t>
      </w:r>
    </w:p>
    <w:p>
      <w:r>
        <w:rPr>
          <w:b/>
        </w:rPr>
        <w:t xml:space="preserve">Esimerkki 7.2254</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Kilpikonna</w:t>
      </w:r>
    </w:p>
    <w:p>
      <w:r>
        <w:rPr>
          <w:b/>
        </w:rPr>
        <w:t xml:space="preserve">Tulos</w:t>
      </w:r>
    </w:p>
    <w:p>
      <w:r>
        <w:t xml:space="preserve">Ei ole</w:t>
      </w:r>
    </w:p>
    <w:p>
      <w:r>
        <w:rPr>
          <w:b/>
        </w:rPr>
        <w:t xml:space="preserve">Esimerkki 7.2255</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Oppilaat</w:t>
      </w:r>
    </w:p>
    <w:p>
      <w:r>
        <w:rPr>
          <w:b/>
        </w:rPr>
        <w:t xml:space="preserve">Tulos</w:t>
      </w:r>
    </w:p>
    <w:p>
      <w:r>
        <w:t xml:space="preserve">Ei ole</w:t>
      </w:r>
    </w:p>
    <w:p>
      <w:r>
        <w:rPr>
          <w:b/>
        </w:rPr>
        <w:t xml:space="preserve">Esimerkki 7.2256</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Tom</w:t>
      </w:r>
    </w:p>
    <w:p>
      <w:r>
        <w:rPr>
          <w:b/>
        </w:rPr>
        <w:t xml:space="preserve">Tulos</w:t>
      </w:r>
    </w:p>
    <w:p>
      <w:r>
        <w:t xml:space="preserve">Ei ole</w:t>
      </w:r>
    </w:p>
    <w:p>
      <w:r>
        <w:rPr>
          <w:b/>
        </w:rPr>
        <w:t xml:space="preserve">Esimerkki 7.2257</w:t>
      </w:r>
    </w:p>
    <w:p>
      <w:r>
        <w:t xml:space="preserve">Konteksti: Tom käveli luokkahuoneeseensa eräänä aamuna ja näki uuden säiliön. Säiliön sisällä oli pieni kilpikonna. Tomin opettaja selitti, että kilpikonna oli heidän uusi lemmikkinsä.  Lause: Hän kertoi oppilaille, että he saivat antaa uudelle kilpikonnalle nimen.  Hahmo: Henry</w:t>
      </w:r>
    </w:p>
    <w:p>
      <w:r>
        <w:rPr>
          <w:b/>
        </w:rPr>
        <w:t xml:space="preserve">Tulos</w:t>
      </w:r>
    </w:p>
    <w:p>
      <w:r>
        <w:t xml:space="preserve">Ei ole</w:t>
      </w:r>
    </w:p>
    <w:p>
      <w:r>
        <w:rPr>
          <w:b/>
        </w:rPr>
        <w:t xml:space="preserve">Esimerkki 7.2258</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Tomin opettaja</w:t>
      </w:r>
    </w:p>
    <w:p>
      <w:r>
        <w:rPr>
          <w:b/>
        </w:rPr>
        <w:t xml:space="preserve">Tulos</w:t>
      </w:r>
    </w:p>
    <w:p>
      <w:r>
        <w:t xml:space="preserve">Ei ole</w:t>
      </w:r>
    </w:p>
    <w:p>
      <w:r>
        <w:rPr>
          <w:b/>
        </w:rPr>
        <w:t xml:space="preserve">Esimerkki 7.2259</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Tank</w:t>
      </w:r>
    </w:p>
    <w:p>
      <w:r>
        <w:rPr>
          <w:b/>
        </w:rPr>
        <w:t xml:space="preserve">Tulos</w:t>
      </w:r>
    </w:p>
    <w:p>
      <w:r>
        <w:t xml:space="preserve">Ei ole</w:t>
      </w:r>
    </w:p>
    <w:p>
      <w:r>
        <w:rPr>
          <w:b/>
        </w:rPr>
        <w:t xml:space="preserve">Esimerkki 7.2260</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Henry: Pieni kilpikonna</w:t>
      </w:r>
    </w:p>
    <w:p>
      <w:r>
        <w:rPr>
          <w:b/>
        </w:rPr>
        <w:t xml:space="preserve">Tulos</w:t>
      </w:r>
    </w:p>
    <w:p>
      <w:r>
        <w:t xml:space="preserve">Ei ole</w:t>
      </w:r>
    </w:p>
    <w:p>
      <w:r>
        <w:rPr>
          <w:b/>
        </w:rPr>
        <w:t xml:space="preserve">Esimerkki 7.2261</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Oppilaat</w:t>
      </w:r>
    </w:p>
    <w:p>
      <w:r>
        <w:rPr>
          <w:b/>
        </w:rPr>
        <w:t xml:space="preserve">Tulos</w:t>
      </w:r>
    </w:p>
    <w:p>
      <w:r>
        <w:t xml:space="preserve">olla yhteistyöhaluinen</w:t>
      </w:r>
    </w:p>
    <w:p>
      <w:r>
        <w:rPr>
          <w:b/>
        </w:rPr>
        <w:t xml:space="preserve">Tulos</w:t>
      </w:r>
    </w:p>
    <w:p>
      <w:r>
        <w:t xml:space="preserve">kastaa kilpikonna</w:t>
      </w:r>
    </w:p>
    <w:p>
      <w:r>
        <w:rPr>
          <w:b/>
        </w:rPr>
        <w:t xml:space="preserve">Esimerkki 7.2262</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Tom</w:t>
      </w:r>
    </w:p>
    <w:p>
      <w:r>
        <w:rPr>
          <w:b/>
        </w:rPr>
        <w:t xml:space="preserve">Tulos</w:t>
      </w:r>
    </w:p>
    <w:p>
      <w:r>
        <w:t xml:space="preserve">Ei ole</w:t>
      </w:r>
    </w:p>
    <w:p>
      <w:r>
        <w:rPr>
          <w:b/>
        </w:rPr>
        <w:t xml:space="preserve">Esimerkki 7.2263</w:t>
      </w:r>
    </w:p>
    <w:p>
      <w:r>
        <w:t xml:space="preserve">Konteksti: Tom käveli luokkahuoneeseensa eräänä aamuna ja näki uuden säiliön. Säiliön sisällä oli pieni kilpikonna. Tomin opettaja selitti, että kilpikonna oli heidän uusi lemmikkinsä. Hän kertoi oppilaille, että he saivat antaa uudelle kilpikonnalle nimen.  Lause: Oppilaat valitsivat nimen Henry.  Hahmo: Henry</w:t>
      </w:r>
    </w:p>
    <w:p>
      <w:r>
        <w:rPr>
          <w:b/>
        </w:rPr>
        <w:t xml:space="preserve">Tulos</w:t>
      </w:r>
    </w:p>
    <w:p>
      <w:r>
        <w:t xml:space="preserve">Ei ole</w:t>
      </w:r>
    </w:p>
    <w:p>
      <w:r>
        <w:rPr>
          <w:b/>
        </w:rPr>
        <w:t xml:space="preserve">Esimerkki 7.2264</w:t>
      </w:r>
    </w:p>
    <w:p>
      <w:r>
        <w:t xml:space="preserve">Konteksti: Lause: Ei ole: Joey oli aina halunnut erikoisen hiustenleikkauksen.  Hahmo: Hänen parturinsa</w:t>
      </w:r>
    </w:p>
    <w:p>
      <w:r>
        <w:rPr>
          <w:b/>
        </w:rPr>
        <w:t xml:space="preserve">Tulos</w:t>
      </w:r>
    </w:p>
    <w:p>
      <w:r>
        <w:t xml:space="preserve">Ei ole</w:t>
      </w:r>
    </w:p>
    <w:p>
      <w:r>
        <w:rPr>
          <w:b/>
        </w:rPr>
        <w:t xml:space="preserve">Esimerkki 7.2265</w:t>
      </w:r>
    </w:p>
    <w:p>
      <w:r>
        <w:t xml:space="preserve">Konteksti: Lause: Ei ole: Joey oli aina halunnut erikoisen hiustenleikkauksen.  Hahmo: Hänen ystävänsä</w:t>
      </w:r>
    </w:p>
    <w:p>
      <w:r>
        <w:rPr>
          <w:b/>
        </w:rPr>
        <w:t xml:space="preserve">Tulos</w:t>
      </w:r>
    </w:p>
    <w:p>
      <w:r>
        <w:t xml:space="preserve">Ei ole</w:t>
      </w:r>
    </w:p>
    <w:p>
      <w:r>
        <w:rPr>
          <w:b/>
        </w:rPr>
        <w:t xml:space="preserve">Esimerkki 7.2266</w:t>
      </w:r>
    </w:p>
    <w:p>
      <w:r>
        <w:t xml:space="preserve">Konteksti: Lause: Ei ole: Joey oli aina halunnut erikoisen hiustenleikkauksen.  Hahmo: Joey</w:t>
      </w:r>
    </w:p>
    <w:p>
      <w:r>
        <w:rPr>
          <w:b/>
        </w:rPr>
        <w:t xml:space="preserve">Tulos</w:t>
      </w:r>
    </w:p>
    <w:p>
      <w:r>
        <w:t xml:space="preserve">leikata hiukset</w:t>
      </w:r>
    </w:p>
    <w:p>
      <w:r>
        <w:rPr>
          <w:b/>
        </w:rPr>
        <w:t xml:space="preserve">Esimerkki 7.2267</w:t>
      </w:r>
    </w:p>
    <w:p>
      <w:r>
        <w:t xml:space="preserve">Konteksti: Joey oli aina halunnut erikoisen kampauksen.  Lause: Hän oli kuitenkin pelännyt sitä.  Hahmo: Hänen parturinsa</w:t>
      </w:r>
    </w:p>
    <w:p>
      <w:r>
        <w:rPr>
          <w:b/>
        </w:rPr>
        <w:t xml:space="preserve">Tulos</w:t>
      </w:r>
    </w:p>
    <w:p>
      <w:r>
        <w:t xml:space="preserve">Ei ole</w:t>
      </w:r>
    </w:p>
    <w:p>
      <w:r>
        <w:rPr>
          <w:b/>
        </w:rPr>
        <w:t xml:space="preserve">Esimerkki 7.2268</w:t>
      </w:r>
    </w:p>
    <w:p>
      <w:r>
        <w:t xml:space="preserve">Konteksti: Joey oli aina halunnut erikoisen hiustenleikkauksen.  Lause: Hän oli kuitenkin pelännyt sitä.  Hahmo: Hänen ystävänsä</w:t>
      </w:r>
    </w:p>
    <w:p>
      <w:r>
        <w:rPr>
          <w:b/>
        </w:rPr>
        <w:t xml:space="preserve">Tulos</w:t>
      </w:r>
    </w:p>
    <w:p>
      <w:r>
        <w:t xml:space="preserve">Ei ole</w:t>
      </w:r>
    </w:p>
    <w:p>
      <w:r>
        <w:rPr>
          <w:b/>
        </w:rPr>
        <w:t xml:space="preserve">Esimerkki 7.2269</w:t>
      </w:r>
    </w:p>
    <w:p>
      <w:r>
        <w:t xml:space="preserve">Konteksti: Joey oli aina halunnut erikoisen hiustenleikkauksen.  Lause: Hän oli kuitenkin pelännyt sitä.  Hahmo: Joey</w:t>
      </w:r>
    </w:p>
    <w:p>
      <w:r>
        <w:rPr>
          <w:b/>
        </w:rPr>
        <w:t xml:space="preserve">Tulos</w:t>
      </w:r>
    </w:p>
    <w:p>
      <w:r>
        <w:t xml:space="preserve">Ei ole</w:t>
      </w:r>
    </w:p>
    <w:p>
      <w:r>
        <w:rPr>
          <w:b/>
        </w:rPr>
        <w:t xml:space="preserve">Esimerkki 7.2270</w:t>
      </w:r>
    </w:p>
    <w:p>
      <w:r>
        <w:t xml:space="preserve">Konteksti: Joey oli aina halunnut erikoisen hiustenleikkauksen. Hän oli kuitenkin pelännyt sen tekemistä.  Lause: Eräänä päivänä hän uskalsi pyytää parturilta irokeesia.  Hahmo: Hänen parturinsa</w:t>
      </w:r>
    </w:p>
    <w:p>
      <w:r>
        <w:rPr>
          <w:b/>
        </w:rPr>
        <w:t xml:space="preserve">Tulos</w:t>
      </w:r>
    </w:p>
    <w:p>
      <w:r>
        <w:t xml:space="preserve">Ei ole</w:t>
      </w:r>
    </w:p>
    <w:p>
      <w:r>
        <w:rPr>
          <w:b/>
        </w:rPr>
        <w:t xml:space="preserve">Esimerkki 7.2271</w:t>
      </w:r>
    </w:p>
    <w:p>
      <w:r>
        <w:t xml:space="preserve">Konteksti: Joey oli aina halunnut erikoisen hiustenleikkauksen. Hän oli kuitenkin pelännyt sen tekemistä.  Lause: Eräänä päivänä hän uskalsi pyytää parturilta irokeesia.  Hahmo: Hänen ystävänsä</w:t>
      </w:r>
    </w:p>
    <w:p>
      <w:r>
        <w:rPr>
          <w:b/>
        </w:rPr>
        <w:t xml:space="preserve">Tulos</w:t>
      </w:r>
    </w:p>
    <w:p>
      <w:r>
        <w:t xml:space="preserve">Ei ole</w:t>
      </w:r>
    </w:p>
    <w:p>
      <w:r>
        <w:rPr>
          <w:b/>
        </w:rPr>
        <w:t xml:space="preserve">Esimerkki 7.2272</w:t>
      </w:r>
    </w:p>
    <w:p>
      <w:r>
        <w:t xml:space="preserve">Konteksti: Joey oli aina halunnut erikoisen hiustenleikkauksen. Hän oli kuitenkin pelännyt sen tekemistä.  Lause: Eräänä päivänä hän uskalsi pyytää parturilta irokeesia.  Hahmo: Joey</w:t>
      </w:r>
    </w:p>
    <w:p>
      <w:r>
        <w:rPr>
          <w:b/>
        </w:rPr>
        <w:t xml:space="preserve">Tulos</w:t>
      </w:r>
    </w:p>
    <w:p>
      <w:r>
        <w:t xml:space="preserve">pitää hauskaa</w:t>
      </w:r>
    </w:p>
    <w:p>
      <w:r>
        <w:rPr>
          <w:b/>
        </w:rPr>
        <w:t xml:space="preserve">Esimerkki 7.2273</w:t>
      </w:r>
    </w:p>
    <w:p>
      <w:r>
        <w:t xml:space="preserve">Konteksti: Joey oli aina halunnut erikoisen hiustenleikkauksen. Hän oli kuitenkin pelännyt sen tekemistä. Eräänä päivänä hän uskalsi pyytää parturilta irokeesia.  Lause: Se näytti upealta!  Hahmo: Hänen parturinsa</w:t>
      </w:r>
    </w:p>
    <w:p>
      <w:r>
        <w:rPr>
          <w:b/>
        </w:rPr>
        <w:t xml:space="preserve">Tulos</w:t>
      </w:r>
    </w:p>
    <w:p>
      <w:r>
        <w:t xml:space="preserve">Ei ole</w:t>
      </w:r>
    </w:p>
    <w:p>
      <w:r>
        <w:rPr>
          <w:b/>
        </w:rPr>
        <w:t xml:space="preserve">Esimerkki 7.2274</w:t>
      </w:r>
    </w:p>
    <w:p>
      <w:r>
        <w:t xml:space="preserve">Konteksti: Joey oli aina halunnut erikoisen kampauksen. Hän oli kuitenkin pelännyt sen tekemistä. Eräänä päivänä hän uskalsi pyytää parturilta irokeesia.  Lause: Se näytti upealta!  Hahmo: Hänen ystävänsä</w:t>
      </w:r>
    </w:p>
    <w:p>
      <w:r>
        <w:rPr>
          <w:b/>
        </w:rPr>
        <w:t xml:space="preserve">Tulos</w:t>
      </w:r>
    </w:p>
    <w:p>
      <w:r>
        <w:t xml:space="preserve">Ei ole</w:t>
      </w:r>
    </w:p>
    <w:p>
      <w:r>
        <w:rPr>
          <w:b/>
        </w:rPr>
        <w:t xml:space="preserve">Esimerkki 7.2275</w:t>
      </w:r>
    </w:p>
    <w:p>
      <w:r>
        <w:t xml:space="preserve">Konteksti: Joey oli aina halunnut erikoisen hiustenleikkauksen. Hän oli kuitenkin pelännyt sen tekemistä. Eräänä päivänä hän uskalsi pyytää parturilta irokeesia.  Lause: Se näytti upealta!  Hahmo: Joey</w:t>
      </w:r>
    </w:p>
    <w:p>
      <w:r>
        <w:rPr>
          <w:b/>
        </w:rPr>
        <w:t xml:space="preserve">Tulos</w:t>
      </w:r>
    </w:p>
    <w:p>
      <w:r>
        <w:t xml:space="preserve">Ei ole</w:t>
      </w:r>
    </w:p>
    <w:p>
      <w:r>
        <w:rPr>
          <w:b/>
        </w:rPr>
        <w:t xml:space="preserve">Esimerkki 7.2276</w:t>
      </w:r>
    </w:p>
    <w:p>
      <w:r>
        <w:t xml:space="preserve">Konteksti: Joey oli aina halunnut erikoisen hiustenleikkauksen. Hän oli kuitenkin pelännyt sen tekemistä. Eräänä päivänä hän uskalsi pyytää parturilta irokeesia. Se näytti upealta!  Lause: Kaikki hänen koulukaverinsa sanoivat Joeylle, että he pitivät hänen uusista hiuksistaan.  Hahmo: Hänen parturinsa</w:t>
      </w:r>
    </w:p>
    <w:p>
      <w:r>
        <w:rPr>
          <w:b/>
        </w:rPr>
        <w:t xml:space="preserve">Tulos</w:t>
      </w:r>
    </w:p>
    <w:p>
      <w:r>
        <w:t xml:space="preserve">Ei ole</w:t>
      </w:r>
    </w:p>
    <w:p>
      <w:r>
        <w:rPr>
          <w:b/>
        </w:rPr>
        <w:t xml:space="preserve">Esimerkki 7.2277</w:t>
      </w:r>
    </w:p>
    <w:p>
      <w:r>
        <w:t xml:space="preserve">Konteksti: Joey oli aina halunnut erikoisen kampauksen. Hän oli kuitenkin pelännyt sen tekemistä. Eräänä päivänä hän uskalsi pyytää parturilta irokeesia. Se näytti upealta!  Lause: Kaikki hänen koulukaverinsa sanoivat Joeylle, että he pitivät hänen uusista hiuksistaan.  Hahmo: Hänen ystävänsä</w:t>
      </w:r>
    </w:p>
    <w:p>
      <w:r>
        <w:rPr>
          <w:b/>
        </w:rPr>
        <w:t xml:space="preserve">Tulos</w:t>
      </w:r>
    </w:p>
    <w:p>
      <w:r>
        <w:t xml:space="preserve">ylistää Joey</w:t>
      </w:r>
    </w:p>
    <w:p>
      <w:r>
        <w:rPr>
          <w:b/>
        </w:rPr>
        <w:t xml:space="preserve">Tulos</w:t>
      </w:r>
    </w:p>
    <w:p>
      <w:r>
        <w:t xml:space="preserve">miellyttääkseen häntä</w:t>
      </w:r>
    </w:p>
    <w:p>
      <w:r>
        <w:rPr>
          <w:b/>
        </w:rPr>
        <w:t xml:space="preserve">Esimerkki 7.2278</w:t>
      </w:r>
    </w:p>
    <w:p>
      <w:r>
        <w:t xml:space="preserve">Konteksti: Joey oli aina halunnut erikoisen kampauksen. Hän oli kuitenkin pelännyt sen tekemistä. Eräänä päivänä hän uskalsi pyytää parturilta irokeesia. Se näytti upealta!  Lause: Kaikki hänen koulukaverinsa sanoivat Joeylle, että he pitivät hänen uusista hiuksistaan.  Hahmo: Joey</w:t>
      </w:r>
    </w:p>
    <w:p>
      <w:r>
        <w:rPr>
          <w:b/>
        </w:rPr>
        <w:t xml:space="preserve">Tulos</w:t>
      </w:r>
    </w:p>
    <w:p>
      <w:r>
        <w:t xml:space="preserve">Ei ole</w:t>
      </w:r>
    </w:p>
    <w:p>
      <w:r>
        <w:rPr>
          <w:b/>
        </w:rPr>
        <w:t xml:space="preserve">Esimerkki 7.2279</w:t>
      </w:r>
    </w:p>
    <w:p>
      <w:r>
        <w:t xml:space="preserve">Konteksti: Lause: Ei ole: Mitchell oli melko pelkurimainen, vaikka hän teeskenteli olevansa kova.  Hahmo: Mitchell: Minä (itse)</w:t>
      </w:r>
    </w:p>
    <w:p>
      <w:r>
        <w:rPr>
          <w:b/>
        </w:rPr>
        <w:t xml:space="preserve">Tulos</w:t>
      </w:r>
    </w:p>
    <w:p>
      <w:r>
        <w:t xml:space="preserve">Ei ole</w:t>
      </w:r>
    </w:p>
    <w:p>
      <w:r>
        <w:rPr>
          <w:b/>
        </w:rPr>
        <w:t xml:space="preserve">Esimerkki 7.2280</w:t>
      </w:r>
    </w:p>
    <w:p>
      <w:r>
        <w:t xml:space="preserve">Konteksti: Lause: Ei ole: Mitchell oli melko pelkurimainen, vaikka hän teeskenteli olevansa kova.  Hahmo: Mitchell</w:t>
      </w:r>
    </w:p>
    <w:p>
      <w:r>
        <w:rPr>
          <w:b/>
        </w:rPr>
        <w:t xml:space="preserve">Tulos</w:t>
      </w:r>
    </w:p>
    <w:p>
      <w:r>
        <w:t xml:space="preserve">vaikuttaa rohkealta</w:t>
      </w:r>
    </w:p>
    <w:p>
      <w:r>
        <w:rPr>
          <w:b/>
        </w:rPr>
        <w:t xml:space="preserve">Esimerkki 7.2281</w:t>
      </w:r>
    </w:p>
    <w:p>
      <w:r>
        <w:t xml:space="preserve">Konteksti: Mitchell oli melko pelkurimainen, vaikka hän esitti kovaa miestä.  Lause: Mitchellin tyynyn viereen asetin kumihämähäkin testatakseni teoriaani.  Hahmo: Minä (itse)</w:t>
      </w:r>
    </w:p>
    <w:p>
      <w:r>
        <w:rPr>
          <w:b/>
        </w:rPr>
        <w:t xml:space="preserve">Tulos</w:t>
      </w:r>
    </w:p>
    <w:p>
      <w:r>
        <w:t xml:space="preserve">todistaakseen, että hän oli oikeassa Mitchellin suhteen</w:t>
      </w:r>
    </w:p>
    <w:p>
      <w:r>
        <w:rPr>
          <w:b/>
        </w:rPr>
        <w:t xml:space="preserve">Tulos</w:t>
      </w:r>
    </w:p>
    <w:p>
      <w:r>
        <w:t xml:space="preserve">pelotella Mitchelliä</w:t>
      </w:r>
    </w:p>
    <w:p>
      <w:r>
        <w:rPr>
          <w:b/>
        </w:rPr>
        <w:t xml:space="preserve">Tulos</w:t>
      </w:r>
    </w:p>
    <w:p>
      <w:r>
        <w:t xml:space="preserve">pelotella häntä</w:t>
      </w:r>
    </w:p>
    <w:p>
      <w:r>
        <w:rPr>
          <w:b/>
        </w:rPr>
        <w:t xml:space="preserve">Esimerkki 7.2282</w:t>
      </w:r>
    </w:p>
    <w:p>
      <w:r>
        <w:t xml:space="preserve">Konteksti: Mitchell oli melko pelkurimainen, vaikka hän esitti kovaa miestä.  Lause: Mitchellin tyynyn viereen asetin kumihämähäkin testatakseni teoriaani.  Hahmo: Mitchell</w:t>
      </w:r>
    </w:p>
    <w:p>
      <w:r>
        <w:rPr>
          <w:b/>
        </w:rPr>
        <w:t xml:space="preserve">Tulos</w:t>
      </w:r>
    </w:p>
    <w:p>
      <w:r>
        <w:t xml:space="preserve">Ei ole</w:t>
      </w:r>
    </w:p>
    <w:p>
      <w:r>
        <w:rPr>
          <w:b/>
        </w:rPr>
        <w:t xml:space="preserve">Esimerkki 7.2283</w:t>
      </w:r>
    </w:p>
    <w:p>
      <w:r>
        <w:t xml:space="preserve">Konteksti: Mitchell oli melko pelkurimainen, vaikka hän esitti kovaa miestä. Testatakseni teoriaani asetin kumihämähäkin hänen tyynynsä viereen.  Lause: Hän meni huoneeseensa nukkumaan ja huusi, kun löysi hyönteisen.  Hahmo: Minä (itse)</w:t>
      </w:r>
    </w:p>
    <w:p>
      <w:r>
        <w:rPr>
          <w:b/>
        </w:rPr>
        <w:t xml:space="preserve">Tulos</w:t>
      </w:r>
    </w:p>
    <w:p>
      <w:r>
        <w:t xml:space="preserve">levätä nukkumalla huoneessaan</w:t>
      </w:r>
    </w:p>
    <w:p>
      <w:r>
        <w:rPr>
          <w:b/>
        </w:rPr>
        <w:t xml:space="preserve">Esimerkki 7.2284</w:t>
      </w:r>
    </w:p>
    <w:p>
      <w:r>
        <w:t xml:space="preserve">Konteksti: Mitchell oli melko pelkurimainen, vaikka hän teeskenteli olevansa kova. Testatakseni teoriaani asetin kumihämähäkin hänen tyynynsä viereen.  Lause: Hän meni huoneeseensa nukkumaan ja huusi, kun löysi hyönteisen.  Hahmo: Mitchell</w:t>
      </w:r>
    </w:p>
    <w:p>
      <w:r>
        <w:rPr>
          <w:b/>
        </w:rPr>
        <w:t xml:space="preserve">Tulos</w:t>
      </w:r>
    </w:p>
    <w:p>
      <w:r>
        <w:t xml:space="preserve">hämähäkki poistettu</w:t>
      </w:r>
    </w:p>
    <w:p>
      <w:r>
        <w:rPr>
          <w:b/>
        </w:rPr>
        <w:t xml:space="preserve">Tulos</w:t>
      </w:r>
    </w:p>
    <w:p>
      <w:r>
        <w:t xml:space="preserve">toimia rohkeasti</w:t>
      </w:r>
    </w:p>
    <w:p>
      <w:r>
        <w:rPr>
          <w:b/>
        </w:rPr>
        <w:t xml:space="preserve">Esimerkki 7.2285</w:t>
      </w:r>
    </w:p>
    <w:p>
      <w:r>
        <w:t xml:space="preserve">Konteksti: Mitchell oli melko pelkurimainen, vaikka hän teeskenteli olevansa kova. Testatakseni teoriaani asetin kumihämähäkin hänen tyynynsä viereen. Hän meni huoneeseensa nukkumaan ja huusi, kun löysi hyönteisen.  Lause: Kun ryntäsin sisään, löysin hänet hyökkäämässä tekohämähäkin kimppuun lakanoiden kanssa.  Hahmo: Minä (itse)</w:t>
      </w:r>
    </w:p>
    <w:p>
      <w:r>
        <w:rPr>
          <w:b/>
        </w:rPr>
        <w:t xml:space="preserve">Tulos</w:t>
      </w:r>
    </w:p>
    <w:p>
      <w:r>
        <w:t xml:space="preserve">nähdä, mitä tapahtui</w:t>
      </w:r>
    </w:p>
    <w:p>
      <w:r>
        <w:rPr>
          <w:b/>
        </w:rPr>
        <w:t xml:space="preserve">Tulos</w:t>
      </w:r>
    </w:p>
    <w:p>
      <w:r>
        <w:t xml:space="preserve">pelastamaan Mitchellin</w:t>
      </w:r>
    </w:p>
    <w:p>
      <w:r>
        <w:rPr>
          <w:b/>
        </w:rPr>
        <w:t xml:space="preserve">Tulos</w:t>
      </w:r>
    </w:p>
    <w:p>
      <w:r>
        <w:t xml:space="preserve">tarkistamaan Mitchellin tilanteen</w:t>
      </w:r>
    </w:p>
    <w:p>
      <w:r>
        <w:rPr>
          <w:b/>
        </w:rPr>
        <w:t xml:space="preserve">Tulos</w:t>
      </w:r>
    </w:p>
    <w:p>
      <w:r>
        <w:t xml:space="preserve">nauttimaan itsestään</w:t>
      </w:r>
    </w:p>
    <w:p>
      <w:r>
        <w:rPr>
          <w:b/>
        </w:rPr>
        <w:t xml:space="preserve">Esimerkki 7.2286</w:t>
      </w:r>
    </w:p>
    <w:p>
      <w:r>
        <w:t xml:space="preserve">Konteksti: Mitchell oli melko pelkurimainen, vaikka hän teeskenteli olevansa kova. Testatakseni teoriaani asetin kumihämähäkin hänen tyynynsä viereen. Hän meni huoneeseensa nukkumaan ja huusi, kun löysi hyönteisen.  Lause: Kun ryntäsin sisään, löysin hänet hyökkäämässä tekohämähäkin kimppuun lakanoiden kanssa.  Hahmo: Mitchell</w:t>
      </w:r>
    </w:p>
    <w:p>
      <w:r>
        <w:rPr>
          <w:b/>
        </w:rPr>
        <w:t xml:space="preserve">Tulos</w:t>
      </w:r>
    </w:p>
    <w:p>
      <w:r>
        <w:t xml:space="preserve">tappaa hyönteinen</w:t>
      </w:r>
    </w:p>
    <w:p>
      <w:r>
        <w:rPr>
          <w:b/>
        </w:rPr>
        <w:t xml:space="preserve">Tulos</w:t>
      </w:r>
    </w:p>
    <w:p>
      <w:r>
        <w:t xml:space="preserve">tuhota (väärennetty) arachnid</w:t>
      </w:r>
    </w:p>
    <w:p>
      <w:r>
        <w:rPr>
          <w:b/>
        </w:rPr>
        <w:t xml:space="preserve">Esimerkki 7.2287</w:t>
      </w:r>
    </w:p>
    <w:p>
      <w:r>
        <w:t xml:space="preserve">Konteksti: Mitchell oli melko pelkurimainen, vaikka hän teeskenteli olevansa kova. Testatakseni teoriaani asetin kumihämähäkin hänen tyynynsä viereen. Hän meni huoneeseensa nukkumaan ja huusi, kun löysi hyönteisen. Kun ryntäsin sisään, löysin hänet hyökkäämässä tekohämähäkin kimppuun lakanoiden kanssa.  Lause: Kerroin hänelle, että se oli tekohämähäkki, ja nauroin niin, että meinasin tukehtua.  Hahmo: Minä (itse)</w:t>
      </w:r>
    </w:p>
    <w:p>
      <w:r>
        <w:rPr>
          <w:b/>
        </w:rPr>
        <w:t xml:space="preserve">Tulos</w:t>
      </w:r>
    </w:p>
    <w:p>
      <w:r>
        <w:t xml:space="preserve">pelotella ja leikkiä pilaa</w:t>
      </w:r>
    </w:p>
    <w:p>
      <w:r>
        <w:rPr>
          <w:b/>
        </w:rPr>
        <w:t xml:space="preserve">Esimerkki 7.2288</w:t>
      </w:r>
    </w:p>
    <w:p>
      <w:r>
        <w:t xml:space="preserve">Konteksti: Mitchell oli melko pelkurimainen, vaikka hän teeskenteli olevansa kova. Testatakseni teoriaani asetin kumihämähäkin hänen tyynynsä viereen. Hän meni huoneeseensa nukkumaan ja huusi, kun löysi hyönteisen. Kun ryntäsin sisään, löysin hänet hyökkäämässä tekohämähäkin kimppuun lakanoiden kanssa.  Lause: Kerroin hänelle, että se oli tekohämähäkki, ja nauroin niin, että meinasin tukehtua.  Hahmo: Mitchell</w:t>
      </w:r>
    </w:p>
    <w:p>
      <w:r>
        <w:rPr>
          <w:b/>
        </w:rPr>
        <w:t xml:space="preserve">Tulos</w:t>
      </w:r>
    </w:p>
    <w:p>
      <w:r>
        <w:t xml:space="preserve">Ei ole</w:t>
      </w:r>
    </w:p>
    <w:p>
      <w:r>
        <w:rPr>
          <w:b/>
        </w:rPr>
        <w:t xml:space="preserve">Esimerkki 7.2289</w:t>
      </w:r>
    </w:p>
    <w:p>
      <w:r>
        <w:t xml:space="preserve">Konteksti: Lause: Ei ole: Henderson rakasti metsästystä.  Hahmo: Henderson: Sairaala</w:t>
      </w:r>
    </w:p>
    <w:p>
      <w:r>
        <w:rPr>
          <w:b/>
        </w:rPr>
        <w:t xml:space="preserve">Tulos</w:t>
      </w:r>
    </w:p>
    <w:p>
      <w:r>
        <w:t xml:space="preserve">Ei ole</w:t>
      </w:r>
    </w:p>
    <w:p>
      <w:r>
        <w:rPr>
          <w:b/>
        </w:rPr>
        <w:t xml:space="preserve">Esimerkki 7.2290</w:t>
      </w:r>
    </w:p>
    <w:p>
      <w:r>
        <w:t xml:space="preserve">Konteksti: Lause: Ei ole: Henderson rakasti metsästystä.  Hahmo: Bear</w:t>
      </w:r>
    </w:p>
    <w:p>
      <w:r>
        <w:rPr>
          <w:b/>
        </w:rPr>
        <w:t xml:space="preserve">Tulos</w:t>
      </w:r>
    </w:p>
    <w:p>
      <w:r>
        <w:t xml:space="preserve">Ei ole</w:t>
      </w:r>
    </w:p>
    <w:p>
      <w:r>
        <w:rPr>
          <w:b/>
        </w:rPr>
        <w:t xml:space="preserve">Esimerkki 7.2291</w:t>
      </w:r>
    </w:p>
    <w:p>
      <w:r>
        <w:t xml:space="preserve">Konteksti: Lause: Ei ole: Henderson rakasti metsästystä.  Hahmo: Henderson</w:t>
      </w:r>
    </w:p>
    <w:p>
      <w:r>
        <w:rPr>
          <w:b/>
        </w:rPr>
        <w:t xml:space="preserve">Tulos</w:t>
      </w:r>
    </w:p>
    <w:p>
      <w:r>
        <w:t xml:space="preserve">nauttia harrastuksestaan</w:t>
      </w:r>
    </w:p>
    <w:p>
      <w:r>
        <w:rPr>
          <w:b/>
        </w:rPr>
        <w:t xml:space="preserve">Esimerkki 7.2292</w:t>
      </w:r>
    </w:p>
    <w:p>
      <w:r>
        <w:t xml:space="preserve">Konteksti: Henderson rakasti metsästystä.  Lause: Eräänä päivänä karhu hyökkäsi hänen kimppuunsa.  Hahmo: Henderson: Sairaala</w:t>
      </w:r>
    </w:p>
    <w:p>
      <w:r>
        <w:rPr>
          <w:b/>
        </w:rPr>
        <w:t xml:space="preserve">Tulos</w:t>
      </w:r>
    </w:p>
    <w:p>
      <w:r>
        <w:t xml:space="preserve">Ei ole</w:t>
      </w:r>
    </w:p>
    <w:p>
      <w:r>
        <w:rPr>
          <w:b/>
        </w:rPr>
        <w:t xml:space="preserve">Esimerkki 7.2293</w:t>
      </w:r>
    </w:p>
    <w:p>
      <w:r>
        <w:t xml:space="preserve">Konteksti: Henderson rakasti metsästystä.  Lause: Eräänä päivänä karhu hyökkäsi hänen kimppuunsa.  Hahmo: Karhu</w:t>
      </w:r>
    </w:p>
    <w:p>
      <w:r>
        <w:rPr>
          <w:b/>
        </w:rPr>
        <w:t xml:space="preserve">Tulos</w:t>
      </w:r>
    </w:p>
    <w:p>
      <w:r>
        <w:t xml:space="preserve">olla paha</w:t>
      </w:r>
    </w:p>
    <w:p>
      <w:r>
        <w:rPr>
          <w:b/>
        </w:rPr>
        <w:t xml:space="preserve">Esimerkki 7.2294</w:t>
      </w:r>
    </w:p>
    <w:p>
      <w:r>
        <w:t xml:space="preserve">Konteksti: Henderson rakasti metsästystä.  Lause: Eräänä päivänä karhu hyökkäsi hänen kimppuunsa.  Hahmo: Henderson</w:t>
      </w:r>
    </w:p>
    <w:p>
      <w:r>
        <w:rPr>
          <w:b/>
        </w:rPr>
        <w:t xml:space="preserve">Tulos</w:t>
      </w:r>
    </w:p>
    <w:p>
      <w:r>
        <w:t xml:space="preserve">Ei ole</w:t>
      </w:r>
    </w:p>
    <w:p>
      <w:r>
        <w:rPr>
          <w:b/>
        </w:rPr>
        <w:t xml:space="preserve">Esimerkki 7.2295</w:t>
      </w:r>
    </w:p>
    <w:p>
      <w:r>
        <w:t xml:space="preserve">Konteksti: Henderson rakasti metsästystä. Eräänä päivänä karhu hyökkäsi hänen kimppuunsa.  Lause: Henderson kiidätettiin sairaalaan.  Hahmo: Sairaalaan</w:t>
      </w:r>
    </w:p>
    <w:p>
      <w:r>
        <w:rPr>
          <w:b/>
        </w:rPr>
        <w:t xml:space="preserve">Tulos</w:t>
      </w:r>
    </w:p>
    <w:p>
      <w:r>
        <w:t xml:space="preserve">Ei ole</w:t>
      </w:r>
    </w:p>
    <w:p>
      <w:r>
        <w:rPr>
          <w:b/>
        </w:rPr>
        <w:t xml:space="preserve">Esimerkki 7.2296</w:t>
      </w:r>
    </w:p>
    <w:p>
      <w:r>
        <w:t xml:space="preserve">Konteksti: Henderson rakasti metsästystä. Eräänä päivänä karhu hyökkäsi hänen kimppuunsa.  Lause: Henderson kiidätettiin sairaalaan.  Hahmo: Bear</w:t>
      </w:r>
    </w:p>
    <w:p>
      <w:r>
        <w:rPr>
          <w:b/>
        </w:rPr>
        <w:t xml:space="preserve">Tulos</w:t>
      </w:r>
    </w:p>
    <w:p>
      <w:r>
        <w:t xml:space="preserve">Ei ole</w:t>
      </w:r>
    </w:p>
    <w:p>
      <w:r>
        <w:rPr>
          <w:b/>
        </w:rPr>
        <w:t xml:space="preserve">Esimerkki 7.2297</w:t>
      </w:r>
    </w:p>
    <w:p>
      <w:r>
        <w:t xml:space="preserve">Konteksti: Henderson rakasti metsästystä. Eräänä päivänä karhu hyökkäsi hänen kimppuunsa.  Lause: Henderson kiidätettiin sairaalaan.  Hahmo: Henderson</w:t>
      </w:r>
    </w:p>
    <w:p>
      <w:r>
        <w:rPr>
          <w:b/>
        </w:rPr>
        <w:t xml:space="preserve">Tulos</w:t>
      </w:r>
    </w:p>
    <w:p>
      <w:r>
        <w:t xml:space="preserve">Ei ole</w:t>
      </w:r>
    </w:p>
    <w:p>
      <w:r>
        <w:rPr>
          <w:b/>
        </w:rPr>
        <w:t xml:space="preserve">Esimerkki 7.2298</w:t>
      </w:r>
    </w:p>
    <w:p>
      <w:r>
        <w:t xml:space="preserve">Konteksti: Henderson rakasti metsästystä. Eräänä päivänä karhu hyökkäsi hänen kimppuunsa. Henderson kiidätettiin sairaalaan.  Lause: Monien päivien jälkeen Henderson selvisi lopulta hengissä.  Hahmo: Henderson: Sairaala</w:t>
      </w:r>
    </w:p>
    <w:p>
      <w:r>
        <w:rPr>
          <w:b/>
        </w:rPr>
        <w:t xml:space="preserve">Tulos</w:t>
      </w:r>
    </w:p>
    <w:p>
      <w:r>
        <w:t xml:space="preserve">Ei ole</w:t>
      </w:r>
    </w:p>
    <w:p>
      <w:r>
        <w:rPr>
          <w:b/>
        </w:rPr>
        <w:t xml:space="preserve">Esimerkki 7.2299</w:t>
      </w:r>
    </w:p>
    <w:p>
      <w:r>
        <w:t xml:space="preserve">Konteksti: Henderson rakasti metsästystä. Eräänä päivänä karhu hyökkäsi hänen kimppuunsa. Henderson kiidätettiin sairaalaan.  Lause: Monien päivien jälkeen Henderson selvisi lopulta hengissä.  Hahmo: Bear</w:t>
      </w:r>
    </w:p>
    <w:p>
      <w:r>
        <w:rPr>
          <w:b/>
        </w:rPr>
        <w:t xml:space="preserve">Tulos</w:t>
      </w:r>
    </w:p>
    <w:p>
      <w:r>
        <w:t xml:space="preserve">syödä Henderson</w:t>
      </w:r>
    </w:p>
    <w:p>
      <w:r>
        <w:rPr>
          <w:b/>
        </w:rPr>
        <w:t xml:space="preserve">Esimerkki 7.2300</w:t>
      </w:r>
    </w:p>
    <w:p>
      <w:r>
        <w:t xml:space="preserve">Konteksti: Henderson rakasti metsästystä. Eräänä päivänä karhu hyökkäsi hänen kimppuunsa. Henderson kiidätettiin sairaalaan.  Lause: Monien päivien jälkeen Henderson selvisi lopulta hengissä.  Hahmo: Henderson</w:t>
      </w:r>
    </w:p>
    <w:p>
      <w:r>
        <w:rPr>
          <w:b/>
        </w:rPr>
        <w:t xml:space="preserve">Tulos</w:t>
      </w:r>
    </w:p>
    <w:p>
      <w:r>
        <w:t xml:space="preserve">Ei ole</w:t>
      </w:r>
    </w:p>
    <w:p>
      <w:r>
        <w:rPr>
          <w:b/>
        </w:rPr>
        <w:t xml:space="preserve">Esimerkki 7.2301</w:t>
      </w:r>
    </w:p>
    <w:p>
      <w:r>
        <w:t xml:space="preserve">Konteksti: Henderson rakasti metsästystä. Eräänä päivänä karhu hyökkäsi hänen kimppuunsa. Henderson kiidätettiin sairaalaan. Monien päivien jälkeen Henderson selvisi lopulta hengissä.  Lause: Nyt Henderson ei enää metsästä.  Hahmo: Henderson: Sairaala</w:t>
      </w:r>
    </w:p>
    <w:p>
      <w:r>
        <w:rPr>
          <w:b/>
        </w:rPr>
        <w:t xml:space="preserve">Tulos</w:t>
      </w:r>
    </w:p>
    <w:p>
      <w:r>
        <w:t xml:space="preserve">Ei ole</w:t>
      </w:r>
    </w:p>
    <w:p>
      <w:r>
        <w:rPr>
          <w:b/>
        </w:rPr>
        <w:t xml:space="preserve">Esimerkki 7.2302</w:t>
      </w:r>
    </w:p>
    <w:p>
      <w:r>
        <w:t xml:space="preserve">Konteksti: Henderson rakasti metsästystä. Eräänä päivänä karhu hyökkäsi hänen kimppuunsa. Henderson kiidätettiin sairaalaan. Monien päivien jälkeen Henderson selvisi lopulta hengissä.  Lause: Nyt Henderson ei enää metsästä.  Hahmo: Bear</w:t>
      </w:r>
    </w:p>
    <w:p>
      <w:r>
        <w:rPr>
          <w:b/>
        </w:rPr>
        <w:t xml:space="preserve">Tulos</w:t>
      </w:r>
    </w:p>
    <w:p>
      <w:r>
        <w:t xml:space="preserve">Ei ole</w:t>
      </w:r>
    </w:p>
    <w:p>
      <w:r>
        <w:rPr>
          <w:b/>
        </w:rPr>
        <w:t xml:space="preserve">Esimerkki 7.2303</w:t>
      </w:r>
    </w:p>
    <w:p>
      <w:r>
        <w:t xml:space="preserve">Konteksti: Henderson rakasti metsästystä. Eräänä päivänä karhu hyökkäsi hänen kimppuunsa. Henderson kiidätettiin sairaalaan. Monien päivien jälkeen Henderson selvisi lopulta hengissä.  Lause: Nyt Henderson ei enää metsästä.  Hahmo: Henderson</w:t>
      </w:r>
    </w:p>
    <w:p>
      <w:r>
        <w:rPr>
          <w:b/>
        </w:rPr>
        <w:t xml:space="preserve">Tulos</w:t>
      </w:r>
    </w:p>
    <w:p>
      <w:r>
        <w:t xml:space="preserve">ei hyökätä</w:t>
      </w:r>
    </w:p>
    <w:p>
      <w:r>
        <w:rPr>
          <w:b/>
        </w:rPr>
        <w:t xml:space="preserve">Tulos</w:t>
      </w:r>
    </w:p>
    <w:p>
      <w:r>
        <w:t xml:space="preserve">olla turvassa</w:t>
      </w:r>
    </w:p>
    <w:p>
      <w:r>
        <w:rPr>
          <w:b/>
        </w:rPr>
        <w:t xml:space="preserve">Esimerkki 7.2304</w:t>
      </w:r>
    </w:p>
    <w:p>
      <w:r>
        <w:t xml:space="preserve">Konteksti: Lause: Ei ole: Joy'lla oli iso lampi takapihalla.  Hahmo: Kilpikonna</w:t>
      </w:r>
    </w:p>
    <w:p>
      <w:r>
        <w:rPr>
          <w:b/>
        </w:rPr>
        <w:t xml:space="preserve">Tulos</w:t>
      </w:r>
    </w:p>
    <w:p>
      <w:r>
        <w:t xml:space="preserve">Ei ole</w:t>
      </w:r>
    </w:p>
    <w:p>
      <w:r>
        <w:rPr>
          <w:b/>
        </w:rPr>
        <w:t xml:space="preserve">Esimerkki 7.2305</w:t>
      </w:r>
    </w:p>
    <w:p>
      <w:r>
        <w:t xml:space="preserve">Konteksti: Lause: Ei ole: Joy'lla oli iso lampi takapihalla.  Hahmo: Joy</w:t>
      </w:r>
    </w:p>
    <w:p>
      <w:r>
        <w:rPr>
          <w:b/>
        </w:rPr>
        <w:t xml:space="preserve">Tulos</w:t>
      </w:r>
    </w:p>
    <w:p>
      <w:r>
        <w:t xml:space="preserve">Ei ole</w:t>
      </w:r>
    </w:p>
    <w:p>
      <w:r>
        <w:rPr>
          <w:b/>
        </w:rPr>
        <w:t xml:space="preserve">Esimerkki 7.2306</w:t>
      </w:r>
    </w:p>
    <w:p>
      <w:r>
        <w:t xml:space="preserve">Konteksti: Joyllä oli takapihalla iso lampi.  Lause: Hän löysi kilpikonnan, joka paistatteli veden äärellä.  Hahmo: Kilpikonna</w:t>
      </w:r>
    </w:p>
    <w:p>
      <w:r>
        <w:rPr>
          <w:b/>
        </w:rPr>
        <w:t xml:space="preserve">Tulos</w:t>
      </w:r>
    </w:p>
    <w:p>
      <w:r>
        <w:t xml:space="preserve">olla lämmin</w:t>
      </w:r>
    </w:p>
    <w:p>
      <w:r>
        <w:rPr>
          <w:b/>
        </w:rPr>
        <w:t xml:space="preserve">Esimerkki 7.2307</w:t>
      </w:r>
    </w:p>
    <w:p>
      <w:r>
        <w:t xml:space="preserve">Konteksti: Joyllä oli takapihalla iso lampi.  Lause: Hän löysi kilpikonnan, joka paistatteli veden äärellä.  Hahmo: Joy</w:t>
      </w:r>
    </w:p>
    <w:p>
      <w:r>
        <w:rPr>
          <w:b/>
        </w:rPr>
        <w:t xml:space="preserve">Tulos</w:t>
      </w:r>
    </w:p>
    <w:p>
      <w:r>
        <w:t xml:space="preserve">nähdä jotain mielenkiintoista.</w:t>
      </w:r>
    </w:p>
    <w:p>
      <w:r>
        <w:rPr>
          <w:b/>
        </w:rPr>
        <w:t xml:space="preserve">Esimerkki 7.2308</w:t>
      </w:r>
    </w:p>
    <w:p>
      <w:r>
        <w:t xml:space="preserve">Konteksti: Joyllä oli takapihalla iso lampi. Hän löysi kilpikonnan, joka paistatteli veden äärellä.  Lause: Hän ruokki sitä porkkanalla.  Hahmo: Kilpikonna</w:t>
      </w:r>
    </w:p>
    <w:p>
      <w:r>
        <w:rPr>
          <w:b/>
        </w:rPr>
        <w:t xml:space="preserve">Tulos</w:t>
      </w:r>
    </w:p>
    <w:p>
      <w:r>
        <w:t xml:space="preserve">syödä</w:t>
      </w:r>
    </w:p>
    <w:p>
      <w:r>
        <w:rPr>
          <w:b/>
        </w:rPr>
        <w:t xml:space="preserve">Esimerkki 7.2309</w:t>
      </w:r>
    </w:p>
    <w:p>
      <w:r>
        <w:t xml:space="preserve">Konteksti: Joyllä oli takapihalla iso lampi. Hän löysi kilpikonnan, joka paistatteli veden äärellä.  Lause: Hän ruokki sitä porkkanalla.  Hahmo: Joy</w:t>
      </w:r>
    </w:p>
    <w:p>
      <w:r>
        <w:rPr>
          <w:b/>
        </w:rPr>
        <w:t xml:space="preserve">Tulos</w:t>
      </w:r>
    </w:p>
    <w:p>
      <w:r>
        <w:t xml:space="preserve">antaa kilpikonnalle ruokaa</w:t>
      </w:r>
    </w:p>
    <w:p>
      <w:r>
        <w:rPr>
          <w:b/>
        </w:rPr>
        <w:t xml:space="preserve">Tulos</w:t>
      </w:r>
    </w:p>
    <w:p>
      <w:r>
        <w:t xml:space="preserve">antaa kilpikonnalle nautintoa</w:t>
      </w:r>
    </w:p>
    <w:p>
      <w:r>
        <w:rPr>
          <w:b/>
        </w:rPr>
        <w:t xml:space="preserve">Tulos</w:t>
      </w:r>
    </w:p>
    <w:p>
      <w:r>
        <w:t xml:space="preserve">olla ystävällinen</w:t>
      </w:r>
    </w:p>
    <w:p>
      <w:r>
        <w:rPr>
          <w:b/>
        </w:rPr>
        <w:t xml:space="preserve">Esimerkki 7.2310</w:t>
      </w:r>
    </w:p>
    <w:p>
      <w:r>
        <w:t xml:space="preserve">Konteksti: Joyllä oli takapihalla iso lampi. Hän löysi kilpikonnan, joka paistatteli veden äärellä. Hän ruokki sitä porkkanalla.  Lause: Kilpikonna kiipesi takaisin veteen ja ui pois.  Hahmo: Kilpikonna</w:t>
      </w:r>
    </w:p>
    <w:p>
      <w:r>
        <w:rPr>
          <w:b/>
        </w:rPr>
        <w:t xml:space="preserve">Tulos</w:t>
      </w:r>
    </w:p>
    <w:p>
      <w:r>
        <w:t xml:space="preserve">palata paikalleen</w:t>
      </w:r>
    </w:p>
    <w:p>
      <w:r>
        <w:rPr>
          <w:b/>
        </w:rPr>
        <w:t xml:space="preserve">Tulos</w:t>
      </w:r>
    </w:p>
    <w:p>
      <w:r>
        <w:t xml:space="preserve">uinti isossa lammessa</w:t>
      </w:r>
    </w:p>
    <w:p>
      <w:r>
        <w:rPr>
          <w:b/>
        </w:rPr>
        <w:t xml:space="preserve">Esimerkki 7.2311</w:t>
      </w:r>
    </w:p>
    <w:p>
      <w:r>
        <w:t xml:space="preserve">Konteksti: Joyllä oli takapihalla iso lampi. Hän löysi kilpikonnan, joka paistatteli veden äärellä. Hän ruokki sitä porkkanalla.  Lause: Kilpikonna kiipesi takaisin veteen ja ui pois.  Hahmo: Joy</w:t>
      </w:r>
    </w:p>
    <w:p>
      <w:r>
        <w:rPr>
          <w:b/>
        </w:rPr>
        <w:t xml:space="preserve">Tulos</w:t>
      </w:r>
    </w:p>
    <w:p>
      <w:r>
        <w:t xml:space="preserve">Ei ole</w:t>
      </w:r>
    </w:p>
    <w:p>
      <w:r>
        <w:rPr>
          <w:b/>
        </w:rPr>
        <w:t xml:space="preserve">Esimerkki 7.2312</w:t>
      </w:r>
    </w:p>
    <w:p>
      <w:r>
        <w:t xml:space="preserve">Konteksti: Joyllä oli takapihalla iso lampi. Hän löysi kilpikonnan, joka paistatteli veden äärellä. Hän ruokki sitä porkkanalla. Kilpikonna kiipesi takaisin veteen ja ui pois.  Lause: Hän etsi sitä joka päivä, mutta ei nähnyt sitä enää koskaan.  Hahmo: Kilpikonna</w:t>
      </w:r>
    </w:p>
    <w:p>
      <w:r>
        <w:rPr>
          <w:b/>
        </w:rPr>
        <w:t xml:space="preserve">Tulos</w:t>
      </w:r>
    </w:p>
    <w:p>
      <w:r>
        <w:t xml:space="preserve">Ei ole</w:t>
      </w:r>
    </w:p>
    <w:p>
      <w:r>
        <w:rPr>
          <w:b/>
        </w:rPr>
        <w:t xml:space="preserve">Esimerkki 7.2313</w:t>
      </w:r>
    </w:p>
    <w:p>
      <w:r>
        <w:t xml:space="preserve">Konteksti: Joyllä oli takapihalla iso lampi. Hän löysi kilpikonnan, joka paistatteli veden äärellä. Hän ruokki sitä porkkanalla. Kilpikonna kiipesi takaisin veteen ja ui pois.  Lause: Hän etsi sitä joka päivä, mutta ei nähnyt sitä enää koskaan.  Hahmo: Joy</w:t>
      </w:r>
    </w:p>
    <w:p>
      <w:r>
        <w:rPr>
          <w:b/>
        </w:rPr>
        <w:t xml:space="preserve">Tulos</w:t>
      </w:r>
    </w:p>
    <w:p>
      <w:r>
        <w:t xml:space="preserve">silittää kilpikonnaa</w:t>
      </w:r>
    </w:p>
    <w:p>
      <w:r>
        <w:rPr>
          <w:b/>
        </w:rPr>
        <w:t xml:space="preserve">Tulos</w:t>
      </w:r>
    </w:p>
    <w:p>
      <w:r>
        <w:t xml:space="preserve">löytää kilpikonna</w:t>
      </w:r>
    </w:p>
    <w:p>
      <w:r>
        <w:rPr>
          <w:b/>
        </w:rPr>
        <w:t xml:space="preserve">Esimerkki 7.2314</w:t>
      </w:r>
    </w:p>
    <w:p>
      <w:r>
        <w:t xml:space="preserve">Konteksti: Lause: Ei ole: Lapset olivat innoissaan.  Hahmo: Lapset</w:t>
      </w:r>
    </w:p>
    <w:p>
      <w:r>
        <w:rPr>
          <w:b/>
        </w:rPr>
        <w:t xml:space="preserve">Tulos</w:t>
      </w:r>
    </w:p>
    <w:p>
      <w:r>
        <w:t xml:space="preserve">Ei ole</w:t>
      </w:r>
    </w:p>
    <w:p>
      <w:r>
        <w:rPr>
          <w:b/>
        </w:rPr>
        <w:t xml:space="preserve">Esimerkki 7.2315</w:t>
      </w:r>
    </w:p>
    <w:p>
      <w:r>
        <w:t xml:space="preserve">Konteksti: Lapset olivat innoissaan.  Lause: He olivat saaneet kasan uusia vaatteita koulua varten!  Hahmo: Lapset</w:t>
      </w:r>
    </w:p>
    <w:p>
      <w:r>
        <w:rPr>
          <w:b/>
        </w:rPr>
        <w:t xml:space="preserve">Tulos</w:t>
      </w:r>
    </w:p>
    <w:p>
      <w:r>
        <w:t xml:space="preserve">kokeilla niitä</w:t>
      </w:r>
    </w:p>
    <w:p>
      <w:r>
        <w:rPr>
          <w:b/>
        </w:rPr>
        <w:t xml:space="preserve">Esimerkki 7.2316</w:t>
      </w:r>
    </w:p>
    <w:p>
      <w:r>
        <w:t xml:space="preserve">Konteksti: Lapset olivat innoissaan. He olivat saaneet kasan uusia vaatteita koulua varten!  Lause: He sovittivat niitä kaikkia ja ripustivat ne sitten kaappeihinsa.  Hahmo: Lapset</w:t>
      </w:r>
    </w:p>
    <w:p>
      <w:r>
        <w:rPr>
          <w:b/>
        </w:rPr>
        <w:t xml:space="preserve">Tulos</w:t>
      </w:r>
    </w:p>
    <w:p>
      <w:r>
        <w:t xml:space="preserve">selvittääksemme, miltä he näyttivät uusissa asuissaan -</w:t>
      </w:r>
    </w:p>
    <w:p>
      <w:r>
        <w:rPr>
          <w:b/>
        </w:rPr>
        <w:t xml:space="preserve">Tulos</w:t>
      </w:r>
    </w:p>
    <w:p>
      <w:r>
        <w:t xml:space="preserve">tuoreet mekot</w:t>
      </w:r>
    </w:p>
    <w:p>
      <w:r>
        <w:rPr>
          <w:b/>
        </w:rPr>
        <w:t xml:space="preserve">Esimerkki 7.2317</w:t>
      </w:r>
    </w:p>
    <w:p>
      <w:r>
        <w:t xml:space="preserve">Konteksti: Lapset olivat innoissaan. He olivat saaneet kasan uusia vaatteita koulua varten! He sovittivat niitä kaikkia ja ripustivat ne sitten kaappeihinsa.  Lause: Ensimmäisenä päivänä he pukeutuivat.  Hahmo: Lapset</w:t>
      </w:r>
    </w:p>
    <w:p>
      <w:r>
        <w:rPr>
          <w:b/>
        </w:rPr>
        <w:t xml:space="preserve">Tulos</w:t>
      </w:r>
    </w:p>
    <w:p>
      <w:r>
        <w:t xml:space="preserve">valmistautua kouluun</w:t>
      </w:r>
    </w:p>
    <w:p>
      <w:r>
        <w:rPr>
          <w:b/>
        </w:rPr>
        <w:t xml:space="preserve">Esimerkki 7.2318</w:t>
      </w:r>
    </w:p>
    <w:p>
      <w:r>
        <w:t xml:space="preserve">Konteksti: Lapset olivat innoissaan. He olivat saaneet kasan uusia vaatteita koulua varten! He sovittivat niitä kaikkia ja ripustivat ne sitten kaappeihinsa. Ensimmäisenä päivänä he pukeutuivat.  Lause: He tunsivat olonsa hyvin erityiseksi pukeutuneina uusiin vaatteisiin.  Hahmo: Lapset</w:t>
      </w:r>
    </w:p>
    <w:p>
      <w:r>
        <w:rPr>
          <w:b/>
        </w:rPr>
        <w:t xml:space="preserve">Tulos</w:t>
      </w:r>
    </w:p>
    <w:p>
      <w:r>
        <w:t xml:space="preserve">Ei ole</w:t>
      </w:r>
    </w:p>
    <w:p>
      <w:r>
        <w:rPr>
          <w:b/>
        </w:rPr>
        <w:t xml:space="preserve">Esimerkki 7.2319</w:t>
      </w:r>
    </w:p>
    <w:p>
      <w:r>
        <w:t xml:space="preserve">Konteksti: Lause: Ei ole: Henry halusi syödä pizzaa.  Hahmo: Vaimo</w:t>
      </w:r>
    </w:p>
    <w:p>
      <w:r>
        <w:rPr>
          <w:b/>
        </w:rPr>
        <w:t xml:space="preserve">Tulos</w:t>
      </w:r>
    </w:p>
    <w:p>
      <w:r>
        <w:t xml:space="preserve">Ei ole</w:t>
      </w:r>
    </w:p>
    <w:p>
      <w:r>
        <w:rPr>
          <w:b/>
        </w:rPr>
        <w:t xml:space="preserve">Esimerkki 7.2320</w:t>
      </w:r>
    </w:p>
    <w:p>
      <w:r>
        <w:t xml:space="preserve">Konteksti: Lause: Ei ole: Henry halusi syödä pizzaa.  Hahmo: Henry</w:t>
      </w:r>
    </w:p>
    <w:p>
      <w:r>
        <w:rPr>
          <w:b/>
        </w:rPr>
        <w:t xml:space="preserve">Tulos</w:t>
      </w:r>
    </w:p>
    <w:p>
      <w:r>
        <w:t xml:space="preserve">pitää hauskaa</w:t>
      </w:r>
    </w:p>
    <w:p>
      <w:r>
        <w:rPr>
          <w:b/>
        </w:rPr>
        <w:t xml:space="preserve">Tulos</w:t>
      </w:r>
    </w:p>
    <w:p>
      <w:r>
        <w:t xml:space="preserve">ateria nautittavaksi</w:t>
      </w:r>
    </w:p>
    <w:p>
      <w:r>
        <w:rPr>
          <w:b/>
        </w:rPr>
        <w:t xml:space="preserve">Esimerkki 7.2321</w:t>
      </w:r>
    </w:p>
    <w:p>
      <w:r>
        <w:t xml:space="preserve">Konteksti: Henry halusi syödä pizzaa.  Lause: Hänen vaimonsa myöhästyisi, joten hän pyysi häntä säästämään.  Hahmo: Vaimo</w:t>
      </w:r>
    </w:p>
    <w:p>
      <w:r>
        <w:rPr>
          <w:b/>
        </w:rPr>
        <w:t xml:space="preserve">Tulos</w:t>
      </w:r>
    </w:p>
    <w:p>
      <w:r>
        <w:t xml:space="preserve">jonkin verran itselleen</w:t>
      </w:r>
    </w:p>
    <w:p>
      <w:r>
        <w:rPr>
          <w:b/>
        </w:rPr>
        <w:t xml:space="preserve">Tulos</w:t>
      </w:r>
    </w:p>
    <w:p>
      <w:r>
        <w:t xml:space="preserve">saada tietoa</w:t>
      </w:r>
    </w:p>
    <w:p>
      <w:r>
        <w:rPr>
          <w:b/>
        </w:rPr>
        <w:t xml:space="preserve">Esimerkki 7.2322</w:t>
      </w:r>
    </w:p>
    <w:p>
      <w:r>
        <w:t xml:space="preserve">Konteksti: Henry halusi syödä pizzaa.  Lause: Hänen vaimonsa myöhästyisi, joten hän pyysi häntä säästämään.  Hahmo: Henry</w:t>
      </w:r>
    </w:p>
    <w:p>
      <w:r>
        <w:rPr>
          <w:b/>
        </w:rPr>
        <w:t xml:space="preserve">Tulos</w:t>
      </w:r>
    </w:p>
    <w:p>
      <w:r>
        <w:t xml:space="preserve">Ei ole</w:t>
      </w:r>
    </w:p>
    <w:p>
      <w:r>
        <w:rPr>
          <w:b/>
        </w:rPr>
        <w:t xml:space="preserve">Esimerkki 7.2323</w:t>
      </w:r>
    </w:p>
    <w:p>
      <w:r>
        <w:t xml:space="preserve">Konteksti: Henry halusi syödä pizzaa. Hänen vaimonsa myöhästyisi, joten hän pyysi häntä säästämään vähän.  Lause: Hän tilasi täytetyn kuoren, ja se oli herkullista.  Hahmo: Vaimo</w:t>
      </w:r>
    </w:p>
    <w:p>
      <w:r>
        <w:rPr>
          <w:b/>
        </w:rPr>
        <w:t xml:space="preserve">Tulos</w:t>
      </w:r>
    </w:p>
    <w:p>
      <w:r>
        <w:t xml:space="preserve">Ei ole</w:t>
      </w:r>
    </w:p>
    <w:p>
      <w:r>
        <w:rPr>
          <w:b/>
        </w:rPr>
        <w:t xml:space="preserve">Esimerkki 7.2324</w:t>
      </w:r>
    </w:p>
    <w:p>
      <w:r>
        <w:t xml:space="preserve">Konteksti: Henry halusi syödä pizzaa. Hänen vaimonsa myöhästyisi, joten hän pyysi häntä säästämään vähän.  Lause: Hän tilasi täytetyn kuoren, ja se oli herkullista.  Hahmo: Henry</w:t>
      </w:r>
    </w:p>
    <w:p>
      <w:r>
        <w:rPr>
          <w:b/>
        </w:rPr>
        <w:t xml:space="preserve">Tulos</w:t>
      </w:r>
    </w:p>
    <w:p>
      <w:r>
        <w:t xml:space="preserve">syömään päivällistä</w:t>
      </w:r>
    </w:p>
    <w:p>
      <w:r>
        <w:rPr>
          <w:b/>
        </w:rPr>
        <w:t xml:space="preserve">Tulos</w:t>
      </w:r>
    </w:p>
    <w:p>
      <w:r>
        <w:t xml:space="preserve">olla avuksi</w:t>
      </w:r>
    </w:p>
    <w:p>
      <w:r>
        <w:rPr>
          <w:b/>
        </w:rPr>
        <w:t xml:space="preserve">Esimerkki 7.2325</w:t>
      </w:r>
    </w:p>
    <w:p>
      <w:r>
        <w:t xml:space="preserve">Konteksti: Henry halusi syödä pizzaa. Hänen vaimonsa myöhästyisi, joten hän pyysi häntä säästämään vähän. Hän tilasi täytetyn kuoren, ja se oli herkullista.  Lause: Ennen kuin hän huomasi, Henry oli syönyt koko pizzan.  Hahmo: Vaimo</w:t>
      </w:r>
    </w:p>
    <w:p>
      <w:r>
        <w:rPr>
          <w:b/>
        </w:rPr>
        <w:t xml:space="preserve">Tulos</w:t>
      </w:r>
    </w:p>
    <w:p>
      <w:r>
        <w:t xml:space="preserve">Ei ole</w:t>
      </w:r>
    </w:p>
    <w:p>
      <w:r>
        <w:rPr>
          <w:b/>
        </w:rPr>
        <w:t xml:space="preserve">Esimerkki 7.2326</w:t>
      </w:r>
    </w:p>
    <w:p>
      <w:r>
        <w:t xml:space="preserve">Konteksti: Henry halusi syödä pizzaa. Hänen vaimonsa myöhästyisi, joten hän pyysi häntä säästämään vähän. Hän tilasi täytetyn kuoren, ja se oli herkullista.  Lause: Ennen kuin hän huomasi, Henry oli syönyt koko pizzan.  Hahmo: Henry</w:t>
      </w:r>
    </w:p>
    <w:p>
      <w:r>
        <w:rPr>
          <w:b/>
        </w:rPr>
        <w:t xml:space="preserve">Tulos</w:t>
      </w:r>
    </w:p>
    <w:p>
      <w:r>
        <w:t xml:space="preserve">nauttia pizzasta</w:t>
      </w:r>
    </w:p>
    <w:p>
      <w:r>
        <w:rPr>
          <w:b/>
        </w:rPr>
        <w:t xml:space="preserve">Esimerkki 7.2327</w:t>
      </w:r>
    </w:p>
    <w:p>
      <w:r>
        <w:t xml:space="preserve">Konteksti: Henry halusi syödä pizzaa. Hänen vaimonsa myöhästyisi, joten hän pyysi häntä säästämään vähän. Hän tilasi täytetyn kuoren, ja se oli herkullista. Ennen kuin hän huomasi, Henry oli syönyt koko pizzan.  Lause: Hänen vaimonsa tuli kotiin suuttuneena siitä, ettei hän säästänyt yhtään.  Hahmo: Vaimo</w:t>
      </w:r>
    </w:p>
    <w:p>
      <w:r>
        <w:rPr>
          <w:b/>
        </w:rPr>
        <w:t xml:space="preserve">Tulos</w:t>
      </w:r>
    </w:p>
    <w:p>
      <w:r>
        <w:t xml:space="preserve">tulla kunnioitetuksi</w:t>
      </w:r>
    </w:p>
    <w:p>
      <w:r>
        <w:rPr>
          <w:b/>
        </w:rPr>
        <w:t xml:space="preserve">Esimerkki 7.2328</w:t>
      </w:r>
    </w:p>
    <w:p>
      <w:r>
        <w:t xml:space="preserve">Konteksti: Henry halusi syödä pizzaa. Hänen vaimonsa myöhästyisi, joten hän pyysi häntä säästämään vähän. Hän tilasi täytetyn kuoren, ja se oli herkullista. Ennen kuin hän huomasi, Henry oli syönyt koko pizzan.  Lause: Hänen vaimonsa tuli kotiin suuttuneena siitä, ettei hän säästänyt yhtään.  Hahmo: Henry</w:t>
      </w:r>
    </w:p>
    <w:p>
      <w:r>
        <w:rPr>
          <w:b/>
        </w:rPr>
        <w:t xml:space="preserve">Tulos</w:t>
      </w:r>
    </w:p>
    <w:p>
      <w:r>
        <w:t xml:space="preserve">Ei ole</w:t>
      </w:r>
    </w:p>
    <w:p>
      <w:r>
        <w:rPr>
          <w:b/>
        </w:rPr>
        <w:t xml:space="preserve">Esimerkki 7.2329</w:t>
      </w:r>
    </w:p>
    <w:p>
      <w:r>
        <w:t xml:space="preserve">Konteksti: Lause: Ei ole: Marya oli hukannut kotiavaimensa.  Hahmo: Marya</w:t>
      </w:r>
    </w:p>
    <w:p>
      <w:r>
        <w:rPr>
          <w:b/>
        </w:rPr>
        <w:t xml:space="preserve">Tulos</w:t>
      </w:r>
    </w:p>
    <w:p>
      <w:r>
        <w:t xml:space="preserve">piilottaa se</w:t>
      </w:r>
    </w:p>
    <w:p>
      <w:r>
        <w:rPr>
          <w:b/>
        </w:rPr>
        <w:t xml:space="preserve">Esimerkki 7.2330</w:t>
      </w:r>
    </w:p>
    <w:p>
      <w:r>
        <w:t xml:space="preserve">Konteksti: Marja oli hukannut kotiavaimensa.  Lause: Hänen oli löydettävä ne nopeasti.  Hahmo: Marya</w:t>
      </w:r>
    </w:p>
    <w:p>
      <w:r>
        <w:rPr>
          <w:b/>
        </w:rPr>
        <w:t xml:space="preserve">Tulos</w:t>
      </w:r>
    </w:p>
    <w:p>
      <w:r>
        <w:t xml:space="preserve">tarkista postilaatikko</w:t>
      </w:r>
    </w:p>
    <w:p>
      <w:r>
        <w:rPr>
          <w:b/>
        </w:rPr>
        <w:t xml:space="preserve">Tulos</w:t>
      </w:r>
    </w:p>
    <w:p>
      <w:r>
        <w:t xml:space="preserve">avata autonsa lukitus</w:t>
      </w:r>
    </w:p>
    <w:p>
      <w:r>
        <w:rPr>
          <w:b/>
        </w:rPr>
        <w:t xml:space="preserve">Tulos</w:t>
      </w:r>
    </w:p>
    <w:p>
      <w:r>
        <w:t xml:space="preserve">jättää autoonsa</w:t>
      </w:r>
    </w:p>
    <w:p>
      <w:r>
        <w:rPr>
          <w:b/>
        </w:rPr>
        <w:t xml:space="preserve">Esimerkki 7.2331</w:t>
      </w:r>
    </w:p>
    <w:p>
      <w:r>
        <w:t xml:space="preserve">Konteksti: Marja oli hukannut kotiavaimensa. Hänen oli löydettävä ne nopeasti.  Lause: Hän etsi ensin laukkunsa läpi tuloksetta.  Hahmo: Marya</w:t>
      </w:r>
    </w:p>
    <w:p>
      <w:r>
        <w:rPr>
          <w:b/>
        </w:rPr>
        <w:t xml:space="preserve">Tulos</w:t>
      </w:r>
    </w:p>
    <w:p>
      <w:r>
        <w:t xml:space="preserve">saada tietoa</w:t>
      </w:r>
    </w:p>
    <w:p>
      <w:r>
        <w:rPr>
          <w:b/>
        </w:rPr>
        <w:t xml:space="preserve">Tulos</w:t>
      </w:r>
    </w:p>
    <w:p>
      <w:r>
        <w:t xml:space="preserve">löytääkseen avaimet</w:t>
      </w:r>
    </w:p>
    <w:p>
      <w:r>
        <w:rPr>
          <w:b/>
        </w:rPr>
        <w:t xml:space="preserve">Esimerkki 7.2332</w:t>
      </w:r>
    </w:p>
    <w:p>
      <w:r>
        <w:t xml:space="preserve">Konteksti: Marja oli hukannut kotiavaimensa. Hänen oli löydettävä ne nopeasti. Hän etsi ensin laukustaan, mutta ei onnistunut siinä.  Lause: Marja päätti jäljittää askeleensa.  Hahmo: Marya</w:t>
      </w:r>
    </w:p>
    <w:p>
      <w:r>
        <w:rPr>
          <w:b/>
        </w:rPr>
        <w:t xml:space="preserve">Tulos</w:t>
      </w:r>
    </w:p>
    <w:p>
      <w:r>
        <w:t xml:space="preserve">löytääkseen avaimet</w:t>
      </w:r>
    </w:p>
    <w:p>
      <w:r>
        <w:rPr>
          <w:b/>
        </w:rPr>
        <w:t xml:space="preserve">Tulos</w:t>
      </w:r>
    </w:p>
    <w:p>
      <w:r>
        <w:t xml:space="preserve">varmuuden vuoksi</w:t>
      </w:r>
    </w:p>
    <w:p>
      <w:r>
        <w:rPr>
          <w:b/>
        </w:rPr>
        <w:t xml:space="preserve">Esimerkki 7.2333</w:t>
      </w:r>
    </w:p>
    <w:p>
      <w:r>
        <w:t xml:space="preserve">Konteksti: Marja oli hukannut kotiavaimensa. Hänen oli löydettävä ne nopeasti. Hän etsi ensin laukustaan, mutta ei onnistunut siinä. Marja päätti jäljittää askeleensa.  Lause: Hänen takanaan oli hänen avaimensa punotulla matolla.  Hahmo: Marya</w:t>
      </w:r>
    </w:p>
    <w:p>
      <w:r>
        <w:rPr>
          <w:b/>
        </w:rPr>
        <w:t xml:space="preserve">Tulos</w:t>
      </w:r>
    </w:p>
    <w:p>
      <w:r>
        <w:t xml:space="preserve">Ei ole</w:t>
      </w:r>
    </w:p>
    <w:p>
      <w:r>
        <w:rPr>
          <w:b/>
        </w:rPr>
        <w:t xml:space="preserve">Esimerkki 7.2334</w:t>
      </w:r>
    </w:p>
    <w:p>
      <w:r>
        <w:t xml:space="preserve">Konteksti: Lause: Ei ole: Janice rakasti perunoita.  Hahmo: Janice</w:t>
      </w:r>
    </w:p>
    <w:p>
      <w:r>
        <w:rPr>
          <w:b/>
        </w:rPr>
        <w:t xml:space="preserve">Tulos</w:t>
      </w:r>
    </w:p>
    <w:p>
      <w:r>
        <w:t xml:space="preserve">Ei ole</w:t>
      </w:r>
    </w:p>
    <w:p>
      <w:r>
        <w:rPr>
          <w:b/>
        </w:rPr>
        <w:t xml:space="preserve">Esimerkki 7.2335</w:t>
      </w:r>
    </w:p>
    <w:p>
      <w:r>
        <w:t xml:space="preserve">Konteksti: Lause: Ei ole: Janice rakasti perunoita.  Hahmo: Hänen äitinsä</w:t>
      </w:r>
    </w:p>
    <w:p>
      <w:r>
        <w:rPr>
          <w:b/>
        </w:rPr>
        <w:t xml:space="preserve">Tulos</w:t>
      </w:r>
    </w:p>
    <w:p>
      <w:r>
        <w:t xml:space="preserve">Ei ole</w:t>
      </w:r>
    </w:p>
    <w:p>
      <w:r>
        <w:rPr>
          <w:b/>
        </w:rPr>
        <w:t xml:space="preserve">Esimerkki 7.2336</w:t>
      </w:r>
    </w:p>
    <w:p>
      <w:r>
        <w:t xml:space="preserve">Konteksti: Janice rakasti perunoita.  Lause: Hän teki niitä joka päivä.  Hahmo: Janice</w:t>
      </w:r>
    </w:p>
    <w:p>
      <w:r>
        <w:rPr>
          <w:b/>
        </w:rPr>
        <w:t xml:space="preserve">Tulos</w:t>
      </w:r>
    </w:p>
    <w:p>
      <w:r>
        <w:t xml:space="preserve">nauttia jostakin.</w:t>
      </w:r>
    </w:p>
    <w:p>
      <w:r>
        <w:rPr>
          <w:b/>
        </w:rPr>
        <w:t xml:space="preserve">Tulos</w:t>
      </w:r>
    </w:p>
    <w:p>
      <w:r>
        <w:t xml:space="preserve">syödä.</w:t>
      </w:r>
    </w:p>
    <w:p>
      <w:r>
        <w:rPr>
          <w:b/>
        </w:rPr>
        <w:t xml:space="preserve">Esimerkki 7.2337</w:t>
      </w:r>
    </w:p>
    <w:p>
      <w:r>
        <w:t xml:space="preserve">Konteksti: Janice rakasti perunoita.  Lause: Hän teki niitä joka päivä.  Hahmo: Hänen äitinsä</w:t>
      </w:r>
    </w:p>
    <w:p>
      <w:r>
        <w:rPr>
          <w:b/>
        </w:rPr>
        <w:t xml:space="preserve">Tulos</w:t>
      </w:r>
    </w:p>
    <w:p>
      <w:r>
        <w:t xml:space="preserve">Ei ole</w:t>
      </w:r>
    </w:p>
    <w:p>
      <w:r>
        <w:rPr>
          <w:b/>
        </w:rPr>
        <w:t xml:space="preserve">Esimerkki 7.2338</w:t>
      </w:r>
    </w:p>
    <w:p>
      <w:r>
        <w:t xml:space="preserve">Konteksti: Janice rakasti perunoita. Hän teki niitä joka päivä.  Lause: Janice söi perunoita joka aterialla.  Hahmo: Janice</w:t>
      </w:r>
    </w:p>
    <w:p>
      <w:r>
        <w:rPr>
          <w:b/>
        </w:rPr>
        <w:t xml:space="preserve">Tulos</w:t>
      </w:r>
    </w:p>
    <w:p>
      <w:r>
        <w:t xml:space="preserve">syödä</w:t>
      </w:r>
    </w:p>
    <w:p>
      <w:r>
        <w:rPr>
          <w:b/>
        </w:rPr>
        <w:t xml:space="preserve">Tulos</w:t>
      </w:r>
    </w:p>
    <w:p>
      <w:r>
        <w:t xml:space="preserve">tuntea olonsa kylläiseksi</w:t>
      </w:r>
    </w:p>
    <w:p>
      <w:r>
        <w:rPr>
          <w:b/>
        </w:rPr>
        <w:t xml:space="preserve">Esimerkki 7.2339</w:t>
      </w:r>
    </w:p>
    <w:p>
      <w:r>
        <w:t xml:space="preserve">Konteksti: Janice rakasti perunoita. Hän teki niitä joka päivä.  Lause: Janice söi perunoita joka aterialla.  Hahmo: Hänen äitinsä</w:t>
      </w:r>
    </w:p>
    <w:p>
      <w:r>
        <w:rPr>
          <w:b/>
        </w:rPr>
        <w:t xml:space="preserve">Tulos</w:t>
      </w:r>
    </w:p>
    <w:p>
      <w:r>
        <w:t xml:space="preserve">Ei ole</w:t>
      </w:r>
    </w:p>
    <w:p>
      <w:r>
        <w:rPr>
          <w:b/>
        </w:rPr>
        <w:t xml:space="preserve">Esimerkki 7.2340</w:t>
      </w:r>
    </w:p>
    <w:p>
      <w:r>
        <w:t xml:space="preserve">Konteksti: Janice rakasti perunoita. Hän teki niitä joka päivä. Eräänä päivänä hän söi perunoita joka aterialla.  Lause: Hänen äitinsä sanoi, että pian Janicen korvista kasvaisi perunoita.  Hahmo: Janice</w:t>
      </w:r>
    </w:p>
    <w:p>
      <w:r>
        <w:rPr>
          <w:b/>
        </w:rPr>
        <w:t xml:space="preserve">Tulos</w:t>
      </w:r>
    </w:p>
    <w:p>
      <w:r>
        <w:t xml:space="preserve">Ei ole</w:t>
      </w:r>
    </w:p>
    <w:p>
      <w:r>
        <w:rPr>
          <w:b/>
        </w:rPr>
        <w:t xml:space="preserve">Esimerkki 7.2341</w:t>
      </w:r>
    </w:p>
    <w:p>
      <w:r>
        <w:t xml:space="preserve">Konteksti: Janice rakasti perunoita. Hän teki niitä joka päivä. Eräänä päivänä hän söi perunoita joka aterialla.  Lause: Hänen äitinsä sanoi, että pian Janicen korvista kasvaisi perunoita.  Hahmo: Hänen äitinsä</w:t>
      </w:r>
    </w:p>
    <w:p>
      <w:r>
        <w:rPr>
          <w:b/>
        </w:rPr>
        <w:t xml:space="preserve">Tulos</w:t>
      </w:r>
    </w:p>
    <w:p>
      <w:r>
        <w:t xml:space="preserve">ehdottaa Janicen paletin monipuolistamista enemmän</w:t>
      </w:r>
    </w:p>
    <w:p>
      <w:r>
        <w:rPr>
          <w:b/>
        </w:rPr>
        <w:t xml:space="preserve">Tulos</w:t>
      </w:r>
    </w:p>
    <w:p>
      <w:r>
        <w:t xml:space="preserve">pitää yhteyttä tyttäreensä</w:t>
      </w:r>
    </w:p>
    <w:p>
      <w:r>
        <w:rPr>
          <w:b/>
        </w:rPr>
        <w:t xml:space="preserve">Tulos</w:t>
      </w:r>
    </w:p>
    <w:p>
      <w:r>
        <w:t xml:space="preserve">häntä lopettamaan perunoiden syömisen</w:t>
      </w:r>
    </w:p>
    <w:p>
      <w:r>
        <w:rPr>
          <w:b/>
        </w:rPr>
        <w:t xml:space="preserve">Tulos</w:t>
      </w:r>
    </w:p>
    <w:p>
      <w:r>
        <w:t xml:space="preserve">vitsailla</w:t>
      </w:r>
    </w:p>
    <w:p>
      <w:r>
        <w:rPr>
          <w:b/>
        </w:rPr>
        <w:t xml:space="preserve">Esimerkki 7.2342</w:t>
      </w:r>
    </w:p>
    <w:p>
      <w:r>
        <w:t xml:space="preserve">Konteksti: Janice rakasti perunoita. Hän teki niitä joka päivä. Eräänä päivänä hän söi perunoita joka aterialla. Hänen äitinsä sanoi, että pian hänen korvistaan kasvaisi perunoita.  Lause: Hän yritti vähentää syömistä, mutta ei vain pystynyt siihen.  Hahmo: Janice</w:t>
      </w:r>
    </w:p>
    <w:p>
      <w:r>
        <w:rPr>
          <w:b/>
        </w:rPr>
        <w:t xml:space="preserve">Tulos</w:t>
      </w:r>
    </w:p>
    <w:p>
      <w:r>
        <w:t xml:space="preserve">olla kunnioittava</w:t>
      </w:r>
    </w:p>
    <w:p>
      <w:r>
        <w:rPr>
          <w:b/>
        </w:rPr>
        <w:t xml:space="preserve">Esimerkki 7.2343</w:t>
      </w:r>
    </w:p>
    <w:p>
      <w:r>
        <w:t xml:space="preserve">Konteksti: Janice rakasti perunoita. Hän teki niitä joka päivä. Eräänä päivänä hän söi perunoita joka aterialla. Hänen äitinsä sanoi, että pian hänen korvistaan kasvaisi perunoita.  Lause: Hän yritti vähentää syömistä, mutta ei vain pystynyt siihen.  Hahmo: Hänen äitinsä</w:t>
      </w:r>
    </w:p>
    <w:p>
      <w:r>
        <w:rPr>
          <w:b/>
        </w:rPr>
        <w:t xml:space="preserve">Tulos</w:t>
      </w:r>
    </w:p>
    <w:p>
      <w:r>
        <w:t xml:space="preserve">Ei ole</w:t>
      </w:r>
    </w:p>
    <w:p>
      <w:r>
        <w:rPr>
          <w:b/>
        </w:rPr>
        <w:t xml:space="preserve">Esimerkki 7.2344</w:t>
      </w:r>
    </w:p>
    <w:p>
      <w:r>
        <w:t xml:space="preserve">Konteksti: Lause: Ei ole: Colin työskenteli päivystävänä sähköasentajana.  Hahmo: Colin</w:t>
      </w:r>
    </w:p>
    <w:p>
      <w:r>
        <w:rPr>
          <w:b/>
        </w:rPr>
        <w:t xml:space="preserve">Tulos</w:t>
      </w:r>
    </w:p>
    <w:p>
      <w:r>
        <w:t xml:space="preserve">harjoittaa ammattiaan</w:t>
      </w:r>
    </w:p>
    <w:p>
      <w:r>
        <w:rPr>
          <w:b/>
        </w:rPr>
        <w:t xml:space="preserve">Tulos</w:t>
      </w:r>
    </w:p>
    <w:p>
      <w:r>
        <w:t xml:space="preserve">toimeentulon hankkiminen</w:t>
      </w:r>
    </w:p>
    <w:p>
      <w:r>
        <w:rPr>
          <w:b/>
        </w:rPr>
        <w:t xml:space="preserve">Tulos</w:t>
      </w:r>
    </w:p>
    <w:p>
      <w:r>
        <w:t xml:space="preserve">ansaita rahaa</w:t>
      </w:r>
    </w:p>
    <w:p>
      <w:r>
        <w:rPr>
          <w:b/>
        </w:rPr>
        <w:t xml:space="preserve">Esimerkki 7.2345</w:t>
      </w:r>
    </w:p>
    <w:p>
      <w:r>
        <w:t xml:space="preserve">Konteksti: Lause: Ei ole: Colin työskenteli päivystävänä sähköasentajana.  Hahmo: Lapset</w:t>
      </w:r>
    </w:p>
    <w:p>
      <w:r>
        <w:rPr>
          <w:b/>
        </w:rPr>
        <w:t xml:space="preserve">Tulos</w:t>
      </w:r>
    </w:p>
    <w:p>
      <w:r>
        <w:t xml:space="preserve">Ei ole</w:t>
      </w:r>
    </w:p>
    <w:p>
      <w:r>
        <w:rPr>
          <w:b/>
        </w:rPr>
        <w:t xml:space="preserve">Esimerkki 7.2346</w:t>
      </w:r>
    </w:p>
    <w:p>
      <w:r>
        <w:t xml:space="preserve">Konteksti: Lause: Ei ole: Colin työskenteli päivystävänä sähköasentajana.  Hahmo: Perhe</w:t>
      </w:r>
    </w:p>
    <w:p>
      <w:r>
        <w:rPr>
          <w:b/>
        </w:rPr>
        <w:t xml:space="preserve">Tulos</w:t>
      </w:r>
    </w:p>
    <w:p>
      <w:r>
        <w:t xml:space="preserve">Ei ole</w:t>
      </w:r>
    </w:p>
    <w:p>
      <w:r>
        <w:rPr>
          <w:b/>
        </w:rPr>
        <w:t xml:space="preserve">Esimerkki 7.2347</w:t>
      </w:r>
    </w:p>
    <w:p>
      <w:r>
        <w:t xml:space="preserve">Konteksti: Colin työskenteli päivystävänä sähköasentajana.  Lause: Hänet kutsuttiin auttamaan pienen perheen talon uudelleenjohdotuksessa.  Hahmo: Colin</w:t>
      </w:r>
    </w:p>
    <w:p>
      <w:r>
        <w:rPr>
          <w:b/>
        </w:rPr>
        <w:t xml:space="preserve">Tulos</w:t>
      </w:r>
    </w:p>
    <w:p>
      <w:r>
        <w:t xml:space="preserve">olla avuksi</w:t>
      </w:r>
    </w:p>
    <w:p>
      <w:r>
        <w:rPr>
          <w:b/>
        </w:rPr>
        <w:t xml:space="preserve">Esimerkki 7.2348</w:t>
      </w:r>
    </w:p>
    <w:p>
      <w:r>
        <w:t xml:space="preserve">Konteksti: Colin työskenteli päivystävänä sähköasentajana.  Lause: Hänet kutsuttiin auttamaan pienen perheen talon uudelleenjohdotuksessa.  Hahmo: Lapset</w:t>
      </w:r>
    </w:p>
    <w:p>
      <w:r>
        <w:rPr>
          <w:b/>
        </w:rPr>
        <w:t xml:space="preserve">Tulos</w:t>
      </w:r>
    </w:p>
    <w:p>
      <w:r>
        <w:t xml:space="preserve">Ei ole</w:t>
      </w:r>
    </w:p>
    <w:p>
      <w:r>
        <w:rPr>
          <w:b/>
        </w:rPr>
        <w:t xml:space="preserve">Esimerkki 7.2349</w:t>
      </w:r>
    </w:p>
    <w:p>
      <w:r>
        <w:t xml:space="preserve">Konteksti: Colin työskenteli päivystävänä sähköasentajana.  Lause: Hänet kutsuttiin auttamaan pienen perheen talon uudelleenjohdotuksessa.  Hahmo: Perhe</w:t>
      </w:r>
    </w:p>
    <w:p>
      <w:r>
        <w:rPr>
          <w:b/>
        </w:rPr>
        <w:t xml:space="preserve">Tulos</w:t>
      </w:r>
    </w:p>
    <w:p>
      <w:r>
        <w:t xml:space="preserve">Ei ole</w:t>
      </w:r>
    </w:p>
    <w:p>
      <w:r>
        <w:rPr>
          <w:b/>
        </w:rPr>
        <w:t xml:space="preserve">Esimerkki 7.2350</w:t>
      </w:r>
    </w:p>
    <w:p>
      <w:r>
        <w:t xml:space="preserve">Konteksti: Colin työskenteli päivystävänä sähköasentajana. Hänet kutsuttiin auttamaan pienen perheen talon sähköistämisessä.  Lause: Collin oli hyvin ystävällinen perheelle, kun hän työskenteli heidän talossaan.  Hahmo: Colin</w:t>
      </w:r>
    </w:p>
    <w:p>
      <w:r>
        <w:rPr>
          <w:b/>
        </w:rPr>
        <w:t xml:space="preserve">Tulos</w:t>
      </w:r>
    </w:p>
    <w:p>
      <w:r>
        <w:t xml:space="preserve">olla ystävällinen</w:t>
      </w:r>
    </w:p>
    <w:p>
      <w:r>
        <w:rPr>
          <w:b/>
        </w:rPr>
        <w:t xml:space="preserve">Tulos</w:t>
      </w:r>
    </w:p>
    <w:p>
      <w:r>
        <w:t xml:space="preserve">täydennettävä</w:t>
      </w:r>
    </w:p>
    <w:p>
      <w:r>
        <w:rPr>
          <w:b/>
        </w:rPr>
        <w:t xml:space="preserve">Tulos</w:t>
      </w:r>
    </w:p>
    <w:p>
      <w:r>
        <w:t xml:space="preserve">jättää hyvän vaikutelman</w:t>
      </w:r>
    </w:p>
    <w:p>
      <w:r>
        <w:rPr>
          <w:b/>
        </w:rPr>
        <w:t xml:space="preserve">Esimerkki 7.2351</w:t>
      </w:r>
    </w:p>
    <w:p>
      <w:r>
        <w:t xml:space="preserve">Konteksti: Colin työskenteli päivystävänä sähköasentajana. Hänet kutsuttiin auttamaan pienen perheen talon sähköistämisessä.  Lause: Collin oli hyvin ystävällinen perheelle, kun hän työskenteli heidän talossaan.  Hahmo: Lapset</w:t>
      </w:r>
    </w:p>
    <w:p>
      <w:r>
        <w:rPr>
          <w:b/>
        </w:rPr>
        <w:t xml:space="preserve">Tulos</w:t>
      </w:r>
    </w:p>
    <w:p>
      <w:r>
        <w:t xml:space="preserve">Ei ole</w:t>
      </w:r>
    </w:p>
    <w:p>
      <w:r>
        <w:rPr>
          <w:b/>
        </w:rPr>
        <w:t xml:space="preserve">Esimerkki 7.2352</w:t>
      </w:r>
    </w:p>
    <w:p>
      <w:r>
        <w:t xml:space="preserve">Konteksti: Colin työskenteli päivystävänä sähköasentajana. Hänet kutsuttiin auttamaan pienen perheen talon sähköistämisessä.  Lause: Collin oli hyvin ystävällinen perheelle, kun hän työskenteli heidän talossaan.  Hahmo: Perhe</w:t>
      </w:r>
    </w:p>
    <w:p>
      <w:r>
        <w:rPr>
          <w:b/>
        </w:rPr>
        <w:t xml:space="preserve">Tulos</w:t>
      </w:r>
    </w:p>
    <w:p>
      <w:r>
        <w:t xml:space="preserve">Ei ole</w:t>
      </w:r>
    </w:p>
    <w:p>
      <w:r>
        <w:rPr>
          <w:b/>
        </w:rPr>
        <w:t xml:space="preserve">Esimerkki 7.2353</w:t>
      </w:r>
    </w:p>
    <w:p>
      <w:r>
        <w:t xml:space="preserve">Konteksti: Colin työskenteli päivystävänä sähköasentajana. Hänet kutsuttiin auttamaan pienen perheen talon sähköistämisessä. Collin oli hyvin ystävällinen perheelle, kun hän työskenteli heidän talossaan.  Lause: Perheen lapset keksivät tehdä Collinille herkkuja.  Hahmo: Colin</w:t>
      </w:r>
    </w:p>
    <w:p>
      <w:r>
        <w:rPr>
          <w:b/>
        </w:rPr>
        <w:t xml:space="preserve">Tulos</w:t>
      </w:r>
    </w:p>
    <w:p>
      <w:r>
        <w:t xml:space="preserve">Ei ole</w:t>
      </w:r>
    </w:p>
    <w:p>
      <w:r>
        <w:rPr>
          <w:b/>
        </w:rPr>
        <w:t xml:space="preserve">Esimerkki 7.2354</w:t>
      </w:r>
    </w:p>
    <w:p>
      <w:r>
        <w:t xml:space="preserve">Konteksti: Colin työskenteli päivystävänä sähköasentajana. Hänet kutsuttiin auttamaan pienen perheen talon sähköistämisessä. Collin oli hyvin ystävällinen perheelle, kun hän työskenteli heidän talossaan.  Lause: Perheen lapset keksivät tehdä Collinille herkkuja.  Hahmo: Collinin nimi: Lapset</w:t>
      </w:r>
    </w:p>
    <w:p>
      <w:r>
        <w:rPr>
          <w:b/>
        </w:rPr>
        <w:t xml:space="preserve">Tulos</w:t>
      </w:r>
    </w:p>
    <w:p>
      <w:r>
        <w:t xml:space="preserve">tehdä jotain erityistä</w:t>
      </w:r>
    </w:p>
    <w:p>
      <w:r>
        <w:rPr>
          <w:b/>
        </w:rPr>
        <w:t xml:space="preserve">Esimerkki 7.2355</w:t>
      </w:r>
    </w:p>
    <w:p>
      <w:r>
        <w:t xml:space="preserve">Konteksti: Colin työskenteli päivystävänä sähköasentajana. Hänet kutsuttiin auttamaan pienen perheen talon sähköistämisessä. Collin oli hyvin ystävällinen perheelle, kun hän työskenteli heidän talossaan.  Lause: Perheen lapset keksivät tehdä Collinille herkkuja.  Hahmo: Perhe</w:t>
      </w:r>
    </w:p>
    <w:p>
      <w:r>
        <w:rPr>
          <w:b/>
        </w:rPr>
        <w:t xml:space="preserve">Tulos</w:t>
      </w:r>
    </w:p>
    <w:p>
      <w:r>
        <w:t xml:space="preserve">olla vieraanvarainen</w:t>
      </w:r>
    </w:p>
    <w:p>
      <w:r>
        <w:rPr>
          <w:b/>
        </w:rPr>
        <w:t xml:space="preserve">Tulos</w:t>
      </w:r>
    </w:p>
    <w:p>
      <w:r>
        <w:t xml:space="preserve">osoittaa arvostusta</w:t>
      </w:r>
    </w:p>
    <w:p>
      <w:r>
        <w:rPr>
          <w:b/>
        </w:rPr>
        <w:t xml:space="preserve">Esimerkki 7.2356</w:t>
      </w:r>
    </w:p>
    <w:p>
      <w:r>
        <w:t xml:space="preserve">Konteksti: Colin työskenteli päivystävänä sähköasentajana. Hänet kutsuttiin auttamaan pienen perheen talon sähköistämisessä. Collin oli hyvin ystävällinen perheelle, kun hän työskenteli heidän talossaan. Perheen lapset saivat idean tehdä Collinille herkkuja.  Lause: Viimeisenä työpäivänään Collin sai erän tuoreita keksejä.  Hahmo: Colin</w:t>
      </w:r>
    </w:p>
    <w:p>
      <w:r>
        <w:rPr>
          <w:b/>
        </w:rPr>
        <w:t xml:space="preserve">Tulos</w:t>
      </w:r>
    </w:p>
    <w:p>
      <w:r>
        <w:t xml:space="preserve">Ei ole</w:t>
      </w:r>
    </w:p>
    <w:p>
      <w:r>
        <w:rPr>
          <w:b/>
        </w:rPr>
        <w:t xml:space="preserve">Esimerkki 7.2357</w:t>
      </w:r>
    </w:p>
    <w:p>
      <w:r>
        <w:t xml:space="preserve">Konteksti: Colin työskenteli päivystävänä sähköasentajana. Hänet kutsuttiin auttamaan pienen perheen talon sähköistämisessä. Collin oli hyvin ystävällinen perheelle, kun hän työskenteli heidän talossaan. Perheen lapset saivat idean tehdä Collinille herkkuja.  Lause: Viimeisenä työpäivänään Collin sai erän tuoreita keksejä.  Hahmo: Collinin nimi: Lapset</w:t>
      </w:r>
    </w:p>
    <w:p>
      <w:r>
        <w:rPr>
          <w:b/>
        </w:rPr>
        <w:t xml:space="preserve">Tulos</w:t>
      </w:r>
    </w:p>
    <w:p>
      <w:r>
        <w:t xml:space="preserve">Ei ole</w:t>
      </w:r>
    </w:p>
    <w:p>
      <w:r>
        <w:rPr>
          <w:b/>
        </w:rPr>
        <w:t xml:space="preserve">Esimerkki 7.2358</w:t>
      </w:r>
    </w:p>
    <w:p>
      <w:r>
        <w:t xml:space="preserve">Konteksti: Colin työskenteli päivystävänä sähköasentajana. Hänet kutsuttiin auttamaan pienen perheen talon sähköistämisessä. Collin oli hyvin ystävällinen perheelle, kun hän työskenteli heidän talossaan. Perheen lapset saivat idean tehdä Collinille herkkuja.  Lause: Viimeisenä työpäivänään Collin sai erän tuoreita keksejä.  Hahmo: Perhe</w:t>
      </w:r>
    </w:p>
    <w:p>
      <w:r>
        <w:rPr>
          <w:b/>
        </w:rPr>
        <w:t xml:space="preserve">Tulos</w:t>
      </w:r>
    </w:p>
    <w:p>
      <w:r>
        <w:t xml:space="preserve">kiittää häntä hänen kovasta työstään</w:t>
      </w:r>
    </w:p>
    <w:p>
      <w:r>
        <w:rPr>
          <w:b/>
        </w:rPr>
        <w:t xml:space="preserve">Esimerkki 7.2359</w:t>
      </w:r>
    </w:p>
    <w:p>
      <w:r>
        <w:t xml:space="preserve">Konteksti: Lause: Ei ole: Lisalla oli viiden kuukauden suhde Troyn kanssa.  Hahmo: Lisa</w:t>
      </w:r>
    </w:p>
    <w:p>
      <w:r>
        <w:rPr>
          <w:b/>
        </w:rPr>
        <w:t xml:space="preserve">Tulos</w:t>
      </w:r>
    </w:p>
    <w:p>
      <w:r>
        <w:t xml:space="preserve">kokeilla sitä hänen kanssaan</w:t>
      </w:r>
    </w:p>
    <w:p>
      <w:r>
        <w:rPr>
          <w:b/>
        </w:rPr>
        <w:t xml:space="preserve">Esimerkki 7.2360</w:t>
      </w:r>
    </w:p>
    <w:p>
      <w:r>
        <w:t xml:space="preserve">Konteksti: Lause: Ei ole: Lisalla oli viiden kuukauden suhde Troyn kanssa.  Hahmo: Troy</w:t>
      </w:r>
    </w:p>
    <w:p>
      <w:r>
        <w:rPr>
          <w:b/>
        </w:rPr>
        <w:t xml:space="preserve">Tulos</w:t>
      </w:r>
    </w:p>
    <w:p>
      <w:r>
        <w:t xml:space="preserve">Ei ole</w:t>
      </w:r>
    </w:p>
    <w:p>
      <w:r>
        <w:rPr>
          <w:b/>
        </w:rPr>
        <w:t xml:space="preserve">Esimerkki 7.2361</w:t>
      </w:r>
    </w:p>
    <w:p>
      <w:r>
        <w:t xml:space="preserve">Konteksti: Lause: Ei ole: Lisalla oli viiden kuukauden suhde Troyn kanssa.  Hahmo: Hänen siskonsa</w:t>
      </w:r>
    </w:p>
    <w:p>
      <w:r>
        <w:rPr>
          <w:b/>
        </w:rPr>
        <w:t xml:space="preserve">Tulos</w:t>
      </w:r>
    </w:p>
    <w:p>
      <w:r>
        <w:t xml:space="preserve">Ei ole</w:t>
      </w:r>
    </w:p>
    <w:p>
      <w:r>
        <w:rPr>
          <w:b/>
        </w:rPr>
        <w:t xml:space="preserve">Esimerkki 7.2362</w:t>
      </w:r>
    </w:p>
    <w:p>
      <w:r>
        <w:t xml:space="preserve">Konteksti: Lisalla oli viiden kuukauden suhde Troyn kanssa.  Lause: Hänen siskonsa oli hänen paras ystävänsä ja halusi innokkaasti tavata hänet.  Hahmo: Lisa</w:t>
      </w:r>
    </w:p>
    <w:p>
      <w:r>
        <w:rPr>
          <w:b/>
        </w:rPr>
        <w:t xml:space="preserve">Tulos</w:t>
      </w:r>
    </w:p>
    <w:p>
      <w:r>
        <w:t xml:space="preserve">Ei ole</w:t>
      </w:r>
    </w:p>
    <w:p>
      <w:r>
        <w:rPr>
          <w:b/>
        </w:rPr>
        <w:t xml:space="preserve">Esimerkki 7.2363</w:t>
      </w:r>
    </w:p>
    <w:p>
      <w:r>
        <w:t xml:space="preserve">Konteksti: Lisalla oli viiden kuukauden suhde Troyn kanssa.  Lause: Hänen siskonsa oli hänen paras ystävänsä ja halusi innokkaasti tavata hänet.  Hahmo: Troy</w:t>
      </w:r>
    </w:p>
    <w:p>
      <w:r>
        <w:rPr>
          <w:b/>
        </w:rPr>
        <w:t xml:space="preserve">Tulos</w:t>
      </w:r>
    </w:p>
    <w:p>
      <w:r>
        <w:t xml:space="preserve">Ei ole</w:t>
      </w:r>
    </w:p>
    <w:p>
      <w:r>
        <w:rPr>
          <w:b/>
        </w:rPr>
        <w:t xml:space="preserve">Esimerkki 7.2364</w:t>
      </w:r>
    </w:p>
    <w:p>
      <w:r>
        <w:t xml:space="preserve">Konteksti: Lisalla oli viiden kuukauden suhde Troyn kanssa.  Lause: Hänen siskonsa oli hänen paras ystävänsä ja halusi innokkaasti tavata hänet.  Hahmo: Hänen siskonsa</w:t>
      </w:r>
    </w:p>
    <w:p>
      <w:r>
        <w:rPr>
          <w:b/>
        </w:rPr>
        <w:t xml:space="preserve">Tulos</w:t>
      </w:r>
    </w:p>
    <w:p>
      <w:r>
        <w:t xml:space="preserve">Ei ole</w:t>
      </w:r>
    </w:p>
    <w:p>
      <w:r>
        <w:rPr>
          <w:b/>
        </w:rPr>
        <w:t xml:space="preserve">Esimerkki 7.2365</w:t>
      </w:r>
    </w:p>
    <w:p>
      <w:r>
        <w:t xml:space="preserve">Konteksti: Lisalla oli viiden kuukauden suhde Troyn kanssa. Hänen siskonsa oli hänen paras ystävänsä ja halusi kovasti tavata hänet.  Lause: Kun hänen siskonsa tapasi Troyn, hän antoi Troylle kolmannen asteen.  Hahmo: Lisa</w:t>
      </w:r>
    </w:p>
    <w:p>
      <w:r>
        <w:rPr>
          <w:b/>
        </w:rPr>
        <w:t xml:space="preserve">Tulos</w:t>
      </w:r>
    </w:p>
    <w:p>
      <w:r>
        <w:t xml:space="preserve">Ei ole</w:t>
      </w:r>
    </w:p>
    <w:p>
      <w:r>
        <w:rPr>
          <w:b/>
        </w:rPr>
        <w:t xml:space="preserve">Esimerkki 7.2366</w:t>
      </w:r>
    </w:p>
    <w:p>
      <w:r>
        <w:t xml:space="preserve">Konteksti: Lisalla oli viiden kuukauden suhde Troyn kanssa. Hänen siskonsa oli hänen paras ystävänsä ja halusi kovasti tavata hänet.  Lause: Kun hänen siskonsa tapasi Troyn, hän antoi Troylle kolmannen asteen.  Hahmo: Troy</w:t>
      </w:r>
    </w:p>
    <w:p>
      <w:r>
        <w:rPr>
          <w:b/>
        </w:rPr>
        <w:t xml:space="preserve">Tulos</w:t>
      </w:r>
    </w:p>
    <w:p>
      <w:r>
        <w:t xml:space="preserve">Ei ole</w:t>
      </w:r>
    </w:p>
    <w:p>
      <w:r>
        <w:rPr>
          <w:b/>
        </w:rPr>
        <w:t xml:space="preserve">Esimerkki 7.2367</w:t>
      </w:r>
    </w:p>
    <w:p>
      <w:r>
        <w:t xml:space="preserve">Konteksti: Lisalla oli viiden kuukauden suhde Troyn kanssa. Hänen siskonsa oli hänen paras ystävänsä ja halusi kovasti tavata hänet.  Lause: Kun hänen siskonsa tapasi Troyn, hän antoi Troylle kolmannen asteen.  Hahmo: Hänen siskonsa</w:t>
      </w:r>
    </w:p>
    <w:p>
      <w:r>
        <w:rPr>
          <w:b/>
        </w:rPr>
        <w:t xml:space="preserve">Tulos</w:t>
      </w:r>
    </w:p>
    <w:p>
      <w:r>
        <w:t xml:space="preserve">testata häntä</w:t>
      </w:r>
    </w:p>
    <w:p>
      <w:r>
        <w:rPr>
          <w:b/>
        </w:rPr>
        <w:t xml:space="preserve">Tulos</w:t>
      </w:r>
    </w:p>
    <w:p>
      <w:r>
        <w:t xml:space="preserve">olla avuksi</w:t>
      </w:r>
    </w:p>
    <w:p>
      <w:r>
        <w:rPr>
          <w:b/>
        </w:rPr>
        <w:t xml:space="preserve">Esimerkki 7.2368</w:t>
      </w:r>
    </w:p>
    <w:p>
      <w:r>
        <w:t xml:space="preserve">Konteksti: Lisalla oli viiden kuukauden suhde Troyn kanssa. Hänen siskonsa oli hänen paras ystävänsä ja halusi kovasti tavata hänet. Kun hänen siskonsa tapasi Troyn, hän antoi Troylle kolmannen asteen selkäsaunan.  Lause: Hän oli itsevarma, mukava ja seisoi puolensa.  Hahmo: Lisa</w:t>
      </w:r>
    </w:p>
    <w:p>
      <w:r>
        <w:rPr>
          <w:b/>
        </w:rPr>
        <w:t xml:space="preserve">Tulos</w:t>
      </w:r>
    </w:p>
    <w:p>
      <w:r>
        <w:t xml:space="preserve">Ei ole</w:t>
      </w:r>
    </w:p>
    <w:p>
      <w:r>
        <w:rPr>
          <w:b/>
        </w:rPr>
        <w:t xml:space="preserve">Esimerkki 7.2369</w:t>
      </w:r>
    </w:p>
    <w:p>
      <w:r>
        <w:t xml:space="preserve">Konteksti: Lisalla oli viiden kuukauden suhde Troyn kanssa. Hänen siskonsa oli hänen paras ystävänsä ja halusi kovasti tavata hänet. Kun hänen siskonsa tapasi Troyn, hän antoi Troylle kolmannen asteen selkäsaunan.  Lause: Hän oli itsevarma, mukava ja seisoi puolensa.  Hahmo: Troy</w:t>
      </w:r>
    </w:p>
    <w:p>
      <w:r>
        <w:rPr>
          <w:b/>
        </w:rPr>
        <w:t xml:space="preserve">Tulos</w:t>
      </w:r>
    </w:p>
    <w:p>
      <w:r>
        <w:t xml:space="preserve">osoittaakseen olevansa vahva</w:t>
      </w:r>
    </w:p>
    <w:p>
      <w:r>
        <w:rPr>
          <w:b/>
        </w:rPr>
        <w:t xml:space="preserve">Tulos</w:t>
      </w:r>
    </w:p>
    <w:p>
      <w:r>
        <w:t xml:space="preserve">(olla)</w:t>
      </w:r>
    </w:p>
    <w:p>
      <w:r>
        <w:rPr>
          <w:b/>
        </w:rPr>
        <w:t xml:space="preserve">Esimerkki 7.2370</w:t>
      </w:r>
    </w:p>
    <w:p>
      <w:r>
        <w:t xml:space="preserve">Konteksti: Lisalla oli viiden kuukauden suhde Troyn kanssa. Hänen siskonsa oli hänen paras ystävänsä ja halusi kovasti tavata hänet. Kun hänen siskonsa tapasi Troyn, hän antoi Troylle kolmannen asteen selkäsaunan.  Lause: Hän oli itsevarma, mukava ja seisoi puolensa.  Hahmo: Hänen siskonsa</w:t>
      </w:r>
    </w:p>
    <w:p>
      <w:r>
        <w:rPr>
          <w:b/>
        </w:rPr>
        <w:t xml:space="preserve">Tulos</w:t>
      </w:r>
    </w:p>
    <w:p>
      <w:r>
        <w:t xml:space="preserve">Ei ole</w:t>
      </w:r>
    </w:p>
    <w:p>
      <w:r>
        <w:rPr>
          <w:b/>
        </w:rPr>
        <w:t xml:space="preserve">Esimerkki 7.2371</w:t>
      </w:r>
    </w:p>
    <w:p>
      <w:r>
        <w:t xml:space="preserve">Konteksti: Lisalla oli viiden kuukauden suhde Troyn kanssa. Hänen siskonsa oli hänen paras ystävänsä ja halusi kovasti tavata hänet. Kun hänen siskonsa tapasi Troyn, hän antoi Troylle kolmannen asteen selkäsaunan. Hän oli itsevarma, mukava ja piti puolensa.  Lause: Lisan sisko oli hyvin tyytyväinen häneen ja näytti hänelle vihreää valoa.  Hahmo: Lisa</w:t>
      </w:r>
    </w:p>
    <w:p>
      <w:r>
        <w:rPr>
          <w:b/>
        </w:rPr>
        <w:t xml:space="preserve">Tulos</w:t>
      </w:r>
    </w:p>
    <w:p>
      <w:r>
        <w:t xml:space="preserve">Ei ole</w:t>
      </w:r>
    </w:p>
    <w:p>
      <w:r>
        <w:rPr>
          <w:b/>
        </w:rPr>
        <w:t xml:space="preserve">Esimerkki 7.2372</w:t>
      </w:r>
    </w:p>
    <w:p>
      <w:r>
        <w:t xml:space="preserve">Konteksti: Lisalla oli viiden kuukauden suhde Troyn kanssa. Hänen siskonsa oli hänen paras ystävänsä ja halusi kovasti tavata hänet. Kun hänen siskonsa tapasi Troyn, hän antoi Troylle kolmannen asteen selkäsaunan. Hän oli itsevarma, mukava ja piti puolensa.  Lause: Lisan sisko oli hyvin tyytyväinen häneen ja näytti hänelle vihreää valoa.  Hahmo: Troy</w:t>
      </w:r>
    </w:p>
    <w:p>
      <w:r>
        <w:rPr>
          <w:b/>
        </w:rPr>
        <w:t xml:space="preserve">Tulos</w:t>
      </w:r>
    </w:p>
    <w:p>
      <w:r>
        <w:t xml:space="preserve">Ei ole</w:t>
      </w:r>
    </w:p>
    <w:p>
      <w:r>
        <w:rPr>
          <w:b/>
        </w:rPr>
        <w:t xml:space="preserve">Esimerkki 7.2373</w:t>
      </w:r>
    </w:p>
    <w:p>
      <w:r>
        <w:t xml:space="preserve">Konteksti: Lisalla oli viiden kuukauden suhde Troyn kanssa. Hänen siskonsa oli hänen paras ystävänsä ja halusi kovasti tavata hänet. Kun hänen siskonsa tapasi Troyn, hän antoi Troylle kolmannen asteen selkäsaunan. Hän oli itsevarma, mukava ja piti puolensa.  Lause: Lisan sisko oli hyvin tyytyväinen häneen ja näytti hänelle vihreää valoa.  Hahmo: Hänen siskonsa</w:t>
      </w:r>
    </w:p>
    <w:p>
      <w:r>
        <w:rPr>
          <w:b/>
        </w:rPr>
        <w:t xml:space="preserve">Tulos</w:t>
      </w:r>
    </w:p>
    <w:p>
      <w:r>
        <w:t xml:space="preserve">Lisa jatkaa seurustelua Troyn kanssa</w:t>
      </w:r>
    </w:p>
    <w:p>
      <w:r>
        <w:rPr>
          <w:b/>
        </w:rPr>
        <w:t xml:space="preserve">Esimerkki 7.2374</w:t>
      </w:r>
    </w:p>
    <w:p>
      <w:r>
        <w:t xml:space="preserve">Konteksti: Lause: Ei ole: Eilen meillä oli perhepeli-ilta.  Hahmo: Minä (itse)</w:t>
      </w:r>
    </w:p>
    <w:p>
      <w:r>
        <w:rPr>
          <w:b/>
        </w:rPr>
        <w:t xml:space="preserve">Tulos</w:t>
      </w:r>
    </w:p>
    <w:p>
      <w:r>
        <w:t xml:space="preserve">Ei ole</w:t>
      </w:r>
    </w:p>
    <w:p>
      <w:r>
        <w:rPr>
          <w:b/>
        </w:rPr>
        <w:t xml:space="preserve">Esimerkki 7.2375</w:t>
      </w:r>
    </w:p>
    <w:p>
      <w:r>
        <w:t xml:space="preserve">Konteksti: Lause: Ei ole: Eilen meillä oli perhepeli-ilta.  Hahmo: Perhe</w:t>
      </w:r>
    </w:p>
    <w:p>
      <w:r>
        <w:rPr>
          <w:b/>
        </w:rPr>
        <w:t xml:space="preserve">Tulos</w:t>
      </w:r>
    </w:p>
    <w:p>
      <w:r>
        <w:t xml:space="preserve">pitää hauskaa yhdessä</w:t>
      </w:r>
    </w:p>
    <w:p>
      <w:r>
        <w:rPr>
          <w:b/>
        </w:rPr>
        <w:t xml:space="preserve">Esimerkki 7.2376</w:t>
      </w:r>
    </w:p>
    <w:p>
      <w:r>
        <w:t xml:space="preserve">Konteksti: Meillä oli eilen perhepeli-ilta.  Lause: Pelasimme noin 6 eri peliä.  Hahmo: Minä (itse)</w:t>
      </w:r>
    </w:p>
    <w:p>
      <w:r>
        <w:rPr>
          <w:b/>
        </w:rPr>
        <w:t xml:space="preserve">Tulos</w:t>
      </w:r>
    </w:p>
    <w:p>
      <w:r>
        <w:t xml:space="preserve">Ei ole</w:t>
      </w:r>
    </w:p>
    <w:p>
      <w:r>
        <w:rPr>
          <w:b/>
        </w:rPr>
        <w:t xml:space="preserve">Esimerkki 7.2377</w:t>
      </w:r>
    </w:p>
    <w:p>
      <w:r>
        <w:t xml:space="preserve">Konteksti: Meillä oli eilen perhepeli-ilta.  Lause: Pelasimme noin 6 eri peliä.  Hahmo: Perhe</w:t>
      </w:r>
    </w:p>
    <w:p>
      <w:r>
        <w:rPr>
          <w:b/>
        </w:rPr>
        <w:t xml:space="preserve">Tulos</w:t>
      </w:r>
    </w:p>
    <w:p>
      <w:r>
        <w:t xml:space="preserve">pitää hauskaa</w:t>
      </w:r>
    </w:p>
    <w:p>
      <w:r>
        <w:rPr>
          <w:b/>
        </w:rPr>
        <w:t xml:space="preserve">Esimerkki 7.2378</w:t>
      </w:r>
    </w:p>
    <w:p>
      <w:r>
        <w:t xml:space="preserve">Konteksti: Meillä oli eilen perhepeli-ilta. Pelasimme noin 6 eri peliä.  Lause: Me kaikki olemme kilpailuhenkisiä, joten se oli hauskaa.  Hahmo: Minä (itse)</w:t>
      </w:r>
    </w:p>
    <w:p>
      <w:r>
        <w:rPr>
          <w:b/>
        </w:rPr>
        <w:t xml:space="preserve">Tulos</w:t>
      </w:r>
    </w:p>
    <w:p>
      <w:r>
        <w:t xml:space="preserve">Ei ole</w:t>
      </w:r>
    </w:p>
    <w:p>
      <w:r>
        <w:rPr>
          <w:b/>
        </w:rPr>
        <w:t xml:space="preserve">Esimerkki 7.2379</w:t>
      </w:r>
    </w:p>
    <w:p>
      <w:r>
        <w:t xml:space="preserve">Konteksti: Meillä oli eilen perhepeli-ilta. Pelasimme noin 6 eri peliä.  Lause: Me kaikki olemme kilpailuhenkisiä, joten se oli hauskaa.  Hahmo: Perhe</w:t>
      </w:r>
    </w:p>
    <w:p>
      <w:r>
        <w:rPr>
          <w:b/>
        </w:rPr>
        <w:t xml:space="preserve">Tulos</w:t>
      </w:r>
    </w:p>
    <w:p>
      <w:r>
        <w:t xml:space="preserve">nauttia vapaa-ajasta</w:t>
      </w:r>
    </w:p>
    <w:p>
      <w:r>
        <w:rPr>
          <w:b/>
        </w:rPr>
        <w:t xml:space="preserve">Tulos</w:t>
      </w:r>
    </w:p>
    <w:p>
      <w:r>
        <w:t xml:space="preserve">pelata</w:t>
      </w:r>
    </w:p>
    <w:p>
      <w:r>
        <w:rPr>
          <w:b/>
        </w:rPr>
        <w:t xml:space="preserve">Esimerkki 7.2380</w:t>
      </w:r>
    </w:p>
    <w:p>
      <w:r>
        <w:t xml:space="preserve">Konteksti: Meillä oli eilen perhepeli-ilta. Pelasimme noin 6 eri peliä. Olemme kaikki kilpailuhenkisiä, joten se oli hauskaa.  Lause: Meillä ei ole koskaan ennen ollut tällaista iltaa.  Hahmo: Minä (itse)</w:t>
      </w:r>
    </w:p>
    <w:p>
      <w:r>
        <w:rPr>
          <w:b/>
        </w:rPr>
        <w:t xml:space="preserve">Tulos</w:t>
      </w:r>
    </w:p>
    <w:p>
      <w:r>
        <w:t xml:space="preserve">Ei ole</w:t>
      </w:r>
    </w:p>
    <w:p>
      <w:r>
        <w:rPr>
          <w:b/>
        </w:rPr>
        <w:t xml:space="preserve">Esimerkki 7.2381</w:t>
      </w:r>
    </w:p>
    <w:p>
      <w:r>
        <w:t xml:space="preserve">Konteksti: Meillä oli eilen perhepeli-ilta. Pelasimme noin 6 eri peliä. Olemme kaikki kilpailuhenkisiä, joten se oli hauskaa.  Lause: Meillä ei ole koskaan ennen ollut tällaista iltaa.  Hahmo: Perhe</w:t>
      </w:r>
    </w:p>
    <w:p>
      <w:r>
        <w:rPr>
          <w:b/>
        </w:rPr>
        <w:t xml:space="preserve">Tulos</w:t>
      </w:r>
    </w:p>
    <w:p>
      <w:r>
        <w:t xml:space="preserve">pitää hauskaa</w:t>
      </w:r>
    </w:p>
    <w:p>
      <w:r>
        <w:rPr>
          <w:b/>
        </w:rPr>
        <w:t xml:space="preserve">Tulos</w:t>
      </w:r>
    </w:p>
    <w:p>
      <w:r>
        <w:t xml:space="preserve">olla mukana</w:t>
      </w:r>
    </w:p>
    <w:p>
      <w:r>
        <w:rPr>
          <w:b/>
        </w:rPr>
        <w:t xml:space="preserve">Esimerkki 7.2382</w:t>
      </w:r>
    </w:p>
    <w:p>
      <w:r>
        <w:t xml:space="preserve">Konteksti: Meillä oli eilen perhepeli-ilta. Pelasimme noin 6 eri peliä. Olemme kaikki kilpailuhenkisiä, joten se oli hauskaa. Meillä ei ole koskaan aiemmin ollut tällaista iltaa.  Lause: Luulen, että teemme sitä useammin.  Hahmo: Minä (itse)</w:t>
      </w:r>
    </w:p>
    <w:p>
      <w:r>
        <w:rPr>
          <w:b/>
        </w:rPr>
        <w:t xml:space="preserve">Tulos</w:t>
      </w:r>
    </w:p>
    <w:p>
      <w:r>
        <w:t xml:space="preserve">pitää taas hauskaa</w:t>
      </w:r>
    </w:p>
    <w:p>
      <w:r>
        <w:rPr>
          <w:b/>
        </w:rPr>
        <w:t xml:space="preserve">Tulos</w:t>
      </w:r>
    </w:p>
    <w:p>
      <w:r>
        <w:t xml:space="preserve">pelata enemmän</w:t>
      </w:r>
    </w:p>
    <w:p>
      <w:r>
        <w:rPr>
          <w:b/>
        </w:rPr>
        <w:t xml:space="preserve">Esimerkki 7.2383</w:t>
      </w:r>
    </w:p>
    <w:p>
      <w:r>
        <w:t xml:space="preserve">Konteksti: Meillä oli eilen perhepeli-ilta. Pelasimme noin 6 eri peliä. Olemme kaikki kilpailuhenkisiä, joten se oli hauskaa. Meillä ei ole koskaan aiemmin ollut tällaista iltaa.  Lause: Luulen, että teemme sitä useammin.  Hahmo: Perhe</w:t>
      </w:r>
    </w:p>
    <w:p>
      <w:r>
        <w:rPr>
          <w:b/>
        </w:rPr>
        <w:t xml:space="preserve">Tulos</w:t>
      </w:r>
    </w:p>
    <w:p>
      <w:r>
        <w:t xml:space="preserve">pitää enemmän hauskaa yhdessä</w:t>
      </w:r>
    </w:p>
    <w:p>
      <w:r>
        <w:rPr>
          <w:b/>
        </w:rPr>
        <w:t xml:space="preserve">Tulos</w:t>
      </w:r>
    </w:p>
    <w:p>
      <w:r>
        <w:t xml:space="preserve">viettää aikaa yhdessä</w:t>
      </w:r>
    </w:p>
    <w:p>
      <w:r>
        <w:rPr>
          <w:b/>
        </w:rPr>
        <w:t xml:space="preserve">Esimerkki 7.2384</w:t>
      </w:r>
    </w:p>
    <w:p>
      <w:r>
        <w:t xml:space="preserve">Konteksti: Lause: Ei ole: Suen lukion jalkapallojoukkue pääsi mestaruusotteluun.  Hahmo: Isä</w:t>
      </w:r>
    </w:p>
    <w:p>
      <w:r>
        <w:rPr>
          <w:b/>
        </w:rPr>
        <w:t xml:space="preserve">Tulos</w:t>
      </w:r>
    </w:p>
    <w:p>
      <w:r>
        <w:t xml:space="preserve">Ei ole</w:t>
      </w:r>
    </w:p>
    <w:p>
      <w:r>
        <w:rPr>
          <w:b/>
        </w:rPr>
        <w:t xml:space="preserve">Esimerkki 7.2385</w:t>
      </w:r>
    </w:p>
    <w:p>
      <w:r>
        <w:t xml:space="preserve">Konteksti: Lause: Ei ole: Suen lukion jalkapallojoukkue pääsi mestaruusotteluun.  Hahmo: Sue</w:t>
      </w:r>
    </w:p>
    <w:p>
      <w:r>
        <w:rPr>
          <w:b/>
        </w:rPr>
        <w:t xml:space="preserve">Tulos</w:t>
      </w:r>
    </w:p>
    <w:p>
      <w:r>
        <w:t xml:space="preserve">Ei ole</w:t>
      </w:r>
    </w:p>
    <w:p>
      <w:r>
        <w:rPr>
          <w:b/>
        </w:rPr>
        <w:t xml:space="preserve">Esimerkki 7.2386</w:t>
      </w:r>
    </w:p>
    <w:p>
      <w:r>
        <w:t xml:space="preserve">Konteksti: Lause: Ei ole: Suen lukion jalkapallojoukkue pääsi mestaruusotteluun.  Hahmo: Sue: Jalkapallojoukkue</w:t>
      </w:r>
    </w:p>
    <w:p>
      <w:r>
        <w:rPr>
          <w:b/>
        </w:rPr>
        <w:t xml:space="preserve">Tulos</w:t>
      </w:r>
    </w:p>
    <w:p>
      <w:r>
        <w:t xml:space="preserve">Ei ole</w:t>
      </w:r>
    </w:p>
    <w:p>
      <w:r>
        <w:rPr>
          <w:b/>
        </w:rPr>
        <w:t xml:space="preserve">Esimerkki 7.2387</w:t>
      </w:r>
    </w:p>
    <w:p>
      <w:r>
        <w:t xml:space="preserve">Konteksti: Lause: Ei ole: Suen lukion jalkapallojoukkue pääsi mestaruusotteluun.  Hahmo: Ystävä</w:t>
      </w:r>
    </w:p>
    <w:p>
      <w:r>
        <w:rPr>
          <w:b/>
        </w:rPr>
        <w:t xml:space="preserve">Tulos</w:t>
      </w:r>
    </w:p>
    <w:p>
      <w:r>
        <w:t xml:space="preserve">Ei ole</w:t>
      </w:r>
    </w:p>
    <w:p>
      <w:r>
        <w:rPr>
          <w:b/>
        </w:rPr>
        <w:t xml:space="preserve">Esimerkki 7.2388</w:t>
      </w:r>
    </w:p>
    <w:p>
      <w:r>
        <w:t xml:space="preserve">Konteksti: Suen lukion jalkapallojoukkue pääsi mestaruusotteluun.  Lause: Hänen isänsä vei hänet ja ystävänsä peliin isolle NFL-stadionille.  Hahmo: Isä</w:t>
      </w:r>
    </w:p>
    <w:p>
      <w:r>
        <w:rPr>
          <w:b/>
        </w:rPr>
        <w:t xml:space="preserve">Tulos</w:t>
      </w:r>
    </w:p>
    <w:p>
      <w:r>
        <w:t xml:space="preserve">olla kiltti</w:t>
      </w:r>
    </w:p>
    <w:p>
      <w:r>
        <w:rPr>
          <w:b/>
        </w:rPr>
        <w:t xml:space="preserve">Tulos</w:t>
      </w:r>
    </w:p>
    <w:p>
      <w:r>
        <w:t xml:space="preserve">tyydyttääkseen lapsensa</w:t>
      </w:r>
    </w:p>
    <w:p>
      <w:r>
        <w:rPr>
          <w:b/>
        </w:rPr>
        <w:t xml:space="preserve">Esimerkki 7.2389</w:t>
      </w:r>
    </w:p>
    <w:p>
      <w:r>
        <w:t xml:space="preserve">Konteksti: Suen lukion jalkapallojoukkue pääsi mestaruusotteluun.  Lause: Hänen isänsä vei hänet ja ystävänsä peliin isolle NFL-stadionille.  Hahmo: Sue</w:t>
      </w:r>
    </w:p>
    <w:p>
      <w:r>
        <w:rPr>
          <w:b/>
        </w:rPr>
        <w:t xml:space="preserve">Tulos</w:t>
      </w:r>
    </w:p>
    <w:p>
      <w:r>
        <w:t xml:space="preserve">pitää hauskaa</w:t>
      </w:r>
    </w:p>
    <w:p>
      <w:r>
        <w:rPr>
          <w:b/>
        </w:rPr>
        <w:t xml:space="preserve">Esimerkki 7.2390</w:t>
      </w:r>
    </w:p>
    <w:p>
      <w:r>
        <w:t xml:space="preserve">Konteksti: Suen lukion jalkapallojoukkue pääsi mestaruusotteluun.  Lause: Hänen isänsä vei hänet ja ystävänsä peliin isolle NFL-stadionille.  Hahmo: Sue: Jalkapallojoukkue</w:t>
      </w:r>
    </w:p>
    <w:p>
      <w:r>
        <w:rPr>
          <w:b/>
        </w:rPr>
        <w:t xml:space="preserve">Tulos</w:t>
      </w:r>
    </w:p>
    <w:p>
      <w:r>
        <w:t xml:space="preserve">Ei ole</w:t>
      </w:r>
    </w:p>
    <w:p>
      <w:r>
        <w:rPr>
          <w:b/>
        </w:rPr>
        <w:t xml:space="preserve">Esimerkki 7.2391</w:t>
      </w:r>
    </w:p>
    <w:p>
      <w:r>
        <w:t xml:space="preserve">Konteksti: Suen lukion jalkapallojoukkue pääsi mestaruusotteluun.  Lause: Hänen isänsä vei hänet ja ystävänsä peliin isolle NFL-stadionille.  Hahmo: Ystävä</w:t>
      </w:r>
    </w:p>
    <w:p>
      <w:r>
        <w:rPr>
          <w:b/>
        </w:rPr>
        <w:t xml:space="preserve">Tulos</w:t>
      </w:r>
    </w:p>
    <w:p>
      <w:r>
        <w:t xml:space="preserve">nauttia pelistä</w:t>
      </w:r>
    </w:p>
    <w:p>
      <w:r>
        <w:rPr>
          <w:b/>
        </w:rPr>
        <w:t xml:space="preserve">Esimerkki 7.2392</w:t>
      </w:r>
    </w:p>
    <w:p>
      <w:r>
        <w:t xml:space="preserve">Konteksti: Suen lukion jalkapallojoukkue pääsi mestaruusotteluun. Hänen isänsä vei hänet ja ystävänsä peliin isolle NFL-stadionille.  Lause: Hänen joukkueensa oli suurimman osan ottelusta tappiolla.  Hahmo: Isä</w:t>
      </w:r>
    </w:p>
    <w:p>
      <w:r>
        <w:rPr>
          <w:b/>
        </w:rPr>
        <w:t xml:space="preserve">Tulos</w:t>
      </w:r>
    </w:p>
    <w:p>
      <w:r>
        <w:t xml:space="preserve">Ei ole</w:t>
      </w:r>
    </w:p>
    <w:p>
      <w:r>
        <w:rPr>
          <w:b/>
        </w:rPr>
        <w:t xml:space="preserve">Esimerkki 7.2393</w:t>
      </w:r>
    </w:p>
    <w:p>
      <w:r>
        <w:t xml:space="preserve">Konteksti: Suen lukion jalkapallojoukkue pääsi mestaruusotteluun. Hänen isänsä vei hänet ja ystävänsä peliin isolle NFL-stadionille.  Lause: Hänen joukkueensa oli suurimman osan ottelusta tappiolla.  Hahmo: Sue</w:t>
      </w:r>
    </w:p>
    <w:p>
      <w:r>
        <w:rPr>
          <w:b/>
        </w:rPr>
        <w:t xml:space="preserve">Tulos</w:t>
      </w:r>
    </w:p>
    <w:p>
      <w:r>
        <w:t xml:space="preserve">Ei ole</w:t>
      </w:r>
    </w:p>
    <w:p>
      <w:r>
        <w:rPr>
          <w:b/>
        </w:rPr>
        <w:t xml:space="preserve">Esimerkki 7.2394</w:t>
      </w:r>
    </w:p>
    <w:p>
      <w:r>
        <w:t xml:space="preserve">Konteksti: Suen lukion jalkapallojoukkue pääsi mestaruusotteluun. Hänen isänsä vei hänet ja ystävänsä peliin isolle NFL-stadionille.  Lause: Hänen joukkueensa oli suurimman osan ottelusta tappiolla.  Hahmo: Sue: Jalkapallojoukkue</w:t>
      </w:r>
    </w:p>
    <w:p>
      <w:r>
        <w:rPr>
          <w:b/>
        </w:rPr>
        <w:t xml:space="preserve">Tulos</w:t>
      </w:r>
    </w:p>
    <w:p>
      <w:r>
        <w:t xml:space="preserve">olla avuksi</w:t>
      </w:r>
    </w:p>
    <w:p>
      <w:r>
        <w:rPr>
          <w:b/>
        </w:rPr>
        <w:t xml:space="preserve">Esimerkki 7.2395</w:t>
      </w:r>
    </w:p>
    <w:p>
      <w:r>
        <w:t xml:space="preserve">Konteksti: Suen lukion jalkapallojoukkue pääsi mestaruusotteluun. Hänen isänsä vei hänet ja ystävänsä peliin isolle NFL-stadionille.  Lause: Hänen joukkueensa oli suurimman osan ottelusta tappiolla.  Hahmo: Ystävä</w:t>
      </w:r>
    </w:p>
    <w:p>
      <w:r>
        <w:rPr>
          <w:b/>
        </w:rPr>
        <w:t xml:space="preserve">Tulos</w:t>
      </w:r>
    </w:p>
    <w:p>
      <w:r>
        <w:t xml:space="preserve">Ei ole</w:t>
      </w:r>
    </w:p>
    <w:p>
      <w:r>
        <w:rPr>
          <w:b/>
        </w:rPr>
        <w:t xml:space="preserve">Esimerkki 7.2396</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Isä</w:t>
      </w:r>
    </w:p>
    <w:p>
      <w:r>
        <w:rPr>
          <w:b/>
        </w:rPr>
        <w:t xml:space="preserve">Tulos</w:t>
      </w:r>
    </w:p>
    <w:p>
      <w:r>
        <w:t xml:space="preserve">Ei ole</w:t>
      </w:r>
    </w:p>
    <w:p>
      <w:r>
        <w:rPr>
          <w:b/>
        </w:rPr>
        <w:t xml:space="preserve">Esimerkki 7.2397</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Sue</w:t>
      </w:r>
    </w:p>
    <w:p>
      <w:r>
        <w:rPr>
          <w:b/>
        </w:rPr>
        <w:t xml:space="preserve">Tulos</w:t>
      </w:r>
    </w:p>
    <w:p>
      <w:r>
        <w:t xml:space="preserve">Ei ole</w:t>
      </w:r>
    </w:p>
    <w:p>
      <w:r>
        <w:rPr>
          <w:b/>
        </w:rPr>
        <w:t xml:space="preserve">Esimerkki 7.2398</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Jalkapallojoukkue</w:t>
      </w:r>
    </w:p>
    <w:p>
      <w:r>
        <w:rPr>
          <w:b/>
        </w:rPr>
        <w:t xml:space="preserve">Tulos</w:t>
      </w:r>
    </w:p>
    <w:p>
      <w:r>
        <w:t xml:space="preserve">voittaa.</w:t>
      </w:r>
    </w:p>
    <w:p>
      <w:r>
        <w:rPr>
          <w:b/>
        </w:rPr>
        <w:t xml:space="preserve">Tulos</w:t>
      </w:r>
    </w:p>
    <w:p>
      <w:r>
        <w:t xml:space="preserve">pisteiden saamiseksi</w:t>
      </w:r>
    </w:p>
    <w:p>
      <w:r>
        <w:rPr>
          <w:b/>
        </w:rPr>
        <w:t xml:space="preserve">Tulos</w:t>
      </w:r>
    </w:p>
    <w:p>
      <w:r>
        <w:t xml:space="preserve">voittaa peli</w:t>
      </w:r>
    </w:p>
    <w:p>
      <w:r>
        <w:rPr>
          <w:b/>
        </w:rPr>
        <w:t xml:space="preserve">Tulos</w:t>
      </w:r>
    </w:p>
    <w:p>
      <w:r>
        <w:t xml:space="preserve">voittaa mestaruuden</w:t>
      </w:r>
    </w:p>
    <w:p>
      <w:r>
        <w:rPr>
          <w:b/>
        </w:rPr>
        <w:t xml:space="preserve">Esimerkki 7.2399</w:t>
      </w:r>
    </w:p>
    <w:p>
      <w:r>
        <w:t xml:space="preserve">Konteksti: Suen lukion jalkapallojoukkue pääsi mestaruusotteluun. Hänen isänsä vei hänet ja ystävänsä peliin isolle NFL-stadionille. Hänen joukkueensa oli suurimman osan pelistä tappiolla.  Lause: He tekivät maalin minuutti ennen loppua ja voittivat sitten jatkoajalla.  Hahmo: Ystävä</w:t>
      </w:r>
    </w:p>
    <w:p>
      <w:r>
        <w:rPr>
          <w:b/>
        </w:rPr>
        <w:t xml:space="preserve">Tulos</w:t>
      </w:r>
    </w:p>
    <w:p>
      <w:r>
        <w:t xml:space="preserve">Ei ole</w:t>
      </w:r>
    </w:p>
    <w:p>
      <w:r>
        <w:rPr>
          <w:b/>
        </w:rPr>
        <w:t xml:space="preserve">Esimerkki 7.2400</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Isä</w:t>
      </w:r>
    </w:p>
    <w:p>
      <w:r>
        <w:rPr>
          <w:b/>
        </w:rPr>
        <w:t xml:space="preserve">Tulos</w:t>
      </w:r>
    </w:p>
    <w:p>
      <w:r>
        <w:t xml:space="preserve">Ei ole</w:t>
      </w:r>
    </w:p>
    <w:p>
      <w:r>
        <w:rPr>
          <w:b/>
        </w:rPr>
        <w:t xml:space="preserve">Esimerkki 7.2401</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Sue</w:t>
      </w:r>
    </w:p>
    <w:p>
      <w:r>
        <w:rPr>
          <w:b/>
        </w:rPr>
        <w:t xml:space="preserve">Tulos</w:t>
      </w:r>
    </w:p>
    <w:p>
      <w:r>
        <w:t xml:space="preserve">pidä hauskaa</w:t>
      </w:r>
    </w:p>
    <w:p>
      <w:r>
        <w:rPr>
          <w:b/>
        </w:rPr>
        <w:t xml:space="preserve">Tulos</w:t>
      </w:r>
    </w:p>
    <w:p>
      <w:r>
        <w:t xml:space="preserve">juhlia voittoa</w:t>
      </w:r>
    </w:p>
    <w:p>
      <w:r>
        <w:rPr>
          <w:b/>
        </w:rPr>
        <w:t xml:space="preserve">Esimerkki 7.2402</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Jalkapallojoukkue</w:t>
      </w:r>
    </w:p>
    <w:p>
      <w:r>
        <w:rPr>
          <w:b/>
        </w:rPr>
        <w:t xml:space="preserve">Tulos</w:t>
      </w:r>
    </w:p>
    <w:p>
      <w:r>
        <w:t xml:space="preserve">Ei ole</w:t>
      </w:r>
    </w:p>
    <w:p>
      <w:r>
        <w:rPr>
          <w:b/>
        </w:rPr>
        <w:t xml:space="preserve">Esimerkki 7.2403</w:t>
      </w:r>
    </w:p>
    <w:p>
      <w:r>
        <w:t xml:space="preserve">Konteksti: Suen lukion jalkapallojoukkue pääsi mestaruusotteluun. Hänen isänsä vei hänet ja ystävänsä peliin isolle NFL-stadionille. Hänen joukkueensa oli suurimman osan pelistä tappiolla. He tekivät maalin minuutti ennen loppua ja voittivat sitten jatkoajalla.  Lause: Sue ja hänen ystävänsä juhlivat pelin jälkeen Krispy Kremessä.  Hahmo: Ystävä</w:t>
      </w:r>
    </w:p>
    <w:p>
      <w:r>
        <w:rPr>
          <w:b/>
        </w:rPr>
        <w:t xml:space="preserve">Tulos</w:t>
      </w:r>
    </w:p>
    <w:p>
      <w:r>
        <w:t xml:space="preserve">nauttia voitosta</w:t>
      </w:r>
    </w:p>
    <w:p>
      <w:r>
        <w:rPr>
          <w:b/>
        </w:rPr>
        <w:t xml:space="preserve">Tulos</w:t>
      </w:r>
    </w:p>
    <w:p>
      <w:r>
        <w:t xml:space="preserve">pitää hauskaa</w:t>
      </w:r>
    </w:p>
    <w:p>
      <w:r>
        <w:rPr>
          <w:b/>
        </w:rPr>
        <w:t xml:space="preserve">Esimerkki 7.2404</w:t>
      </w:r>
    </w:p>
    <w:p>
      <w:r>
        <w:t xml:space="preserve">Konteksti: Lause: Ei ole: Kimillä oli intohimo muotiin.  Hahmo: Ystävät</w:t>
      </w:r>
    </w:p>
    <w:p>
      <w:r>
        <w:rPr>
          <w:b/>
        </w:rPr>
        <w:t xml:space="preserve">Tulos</w:t>
      </w:r>
    </w:p>
    <w:p>
      <w:r>
        <w:t xml:space="preserve">Ei ole</w:t>
      </w:r>
    </w:p>
    <w:p>
      <w:r>
        <w:rPr>
          <w:b/>
        </w:rPr>
        <w:t xml:space="preserve">Esimerkki 7.2405</w:t>
      </w:r>
    </w:p>
    <w:p>
      <w:r>
        <w:t xml:space="preserve">Konteksti: Lause: Ei ole: Kimillä oli intohimo muotiin.  Hahmo: Perhe</w:t>
      </w:r>
    </w:p>
    <w:p>
      <w:r>
        <w:rPr>
          <w:b/>
        </w:rPr>
        <w:t xml:space="preserve">Tulos</w:t>
      </w:r>
    </w:p>
    <w:p>
      <w:r>
        <w:t xml:space="preserve">Ei ole</w:t>
      </w:r>
    </w:p>
    <w:p>
      <w:r>
        <w:rPr>
          <w:b/>
        </w:rPr>
        <w:t xml:space="preserve">Esimerkki 7.2406</w:t>
      </w:r>
    </w:p>
    <w:p>
      <w:r>
        <w:t xml:space="preserve">Konteksti: Lause: Ei ole: Kimillä oli intohimo muotiin.  Hahmo: Kim</w:t>
      </w:r>
    </w:p>
    <w:p>
      <w:r>
        <w:rPr>
          <w:b/>
        </w:rPr>
        <w:t xml:space="preserve">Tulos</w:t>
      </w:r>
    </w:p>
    <w:p>
      <w:r>
        <w:t xml:space="preserve">Ei ole</w:t>
      </w:r>
    </w:p>
    <w:p>
      <w:r>
        <w:rPr>
          <w:b/>
        </w:rPr>
        <w:t xml:space="preserve">Esimerkki 7.2407</w:t>
      </w:r>
    </w:p>
    <w:p>
      <w:r>
        <w:t xml:space="preserve">Konteksti: Kimillä oli intohimo muotiin.  Lause: Niinpä Kim päätti perustaa vaateyrityksen.  Hahmo: Kim: Ystävät</w:t>
      </w:r>
    </w:p>
    <w:p>
      <w:r>
        <w:rPr>
          <w:b/>
        </w:rPr>
        <w:t xml:space="preserve">Tulos</w:t>
      </w:r>
    </w:p>
    <w:p>
      <w:r>
        <w:t xml:space="preserve">Ei ole</w:t>
      </w:r>
    </w:p>
    <w:p>
      <w:r>
        <w:rPr>
          <w:b/>
        </w:rPr>
        <w:t xml:space="preserve">Esimerkki 7.2408</w:t>
      </w:r>
    </w:p>
    <w:p>
      <w:r>
        <w:t xml:space="preserve">Konteksti: Kimillä oli intohimo muotiin.  Lause: Niinpä Kim päätti perustaa vaateyrityksen.  Hahmo: Perhe</w:t>
      </w:r>
    </w:p>
    <w:p>
      <w:r>
        <w:rPr>
          <w:b/>
        </w:rPr>
        <w:t xml:space="preserve">Tulos</w:t>
      </w:r>
    </w:p>
    <w:p>
      <w:r>
        <w:t xml:space="preserve">Ei ole</w:t>
      </w:r>
    </w:p>
    <w:p>
      <w:r>
        <w:rPr>
          <w:b/>
        </w:rPr>
        <w:t xml:space="preserve">Esimerkki 7.2409</w:t>
      </w:r>
    </w:p>
    <w:p>
      <w:r>
        <w:t xml:space="preserve">Konteksti: Kimillä oli intohimo muotiin.  Lause: Niinpä Kim päätti perustaa vaateyrityksen.  Hahmo: Kim</w:t>
      </w:r>
    </w:p>
    <w:p>
      <w:r>
        <w:rPr>
          <w:b/>
        </w:rPr>
        <w:t xml:space="preserve">Tulos</w:t>
      </w:r>
    </w:p>
    <w:p>
      <w:r>
        <w:t xml:space="preserve">toteuttaa unelmansa</w:t>
      </w:r>
    </w:p>
    <w:p>
      <w:r>
        <w:rPr>
          <w:b/>
        </w:rPr>
        <w:t xml:space="preserve">Tulos</w:t>
      </w:r>
    </w:p>
    <w:p>
      <w:r>
        <w:t xml:space="preserve">ansaita rahaa</w:t>
      </w:r>
    </w:p>
    <w:p>
      <w:r>
        <w:rPr>
          <w:b/>
        </w:rPr>
        <w:t xml:space="preserve">Tulos</w:t>
      </w:r>
    </w:p>
    <w:p>
      <w:r>
        <w:t xml:space="preserve">menestyä</w:t>
      </w:r>
    </w:p>
    <w:p>
      <w:r>
        <w:rPr>
          <w:b/>
        </w:rPr>
        <w:t xml:space="preserve">Esimerkki 7.2410</w:t>
      </w:r>
    </w:p>
    <w:p>
      <w:r>
        <w:t xml:space="preserve">Konteksti: Kimillä oli intohimo muotiin. Niinpä Kim päätti perustaa vaateyrityksen.  Lause: Aluksi hän myi paitoja vain ystäville ja perheelle.  Hahmo: Kim: Ystävät</w:t>
      </w:r>
    </w:p>
    <w:p>
      <w:r>
        <w:rPr>
          <w:b/>
        </w:rPr>
        <w:t xml:space="preserve">Tulos</w:t>
      </w:r>
    </w:p>
    <w:p>
      <w:r>
        <w:t xml:space="preserve">Ei ole</w:t>
      </w:r>
    </w:p>
    <w:p>
      <w:r>
        <w:rPr>
          <w:b/>
        </w:rPr>
        <w:t xml:space="preserve">Esimerkki 7.2411</w:t>
      </w:r>
    </w:p>
    <w:p>
      <w:r>
        <w:t xml:space="preserve">Konteksti: Kimillä oli intohimo muotiin. Niinpä Kim päätti perustaa vaateyrityksen.  Lause: Aluksi hän myi paitoja vain ystäville ja perheelle.  Hahmo: Perhe</w:t>
      </w:r>
    </w:p>
    <w:p>
      <w:r>
        <w:rPr>
          <w:b/>
        </w:rPr>
        <w:t xml:space="preserve">Tulos</w:t>
      </w:r>
    </w:p>
    <w:p>
      <w:r>
        <w:t xml:space="preserve">Ei ole</w:t>
      </w:r>
    </w:p>
    <w:p>
      <w:r>
        <w:rPr>
          <w:b/>
        </w:rPr>
        <w:t xml:space="preserve">Esimerkki 7.2412</w:t>
      </w:r>
    </w:p>
    <w:p>
      <w:r>
        <w:t xml:space="preserve">Konteksti: Kimillä oli intohimo muotiin. Niinpä Kim päätti perustaa vaateyrityksen.  Lause: Aluksi hän myi paitoja vain ystäville ja perheelle.  Hahmo: Kim</w:t>
      </w:r>
    </w:p>
    <w:p>
      <w:r>
        <w:rPr>
          <w:b/>
        </w:rPr>
        <w:t xml:space="preserve">Tulos</w:t>
      </w:r>
    </w:p>
    <w:p>
      <w:r>
        <w:t xml:space="preserve">menestyä liike-elämässä</w:t>
      </w:r>
    </w:p>
    <w:p>
      <w:r>
        <w:rPr>
          <w:b/>
        </w:rPr>
        <w:t xml:space="preserve">Tulos</w:t>
      </w:r>
    </w:p>
    <w:p>
      <w:r>
        <w:t xml:space="preserve">ansaita rahaa</w:t>
      </w:r>
    </w:p>
    <w:p>
      <w:r>
        <w:rPr>
          <w:b/>
        </w:rPr>
        <w:t xml:space="preserve">Esimerkki 7.2413</w:t>
      </w:r>
    </w:p>
    <w:p>
      <w:r>
        <w:t xml:space="preserve">Konteksti: Kimillä oli intohimo muotiin. Niinpä Kim päätti perustaa vaateyrityksen. Aluksi hän myi paitoja vain ystäville ja perheelle.  Lause: Mutta lopulta hänen paitojensa kysyntä kasvoi.  Hahmo: Ystävät</w:t>
      </w:r>
    </w:p>
    <w:p>
      <w:r>
        <w:rPr>
          <w:b/>
        </w:rPr>
        <w:t xml:space="preserve">Tulos</w:t>
      </w:r>
    </w:p>
    <w:p>
      <w:r>
        <w:t xml:space="preserve">Ei ole</w:t>
      </w:r>
    </w:p>
    <w:p>
      <w:r>
        <w:rPr>
          <w:b/>
        </w:rPr>
        <w:t xml:space="preserve">Esimerkki 7.2414</w:t>
      </w:r>
    </w:p>
    <w:p>
      <w:r>
        <w:t xml:space="preserve">Konteksti: Kimillä oli intohimo muotiin. Niinpä Kim päätti perustaa vaateyrityksen. Aluksi hän myi paitoja vain ystäville ja perheelle.  Lause: Mutta lopulta hänen paitojensa kysyntä kasvoi.  Hahmo: Perhe</w:t>
      </w:r>
    </w:p>
    <w:p>
      <w:r>
        <w:rPr>
          <w:b/>
        </w:rPr>
        <w:t xml:space="preserve">Tulos</w:t>
      </w:r>
    </w:p>
    <w:p>
      <w:r>
        <w:t xml:space="preserve">Ei ole</w:t>
      </w:r>
    </w:p>
    <w:p>
      <w:r>
        <w:rPr>
          <w:b/>
        </w:rPr>
        <w:t xml:space="preserve">Esimerkki 7.2415</w:t>
      </w:r>
    </w:p>
    <w:p>
      <w:r>
        <w:t xml:space="preserve">Konteksti: Kimillä oli intohimo muotiin. Niinpä Kim päätti perustaa vaateyrityksen. Aluksi hän myi paitoja vain ystäville ja perheelle.  Lause: Mutta lopulta hänen paitojensa kysyntä kasvoi.  Hahmo: Kim</w:t>
      </w:r>
    </w:p>
    <w:p>
      <w:r>
        <w:rPr>
          <w:b/>
        </w:rPr>
        <w:t xml:space="preserve">Tulos</w:t>
      </w:r>
    </w:p>
    <w:p>
      <w:r>
        <w:t xml:space="preserve">Ei ole</w:t>
      </w:r>
    </w:p>
    <w:p>
      <w:r>
        <w:rPr>
          <w:b/>
        </w:rPr>
        <w:t xml:space="preserve">Esimerkki 7.2416</w:t>
      </w:r>
    </w:p>
    <w:p>
      <w:r>
        <w:t xml:space="preserve">Konteksti: Kimillä oli intohimo muotiin. Niinpä Kim päätti perustaa vaateyrityksen. Aluksi hän myi paitoja vain ystäville ja perheelle. Mutta lopulta hänen paitojensa kysyntä kasvoi.  Lause: Yritys kasvoi ja menestyi.  Hahmo: Ystävät</w:t>
      </w:r>
    </w:p>
    <w:p>
      <w:r>
        <w:rPr>
          <w:b/>
        </w:rPr>
        <w:t xml:space="preserve">Tulos</w:t>
      </w:r>
    </w:p>
    <w:p>
      <w:r>
        <w:t xml:space="preserve">Ei ole</w:t>
      </w:r>
    </w:p>
    <w:p>
      <w:r>
        <w:rPr>
          <w:b/>
        </w:rPr>
        <w:t xml:space="preserve">Esimerkki 7.2417</w:t>
      </w:r>
    </w:p>
    <w:p>
      <w:r>
        <w:t xml:space="preserve">Konteksti: Kimillä oli intohimo muotiin. Niinpä Kim päätti perustaa vaateyrityksen. Aluksi hän myi paitoja vain ystäville ja perheelle. Mutta lopulta hänen paitojensa kysyntä kasvoi.  Lause: Yritys kasvoi ja menestyi.  Hahmo: Perhe</w:t>
      </w:r>
    </w:p>
    <w:p>
      <w:r>
        <w:rPr>
          <w:b/>
        </w:rPr>
        <w:t xml:space="preserve">Tulos</w:t>
      </w:r>
    </w:p>
    <w:p>
      <w:r>
        <w:t xml:space="preserve">Ei ole</w:t>
      </w:r>
    </w:p>
    <w:p>
      <w:r>
        <w:rPr>
          <w:b/>
        </w:rPr>
        <w:t xml:space="preserve">Esimerkki 7.2418</w:t>
      </w:r>
    </w:p>
    <w:p>
      <w:r>
        <w:t xml:space="preserve">Konteksti: Kimillä oli intohimo muotiin. Niinpä Kim päätti perustaa vaateyrityksen. Aluksi hän myi paitoja vain ystäville ja perheelle. Mutta lopulta hänen paitojensa kysyntä kasvoi.  Lause: Yritys kasvoi ja menestyi.  Hahmo: Kim</w:t>
      </w:r>
    </w:p>
    <w:p>
      <w:r>
        <w:rPr>
          <w:b/>
        </w:rPr>
        <w:t xml:space="preserve">Tulos</w:t>
      </w:r>
    </w:p>
    <w:p>
      <w:r>
        <w:t xml:space="preserve">Ei ole</w:t>
      </w:r>
    </w:p>
    <w:p>
      <w:r>
        <w:rPr>
          <w:b/>
        </w:rPr>
        <w:t xml:space="preserve">Esimerkki 7.2419</w:t>
      </w:r>
    </w:p>
    <w:p>
      <w:r>
        <w:t xml:space="preserve">Konteksti: Lause: Ei ole: Jeff ja Ashley menivät juuri tänään naimisiin.  Hahmo: Ashley</w:t>
      </w:r>
    </w:p>
    <w:p>
      <w:r>
        <w:rPr>
          <w:b/>
        </w:rPr>
        <w:t xml:space="preserve">Tulos</w:t>
      </w:r>
    </w:p>
    <w:p>
      <w:r>
        <w:t xml:space="preserve">saada elinikäinen kumppani</w:t>
      </w:r>
    </w:p>
    <w:p>
      <w:r>
        <w:rPr>
          <w:b/>
        </w:rPr>
        <w:t xml:space="preserve">Tulos</w:t>
      </w:r>
    </w:p>
    <w:p>
      <w:r>
        <w:t xml:space="preserve">elää rakkauselämää</w:t>
      </w:r>
    </w:p>
    <w:p>
      <w:r>
        <w:rPr>
          <w:b/>
        </w:rPr>
        <w:t xml:space="preserve">Esimerkki 7.2420</w:t>
      </w:r>
    </w:p>
    <w:p>
      <w:r>
        <w:t xml:space="preserve">Konteksti: Lause: Ei ole: Jeff ja Ashley menivät juuri tänään naimisiin.  Hahmo: Ashley ja Ashley: Vieraat</w:t>
      </w:r>
    </w:p>
    <w:p>
      <w:r>
        <w:rPr>
          <w:b/>
        </w:rPr>
        <w:t xml:space="preserve">Tulos</w:t>
      </w:r>
    </w:p>
    <w:p>
      <w:r>
        <w:t xml:space="preserve">Ei ole</w:t>
      </w:r>
    </w:p>
    <w:p>
      <w:r>
        <w:rPr>
          <w:b/>
        </w:rPr>
        <w:t xml:space="preserve">Esimerkki 7.2421</w:t>
      </w:r>
    </w:p>
    <w:p>
      <w:r>
        <w:t xml:space="preserve">Konteksti: Lause: Ei ole: Jeff ja Ashley menivät juuri tänään naimisiin.  Hahmo: Jeff</w:t>
      </w:r>
    </w:p>
    <w:p>
      <w:r>
        <w:rPr>
          <w:b/>
        </w:rPr>
        <w:t xml:space="preserve">Tulos</w:t>
      </w:r>
    </w:p>
    <w:p>
      <w:r>
        <w:t xml:space="preserve">mennä naimisiin.</w:t>
      </w:r>
    </w:p>
    <w:p>
      <w:r>
        <w:rPr>
          <w:b/>
        </w:rPr>
        <w:t xml:space="preserve">Tulos</w:t>
      </w:r>
    </w:p>
    <w:p>
      <w:r>
        <w:t xml:space="preserve">aloittaa elämä yhdessä</w:t>
      </w:r>
    </w:p>
    <w:p>
      <w:r>
        <w:rPr>
          <w:b/>
        </w:rPr>
        <w:t xml:space="preserve">Esimerkki 7.2422</w:t>
      </w:r>
    </w:p>
    <w:p>
      <w:r>
        <w:t xml:space="preserve">Konteksti: Jeff ja Ashley menivät juuri tänään naimisiin.  Lause: Heillä oli upea seremonia ja vastaanotto.  Hahmo: Ashley</w:t>
      </w:r>
    </w:p>
    <w:p>
      <w:r>
        <w:rPr>
          <w:b/>
        </w:rPr>
        <w:t xml:space="preserve">Tulos</w:t>
      </w:r>
    </w:p>
    <w:p>
      <w:r>
        <w:t xml:space="preserve">Ei ole</w:t>
      </w:r>
    </w:p>
    <w:p>
      <w:r>
        <w:rPr>
          <w:b/>
        </w:rPr>
        <w:t xml:space="preserve">Esimerkki 7.2423</w:t>
      </w:r>
    </w:p>
    <w:p>
      <w:r>
        <w:t xml:space="preserve">Konteksti: Jeff ja Ashley menivät juuri tänään naimisiin.  Lause: Heillä oli upea seremonia ja vastaanotto.  Hahmo: Vieraat</w:t>
      </w:r>
    </w:p>
    <w:p>
      <w:r>
        <w:rPr>
          <w:b/>
        </w:rPr>
        <w:t xml:space="preserve">Tulos</w:t>
      </w:r>
    </w:p>
    <w:p>
      <w:r>
        <w:t xml:space="preserve">Ei ole</w:t>
      </w:r>
    </w:p>
    <w:p>
      <w:r>
        <w:rPr>
          <w:b/>
        </w:rPr>
        <w:t xml:space="preserve">Esimerkki 7.2424</w:t>
      </w:r>
    </w:p>
    <w:p>
      <w:r>
        <w:t xml:space="preserve">Konteksti: Jeff ja Ashley menivät juuri tänään naimisiin.  Lause: Heillä oli upea seremonia ja vastaanotto.  Hahmo: Jeff</w:t>
      </w:r>
    </w:p>
    <w:p>
      <w:r>
        <w:rPr>
          <w:b/>
        </w:rPr>
        <w:t xml:space="preserve">Tulos</w:t>
      </w:r>
    </w:p>
    <w:p>
      <w:r>
        <w:t xml:space="preserve">Ei ole</w:t>
      </w:r>
    </w:p>
    <w:p>
      <w:r>
        <w:rPr>
          <w:b/>
        </w:rPr>
        <w:t xml:space="preserve">Esimerkki 7.2425</w:t>
      </w:r>
    </w:p>
    <w:p>
      <w:r>
        <w:t xml:space="preserve">Konteksti: Jeff ja Ashley menivät juuri tänään naimisiin. Heillä oli ihana seremonia ja vastaanotto.  Lause: He kävivät koko illan niin kiireisinä tervehtimässä kaikkia vieraita.  Hahmo: Ashley</w:t>
      </w:r>
    </w:p>
    <w:p>
      <w:r>
        <w:rPr>
          <w:b/>
        </w:rPr>
        <w:t xml:space="preserve">Tulos</w:t>
      </w:r>
    </w:p>
    <w:p>
      <w:r>
        <w:t xml:space="preserve">kiittää heitä</w:t>
      </w:r>
    </w:p>
    <w:p>
      <w:r>
        <w:rPr>
          <w:b/>
        </w:rPr>
        <w:t xml:space="preserve">Tulos</w:t>
      </w:r>
    </w:p>
    <w:p>
      <w:r>
        <w:t xml:space="preserve">tervehtimään kaikkia</w:t>
      </w:r>
    </w:p>
    <w:p>
      <w:r>
        <w:rPr>
          <w:b/>
        </w:rPr>
        <w:t xml:space="preserve">Esimerkki 7.2426</w:t>
      </w:r>
    </w:p>
    <w:p>
      <w:r>
        <w:t xml:space="preserve">Konteksti: Jeff ja Ashley menivät juuri tänään naimisiin. Heillä oli upea seremonia ja vastaanotto.  Lause: He kävivät koko illan niin kiireisinä tervehtimässä kaikkia vieraita.  Hahmo: Vieraat</w:t>
      </w:r>
    </w:p>
    <w:p>
      <w:r>
        <w:rPr>
          <w:b/>
        </w:rPr>
        <w:t xml:space="preserve">Tulos</w:t>
      </w:r>
    </w:p>
    <w:p>
      <w:r>
        <w:t xml:space="preserve">Ei ole</w:t>
      </w:r>
    </w:p>
    <w:p>
      <w:r>
        <w:rPr>
          <w:b/>
        </w:rPr>
        <w:t xml:space="preserve">Esimerkki 7.2427</w:t>
      </w:r>
    </w:p>
    <w:p>
      <w:r>
        <w:t xml:space="preserve">Konteksti: Jeff ja Ashley menivät juuri tänään naimisiin. Heillä oli upea seremonia ja vastaanotto.  Lause: He kävivät koko illan niin kiireisinä tervehtimässä kaikkia vieraita.  Hahmo: Jeff</w:t>
      </w:r>
    </w:p>
    <w:p>
      <w:r>
        <w:rPr>
          <w:b/>
        </w:rPr>
        <w:t xml:space="preserve">Tulos</w:t>
      </w:r>
    </w:p>
    <w:p>
      <w:r>
        <w:t xml:space="preserve">olla sosiaalinen</w:t>
      </w:r>
    </w:p>
    <w:p>
      <w:r>
        <w:rPr>
          <w:b/>
        </w:rPr>
        <w:t xml:space="preserve">Esimerkki 7.2428</w:t>
      </w:r>
    </w:p>
    <w:p>
      <w:r>
        <w:t xml:space="preserve">Konteksti: Jeff ja Ashley menivät juuri tänään naimisiin. Heillä oli upea seremonia ja vastaanotto. He kävivät niin kiireisinä tervehtimässä vieraita koko illan.  Lause: He olivat niin kiireisiä, etteivät ehtineet syödä yhtään päivällistä.  Hahmo: Ashley</w:t>
      </w:r>
    </w:p>
    <w:p>
      <w:r>
        <w:rPr>
          <w:b/>
        </w:rPr>
        <w:t xml:space="preserve">Tulos</w:t>
      </w:r>
    </w:p>
    <w:p>
      <w:r>
        <w:t xml:space="preserve">syödä päivällistä</w:t>
      </w:r>
    </w:p>
    <w:p>
      <w:r>
        <w:rPr>
          <w:b/>
        </w:rPr>
        <w:t xml:space="preserve">Esimerkki 7.2429</w:t>
      </w:r>
    </w:p>
    <w:p>
      <w:r>
        <w:t xml:space="preserve">Konteksti: Jeff ja Ashley menivät juuri tänään naimisiin. Heillä oli upea seremonia ja vastaanotto. He kävivät niin kiireisinä tervehtimässä vieraita koko illan.  Lause: He olivat niin kiireisiä, etteivät ehtineet syödä yhtään päivällistä.  Hahmo: Vieraat</w:t>
      </w:r>
    </w:p>
    <w:p>
      <w:r>
        <w:rPr>
          <w:b/>
        </w:rPr>
        <w:t xml:space="preserve">Tulos</w:t>
      </w:r>
    </w:p>
    <w:p>
      <w:r>
        <w:t xml:space="preserve">Ei ole</w:t>
      </w:r>
    </w:p>
    <w:p>
      <w:r>
        <w:rPr>
          <w:b/>
        </w:rPr>
        <w:t xml:space="preserve">Esimerkki 7.2430</w:t>
      </w:r>
    </w:p>
    <w:p>
      <w:r>
        <w:t xml:space="preserve">Konteksti: Jeff ja Ashley menivät juuri tänään naimisiin. Heillä oli upea seremonia ja vastaanotto. He kävivät niin kiireisinä tervehtimässä vieraita koko illan.  Lause: He olivat niin kiireisiä, etteivät ehtineet syödä yhtään päivällistä.  Hahmo: Jeff</w:t>
      </w:r>
    </w:p>
    <w:p>
      <w:r>
        <w:rPr>
          <w:b/>
        </w:rPr>
        <w:t xml:space="preserve">Tulos</w:t>
      </w:r>
    </w:p>
    <w:p>
      <w:r>
        <w:t xml:space="preserve">Ei ole</w:t>
      </w:r>
    </w:p>
    <w:p>
      <w:r>
        <w:rPr>
          <w:b/>
        </w:rPr>
        <w:t xml:space="preserve">Esimerkki 7.2431</w:t>
      </w:r>
    </w:p>
    <w:p>
      <w:r>
        <w:t xml:space="preserve">Konteksti: Jeff ja Ashley menivät juuri tänään naimisiin. Heillä oli upea seremonia ja vastaanotto. He kävivät niin kiireisinä tervehtimässä vieraita koko illan. He olivat niin kiireisiä, etteivät ehtineet syödä päivällistä.  Lause: Heitä ei kuitenkaan haitannut, koska heillä oli niin hieno ilta.  Hahmo: Ashley</w:t>
      </w:r>
    </w:p>
    <w:p>
      <w:r>
        <w:rPr>
          <w:b/>
        </w:rPr>
        <w:t xml:space="preserve">Tulos</w:t>
      </w:r>
    </w:p>
    <w:p>
      <w:r>
        <w:t xml:space="preserve">Ei ole</w:t>
      </w:r>
    </w:p>
    <w:p>
      <w:r>
        <w:rPr>
          <w:b/>
        </w:rPr>
        <w:t xml:space="preserve">Esimerkki 7.2432</w:t>
      </w:r>
    </w:p>
    <w:p>
      <w:r>
        <w:t xml:space="preserve">Konteksti: Jeff ja Ashley menivät juuri tänään naimisiin. Heillä oli upea seremonia ja vastaanotto. He kävivät niin kiireisinä tervehtimässä vieraita koko illan. He olivat niin kiireisiä, etteivät ehtineet syödä päivällistä.  Lause: Heitä ei kuitenkaan haitannut, koska heillä oli niin hieno ilta.  Hahmo: ...</w:t>
      </w:r>
    </w:p>
    <w:p>
      <w:r>
        <w:rPr>
          <w:b/>
        </w:rPr>
        <w:t xml:space="preserve">Tulos</w:t>
      </w:r>
    </w:p>
    <w:p>
      <w:r>
        <w:t xml:space="preserve">Ei ole</w:t>
      </w:r>
    </w:p>
    <w:p>
      <w:r>
        <w:rPr>
          <w:b/>
        </w:rPr>
        <w:t xml:space="preserve">Esimerkki 7.2433</w:t>
      </w:r>
    </w:p>
    <w:p>
      <w:r>
        <w:t xml:space="preserve">Konteksti: Jeff ja Ashley menivät juuri tänään naimisiin. Heillä oli ihana seremonia ja vastaanotto. He kävivät niin kiireisinä tervehtimässä vieraita koko illan. He olivat niin kiireisiä, etteivät ehtineet syödä päivällistä.  Lause: Heitä ei kuitenkaan haitannut, koska heillä oli niin hieno ilta.  Hahmo: Jeff</w:t>
      </w:r>
    </w:p>
    <w:p>
      <w:r>
        <w:rPr>
          <w:b/>
        </w:rPr>
        <w:t xml:space="preserve">Tulos</w:t>
      </w:r>
    </w:p>
    <w:p>
      <w:r>
        <w:t xml:space="preserve">Ei ole</w:t>
      </w:r>
    </w:p>
    <w:p>
      <w:r>
        <w:rPr>
          <w:b/>
        </w:rPr>
        <w:t xml:space="preserve">Esimerkki 7.2434</w:t>
      </w:r>
    </w:p>
    <w:p>
      <w:r>
        <w:t xml:space="preserve">Konteksti: Lause: Ei ole: Sarah opiskeli ulkomailla Ranskassa.  Hahmo: Sarah</w:t>
      </w:r>
    </w:p>
    <w:p>
      <w:r>
        <w:rPr>
          <w:b/>
        </w:rPr>
        <w:t xml:space="preserve">Tulos</w:t>
      </w:r>
    </w:p>
    <w:p>
      <w:r>
        <w:t xml:space="preserve">viljelty</w:t>
      </w:r>
    </w:p>
    <w:p>
      <w:r>
        <w:rPr>
          <w:b/>
        </w:rPr>
        <w:t xml:space="preserve">Tulos</w:t>
      </w:r>
    </w:p>
    <w:p>
      <w:r>
        <w:t xml:space="preserve">koulutus</w:t>
      </w:r>
    </w:p>
    <w:p>
      <w:r>
        <w:rPr>
          <w:b/>
        </w:rPr>
        <w:t xml:space="preserve">Tulos</w:t>
      </w:r>
    </w:p>
    <w:p>
      <w:r>
        <w:t xml:space="preserve">laajentaa tietämystään</w:t>
      </w:r>
    </w:p>
    <w:p>
      <w:r>
        <w:rPr>
          <w:b/>
        </w:rPr>
        <w:t xml:space="preserve">Esimerkki 7.2435</w:t>
      </w:r>
    </w:p>
    <w:p>
      <w:r>
        <w:t xml:space="preserve">Konteksti: Lause: Ei ole: Sarah opiskeli ulkomailla Ranskassa.  Hahmo: Ranskalainen</w:t>
      </w:r>
    </w:p>
    <w:p>
      <w:r>
        <w:rPr>
          <w:b/>
        </w:rPr>
        <w:t xml:space="preserve">Tulos</w:t>
      </w:r>
    </w:p>
    <w:p>
      <w:r>
        <w:t xml:space="preserve">Ei ole</w:t>
      </w:r>
    </w:p>
    <w:p>
      <w:r>
        <w:rPr>
          <w:b/>
        </w:rPr>
        <w:t xml:space="preserve">Esimerkki 7.2436</w:t>
      </w:r>
    </w:p>
    <w:p>
      <w:r>
        <w:t xml:space="preserve">Konteksti: Lause: Ei ole: Sarah opiskeli ulkomailla Ranskassa.  Hahmo: Hänen äitinsä</w:t>
      </w:r>
    </w:p>
    <w:p>
      <w:r>
        <w:rPr>
          <w:b/>
        </w:rPr>
        <w:t xml:space="preserve">Tulos</w:t>
      </w:r>
    </w:p>
    <w:p>
      <w:r>
        <w:t xml:space="preserve">Ei ole</w:t>
      </w:r>
    </w:p>
    <w:p>
      <w:r>
        <w:rPr>
          <w:b/>
        </w:rPr>
        <w:t xml:space="preserve">Esimerkki 7.2437</w:t>
      </w:r>
    </w:p>
    <w:p>
      <w:r>
        <w:t xml:space="preserve">Konteksti: Sarah opiskeli ulkomailla Ranskassa.  Lause: Hänestä tuli siellä ollessaan kasvissyöjä.  Hahmo: Sarah</w:t>
      </w:r>
    </w:p>
    <w:p>
      <w:r>
        <w:rPr>
          <w:b/>
        </w:rPr>
        <w:t xml:space="preserve">Tulos</w:t>
      </w:r>
    </w:p>
    <w:p>
      <w:r>
        <w:t xml:space="preserve">olla parempi</w:t>
      </w:r>
    </w:p>
    <w:p>
      <w:r>
        <w:rPr>
          <w:b/>
        </w:rPr>
        <w:t xml:space="preserve">Tulos</w:t>
      </w:r>
    </w:p>
    <w:p>
      <w:r>
        <w:t xml:space="preserve">olla terveempi</w:t>
      </w:r>
    </w:p>
    <w:p>
      <w:r>
        <w:rPr>
          <w:b/>
        </w:rPr>
        <w:t xml:space="preserve">Esimerkki 7.2438</w:t>
      </w:r>
    </w:p>
    <w:p>
      <w:r>
        <w:t xml:space="preserve">Konteksti: Sarah opiskeli ulkomailla Ranskassa.  Lause: Hänestä tuli siellä ollessaan kasvissyöjä.  Hahmo: Ranskalainen</w:t>
      </w:r>
    </w:p>
    <w:p>
      <w:r>
        <w:rPr>
          <w:b/>
        </w:rPr>
        <w:t xml:space="preserve">Tulos</w:t>
      </w:r>
    </w:p>
    <w:p>
      <w:r>
        <w:t xml:space="preserve">Ei ole</w:t>
      </w:r>
    </w:p>
    <w:p>
      <w:r>
        <w:rPr>
          <w:b/>
        </w:rPr>
        <w:t xml:space="preserve">Esimerkki 7.2439</w:t>
      </w:r>
    </w:p>
    <w:p>
      <w:r>
        <w:t xml:space="preserve">Konteksti: Sarah opiskeli ulkomailla Ranskassa.  Lause: Hänestä tuli siellä ollessaan kasvissyöjä.  Hahmo: Hänen äitinsä</w:t>
      </w:r>
    </w:p>
    <w:p>
      <w:r>
        <w:rPr>
          <w:b/>
        </w:rPr>
        <w:t xml:space="preserve">Tulos</w:t>
      </w:r>
    </w:p>
    <w:p>
      <w:r>
        <w:t xml:space="preserve">Ei ole</w:t>
      </w:r>
    </w:p>
    <w:p>
      <w:r>
        <w:rPr>
          <w:b/>
        </w:rPr>
        <w:t xml:space="preserve">Esimerkki 7.2440</w:t>
      </w:r>
    </w:p>
    <w:p>
      <w:r>
        <w:t xml:space="preserve">Konteksti: Sarah opiskeli ulkomailla Ranskassa. Siellä ollessaan hänestä tuli kasvissyöjä.  Lause: Hänen äitinsä mielestä ranskalaiset olivat huono ruokavaliovaikuttaja.  Hahmo: Sarah</w:t>
      </w:r>
    </w:p>
    <w:p>
      <w:r>
        <w:rPr>
          <w:b/>
        </w:rPr>
        <w:t xml:space="preserve">Tulos</w:t>
      </w:r>
    </w:p>
    <w:p>
      <w:r>
        <w:t xml:space="preserve">Ei ole</w:t>
      </w:r>
    </w:p>
    <w:p>
      <w:r>
        <w:rPr>
          <w:b/>
        </w:rPr>
        <w:t xml:space="preserve">Esimerkki 7.2441</w:t>
      </w:r>
    </w:p>
    <w:p>
      <w:r>
        <w:t xml:space="preserve">Konteksti: Sarah opiskeli ulkomailla Ranskassa. Siellä ollessaan hänestä tuli kasvissyöjä.  Lause: Hänen äitinsä mielestä ranskalaiset olivat huono ruokavaliovaikuttaja.  Hahmo: Ranskalaiset</w:t>
      </w:r>
    </w:p>
    <w:p>
      <w:r>
        <w:rPr>
          <w:b/>
        </w:rPr>
        <w:t xml:space="preserve">Tulos</w:t>
      </w:r>
    </w:p>
    <w:p>
      <w:r>
        <w:t xml:space="preserve">Ei ole</w:t>
      </w:r>
    </w:p>
    <w:p>
      <w:r>
        <w:rPr>
          <w:b/>
        </w:rPr>
        <w:t xml:space="preserve">Esimerkki 7.2442</w:t>
      </w:r>
    </w:p>
    <w:p>
      <w:r>
        <w:t xml:space="preserve">Konteksti: Sarah opiskeli ulkomailla Ranskassa. Siellä ollessaan hänestä tuli kasvissyöjä.  Lause: Hänen äitinsä mielestä ranskalaiset olivat huono ruokavaliovaikuttaja.  Hahmo: Hänen äitinsä</w:t>
      </w:r>
    </w:p>
    <w:p>
      <w:r>
        <w:rPr>
          <w:b/>
        </w:rPr>
        <w:t xml:space="preserve">Tulos</w:t>
      </w:r>
    </w:p>
    <w:p>
      <w:r>
        <w:t xml:space="preserve">Ei ole</w:t>
      </w:r>
    </w:p>
    <w:p>
      <w:r>
        <w:rPr>
          <w:b/>
        </w:rPr>
        <w:t xml:space="preserve">Esimerkki 7.2443</w:t>
      </w:r>
    </w:p>
    <w:p>
      <w:r>
        <w:t xml:space="preserve">Konteksti: Sarah opiskeli ulkomailla Ranskassa. Siellä ollessaan hänestä tuli kasvissyöjä. Hänen äitinsä oli sitä mieltä, että ranskalaiset olivat huono ruokavaliovaikuttaja.  Lause: Sarah palasi Yhdysvaltoihin.  Hahmo: Sarah</w:t>
      </w:r>
    </w:p>
    <w:p>
      <w:r>
        <w:rPr>
          <w:b/>
        </w:rPr>
        <w:t xml:space="preserve">Tulos</w:t>
      </w:r>
    </w:p>
    <w:p>
      <w:r>
        <w:t xml:space="preserve">miellyttää jotakuta</w:t>
      </w:r>
    </w:p>
    <w:p>
      <w:r>
        <w:rPr>
          <w:b/>
        </w:rPr>
        <w:t xml:space="preserve">Esimerkki 7.2444</w:t>
      </w:r>
    </w:p>
    <w:p>
      <w:r>
        <w:t xml:space="preserve">Konteksti: Sarah opiskeli ulkomailla Ranskassa. Siellä ollessaan hänestä tuli kasvissyöjä. Hänen äitinsä oli sitä mieltä, että ranskalaiset olivat huono ruokavaliovaikuttaja.  Lause: Sarah palasi Yhdysvaltoihin.  Hahmo: Sarah: Ranskalaiset</w:t>
      </w:r>
    </w:p>
    <w:p>
      <w:r>
        <w:rPr>
          <w:b/>
        </w:rPr>
        <w:t xml:space="preserve">Tulos</w:t>
      </w:r>
    </w:p>
    <w:p>
      <w:r>
        <w:t xml:space="preserve">Ei ole</w:t>
      </w:r>
    </w:p>
    <w:p>
      <w:r>
        <w:rPr>
          <w:b/>
        </w:rPr>
        <w:t xml:space="preserve">Esimerkki 7.2445</w:t>
      </w:r>
    </w:p>
    <w:p>
      <w:r>
        <w:t xml:space="preserve">Konteksti: Sarah opiskeli ulkomailla Ranskassa. Siellä ollessaan hänestä tuli kasvissyöjä. Hänen äitinsä oli sitä mieltä, että ranskalaiset olivat huono ruokavaliovaikuttaja.  Lause: Sarah palasi Yhdysvaltoihin.  Hahmo: Hänen äitinsä</w:t>
      </w:r>
    </w:p>
    <w:p>
      <w:r>
        <w:rPr>
          <w:b/>
        </w:rPr>
        <w:t xml:space="preserve">Tulos</w:t>
      </w:r>
    </w:p>
    <w:p>
      <w:r>
        <w:t xml:space="preserve">Ei ole</w:t>
      </w:r>
    </w:p>
    <w:p>
      <w:r>
        <w:rPr>
          <w:b/>
        </w:rPr>
        <w:t xml:space="preserve">Esimerkki 7.2446</w:t>
      </w:r>
    </w:p>
    <w:p>
      <w:r>
        <w:t xml:space="preserve">Konteksti: Sarah opiskeli ulkomailla Ranskassa. Siellä ollessaan hänestä tuli kasvissyöjä. Hänen äitinsä oli sitä mieltä, että ranskalaiset olivat huono ruokavaliovaikuttaja. Sarah palasi Yhdysvaltoihin.  Lause: Hän alkoi taas syödä lihaa miellyttääkseen äitiään.  Hahmo: Sarah</w:t>
      </w:r>
    </w:p>
    <w:p>
      <w:r>
        <w:rPr>
          <w:b/>
        </w:rPr>
        <w:t xml:space="preserve">Tulos</w:t>
      </w:r>
    </w:p>
    <w:p>
      <w:r>
        <w:t xml:space="preserve">olla kunnioittava</w:t>
      </w:r>
    </w:p>
    <w:p>
      <w:r>
        <w:rPr>
          <w:b/>
        </w:rPr>
        <w:t xml:space="preserve">Tulos</w:t>
      </w:r>
    </w:p>
    <w:p>
      <w:r>
        <w:t xml:space="preserve">tehdä joku onnelliseksi</w:t>
      </w:r>
    </w:p>
    <w:p>
      <w:r>
        <w:rPr>
          <w:b/>
        </w:rPr>
        <w:t xml:space="preserve">Esimerkki 7.2447</w:t>
      </w:r>
    </w:p>
    <w:p>
      <w:r>
        <w:t xml:space="preserve">Konteksti: Sarah opiskeli ulkomailla Ranskassa. Siellä ollessaan hänestä tuli kasvissyöjä. Hänen äitinsä oli sitä mieltä, että ranskalaiset olivat huono ruokavaliovaikuttaja. Sarah palasi Yhdysvaltoihin.  Lause: Hän alkoi taas syödä lihaa miellyttääkseen äitiään.  Hahmo: Ranskalaiset</w:t>
      </w:r>
    </w:p>
    <w:p>
      <w:r>
        <w:rPr>
          <w:b/>
        </w:rPr>
        <w:t xml:space="preserve">Tulos</w:t>
      </w:r>
    </w:p>
    <w:p>
      <w:r>
        <w:t xml:space="preserve">Ei ole</w:t>
      </w:r>
    </w:p>
    <w:p>
      <w:r>
        <w:rPr>
          <w:b/>
        </w:rPr>
        <w:t xml:space="preserve">Esimerkki 7.2448</w:t>
      </w:r>
    </w:p>
    <w:p>
      <w:r>
        <w:t xml:space="preserve">Konteksti: Sarah opiskeli ulkomailla Ranskassa. Siellä ollessaan hänestä tuli kasvissyöjä. Hänen äitinsä oli sitä mieltä, että ranskalaiset olivat huono ruokavaliovaikuttaja. Sarah palasi Yhdysvaltoihin.  Lause: Hän alkoi taas syödä lihaa miellyttääkseen äitiään.  Hahmo: Hänen äitinsä</w:t>
      </w:r>
    </w:p>
    <w:p>
      <w:r>
        <w:rPr>
          <w:b/>
        </w:rPr>
        <w:t xml:space="preserve">Tulos</w:t>
      </w:r>
    </w:p>
    <w:p>
      <w:r>
        <w:t xml:space="preserve">Ei ole</w:t>
      </w:r>
    </w:p>
    <w:p>
      <w:r>
        <w:rPr>
          <w:b/>
        </w:rPr>
        <w:t xml:space="preserve">Esimerkki 7.2449</w:t>
      </w:r>
    </w:p>
    <w:p>
      <w:r>
        <w:t xml:space="preserve">Konteksti: Lause: Ei ole: Tiedeluokkani teki tänään retken biopuistoon.  Hahmo: Oppilaat</w:t>
      </w:r>
    </w:p>
    <w:p>
      <w:r>
        <w:rPr>
          <w:b/>
        </w:rPr>
        <w:t xml:space="preserve">Tulos</w:t>
      </w:r>
    </w:p>
    <w:p>
      <w:r>
        <w:t xml:space="preserve">Ei ole</w:t>
      </w:r>
    </w:p>
    <w:p>
      <w:r>
        <w:rPr>
          <w:b/>
        </w:rPr>
        <w:t xml:space="preserve">Esimerkki 7.2450</w:t>
      </w:r>
    </w:p>
    <w:p>
      <w:r>
        <w:t xml:space="preserve">Konteksti: Lause: Ei ole: Tiedeluokkani teki tänään retken biopuistoon.  Hahmo: Minä (itse)</w:t>
      </w:r>
    </w:p>
    <w:p>
      <w:r>
        <w:rPr>
          <w:b/>
        </w:rPr>
        <w:t xml:space="preserve">Tulos</w:t>
      </w:r>
    </w:p>
    <w:p>
      <w:r>
        <w:t xml:space="preserve">Ei ole</w:t>
      </w:r>
    </w:p>
    <w:p>
      <w:r>
        <w:rPr>
          <w:b/>
        </w:rPr>
        <w:t xml:space="preserve">Esimerkki 7.2451</w:t>
      </w:r>
    </w:p>
    <w:p>
      <w:r>
        <w:t xml:space="preserve">Konteksti: Lause: Ei ole: Tiedeluokkani teki tänään retken biopuistoon.  Hahmo: Opettajat</w:t>
      </w:r>
    </w:p>
    <w:p>
      <w:r>
        <w:rPr>
          <w:b/>
        </w:rPr>
        <w:t xml:space="preserve">Tulos</w:t>
      </w:r>
    </w:p>
    <w:p>
      <w:r>
        <w:t xml:space="preserve">Ei ole</w:t>
      </w:r>
    </w:p>
    <w:p>
      <w:r>
        <w:rPr>
          <w:b/>
        </w:rPr>
        <w:t xml:space="preserve">Esimerkki 7.2452</w:t>
      </w:r>
    </w:p>
    <w:p>
      <w:r>
        <w:t xml:space="preserve">Konteksti: Lause: Ei ole: Tiedeluokkani teki tänään retken biopuistoon.  Hahmo: Mark</w:t>
      </w:r>
    </w:p>
    <w:p>
      <w:r>
        <w:rPr>
          <w:b/>
        </w:rPr>
        <w:t xml:space="preserve">Tulos</w:t>
      </w:r>
    </w:p>
    <w:p>
      <w:r>
        <w:t xml:space="preserve">Ei ole</w:t>
      </w:r>
    </w:p>
    <w:p>
      <w:r>
        <w:rPr>
          <w:b/>
        </w:rPr>
        <w:t xml:space="preserve">Esimerkki 7.2453</w:t>
      </w:r>
    </w:p>
    <w:p>
      <w:r>
        <w:t xml:space="preserve">Konteksti: Luonnontieteiden luokkani teki tänään retken biopuistoon.  Lause: Vain noin puolet oppilaista pääsi mukaan retkelle.  Hahmo: Oppilaat</w:t>
      </w:r>
    </w:p>
    <w:p>
      <w:r>
        <w:rPr>
          <w:b/>
        </w:rPr>
        <w:t xml:space="preserve">Tulos</w:t>
      </w:r>
    </w:p>
    <w:p>
      <w:r>
        <w:t xml:space="preserve">Ei ole</w:t>
      </w:r>
    </w:p>
    <w:p>
      <w:r>
        <w:rPr>
          <w:b/>
        </w:rPr>
        <w:t xml:space="preserve">Esimerkki 7.2454</w:t>
      </w:r>
    </w:p>
    <w:p>
      <w:r>
        <w:t xml:space="preserve">Konteksti: Luonnontieteiden luokkani teki tänään retken biopuistoon.  Lause: Vain noin puolet oppilaista pääsi mukaan retkelle.  Hahmo: Minä (itse)</w:t>
      </w:r>
    </w:p>
    <w:p>
      <w:r>
        <w:rPr>
          <w:b/>
        </w:rPr>
        <w:t xml:space="preserve">Tulos</w:t>
      </w:r>
    </w:p>
    <w:p>
      <w:r>
        <w:t xml:space="preserve">Ei ole</w:t>
      </w:r>
    </w:p>
    <w:p>
      <w:r>
        <w:rPr>
          <w:b/>
        </w:rPr>
        <w:t xml:space="preserve">Esimerkki 7.2455</w:t>
      </w:r>
    </w:p>
    <w:p>
      <w:r>
        <w:t xml:space="preserve">Konteksti: Luonnontieteiden luokkani teki tänään retken biopuistoon.  Lause: Vain noin puolet oppilaista pääsi mukaan retkelle.  Hahmo: Opettajat</w:t>
      </w:r>
    </w:p>
    <w:p>
      <w:r>
        <w:rPr>
          <w:b/>
        </w:rPr>
        <w:t xml:space="preserve">Tulos</w:t>
      </w:r>
    </w:p>
    <w:p>
      <w:r>
        <w:t xml:space="preserve">Ei ole</w:t>
      </w:r>
    </w:p>
    <w:p>
      <w:r>
        <w:rPr>
          <w:b/>
        </w:rPr>
        <w:t xml:space="preserve">Esimerkki 7.2456</w:t>
      </w:r>
    </w:p>
    <w:p>
      <w:r>
        <w:t xml:space="preserve">Konteksti: Luonnontieteiden luokkani teki tänään retken biopuistoon.  Lause: Vain noin puolet oppilaista pääsi mukaan retkelle.  Hahmo: Mark</w:t>
      </w:r>
    </w:p>
    <w:p>
      <w:r>
        <w:rPr>
          <w:b/>
        </w:rPr>
        <w:t xml:space="preserve">Tulos</w:t>
      </w:r>
    </w:p>
    <w:p>
      <w:r>
        <w:t xml:space="preserve">Ei ole</w:t>
      </w:r>
    </w:p>
    <w:p>
      <w:r>
        <w:rPr>
          <w:b/>
        </w:rPr>
        <w:t xml:space="preserve">Esimerkki 7.2457</w:t>
      </w:r>
    </w:p>
    <w:p>
      <w:r>
        <w:t xml:space="preserve">Konteksti: Luonnontieteiden luokkani teki tänään retken biopuistoon. Vain noin puolet oppilaista sai lähteä retkelle.  Lause: Paras ystäväni Mark jäi jälkeen, koska hän reputti matematiikan kokeessa.  Merkki: Oppilaat</w:t>
      </w:r>
    </w:p>
    <w:p>
      <w:r>
        <w:rPr>
          <w:b/>
        </w:rPr>
        <w:t xml:space="preserve">Tulos</w:t>
      </w:r>
    </w:p>
    <w:p>
      <w:r>
        <w:t xml:space="preserve">Ei ole</w:t>
      </w:r>
    </w:p>
    <w:p>
      <w:r>
        <w:rPr>
          <w:b/>
        </w:rPr>
        <w:t xml:space="preserve">Esimerkki 7.2458</w:t>
      </w:r>
    </w:p>
    <w:p>
      <w:r>
        <w:t xml:space="preserve">Konteksti: Luonnontieteiden luokkani teki tänään retken biopuistoon. Vain noin puolet oppilaista sai lähteä retkelle.  Lause: Paras ystäväni Mark jäi jälkeen, koska hän reputti matematiikan kokeessa.  Merkki: Minä (itse)</w:t>
      </w:r>
    </w:p>
    <w:p>
      <w:r>
        <w:rPr>
          <w:b/>
        </w:rPr>
        <w:t xml:space="preserve">Tulos</w:t>
      </w:r>
    </w:p>
    <w:p>
      <w:r>
        <w:t xml:space="preserve">Ei ole</w:t>
      </w:r>
    </w:p>
    <w:p>
      <w:r>
        <w:rPr>
          <w:b/>
        </w:rPr>
        <w:t xml:space="preserve">Esimerkki 7.2459</w:t>
      </w:r>
    </w:p>
    <w:p>
      <w:r>
        <w:t xml:space="preserve">Konteksti: Luonnontieteiden luokkani teki tänään retken biopuistoon. Vain noin puolet oppilaista sai lähteä retkelle.  Lause: Paras ystäväni Mark jäi jälkeen, koska hän reputti matematiikan kokeessa.  Merkki: Opettajat</w:t>
      </w:r>
    </w:p>
    <w:p>
      <w:r>
        <w:rPr>
          <w:b/>
        </w:rPr>
        <w:t xml:space="preserve">Tulos</w:t>
      </w:r>
    </w:p>
    <w:p>
      <w:r>
        <w:t xml:space="preserve">Ei ole</w:t>
      </w:r>
    </w:p>
    <w:p>
      <w:r>
        <w:rPr>
          <w:b/>
        </w:rPr>
        <w:t xml:space="preserve">Esimerkki 7.2460</w:t>
      </w:r>
    </w:p>
    <w:p>
      <w:r>
        <w:t xml:space="preserve">Konteksti: Luonnontieteiden luokkani teki tänään retken biopuistoon. Vain noin puolet oppilaista sai lähteä retkelle.  Lause: Paras ystäväni Mark jäi jälkeen, koska hän reputti matematiikan kokeessa.  Merkki: Mark</w:t>
      </w:r>
    </w:p>
    <w:p>
      <w:r>
        <w:rPr>
          <w:b/>
        </w:rPr>
        <w:t xml:space="preserve">Tulos</w:t>
      </w:r>
    </w:p>
    <w:p>
      <w:r>
        <w:t xml:space="preserve">Ei ole</w:t>
      </w:r>
    </w:p>
    <w:p>
      <w:r>
        <w:rPr>
          <w:b/>
        </w:rPr>
        <w:t xml:space="preserve">Esimerkki 7.2461</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Opiskelijat</w:t>
      </w:r>
    </w:p>
    <w:p>
      <w:r>
        <w:rPr>
          <w:b/>
        </w:rPr>
        <w:t xml:space="preserve">Tulos</w:t>
      </w:r>
    </w:p>
    <w:p>
      <w:r>
        <w:t xml:space="preserve">Ei ole</w:t>
      </w:r>
    </w:p>
    <w:p>
      <w:r>
        <w:rPr>
          <w:b/>
        </w:rPr>
        <w:t xml:space="preserve">Esimerkki 7.2462</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Minä (itse)</w:t>
      </w:r>
    </w:p>
    <w:p>
      <w:r>
        <w:rPr>
          <w:b/>
        </w:rPr>
        <w:t xml:space="preserve">Tulos</w:t>
      </w:r>
    </w:p>
    <w:p>
      <w:r>
        <w:t xml:space="preserve">Ei ole</w:t>
      </w:r>
    </w:p>
    <w:p>
      <w:r>
        <w:rPr>
          <w:b/>
        </w:rPr>
        <w:t xml:space="preserve">Esimerkki 7.2463</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Opettajat</w:t>
      </w:r>
    </w:p>
    <w:p>
      <w:r>
        <w:rPr>
          <w:b/>
        </w:rPr>
        <w:t xml:space="preserve">Tulos</w:t>
      </w:r>
    </w:p>
    <w:p>
      <w:r>
        <w:t xml:space="preserve">Ei ole</w:t>
      </w:r>
    </w:p>
    <w:p>
      <w:r>
        <w:rPr>
          <w:b/>
        </w:rPr>
        <w:t xml:space="preserve">Esimerkki 7.2464</w:t>
      </w:r>
    </w:p>
    <w:p>
      <w:r>
        <w:t xml:space="preserve">Konteksti: Luonnontieteiden luokkani teki tänään retken biopuistoon. Vain noin puolet oppilaista sai lähteä retkelle. Paras ystäväni Mark jäi pois, koska hän reputti matematiikan kokeessa.  Lause: Se ei tunnu minusta reilulta, koska hän on todella hyvä luonnontieteissä.  Hahmo: Mark</w:t>
      </w:r>
    </w:p>
    <w:p>
      <w:r>
        <w:rPr>
          <w:b/>
        </w:rPr>
        <w:t xml:space="preserve">Tulos</w:t>
      </w:r>
    </w:p>
    <w:p>
      <w:r>
        <w:t xml:space="preserve">Ei ole</w:t>
      </w:r>
    </w:p>
    <w:p>
      <w:r>
        <w:rPr>
          <w:b/>
        </w:rPr>
        <w:t xml:space="preserve">Esimerkki 7.2465</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Oppilaat</w:t>
      </w:r>
    </w:p>
    <w:p>
      <w:r>
        <w:rPr>
          <w:b/>
        </w:rPr>
        <w:t xml:space="preserve">Tulos</w:t>
      </w:r>
    </w:p>
    <w:p>
      <w:r>
        <w:t xml:space="preserve">Ei ole</w:t>
      </w:r>
    </w:p>
    <w:p>
      <w:r>
        <w:rPr>
          <w:b/>
        </w:rPr>
        <w:t xml:space="preserve">Esimerkki 7.2466</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Minä (itse)</w:t>
      </w:r>
    </w:p>
    <w:p>
      <w:r>
        <w:rPr>
          <w:b/>
        </w:rPr>
        <w:t xml:space="preserve">Tulos</w:t>
      </w:r>
    </w:p>
    <w:p>
      <w:r>
        <w:t xml:space="preserve">kyseenalaistamaan perustelut sille, miksi työssäkäyviä opiskelijoita rangaistaan.</w:t>
      </w:r>
    </w:p>
    <w:p>
      <w:r>
        <w:rPr>
          <w:b/>
        </w:rPr>
        <w:t xml:space="preserve">Esimerkki 7.2467</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Opettajat</w:t>
      </w:r>
    </w:p>
    <w:p>
      <w:r>
        <w:rPr>
          <w:b/>
        </w:rPr>
        <w:t xml:space="preserve">Tulos</w:t>
      </w:r>
    </w:p>
    <w:p>
      <w:r>
        <w:t xml:space="preserve">ylläpitää kurinalaisuutta</w:t>
      </w:r>
    </w:p>
    <w:p>
      <w:r>
        <w:rPr>
          <w:b/>
        </w:rPr>
        <w:t xml:space="preserve">Esimerkki 7.2468</w:t>
      </w:r>
    </w:p>
    <w:p>
      <w:r>
        <w:t xml:space="preserve">Konteksti: Luonnontieteiden luokkani teki tänään retken biopuistoon. Vain noin puolet oppilaista sai lähteä retkelle. Paras ystäväni Mark jäi pois, koska hän reputti matematiikan kokeessa. Se ei tunnu minusta reilulta, koska hän on todella hyvä luonnontieteissä.  Lause: En ymmärrä, miksi opettajat rankaisevat oppilaita, jotka todella yrittävät kovasti.  Hahmo: Mark</w:t>
      </w:r>
    </w:p>
    <w:p>
      <w:r>
        <w:rPr>
          <w:b/>
        </w:rPr>
        <w:t xml:space="preserve">Tulos</w:t>
      </w:r>
    </w:p>
    <w:p>
      <w:r>
        <w:t xml:space="preserve">Ei ole</w:t>
      </w:r>
    </w:p>
    <w:p>
      <w:r>
        <w:rPr>
          <w:b/>
        </w:rPr>
        <w:t xml:space="preserve">Esimerkki 7.2469</w:t>
      </w:r>
    </w:p>
    <w:p>
      <w:r>
        <w:t xml:space="preserve">Konteksti: Lause: Ei ole: Poika oli aina surullinen.  Hahmo: Poika</w:t>
      </w:r>
    </w:p>
    <w:p>
      <w:r>
        <w:rPr>
          <w:b/>
        </w:rPr>
        <w:t xml:space="preserve">Tulos</w:t>
      </w:r>
    </w:p>
    <w:p>
      <w:r>
        <w:t xml:space="preserve">Ei ole</w:t>
      </w:r>
    </w:p>
    <w:p>
      <w:r>
        <w:rPr>
          <w:b/>
        </w:rPr>
        <w:t xml:space="preserve">Esimerkki 7.2470</w:t>
      </w:r>
    </w:p>
    <w:p>
      <w:r>
        <w:t xml:space="preserve">Konteksti: Lause: Ei ole: Poika oli aina surullinen.  Hahmo: Vanhemmat</w:t>
      </w:r>
    </w:p>
    <w:p>
      <w:r>
        <w:rPr>
          <w:b/>
        </w:rPr>
        <w:t xml:space="preserve">Tulos</w:t>
      </w:r>
    </w:p>
    <w:p>
      <w:r>
        <w:t xml:space="preserve">Ei ole</w:t>
      </w:r>
    </w:p>
    <w:p>
      <w:r>
        <w:rPr>
          <w:b/>
        </w:rPr>
        <w:t xml:space="preserve">Esimerkki 7.2471</w:t>
      </w:r>
    </w:p>
    <w:p>
      <w:r>
        <w:t xml:space="preserve">Konteksti: Lause: Ei ole: Poika oli aina surullinen.  Hahmo: Perhe</w:t>
      </w:r>
    </w:p>
    <w:p>
      <w:r>
        <w:rPr>
          <w:b/>
        </w:rPr>
        <w:t xml:space="preserve">Tulos</w:t>
      </w:r>
    </w:p>
    <w:p>
      <w:r>
        <w:t xml:space="preserve">Ei ole</w:t>
      </w:r>
    </w:p>
    <w:p>
      <w:r>
        <w:rPr>
          <w:b/>
        </w:rPr>
        <w:t xml:space="preserve">Esimerkki 7.2472</w:t>
      </w:r>
    </w:p>
    <w:p>
      <w:r>
        <w:t xml:space="preserve">Konteksti: Poika oli aina surullinen.  Lause: Hänen perheensä riiteli aina.  Hahmo: Poika</w:t>
      </w:r>
    </w:p>
    <w:p>
      <w:r>
        <w:rPr>
          <w:b/>
        </w:rPr>
        <w:t xml:space="preserve">Tulos</w:t>
      </w:r>
    </w:p>
    <w:p>
      <w:r>
        <w:t xml:space="preserve">Ei ole</w:t>
      </w:r>
    </w:p>
    <w:p>
      <w:r>
        <w:rPr>
          <w:b/>
        </w:rPr>
        <w:t xml:space="preserve">Esimerkki 7.2473</w:t>
      </w:r>
    </w:p>
    <w:p>
      <w:r>
        <w:t xml:space="preserve">Konteksti: Poika oli aina surullinen.  Lause: Hänen perheensä riiteli aina.  Hahmo: Vanhemmat</w:t>
      </w:r>
    </w:p>
    <w:p>
      <w:r>
        <w:rPr>
          <w:b/>
        </w:rPr>
        <w:t xml:space="preserve">Tulos</w:t>
      </w:r>
    </w:p>
    <w:p>
      <w:r>
        <w:t xml:space="preserve">Ei ole</w:t>
      </w:r>
    </w:p>
    <w:p>
      <w:r>
        <w:rPr>
          <w:b/>
        </w:rPr>
        <w:t xml:space="preserve">Esimerkki 7.2474</w:t>
      </w:r>
    </w:p>
    <w:p>
      <w:r>
        <w:t xml:space="preserve">Konteksti: Poika oli aina surullinen.  Lause: Hänen perheensä riiteli aina.  Hahmo: Perhe</w:t>
      </w:r>
    </w:p>
    <w:p>
      <w:r>
        <w:rPr>
          <w:b/>
        </w:rPr>
        <w:t xml:space="preserve">Tulos</w:t>
      </w:r>
    </w:p>
    <w:p>
      <w:r>
        <w:t xml:space="preserve">ymmärrettävä</w:t>
      </w:r>
    </w:p>
    <w:p>
      <w:r>
        <w:rPr>
          <w:b/>
        </w:rPr>
        <w:t xml:space="preserve">Esimerkki 7.2475</w:t>
      </w:r>
    </w:p>
    <w:p>
      <w:r>
        <w:t xml:space="preserve">Konteksti: Poika oli aina surullinen. Hänen perheensä riiteli aina.  Lause: Hän ei voinut tehdä mitään.  Hahmo: Poika</w:t>
      </w:r>
    </w:p>
    <w:p>
      <w:r>
        <w:rPr>
          <w:b/>
        </w:rPr>
        <w:t xml:space="preserve">Tulos</w:t>
      </w:r>
    </w:p>
    <w:p>
      <w:r>
        <w:t xml:space="preserve">Ei ole</w:t>
      </w:r>
    </w:p>
    <w:p>
      <w:r>
        <w:rPr>
          <w:b/>
        </w:rPr>
        <w:t xml:space="preserve">Esimerkki 7.2476</w:t>
      </w:r>
    </w:p>
    <w:p>
      <w:r>
        <w:t xml:space="preserve">Konteksti: Poika oli aina surullinen. Hänen perheensä riiteli aina.  Lause: Hän ei voinut tehdä mitään.  Hahmo: Vanhemmat</w:t>
      </w:r>
    </w:p>
    <w:p>
      <w:r>
        <w:rPr>
          <w:b/>
        </w:rPr>
        <w:t xml:space="preserve">Tulos</w:t>
      </w:r>
    </w:p>
    <w:p>
      <w:r>
        <w:t xml:space="preserve">Ei ole</w:t>
      </w:r>
    </w:p>
    <w:p>
      <w:r>
        <w:rPr>
          <w:b/>
        </w:rPr>
        <w:t xml:space="preserve">Esimerkki 7.2477</w:t>
      </w:r>
    </w:p>
    <w:p>
      <w:r>
        <w:t xml:space="preserve">Konteksti: Poika oli aina surullinen. Hänen perheensä riiteli aina.  Lause: Hän ei voinut tehdä mitään.  Hahmo: Perhe</w:t>
      </w:r>
    </w:p>
    <w:p>
      <w:r>
        <w:rPr>
          <w:b/>
        </w:rPr>
        <w:t xml:space="preserve">Tulos</w:t>
      </w:r>
    </w:p>
    <w:p>
      <w:r>
        <w:t xml:space="preserve">Ei ole</w:t>
      </w:r>
    </w:p>
    <w:p>
      <w:r>
        <w:rPr>
          <w:b/>
        </w:rPr>
        <w:t xml:space="preserve">Esimerkki 7.2478</w:t>
      </w:r>
    </w:p>
    <w:p>
      <w:r>
        <w:t xml:space="preserve">Konteksti: Poika oli aina surullinen. Hänen perheensä riiteli aina. Hän ei voinut tehdä mitään.  Lause: Hänen vanhempansa eivät kuunnelleet.  Hahmo: Poika</w:t>
      </w:r>
    </w:p>
    <w:p>
      <w:r>
        <w:rPr>
          <w:b/>
        </w:rPr>
        <w:t xml:space="preserve">Tulos</w:t>
      </w:r>
    </w:p>
    <w:p>
      <w:r>
        <w:t xml:space="preserve">Ei ole</w:t>
      </w:r>
    </w:p>
    <w:p>
      <w:r>
        <w:rPr>
          <w:b/>
        </w:rPr>
        <w:t xml:space="preserve">Esimerkki 7.2479</w:t>
      </w:r>
    </w:p>
    <w:p>
      <w:r>
        <w:t xml:space="preserve">Konteksti: Poika oli aina surullinen. Hänen perheensä riiteli aina. Hän ei voinut tehdä mitään.  Lause: Hänen vanhempansa eivät kuunnelleet.  Hahmo: Vanhemmat</w:t>
      </w:r>
    </w:p>
    <w:p>
      <w:r>
        <w:rPr>
          <w:b/>
        </w:rPr>
        <w:t xml:space="preserve">Tulos</w:t>
      </w:r>
    </w:p>
    <w:p>
      <w:r>
        <w:t xml:space="preserve">Ei ole</w:t>
      </w:r>
    </w:p>
    <w:p>
      <w:r>
        <w:rPr>
          <w:b/>
        </w:rPr>
        <w:t xml:space="preserve">Esimerkki 7.2480</w:t>
      </w:r>
    </w:p>
    <w:p>
      <w:r>
        <w:t xml:space="preserve">Konteksti: Poika oli aina surullinen. Hänen perheensä riiteli aina. Hän ei voinut tehdä mitään.  Lause: Hänen vanhempansa eivät kuunnelleet.  Hahmo: Perhe</w:t>
      </w:r>
    </w:p>
    <w:p>
      <w:r>
        <w:rPr>
          <w:b/>
        </w:rPr>
        <w:t xml:space="preserve">Tulos</w:t>
      </w:r>
    </w:p>
    <w:p>
      <w:r>
        <w:t xml:space="preserve">Ei ole</w:t>
      </w:r>
    </w:p>
    <w:p>
      <w:r>
        <w:rPr>
          <w:b/>
        </w:rPr>
        <w:t xml:space="preserve">Esimerkki 7.2481</w:t>
      </w:r>
    </w:p>
    <w:p>
      <w:r>
        <w:t xml:space="preserve">Konteksti: Poika oli aina surullinen. Hänen perheensä riiteli aina. Hän ei voinut tehdä mitään. Hänen vanhempansa eivät kuunnelleet.  Lause: Rakkaus puuttui kokonaan hänen elämästään.  Hahmo: Poika</w:t>
      </w:r>
    </w:p>
    <w:p>
      <w:r>
        <w:rPr>
          <w:b/>
        </w:rPr>
        <w:t xml:space="preserve">Tulos</w:t>
      </w:r>
    </w:p>
    <w:p>
      <w:r>
        <w:t xml:space="preserve">Ei ole</w:t>
      </w:r>
    </w:p>
    <w:p>
      <w:r>
        <w:rPr>
          <w:b/>
        </w:rPr>
        <w:t xml:space="preserve">Esimerkki 7.2482</w:t>
      </w:r>
    </w:p>
    <w:p>
      <w:r>
        <w:t xml:space="preserve">Konteksti: Poika oli aina surullinen. Hänen perheensä riiteli aina. Hän ei voinut tehdä mitään. Hänen vanhempansa eivät kuunnelleet.  Lause: Rakkaus puuttui kokonaan hänen elämästään.  Hahmo: Vanhemmat</w:t>
      </w:r>
    </w:p>
    <w:p>
      <w:r>
        <w:rPr>
          <w:b/>
        </w:rPr>
        <w:t xml:space="preserve">Tulos</w:t>
      </w:r>
    </w:p>
    <w:p>
      <w:r>
        <w:t xml:space="preserve">Ei ole</w:t>
      </w:r>
    </w:p>
    <w:p>
      <w:r>
        <w:rPr>
          <w:b/>
        </w:rPr>
        <w:t xml:space="preserve">Esimerkki 7.2483</w:t>
      </w:r>
    </w:p>
    <w:p>
      <w:r>
        <w:t xml:space="preserve">Konteksti: Poika oli aina surullinen. Hänen perheensä riiteli aina. Hän ei voinut tehdä mitään. Hänen vanhempansa eivät kuunnelleet.  Lause: Rakkaus puuttui kokonaan hänen elämästään.  Hahmo: Perhe</w:t>
      </w:r>
    </w:p>
    <w:p>
      <w:r>
        <w:rPr>
          <w:b/>
        </w:rPr>
        <w:t xml:space="preserve">Tulos</w:t>
      </w:r>
    </w:p>
    <w:p>
      <w:r>
        <w:t xml:space="preserve">Ei ole</w:t>
      </w:r>
    </w:p>
    <w:p>
      <w:r>
        <w:rPr>
          <w:b/>
        </w:rPr>
        <w:t xml:space="preserve">Esimerkki 7.2484</w:t>
      </w:r>
    </w:p>
    <w:p>
      <w:r>
        <w:t xml:space="preserve">Konteksti: Lause: Ei ole: Tim koki niskakipua ajaessaan.  Hahmo: Tim</w:t>
      </w:r>
    </w:p>
    <w:p>
      <w:r>
        <w:rPr>
          <w:b/>
        </w:rPr>
        <w:t xml:space="preserve">Tulos</w:t>
      </w:r>
    </w:p>
    <w:p>
      <w:r>
        <w:t xml:space="preserve">Ei ole</w:t>
      </w:r>
    </w:p>
    <w:p>
      <w:r>
        <w:rPr>
          <w:b/>
        </w:rPr>
        <w:t xml:space="preserve">Esimerkki 7.2485</w:t>
      </w:r>
    </w:p>
    <w:p>
      <w:r>
        <w:t xml:space="preserve">Konteksti: Lause: Ei ole: Tim koki niskakipua ajaessaan.  Hahmo: Kiropraktikko</w:t>
      </w:r>
    </w:p>
    <w:p>
      <w:r>
        <w:rPr>
          <w:b/>
        </w:rPr>
        <w:t xml:space="preserve">Tulos</w:t>
      </w:r>
    </w:p>
    <w:p>
      <w:r>
        <w:t xml:space="preserve">Ei ole</w:t>
      </w:r>
    </w:p>
    <w:p>
      <w:r>
        <w:rPr>
          <w:b/>
        </w:rPr>
        <w:t xml:space="preserve">Esimerkki 7.2486</w:t>
      </w:r>
    </w:p>
    <w:p>
      <w:r>
        <w:t xml:space="preserve">Konteksti: Tim koki niskakipua ajaessaan.  Lause: Tim varasi ajan kiropraktikolle.  Hahmo: Tim</w:t>
      </w:r>
    </w:p>
    <w:p>
      <w:r>
        <w:rPr>
          <w:b/>
        </w:rPr>
        <w:t xml:space="preserve">Tulos</w:t>
      </w:r>
    </w:p>
    <w:p>
      <w:r>
        <w:t xml:space="preserve">olla terve</w:t>
      </w:r>
    </w:p>
    <w:p>
      <w:r>
        <w:rPr>
          <w:b/>
        </w:rPr>
        <w:t xml:space="preserve">Tulos</w:t>
      </w:r>
    </w:p>
    <w:p>
      <w:r>
        <w:t xml:space="preserve">hoitaa vammoja.</w:t>
      </w:r>
    </w:p>
    <w:p>
      <w:r>
        <w:rPr>
          <w:b/>
        </w:rPr>
        <w:t xml:space="preserve">Tulos</w:t>
      </w:r>
    </w:p>
    <w:p>
      <w:r>
        <w:t xml:space="preserve">lievittää kipua.</w:t>
      </w:r>
    </w:p>
    <w:p>
      <w:r>
        <w:rPr>
          <w:b/>
        </w:rPr>
        <w:t xml:space="preserve">Esimerkki 7.2487</w:t>
      </w:r>
    </w:p>
    <w:p>
      <w:r>
        <w:t xml:space="preserve">Konteksti: Tim koki niskakipua ajaessaan.  Lause: Tim varasi ajan kiropraktikolle.  Hahmo: Tim: Kiropraktikko</w:t>
      </w:r>
    </w:p>
    <w:p>
      <w:r>
        <w:rPr>
          <w:b/>
        </w:rPr>
        <w:t xml:space="preserve">Tulos</w:t>
      </w:r>
    </w:p>
    <w:p>
      <w:r>
        <w:t xml:space="preserve">Ei ole</w:t>
      </w:r>
    </w:p>
    <w:p>
      <w:r>
        <w:rPr>
          <w:b/>
        </w:rPr>
        <w:t xml:space="preserve">Esimerkki 7.2488</w:t>
      </w:r>
    </w:p>
    <w:p>
      <w:r>
        <w:t xml:space="preserve">Konteksti: Tim koki niskakipua ajaessaan. Tim varasi ajan kiropraktikolle.  Lause: Tim kävi kiropraktikolla.  Hahmo: Tim</w:t>
      </w:r>
    </w:p>
    <w:p>
      <w:r>
        <w:rPr>
          <w:b/>
        </w:rPr>
        <w:t xml:space="preserve">Tulos</w:t>
      </w:r>
    </w:p>
    <w:p>
      <w:r>
        <w:t xml:space="preserve">auttaa hänen niskakipuihinsa.</w:t>
      </w:r>
    </w:p>
    <w:p>
      <w:r>
        <w:rPr>
          <w:b/>
        </w:rPr>
        <w:t xml:space="preserve">Tulos</w:t>
      </w:r>
    </w:p>
    <w:p>
      <w:r>
        <w:t xml:space="preserve">parantua</w:t>
      </w:r>
    </w:p>
    <w:p>
      <w:r>
        <w:rPr>
          <w:b/>
        </w:rPr>
        <w:t xml:space="preserve">Esimerkki 7.2489</w:t>
      </w:r>
    </w:p>
    <w:p>
      <w:r>
        <w:t xml:space="preserve">Konteksti: Tim koki niskakipua ajaessaan. Tim varasi ajan kiropraktikolle.  Lause: Tim kävi kiropraktikolla.  Hahmo: Tim: Kiropraktikko</w:t>
      </w:r>
    </w:p>
    <w:p>
      <w:r>
        <w:rPr>
          <w:b/>
        </w:rPr>
        <w:t xml:space="preserve">Tulos</w:t>
      </w:r>
    </w:p>
    <w:p>
      <w:r>
        <w:t xml:space="preserve">Ei ole</w:t>
      </w:r>
    </w:p>
    <w:p>
      <w:r>
        <w:rPr>
          <w:b/>
        </w:rPr>
        <w:t xml:space="preserve">Esimerkki 7.2490</w:t>
      </w:r>
    </w:p>
    <w:p>
      <w:r>
        <w:t xml:space="preserve">Konteksti: Tim koki niskakipua ajaessaan. Tim varasi ajan kiropraktikolle. Tim kävi kiropraktikolla.  Lause: Kiropraktikko auttoi Timiä.  Hahmo: Tim</w:t>
      </w:r>
    </w:p>
    <w:p>
      <w:r>
        <w:rPr>
          <w:b/>
        </w:rPr>
        <w:t xml:space="preserve">Tulos</w:t>
      </w:r>
    </w:p>
    <w:p>
      <w:r>
        <w:t xml:space="preserve">Ei ole</w:t>
      </w:r>
    </w:p>
    <w:p>
      <w:r>
        <w:rPr>
          <w:b/>
        </w:rPr>
        <w:t xml:space="preserve">Esimerkki 7.2491</w:t>
      </w:r>
    </w:p>
    <w:p>
      <w:r>
        <w:t xml:space="preserve">Konteksti: Tim koki niskakipua ajaessaan. Tim varasi ajan kiropraktikolle. Tim kävi kiropraktikolla.  Lause: Kiropraktikko auttoi Timiä.  Hahmo: Tim: Kiropraktikko</w:t>
      </w:r>
    </w:p>
    <w:p>
      <w:r>
        <w:rPr>
          <w:b/>
        </w:rPr>
        <w:t xml:space="preserve">Tulos</w:t>
      </w:r>
    </w:p>
    <w:p>
      <w:r>
        <w:t xml:space="preserve">toimimaan hyvin</w:t>
      </w:r>
    </w:p>
    <w:p>
      <w:r>
        <w:rPr>
          <w:b/>
        </w:rPr>
        <w:t xml:space="preserve">Tulos</w:t>
      </w:r>
    </w:p>
    <w:p>
      <w:r>
        <w:t xml:space="preserve">tim parantua</w:t>
      </w:r>
    </w:p>
    <w:p>
      <w:r>
        <w:rPr>
          <w:b/>
        </w:rPr>
        <w:t xml:space="preserve">Esimerkki 7.2492</w:t>
      </w:r>
    </w:p>
    <w:p>
      <w:r>
        <w:t xml:space="preserve">Konteksti: Tim koki niskakipua ajaessaan. Tim varasi ajan kiropraktikolle. Tim kävi kiropraktikolla. Kiropraktikko auttoi Timiä.  Lause: Tim ei enää koskaan kokenut niskakipua.  Hahmo: Tim</w:t>
      </w:r>
    </w:p>
    <w:p>
      <w:r>
        <w:rPr>
          <w:b/>
        </w:rPr>
        <w:t xml:space="preserve">Tulos</w:t>
      </w:r>
    </w:p>
    <w:p>
      <w:r>
        <w:t xml:space="preserve">Ei ole</w:t>
      </w:r>
    </w:p>
    <w:p>
      <w:r>
        <w:rPr>
          <w:b/>
        </w:rPr>
        <w:t xml:space="preserve">Esimerkki 7.2493</w:t>
      </w:r>
    </w:p>
    <w:p>
      <w:r>
        <w:t xml:space="preserve">Konteksti: Tim koki niskakipua ajaessaan. Tim varasi ajan kiropraktikolle. Tim kävi kiropraktikolla. Kiropraktikko auttoi Timiä.  Lause: Tim ei enää koskaan kokenut niskakipua.  Hahmo: Kiropraktikko</w:t>
      </w:r>
    </w:p>
    <w:p>
      <w:r>
        <w:rPr>
          <w:b/>
        </w:rPr>
        <w:t xml:space="preserve">Tulos</w:t>
      </w:r>
    </w:p>
    <w:p>
      <w:r>
        <w:t xml:space="preserve">Ei ole</w:t>
      </w:r>
    </w:p>
    <w:p>
      <w:r>
        <w:rPr>
          <w:b/>
        </w:rPr>
        <w:t xml:space="preserve">Esimerkki 7.2494</w:t>
      </w:r>
    </w:p>
    <w:p>
      <w:r>
        <w:t xml:space="preserve">Konteksti: Lause: Ei ole: Jonesin perhe kävi järvellä joka kesä.  Hahmo: Jonesin perhe</w:t>
      </w:r>
    </w:p>
    <w:p>
      <w:r>
        <w:rPr>
          <w:b/>
        </w:rPr>
        <w:t xml:space="preserve">Tulos</w:t>
      </w:r>
    </w:p>
    <w:p>
      <w:r>
        <w:t xml:space="preserve">pitää hauskaa</w:t>
      </w:r>
    </w:p>
    <w:p>
      <w:r>
        <w:rPr>
          <w:b/>
        </w:rPr>
        <w:t xml:space="preserve">Esimerkki 7.2495</w:t>
      </w:r>
    </w:p>
    <w:p>
      <w:r>
        <w:t xml:space="preserve">Konteksti: Jonesin perhe kävi järvellä joka kesä.  Lause: He rakastivat viettää aikaa perheenä veneillä ja uiden.  Hahmo: Jonesin perhe</w:t>
      </w:r>
    </w:p>
    <w:p>
      <w:r>
        <w:rPr>
          <w:b/>
        </w:rPr>
        <w:t xml:space="preserve">Tulos</w:t>
      </w:r>
    </w:p>
    <w:p>
      <w:r>
        <w:t xml:space="preserve">kasvaa perheenä</w:t>
      </w:r>
    </w:p>
    <w:p>
      <w:r>
        <w:rPr>
          <w:b/>
        </w:rPr>
        <w:t xml:space="preserve">Tulos</w:t>
      </w:r>
    </w:p>
    <w:p>
      <w:r>
        <w:t xml:space="preserve">olla yhdessä</w:t>
      </w:r>
    </w:p>
    <w:p>
      <w:r>
        <w:rPr>
          <w:b/>
        </w:rPr>
        <w:t xml:space="preserve">Tulos</w:t>
      </w:r>
    </w:p>
    <w:p>
      <w:r>
        <w:t xml:space="preserve">nauttia toistensa seurasta</w:t>
      </w:r>
    </w:p>
    <w:p>
      <w:r>
        <w:rPr>
          <w:b/>
        </w:rPr>
        <w:t xml:space="preserve">Tulos</w:t>
      </w:r>
    </w:p>
    <w:p>
      <w:r>
        <w:t xml:space="preserve">viettää aikaa toistensa kanssa</w:t>
      </w:r>
    </w:p>
    <w:p>
      <w:r>
        <w:rPr>
          <w:b/>
        </w:rPr>
        <w:t xml:space="preserve">Esimerkki 7.2496</w:t>
      </w:r>
    </w:p>
    <w:p>
      <w:r>
        <w:t xml:space="preserve">Konteksti: Jonesin perhe kävi järvellä joka kesä. He rakastivat viettää aikaa perheenä veneillä ja uiden.  Lause: Valitettavasti heidän veneensä joutui eräänä talvena ilkivallan kohteeksi.  Hahmo: Jonesin perhe</w:t>
      </w:r>
    </w:p>
    <w:p>
      <w:r>
        <w:rPr>
          <w:b/>
        </w:rPr>
        <w:t xml:space="preserve">Tulos</w:t>
      </w:r>
    </w:p>
    <w:p>
      <w:r>
        <w:t xml:space="preserve">Ei ole</w:t>
      </w:r>
    </w:p>
    <w:p>
      <w:r>
        <w:rPr>
          <w:b/>
        </w:rPr>
        <w:t xml:space="preserve">Esimerkki 7.2497</w:t>
      </w:r>
    </w:p>
    <w:p>
      <w:r>
        <w:t xml:space="preserve">Konteksti: Jonesin perhe kävi järvellä joka kesä. He rakastivat viettää aikaa perheenä veneillä ja uiden. Valitettavasti heidän veneensä joutui eräänä talvena ilkivallan kohteeksi.  Lause: Vahingot olivat niin pahat, etteivät he voineet korjata venettään.  Hahmo: Jonesin perhe</w:t>
      </w:r>
    </w:p>
    <w:p>
      <w:r>
        <w:rPr>
          <w:b/>
        </w:rPr>
        <w:t xml:space="preserve">Tulos</w:t>
      </w:r>
    </w:p>
    <w:p>
      <w:r>
        <w:t xml:space="preserve">Ei ole</w:t>
      </w:r>
    </w:p>
    <w:p>
      <w:r>
        <w:rPr>
          <w:b/>
        </w:rPr>
        <w:t xml:space="preserve">Esimerkki 7.2498</w:t>
      </w:r>
    </w:p>
    <w:p>
      <w:r>
        <w:t xml:space="preserve">Konteksti: Jonesin perhe kävi järvellä joka kesä. He rakastivat viettää aikaa perheenä veneillä ja uiden. Valitettavasti heidän veneensä joutui eräänä talvena ilkivallan kohteeksi. Vahingot olivat niin pahoja, etteivät he voineet korjata venettään.  Lause: Nyt Jonesit menevät joka kesä järvelle ja itkevät veneensä perään.  Hahmo: Jonesin perhe</w:t>
      </w:r>
    </w:p>
    <w:p>
      <w:r>
        <w:rPr>
          <w:b/>
        </w:rPr>
        <w:t xml:space="preserve">Tulos</w:t>
      </w:r>
    </w:p>
    <w:p>
      <w:r>
        <w:t xml:space="preserve">surra</w:t>
      </w:r>
    </w:p>
    <w:p>
      <w:r>
        <w:rPr>
          <w:b/>
        </w:rPr>
        <w:t xml:space="preserve">Tulos</w:t>
      </w:r>
    </w:p>
    <w:p>
      <w:r>
        <w:t xml:space="preserve">saada ajoneuvo takaisin</w:t>
      </w:r>
    </w:p>
    <w:p>
      <w:r>
        <w:rPr>
          <w:b/>
        </w:rPr>
        <w:t xml:space="preserve">Esimerkki 7.2499</w:t>
      </w:r>
    </w:p>
    <w:p>
      <w:r>
        <w:t xml:space="preserve">Konteksti: Lause: Ei ole: Ystäväni pyrki presidentiksi.  Hahmo: Minä (itse)</w:t>
      </w:r>
    </w:p>
    <w:p>
      <w:r>
        <w:rPr>
          <w:b/>
        </w:rPr>
        <w:t xml:space="preserve">Tulos</w:t>
      </w:r>
    </w:p>
    <w:p>
      <w:r>
        <w:t xml:space="preserve">Ei ole</w:t>
      </w:r>
    </w:p>
    <w:p>
      <w:r>
        <w:rPr>
          <w:b/>
        </w:rPr>
        <w:t xml:space="preserve">Esimerkki 7.2500</w:t>
      </w:r>
    </w:p>
    <w:p>
      <w:r>
        <w:t xml:space="preserve">Konteksti: Lause: Ei ole: Ystäväni pyrki presidentiksi.  Hahmo: Ystävä</w:t>
      </w:r>
    </w:p>
    <w:p>
      <w:r>
        <w:rPr>
          <w:b/>
        </w:rPr>
        <w:t xml:space="preserve">Tulos</w:t>
      </w:r>
    </w:p>
    <w:p>
      <w:r>
        <w:t xml:space="preserve">järjestelmän muuttaminen</w:t>
      </w:r>
    </w:p>
    <w:p>
      <w:r>
        <w:rPr>
          <w:b/>
        </w:rPr>
        <w:t xml:space="preserve">Esimerkki 7.2501</w:t>
      </w:r>
    </w:p>
    <w:p>
      <w:r>
        <w:t xml:space="preserve">Konteksti: Lause: Ei ole: Ystäväni pyrki presidentiksi.  Hahmo: Vastustaja</w:t>
      </w:r>
    </w:p>
    <w:p>
      <w:r>
        <w:rPr>
          <w:b/>
        </w:rPr>
        <w:t xml:space="preserve">Tulos</w:t>
      </w:r>
    </w:p>
    <w:p>
      <w:r>
        <w:t xml:space="preserve">Ei ole</w:t>
      </w:r>
    </w:p>
    <w:p>
      <w:r>
        <w:rPr>
          <w:b/>
        </w:rPr>
        <w:t xml:space="preserve">Esimerkki 7.2502</w:t>
      </w:r>
    </w:p>
    <w:p>
      <w:r>
        <w:t xml:space="preserve">Konteksti: Ystäväni pyrki presidentiksi.  Lause: Liityin hänen kampanjaansa, koska halusin kovasti, että hän voittaisi vaalit.  Hahmo: Minä (itse)</w:t>
      </w:r>
    </w:p>
    <w:p>
      <w:r>
        <w:rPr>
          <w:b/>
        </w:rPr>
        <w:t xml:space="preserve">Tulos</w:t>
      </w:r>
    </w:p>
    <w:p>
      <w:r>
        <w:t xml:space="preserve">voittaa vaalit</w:t>
      </w:r>
    </w:p>
    <w:p>
      <w:r>
        <w:rPr>
          <w:b/>
        </w:rPr>
        <w:t xml:space="preserve">Tulos</w:t>
      </w:r>
    </w:p>
    <w:p>
      <w:r>
        <w:t xml:space="preserve">ystäväni menestyä</w:t>
      </w:r>
    </w:p>
    <w:p>
      <w:r>
        <w:rPr>
          <w:b/>
        </w:rPr>
        <w:t xml:space="preserve">Esimerkki 7.2503</w:t>
      </w:r>
    </w:p>
    <w:p>
      <w:r>
        <w:t xml:space="preserve">Konteksti: Ystäväni pyrki presidentiksi.  Lause: Liityin hänen kampanjaansa, koska halusin kovasti, että hän voittaisi vaalit.  Hahmo: Ystävä</w:t>
      </w:r>
    </w:p>
    <w:p>
      <w:r>
        <w:rPr>
          <w:b/>
        </w:rPr>
        <w:t xml:space="preserve">Tulos</w:t>
      </w:r>
    </w:p>
    <w:p>
      <w:r>
        <w:t xml:space="preserve">Ei ole</w:t>
      </w:r>
    </w:p>
    <w:p>
      <w:r>
        <w:rPr>
          <w:b/>
        </w:rPr>
        <w:t xml:space="preserve">Esimerkki 7.2504</w:t>
      </w:r>
    </w:p>
    <w:p>
      <w:r>
        <w:t xml:space="preserve">Konteksti: Ystäväni pyrki presidentiksi.  Lause: Liityin hänen kampanjaansa, koska halusin kovasti, että hän voittaisi vaalit.  Hahmo: Vastustaja</w:t>
      </w:r>
    </w:p>
    <w:p>
      <w:r>
        <w:rPr>
          <w:b/>
        </w:rPr>
        <w:t xml:space="preserve">Tulos</w:t>
      </w:r>
    </w:p>
    <w:p>
      <w:r>
        <w:t xml:space="preserve">Ei ole</w:t>
      </w:r>
    </w:p>
    <w:p>
      <w:r>
        <w:rPr>
          <w:b/>
        </w:rPr>
        <w:t xml:space="preserve">Esimerkki 7.2505</w:t>
      </w:r>
    </w:p>
    <w:p>
      <w:r>
        <w:t xml:space="preserve">Konteksti: Ystäväni pyrki presidentiksi. Liityin hänen kampanjaansa, koska halusin kovasti, että hän voittaisi vaalit.  Lause: Laadin suunnitelman hänen vastustajansa syrjäyttämiseksi ja lähetin sen hänelle sähköpostitse.  Hahmo: Hahmo: Hahmo: Hahmo: Hahmo: Hahmo: Minä (itse)</w:t>
      </w:r>
    </w:p>
    <w:p>
      <w:r>
        <w:rPr>
          <w:b/>
        </w:rPr>
        <w:t xml:space="preserve">Tulos</w:t>
      </w:r>
    </w:p>
    <w:p>
      <w:r>
        <w:t xml:space="preserve">luoda aggressiivinen kampanjastrategia</w:t>
      </w:r>
    </w:p>
    <w:p>
      <w:r>
        <w:rPr>
          <w:b/>
        </w:rPr>
        <w:t xml:space="preserve">Tulos</w:t>
      </w:r>
    </w:p>
    <w:p>
      <w:r>
        <w:t xml:space="preserve">voittaa miten tahansa</w:t>
      </w:r>
    </w:p>
    <w:p>
      <w:r>
        <w:rPr>
          <w:b/>
        </w:rPr>
        <w:t xml:space="preserve">Tulos</w:t>
      </w:r>
    </w:p>
    <w:p>
      <w:r>
        <w:t xml:space="preserve">osoittaa kykynsä kampanjapäällikkönä</w:t>
      </w:r>
    </w:p>
    <w:p>
      <w:r>
        <w:rPr>
          <w:b/>
        </w:rPr>
        <w:t xml:space="preserve">Esimerkki 7.2506</w:t>
      </w:r>
    </w:p>
    <w:p>
      <w:r>
        <w:t xml:space="preserve">Konteksti: Ystäväni pyrki presidentiksi. Liityin hänen kampanjaansa, koska halusin kovasti, että hän voittaisi vaalit.  Lause: Laadin suunnitelman hänen vastustajansa syrjäyttämiseksi ja lähetin sen hänelle sähköpostitse.  Hahmo: Hahmo: Hahmo: Hahmo: Hahmo: Hahmo: Ystävä</w:t>
      </w:r>
    </w:p>
    <w:p>
      <w:r>
        <w:rPr>
          <w:b/>
        </w:rPr>
        <w:t xml:space="preserve">Tulos</w:t>
      </w:r>
    </w:p>
    <w:p>
      <w:r>
        <w:t xml:space="preserve">Ei ole</w:t>
      </w:r>
    </w:p>
    <w:p>
      <w:r>
        <w:rPr>
          <w:b/>
        </w:rPr>
        <w:t xml:space="preserve">Esimerkki 7.2507</w:t>
      </w:r>
    </w:p>
    <w:p>
      <w:r>
        <w:t xml:space="preserve">Konteksti: Ystäväni pyrki presidentiksi. Liityin hänen kampanjaansa, koska halusin kovasti, että hän voittaisi vaalit.  Lause: Laadin suunnitelman hänen vastustajansa syrjäyttämiseksi ja lähetin sen hänelle sähköpostitse.  Hahmo: Hahmo: Hahmo: Hahmo: Hahmo: Hahmo: Vastustaja</w:t>
      </w:r>
    </w:p>
    <w:p>
      <w:r>
        <w:rPr>
          <w:b/>
        </w:rPr>
        <w:t xml:space="preserve">Tulos</w:t>
      </w:r>
    </w:p>
    <w:p>
      <w:r>
        <w:t xml:space="preserve">Ei ole</w:t>
      </w:r>
    </w:p>
    <w:p>
      <w:r>
        <w:rPr>
          <w:b/>
        </w:rPr>
        <w:t xml:space="preserve">Esimerkki 7.2508</w:t>
      </w:r>
    </w:p>
    <w:p>
      <w:r>
        <w:t xml:space="preserve">Konteksti: Ystäväni pyrki presidentiksi. Liityin hänen kampanjaansa, koska halusin kovasti, että hän voittaisi vaalit. Laadin suunnitelman hänen vastustajansa syrjäyttämiseksi ja lähetin sen hänelle sähköpostitse.  Lause: Valitettavasti sähköpostini siepattiin ja vuotivat.  Hahmo: Minä (itse)</w:t>
      </w:r>
    </w:p>
    <w:p>
      <w:r>
        <w:rPr>
          <w:b/>
        </w:rPr>
        <w:t xml:space="preserve">Tulos</w:t>
      </w:r>
    </w:p>
    <w:p>
      <w:r>
        <w:t xml:space="preserve">Ei ole</w:t>
      </w:r>
    </w:p>
    <w:p>
      <w:r>
        <w:rPr>
          <w:b/>
        </w:rPr>
        <w:t xml:space="preserve">Esimerkki 7.2509</w:t>
      </w:r>
    </w:p>
    <w:p>
      <w:r>
        <w:t xml:space="preserve">Konteksti: Ystäväni pyrki presidentiksi. Liityin hänen kampanjaansa, koska halusin kovasti, että hän voittaisi vaalit. Laadin suunnitelman hänen vastustajansa syrjäyttämiseksi ja lähetin sen hänelle sähköpostitse.  Lause: Valitettavasti sähköpostini siepattiin ja vuotivat.  Hahmo: Ystävä</w:t>
      </w:r>
    </w:p>
    <w:p>
      <w:r>
        <w:rPr>
          <w:b/>
        </w:rPr>
        <w:t xml:space="preserve">Tulos</w:t>
      </w:r>
    </w:p>
    <w:p>
      <w:r>
        <w:t xml:space="preserve">Ei ole</w:t>
      </w:r>
    </w:p>
    <w:p>
      <w:r>
        <w:rPr>
          <w:b/>
        </w:rPr>
        <w:t xml:space="preserve">Esimerkki 7.2510</w:t>
      </w:r>
    </w:p>
    <w:p>
      <w:r>
        <w:t xml:space="preserve">Konteksti: Ystäväni pyrki presidentiksi. Liityin hänen kampanjaansa, koska halusin kovasti, että hän voittaisi vaalit. Laadin suunnitelman hänen vastustajansa syrjäyttämiseksi ja lähetin sen hänelle sähköpostitse.  Lause: Valitettavasti sähköpostini siepattiin ja vuotivat.  Hahmo: Vastustaja</w:t>
      </w:r>
    </w:p>
    <w:p>
      <w:r>
        <w:rPr>
          <w:b/>
        </w:rPr>
        <w:t xml:space="preserve">Tulos</w:t>
      </w:r>
    </w:p>
    <w:p>
      <w:r>
        <w:t xml:space="preserve">Ei ole</w:t>
      </w:r>
    </w:p>
    <w:p>
      <w:r>
        <w:rPr>
          <w:b/>
        </w:rPr>
        <w:t xml:space="preserve">Esimerkki 7.2511</w:t>
      </w:r>
    </w:p>
    <w:p>
      <w:r>
        <w:t xml:space="preserve">Konteksti: Ystäväni pyrki presidentiksi. Liityin hänen kampanjaansa, koska halusin kovasti, että hän voittaisi vaalit. Laadin suunnitelman hänen vastustajansa syrjäyttämiseksi ja lähetin sen hänelle sähköpostitse. Valitettavasti sähköpostini siepattiin ja vuotivat.  Lause: Pyysin anteeksi hänen vastustajaltaan ja jättäydyin pois hänen kampanjastaan.  Hahmo: I (myself)</w:t>
      </w:r>
    </w:p>
    <w:p>
      <w:r>
        <w:rPr>
          <w:b/>
        </w:rPr>
        <w:t xml:space="preserve">Tulos</w:t>
      </w:r>
    </w:p>
    <w:p>
      <w:r>
        <w:t xml:space="preserve">tehdä jotain oikein</w:t>
      </w:r>
    </w:p>
    <w:p>
      <w:r>
        <w:rPr>
          <w:b/>
        </w:rPr>
        <w:t xml:space="preserve">Esimerkki 7.2512</w:t>
      </w:r>
    </w:p>
    <w:p>
      <w:r>
        <w:t xml:space="preserve">Konteksti: Ystäväni pyrki presidentiksi. Liityin hänen kampanjaansa, koska halusin kovasti, että hän voittaisi vaalit. Laadin suunnitelman hänen vastustajansa syrjäyttämiseksi ja lähetin sen hänelle sähköpostitse. Valitettavasti sähköpostini siepattiin ja vuotivat.  Lause: Pyysin anteeksi hänen vastustajaltaan ja jättäydyin pois hänen kampanjastaan.  Hahmo: Ystävä</w:t>
      </w:r>
    </w:p>
    <w:p>
      <w:r>
        <w:rPr>
          <w:b/>
        </w:rPr>
        <w:t xml:space="preserve">Tulos</w:t>
      </w:r>
    </w:p>
    <w:p>
      <w:r>
        <w:t xml:space="preserve">Ei ole</w:t>
      </w:r>
    </w:p>
    <w:p>
      <w:r>
        <w:rPr>
          <w:b/>
        </w:rPr>
        <w:t xml:space="preserve">Esimerkki 7.2513</w:t>
      </w:r>
    </w:p>
    <w:p>
      <w:r>
        <w:t xml:space="preserve">Konteksti: Ystäväni pyrki presidentiksi. Liityin hänen kampanjaansa, koska halusin kovasti, että hän voittaisi vaalit. Laadin suunnitelman hänen vastustajansa syrjäyttämiseksi ja lähetin sen hänelle sähköpostitse. Valitettavasti sähköpostini siepattiin ja vuotivat.  Lause: Pyysin anteeksi hänen vastustajaltaan ja jättäydyin pois hänen kampanjastaan.  Hahmo: Vastustaja</w:t>
      </w:r>
    </w:p>
    <w:p>
      <w:r>
        <w:rPr>
          <w:b/>
        </w:rPr>
        <w:t xml:space="preserve">Tulos</w:t>
      </w:r>
    </w:p>
    <w:p>
      <w:r>
        <w:t xml:space="preserve">Ei ole</w:t>
      </w:r>
    </w:p>
    <w:p>
      <w:r>
        <w:rPr>
          <w:b/>
        </w:rPr>
        <w:t xml:space="preserve">Esimerkki 7.2514</w:t>
      </w:r>
    </w:p>
    <w:p>
      <w:r>
        <w:t xml:space="preserve">Konteksti: Lause: Ei ole: Alan tarvitsi öljynvaihdon.  Hahmo: Alan</w:t>
      </w:r>
    </w:p>
    <w:p>
      <w:r>
        <w:rPr>
          <w:b/>
        </w:rPr>
        <w:t xml:space="preserve">Tulos</w:t>
      </w:r>
    </w:p>
    <w:p>
      <w:r>
        <w:t xml:space="preserve">virittää autonsa</w:t>
      </w:r>
    </w:p>
    <w:p>
      <w:r>
        <w:rPr>
          <w:b/>
        </w:rPr>
        <w:t xml:space="preserve">Esimerkki 7.2515</w:t>
      </w:r>
    </w:p>
    <w:p>
      <w:r>
        <w:t xml:space="preserve">Konteksti: Alanin piti vaihtaa öljyt.  Lause: Hän meni autoliikkeeseen.  Hahmo: Alan</w:t>
      </w:r>
    </w:p>
    <w:p>
      <w:r>
        <w:rPr>
          <w:b/>
        </w:rPr>
        <w:t xml:space="preserve">Tulos</w:t>
      </w:r>
    </w:p>
    <w:p>
      <w:r>
        <w:t xml:space="preserve">saada jotain</w:t>
      </w:r>
    </w:p>
    <w:p>
      <w:r>
        <w:rPr>
          <w:b/>
        </w:rPr>
        <w:t xml:space="preserve">Tulos</w:t>
      </w:r>
    </w:p>
    <w:p>
      <w:r>
        <w:t xml:space="preserve">täyttää vastuunsa</w:t>
      </w:r>
    </w:p>
    <w:p>
      <w:r>
        <w:rPr>
          <w:b/>
        </w:rPr>
        <w:t xml:space="preserve">Esimerkki 7.2516</w:t>
      </w:r>
    </w:p>
    <w:p>
      <w:r>
        <w:t xml:space="preserve">Konteksti: Alanin piti vaihtaa öljyt. Hän meni autoliikkeeseen.  Lause: Alan sai tietää öljynvaihdon hinnan, ja se oli liian korkea.  Hahmo: Alan</w:t>
      </w:r>
    </w:p>
    <w:p>
      <w:r>
        <w:rPr>
          <w:b/>
        </w:rPr>
        <w:t xml:space="preserve">Tulos</w:t>
      </w:r>
    </w:p>
    <w:p>
      <w:r>
        <w:t xml:space="preserve">saada tietoa</w:t>
      </w:r>
    </w:p>
    <w:p>
      <w:r>
        <w:rPr>
          <w:b/>
        </w:rPr>
        <w:t xml:space="preserve">Esimerkki 7.2517</w:t>
      </w:r>
    </w:p>
    <w:p>
      <w:r>
        <w:t xml:space="preserve">Konteksti: Alanin piti vaihtaa öljyt. Hän meni autoliikkeeseen. Alan sai tietää öljynvaihdon hinnan, ja se oli liian korkea.  Lause: Alan meni kotiin ja oppi vaihtamaan auton öljyt itse.  Hahmo: Alan kirjoitti, että hänellä on ollut mahdollisuus tehdä jotain, mitä hän ei ole tehnyt: Alan</w:t>
      </w:r>
    </w:p>
    <w:p>
      <w:r>
        <w:rPr>
          <w:b/>
        </w:rPr>
        <w:t xml:space="preserve">Tulos</w:t>
      </w:r>
    </w:p>
    <w:p>
      <w:r>
        <w:t xml:space="preserve">säästää rahaa</w:t>
      </w:r>
    </w:p>
    <w:p>
      <w:r>
        <w:rPr>
          <w:b/>
        </w:rPr>
        <w:t xml:space="preserve">Tulos</w:t>
      </w:r>
    </w:p>
    <w:p>
      <w:r>
        <w:t xml:space="preserve">tehdä sen itse</w:t>
      </w:r>
    </w:p>
    <w:p>
      <w:r>
        <w:rPr>
          <w:b/>
        </w:rPr>
        <w:t xml:space="preserve">Tulos</w:t>
      </w:r>
    </w:p>
    <w:p>
      <w:r>
        <w:t xml:space="preserve">säästää rahaa</w:t>
      </w:r>
    </w:p>
    <w:p>
      <w:r>
        <w:rPr>
          <w:b/>
        </w:rPr>
        <w:t xml:space="preserve">Esimerkki 7.2518</w:t>
      </w:r>
    </w:p>
    <w:p>
      <w:r>
        <w:t xml:space="preserve">Konteksti: Alanin piti vaihtaa öljyt. Hän meni autoliikkeeseen. Alan sai tietää öljynvaihdon hinnan, ja se oli liian korkea. Alan meni kotiin ja opetteli vaihtamaan auton öljyt itse.  Lause: Hän säästi paljon rahaa tekemällä niin.  Hahmo: Alan teki sen, mitä hän halusi: Alan</w:t>
      </w:r>
    </w:p>
    <w:p>
      <w:r>
        <w:rPr>
          <w:b/>
        </w:rPr>
        <w:t xml:space="preserve">Tulos</w:t>
      </w:r>
    </w:p>
    <w:p>
      <w:r>
        <w:t xml:space="preserve">olla järkevä</w:t>
      </w:r>
    </w:p>
    <w:p>
      <w:r>
        <w:rPr>
          <w:b/>
        </w:rPr>
        <w:t xml:space="preserve">Esimerkki 7.2519</w:t>
      </w:r>
    </w:p>
    <w:p>
      <w:r>
        <w:t xml:space="preserve">Konteksti: Lause: Ei ole: lause: Tapailin vuonna 1979 laillisesti sokeaa henkilöä.  Hahmo: Minä (itse)</w:t>
      </w:r>
    </w:p>
    <w:p>
      <w:r>
        <w:rPr>
          <w:b/>
        </w:rPr>
        <w:t xml:space="preserve">Tulos</w:t>
      </w:r>
    </w:p>
    <w:p>
      <w:r>
        <w:t xml:space="preserve">tutustua häneen</w:t>
      </w:r>
    </w:p>
    <w:p>
      <w:r>
        <w:rPr>
          <w:b/>
        </w:rPr>
        <w:t xml:space="preserve">Esimerkki 7.2520</w:t>
      </w:r>
    </w:p>
    <w:p>
      <w:r>
        <w:t xml:space="preserve">Konteksti: Lause: Ei ole: lause: Tapailin vuonna 1979 laillisesti sokeaa henkilöä.  Hahmo: Tarjoilija</w:t>
      </w:r>
    </w:p>
    <w:p>
      <w:r>
        <w:rPr>
          <w:b/>
        </w:rPr>
        <w:t xml:space="preserve">Tulos</w:t>
      </w:r>
    </w:p>
    <w:p>
      <w:r>
        <w:t xml:space="preserve">Ei ole</w:t>
      </w:r>
    </w:p>
    <w:p>
      <w:r>
        <w:rPr>
          <w:b/>
        </w:rPr>
        <w:t xml:space="preserve">Esimerkki 7.2521</w:t>
      </w:r>
    </w:p>
    <w:p>
      <w:r>
        <w:t xml:space="preserve">Konteksti: Vuonna 1979 seurustelin laillisesti sokean henkilön kanssa.  Lause: Hänellä oli hyvin heikko näkö verkkokalvopigmentoosin vuoksi.  Hahmo: Minä (itse)</w:t>
      </w:r>
    </w:p>
    <w:p>
      <w:r>
        <w:rPr>
          <w:b/>
        </w:rPr>
        <w:t xml:space="preserve">Tulos</w:t>
      </w:r>
    </w:p>
    <w:p>
      <w:r>
        <w:t xml:space="preserve">Ei ole</w:t>
      </w:r>
    </w:p>
    <w:p>
      <w:r>
        <w:rPr>
          <w:b/>
        </w:rPr>
        <w:t xml:space="preserve">Esimerkki 7.2522</w:t>
      </w:r>
    </w:p>
    <w:p>
      <w:r>
        <w:t xml:space="preserve">Konteksti: Vuonna 1979 seurustelin laillisesti sokean henkilön kanssa.  Lause: Hänellä oli hyvin heikko näkö verkkokalvopigmentoosin vuoksi.  Hahmo: Tarjoilija</w:t>
      </w:r>
    </w:p>
    <w:p>
      <w:r>
        <w:rPr>
          <w:b/>
        </w:rPr>
        <w:t xml:space="preserve">Tulos</w:t>
      </w:r>
    </w:p>
    <w:p>
      <w:r>
        <w:t xml:space="preserve">Ei ole</w:t>
      </w:r>
    </w:p>
    <w:p>
      <w:r>
        <w:rPr>
          <w:b/>
        </w:rPr>
        <w:t xml:space="preserve">Esimerkki 7.2523</w:t>
      </w:r>
    </w:p>
    <w:p>
      <w:r>
        <w:t xml:space="preserve">Konteksti: Vuonna 1979 seurustelin laillisesti sokean henkilön kanssa. Hänellä oli hyvin heikko näkö verkkokalvopigmentoosin vuoksi.  Lause: Menimme ravintolaan, ja hän tilasi kirsikoita.  Hahmo: Minä (itse)</w:t>
      </w:r>
    </w:p>
    <w:p>
      <w:r>
        <w:rPr>
          <w:b/>
        </w:rPr>
        <w:t xml:space="preserve">Tulos</w:t>
      </w:r>
    </w:p>
    <w:p>
      <w:r>
        <w:t xml:space="preserve">syödä</w:t>
      </w:r>
    </w:p>
    <w:p>
      <w:r>
        <w:rPr>
          <w:b/>
        </w:rPr>
        <w:t xml:space="preserve">Tulos</w:t>
      </w:r>
    </w:p>
    <w:p>
      <w:r>
        <w:t xml:space="preserve">pitää hauskaa</w:t>
      </w:r>
    </w:p>
    <w:p>
      <w:r>
        <w:rPr>
          <w:b/>
        </w:rPr>
        <w:t xml:space="preserve">Esimerkki 7.2524</w:t>
      </w:r>
    </w:p>
    <w:p>
      <w:r>
        <w:t xml:space="preserve">Konteksti: Vuonna 1979 seurustelin laillisesti sokean henkilön kanssa. Hänellä oli hyvin heikko näkö verkkokalvopigmentoosin vuoksi.  Lause: Menimme ravintolaan, ja hän tilasi kirsikoita.  Hahmo: Tarjoilija</w:t>
      </w:r>
    </w:p>
    <w:p>
      <w:r>
        <w:rPr>
          <w:b/>
        </w:rPr>
        <w:t xml:space="preserve">Tulos</w:t>
      </w:r>
    </w:p>
    <w:p>
      <w:r>
        <w:t xml:space="preserve">Ei ole</w:t>
      </w:r>
    </w:p>
    <w:p>
      <w:r>
        <w:rPr>
          <w:b/>
        </w:rPr>
        <w:t xml:space="preserve">Esimerkki 7.2525</w:t>
      </w:r>
    </w:p>
    <w:p>
      <w:r>
        <w:t xml:space="preserve">Konteksti: Vuonna 1979 seurustelin laillisesti sokean henkilön kanssa. Hänellä oli hyvin heikko näkö verkkokalvopigmentoosin vuoksi. Menimme ravintolaan ja hän tilasi kirsikoita.  Lause: Kun tarjoilija sytytti jälkiruoan, hän hyppäsi pöydästä.  Hahmo: Minä (itse)</w:t>
      </w:r>
    </w:p>
    <w:p>
      <w:r>
        <w:rPr>
          <w:b/>
        </w:rPr>
        <w:t xml:space="preserve">Tulos</w:t>
      </w:r>
    </w:p>
    <w:p>
      <w:r>
        <w:t xml:space="preserve">Ei ole</w:t>
      </w:r>
    </w:p>
    <w:p>
      <w:r>
        <w:rPr>
          <w:b/>
        </w:rPr>
        <w:t xml:space="preserve">Esimerkki 7.2526</w:t>
      </w:r>
    </w:p>
    <w:p>
      <w:r>
        <w:t xml:space="preserve">Konteksti: Vuonna 1979 seurustelin laillisesti sokean henkilön kanssa. Hänellä oli hyvin heikko näkö verkkokalvopigmentoosin vuoksi. Menimme ravintolaan ja hän tilasi kirsikoita.  Lause: Kun tarjoilija sytytti jälkiruoan, hän hyppäsi pöydästä.  Hahmo: Tarjoilija</w:t>
      </w:r>
    </w:p>
    <w:p>
      <w:r>
        <w:rPr>
          <w:b/>
        </w:rPr>
        <w:t xml:space="preserve">Tulos</w:t>
      </w:r>
    </w:p>
    <w:p>
      <w:r>
        <w:t xml:space="preserve">tehdä työnsä</w:t>
      </w:r>
    </w:p>
    <w:p>
      <w:r>
        <w:rPr>
          <w:b/>
        </w:rPr>
        <w:t xml:space="preserve">Tulos</w:t>
      </w:r>
    </w:p>
    <w:p>
      <w:r>
        <w:t xml:space="preserve">tekemään työnsä</w:t>
      </w:r>
    </w:p>
    <w:p>
      <w:r>
        <w:rPr>
          <w:b/>
        </w:rPr>
        <w:t xml:space="preserve">Esimerkki 7.2527</w:t>
      </w:r>
    </w:p>
    <w:p>
      <w:r>
        <w:t xml:space="preserve">Konteksti: Vuonna 1979 seurustelin laillisesti sokean henkilön kanssa. Hänellä oli hyvin heikko näkö verkkokalvopigmentoosin vuoksi. Menimme ravintolaan ja hän tilasi kirsikoita. Kun tarjoilija sytytti jälkiruoan, hän hyppäsi pöydästä.  Lause: Äkillinen valo häiritsi häntä.  Hahmo: Minä (itse)</w:t>
      </w:r>
    </w:p>
    <w:p>
      <w:r>
        <w:rPr>
          <w:b/>
        </w:rPr>
        <w:t xml:space="preserve">Tulos</w:t>
      </w:r>
    </w:p>
    <w:p>
      <w:r>
        <w:t xml:space="preserve">Ei ole</w:t>
      </w:r>
    </w:p>
    <w:p>
      <w:r>
        <w:rPr>
          <w:b/>
        </w:rPr>
        <w:t xml:space="preserve">Esimerkki 7.2528</w:t>
      </w:r>
    </w:p>
    <w:p>
      <w:r>
        <w:t xml:space="preserve">Konteksti: Vuonna 1979 seurustelin laillisesti sokean henkilön kanssa. Hänellä oli hyvin heikko näkö verkkokalvopigmentoosin vuoksi. Menimme ravintolaan ja hän tilasi kirsikoita. Kun tarjoilija sytytti jälkiruoan, hän hyppäsi pöydästä.  Lause: Äkillinen valo häiritsi häntä.  Hahmo: Tarjoilija</w:t>
      </w:r>
    </w:p>
    <w:p>
      <w:r>
        <w:rPr>
          <w:b/>
        </w:rPr>
        <w:t xml:space="preserve">Tulos</w:t>
      </w:r>
    </w:p>
    <w:p>
      <w:r>
        <w:t xml:space="preserve">Ei ole</w:t>
      </w:r>
    </w:p>
    <w:p>
      <w:r>
        <w:rPr>
          <w:b/>
        </w:rPr>
        <w:t xml:space="preserve">Esimerkki 7.2529</w:t>
      </w:r>
    </w:p>
    <w:p>
      <w:r>
        <w:t xml:space="preserve">Konteksti: Lause: Ei ole: Ostin päivitetyn Keurigin.  Hahmo: Minä (itse)</w:t>
      </w:r>
    </w:p>
    <w:p>
      <w:r>
        <w:rPr>
          <w:b/>
        </w:rPr>
        <w:t xml:space="preserve">Tulos</w:t>
      </w:r>
    </w:p>
    <w:p>
      <w:r>
        <w:t xml:space="preserve">säästää aikaa</w:t>
      </w:r>
    </w:p>
    <w:p>
      <w:r>
        <w:rPr>
          <w:b/>
        </w:rPr>
        <w:t xml:space="preserve">Tulos</w:t>
      </w:r>
    </w:p>
    <w:p>
      <w:r>
        <w:t xml:space="preserve">parempi kahvinkeitin</w:t>
      </w:r>
    </w:p>
    <w:p>
      <w:r>
        <w:rPr>
          <w:b/>
        </w:rPr>
        <w:t xml:space="preserve">Tulos</w:t>
      </w:r>
    </w:p>
    <w:p>
      <w:r>
        <w:t xml:space="preserve">saada sama kahvinkeitin kuin ystävilläni...</w:t>
      </w:r>
    </w:p>
    <w:p>
      <w:r>
        <w:rPr>
          <w:b/>
        </w:rPr>
        <w:t xml:space="preserve">Tulos</w:t>
      </w:r>
    </w:p>
    <w:p>
      <w:r>
        <w:t xml:space="preserve">paremman makuinen kahvi</w:t>
      </w:r>
    </w:p>
    <w:p>
      <w:r>
        <w:rPr>
          <w:b/>
        </w:rPr>
        <w:t xml:space="preserve">Esimerkki 7.2530</w:t>
      </w:r>
    </w:p>
    <w:p>
      <w:r>
        <w:t xml:space="preserve">Konteksti: Ostin päivitetyn Keurigin.  Lause: Se voi nyt keittää suuren kahvikupillisen kahvia.  Hahmo: Minä (itse)</w:t>
      </w:r>
    </w:p>
    <w:p>
      <w:r>
        <w:rPr>
          <w:b/>
        </w:rPr>
        <w:t xml:space="preserve">Tulos</w:t>
      </w:r>
    </w:p>
    <w:p>
      <w:r>
        <w:t xml:space="preserve">Ei ole</w:t>
      </w:r>
    </w:p>
    <w:p>
      <w:r>
        <w:rPr>
          <w:b/>
        </w:rPr>
        <w:t xml:space="preserve">Esimerkki 7.2531</w:t>
      </w:r>
    </w:p>
    <w:p>
      <w:r>
        <w:t xml:space="preserve">Konteksti: Ostin päivitetyn Keurigin. Se voi nyt valmistaa suuren kahvikupillisen kahvia.  Lause: Se on hieno uusi päivitys.  Hahmo: Hahmo: Hahmo: Hahmo: Hahmo: Hahmo: Minä (itse)</w:t>
      </w:r>
    </w:p>
    <w:p>
      <w:r>
        <w:rPr>
          <w:b/>
        </w:rPr>
        <w:t xml:space="preserve">Tulos</w:t>
      </w:r>
    </w:p>
    <w:p>
      <w:r>
        <w:t xml:space="preserve">keittää hyvän kupin kahvia</w:t>
      </w:r>
    </w:p>
    <w:p>
      <w:r>
        <w:rPr>
          <w:b/>
        </w:rPr>
        <w:t xml:space="preserve">Esimerkki 7.2532</w:t>
      </w:r>
    </w:p>
    <w:p>
      <w:r>
        <w:t xml:space="preserve">Konteksti: Ostin päivitetyn Keurigin. Se voi nyt valmistaa suuren kahvikupillisen kahvia. Se on hieno uusi päivitys.  Lause: Sen mukana tuli ilmaisia näytteitä.  Hahmo: Minä (itse)</w:t>
      </w:r>
    </w:p>
    <w:p>
      <w:r>
        <w:rPr>
          <w:b/>
        </w:rPr>
        <w:t xml:space="preserve">Tulos</w:t>
      </w:r>
    </w:p>
    <w:p>
      <w:r>
        <w:t xml:space="preserve">Ei ole</w:t>
      </w:r>
    </w:p>
    <w:p>
      <w:r>
        <w:rPr>
          <w:b/>
        </w:rPr>
        <w:t xml:space="preserve">Esimerkki 7.2533</w:t>
      </w:r>
    </w:p>
    <w:p>
      <w:r>
        <w:t xml:space="preserve">Konteksti: Ostin päivitetyn Keurigin. Se voi nyt valmistaa suuren kahvikupillisen kahvia. Se on hieno uusi päivitys. Mukana tuli ilmaisia näytteitä.  Lause: Rakastan kahvia.  Hahmo: Minä (itse)</w:t>
      </w:r>
    </w:p>
    <w:p>
      <w:r>
        <w:rPr>
          <w:b/>
        </w:rPr>
        <w:t xml:space="preserve">Tulos</w:t>
      </w:r>
    </w:p>
    <w:p>
      <w:r>
        <w:t xml:space="preserve">hemmotella</w:t>
      </w:r>
    </w:p>
    <w:p>
      <w:r>
        <w:rPr>
          <w:b/>
        </w:rPr>
        <w:t xml:space="preserve">Esimerkki 7.2534</w:t>
      </w:r>
    </w:p>
    <w:p>
      <w:r>
        <w:t xml:space="preserve">Konteksti: Lause: Ei ole: Randall halusi lähteä ajelulle.  Hahmo: Randall</w:t>
      </w:r>
    </w:p>
    <w:p>
      <w:r>
        <w:rPr>
          <w:b/>
        </w:rPr>
        <w:t xml:space="preserve">Tulos</w:t>
      </w:r>
    </w:p>
    <w:p>
      <w:r>
        <w:t xml:space="preserve">nähdä nähtävyyksiä</w:t>
      </w:r>
    </w:p>
    <w:p>
      <w:r>
        <w:rPr>
          <w:b/>
        </w:rPr>
        <w:t xml:space="preserve">Esimerkki 7.2535</w:t>
      </w:r>
    </w:p>
    <w:p>
      <w:r>
        <w:t xml:space="preserve">Konteksti: Randall halusi lähteä ajelulle.  Lause: Hän ajoi muutaman kilometrin päähän kaupungin ulkopuolelle.  Hahmo: Randall</w:t>
      </w:r>
    </w:p>
    <w:p>
      <w:r>
        <w:rPr>
          <w:b/>
        </w:rPr>
        <w:t xml:space="preserve">Tulos</w:t>
      </w:r>
    </w:p>
    <w:p>
      <w:r>
        <w:t xml:space="preserve">olla spontaani</w:t>
      </w:r>
    </w:p>
    <w:p>
      <w:r>
        <w:rPr>
          <w:b/>
        </w:rPr>
        <w:t xml:space="preserve">Tulos</w:t>
      </w:r>
    </w:p>
    <w:p>
      <w:r>
        <w:t xml:space="preserve">lähteä pois kotoa joksikin aikaa</w:t>
      </w:r>
    </w:p>
    <w:p>
      <w:r>
        <w:rPr>
          <w:b/>
        </w:rPr>
        <w:t xml:space="preserve">Tulos</w:t>
      </w:r>
    </w:p>
    <w:p>
      <w:r>
        <w:t xml:space="preserve">nähdä ja löytää jotain uutta</w:t>
      </w:r>
    </w:p>
    <w:p>
      <w:r>
        <w:rPr>
          <w:b/>
        </w:rPr>
        <w:t xml:space="preserve">Esimerkki 7.2536</w:t>
      </w:r>
    </w:p>
    <w:p>
      <w:r>
        <w:t xml:space="preserve">Konteksti: Randall halusi lähteä ajelulle. Hän ajoi muutaman kilometrin päähän kaupungin ulkopuolelle.  Lause: Renkaan puhjettua kuului yhtäkkiä kova pamahdus.  Hahmo: Randall</w:t>
      </w:r>
    </w:p>
    <w:p>
      <w:r>
        <w:rPr>
          <w:b/>
        </w:rPr>
        <w:t xml:space="preserve">Tulos</w:t>
      </w:r>
    </w:p>
    <w:p>
      <w:r>
        <w:t xml:space="preserve">Ei ole</w:t>
      </w:r>
    </w:p>
    <w:p>
      <w:r>
        <w:rPr>
          <w:b/>
        </w:rPr>
        <w:t xml:space="preserve">Esimerkki 7.2537</w:t>
      </w:r>
    </w:p>
    <w:p>
      <w:r>
        <w:t xml:space="preserve">Konteksti: Randall halusi lähteä ajelulle. Hän ajoi muutaman kilometrin päähän kaupungin ulkopuolelle. Yhtäkkiä kuului kova pamaus, kun rengas puhkesi.  Lause: Randall työskenteli 20 minuuttia vaihtaakseen renkaan.  Hahmo: Randall</w:t>
      </w:r>
    </w:p>
    <w:p>
      <w:r>
        <w:rPr>
          <w:b/>
        </w:rPr>
        <w:t xml:space="preserve">Tulos</w:t>
      </w:r>
    </w:p>
    <w:p>
      <w:r>
        <w:t xml:space="preserve">autonsa töihin</w:t>
      </w:r>
    </w:p>
    <w:p>
      <w:r>
        <w:rPr>
          <w:b/>
        </w:rPr>
        <w:t xml:space="preserve">Tulos</w:t>
      </w:r>
    </w:p>
    <w:p>
      <w:r>
        <w:t xml:space="preserve">saada rengas vaihdettua</w:t>
      </w:r>
    </w:p>
    <w:p>
      <w:r>
        <w:rPr>
          <w:b/>
        </w:rPr>
        <w:t xml:space="preserve">Esimerkki 7.2538</w:t>
      </w:r>
    </w:p>
    <w:p>
      <w:r>
        <w:t xml:space="preserve">Konteksti: Randall halusi lähteä ajelulle. Hän ajoi muutaman kilometrin päähän kaupungin ulkopuolelle. Yhtäkkiä kuului kova pamaus, kun rengas puhkesi. Randall työskenteli 20 minuuttia renkaan vaihtamiseksi.  Lause: Pian hän oli taas tiellä ja ajoi iloisena.  Hahmo: Randall</w:t>
      </w:r>
    </w:p>
    <w:p>
      <w:r>
        <w:rPr>
          <w:b/>
        </w:rPr>
        <w:t xml:space="preserve">Tulos</w:t>
      </w:r>
    </w:p>
    <w:p>
      <w:r>
        <w:t xml:space="preserve">mennä jonnekin</w:t>
      </w:r>
    </w:p>
    <w:p>
      <w:r>
        <w:rPr>
          <w:b/>
        </w:rPr>
        <w:t xml:space="preserve">Tulos</w:t>
      </w:r>
    </w:p>
    <w:p>
      <w:r>
        <w:t xml:space="preserve">olla kotona</w:t>
      </w:r>
    </w:p>
    <w:p>
      <w:r>
        <w:rPr>
          <w:b/>
        </w:rPr>
        <w:t xml:space="preserve">Esimerkki 7.2539</w:t>
      </w:r>
    </w:p>
    <w:p>
      <w:r>
        <w:t xml:space="preserve">Konteksti: Lause: Ei ole: Timmy kohtasi Jimin painiottelussa.  Hahmo: Valmentaja</w:t>
      </w:r>
    </w:p>
    <w:p>
      <w:r>
        <w:rPr>
          <w:b/>
        </w:rPr>
        <w:t xml:space="preserve">Tulos</w:t>
      </w:r>
    </w:p>
    <w:p>
      <w:r>
        <w:t xml:space="preserve">Ei ole</w:t>
      </w:r>
    </w:p>
    <w:p>
      <w:r>
        <w:rPr>
          <w:b/>
        </w:rPr>
        <w:t xml:space="preserve">Esimerkki 7.2540</w:t>
      </w:r>
    </w:p>
    <w:p>
      <w:r>
        <w:t xml:space="preserve">Konteksti: Lause: Ei ole: Timmy kohtasi Jimin painiottelussa.  Hahmo: Jim</w:t>
      </w:r>
    </w:p>
    <w:p>
      <w:r>
        <w:rPr>
          <w:b/>
        </w:rPr>
        <w:t xml:space="preserve">Tulos</w:t>
      </w:r>
    </w:p>
    <w:p>
      <w:r>
        <w:t xml:space="preserve">taistelemaan</w:t>
      </w:r>
    </w:p>
    <w:p>
      <w:r>
        <w:rPr>
          <w:b/>
        </w:rPr>
        <w:t xml:space="preserve">Tulos</w:t>
      </w:r>
    </w:p>
    <w:p>
      <w:r>
        <w:t xml:space="preserve">kilpailemaan</w:t>
      </w:r>
    </w:p>
    <w:p>
      <w:r>
        <w:rPr>
          <w:b/>
        </w:rPr>
        <w:t xml:space="preserve">Esimerkki 7.2541</w:t>
      </w:r>
    </w:p>
    <w:p>
      <w:r>
        <w:t xml:space="preserve">Konteksti: Lause: Ei ole: Timmy kohtasi Jimin painiottelussa.  Hahmo: Timmy</w:t>
      </w:r>
    </w:p>
    <w:p>
      <w:r>
        <w:rPr>
          <w:b/>
        </w:rPr>
        <w:t xml:space="preserve">Tulos</w:t>
      </w:r>
    </w:p>
    <w:p>
      <w:r>
        <w:t xml:space="preserve">olla voittaja</w:t>
      </w:r>
    </w:p>
    <w:p>
      <w:r>
        <w:rPr>
          <w:b/>
        </w:rPr>
        <w:t xml:space="preserve">Tulos</w:t>
      </w:r>
    </w:p>
    <w:p>
      <w:r>
        <w:t xml:space="preserve">kilpailemaan</w:t>
      </w:r>
    </w:p>
    <w:p>
      <w:r>
        <w:rPr>
          <w:b/>
        </w:rPr>
        <w:t xml:space="preserve">Esimerkki 7.2542</w:t>
      </w:r>
    </w:p>
    <w:p>
      <w:r>
        <w:t xml:space="preserve">Konteksti: Timmy kohtasi Jimin painiottelussa.  Lause: Timmy kesti muutaman lyönnin, mutta päätyi lopulta tyrmäämään Jimin tajuttomaksi.  Hahmo: Valmentaja</w:t>
      </w:r>
    </w:p>
    <w:p>
      <w:r>
        <w:rPr>
          <w:b/>
        </w:rPr>
        <w:t xml:space="preserve">Tulos</w:t>
      </w:r>
    </w:p>
    <w:p>
      <w:r>
        <w:t xml:space="preserve">Ei ole</w:t>
      </w:r>
    </w:p>
    <w:p>
      <w:r>
        <w:rPr>
          <w:b/>
        </w:rPr>
        <w:t xml:space="preserve">Esimerkki 7.2543</w:t>
      </w:r>
    </w:p>
    <w:p>
      <w:r>
        <w:t xml:space="preserve">Konteksti: Timmy kohtasi Jimin painiottelussa.  Lause: Timmy kesti muutaman lyönnin, mutta päätyi lopulta tyrmäämään Jimin tajuttomaksi.  Hahmo: Jim</w:t>
      </w:r>
    </w:p>
    <w:p>
      <w:r>
        <w:rPr>
          <w:b/>
        </w:rPr>
        <w:t xml:space="preserve">Tulos</w:t>
      </w:r>
    </w:p>
    <w:p>
      <w:r>
        <w:t xml:space="preserve">Ei ole</w:t>
      </w:r>
    </w:p>
    <w:p>
      <w:r>
        <w:rPr>
          <w:b/>
        </w:rPr>
        <w:t xml:space="preserve">Esimerkki 7.2544</w:t>
      </w:r>
    </w:p>
    <w:p>
      <w:r>
        <w:t xml:space="preserve">Konteksti: Timmy kohtasi Jimin painiottelussa.  Lause: Timmy kesti muutaman lyönnin, mutta päätyi lopulta tyrmäämään Jimin tajuttomaksi.  Hahmo: Timmy</w:t>
      </w:r>
    </w:p>
    <w:p>
      <w:r>
        <w:rPr>
          <w:b/>
        </w:rPr>
        <w:t xml:space="preserve">Tulos</w:t>
      </w:r>
    </w:p>
    <w:p>
      <w:r>
        <w:t xml:space="preserve">voittaa</w:t>
      </w:r>
    </w:p>
    <w:p>
      <w:r>
        <w:rPr>
          <w:b/>
        </w:rPr>
        <w:t xml:space="preserve">Esimerkki 7.2545</w:t>
      </w:r>
    </w:p>
    <w:p>
      <w:r>
        <w:t xml:space="preserve">Konteksti: Timmy kohtasi Jimin painiottelussa. Timmy kesti muutaman lyönnin, mutta päätyi lopulta tyrmäämään Jimin tajuttomaksi.  Lause: Hän ei antanut Jimille aikaa nousta ylös ja alkoi kuristaa häntä.  Hahmo: Valmentaja</w:t>
      </w:r>
    </w:p>
    <w:p>
      <w:r>
        <w:rPr>
          <w:b/>
        </w:rPr>
        <w:t xml:space="preserve">Tulos</w:t>
      </w:r>
    </w:p>
    <w:p>
      <w:r>
        <w:t xml:space="preserve">Ei ole</w:t>
      </w:r>
    </w:p>
    <w:p>
      <w:r>
        <w:rPr>
          <w:b/>
        </w:rPr>
        <w:t xml:space="preserve">Esimerkki 7.2546</w:t>
      </w:r>
    </w:p>
    <w:p>
      <w:r>
        <w:t xml:space="preserve">Konteksti: Timmy kohtasi Jimin painiottelussa. Timmy kesti muutaman lyönnin, mutta päätyi lopulta tyrmäämään Jimin tajuttomaksi.  Lause: Hän ei antanut Jimille aikaa nousta ylös ja alkoi kuristaa häntä.  Hahmo: Jim</w:t>
      </w:r>
    </w:p>
    <w:p>
      <w:r>
        <w:rPr>
          <w:b/>
        </w:rPr>
        <w:t xml:space="preserve">Tulos</w:t>
      </w:r>
    </w:p>
    <w:p>
      <w:r>
        <w:t xml:space="preserve">Ei ole</w:t>
      </w:r>
    </w:p>
    <w:p>
      <w:r>
        <w:rPr>
          <w:b/>
        </w:rPr>
        <w:t xml:space="preserve">Esimerkki 7.2547</w:t>
      </w:r>
    </w:p>
    <w:p>
      <w:r>
        <w:t xml:space="preserve">Konteksti: Timmy kohtasi Jimin painiottelussa. Timmy kesti muutaman lyönnin, mutta päätyi lopulta tyrmäämään Jimin tajuttomaksi.  Lause: Hän ei antanut Jimille aikaa nousta ylös ja alkoi kuristaa häntä.  Hahmo: Timmy</w:t>
      </w:r>
    </w:p>
    <w:p>
      <w:r>
        <w:rPr>
          <w:b/>
        </w:rPr>
        <w:t xml:space="preserve">Tulos</w:t>
      </w:r>
    </w:p>
    <w:p>
      <w:r>
        <w:t xml:space="preserve">voittaa ottelun</w:t>
      </w:r>
    </w:p>
    <w:p>
      <w:r>
        <w:rPr>
          <w:b/>
        </w:rPr>
        <w:t xml:space="preserve">Esimerkki 7.2548</w:t>
      </w:r>
    </w:p>
    <w:p>
      <w:r>
        <w:t xml:space="preserve">Konteksti: Timmy kohtasi Jimin painiottelussa. Timmy kesti muutaman lyönnin, mutta päätyi lopulta tyrmäämään Jimin tajuttomaksi. Hän ei antanut Jimille aikaa nousta ylös ja alkoi kuristaa tätä.  Lause: Toimitsijat siirtävät Timmyn ulos areenalta.  Hahmo: Valmentaja</w:t>
      </w:r>
    </w:p>
    <w:p>
      <w:r>
        <w:rPr>
          <w:b/>
        </w:rPr>
        <w:t xml:space="preserve">Tulos</w:t>
      </w:r>
    </w:p>
    <w:p>
      <w:r>
        <w:t xml:space="preserve">Ei ole</w:t>
      </w:r>
    </w:p>
    <w:p>
      <w:r>
        <w:rPr>
          <w:b/>
        </w:rPr>
        <w:t xml:space="preserve">Esimerkki 7.2549</w:t>
      </w:r>
    </w:p>
    <w:p>
      <w:r>
        <w:t xml:space="preserve">Konteksti: Timmy kohtasi Jimin painiottelussa. Timmy kesti muutaman lyönnin, mutta päätyi lopulta tyrmäämään Jimin tajuttomaksi. Hän ei antanut Jimille aikaa nousta ylös ja alkoi kuristaa tätä.  Lause: Toimitsijat siirtävät Timmyn ulos areenalta.  Hahmo: Jim</w:t>
      </w:r>
    </w:p>
    <w:p>
      <w:r>
        <w:rPr>
          <w:b/>
        </w:rPr>
        <w:t xml:space="preserve">Tulos</w:t>
      </w:r>
    </w:p>
    <w:p>
      <w:r>
        <w:t xml:space="preserve">Ei ole</w:t>
      </w:r>
    </w:p>
    <w:p>
      <w:r>
        <w:rPr>
          <w:b/>
        </w:rPr>
        <w:t xml:space="preserve">Esimerkki 7.2550</w:t>
      </w:r>
    </w:p>
    <w:p>
      <w:r>
        <w:t xml:space="preserve">Konteksti: Timmy kohtasi Jimin painiottelussa. Timmy kesti muutaman lyönnin, mutta päätyi lopulta tyrmäämään Jimin tajuttomaksi. Hän ei antanut Jimille aikaa nousta ylös ja alkoi kuristaa tätä.  Lause: Toimitsijat siirtävät Timmyn ulos areenalta.  Hahmo: Timmy</w:t>
      </w:r>
    </w:p>
    <w:p>
      <w:r>
        <w:rPr>
          <w:b/>
        </w:rPr>
        <w:t xml:space="preserve">Tulos</w:t>
      </w:r>
    </w:p>
    <w:p>
      <w:r>
        <w:t xml:space="preserve">Ei ole</w:t>
      </w:r>
    </w:p>
    <w:p>
      <w:r>
        <w:rPr>
          <w:b/>
        </w:rPr>
        <w:t xml:space="preserve">Esimerkki 7.2551</w:t>
      </w:r>
    </w:p>
    <w:p>
      <w:r>
        <w:t xml:space="preserve">Konteksti: Timmy kohtasi Jimin painiottelussa. Timmy kesti muutaman lyönnin, mutta päätyi lopulta tyrmäämään Jimin tajuttomaksi. Hän ei antanut Jimille aikaa nousta ylös ja alkoi kuristaa tätä. Toimitsijat siirtävät Timmyn ulos areenalta.  Tuomio: Valmentaja kehotti häntä olemaan tekemättä samaa liikettä uudelleen.  Hahmo: Timmy ei saa enää tehdä niin kuin ennen: Valmentaja</w:t>
      </w:r>
    </w:p>
    <w:p>
      <w:r>
        <w:rPr>
          <w:b/>
        </w:rPr>
        <w:t xml:space="preserve">Tulos</w:t>
      </w:r>
    </w:p>
    <w:p>
      <w:r>
        <w:t xml:space="preserve">lievittää tilannetta</w:t>
      </w:r>
    </w:p>
    <w:p>
      <w:r>
        <w:rPr>
          <w:b/>
        </w:rPr>
        <w:t xml:space="preserve">Tulos</w:t>
      </w:r>
    </w:p>
    <w:p>
      <w:r>
        <w:t xml:space="preserve">saada hänet menestymään</w:t>
      </w:r>
    </w:p>
    <w:p>
      <w:r>
        <w:rPr>
          <w:b/>
        </w:rPr>
        <w:t xml:space="preserve">Esimerkki 7.2552</w:t>
      </w:r>
    </w:p>
    <w:p>
      <w:r>
        <w:t xml:space="preserve">Konteksti: Timmy kohtasi Jimin painiottelussa. Timmy kesti muutaman lyönnin, mutta päätyi lopulta tyrmäämään Jimin tajuttomaksi. Hän ei antanut Jimille aikaa nousta ylös ja alkoi kuristaa tätä. Toimitsijat siirtävät Timmyn ulos areenalta.  Tuomio: Valmentaja kehotti häntä olemaan tekemättä samaa liikettä uudelleen.  Hahmo: Timmy ei saa enää tehdä niin kuin ennen: Jim</w:t>
      </w:r>
    </w:p>
    <w:p>
      <w:r>
        <w:rPr>
          <w:b/>
        </w:rPr>
        <w:t xml:space="preserve">Tulos</w:t>
      </w:r>
    </w:p>
    <w:p>
      <w:r>
        <w:t xml:space="preserve">Ei ole</w:t>
      </w:r>
    </w:p>
    <w:p>
      <w:r>
        <w:rPr>
          <w:b/>
        </w:rPr>
        <w:t xml:space="preserve">Esimerkki 7.2553</w:t>
      </w:r>
    </w:p>
    <w:p>
      <w:r>
        <w:t xml:space="preserve">Konteksti: Timmy kohtasi Jimin painiottelussa. Timmy kesti muutaman lyönnin, mutta päätyi lopulta tyrmäämään Jimin tajuttomaksi. Hän ei antanut Jimille aikaa nousta ylös ja alkoi kuristaa tätä. Toimitsijat siirtävät Timmyn ulos areenalta.  Tuomio: Valmentaja kehotti häntä olemaan tekemättä samaa liikettä uudelleen.  Hahmo: Timmy ei saa enää tehdä niin kuin ennen: Timmy</w:t>
      </w:r>
    </w:p>
    <w:p>
      <w:r>
        <w:rPr>
          <w:b/>
        </w:rPr>
        <w:t xml:space="preserve">Tulos</w:t>
      </w:r>
    </w:p>
    <w:p>
      <w:r>
        <w:t xml:space="preserve">Ei ole</w:t>
      </w:r>
    </w:p>
    <w:p>
      <w:r>
        <w:rPr>
          <w:b/>
        </w:rPr>
        <w:t xml:space="preserve">Esimerkki 7.2554</w:t>
      </w:r>
    </w:p>
    <w:p>
      <w:r>
        <w:t xml:space="preserve">Konteksti: Lause: Ei ole: Ella ja Frank olivat olleet naimisissa kuusi vuotta.  Hahmo: Frank</w:t>
      </w:r>
    </w:p>
    <w:p>
      <w:r>
        <w:rPr>
          <w:b/>
        </w:rPr>
        <w:t xml:space="preserve">Tulos</w:t>
      </w:r>
    </w:p>
    <w:p>
      <w:r>
        <w:t xml:space="preserve">Ei ole</w:t>
      </w:r>
    </w:p>
    <w:p>
      <w:r>
        <w:rPr>
          <w:b/>
        </w:rPr>
        <w:t xml:space="preserve">Esimerkki 7.2555</w:t>
      </w:r>
    </w:p>
    <w:p>
      <w:r>
        <w:t xml:space="preserve">Konteksti: Lause: Ei ole: Ella ja Frank olivat olleet naimisissa kuusi vuotta.  Hahmo: Ella</w:t>
      </w:r>
    </w:p>
    <w:p>
      <w:r>
        <w:rPr>
          <w:b/>
        </w:rPr>
        <w:t xml:space="preserve">Tulos</w:t>
      </w:r>
    </w:p>
    <w:p>
      <w:r>
        <w:t xml:space="preserve">tulla rakastetuksi</w:t>
      </w:r>
    </w:p>
    <w:p>
      <w:r>
        <w:rPr>
          <w:b/>
        </w:rPr>
        <w:t xml:space="preserve">Esimerkki 7.2556</w:t>
      </w:r>
    </w:p>
    <w:p>
      <w:r>
        <w:t xml:space="preserve">Konteksti: Lause: Ei ole: Ella ja Frank olivat olleet naimisissa kuusi vuotta.  Hahmo: Tuttavat</w:t>
      </w:r>
    </w:p>
    <w:p>
      <w:r>
        <w:rPr>
          <w:b/>
        </w:rPr>
        <w:t xml:space="preserve">Tulos</w:t>
      </w:r>
    </w:p>
    <w:p>
      <w:r>
        <w:t xml:space="preserve">Ei ole</w:t>
      </w:r>
    </w:p>
    <w:p>
      <w:r>
        <w:rPr>
          <w:b/>
        </w:rPr>
        <w:t xml:space="preserve">Esimerkki 7.2557</w:t>
      </w:r>
    </w:p>
    <w:p>
      <w:r>
        <w:t xml:space="preserve">Konteksti: Ella ja Frank olivat olleet naimisissa kuusi vuotta.  Lause: He halusivat oman kodin korkeista kustannuksista ja vähäisistä säästöistä huolimatta.  Hahmo: Frank</w:t>
      </w:r>
    </w:p>
    <w:p>
      <w:r>
        <w:rPr>
          <w:b/>
        </w:rPr>
        <w:t xml:space="preserve">Tulos</w:t>
      </w:r>
    </w:p>
    <w:p>
      <w:r>
        <w:t xml:space="preserve">rahaan</w:t>
      </w:r>
    </w:p>
    <w:p>
      <w:r>
        <w:rPr>
          <w:b/>
        </w:rPr>
        <w:t xml:space="preserve">Tulos</w:t>
      </w:r>
    </w:p>
    <w:p>
      <w:r>
        <w:t xml:space="preserve">omistaa omaisuutta</w:t>
      </w:r>
    </w:p>
    <w:p>
      <w:r>
        <w:rPr>
          <w:b/>
        </w:rPr>
        <w:t xml:space="preserve">Esimerkki 7.2558</w:t>
      </w:r>
    </w:p>
    <w:p>
      <w:r>
        <w:t xml:space="preserve">Konteksti: Ella ja Frank olivat olleet naimisissa kuusi vuotta.  Lause: He halusivat oman kodin korkeista kustannuksista ja vähäisistä säästöistä huolimatta.  Hahmo: Ella</w:t>
      </w:r>
    </w:p>
    <w:p>
      <w:r>
        <w:rPr>
          <w:b/>
        </w:rPr>
        <w:t xml:space="preserve">Tulos</w:t>
      </w:r>
    </w:p>
    <w:p>
      <w:r>
        <w:t xml:space="preserve">Ei ole</w:t>
      </w:r>
    </w:p>
    <w:p>
      <w:r>
        <w:rPr>
          <w:b/>
        </w:rPr>
        <w:t xml:space="preserve">Esimerkki 7.2559</w:t>
      </w:r>
    </w:p>
    <w:p>
      <w:r>
        <w:t xml:space="preserve">Konteksti: Ella ja Frank olivat olleet naimisissa kuusi vuotta.  Lause: He halusivat oman kodin korkeista kustannuksista ja vähäisistä säästöistä huolimatta.  Hahmo: Tuttavat</w:t>
      </w:r>
    </w:p>
    <w:p>
      <w:r>
        <w:rPr>
          <w:b/>
        </w:rPr>
        <w:t xml:space="preserve">Tulos</w:t>
      </w:r>
    </w:p>
    <w:p>
      <w:r>
        <w:t xml:space="preserve">Ei ole</w:t>
      </w:r>
    </w:p>
    <w:p>
      <w:r>
        <w:rPr>
          <w:b/>
        </w:rPr>
        <w:t xml:space="preserve">Esimerkki 7.2560</w:t>
      </w:r>
    </w:p>
    <w:p>
      <w:r>
        <w:t xml:space="preserve">Konteksti: Ella ja Frank olivat olleet naimisissa kuusi vuotta. He halusivat oman kodin korkeista kustannuksista ja vähäisistä säästöistä huolimatta.  Lause: He päättivät ostaa useita hehtaareja maata ja rakentaa oman kodin.  Hahmo: Frank</w:t>
      </w:r>
    </w:p>
    <w:p>
      <w:r>
        <w:rPr>
          <w:b/>
        </w:rPr>
        <w:t xml:space="preserve">Tulos</w:t>
      </w:r>
    </w:p>
    <w:p>
      <w:r>
        <w:t xml:space="preserve">tarjota koti perheelleen</w:t>
      </w:r>
    </w:p>
    <w:p>
      <w:r>
        <w:rPr>
          <w:b/>
        </w:rPr>
        <w:t xml:space="preserve">Tulos</w:t>
      </w:r>
    </w:p>
    <w:p>
      <w:r>
        <w:t xml:space="preserve">olla asunnon omistaja</w:t>
      </w:r>
    </w:p>
    <w:p>
      <w:r>
        <w:rPr>
          <w:b/>
        </w:rPr>
        <w:t xml:space="preserve">Tulos</w:t>
      </w:r>
    </w:p>
    <w:p>
      <w:r>
        <w:t xml:space="preserve">koti vaimolleen</w:t>
      </w:r>
    </w:p>
    <w:p>
      <w:r>
        <w:rPr>
          <w:b/>
        </w:rPr>
        <w:t xml:space="preserve">Tulos</w:t>
      </w:r>
    </w:p>
    <w:p>
      <w:r>
        <w:t xml:space="preserve">olla vastuullinen vanhempi</w:t>
      </w:r>
    </w:p>
    <w:p>
      <w:r>
        <w:rPr>
          <w:b/>
        </w:rPr>
        <w:t xml:space="preserve">Tulos</w:t>
      </w:r>
    </w:p>
    <w:p>
      <w:r>
        <w:t xml:space="preserve">maanomistajana oleminen</w:t>
      </w:r>
    </w:p>
    <w:p>
      <w:r>
        <w:rPr>
          <w:b/>
        </w:rPr>
        <w:t xml:space="preserve">Esimerkki 7.2561</w:t>
      </w:r>
    </w:p>
    <w:p>
      <w:r>
        <w:t xml:space="preserve">Konteksti: Ella ja Frank olivat olleet naimisissa kuusi vuotta. He halusivat oman kodin korkeista kustannuksista ja vähäisistä säästöistä huolimatta.  Lause: He päättivät ostaa useita hehtaareja maata ja rakentaa oman kodin.  Hahmo: Ella</w:t>
      </w:r>
    </w:p>
    <w:p>
      <w:r>
        <w:rPr>
          <w:b/>
        </w:rPr>
        <w:t xml:space="preserve">Tulos</w:t>
      </w:r>
    </w:p>
    <w:p>
      <w:r>
        <w:t xml:space="preserve">osti maa-alueen</w:t>
      </w:r>
    </w:p>
    <w:p>
      <w:r>
        <w:rPr>
          <w:b/>
        </w:rPr>
        <w:t xml:space="preserve">Tulos</w:t>
      </w:r>
    </w:p>
    <w:p>
      <w:r>
        <w:t xml:space="preserve">rakentaa oman talon</w:t>
      </w:r>
    </w:p>
    <w:p>
      <w:r>
        <w:rPr>
          <w:b/>
        </w:rPr>
        <w:t xml:space="preserve">Tulos</w:t>
      </w:r>
    </w:p>
    <w:p>
      <w:r>
        <w:t xml:space="preserve">olla vapaa</w:t>
      </w:r>
    </w:p>
    <w:p>
      <w:r>
        <w:rPr>
          <w:b/>
        </w:rPr>
        <w:t xml:space="preserve">Esimerkki 7.2562</w:t>
      </w:r>
    </w:p>
    <w:p>
      <w:r>
        <w:t xml:space="preserve">Konteksti: Ella ja Frank olivat olleet naimisissa kuusi vuotta. He halusivat oman kodin korkeista kustannuksista ja vähäisistä säästöistä huolimatta.  Lause: He päättivät ostaa useita hehtaareja maata ja rakentaa oman kodin.  Hahmo: Tuttavat</w:t>
      </w:r>
    </w:p>
    <w:p>
      <w:r>
        <w:rPr>
          <w:b/>
        </w:rPr>
        <w:t xml:space="preserve">Tulos</w:t>
      </w:r>
    </w:p>
    <w:p>
      <w:r>
        <w:t xml:space="preserve">Ei ole</w:t>
      </w:r>
    </w:p>
    <w:p>
      <w:r>
        <w:rPr>
          <w:b/>
        </w:rPr>
        <w:t xml:space="preserve">Esimerkki 7.2563</w:t>
      </w:r>
    </w:p>
    <w:p>
      <w:r>
        <w:t xml:space="preserve">Konteksti: Ella ja Frank olivat olleet naimisissa kuusi vuotta. He halusivat oman kodin korkeista kustannuksista ja vähäisistä säästöistä huolimatta. He päättivät ostaa useita hehtaareja maata ja rakentaa oman kodin.  Lause: Kun he olivat allekirjoittaneet kauppakirjan, Frank soitti muutamalle luotettavalle tuttavalle.  Hahmo: Frank</w:t>
      </w:r>
    </w:p>
    <w:p>
      <w:r>
        <w:rPr>
          <w:b/>
        </w:rPr>
        <w:t xml:space="preserve">Tulos</w:t>
      </w:r>
    </w:p>
    <w:p>
      <w:r>
        <w:t xml:space="preserve">allekirjoittaa sopimuspaperin</w:t>
      </w:r>
    </w:p>
    <w:p>
      <w:r>
        <w:rPr>
          <w:b/>
        </w:rPr>
        <w:t xml:space="preserve">Esimerkki 7.2564</w:t>
      </w:r>
    </w:p>
    <w:p>
      <w:r>
        <w:t xml:space="preserve">Konteksti: Ella ja Frank olivat olleet naimisissa kuusi vuotta. He halusivat oman kodin korkeista kustannuksista ja vähäisistä säästöistä huolimatta. He päättivät ostaa useita hehtaareja maata ja rakentaa oman kodin.  Lause: Kun he olivat allekirjoittaneet kauppakirjan, Frank soitti muutamalle luotettavalle tuttavalle.  Hahmo: Ella</w:t>
      </w:r>
    </w:p>
    <w:p>
      <w:r>
        <w:rPr>
          <w:b/>
        </w:rPr>
        <w:t xml:space="preserve">Tulos</w:t>
      </w:r>
    </w:p>
    <w:p>
      <w:r>
        <w:t xml:space="preserve">Ei ole</w:t>
      </w:r>
    </w:p>
    <w:p>
      <w:r>
        <w:rPr>
          <w:b/>
        </w:rPr>
        <w:t xml:space="preserve">Esimerkki 7.2565</w:t>
      </w:r>
    </w:p>
    <w:p>
      <w:r>
        <w:t xml:space="preserve">Konteksti: Ella ja Frank olivat olleet naimisissa kuusi vuotta. He halusivat oman kodin korkeista kustannuksista ja vähäisistä säästöistä huolimatta. He päättivät ostaa useita hehtaareja maata ja rakentaa oman kodin.  Lause: Kun he olivat allekirjoittaneet kauppakirjan, Frank soitti muutamalle luotettavalle tuttavalle.  Hahmo: Tuttavat</w:t>
      </w:r>
    </w:p>
    <w:p>
      <w:r>
        <w:rPr>
          <w:b/>
        </w:rPr>
        <w:t xml:space="preserve">Tulos</w:t>
      </w:r>
    </w:p>
    <w:p>
      <w:r>
        <w:t xml:space="preserve">Ei ole</w:t>
      </w:r>
    </w:p>
    <w:p>
      <w:r>
        <w:rPr>
          <w:b/>
        </w:rPr>
        <w:t xml:space="preserve">Esimerkki 7.2566</w:t>
      </w:r>
    </w:p>
    <w:p>
      <w:r>
        <w:t xml:space="preserve">Konteksti: Ella ja Frank olivat olleet naimisissa kuusi vuotta. He halusivat oman kodin korkeista kustannuksista ja vähäisistä säästöistä huolimatta. He päättivät ostaa useita hehtaareja maata ja rakentaa oman kodin. Kun he olivat allekirjoittaneet kauppakirjan, Frank soitti muutamalle luotettavalle tuttavalle.  Lause: Sitten he kokosivat työkalunsa ja rakensivat pienen, viihtyisän kodin!  Hahmo: Frank</w:t>
      </w:r>
    </w:p>
    <w:p>
      <w:r>
        <w:rPr>
          <w:b/>
        </w:rPr>
        <w:t xml:space="preserve">Tulos</w:t>
      </w:r>
    </w:p>
    <w:p>
      <w:r>
        <w:t xml:space="preserve">parantaa elämäänsä vaimonsa kanssa</w:t>
      </w:r>
    </w:p>
    <w:p>
      <w:r>
        <w:rPr>
          <w:b/>
        </w:rPr>
        <w:t xml:space="preserve">Tulos</w:t>
      </w:r>
    </w:p>
    <w:p>
      <w:r>
        <w:t xml:space="preserve">ostivat oman maansa</w:t>
      </w:r>
    </w:p>
    <w:p>
      <w:r>
        <w:rPr>
          <w:b/>
        </w:rPr>
        <w:t xml:space="preserve">Tulos</w:t>
      </w:r>
    </w:p>
    <w:p>
      <w:r>
        <w:t xml:space="preserve">hän ja hänen vaimonsa halusivat oman kodin.</w:t>
      </w:r>
    </w:p>
    <w:p>
      <w:r>
        <w:rPr>
          <w:b/>
        </w:rPr>
        <w:t xml:space="preserve">Tulos</w:t>
      </w:r>
    </w:p>
    <w:p>
      <w:r>
        <w:t xml:space="preserve">asua omassa talossaan</w:t>
      </w:r>
    </w:p>
    <w:p>
      <w:r>
        <w:rPr>
          <w:b/>
        </w:rPr>
        <w:t xml:space="preserve">Esimerkki 7.2567</w:t>
      </w:r>
    </w:p>
    <w:p>
      <w:r>
        <w:t xml:space="preserve">Konteksti: Ella ja Frank olivat olleet naimisissa kuusi vuotta. He halusivat oman kodin korkeista kustannuksista ja vähäisistä säästöistä huolimatta. He päättivät ostaa useita hehtaareja maata ja rakentaa oman kodin. Kun he olivat allekirjoittaneet kauppakirjan, Frank soitti muutamalle luotettavalle tuttavalle.  Lause: Sitten he kokosivat työkalunsa ja rakensivat pienen, viihtyisän kodin!  Hahmo: Ella</w:t>
      </w:r>
    </w:p>
    <w:p>
      <w:r>
        <w:rPr>
          <w:b/>
        </w:rPr>
        <w:t xml:space="preserve">Tulos</w:t>
      </w:r>
    </w:p>
    <w:p>
      <w:r>
        <w:t xml:space="preserve">rakennuttaa koti paljain käsin...</w:t>
      </w:r>
    </w:p>
    <w:p>
      <w:r>
        <w:rPr>
          <w:b/>
        </w:rPr>
        <w:t xml:space="preserve">Tulos</w:t>
      </w:r>
    </w:p>
    <w:p>
      <w:r>
        <w:t xml:space="preserve">olla avuksi</w:t>
      </w:r>
    </w:p>
    <w:p>
      <w:r>
        <w:rPr>
          <w:b/>
        </w:rPr>
        <w:t xml:space="preserve">Esimerkki 7.2568</w:t>
      </w:r>
    </w:p>
    <w:p>
      <w:r>
        <w:t xml:space="preserve">Konteksti: Ella ja Frank olivat olleet naimisissa kuusi vuotta. He halusivat oman kodin korkeista kustannuksista ja vähäisistä säästöistä huolimatta. He päättivät ostaa useita hehtaareja maata ja rakentaa oman kodin. Kun he olivat allekirjoittaneet kauppakirjan, Frank soitti muutamalle luotettavalle tuttavalle.  Lause: Sitten he kokosivat työkalunsa ja rakensivat pienen, viihtyisän kodin!  Hahmo: Tuttavat</w:t>
      </w:r>
    </w:p>
    <w:p>
      <w:r>
        <w:rPr>
          <w:b/>
        </w:rPr>
        <w:t xml:space="preserve">Tulos</w:t>
      </w:r>
    </w:p>
    <w:p>
      <w:r>
        <w:t xml:space="preserve">olla avuksi</w:t>
      </w:r>
    </w:p>
    <w:p>
      <w:r>
        <w:rPr>
          <w:b/>
        </w:rPr>
        <w:t xml:space="preserve">Esimerkki 7.2569</w:t>
      </w:r>
    </w:p>
    <w:p>
      <w:r>
        <w:t xml:space="preserve">Konteksti: Lause: Ei ole: Ashley on Susanan paras ystävä.  Hahmo: Susana</w:t>
      </w:r>
    </w:p>
    <w:p>
      <w:r>
        <w:rPr>
          <w:b/>
        </w:rPr>
        <w:t xml:space="preserve">Tulos</w:t>
      </w:r>
    </w:p>
    <w:p>
      <w:r>
        <w:t xml:space="preserve">Ei ole</w:t>
      </w:r>
    </w:p>
    <w:p>
      <w:r>
        <w:rPr>
          <w:b/>
        </w:rPr>
        <w:t xml:space="preserve">Esimerkki 7.2570</w:t>
      </w:r>
    </w:p>
    <w:p>
      <w:r>
        <w:t xml:space="preserve">Konteksti: Lause: Ei ole: Ashley on Susanan paras ystävä.  Hahmo: Ashley</w:t>
      </w:r>
    </w:p>
    <w:p>
      <w:r>
        <w:rPr>
          <w:b/>
        </w:rPr>
        <w:t xml:space="preserve">Tulos</w:t>
      </w:r>
    </w:p>
    <w:p>
      <w:r>
        <w:t xml:space="preserve">Ei ole</w:t>
      </w:r>
    </w:p>
    <w:p>
      <w:r>
        <w:rPr>
          <w:b/>
        </w:rPr>
        <w:t xml:space="preserve">Esimerkki 7.2571</w:t>
      </w:r>
    </w:p>
    <w:p>
      <w:r>
        <w:t xml:space="preserve">Konteksti: Lause: Ei ole: Ashley on Susanan paras ystävä.  Hahmo: Susannan poikaystävä</w:t>
      </w:r>
    </w:p>
    <w:p>
      <w:r>
        <w:rPr>
          <w:b/>
        </w:rPr>
        <w:t xml:space="preserve">Tulos</w:t>
      </w:r>
    </w:p>
    <w:p>
      <w:r>
        <w:t xml:space="preserve">Ei ole</w:t>
      </w:r>
    </w:p>
    <w:p>
      <w:r>
        <w:rPr>
          <w:b/>
        </w:rPr>
        <w:t xml:space="preserve">Esimerkki 7.2572</w:t>
      </w:r>
    </w:p>
    <w:p>
      <w:r>
        <w:t xml:space="preserve">Konteksti: Ashley on Susanan paras ystävä.  Lause: Susannan poikaystävä vihaa Ashleytä.  Hahmo: Susana</w:t>
      </w:r>
    </w:p>
    <w:p>
      <w:r>
        <w:rPr>
          <w:b/>
        </w:rPr>
        <w:t xml:space="preserve">Tulos</w:t>
      </w:r>
    </w:p>
    <w:p>
      <w:r>
        <w:t xml:space="preserve">Ei ole</w:t>
      </w:r>
    </w:p>
    <w:p>
      <w:r>
        <w:rPr>
          <w:b/>
        </w:rPr>
        <w:t xml:space="preserve">Esimerkki 7.2573</w:t>
      </w:r>
    </w:p>
    <w:p>
      <w:r>
        <w:t xml:space="preserve">Konteksti: Ashley on Susanan paras ystävä.  Lause: Susannan poikaystävä vihaa Ashleytä.  Hahmo: Ashley</w:t>
      </w:r>
    </w:p>
    <w:p>
      <w:r>
        <w:rPr>
          <w:b/>
        </w:rPr>
        <w:t xml:space="preserve">Tulos</w:t>
      </w:r>
    </w:p>
    <w:p>
      <w:r>
        <w:t xml:space="preserve">Ei ole</w:t>
      </w:r>
    </w:p>
    <w:p>
      <w:r>
        <w:rPr>
          <w:b/>
        </w:rPr>
        <w:t xml:space="preserve">Esimerkki 7.2574</w:t>
      </w:r>
    </w:p>
    <w:p>
      <w:r>
        <w:t xml:space="preserve">Konteksti: Ashley on Susanan paras ystävä.  Lause: Susannan poikaystävä vihaa Ashleytä.  Hahmo: Susannan poikaystävä</w:t>
      </w:r>
    </w:p>
    <w:p>
      <w:r>
        <w:rPr>
          <w:b/>
        </w:rPr>
        <w:t xml:space="preserve">Tulos</w:t>
      </w:r>
    </w:p>
    <w:p>
      <w:r>
        <w:t xml:space="preserve">ilmaisemaan vastenmielisyytensä Ashleyta kohtaan</w:t>
      </w:r>
    </w:p>
    <w:p>
      <w:r>
        <w:rPr>
          <w:b/>
        </w:rPr>
        <w:t xml:space="preserve">Tulos</w:t>
      </w:r>
    </w:p>
    <w:p>
      <w:r>
        <w:t xml:space="preserve">että Ashley ei hengailisi heidän kanssaan niin usein, -</w:t>
      </w:r>
    </w:p>
    <w:p>
      <w:r>
        <w:rPr>
          <w:b/>
        </w:rPr>
        <w:t xml:space="preserve">Tulos</w:t>
      </w:r>
    </w:p>
    <w:p>
      <w:r>
        <w:t xml:space="preserve">saada Susanna kokonaan itselleen</w:t>
      </w:r>
    </w:p>
    <w:p>
      <w:r>
        <w:rPr>
          <w:b/>
        </w:rPr>
        <w:t xml:space="preserve">Esimerkki 7.2575</w:t>
      </w:r>
    </w:p>
    <w:p>
      <w:r>
        <w:t xml:space="preserve">Konteksti: Ashley on Susanan paras ystävä. Susannan poikaystävä vihaa Ashleytä.  Lause: Eräänä päivänä Ashley tekee pilan Susanan poikaystävälle.  Hahmo: Susana</w:t>
      </w:r>
    </w:p>
    <w:p>
      <w:r>
        <w:rPr>
          <w:b/>
        </w:rPr>
        <w:t xml:space="preserve">Tulos</w:t>
      </w:r>
    </w:p>
    <w:p>
      <w:r>
        <w:t xml:space="preserve">Ei ole</w:t>
      </w:r>
    </w:p>
    <w:p>
      <w:r>
        <w:rPr>
          <w:b/>
        </w:rPr>
        <w:t xml:space="preserve">Esimerkki 7.2576</w:t>
      </w:r>
    </w:p>
    <w:p>
      <w:r>
        <w:t xml:space="preserve">Konteksti: Ashley on Susanan paras ystävä. Susannan poikaystävä vihaa Ashleytä.  Lause: Eräänä päivänä Ashley tekee pilan Susanan poikaystävälle.  Hahmo: Ashley</w:t>
      </w:r>
    </w:p>
    <w:p>
      <w:r>
        <w:rPr>
          <w:b/>
        </w:rPr>
        <w:t xml:space="preserve">Tulos</w:t>
      </w:r>
    </w:p>
    <w:p>
      <w:r>
        <w:t xml:space="preserve">kostamaan Susanan poikaystävälle -</w:t>
      </w:r>
    </w:p>
    <w:p>
      <w:r>
        <w:rPr>
          <w:b/>
        </w:rPr>
        <w:t xml:space="preserve">Tulos</w:t>
      </w:r>
    </w:p>
    <w:p>
      <w:r>
        <w:t xml:space="preserve">olla paha</w:t>
      </w:r>
    </w:p>
    <w:p>
      <w:r>
        <w:rPr>
          <w:b/>
        </w:rPr>
        <w:t xml:space="preserve">Esimerkki 7.2577</w:t>
      </w:r>
    </w:p>
    <w:p>
      <w:r>
        <w:t xml:space="preserve">Konteksti: Ashley on Susanan paras ystävä. Susannan poikaystävä vihaa Ashleytä.  Lause: Eräänä päivänä Ashley tekee pilan Susanan poikaystävälle.  Hahmo: Susannan poikaystävä</w:t>
      </w:r>
    </w:p>
    <w:p>
      <w:r>
        <w:rPr>
          <w:b/>
        </w:rPr>
        <w:t xml:space="preserve">Tulos</w:t>
      </w:r>
    </w:p>
    <w:p>
      <w:r>
        <w:t xml:space="preserve">Ei ole</w:t>
      </w:r>
    </w:p>
    <w:p>
      <w:r>
        <w:rPr>
          <w:b/>
        </w:rPr>
        <w:t xml:space="preserve">Esimerkki 7.2578</w:t>
      </w:r>
    </w:p>
    <w:p>
      <w:r>
        <w:t xml:space="preserve">Konteksti: Ashley on Susanan paras ystävä. Susannan poikaystävä vihaa Ashleytä. Eräänä päivänä Ashley tekee pilan Susanan poikaystävälle.  Lause: Hän suuttuu niin, että käskee Susanaa olemaan puhumatta Ashleylle.  Hahmo: Susana</w:t>
      </w:r>
    </w:p>
    <w:p>
      <w:r>
        <w:rPr>
          <w:b/>
        </w:rPr>
        <w:t xml:space="preserve">Tulos</w:t>
      </w:r>
    </w:p>
    <w:p>
      <w:r>
        <w:t xml:space="preserve">Ei ole</w:t>
      </w:r>
    </w:p>
    <w:p>
      <w:r>
        <w:rPr>
          <w:b/>
        </w:rPr>
        <w:t xml:space="preserve">Esimerkki 7.2579</w:t>
      </w:r>
    </w:p>
    <w:p>
      <w:r>
        <w:t xml:space="preserve">Konteksti: Ashley on Susanan paras ystävä. Susannan poikaystävä vihaa Ashleytä. Eräänä päivänä Ashley tekee pilan Susanan poikaystävälle.  Lause: Hän suuttuu niin, että käskee Susanaa olemaan puhumatta Ashleylle.  Hahmo: Ashley</w:t>
      </w:r>
    </w:p>
    <w:p>
      <w:r>
        <w:rPr>
          <w:b/>
        </w:rPr>
        <w:t xml:space="preserve">Tulos</w:t>
      </w:r>
    </w:p>
    <w:p>
      <w:r>
        <w:t xml:space="preserve">Ei ole</w:t>
      </w:r>
    </w:p>
    <w:p>
      <w:r>
        <w:rPr>
          <w:b/>
        </w:rPr>
        <w:t xml:space="preserve">Esimerkki 7.2580</w:t>
      </w:r>
    </w:p>
    <w:p>
      <w:r>
        <w:t xml:space="preserve">Konteksti: Ashley on Susanan paras ystävä. Susannan poikaystävä vihaa Ashleytä. Eräänä päivänä Ashley tekee pilan Susanan poikaystävälle.  Lause: Hän suuttuu niin, että käskee Susanaa olemaan puhumatta Ashleylle.  Hahmo: Susannan poikaystävä</w:t>
      </w:r>
    </w:p>
    <w:p>
      <w:r>
        <w:rPr>
          <w:b/>
        </w:rPr>
        <w:t xml:space="preserve">Tulos</w:t>
      </w:r>
    </w:p>
    <w:p>
      <w:r>
        <w:t xml:space="preserve">olla enää tekemisissä hänen kanssaan</w:t>
      </w:r>
    </w:p>
    <w:p>
      <w:r>
        <w:rPr>
          <w:b/>
        </w:rPr>
        <w:t xml:space="preserve">Tulos</w:t>
      </w:r>
    </w:p>
    <w:p>
      <w:r>
        <w:t xml:space="preserve">pitää Susanna itsellään</w:t>
      </w:r>
    </w:p>
    <w:p>
      <w:r>
        <w:rPr>
          <w:b/>
        </w:rPr>
        <w:t xml:space="preserve">Esimerkki 7.2581</w:t>
      </w:r>
    </w:p>
    <w:p>
      <w:r>
        <w:t xml:space="preserve">Konteksti: Ashley on Susanan paras ystävä. Susannan poikaystävä vihaa Ashleytä. Eräänä päivänä Ashley tekee pilan Susanan poikaystävälle. Tämä suuttuu niin, että käskee Susanaa olemaan puhumatta Ashleylle.  Lause: Susana ja Ashley eivät enää koskaan puhu toisilleen.  Hahmo: Susana</w:t>
      </w:r>
    </w:p>
    <w:p>
      <w:r>
        <w:rPr>
          <w:b/>
        </w:rPr>
        <w:t xml:space="preserve">Tulos</w:t>
      </w:r>
    </w:p>
    <w:p>
      <w:r>
        <w:t xml:space="preserve">tehdä hänen poikaystävänsä onnelliseksi</w:t>
      </w:r>
    </w:p>
    <w:p>
      <w:r>
        <w:rPr>
          <w:b/>
        </w:rPr>
        <w:t xml:space="preserve">Tulos</w:t>
      </w:r>
    </w:p>
    <w:p>
      <w:r>
        <w:t xml:space="preserve">kostamaan toisilleen</w:t>
      </w:r>
    </w:p>
    <w:p>
      <w:r>
        <w:rPr>
          <w:b/>
        </w:rPr>
        <w:t xml:space="preserve">Esimerkki 7.2582</w:t>
      </w:r>
    </w:p>
    <w:p>
      <w:r>
        <w:t xml:space="preserve">Konteksti: Ashley on Susanan paras ystävä. Susannan poikaystävä vihaa Ashleytä. Eräänä päivänä Ashley tekee pilan Susanan poikaystävälle. Tämä suuttuu niin, että käskee Susanaa olemaan puhumatta Ashleylle.  Lause: Susana ja Ashley eivät enää koskaan puhu toisilleen.  Hahmo: Ashley</w:t>
      </w:r>
    </w:p>
    <w:p>
      <w:r>
        <w:rPr>
          <w:b/>
        </w:rPr>
        <w:t xml:space="preserve">Tulos</w:t>
      </w:r>
    </w:p>
    <w:p>
      <w:r>
        <w:t xml:space="preserve">Ei ole</w:t>
      </w:r>
    </w:p>
    <w:p>
      <w:r>
        <w:rPr>
          <w:b/>
        </w:rPr>
        <w:t xml:space="preserve">Esimerkki 7.2583</w:t>
      </w:r>
    </w:p>
    <w:p>
      <w:r>
        <w:t xml:space="preserve">Konteksti: Ashley on Susanan paras ystävä. Susannan poikaystävä vihaa Ashleytä. Eräänä päivänä Ashley tekee pilan Susanan poikaystävälle. Tämä suuttuu niin, että käskee Susanaa olemaan puhumatta Ashleylle.  Lause: Susana ja Ashley eivät enää koskaan puhu toisilleen.  Hahmo: Susannan poikaystävä</w:t>
      </w:r>
    </w:p>
    <w:p>
      <w:r>
        <w:rPr>
          <w:b/>
        </w:rPr>
        <w:t xml:space="preserve">Tulos</w:t>
      </w:r>
    </w:p>
    <w:p>
      <w:r>
        <w:t xml:space="preserve">Ei ole</w:t>
      </w:r>
    </w:p>
    <w:p>
      <w:r>
        <w:rPr>
          <w:b/>
        </w:rPr>
        <w:t xml:space="preserve">Esimerkki 7.2584</w:t>
      </w:r>
    </w:p>
    <w:p>
      <w:r>
        <w:t xml:space="preserve">Konteksti: Lause: Ei ole: Tomilla oli vaatteet väärinpäin.  Hahmo: Tom</w:t>
      </w:r>
    </w:p>
    <w:p>
      <w:r>
        <w:rPr>
          <w:b/>
        </w:rPr>
        <w:t xml:space="preserve">Tulos</w:t>
      </w:r>
    </w:p>
    <w:p>
      <w:r>
        <w:t xml:space="preserve">Ei ole</w:t>
      </w:r>
    </w:p>
    <w:p>
      <w:r>
        <w:rPr>
          <w:b/>
        </w:rPr>
        <w:t xml:space="preserve">Esimerkki 7.2585</w:t>
      </w:r>
    </w:p>
    <w:p>
      <w:r>
        <w:t xml:space="preserve">Konteksti: Tomilla oli vaatteet väärinpäin.  Lause: Hänestä se näytti siistiltä.  Hahmo: Tom</w:t>
      </w:r>
    </w:p>
    <w:p>
      <w:r>
        <w:rPr>
          <w:b/>
        </w:rPr>
        <w:t xml:space="preserve">Tulos</w:t>
      </w:r>
    </w:p>
    <w:p>
      <w:r>
        <w:t xml:space="preserve">Ei ole</w:t>
      </w:r>
    </w:p>
    <w:p>
      <w:r>
        <w:rPr>
          <w:b/>
        </w:rPr>
        <w:t xml:space="preserve">Esimerkki 7.2586</w:t>
      </w:r>
    </w:p>
    <w:p>
      <w:r>
        <w:t xml:space="preserve">Konteksti: Tomilla oli vaatteet väärinpäin. Hänen mielestään se näytti siistiltä.  Lause: Hänellä oli jopa kengät väärinpäin.  Hahmo: Tom</w:t>
      </w:r>
    </w:p>
    <w:p>
      <w:r>
        <w:rPr>
          <w:b/>
        </w:rPr>
        <w:t xml:space="preserve">Tulos</w:t>
      </w:r>
    </w:p>
    <w:p>
      <w:r>
        <w:t xml:space="preserve">näyttää hölmöltä</w:t>
      </w:r>
    </w:p>
    <w:p>
      <w:r>
        <w:rPr>
          <w:b/>
        </w:rPr>
        <w:t xml:space="preserve">Tulos</w:t>
      </w:r>
    </w:p>
    <w:p>
      <w:r>
        <w:t xml:space="preserve">tuntea olonsa ainutlaatuiseksi ja mahtavaksi.</w:t>
      </w:r>
    </w:p>
    <w:p>
      <w:r>
        <w:rPr>
          <w:b/>
        </w:rPr>
        <w:t xml:space="preserve">Esimerkki 7.2587</w:t>
      </w:r>
    </w:p>
    <w:p>
      <w:r>
        <w:t xml:space="preserve">Konteksti: Tomilla oli vaatteet väärinpäin. Hänen mielestään se näytti siistiltä. Hänellä oli jopa kengät väärinpäin.  Lause: Hän juoksi eräänä päivänä ja kaatui todella pahasti.  Hahmo: Tom</w:t>
      </w:r>
    </w:p>
    <w:p>
      <w:r>
        <w:rPr>
          <w:b/>
        </w:rPr>
        <w:t xml:space="preserve">Tulos</w:t>
      </w:r>
    </w:p>
    <w:p>
      <w:r>
        <w:t xml:space="preserve">Ei ole</w:t>
      </w:r>
    </w:p>
    <w:p>
      <w:r>
        <w:rPr>
          <w:b/>
        </w:rPr>
        <w:t xml:space="preserve">Esimerkki 7.2588</w:t>
      </w:r>
    </w:p>
    <w:p>
      <w:r>
        <w:t xml:space="preserve">Konteksti: Tomilla oli vaatteet väärinpäin. Hänen mielestään se näytti siistiltä. Hänellä oli jopa kengät väärinpäin. Eräänä päivänä hän juoksi ja kaatui todella pahasti.  Lause: Hän ei enää koskaan käyttänyt mitään takaperin.  Hahmo: Tom</w:t>
      </w:r>
    </w:p>
    <w:p>
      <w:r>
        <w:rPr>
          <w:b/>
        </w:rPr>
        <w:t xml:space="preserve">Tulos</w:t>
      </w:r>
    </w:p>
    <w:p>
      <w:r>
        <w:t xml:space="preserve">Ei ole</w:t>
      </w:r>
    </w:p>
    <w:p>
      <w:r>
        <w:rPr>
          <w:b/>
        </w:rPr>
        <w:t xml:space="preserve">Esimerkki 7.2589</w:t>
      </w:r>
    </w:p>
    <w:p>
      <w:r>
        <w:t xml:space="preserve">Konteksti: Lause: Ei ole: Metsässä kasvoi valtava puu.  Hahmo: Vine</w:t>
      </w:r>
    </w:p>
    <w:p>
      <w:r>
        <w:rPr>
          <w:b/>
        </w:rPr>
        <w:t xml:space="preserve">Tulos</w:t>
      </w:r>
    </w:p>
    <w:p>
      <w:r>
        <w:t xml:space="preserve">Ei ole</w:t>
      </w:r>
    </w:p>
    <w:p>
      <w:r>
        <w:rPr>
          <w:b/>
        </w:rPr>
        <w:t xml:space="preserve">Esimerkki 7.2590</w:t>
      </w:r>
    </w:p>
    <w:p>
      <w:r>
        <w:t xml:space="preserve">Konteksti: Lause: Ei ole: Metsässä kasvoi valtava puu.  Hahmo: Puu</w:t>
      </w:r>
    </w:p>
    <w:p>
      <w:r>
        <w:rPr>
          <w:b/>
        </w:rPr>
        <w:t xml:space="preserve">Tulos</w:t>
      </w:r>
    </w:p>
    <w:p>
      <w:r>
        <w:t xml:space="preserve">Ei ole</w:t>
      </w:r>
    </w:p>
    <w:p>
      <w:r>
        <w:rPr>
          <w:b/>
        </w:rPr>
        <w:t xml:space="preserve">Esimerkki 7.2591</w:t>
      </w:r>
    </w:p>
    <w:p>
      <w:r>
        <w:t xml:space="preserve">Konteksti: Metsässä kasvoi valtava puu.  Lause: Pikkuinen köynnös versoi sen tyvestä ja alkoi kiivetä puuhun.  Hahmo: Vine</w:t>
      </w:r>
    </w:p>
    <w:p>
      <w:r>
        <w:rPr>
          <w:b/>
        </w:rPr>
        <w:t xml:space="preserve">Tulos</w:t>
      </w:r>
    </w:p>
    <w:p>
      <w:r>
        <w:t xml:space="preserve">Ei ole</w:t>
      </w:r>
    </w:p>
    <w:p>
      <w:r>
        <w:rPr>
          <w:b/>
        </w:rPr>
        <w:t xml:space="preserve">Esimerkki 7.2592</w:t>
      </w:r>
    </w:p>
    <w:p>
      <w:r>
        <w:t xml:space="preserve">Konteksti: Metsässä kasvoi valtava puu.  Lause: Pikkuinen köynnös versoi sen tyvestä ja alkoi kiivetä puuhun.  Hahmo: Puu</w:t>
      </w:r>
    </w:p>
    <w:p>
      <w:r>
        <w:rPr>
          <w:b/>
        </w:rPr>
        <w:t xml:space="preserve">Tulos</w:t>
      </w:r>
    </w:p>
    <w:p>
      <w:r>
        <w:t xml:space="preserve">Ei ole</w:t>
      </w:r>
    </w:p>
    <w:p>
      <w:r>
        <w:rPr>
          <w:b/>
        </w:rPr>
        <w:t xml:space="preserve">Esimerkki 7.2593</w:t>
      </w:r>
    </w:p>
    <w:p>
      <w:r>
        <w:t xml:space="preserve">Konteksti: Metsässä kasvoi valtava puu. Sen juurelta versoi pieni köynnös, joka alkoi kiivetä puuhun.  Lause: Vuosi toisensa jälkeen köynnös kasvoi ja kuristi puuta säikeillään.  Hahmo: Vine</w:t>
      </w:r>
    </w:p>
    <w:p>
      <w:r>
        <w:rPr>
          <w:b/>
        </w:rPr>
        <w:t xml:space="preserve">Tulos</w:t>
      </w:r>
    </w:p>
    <w:p>
      <w:r>
        <w:t xml:space="preserve">Ei ole</w:t>
      </w:r>
    </w:p>
    <w:p>
      <w:r>
        <w:rPr>
          <w:b/>
        </w:rPr>
        <w:t xml:space="preserve">Esimerkki 7.2594</w:t>
      </w:r>
    </w:p>
    <w:p>
      <w:r>
        <w:t xml:space="preserve">Konteksti: Metsässä kasvoi valtava puu. Sen juurelta versoi pieni köynnös, joka alkoi kiivetä puuhun.  Lause: Vuosi toisensa jälkeen köynnös kasvoi ja kuristi puuta säikeillään.  Hahmo: Tree</w:t>
      </w:r>
    </w:p>
    <w:p>
      <w:r>
        <w:rPr>
          <w:b/>
        </w:rPr>
        <w:t xml:space="preserve">Tulos</w:t>
      </w:r>
    </w:p>
    <w:p>
      <w:r>
        <w:t xml:space="preserve">Ei ole</w:t>
      </w:r>
    </w:p>
    <w:p>
      <w:r>
        <w:rPr>
          <w:b/>
        </w:rPr>
        <w:t xml:space="preserve">Esimerkki 7.2595</w:t>
      </w:r>
    </w:p>
    <w:p>
      <w:r>
        <w:t xml:space="preserve">Konteksti: Metsässä kasvoi valtava puu. Sen juurelta versoi pieni köynnös, joka alkoi kiivetä puuhun. Vuosi toisensa jälkeen köynnös kasvoi ja kuristi puuta säikeillään.  Lause: Lopulta valtava puu kuoli.  Hahmo: Vine</w:t>
      </w:r>
    </w:p>
    <w:p>
      <w:r>
        <w:rPr>
          <w:b/>
        </w:rPr>
        <w:t xml:space="preserve">Tulos</w:t>
      </w:r>
    </w:p>
    <w:p>
      <w:r>
        <w:t xml:space="preserve">Ei ole</w:t>
      </w:r>
    </w:p>
    <w:p>
      <w:r>
        <w:rPr>
          <w:b/>
        </w:rPr>
        <w:t xml:space="preserve">Esimerkki 7.2596</w:t>
      </w:r>
    </w:p>
    <w:p>
      <w:r>
        <w:t xml:space="preserve">Konteksti: Metsässä kasvoi valtava puu. Sen juurelta versoi pieni köynnös, joka alkoi kiivetä puuhun. Vuosi toisensa jälkeen köynnös kasvoi ja kuristi puuta säikeillään.  Lause: Lopulta valtava puu kuoli.  Hahmo: Tree</w:t>
      </w:r>
    </w:p>
    <w:p>
      <w:r>
        <w:rPr>
          <w:b/>
        </w:rPr>
        <w:t xml:space="preserve">Tulos</w:t>
      </w:r>
    </w:p>
    <w:p>
      <w:r>
        <w:t xml:space="preserve">Ei ole</w:t>
      </w:r>
    </w:p>
    <w:p>
      <w:r>
        <w:rPr>
          <w:b/>
        </w:rPr>
        <w:t xml:space="preserve">Esimerkki 7.2597</w:t>
      </w:r>
    </w:p>
    <w:p>
      <w:r>
        <w:t xml:space="preserve">Konteksti: Metsässä kasvoi valtava puu. Sen juurelta versoi pieni köynnös, joka alkoi kiivetä puuhun. Vuosi toisensa jälkeen köynnös kasvoi ja kuristi puuta säikeillään. Lopulta valtava puu kuoli.  Lause: Kun puu kaatui, myös köynnös kuoli.  Hahmo: Vine</w:t>
      </w:r>
    </w:p>
    <w:p>
      <w:r>
        <w:rPr>
          <w:b/>
        </w:rPr>
        <w:t xml:space="preserve">Tulos</w:t>
      </w:r>
    </w:p>
    <w:p>
      <w:r>
        <w:t xml:space="preserve">Ei ole</w:t>
      </w:r>
    </w:p>
    <w:p>
      <w:r>
        <w:rPr>
          <w:b/>
        </w:rPr>
        <w:t xml:space="preserve">Esimerkki 7.2598</w:t>
      </w:r>
    </w:p>
    <w:p>
      <w:r>
        <w:t xml:space="preserve">Konteksti: Metsässä kasvoi valtava puu. Sen juurelta versoi pieni köynnös, joka alkoi kiivetä puuhun. Vuosi toisensa jälkeen köynnös kasvoi ja kuristi puuta säikeillään. Lopulta valtava puu kuoli.  Lause: Kun puu kaatui, myös köynnös kuoli.  Hahmo: Puu</w:t>
      </w:r>
    </w:p>
    <w:p>
      <w:r>
        <w:rPr>
          <w:b/>
        </w:rPr>
        <w:t xml:space="preserve">Tulos</w:t>
      </w:r>
    </w:p>
    <w:p>
      <w:r>
        <w:t xml:space="preserve">Ei ole</w:t>
      </w:r>
    </w:p>
    <w:p>
      <w:r>
        <w:rPr>
          <w:b/>
        </w:rPr>
        <w:t xml:space="preserve">Esimerkki 7.2599</w:t>
      </w:r>
    </w:p>
    <w:p>
      <w:r>
        <w:t xml:space="preserve">Konteksti: Lause: Ei ole: Cole oli innoissaan ensimmäisestä päiväkotipäivästään.  Hahmo: Ystävät</w:t>
      </w:r>
    </w:p>
    <w:p>
      <w:r>
        <w:rPr>
          <w:b/>
        </w:rPr>
        <w:t xml:space="preserve">Tulos</w:t>
      </w:r>
    </w:p>
    <w:p>
      <w:r>
        <w:t xml:space="preserve">Ei ole</w:t>
      </w:r>
    </w:p>
    <w:p>
      <w:r>
        <w:rPr>
          <w:b/>
        </w:rPr>
        <w:t xml:space="preserve">Esimerkki 7.2600</w:t>
      </w:r>
    </w:p>
    <w:p>
      <w:r>
        <w:t xml:space="preserve">Konteksti: Lause: Ei ole: Cole oli innoissaan ensimmäisestä päiväkotipäivästään.  Hahmo: Cole</w:t>
      </w:r>
    </w:p>
    <w:p>
      <w:r>
        <w:rPr>
          <w:b/>
        </w:rPr>
        <w:t xml:space="preserve">Tulos</w:t>
      </w:r>
    </w:p>
    <w:p>
      <w:r>
        <w:t xml:space="preserve">oppia</w:t>
      </w:r>
    </w:p>
    <w:p>
      <w:r>
        <w:rPr>
          <w:b/>
        </w:rPr>
        <w:t xml:space="preserve">Tulos</w:t>
      </w:r>
    </w:p>
    <w:p>
      <w:r>
        <w:t xml:space="preserve">aloittaa koulun</w:t>
      </w:r>
    </w:p>
    <w:p>
      <w:r>
        <w:rPr>
          <w:b/>
        </w:rPr>
        <w:t xml:space="preserve">Esimerkki 7.2601</w:t>
      </w:r>
    </w:p>
    <w:p>
      <w:r>
        <w:t xml:space="preserve">Konteksti: Lause: Ei ole: Cole oli innoissaan ensimmäisestä päiväkotipäivästään.  Hahmo: Cole: Luokkatoverit</w:t>
      </w:r>
    </w:p>
    <w:p>
      <w:r>
        <w:rPr>
          <w:b/>
        </w:rPr>
        <w:t xml:space="preserve">Tulos</w:t>
      </w:r>
    </w:p>
    <w:p>
      <w:r>
        <w:t xml:space="preserve">Ei ole</w:t>
      </w:r>
    </w:p>
    <w:p>
      <w:r>
        <w:rPr>
          <w:b/>
        </w:rPr>
        <w:t xml:space="preserve">Esimerkki 7.2602</w:t>
      </w:r>
    </w:p>
    <w:p>
      <w:r>
        <w:t xml:space="preserve">Konteksti: Cole oli innoissaan ensimmäisestä päiväkotipäivästään.  Lause: Mutta häntä jännitti, ettei kukaan pitäisi hänestä.  Hahmo: Cole: Ystävät</w:t>
      </w:r>
    </w:p>
    <w:p>
      <w:r>
        <w:rPr>
          <w:b/>
        </w:rPr>
        <w:t xml:space="preserve">Tulos</w:t>
      </w:r>
    </w:p>
    <w:p>
      <w:r>
        <w:t xml:space="preserve">Ei ole</w:t>
      </w:r>
    </w:p>
    <w:p>
      <w:r>
        <w:rPr>
          <w:b/>
        </w:rPr>
        <w:t xml:space="preserve">Esimerkki 7.2603</w:t>
      </w:r>
    </w:p>
    <w:p>
      <w:r>
        <w:t xml:space="preserve">Konteksti: Cole oli innoissaan ensimmäisestä päiväkotipäivästään.  Lause: Mutta häntä jännitti, ettei kukaan pitäisi hänestä.  Hahmo: Cole</w:t>
      </w:r>
    </w:p>
    <w:p>
      <w:r>
        <w:rPr>
          <w:b/>
        </w:rPr>
        <w:t xml:space="preserve">Tulos</w:t>
      </w:r>
    </w:p>
    <w:p>
      <w:r>
        <w:t xml:space="preserve">Ei ole</w:t>
      </w:r>
    </w:p>
    <w:p>
      <w:r>
        <w:rPr>
          <w:b/>
        </w:rPr>
        <w:t xml:space="preserve">Esimerkki 7.2604</w:t>
      </w:r>
    </w:p>
    <w:p>
      <w:r>
        <w:t xml:space="preserve">Konteksti: Cole oli innoissaan ensimmäisestä päiväkotipäivästään.  Lause: Mutta häntä jännitti, ettei kukaan pitäisi hänestä.  Hahmo: Cole: Luokkatoverit</w:t>
      </w:r>
    </w:p>
    <w:p>
      <w:r>
        <w:rPr>
          <w:b/>
        </w:rPr>
        <w:t xml:space="preserve">Tulos</w:t>
      </w:r>
    </w:p>
    <w:p>
      <w:r>
        <w:t xml:space="preserve">Ei ole</w:t>
      </w:r>
    </w:p>
    <w:p>
      <w:r>
        <w:rPr>
          <w:b/>
        </w:rPr>
        <w:t xml:space="preserve">Esimerkki 7.2605</w:t>
      </w:r>
    </w:p>
    <w:p>
      <w:r>
        <w:t xml:space="preserve">Konteksti: Cole oli innoissaan ensimmäisestä päiväkotipäivästään. Mutta häntä jännitti, ettei kukaan pitäisi hänestä.  Lause: Hän pelkäsi, ettei saisi lainkaan ystäviä.  Hahmo: Cole: Ystävät</w:t>
      </w:r>
    </w:p>
    <w:p>
      <w:r>
        <w:rPr>
          <w:b/>
        </w:rPr>
        <w:t xml:space="preserve">Tulos</w:t>
      </w:r>
    </w:p>
    <w:p>
      <w:r>
        <w:t xml:space="preserve">Ei ole</w:t>
      </w:r>
    </w:p>
    <w:p>
      <w:r>
        <w:rPr>
          <w:b/>
        </w:rPr>
        <w:t xml:space="preserve">Esimerkki 7.2606</w:t>
      </w:r>
    </w:p>
    <w:p>
      <w:r>
        <w:t xml:space="preserve">Konteksti: Cole oli innoissaan ensimmäisestä päiväkotipäivästään. Mutta häntä jännitti, ettei kukaan pitäisi hänestä.  Lause: Hän pelkäsi, ettei saisi lainkaan ystäviä.  Hahmo: Cole</w:t>
      </w:r>
    </w:p>
    <w:p>
      <w:r>
        <w:rPr>
          <w:b/>
        </w:rPr>
        <w:t xml:space="preserve">Tulos</w:t>
      </w:r>
    </w:p>
    <w:p>
      <w:r>
        <w:t xml:space="preserve">Ei ole</w:t>
      </w:r>
    </w:p>
    <w:p>
      <w:r>
        <w:rPr>
          <w:b/>
        </w:rPr>
        <w:t xml:space="preserve">Esimerkki 7.2607</w:t>
      </w:r>
    </w:p>
    <w:p>
      <w:r>
        <w:t xml:space="preserve">Konteksti: Cole oli innoissaan ensimmäisestä päiväkotipäivästään. Mutta häntä jännitti, ettei kukaan pitäisi hänestä.  Lause: Hän pelkäsi, ettei saisi lainkaan ystäviä.  Hahmo: Cole: Luokkatoverit</w:t>
      </w:r>
    </w:p>
    <w:p>
      <w:r>
        <w:rPr>
          <w:b/>
        </w:rPr>
        <w:t xml:space="preserve">Tulos</w:t>
      </w:r>
    </w:p>
    <w:p>
      <w:r>
        <w:t xml:space="preserve">Ei ole</w:t>
      </w:r>
    </w:p>
    <w:p>
      <w:r>
        <w:rPr>
          <w:b/>
        </w:rPr>
        <w:t xml:space="preserve">Esimerkki 7.2608</w:t>
      </w:r>
    </w:p>
    <w:p>
      <w:r>
        <w:t xml:space="preserve">Konteksti: Cole oli innoissaan ensimmäisestä päiväkotipäivästään. Mutta häntä jännitti, ettei kukaan pitäisi hänestä. Hän pelkäsi, ettei saisi lainkaan ystäviä.  Lause: Sitten Cole tajusi, että hänen luokkatoverinsa olivat kaikki ystäviä esikoulusta asti.  Hahmo: Ystävät</w:t>
      </w:r>
    </w:p>
    <w:p>
      <w:r>
        <w:rPr>
          <w:b/>
        </w:rPr>
        <w:t xml:space="preserve">Tulos</w:t>
      </w:r>
    </w:p>
    <w:p>
      <w:r>
        <w:t xml:space="preserve">Ei ole</w:t>
      </w:r>
    </w:p>
    <w:p>
      <w:r>
        <w:rPr>
          <w:b/>
        </w:rPr>
        <w:t xml:space="preserve">Esimerkki 7.2609</w:t>
      </w:r>
    </w:p>
    <w:p>
      <w:r>
        <w:t xml:space="preserve">Konteksti: Cole oli innoissaan ensimmäisestä päiväkotipäivästään. Mutta häntä jännitti, ettei kukaan pitäisi hänestä. Hän pelkäsi, ettei saisi lainkaan ystäviä.  Lause: Sitten Cole tajusi, että hänen luokkatoverinsa olivat kaikki ystäviä esikoulusta asti.  Hahmo: Cole</w:t>
      </w:r>
    </w:p>
    <w:p>
      <w:r>
        <w:rPr>
          <w:b/>
        </w:rPr>
        <w:t xml:space="preserve">Tulos</w:t>
      </w:r>
    </w:p>
    <w:p>
      <w:r>
        <w:t xml:space="preserve">saada ystäviä</w:t>
      </w:r>
    </w:p>
    <w:p>
      <w:r>
        <w:rPr>
          <w:b/>
        </w:rPr>
        <w:t xml:space="preserve">Esimerkki 7.2610</w:t>
      </w:r>
    </w:p>
    <w:p>
      <w:r>
        <w:t xml:space="preserve">Konteksti: Cole oli innoissaan ensimmäisestä päiväkotipäivästään. Mutta häntä jännitti, ettei kukaan pitäisi hänestä. Hän pelkäsi, ettei saisi lainkaan ystäviä.  Lause: Sitten Cole tajusi, että hänen luokkatoverinsa olivat kaikki ystäviä esikoulusta asti.  Hahmo: Cole: Luokkatoverit</w:t>
      </w:r>
    </w:p>
    <w:p>
      <w:r>
        <w:rPr>
          <w:b/>
        </w:rPr>
        <w:t xml:space="preserve">Tulos</w:t>
      </w:r>
    </w:p>
    <w:p>
      <w:r>
        <w:t xml:space="preserve">kuulua</w:t>
      </w:r>
    </w:p>
    <w:p>
      <w:r>
        <w:rPr>
          <w:b/>
        </w:rPr>
        <w:t xml:space="preserve">Esimerkki 7.2611</w:t>
      </w:r>
    </w:p>
    <w:p>
      <w:r>
        <w:t xml:space="preserve">Konteksti: Cole oli innoissaan ensimmäisestä päiväkotipäivästään. Mutta häntä jännitti, ettei kukaan pitäisi hänestä. Hän pelkäsi, ettei saisi lainkaan ystäviä. Sitten Cole tajusi, että hänen luokkatoverinsa olivat kaikki ystäviä esikoulusta asti.  Lause: Colella oli luokassaan viisitoista ystävää, jotka olivat iloisia nähdessään hänet!  Hahmo: Ystävät</w:t>
      </w:r>
    </w:p>
    <w:p>
      <w:r>
        <w:rPr>
          <w:b/>
        </w:rPr>
        <w:t xml:space="preserve">Tulos</w:t>
      </w:r>
    </w:p>
    <w:p>
      <w:r>
        <w:t xml:space="preserve">Ei ole</w:t>
      </w:r>
    </w:p>
    <w:p>
      <w:r>
        <w:rPr>
          <w:b/>
        </w:rPr>
        <w:t xml:space="preserve">Esimerkki 7.2612</w:t>
      </w:r>
    </w:p>
    <w:p>
      <w:r>
        <w:t xml:space="preserve">Konteksti: Cole oli innoissaan ensimmäisestä päiväkotipäivästään. Mutta häntä jännitti, ettei kukaan pitäisi hänestä. Hän pelkäsi, ettei saisi lainkaan ystäviä. Sitten Cole tajusi, että hänen luokkatoverinsa olivat kaikki ystäviä esikoulusta asti.  Lause: Colella oli luokassaan viisitoista ystävää, jotka olivat iloisia nähdessään hänet!  Hahmo: Cole</w:t>
      </w:r>
    </w:p>
    <w:p>
      <w:r>
        <w:rPr>
          <w:b/>
        </w:rPr>
        <w:t xml:space="preserve">Tulos</w:t>
      </w:r>
    </w:p>
    <w:p>
      <w:r>
        <w:t xml:space="preserve">osallistua opetukseen</w:t>
      </w:r>
    </w:p>
    <w:p>
      <w:r>
        <w:rPr>
          <w:b/>
        </w:rPr>
        <w:t xml:space="preserve">Esimerkki 7.2613</w:t>
      </w:r>
    </w:p>
    <w:p>
      <w:r>
        <w:t xml:space="preserve">Konteksti: Cole oli innoissaan ensimmäisestä päiväkotipäivästään. Mutta häntä jännitti, ettei kukaan pitäisi hänestä. Hän pelkäsi, ettei saisi lainkaan ystäviä. Sitten Cole tajusi, että hänen luokkatoverinsa olivat kaikki ystäviä esikoulusta asti.  Lause: Colella oli luokassaan viisitoista ystävää, jotka olivat iloisia nähdessään hänet!  Hahmo: Cole: Luokkatoverit</w:t>
      </w:r>
    </w:p>
    <w:p>
      <w:r>
        <w:rPr>
          <w:b/>
        </w:rPr>
        <w:t xml:space="preserve">Tulos</w:t>
      </w:r>
    </w:p>
    <w:p>
      <w:r>
        <w:t xml:space="preserve">Ei ole</w:t>
      </w:r>
    </w:p>
    <w:p>
      <w:r>
        <w:rPr>
          <w:b/>
        </w:rPr>
        <w:t xml:space="preserve">Esimerkki 7.2614</w:t>
      </w:r>
    </w:p>
    <w:p>
      <w:r>
        <w:t xml:space="preserve">Konteksti: Lause: Ei ole: Kelly oli innoissaan päästäkseen tutustumaan kaupungin uuteen ravintolaan.  Hahmo: Kelly</w:t>
      </w:r>
    </w:p>
    <w:p>
      <w:r>
        <w:rPr>
          <w:b/>
        </w:rPr>
        <w:t xml:space="preserve">Tulos</w:t>
      </w:r>
    </w:p>
    <w:p>
      <w:r>
        <w:t xml:space="preserve">Ei ole</w:t>
      </w:r>
    </w:p>
    <w:p>
      <w:r>
        <w:rPr>
          <w:b/>
        </w:rPr>
        <w:t xml:space="preserve">Esimerkki 7.2615</w:t>
      </w:r>
    </w:p>
    <w:p>
      <w:r>
        <w:t xml:space="preserve">Konteksti: Lause: Ei ole: Kelly oli innoissaan päästessään tutustumaan kaupungin uuteen ravintolaan.  Hahmo: Ystävä</w:t>
      </w:r>
    </w:p>
    <w:p>
      <w:r>
        <w:rPr>
          <w:b/>
        </w:rPr>
        <w:t xml:space="preserve">Tulos</w:t>
      </w:r>
    </w:p>
    <w:p>
      <w:r>
        <w:t xml:space="preserve">Ei ole</w:t>
      </w:r>
    </w:p>
    <w:p>
      <w:r>
        <w:rPr>
          <w:b/>
        </w:rPr>
        <w:t xml:space="preserve">Esimerkki 7.2616</w:t>
      </w:r>
    </w:p>
    <w:p>
      <w:r>
        <w:t xml:space="preserve">Konteksti: Lause: Ei ole: Kelly oli innoissaan päästessään tutustumaan kaupungin uuteen ravintolaan.  Hahmo: Tarjoilija</w:t>
      </w:r>
    </w:p>
    <w:p>
      <w:r>
        <w:rPr>
          <w:b/>
        </w:rPr>
        <w:t xml:space="preserve">Tulos</w:t>
      </w:r>
    </w:p>
    <w:p>
      <w:r>
        <w:t xml:space="preserve">Ei ole</w:t>
      </w:r>
    </w:p>
    <w:p>
      <w:r>
        <w:rPr>
          <w:b/>
        </w:rPr>
        <w:t xml:space="preserve">Esimerkki 7.2617</w:t>
      </w:r>
    </w:p>
    <w:p>
      <w:r>
        <w:t xml:space="preserve">Konteksti: Kelly oli innoissaan päästäkseen tutustumaan kaupungin uuteen ravintolaan.  Lause: Hän varasi pöydän itselleen ja ystävälleen kyseistä iltaa varten.  Hahmo: Kelly</w:t>
      </w:r>
    </w:p>
    <w:p>
      <w:r>
        <w:rPr>
          <w:b/>
        </w:rPr>
        <w:t xml:space="preserve">Tulos</w:t>
      </w:r>
    </w:p>
    <w:p>
      <w:r>
        <w:t xml:space="preserve">olla valmis</w:t>
      </w:r>
    </w:p>
    <w:p>
      <w:r>
        <w:rPr>
          <w:b/>
        </w:rPr>
        <w:t xml:space="preserve">Tulos</w:t>
      </w:r>
    </w:p>
    <w:p>
      <w:r>
        <w:t xml:space="preserve">kokeilla sitä</w:t>
      </w:r>
    </w:p>
    <w:p>
      <w:r>
        <w:rPr>
          <w:b/>
        </w:rPr>
        <w:t xml:space="preserve">Esimerkki 7.2618</w:t>
      </w:r>
    </w:p>
    <w:p>
      <w:r>
        <w:t xml:space="preserve">Konteksti: Kelly oli innoissaan päästäkseen tutustumaan kaupungin uuteen ravintolaan.  Lause: Hän varasi pöydän itselleen ja ystävälleen kyseistä iltaa varten.  Hahmo: Ystävä</w:t>
      </w:r>
    </w:p>
    <w:p>
      <w:r>
        <w:rPr>
          <w:b/>
        </w:rPr>
        <w:t xml:space="preserve">Tulos</w:t>
      </w:r>
    </w:p>
    <w:p>
      <w:r>
        <w:t xml:space="preserve">Ei ole</w:t>
      </w:r>
    </w:p>
    <w:p>
      <w:r>
        <w:rPr>
          <w:b/>
        </w:rPr>
        <w:t xml:space="preserve">Esimerkki 7.2619</w:t>
      </w:r>
    </w:p>
    <w:p>
      <w:r>
        <w:t xml:space="preserve">Konteksti: Kelly oli innoissaan päästäkseen tutustumaan kaupungin uuteen ravintolaan.  Lause: Hän varasi pöydän itselleen ja ystävälleen kyseistä iltaa varten.  Hahmo: Tarjoilija</w:t>
      </w:r>
    </w:p>
    <w:p>
      <w:r>
        <w:rPr>
          <w:b/>
        </w:rPr>
        <w:t xml:space="preserve">Tulos</w:t>
      </w:r>
    </w:p>
    <w:p>
      <w:r>
        <w:t xml:space="preserve">Ei ole</w:t>
      </w:r>
    </w:p>
    <w:p>
      <w:r>
        <w:rPr>
          <w:b/>
        </w:rPr>
        <w:t xml:space="preserve">Esimerkki 7.2620</w:t>
      </w:r>
    </w:p>
    <w:p>
      <w:r>
        <w:t xml:space="preserve">Konteksti: Kelly oli innoissaan päästäkseen tutustumaan kaupungin uuteen ravintolaan. Hän teki pöytävarauksen itselleen ja ystävälleen kyseiseksi illaksi.  Lause: Kun he saapuivat ravintolaan, he odottivat pitkään pöytää.  Hahmo: Kelly</w:t>
      </w:r>
    </w:p>
    <w:p>
      <w:r>
        <w:rPr>
          <w:b/>
        </w:rPr>
        <w:t xml:space="preserve">Tulos</w:t>
      </w:r>
    </w:p>
    <w:p>
      <w:r>
        <w:t xml:space="preserve">pitää hauskaa ystävänsä kanssa.</w:t>
      </w:r>
    </w:p>
    <w:p>
      <w:r>
        <w:rPr>
          <w:b/>
        </w:rPr>
        <w:t xml:space="preserve">Tulos</w:t>
      </w:r>
    </w:p>
    <w:p>
      <w:r>
        <w:t xml:space="preserve">kokeilla uudenlaista ruokaa</w:t>
      </w:r>
    </w:p>
    <w:p>
      <w:r>
        <w:rPr>
          <w:b/>
        </w:rPr>
        <w:t xml:space="preserve">Tulos</w:t>
      </w:r>
    </w:p>
    <w:p>
      <w:r>
        <w:t xml:space="preserve">tmosphere.</w:t>
      </w:r>
    </w:p>
    <w:p>
      <w:r>
        <w:rPr>
          <w:b/>
        </w:rPr>
        <w:t xml:space="preserve">Esimerkki 7.2621</w:t>
      </w:r>
    </w:p>
    <w:p>
      <w:r>
        <w:t xml:space="preserve">Konteksti: Kelly oli innoissaan päästäkseen tutustumaan kaupungin uuteen ravintolaan. Hän teki pöytävarauksen itselleen ja ystävälleen kyseiseksi illaksi.  Lause: Kun he saapuivat ravintolaan, he odottivat pitkään pöytää.  Hahmo: Ystävä</w:t>
      </w:r>
    </w:p>
    <w:p>
      <w:r>
        <w:rPr>
          <w:b/>
        </w:rPr>
        <w:t xml:space="preserve">Tulos</w:t>
      </w:r>
    </w:p>
    <w:p>
      <w:r>
        <w:t xml:space="preserve">syödä.</w:t>
      </w:r>
    </w:p>
    <w:p>
      <w:r>
        <w:rPr>
          <w:b/>
        </w:rPr>
        <w:t xml:space="preserve">Esimerkki 7.2622</w:t>
      </w:r>
    </w:p>
    <w:p>
      <w:r>
        <w:t xml:space="preserve">Konteksti: Kelly oli innoissaan päästäkseen tutustumaan kaupungin uuteen ravintolaan. Hän teki pöytävarauksen itselleen ja ystävälleen kyseiseksi illaksi.  Lause: Kun he saapuivat ravintolaan, he odottivat pitkään pöytää.  Hahmo: Tarjoilija</w:t>
      </w:r>
    </w:p>
    <w:p>
      <w:r>
        <w:rPr>
          <w:b/>
        </w:rPr>
        <w:t xml:space="preserve">Tulos</w:t>
      </w:r>
    </w:p>
    <w:p>
      <w:r>
        <w:t xml:space="preserve">Ei ole</w:t>
      </w:r>
    </w:p>
    <w:p>
      <w:r>
        <w:rPr>
          <w:b/>
        </w:rPr>
        <w:t xml:space="preserve">Esimerkki 7.2623</w:t>
      </w:r>
    </w:p>
    <w:p>
      <w:r>
        <w:t xml:space="preserve">Konteksti: Kelly oli innoissaan päästäkseen tutustumaan kaupungin uuteen ravintolaan. Hän teki pöytävarauksen itselleen ja ystävälleen kyseiseksi illaksi. Kun he saapuivat ravintolaan, he odottivat pitkään pöytää.  Lause: Tarjoilija sekoitti heidän tilauksensa ja toi heille väärät illalliset.  Hahmo: Kelly</w:t>
      </w:r>
    </w:p>
    <w:p>
      <w:r>
        <w:rPr>
          <w:b/>
        </w:rPr>
        <w:t xml:space="preserve">Tulos</w:t>
      </w:r>
    </w:p>
    <w:p>
      <w:r>
        <w:t xml:space="preserve">Ei ole</w:t>
      </w:r>
    </w:p>
    <w:p>
      <w:r>
        <w:rPr>
          <w:b/>
        </w:rPr>
        <w:t xml:space="preserve">Esimerkki 7.2624</w:t>
      </w:r>
    </w:p>
    <w:p>
      <w:r>
        <w:t xml:space="preserve">Konteksti: Kelly oli innoissaan päästäkseen tutustumaan kaupungin uuteen ravintolaan. Hän teki pöytävarauksen itselleen ja ystävälleen kyseiseksi illaksi. Kun he saapuivat ravintolaan, he odottivat pitkään pöytää.  Lause: Tarjoilija sekoitti heidän tilauksensa ja toi heille väärät illalliset.  Hahmo: Ystävä</w:t>
      </w:r>
    </w:p>
    <w:p>
      <w:r>
        <w:rPr>
          <w:b/>
        </w:rPr>
        <w:t xml:space="preserve">Tulos</w:t>
      </w:r>
    </w:p>
    <w:p>
      <w:r>
        <w:t xml:space="preserve">Ei ole</w:t>
      </w:r>
    </w:p>
    <w:p>
      <w:r>
        <w:rPr>
          <w:b/>
        </w:rPr>
        <w:t xml:space="preserve">Esimerkki 7.2625</w:t>
      </w:r>
    </w:p>
    <w:p>
      <w:r>
        <w:t xml:space="preserve">Konteksti: Kelly oli innoissaan päästäkseen tutustumaan kaupungin uuteen ravintolaan. Hän teki pöytävarauksen itselleen ja ystävälleen kyseiseksi illaksi. Kun he saapuivat ravintolaan, he odottivat pitkään pöytää.  Lause: Tarjoilija sekoitti heidän tilauksensa ja toi heille väärät illalliset.  Hahmo: Tarjoilija</w:t>
      </w:r>
    </w:p>
    <w:p>
      <w:r>
        <w:rPr>
          <w:b/>
        </w:rPr>
        <w:t xml:space="preserve">Tulos</w:t>
      </w:r>
    </w:p>
    <w:p>
      <w:r>
        <w:t xml:space="preserve">toimittaa ruokaa</w:t>
      </w:r>
    </w:p>
    <w:p>
      <w:r>
        <w:rPr>
          <w:b/>
        </w:rPr>
        <w:t xml:space="preserve">Tulos</w:t>
      </w:r>
    </w:p>
    <w:p>
      <w:r>
        <w:t xml:space="preserve">saadakseen hyvän tipin</w:t>
      </w:r>
    </w:p>
    <w:p>
      <w:r>
        <w:rPr>
          <w:b/>
        </w:rPr>
        <w:t xml:space="preserve">Esimerkki 7.2626</w:t>
      </w:r>
    </w:p>
    <w:p>
      <w:r>
        <w:t xml:space="preserve">Konteksti: Kelly oli innoissaan päästäkseen tutustumaan kaupungin uuteen ravintolaan. Hän teki pöytävarauksen itselleen ja ystävälleen kyseiseksi illaksi. Kun he saapuivat ravintolaan, he odottivat pitkään pöytää. Tarjoilija sekoitti heidän tilauksensa ja toi heille väärät illalliset.  Lause: Kelly päätti olla syömättä enää kyseisessä ravintolassa.  Hahmo: Kelly</w:t>
      </w:r>
    </w:p>
    <w:p>
      <w:r>
        <w:rPr>
          <w:b/>
        </w:rPr>
        <w:t xml:space="preserve">Tulos</w:t>
      </w:r>
    </w:p>
    <w:p>
      <w:r>
        <w:t xml:space="preserve">Ei ole</w:t>
      </w:r>
    </w:p>
    <w:p>
      <w:r>
        <w:rPr>
          <w:b/>
        </w:rPr>
        <w:t xml:space="preserve">Esimerkki 7.2627</w:t>
      </w:r>
    </w:p>
    <w:p>
      <w:r>
        <w:t xml:space="preserve">Konteksti: Kelly oli innoissaan päästäkseen tutustumaan kaupungin uuteen ravintolaan. Hän teki pöytävarauksen itselleen ja ystävälleen kyseiseksi illaksi. Kun he saapuivat ravintolaan, he odottivat pitkään pöytää. Tarjoilija sekoitti heidän tilauksensa ja toi heille väärät illalliset.  Lause: Kelly päätti olla syömättä enää kyseisessä ravintolassa.  Hahmo: Ystävä</w:t>
      </w:r>
    </w:p>
    <w:p>
      <w:r>
        <w:rPr>
          <w:b/>
        </w:rPr>
        <w:t xml:space="preserve">Tulos</w:t>
      </w:r>
    </w:p>
    <w:p>
      <w:r>
        <w:t xml:space="preserve">Ei ole</w:t>
      </w:r>
    </w:p>
    <w:p>
      <w:r>
        <w:rPr>
          <w:b/>
        </w:rPr>
        <w:t xml:space="preserve">Esimerkki 7.2628</w:t>
      </w:r>
    </w:p>
    <w:p>
      <w:r>
        <w:t xml:space="preserve">Konteksti: Kelly oli innoissaan päästäkseen tutustumaan kaupungin uuteen ravintolaan. Hän teki pöytävarauksen itselleen ja ystävälleen kyseiseksi illaksi. Kun he saapuivat ravintolaan, he odottivat pitkään pöytää. Tarjoilija sekoitti heidän tilauksensa ja toi heille väärät illalliset.  Lause: Kelly päätti olla syömättä enää kyseisessä ravintolassa.  Hahmo: Tarjoilija</w:t>
      </w:r>
    </w:p>
    <w:p>
      <w:r>
        <w:rPr>
          <w:b/>
        </w:rPr>
        <w:t xml:space="preserve">Tulos</w:t>
      </w:r>
    </w:p>
    <w:p>
      <w:r>
        <w:t xml:space="preserve">Ei ole</w:t>
      </w:r>
    </w:p>
    <w:p>
      <w:r>
        <w:rPr>
          <w:b/>
        </w:rPr>
        <w:t xml:space="preserve">Esimerkki 7.2629</w:t>
      </w:r>
    </w:p>
    <w:p>
      <w:r>
        <w:t xml:space="preserve">Konteksti: Lause: Ei ole: Helen vihaa koiria.  Hahmo: Puppy</w:t>
      </w:r>
    </w:p>
    <w:p>
      <w:r>
        <w:rPr>
          <w:b/>
        </w:rPr>
        <w:t xml:space="preserve">Tulos</w:t>
      </w:r>
    </w:p>
    <w:p>
      <w:r>
        <w:t xml:space="preserve">Ei ole</w:t>
      </w:r>
    </w:p>
    <w:p>
      <w:r>
        <w:rPr>
          <w:b/>
        </w:rPr>
        <w:t xml:space="preserve">Esimerkki 7.2630</w:t>
      </w:r>
    </w:p>
    <w:p>
      <w:r>
        <w:t xml:space="preserve">Konteksti: Lause: Ei ole: Helen vihaa koiria.  Hahmo: Helen</w:t>
      </w:r>
    </w:p>
    <w:p>
      <w:r>
        <w:rPr>
          <w:b/>
        </w:rPr>
        <w:t xml:space="preserve">Tulos</w:t>
      </w:r>
    </w:p>
    <w:p>
      <w:r>
        <w:t xml:space="preserve">Ei ole</w:t>
      </w:r>
    </w:p>
    <w:p>
      <w:r>
        <w:rPr>
          <w:b/>
        </w:rPr>
        <w:t xml:space="preserve">Esimerkki 7.2631</w:t>
      </w:r>
    </w:p>
    <w:p>
      <w:r>
        <w:t xml:space="preserve">Konteksti: Helen vihaa koiria.  Lause: Eräänä aamuna hän kuulee jotain.  Hahmo: Pentu</w:t>
      </w:r>
    </w:p>
    <w:p>
      <w:r>
        <w:rPr>
          <w:b/>
        </w:rPr>
        <w:t xml:space="preserve">Tulos</w:t>
      </w:r>
    </w:p>
    <w:p>
      <w:r>
        <w:t xml:space="preserve">Ei ole</w:t>
      </w:r>
    </w:p>
    <w:p>
      <w:r>
        <w:rPr>
          <w:b/>
        </w:rPr>
        <w:t xml:space="preserve">Esimerkki 7.2632</w:t>
      </w:r>
    </w:p>
    <w:p>
      <w:r>
        <w:t xml:space="preserve">Konteksti: Helen vihaa koiria.  Lause: Eräänä aamuna hän kuulee jotain.  Hahmo: Helen</w:t>
      </w:r>
    </w:p>
    <w:p>
      <w:r>
        <w:rPr>
          <w:b/>
        </w:rPr>
        <w:t xml:space="preserve">Tulos</w:t>
      </w:r>
    </w:p>
    <w:p>
      <w:r>
        <w:t xml:space="preserve">Ei ole</w:t>
      </w:r>
    </w:p>
    <w:p>
      <w:r>
        <w:rPr>
          <w:b/>
        </w:rPr>
        <w:t xml:space="preserve">Esimerkki 7.2633</w:t>
      </w:r>
    </w:p>
    <w:p>
      <w:r>
        <w:t xml:space="preserve">Konteksti: Helen vihaa koiria. Eräänä aamuna hän kuulee jotain.  Lause: Hän avaa ovensa ja koiranpentu juoksee sisään.  Hahmo: Puppy</w:t>
      </w:r>
    </w:p>
    <w:p>
      <w:r>
        <w:rPr>
          <w:b/>
        </w:rPr>
        <w:t xml:space="preserve">Tulos</w:t>
      </w:r>
    </w:p>
    <w:p>
      <w:r>
        <w:t xml:space="preserve">ruoka</w:t>
      </w:r>
    </w:p>
    <w:p>
      <w:r>
        <w:rPr>
          <w:b/>
        </w:rPr>
        <w:t xml:space="preserve">Tulos</w:t>
      </w:r>
    </w:p>
    <w:p>
      <w:r>
        <w:t xml:space="preserve">seura</w:t>
      </w:r>
    </w:p>
    <w:p>
      <w:r>
        <w:rPr>
          <w:b/>
        </w:rPr>
        <w:t xml:space="preserve">Tulos</w:t>
      </w:r>
    </w:p>
    <w:p>
      <w:r>
        <w:t xml:space="preserve">lämmin koti</w:t>
      </w:r>
    </w:p>
    <w:p>
      <w:r>
        <w:rPr>
          <w:b/>
        </w:rPr>
        <w:t xml:space="preserve">Esimerkki 7.2634</w:t>
      </w:r>
    </w:p>
    <w:p>
      <w:r>
        <w:t xml:space="preserve">Konteksti: Helen vihaa koiria. Eräänä aamuna hän kuulee jotain.  Lause: Hän avaa ovensa ja koiranpentu juoksee sisään.  Hahmo: Helen</w:t>
      </w:r>
    </w:p>
    <w:p>
      <w:r>
        <w:rPr>
          <w:b/>
        </w:rPr>
        <w:t xml:space="preserve">Tulos</w:t>
      </w:r>
    </w:p>
    <w:p>
      <w:r>
        <w:t xml:space="preserve">päästää koira sisään</w:t>
      </w:r>
    </w:p>
    <w:p>
      <w:r>
        <w:rPr>
          <w:b/>
        </w:rPr>
        <w:t xml:space="preserve">Tulos</w:t>
      </w:r>
    </w:p>
    <w:p>
      <w:r>
        <w:t xml:space="preserve">mennä ulos</w:t>
      </w:r>
    </w:p>
    <w:p>
      <w:r>
        <w:rPr>
          <w:b/>
        </w:rPr>
        <w:t xml:space="preserve">Esimerkki 7.2635</w:t>
      </w:r>
    </w:p>
    <w:p>
      <w:r>
        <w:t xml:space="preserve">Konteksti: Helen vihaa koiria. Eräänä aamuna hän kuulee jotain. Hän avaa ovensa ja sisään juoksee koiranpentu.  Lause: Pentu hyppii ja nuolee Helenin kasvoja.  Hahmo: Pentu</w:t>
      </w:r>
    </w:p>
    <w:p>
      <w:r>
        <w:rPr>
          <w:b/>
        </w:rPr>
        <w:t xml:space="preserve">Tulos</w:t>
      </w:r>
    </w:p>
    <w:p>
      <w:r>
        <w:t xml:space="preserve">olla ystävällinen</w:t>
      </w:r>
    </w:p>
    <w:p>
      <w:r>
        <w:rPr>
          <w:b/>
        </w:rPr>
        <w:t xml:space="preserve">Tulos</w:t>
      </w:r>
    </w:p>
    <w:p>
      <w:r>
        <w:t xml:space="preserve">tulla rakastetuksi</w:t>
      </w:r>
    </w:p>
    <w:p>
      <w:r>
        <w:rPr>
          <w:b/>
        </w:rPr>
        <w:t xml:space="preserve">Tulos</w:t>
      </w:r>
    </w:p>
    <w:p>
      <w:r>
        <w:t xml:space="preserve">osoittaa hellyyttä</w:t>
      </w:r>
    </w:p>
    <w:p>
      <w:r>
        <w:rPr>
          <w:b/>
        </w:rPr>
        <w:t xml:space="preserve">Esimerkki 7.2636</w:t>
      </w:r>
    </w:p>
    <w:p>
      <w:r>
        <w:t xml:space="preserve">Konteksti: Helen vihaa koiria. Eräänä aamuna hän kuulee jotain. Hän avaa ovensa ja sisään juoksee koiranpentu.  Lause: Pentu hyppii ja nuolee Helenin kasvoja.  Hahmo: Helen</w:t>
      </w:r>
    </w:p>
    <w:p>
      <w:r>
        <w:rPr>
          <w:b/>
        </w:rPr>
        <w:t xml:space="preserve">Tulos</w:t>
      </w:r>
    </w:p>
    <w:p>
      <w:r>
        <w:t xml:space="preserve">Ei ole</w:t>
      </w:r>
    </w:p>
    <w:p>
      <w:r>
        <w:rPr>
          <w:b/>
        </w:rPr>
        <w:t xml:space="preserve">Esimerkki 7.2637</w:t>
      </w:r>
    </w:p>
    <w:p>
      <w:r>
        <w:t xml:space="preserve">Konteksti: Helen vihaa koiria. Eräänä aamuna hän kuulee jotain. Hän avaa ovensa ja sisään juoksee koiranpentu. Pentu hyppii ja nuolee Helenin kasvoja.  Lause: Helen rakastuu.  Hahmo: Pentu</w:t>
      </w:r>
    </w:p>
    <w:p>
      <w:r>
        <w:rPr>
          <w:b/>
        </w:rPr>
        <w:t xml:space="preserve">Tulos</w:t>
      </w:r>
    </w:p>
    <w:p>
      <w:r>
        <w:t xml:space="preserve">Ei ole</w:t>
      </w:r>
    </w:p>
    <w:p>
      <w:r>
        <w:rPr>
          <w:b/>
        </w:rPr>
        <w:t xml:space="preserve">Esimerkki 7.2638</w:t>
      </w:r>
    </w:p>
    <w:p>
      <w:r>
        <w:t xml:space="preserve">Konteksti: Helen vihaa koiria. Eräänä aamuna hän kuulee jotain. Hän avaa ovensa ja sisään juoksee koiranpentu. Pentu hyppii ja nuolee Helenin kasvoja.  Lause: Helen rakastuu.  Hahmo: Helen</w:t>
      </w:r>
    </w:p>
    <w:p>
      <w:r>
        <w:rPr>
          <w:b/>
        </w:rPr>
        <w:t xml:space="preserve">Tulos</w:t>
      </w:r>
    </w:p>
    <w:p>
      <w:r>
        <w:t xml:space="preserve">Ei ole</w:t>
      </w:r>
    </w:p>
    <w:p>
      <w:r>
        <w:rPr>
          <w:b/>
        </w:rPr>
        <w:t xml:space="preserve">Esimerkki 7.2639</w:t>
      </w:r>
    </w:p>
    <w:p>
      <w:r>
        <w:t xml:space="preserve">Konteksti: Lause: Ei ole: Bobby halusi perjantai-iltana viettää aikaa ystäviensä kanssa.  Hahmo: Ystävät</w:t>
      </w:r>
    </w:p>
    <w:p>
      <w:r>
        <w:rPr>
          <w:b/>
        </w:rPr>
        <w:t xml:space="preserve">Tulos</w:t>
      </w:r>
    </w:p>
    <w:p>
      <w:r>
        <w:t xml:space="preserve">Ei ole</w:t>
      </w:r>
    </w:p>
    <w:p>
      <w:r>
        <w:rPr>
          <w:b/>
        </w:rPr>
        <w:t xml:space="preserve">Esimerkki 7.2640</w:t>
      </w:r>
    </w:p>
    <w:p>
      <w:r>
        <w:t xml:space="preserve">Konteksti: Lause: Ei ole: Bobby halusi perjantai-iltana viettää aikaa ystäviensä kanssa.  Hahmo: Bobby: Kuvitteelliset ystävät</w:t>
      </w:r>
    </w:p>
    <w:p>
      <w:r>
        <w:rPr>
          <w:b/>
        </w:rPr>
        <w:t xml:space="preserve">Tulos</w:t>
      </w:r>
    </w:p>
    <w:p>
      <w:r>
        <w:t xml:space="preserve">Ei ole</w:t>
      </w:r>
    </w:p>
    <w:p>
      <w:r>
        <w:rPr>
          <w:b/>
        </w:rPr>
        <w:t xml:space="preserve">Esimerkki 7.2641</w:t>
      </w:r>
    </w:p>
    <w:p>
      <w:r>
        <w:t xml:space="preserve">Konteksti: Lause: Ei ole: Bobby halusi perjantai-iltana viettää aikaa ystäviensä kanssa.  Hahmo: Bobby</w:t>
      </w:r>
    </w:p>
    <w:p>
      <w:r>
        <w:rPr>
          <w:b/>
        </w:rPr>
        <w:t xml:space="preserve">Tulos</w:t>
      </w:r>
    </w:p>
    <w:p>
      <w:r>
        <w:t xml:space="preserve">tutustua paremmin ystäviinsä</w:t>
      </w:r>
    </w:p>
    <w:p>
      <w:r>
        <w:rPr>
          <w:b/>
        </w:rPr>
        <w:t xml:space="preserve">Esimerkki 7.2642</w:t>
      </w:r>
    </w:p>
    <w:p>
      <w:r>
        <w:t xml:space="preserve">Konteksti: Bobby halusi perjantai-iltana viettää aikaa ystäviensä kanssa.  Lause: Kaikki hänen ystävänsä olivat kuitenkin kiireisiä tänä iltana.  Hahmo: Bobby: Ystävät</w:t>
      </w:r>
    </w:p>
    <w:p>
      <w:r>
        <w:rPr>
          <w:b/>
        </w:rPr>
        <w:t xml:space="preserve">Tulos</w:t>
      </w:r>
    </w:p>
    <w:p>
      <w:r>
        <w:t xml:space="preserve">Ei ole</w:t>
      </w:r>
    </w:p>
    <w:p>
      <w:r>
        <w:rPr>
          <w:b/>
        </w:rPr>
        <w:t xml:space="preserve">Esimerkki 7.2643</w:t>
      </w:r>
    </w:p>
    <w:p>
      <w:r>
        <w:t xml:space="preserve">Konteksti: Bobby halusi perjantai-iltana viettää aikaa ystäviensä kanssa.  Lause: Kaikki hänen ystävänsä olivat kuitenkin kiireisiä tänä iltana.  Hahmo: Bobby: Kuvitteelliset ystävät</w:t>
      </w:r>
    </w:p>
    <w:p>
      <w:r>
        <w:rPr>
          <w:b/>
        </w:rPr>
        <w:t xml:space="preserve">Tulos</w:t>
      </w:r>
    </w:p>
    <w:p>
      <w:r>
        <w:t xml:space="preserve">Ei ole</w:t>
      </w:r>
    </w:p>
    <w:p>
      <w:r>
        <w:rPr>
          <w:b/>
        </w:rPr>
        <w:t xml:space="preserve">Esimerkki 7.2644</w:t>
      </w:r>
    </w:p>
    <w:p>
      <w:r>
        <w:t xml:space="preserve">Konteksti: Bobby halusi perjantai-iltana viettää aikaa ystäviensä kanssa.  Lause: Kaikki hänen ystävänsä olivat kuitenkin kiireisiä tänä iltana.  Hahmo: Bobby</w:t>
      </w:r>
    </w:p>
    <w:p>
      <w:r>
        <w:rPr>
          <w:b/>
        </w:rPr>
        <w:t xml:space="preserve">Tulos</w:t>
      </w:r>
    </w:p>
    <w:p>
      <w:r>
        <w:t xml:space="preserve">Ei ole</w:t>
      </w:r>
    </w:p>
    <w:p>
      <w:r>
        <w:rPr>
          <w:b/>
        </w:rPr>
        <w:t xml:space="preserve">Esimerkki 7.2645</w:t>
      </w:r>
    </w:p>
    <w:p>
      <w:r>
        <w:t xml:space="preserve">Konteksti: Bobby halusi perjantai-iltana viettää aikaa ystäviensä kanssa. Kaikki hänen ystävänsä olivat kuitenkin varattuja tänä iltana.  Lause: Niinpä Bobby hankki mielikuvitusystäviä.  Hahmo: Ystävät</w:t>
      </w:r>
    </w:p>
    <w:p>
      <w:r>
        <w:rPr>
          <w:b/>
        </w:rPr>
        <w:t xml:space="preserve">Tulos</w:t>
      </w:r>
    </w:p>
    <w:p>
      <w:r>
        <w:t xml:space="preserve">Ei ole</w:t>
      </w:r>
    </w:p>
    <w:p>
      <w:r>
        <w:rPr>
          <w:b/>
        </w:rPr>
        <w:t xml:space="preserve">Esimerkki 7.2646</w:t>
      </w:r>
    </w:p>
    <w:p>
      <w:r>
        <w:t xml:space="preserve">Konteksti: Bobby halusi perjantai-iltana viettää aikaa ystäviensä kanssa. Kaikki hänen ystävänsä olivat kuitenkin varattuja tänä iltana.  Lause: Niinpä Bobby hankki mielikuvitusystäviä.  Hahmo: Bobby teki mielikuvitusystäviä.</w:t>
      </w:r>
    </w:p>
    <w:p>
      <w:r>
        <w:rPr>
          <w:b/>
        </w:rPr>
        <w:t xml:space="preserve">Tulos</w:t>
      </w:r>
    </w:p>
    <w:p>
      <w:r>
        <w:t xml:space="preserve">Ei ole</w:t>
      </w:r>
    </w:p>
    <w:p>
      <w:r>
        <w:rPr>
          <w:b/>
        </w:rPr>
        <w:t xml:space="preserve">Esimerkki 7.2647</w:t>
      </w:r>
    </w:p>
    <w:p>
      <w:r>
        <w:t xml:space="preserve">Konteksti: Bobby halusi perjantai-iltana viettää aikaa ystäviensä kanssa. Kaikki hänen ystävänsä olivat kuitenkin varattuja tänä iltana.  Lause: Niinpä Bobby hankki mielikuvitusystäviä.  Hahmo: Bobby</w:t>
      </w:r>
    </w:p>
    <w:p>
      <w:r>
        <w:rPr>
          <w:b/>
        </w:rPr>
        <w:t xml:space="preserve">Tulos</w:t>
      </w:r>
    </w:p>
    <w:p>
      <w:r>
        <w:t xml:space="preserve">että minulla olisi joku, jonka kanssa rentoutua</w:t>
      </w:r>
    </w:p>
    <w:p>
      <w:r>
        <w:rPr>
          <w:b/>
        </w:rPr>
        <w:t xml:space="preserve">Tulos</w:t>
      </w:r>
    </w:p>
    <w:p>
      <w:r>
        <w:t xml:space="preserve">keksiä ystäviä, joita ei ollut, koska hän on mielisairas...</w:t>
      </w:r>
    </w:p>
    <w:p>
      <w:r>
        <w:rPr>
          <w:b/>
        </w:rPr>
        <w:t xml:space="preserve">Esimerkki 7.2648</w:t>
      </w:r>
    </w:p>
    <w:p>
      <w:r>
        <w:t xml:space="preserve">Konteksti: Bobby halusi perjantai-iltana viettää aikaa ystäviensä kanssa. Kaikki hänen ystävänsä olivat kuitenkin varattuja tänä iltana. Niinpä Bobby hankki mielikuvitusystäviä.  Lause: Bobby hengaili mielikuvitusystäviensä kanssa.  Hahmo: Ystävät</w:t>
      </w:r>
    </w:p>
    <w:p>
      <w:r>
        <w:rPr>
          <w:b/>
        </w:rPr>
        <w:t xml:space="preserve">Tulos</w:t>
      </w:r>
    </w:p>
    <w:p>
      <w:r>
        <w:t xml:space="preserve">Ei ole</w:t>
      </w:r>
    </w:p>
    <w:p>
      <w:r>
        <w:rPr>
          <w:b/>
        </w:rPr>
        <w:t xml:space="preserve">Esimerkki 7.2649</w:t>
      </w:r>
    </w:p>
    <w:p>
      <w:r>
        <w:t xml:space="preserve">Konteksti: Bobby halusi perjantai-iltana viettää aikaa ystäviensä kanssa. Kaikki hänen ystävänsä olivat kuitenkin varattuja tänä iltana. Niinpä Bobby hankki mielikuvitusystäviä.  Lause: Bobby hengaili mielikuvitusystäviensä kanssa.  Hahmo: Bobbyn mielikuvitusystävät.</w:t>
      </w:r>
    </w:p>
    <w:p>
      <w:r>
        <w:rPr>
          <w:b/>
        </w:rPr>
        <w:t xml:space="preserve">Tulos</w:t>
      </w:r>
    </w:p>
    <w:p>
      <w:r>
        <w:t xml:space="preserve">Ei ole</w:t>
      </w:r>
    </w:p>
    <w:p>
      <w:r>
        <w:rPr>
          <w:b/>
        </w:rPr>
        <w:t xml:space="preserve">Esimerkki 7.2650</w:t>
      </w:r>
    </w:p>
    <w:p>
      <w:r>
        <w:t xml:space="preserve">Konteksti: Bobby halusi perjantai-iltana viettää aikaa ystäviensä kanssa. Kaikki hänen ystävänsä olivat kuitenkin varattuja tänä iltana. Niinpä Bobby hankki mielikuvitusystäviä.  Lause: Bobby hengaili mielikuvitusystäviensä kanssa.  Hahmo: Bobby</w:t>
      </w:r>
    </w:p>
    <w:p>
      <w:r>
        <w:rPr>
          <w:b/>
        </w:rPr>
        <w:t xml:space="preserve">Tulos</w:t>
      </w:r>
    </w:p>
    <w:p>
      <w:r>
        <w:t xml:space="preserve">osoittaakseen, kuinka häiriintynyt hän oli</w:t>
      </w:r>
    </w:p>
    <w:p>
      <w:r>
        <w:rPr>
          <w:b/>
        </w:rPr>
        <w:t xml:space="preserve">Tulos</w:t>
      </w:r>
    </w:p>
    <w:p>
      <w:r>
        <w:t xml:space="preserve">lohduttaakseen itseään</w:t>
      </w:r>
    </w:p>
    <w:p>
      <w:r>
        <w:rPr>
          <w:b/>
        </w:rPr>
        <w:t xml:space="preserve">Esimerkki 7.2651</w:t>
      </w:r>
    </w:p>
    <w:p>
      <w:r>
        <w:t xml:space="preserve">Konteksti: Bobby halusi perjantai-iltana viettää aikaa ystäviensä kanssa. Kaikki hänen ystävänsä olivat kuitenkin varattuja tänä iltana. Niinpä Bobby hankki mielikuvitusystäviä. Bobby hengaili mielikuvitusystäviensä kanssa.  Lause: Myöhemmin Bobby meni nukkumaan ja oli onnellinen uudesta joukkueestaan.  Hahmo: Ystävät</w:t>
      </w:r>
    </w:p>
    <w:p>
      <w:r>
        <w:rPr>
          <w:b/>
        </w:rPr>
        <w:t xml:space="preserve">Tulos</w:t>
      </w:r>
    </w:p>
    <w:p>
      <w:r>
        <w:t xml:space="preserve">Ei ole</w:t>
      </w:r>
    </w:p>
    <w:p>
      <w:r>
        <w:rPr>
          <w:b/>
        </w:rPr>
        <w:t xml:space="preserve">Esimerkki 7.2652</w:t>
      </w:r>
    </w:p>
    <w:p>
      <w:r>
        <w:t xml:space="preserve">Konteksti: Bobby halusi perjantai-iltana viettää aikaa ystäviensä kanssa. Kaikki hänen ystävänsä olivat kuitenkin varattuja tänä iltana. Niinpä Bobby hankki mielikuvitusystäviä. Bobby hengaili mielikuvitusystäviensä kanssa.  Lause: Myöhemmin Bobby meni nukkumaan ja oli onnellinen uudesta joukkueestaan.  Hahmo: Bobby: Mielikuvitusystävät</w:t>
      </w:r>
    </w:p>
    <w:p>
      <w:r>
        <w:rPr>
          <w:b/>
        </w:rPr>
        <w:t xml:space="preserve">Tulos</w:t>
      </w:r>
    </w:p>
    <w:p>
      <w:r>
        <w:t xml:space="preserve">Ei ole</w:t>
      </w:r>
    </w:p>
    <w:p>
      <w:r>
        <w:rPr>
          <w:b/>
        </w:rPr>
        <w:t xml:space="preserve">Esimerkki 7.2653</w:t>
      </w:r>
    </w:p>
    <w:p>
      <w:r>
        <w:t xml:space="preserve">Konteksti: Bobby halusi perjantai-iltana viettää aikaa ystäviensä kanssa. Kaikki hänen ystävänsä olivat kuitenkin varattuja tänä iltana. Niinpä Bobby hankki mielikuvitusystäviä. Bobby hengaili mielikuvitusystäviensä kanssa.  Lause: Myöhemmin Bobby meni nukkumaan ja oli onnellinen uudesta joukkueestaan.  Hahmo: Bobby</w:t>
      </w:r>
    </w:p>
    <w:p>
      <w:r>
        <w:rPr>
          <w:b/>
        </w:rPr>
        <w:t xml:space="preserve">Tulos</w:t>
      </w:r>
    </w:p>
    <w:p>
      <w:r>
        <w:t xml:space="preserve">nukkumaan, koska hän oli väsynyt oltuaan aktiivinen mielikuvitusystäviensä kanssa.</w:t>
      </w:r>
    </w:p>
    <w:p>
      <w:r>
        <w:rPr>
          <w:b/>
        </w:rPr>
        <w:t xml:space="preserve">Esimerkki 7.2654</w:t>
      </w:r>
    </w:p>
    <w:p>
      <w:r>
        <w:t xml:space="preserve">Konteksti: Lause: Ei ole: Perhe näki nälkää.  Hahmo: Isä</w:t>
      </w:r>
    </w:p>
    <w:p>
      <w:r>
        <w:rPr>
          <w:b/>
        </w:rPr>
        <w:t xml:space="preserve">Tulos</w:t>
      </w:r>
    </w:p>
    <w:p>
      <w:r>
        <w:t xml:space="preserve">Ei ole</w:t>
      </w:r>
    </w:p>
    <w:p>
      <w:r>
        <w:rPr>
          <w:b/>
        </w:rPr>
        <w:t xml:space="preserve">Esimerkki 7.2655</w:t>
      </w:r>
    </w:p>
    <w:p>
      <w:r>
        <w:t xml:space="preserve">Konteksti: Lause: Ei ole: Perhe näki nälkää.  Hahmo: The</w:t>
      </w:r>
    </w:p>
    <w:p>
      <w:r>
        <w:rPr>
          <w:b/>
        </w:rPr>
        <w:t xml:space="preserve">Tulos</w:t>
      </w:r>
    </w:p>
    <w:p>
      <w:r>
        <w:t xml:space="preserve">Ei ole</w:t>
      </w:r>
    </w:p>
    <w:p>
      <w:r>
        <w:rPr>
          <w:b/>
        </w:rPr>
        <w:t xml:space="preserve">Esimerkki 7.2656</w:t>
      </w:r>
    </w:p>
    <w:p>
      <w:r>
        <w:t xml:space="preserve">Konteksti: Lause: Ei ole: Perhe näki nälkää.  Hahmo: Perhe</w:t>
      </w:r>
    </w:p>
    <w:p>
      <w:r>
        <w:rPr>
          <w:b/>
        </w:rPr>
        <w:t xml:space="preserve">Tulos</w:t>
      </w:r>
    </w:p>
    <w:p>
      <w:r>
        <w:t xml:space="preserve">Ei ole</w:t>
      </w:r>
    </w:p>
    <w:p>
      <w:r>
        <w:rPr>
          <w:b/>
        </w:rPr>
        <w:t xml:space="preserve">Esimerkki 7.2657</w:t>
      </w:r>
    </w:p>
    <w:p>
      <w:r>
        <w:t xml:space="preserve">Konteksti: Perhe näki nälkää.  Lause: Isä varasti ruokaa.  Hahmo: Isä</w:t>
      </w:r>
    </w:p>
    <w:p>
      <w:r>
        <w:rPr>
          <w:b/>
        </w:rPr>
        <w:t xml:space="preserve">Tulos</w:t>
      </w:r>
    </w:p>
    <w:p>
      <w:r>
        <w:t xml:space="preserve">ruokkia heidät</w:t>
      </w:r>
    </w:p>
    <w:p>
      <w:r>
        <w:rPr>
          <w:b/>
        </w:rPr>
        <w:t xml:space="preserve">Tulos</w:t>
      </w:r>
    </w:p>
    <w:p>
      <w:r>
        <w:t xml:space="preserve">ruokkia rakkaansa</w:t>
      </w:r>
    </w:p>
    <w:p>
      <w:r>
        <w:rPr>
          <w:b/>
        </w:rPr>
        <w:t xml:space="preserve">Esimerkki 7.2658</w:t>
      </w:r>
    </w:p>
    <w:p>
      <w:r>
        <w:t xml:space="preserve">Konteksti: Perhe näki nälkää.  Lause: Isä varasti ruokaa.  Hahmo: The</w:t>
      </w:r>
    </w:p>
    <w:p>
      <w:r>
        <w:rPr>
          <w:b/>
        </w:rPr>
        <w:t xml:space="preserve">Tulos</w:t>
      </w:r>
    </w:p>
    <w:p>
      <w:r>
        <w:t xml:space="preserve">Ei ole</w:t>
      </w:r>
    </w:p>
    <w:p>
      <w:r>
        <w:rPr>
          <w:b/>
        </w:rPr>
        <w:t xml:space="preserve">Esimerkki 7.2659</w:t>
      </w:r>
    </w:p>
    <w:p>
      <w:r>
        <w:t xml:space="preserve">Konteksti: Perhe näki nälkää.  Lause: Isä varasti ruokaa.  Hahmo: Perhe</w:t>
      </w:r>
    </w:p>
    <w:p>
      <w:r>
        <w:rPr>
          <w:b/>
        </w:rPr>
        <w:t xml:space="preserve">Tulos</w:t>
      </w:r>
    </w:p>
    <w:p>
      <w:r>
        <w:t xml:space="preserve">Ei ole</w:t>
      </w:r>
    </w:p>
    <w:p>
      <w:r>
        <w:rPr>
          <w:b/>
        </w:rPr>
        <w:t xml:space="preserve">Esimerkki 7.2660</w:t>
      </w:r>
    </w:p>
    <w:p>
      <w:r>
        <w:t xml:space="preserve">Konteksti: Perhe näki nälkää. Isä varasti ruokaa.  Lause: Hän antoi sen perheelleen.  Hahmo: Isä</w:t>
      </w:r>
    </w:p>
    <w:p>
      <w:r>
        <w:rPr>
          <w:b/>
        </w:rPr>
        <w:t xml:space="preserve">Tulos</w:t>
      </w:r>
    </w:p>
    <w:p>
      <w:r>
        <w:t xml:space="preserve">elättääkseen vaimonsa ja lapsensa</w:t>
      </w:r>
    </w:p>
    <w:p>
      <w:r>
        <w:rPr>
          <w:b/>
        </w:rPr>
        <w:t xml:space="preserve">Tulos</w:t>
      </w:r>
    </w:p>
    <w:p>
      <w:r>
        <w:t xml:space="preserve">ruokkiakseen perheensä</w:t>
      </w:r>
    </w:p>
    <w:p>
      <w:r>
        <w:rPr>
          <w:b/>
        </w:rPr>
        <w:t xml:space="preserve">Esimerkki 7.2661</w:t>
      </w:r>
    </w:p>
    <w:p>
      <w:r>
        <w:t xml:space="preserve">Konteksti: Perhe näki nälkää. Isä varasti ruokaa.  Lause: Hän antoi sen perheelleen.  Hahmo: The</w:t>
      </w:r>
    </w:p>
    <w:p>
      <w:r>
        <w:rPr>
          <w:b/>
        </w:rPr>
        <w:t xml:space="preserve">Tulos</w:t>
      </w:r>
    </w:p>
    <w:p>
      <w:r>
        <w:t xml:space="preserve">Ei ole</w:t>
      </w:r>
    </w:p>
    <w:p>
      <w:r>
        <w:rPr>
          <w:b/>
        </w:rPr>
        <w:t xml:space="preserve">Esimerkki 7.2662</w:t>
      </w:r>
    </w:p>
    <w:p>
      <w:r>
        <w:t xml:space="preserve">Konteksti: Perhe näki nälkää. Isä varasti ruokaa.  Lause: Hän antoi sen perheelleen.  Hahmo: Perhe</w:t>
      </w:r>
    </w:p>
    <w:p>
      <w:r>
        <w:rPr>
          <w:b/>
        </w:rPr>
        <w:t xml:space="preserve">Tulos</w:t>
      </w:r>
    </w:p>
    <w:p>
      <w:r>
        <w:t xml:space="preserve">Ei ole</w:t>
      </w:r>
    </w:p>
    <w:p>
      <w:r>
        <w:rPr>
          <w:b/>
        </w:rPr>
        <w:t xml:space="preserve">Esimerkki 7.2663</w:t>
      </w:r>
    </w:p>
    <w:p>
      <w:r>
        <w:t xml:space="preserve">Konteksti: Perhe näki nälkää. Isä varasti ruokaa. Hän antoi sen perheelleen.  Lause: Hän jäi kiinni.  Hahmo: Isä</w:t>
      </w:r>
    </w:p>
    <w:p>
      <w:r>
        <w:rPr>
          <w:b/>
        </w:rPr>
        <w:t xml:space="preserve">Tulos</w:t>
      </w:r>
    </w:p>
    <w:p>
      <w:r>
        <w:t xml:space="preserve">tarjota</w:t>
      </w:r>
    </w:p>
    <w:p>
      <w:r>
        <w:rPr>
          <w:b/>
        </w:rPr>
        <w:t xml:space="preserve">Tulos</w:t>
      </w:r>
    </w:p>
    <w:p>
      <w:r>
        <w:t xml:space="preserve">hoitaa tehtävänsä</w:t>
      </w:r>
    </w:p>
    <w:p>
      <w:r>
        <w:rPr>
          <w:b/>
        </w:rPr>
        <w:t xml:space="preserve">Esimerkki 7.2664</w:t>
      </w:r>
    </w:p>
    <w:p>
      <w:r>
        <w:t xml:space="preserve">Konteksti: Perhe näki nälkää. Isä varasti ruokaa. Hän antoi sen perheelleen.  Lause: Hän jäi kiinni.  Hahmo: The</w:t>
      </w:r>
    </w:p>
    <w:p>
      <w:r>
        <w:rPr>
          <w:b/>
        </w:rPr>
        <w:t xml:space="preserve">Tulos</w:t>
      </w:r>
    </w:p>
    <w:p>
      <w:r>
        <w:t xml:space="preserve">Ei ole</w:t>
      </w:r>
    </w:p>
    <w:p>
      <w:r>
        <w:rPr>
          <w:b/>
        </w:rPr>
        <w:t xml:space="preserve">Esimerkki 7.2665</w:t>
      </w:r>
    </w:p>
    <w:p>
      <w:r>
        <w:t xml:space="preserve">Konteksti: Perhe näki nälkää. Isä varasti ruokaa. Hän antoi sen perheelleen.  Lause: Hän jäi kiinni.  Hahmo: Perhe</w:t>
      </w:r>
    </w:p>
    <w:p>
      <w:r>
        <w:rPr>
          <w:b/>
        </w:rPr>
        <w:t xml:space="preserve">Tulos</w:t>
      </w:r>
    </w:p>
    <w:p>
      <w:r>
        <w:t xml:space="preserve">Ei ole</w:t>
      </w:r>
    </w:p>
    <w:p>
      <w:r>
        <w:rPr>
          <w:b/>
        </w:rPr>
        <w:t xml:space="preserve">Esimerkki 7.2666</w:t>
      </w:r>
    </w:p>
    <w:p>
      <w:r>
        <w:t xml:space="preserve">Konteksti: Perhe näki nälkää. Isä varasti ruokaa. Hän antoi sen perheelleen. Hän jäi kiinni.  Lause: Tuomari oli hänelle lempeä.  Hahmo: Isä</w:t>
      </w:r>
    </w:p>
    <w:p>
      <w:r>
        <w:rPr>
          <w:b/>
        </w:rPr>
        <w:t xml:space="preserve">Tulos</w:t>
      </w:r>
    </w:p>
    <w:p>
      <w:r>
        <w:t xml:space="preserve">Ei ole</w:t>
      </w:r>
    </w:p>
    <w:p>
      <w:r>
        <w:rPr>
          <w:b/>
        </w:rPr>
        <w:t xml:space="preserve">Esimerkki 7.2667</w:t>
      </w:r>
    </w:p>
    <w:p>
      <w:r>
        <w:t xml:space="preserve">Konteksti: Perhe näki nälkää. Isä varasti ruokaa. Hän antoi sen perheelleen. Hän jäi kiinni.  Lause: Tuomari oli hänelle lempeä.  Hahmo: The</w:t>
      </w:r>
    </w:p>
    <w:p>
      <w:r>
        <w:rPr>
          <w:b/>
        </w:rPr>
        <w:t xml:space="preserve">Tulos</w:t>
      </w:r>
    </w:p>
    <w:p>
      <w:r>
        <w:t xml:space="preserve">Ei ole</w:t>
      </w:r>
    </w:p>
    <w:p>
      <w:r>
        <w:rPr>
          <w:b/>
        </w:rPr>
        <w:t xml:space="preserve">Esimerkki 7.2668</w:t>
      </w:r>
    </w:p>
    <w:p>
      <w:r>
        <w:t xml:space="preserve">Konteksti: Perhe näki nälkää. Isä varasti ruokaa. Hän antoi sen perheelleen. Hän jäi kiinni.  Lause: Tuomari oli hänelle lempeä.  Hahmo: Perhe</w:t>
      </w:r>
    </w:p>
    <w:p>
      <w:r>
        <w:rPr>
          <w:b/>
        </w:rPr>
        <w:t xml:space="preserve">Tulos</w:t>
      </w:r>
    </w:p>
    <w:p>
      <w:r>
        <w:t xml:space="preserve">Ei ole</w:t>
      </w:r>
    </w:p>
    <w:p>
      <w:r>
        <w:rPr>
          <w:b/>
        </w:rPr>
        <w:t xml:space="preserve">Esimerkki 7.2669</w:t>
      </w:r>
    </w:p>
    <w:p>
      <w:r>
        <w:t xml:space="preserve">Konteksti: Lause: Ei ole: Allie leikki eräänä päivänä leluillaan.  Hahmo: Allie: Uusi lapsi</w:t>
      </w:r>
    </w:p>
    <w:p>
      <w:r>
        <w:rPr>
          <w:b/>
        </w:rPr>
        <w:t xml:space="preserve">Tulos</w:t>
      </w:r>
    </w:p>
    <w:p>
      <w:r>
        <w:t xml:space="preserve">Ei ole</w:t>
      </w:r>
    </w:p>
    <w:p>
      <w:r>
        <w:rPr>
          <w:b/>
        </w:rPr>
        <w:t xml:space="preserve">Esimerkki 7.2670</w:t>
      </w:r>
    </w:p>
    <w:p>
      <w:r>
        <w:t xml:space="preserve">Konteksti: Lause: Ei ole: Allie leikki eräänä päivänä leluillaan.  Hahmo: Allie</w:t>
      </w:r>
    </w:p>
    <w:p>
      <w:r>
        <w:rPr>
          <w:b/>
        </w:rPr>
        <w:t xml:space="preserve">Tulos</w:t>
      </w:r>
    </w:p>
    <w:p>
      <w:r>
        <w:t xml:space="preserve">tehdä jotain hauskaa.</w:t>
      </w:r>
    </w:p>
    <w:p>
      <w:r>
        <w:rPr>
          <w:b/>
        </w:rPr>
        <w:t xml:space="preserve">Tulos</w:t>
      </w:r>
    </w:p>
    <w:p>
      <w:r>
        <w:t xml:space="preserve">tuhlaamaan aikaa</w:t>
      </w:r>
    </w:p>
    <w:p>
      <w:r>
        <w:rPr>
          <w:b/>
        </w:rPr>
        <w:t xml:space="preserve">Esimerkki 7.2671</w:t>
      </w:r>
    </w:p>
    <w:p>
      <w:r>
        <w:t xml:space="preserve">Konteksti: Allie leikki eräänä päivänä leluillaan.  Lause: Sitten hän huomasi uuden pojan korttelissa.  Hahmo: Allie: Uusi lapsi.</w:t>
      </w:r>
    </w:p>
    <w:p>
      <w:r>
        <w:rPr>
          <w:b/>
        </w:rPr>
        <w:t xml:space="preserve">Tulos</w:t>
      </w:r>
    </w:p>
    <w:p>
      <w:r>
        <w:t xml:space="preserve">Ei ole</w:t>
      </w:r>
    </w:p>
    <w:p>
      <w:r>
        <w:rPr>
          <w:b/>
        </w:rPr>
        <w:t xml:space="preserve">Esimerkki 7.2672</w:t>
      </w:r>
    </w:p>
    <w:p>
      <w:r>
        <w:t xml:space="preserve">Konteksti: Allie leikki eräänä päivänä leluillaan.  Lause: Sitten hän huomasi uuden pojan korttelissa.  Hahmo: Allie</w:t>
      </w:r>
    </w:p>
    <w:p>
      <w:r>
        <w:rPr>
          <w:b/>
        </w:rPr>
        <w:t xml:space="preserve">Tulos</w:t>
      </w:r>
    </w:p>
    <w:p>
      <w:r>
        <w:t xml:space="preserve">saada uusi ystävä</w:t>
      </w:r>
    </w:p>
    <w:p>
      <w:r>
        <w:rPr>
          <w:b/>
        </w:rPr>
        <w:t xml:space="preserve">Esimerkki 7.2673</w:t>
      </w:r>
    </w:p>
    <w:p>
      <w:r>
        <w:t xml:space="preserve">Konteksti: Allie leikki eräänä päivänä leluillaan. Sitten hän huomasi uuden lapsen korttelissa.  Lause: Allie oli iloinen nähdessään sen.  Hahmo: Allie: Uusi lapsi</w:t>
      </w:r>
    </w:p>
    <w:p>
      <w:r>
        <w:rPr>
          <w:b/>
        </w:rPr>
        <w:t xml:space="preserve">Tulos</w:t>
      </w:r>
    </w:p>
    <w:p>
      <w:r>
        <w:t xml:space="preserve">Ei ole</w:t>
      </w:r>
    </w:p>
    <w:p>
      <w:r>
        <w:rPr>
          <w:b/>
        </w:rPr>
        <w:t xml:space="preserve">Esimerkki 7.2674</w:t>
      </w:r>
    </w:p>
    <w:p>
      <w:r>
        <w:t xml:space="preserve">Konteksti: Allie leikki eräänä päivänä leluillaan. Sitten hän huomasi uuden lapsen korttelissa.  Lause: Allie oli iloinen nähdessään sen.  Hahmo: Allie</w:t>
      </w:r>
    </w:p>
    <w:p>
      <w:r>
        <w:rPr>
          <w:b/>
        </w:rPr>
        <w:t xml:space="preserve">Tulos</w:t>
      </w:r>
    </w:p>
    <w:p>
      <w:r>
        <w:t xml:space="preserve">Ei ole</w:t>
      </w:r>
    </w:p>
    <w:p>
      <w:r>
        <w:rPr>
          <w:b/>
        </w:rPr>
        <w:t xml:space="preserve">Esimerkki 7.2675</w:t>
      </w:r>
    </w:p>
    <w:p>
      <w:r>
        <w:t xml:space="preserve">Konteksti: Allie leikki eräänä päivänä leluillaan. Sitten hän huomasi uuden lapsen korttelissa. Allie oli iloinen nähdessään sen.  Lause: Hän vilkutti hänelle.  Hahmo: Allie: Uusi lapsi</w:t>
      </w:r>
    </w:p>
    <w:p>
      <w:r>
        <w:rPr>
          <w:b/>
        </w:rPr>
        <w:t xml:space="preserve">Tulos</w:t>
      </w:r>
    </w:p>
    <w:p>
      <w:r>
        <w:t xml:space="preserve">Ei ole</w:t>
      </w:r>
    </w:p>
    <w:p>
      <w:r>
        <w:rPr>
          <w:b/>
        </w:rPr>
        <w:t xml:space="preserve">Esimerkki 7.2676</w:t>
      </w:r>
    </w:p>
    <w:p>
      <w:r>
        <w:t xml:space="preserve">Konteksti: Allie leikki eräänä päivänä leluillaan. Sitten hän huomasi uuden lapsen korttelissa. Allie oli iloinen nähdessään sen.  Lause: Hän vilkutti hänelle.  Hahmo: Allie</w:t>
      </w:r>
    </w:p>
    <w:p>
      <w:r>
        <w:rPr>
          <w:b/>
        </w:rPr>
        <w:t xml:space="preserve">Tulos</w:t>
      </w:r>
    </w:p>
    <w:p>
      <w:r>
        <w:t xml:space="preserve">toivottaa hänet tervetulleeksi</w:t>
      </w:r>
    </w:p>
    <w:p>
      <w:r>
        <w:rPr>
          <w:b/>
        </w:rPr>
        <w:t xml:space="preserve">Esimerkki 7.2677</w:t>
      </w:r>
    </w:p>
    <w:p>
      <w:r>
        <w:t xml:space="preserve">Konteksti: Allie leikki eräänä päivänä leluillaan. Sitten hän huomasi uuden lapsen korttelissa. Allie oli iloinen nähdessään sen. Hän vilkutti tälle.  Lause: He juttelivat ja ystävystyivät nopeasti.  Hahmo: Allie: Uusi lapsi</w:t>
      </w:r>
    </w:p>
    <w:p>
      <w:r>
        <w:rPr>
          <w:b/>
        </w:rPr>
        <w:t xml:space="preserve">Tulos</w:t>
      </w:r>
    </w:p>
    <w:p>
      <w:r>
        <w:t xml:space="preserve">saada ystävä</w:t>
      </w:r>
    </w:p>
    <w:p>
      <w:r>
        <w:rPr>
          <w:b/>
        </w:rPr>
        <w:t xml:space="preserve">Esimerkki 7.2678</w:t>
      </w:r>
    </w:p>
    <w:p>
      <w:r>
        <w:t xml:space="preserve">Konteksti: Allie leikki eräänä päivänä leluillaan. Sitten hän huomasi uuden lapsen korttelissa. Allie oli iloinen nähdessään sen. Hän vilkutti tälle.  Lause: He juttelivat ja ystävystyivät nopeasti.  Hahmo: Allie</w:t>
      </w:r>
    </w:p>
    <w:p>
      <w:r>
        <w:rPr>
          <w:b/>
        </w:rPr>
        <w:t xml:space="preserve">Tulos</w:t>
      </w:r>
    </w:p>
    <w:p>
      <w:r>
        <w:t xml:space="preserve">olla naapurillinen</w:t>
      </w:r>
    </w:p>
    <w:p>
      <w:r>
        <w:rPr>
          <w:b/>
        </w:rPr>
        <w:t xml:space="preserve">Tulos</w:t>
      </w:r>
    </w:p>
    <w:p>
      <w:r>
        <w:t xml:space="preserve">seurustelemaan</w:t>
      </w:r>
    </w:p>
    <w:p>
      <w:r>
        <w:rPr>
          <w:b/>
        </w:rPr>
        <w:t xml:space="preserve">Tulos</w:t>
      </w:r>
    </w:p>
    <w:p>
      <w:r>
        <w:t xml:space="preserve">ystävä lähistöllä</w:t>
      </w:r>
    </w:p>
    <w:p>
      <w:r>
        <w:rPr>
          <w:b/>
        </w:rPr>
        <w:t xml:space="preserve">Tulos</w:t>
      </w:r>
    </w:p>
    <w:p>
      <w:r>
        <w:t xml:space="preserve">olla ystävällinen</w:t>
      </w:r>
    </w:p>
    <w:p>
      <w:r>
        <w:rPr>
          <w:b/>
        </w:rPr>
        <w:t xml:space="preserve">Esimerkki 7.2679</w:t>
      </w:r>
    </w:p>
    <w:p>
      <w:r>
        <w:t xml:space="preserve">Konteksti: Lause: Ei ole: Sallylla oli erittäin pitkät hiukset, jotka aiheuttivat hänelle päänsärkyä.  Hahmo: Sairaat lapset</w:t>
      </w:r>
    </w:p>
    <w:p>
      <w:r>
        <w:rPr>
          <w:b/>
        </w:rPr>
        <w:t xml:space="preserve">Tulos</w:t>
      </w:r>
    </w:p>
    <w:p>
      <w:r>
        <w:t xml:space="preserve">Ei ole</w:t>
      </w:r>
    </w:p>
    <w:p>
      <w:r>
        <w:rPr>
          <w:b/>
        </w:rPr>
        <w:t xml:space="preserve">Esimerkki 7.2680</w:t>
      </w:r>
    </w:p>
    <w:p>
      <w:r>
        <w:t xml:space="preserve">Konteksti: Lause: Ei ole: Sallylla oli erittäin pitkät hiukset, jotka aiheuttivat hänelle päänsärkyä.  Hahmo: Sally</w:t>
      </w:r>
    </w:p>
    <w:p>
      <w:r>
        <w:rPr>
          <w:b/>
        </w:rPr>
        <w:t xml:space="preserve">Tulos</w:t>
      </w:r>
    </w:p>
    <w:p>
      <w:r>
        <w:t xml:space="preserve">Ei ole</w:t>
      </w:r>
    </w:p>
    <w:p>
      <w:r>
        <w:rPr>
          <w:b/>
        </w:rPr>
        <w:t xml:space="preserve">Esimerkki 7.2681</w:t>
      </w:r>
    </w:p>
    <w:p>
      <w:r>
        <w:t xml:space="preserve">Konteksti: Lause: Ei ole: Sallylla oli erittäin pitkät hiukset, jotka aiheuttivat hänelle päänsärkyä.  Hahmo: Stylisti</w:t>
      </w:r>
    </w:p>
    <w:p>
      <w:r>
        <w:rPr>
          <w:b/>
        </w:rPr>
        <w:t xml:space="preserve">Tulos</w:t>
      </w:r>
    </w:p>
    <w:p>
      <w:r>
        <w:t xml:space="preserve">Ei ole</w:t>
      </w:r>
    </w:p>
    <w:p>
      <w:r>
        <w:rPr>
          <w:b/>
        </w:rPr>
        <w:t xml:space="preserve">Esimerkki 7.2682</w:t>
      </w:r>
    </w:p>
    <w:p>
      <w:r>
        <w:t xml:space="preserve">Konteksti: Sallylla oli erittäin pitkät hiukset, jotka aiheuttivat hänelle päänsärkyä.  Lause: Sally päätti leikata hiuksensa ja lahjoittaa ne.  Hahmo: Sally: Sairaat lapset</w:t>
      </w:r>
    </w:p>
    <w:p>
      <w:r>
        <w:rPr>
          <w:b/>
        </w:rPr>
        <w:t xml:space="preserve">Tulos</w:t>
      </w:r>
    </w:p>
    <w:p>
      <w:r>
        <w:t xml:space="preserve">Ei ole</w:t>
      </w:r>
    </w:p>
    <w:p>
      <w:r>
        <w:rPr>
          <w:b/>
        </w:rPr>
        <w:t xml:space="preserve">Esimerkki 7.2683</w:t>
      </w:r>
    </w:p>
    <w:p>
      <w:r>
        <w:t xml:space="preserve">Konteksti: Sallylla oli erittäin pitkät hiukset, jotka aiheuttivat hänelle päänsärkyä.  Lause: Sally päätti leikata hiuksensa ja lahjoittaa ne.  Hahmo: Sally</w:t>
      </w:r>
    </w:p>
    <w:p>
      <w:r>
        <w:rPr>
          <w:b/>
        </w:rPr>
        <w:t xml:space="preserve">Tulos</w:t>
      </w:r>
    </w:p>
    <w:p>
      <w:r>
        <w:t xml:space="preserve">päästä eroon päänsärystä</w:t>
      </w:r>
    </w:p>
    <w:p>
      <w:r>
        <w:rPr>
          <w:b/>
        </w:rPr>
        <w:t xml:space="preserve">Tulos</w:t>
      </w:r>
    </w:p>
    <w:p>
      <w:r>
        <w:t xml:space="preserve">olla hyväntekeväisyyttä</w:t>
      </w:r>
    </w:p>
    <w:p>
      <w:r>
        <w:rPr>
          <w:b/>
        </w:rPr>
        <w:t xml:space="preserve">Esimerkki 7.2684</w:t>
      </w:r>
    </w:p>
    <w:p>
      <w:r>
        <w:t xml:space="preserve">Konteksti: Sallylla oli erittäin pitkät hiukset, jotka aiheuttivat hänelle päänsärkyä.  Lause: Sally päätti leikata hiuksensa ja lahjoittaa ne.  Hahmo: Stylisti</w:t>
      </w:r>
    </w:p>
    <w:p>
      <w:r>
        <w:rPr>
          <w:b/>
        </w:rPr>
        <w:t xml:space="preserve">Tulos</w:t>
      </w:r>
    </w:p>
    <w:p>
      <w:r>
        <w:t xml:space="preserve">Ei ole</w:t>
      </w:r>
    </w:p>
    <w:p>
      <w:r>
        <w:rPr>
          <w:b/>
        </w:rPr>
        <w:t xml:space="preserve">Esimerkki 7.2685</w:t>
      </w:r>
    </w:p>
    <w:p>
      <w:r>
        <w:t xml:space="preserve">Konteksti: Sallylla oli erittäin pitkät hiukset, jotka aiheuttivat hänelle päänsärkyä. Sally päätti leikata hiuksensa ja lahjoittaa ne.  Lause: Hän meni kampaajalle ja leikkasi hiuksensa.  Hahmo: Sairaat lapset</w:t>
      </w:r>
    </w:p>
    <w:p>
      <w:r>
        <w:rPr>
          <w:b/>
        </w:rPr>
        <w:t xml:space="preserve">Tulos</w:t>
      </w:r>
    </w:p>
    <w:p>
      <w:r>
        <w:t xml:space="preserve">Ei ole</w:t>
      </w:r>
    </w:p>
    <w:p>
      <w:r>
        <w:rPr>
          <w:b/>
        </w:rPr>
        <w:t xml:space="preserve">Esimerkki 7.2686</w:t>
      </w:r>
    </w:p>
    <w:p>
      <w:r>
        <w:t xml:space="preserve">Konteksti: Sallylla oli erittäin pitkät hiukset, jotka aiheuttivat hänelle päänsärkyä. Sally päätti leikata hiuksensa ja lahjoittaa ne.  Lause: Hän meni kampaajalle ja leikkasi hiuksensa.  Hahmo: Sally</w:t>
      </w:r>
    </w:p>
    <w:p>
      <w:r>
        <w:rPr>
          <w:b/>
        </w:rPr>
        <w:t xml:space="preserve">Tulos</w:t>
      </w:r>
    </w:p>
    <w:p>
      <w:r>
        <w:t xml:space="preserve">lopettaa päänsärkyjen saaminen</w:t>
      </w:r>
    </w:p>
    <w:p>
      <w:r>
        <w:rPr>
          <w:b/>
        </w:rPr>
        <w:t xml:space="preserve">Tulos</w:t>
      </w:r>
    </w:p>
    <w:p>
      <w:r>
        <w:t xml:space="preserve">lahjoittaa hyväntekeväisyyteen</w:t>
      </w:r>
    </w:p>
    <w:p>
      <w:r>
        <w:rPr>
          <w:b/>
        </w:rPr>
        <w:t xml:space="preserve">Tulos</w:t>
      </w:r>
    </w:p>
    <w:p>
      <w:r>
        <w:t xml:space="preserve">antaa takaisin yhteisölleen</w:t>
      </w:r>
    </w:p>
    <w:p>
      <w:r>
        <w:rPr>
          <w:b/>
        </w:rPr>
        <w:t xml:space="preserve">Tulos</w:t>
      </w:r>
    </w:p>
    <w:p>
      <w:r>
        <w:t xml:space="preserve">lahjoittaa hyväntekeväisyyteen</w:t>
      </w:r>
    </w:p>
    <w:p>
      <w:r>
        <w:rPr>
          <w:b/>
        </w:rPr>
        <w:t xml:space="preserve">Esimerkki 7.2687</w:t>
      </w:r>
    </w:p>
    <w:p>
      <w:r>
        <w:t xml:space="preserve">Konteksti: Sallylla oli erittäin pitkät hiukset, jotka aiheuttivat hänelle päänsärkyä. Sally päätti leikata hiuksensa ja lahjoittaa ne.  Lause: Hän meni kampaajalle ja leikkasi hiuksensa.  Hahmo: Stylisti</w:t>
      </w:r>
    </w:p>
    <w:p>
      <w:r>
        <w:rPr>
          <w:b/>
        </w:rPr>
        <w:t xml:space="preserve">Tulos</w:t>
      </w:r>
    </w:p>
    <w:p>
      <w:r>
        <w:t xml:space="preserve">auttaa Sallya näyttämään hyvältä</w:t>
      </w:r>
    </w:p>
    <w:p>
      <w:r>
        <w:rPr>
          <w:b/>
        </w:rPr>
        <w:t xml:space="preserve">Tulos</w:t>
      </w:r>
    </w:p>
    <w:p>
      <w:r>
        <w:t xml:space="preserve">tekemään työnsä</w:t>
      </w:r>
    </w:p>
    <w:p>
      <w:r>
        <w:rPr>
          <w:b/>
        </w:rPr>
        <w:t xml:space="preserve">Tulos</w:t>
      </w:r>
    </w:p>
    <w:p>
      <w:r>
        <w:t xml:space="preserve">jotta Sally näyttäisi hyvältä</w:t>
      </w:r>
    </w:p>
    <w:p>
      <w:r>
        <w:rPr>
          <w:b/>
        </w:rPr>
        <w:t xml:space="preserve">Esimerkki 7.2688</w:t>
      </w:r>
    </w:p>
    <w:p>
      <w:r>
        <w:t xml:space="preserve">Konteksti: Sallylla oli erittäin pitkät hiukset, jotka aiheuttivat hänelle päänsärkyä. Sally päätti leikata hiuksensa ja lahjoittaa ne. Hän meni kampaajalle ja leikkautti hiuksensa.  Lause: Hän lahjoitti hiuksensa sairaille lapsille tarkoitettuun siipikauppaan.  Hahmo: Sairaat lapset</w:t>
      </w:r>
    </w:p>
    <w:p>
      <w:r>
        <w:rPr>
          <w:b/>
        </w:rPr>
        <w:t xml:space="preserve">Tulos</w:t>
      </w:r>
    </w:p>
    <w:p>
      <w:r>
        <w:t xml:space="preserve">Ei ole</w:t>
      </w:r>
    </w:p>
    <w:p>
      <w:r>
        <w:rPr>
          <w:b/>
        </w:rPr>
        <w:t xml:space="preserve">Esimerkki 7.2689</w:t>
      </w:r>
    </w:p>
    <w:p>
      <w:r>
        <w:t xml:space="preserve">Konteksti: Sallylla oli erittäin pitkät hiukset, jotka aiheuttivat hänelle päänsärkyä. Sally päätti leikata hiuksensa ja lahjoittaa ne. Hän meni kampaajalle ja leikkautti hiuksensa.  Lause: Hän lahjoitti hiuksensa sairaille lapsille tarkoitettuun siipikauppaan.  Hahmo: Sally</w:t>
      </w:r>
    </w:p>
    <w:p>
      <w:r>
        <w:rPr>
          <w:b/>
        </w:rPr>
        <w:t xml:space="preserve">Tulos</w:t>
      </w:r>
    </w:p>
    <w:p>
      <w:r>
        <w:t xml:space="preserve">auttaa lapsia</w:t>
      </w:r>
    </w:p>
    <w:p>
      <w:r>
        <w:rPr>
          <w:b/>
        </w:rPr>
        <w:t xml:space="preserve">Tulos</w:t>
      </w:r>
    </w:p>
    <w:p>
      <w:r>
        <w:t xml:space="preserve">auttaa lapsia</w:t>
      </w:r>
    </w:p>
    <w:p>
      <w:r>
        <w:rPr>
          <w:b/>
        </w:rPr>
        <w:t xml:space="preserve">Esimerkki 7.2690</w:t>
      </w:r>
    </w:p>
    <w:p>
      <w:r>
        <w:t xml:space="preserve">Konteksti: Sallylla oli erittäin pitkät hiukset, jotka aiheuttivat hänelle päänsärkyä. Sally päätti leikata hiuksensa ja lahjoittaa ne. Hän meni kampaajalle ja leikkautti hiuksensa.  Lause: Hän lahjoitti hiuksensa sairaille lapsille tarkoitettuun siipikauppaan.  Hahmo: Stylisti</w:t>
      </w:r>
    </w:p>
    <w:p>
      <w:r>
        <w:rPr>
          <w:b/>
        </w:rPr>
        <w:t xml:space="preserve">Tulos</w:t>
      </w:r>
    </w:p>
    <w:p>
      <w:r>
        <w:t xml:space="preserve">joku tarvitsee käyttää</w:t>
      </w:r>
    </w:p>
    <w:p>
      <w:r>
        <w:rPr>
          <w:b/>
        </w:rPr>
        <w:t xml:space="preserve">Esimerkki 7.2691</w:t>
      </w:r>
    </w:p>
    <w:p>
      <w:r>
        <w:t xml:space="preserve">Konteksti: Sallylla oli erittäin pitkät hiukset, jotka aiheuttivat hänelle päänsärkyä. Sally päätti leikata hiuksensa ja lahjoittaa ne. Hän meni kampaajalle ja leikkautti hiuksensa. He lahjoittivat hänen hiuksensa sairaille lapsille tarkoitettuun siipikauppaan.  Lause: Sally piti hiustenleikkuusta eikä kaivannut päänsärkyä.  Hahmo: Sairaat lapset</w:t>
      </w:r>
    </w:p>
    <w:p>
      <w:r>
        <w:rPr>
          <w:b/>
        </w:rPr>
        <w:t xml:space="preserve">Tulos</w:t>
      </w:r>
    </w:p>
    <w:p>
      <w:r>
        <w:t xml:space="preserve">Ei ole</w:t>
      </w:r>
    </w:p>
    <w:p>
      <w:r>
        <w:rPr>
          <w:b/>
        </w:rPr>
        <w:t xml:space="preserve">Esimerkki 7.2692</w:t>
      </w:r>
    </w:p>
    <w:p>
      <w:r>
        <w:t xml:space="preserve">Konteksti: Sallylla oli erittäin pitkät hiukset, jotka aiheuttivat hänelle päänsärkyä. Sally päätti leikata hiuksensa ja lahjoittaa ne. Hän meni kampaajalle ja leikkautti hiuksensa. He lahjoittivat hänen hiuksensa sairaille lapsille tarkoitettuun siipikauppaan.  Lause: Sally piti hiustenleikkuusta eikä kaivannut päänsärkyä.  Hahmo: Sally</w:t>
      </w:r>
    </w:p>
    <w:p>
      <w:r>
        <w:rPr>
          <w:b/>
        </w:rPr>
        <w:t xml:space="preserve">Tulos</w:t>
      </w:r>
    </w:p>
    <w:p>
      <w:r>
        <w:t xml:space="preserve">Ei ole</w:t>
      </w:r>
    </w:p>
    <w:p>
      <w:r>
        <w:rPr>
          <w:b/>
        </w:rPr>
        <w:t xml:space="preserve">Esimerkki 7.2693</w:t>
      </w:r>
    </w:p>
    <w:p>
      <w:r>
        <w:t xml:space="preserve">Konteksti: Sallylla oli erittäin pitkät hiukset, jotka aiheuttivat hänelle päänsärkyä. Sally päätti leikata hiuksensa ja lahjoittaa ne. Hän meni kampaajalle ja leikkautti hiuksensa. He lahjoittivat hänen hiuksensa sairaille lapsille tarkoitettuun siipikauppaan.  Lause: Sally piti hiustenleikkuusta eikä kaivannut päänsärkyä.  Hahmo: Stylisti</w:t>
      </w:r>
    </w:p>
    <w:p>
      <w:r>
        <w:rPr>
          <w:b/>
        </w:rPr>
        <w:t xml:space="preserve">Tulos</w:t>
      </w:r>
    </w:p>
    <w:p>
      <w:r>
        <w:t xml:space="preserve">Ei ole</w:t>
      </w:r>
    </w:p>
    <w:p>
      <w:r>
        <w:rPr>
          <w:b/>
        </w:rPr>
        <w:t xml:space="preserve">Esimerkki 7.2694</w:t>
      </w:r>
    </w:p>
    <w:p>
      <w:r>
        <w:t xml:space="preserve">Konteksti: Lause: Ei ole: Vuonna 2013 vaimoni kävi Big E:ssä Springfieldissä, MA:ssa.  Hahmo: Minä (itse)</w:t>
      </w:r>
    </w:p>
    <w:p>
      <w:r>
        <w:rPr>
          <w:b/>
        </w:rPr>
        <w:t xml:space="preserve">Tulos</w:t>
      </w:r>
    </w:p>
    <w:p>
      <w:r>
        <w:t xml:space="preserve">matkustaa</w:t>
      </w:r>
    </w:p>
    <w:p>
      <w:r>
        <w:rPr>
          <w:b/>
        </w:rPr>
        <w:t xml:space="preserve">Tulos</w:t>
      </w:r>
    </w:p>
    <w:p>
      <w:r>
        <w:t xml:space="preserve">kokea jotain uutta</w:t>
      </w:r>
    </w:p>
    <w:p>
      <w:r>
        <w:rPr>
          <w:b/>
        </w:rPr>
        <w:t xml:space="preserve">Esimerkki 7.2695</w:t>
      </w:r>
    </w:p>
    <w:p>
      <w:r>
        <w:t xml:space="preserve">Konteksti: Lause: Ei ole: Vuonna 2013 vaimoni kävi Big E:ssä Springfieldissä, MA:ssa.  Hahmo: Sisko</w:t>
      </w:r>
    </w:p>
    <w:p>
      <w:r>
        <w:rPr>
          <w:b/>
        </w:rPr>
        <w:t xml:space="preserve">Tulos</w:t>
      </w:r>
    </w:p>
    <w:p>
      <w:r>
        <w:t xml:space="preserve">Ei ole</w:t>
      </w:r>
    </w:p>
    <w:p>
      <w:r>
        <w:rPr>
          <w:b/>
        </w:rPr>
        <w:t xml:space="preserve">Esimerkki 7.2696</w:t>
      </w:r>
    </w:p>
    <w:p>
      <w:r>
        <w:t xml:space="preserve">Konteksti: Lause: Ei ole: Vuonna 2013 vaimoni kävi Big E:ssä Springfieldissä, MA:ssa.  Hahmo: Sisarentytär</w:t>
      </w:r>
    </w:p>
    <w:p>
      <w:r>
        <w:rPr>
          <w:b/>
        </w:rPr>
        <w:t xml:space="preserve">Tulos</w:t>
      </w:r>
    </w:p>
    <w:p>
      <w:r>
        <w:t xml:space="preserve">Ei ole</w:t>
      </w:r>
    </w:p>
    <w:p>
      <w:r>
        <w:rPr>
          <w:b/>
        </w:rPr>
        <w:t xml:space="preserve">Esimerkki 7.2697</w:t>
      </w:r>
    </w:p>
    <w:p>
      <w:r>
        <w:t xml:space="preserve">Konteksti: Lause: Ei ole: Vuonna 2013 vaimoni kävi Big E:ssä Springfieldissä, MA:ssa.  Hahmo: Vaimo</w:t>
      </w:r>
    </w:p>
    <w:p>
      <w:r>
        <w:rPr>
          <w:b/>
        </w:rPr>
        <w:t xml:space="preserve">Tulos</w:t>
      </w:r>
    </w:p>
    <w:p>
      <w:r>
        <w:t xml:space="preserve">perhevierailu</w:t>
      </w:r>
    </w:p>
    <w:p>
      <w:r>
        <w:rPr>
          <w:b/>
        </w:rPr>
        <w:t xml:space="preserve">Esimerkki 7.2698</w:t>
      </w:r>
    </w:p>
    <w:p>
      <w:r>
        <w:t xml:space="preserve">Konteksti: Vuonna 2013 vaimoni kävi Big E:ssä Springfieldissä, MA:ssa.  Lause: Hän ei ollut koskaan aikaisemmin käynyt siellä, ja hän meni siskonsa kanssa.  Hahmo: Minä (itse)</w:t>
      </w:r>
    </w:p>
    <w:p>
      <w:r>
        <w:rPr>
          <w:b/>
        </w:rPr>
        <w:t xml:space="preserve">Tulos</w:t>
      </w:r>
    </w:p>
    <w:p>
      <w:r>
        <w:t xml:space="preserve">Ei ole</w:t>
      </w:r>
    </w:p>
    <w:p>
      <w:r>
        <w:rPr>
          <w:b/>
        </w:rPr>
        <w:t xml:space="preserve">Esimerkki 7.2699</w:t>
      </w:r>
    </w:p>
    <w:p>
      <w:r>
        <w:t xml:space="preserve">Konteksti: Vuonna 2013 vaimoni kävi Big E:ssä Springfieldissä, MA:ssa.  Lause: Hän ei ollut koskaan aikaisemmin käynyt siellä, ja hän meni siskonsa kanssa.  Hahmo: Sisko</w:t>
      </w:r>
    </w:p>
    <w:p>
      <w:r>
        <w:rPr>
          <w:b/>
        </w:rPr>
        <w:t xml:space="preserve">Tulos</w:t>
      </w:r>
    </w:p>
    <w:p>
      <w:r>
        <w:t xml:space="preserve">tutkia</w:t>
      </w:r>
    </w:p>
    <w:p>
      <w:r>
        <w:rPr>
          <w:b/>
        </w:rPr>
        <w:t xml:space="preserve">Esimerkki 7.2700</w:t>
      </w:r>
    </w:p>
    <w:p>
      <w:r>
        <w:t xml:space="preserve">Konteksti: Vuonna 2013 vaimoni kävi Big E:ssä Springfieldissä, MA:ssa.  Lause: Hän ei ollut koskaan aikaisemmin käynyt siellä, ja hän meni siskonsa kanssa.  Hahmo: Sisarentytär</w:t>
      </w:r>
    </w:p>
    <w:p>
      <w:r>
        <w:rPr>
          <w:b/>
        </w:rPr>
        <w:t xml:space="preserve">Tulos</w:t>
      </w:r>
    </w:p>
    <w:p>
      <w:r>
        <w:t xml:space="preserve">Ei ole</w:t>
      </w:r>
    </w:p>
    <w:p>
      <w:r>
        <w:rPr>
          <w:b/>
        </w:rPr>
        <w:t xml:space="preserve">Esimerkki 7.2701</w:t>
      </w:r>
    </w:p>
    <w:p>
      <w:r>
        <w:t xml:space="preserve">Konteksti: Vuonna 2013 vaimoni kävi Big E:ssä Springfieldissä, MA:ssa.  Lause: Hän ei ollut koskaan aikaisemmin käynyt siellä, ja hän meni siskonsa kanssa.  Hahmo: Vaimo</w:t>
      </w:r>
    </w:p>
    <w:p>
      <w:r>
        <w:rPr>
          <w:b/>
        </w:rPr>
        <w:t xml:space="preserve">Tulos</w:t>
      </w:r>
    </w:p>
    <w:p>
      <w:r>
        <w:t xml:space="preserve">kokeilla jotain uutta</w:t>
      </w:r>
    </w:p>
    <w:p>
      <w:r>
        <w:rPr>
          <w:b/>
        </w:rPr>
        <w:t xml:space="preserve">Tulos</w:t>
      </w:r>
    </w:p>
    <w:p>
      <w:r>
        <w:t xml:space="preserve">tutkia</w:t>
      </w:r>
    </w:p>
    <w:p>
      <w:r>
        <w:rPr>
          <w:b/>
        </w:rPr>
        <w:t xml:space="preserve">Esimerkki 7.2702</w:t>
      </w:r>
    </w:p>
    <w:p>
      <w:r>
        <w:t xml:space="preserve">Konteksti: Vuonna 2013 vaimoni kävi Big E:ssä Springfieldissä, MA:ssa. Hän ei ollut koskaan aikaisemmin käynyt siellä, ja hän meni siskonsa kanssa.  Lause: Hänen sisarentyttärensä osallistui hevoskilpailuihin.  Hahmo: Minä (itse)</w:t>
      </w:r>
    </w:p>
    <w:p>
      <w:r>
        <w:rPr>
          <w:b/>
        </w:rPr>
        <w:t xml:space="preserve">Tulos</w:t>
      </w:r>
    </w:p>
    <w:p>
      <w:r>
        <w:t xml:space="preserve">Ei ole</w:t>
      </w:r>
    </w:p>
    <w:p>
      <w:r>
        <w:rPr>
          <w:b/>
        </w:rPr>
        <w:t xml:space="preserve">Esimerkki 7.2703</w:t>
      </w:r>
    </w:p>
    <w:p>
      <w:r>
        <w:t xml:space="preserve">Konteksti: Vuonna 2013 vaimoni kävi Big E:ssä Springfieldissä, MA:ssa. Hän ei ollut koskaan aikaisemmin käynyt siellä, ja hän meni siskonsa kanssa.  Lause: Hänen sisarentyttärensä osallistui hevoskilpailuihin.  Hahmo: Sisar</w:t>
      </w:r>
    </w:p>
    <w:p>
      <w:r>
        <w:rPr>
          <w:b/>
        </w:rPr>
        <w:t xml:space="preserve">Tulos</w:t>
      </w:r>
    </w:p>
    <w:p>
      <w:r>
        <w:t xml:space="preserve">Ei ole</w:t>
      </w:r>
    </w:p>
    <w:p>
      <w:r>
        <w:rPr>
          <w:b/>
        </w:rPr>
        <w:t xml:space="preserve">Esimerkki 7.2704</w:t>
      </w:r>
    </w:p>
    <w:p>
      <w:r>
        <w:t xml:space="preserve">Konteksti: Vuonna 2013 vaimoni kävi Big E:ssä Springfieldissä, MA:ssa. Hän ei ollut koskaan aikaisemmin käynyt siellä, ja hän meni siskonsa kanssa.  Lause: Hänen sisarentyttärensä osallistui hevoskilpailuihin.  Hahmo: Sisarentytär</w:t>
      </w:r>
    </w:p>
    <w:p>
      <w:r>
        <w:rPr>
          <w:b/>
        </w:rPr>
        <w:t xml:space="preserve">Tulos</w:t>
      </w:r>
    </w:p>
    <w:p>
      <w:r>
        <w:t xml:space="preserve">voittaa</w:t>
      </w:r>
    </w:p>
    <w:p>
      <w:r>
        <w:rPr>
          <w:b/>
        </w:rPr>
        <w:t xml:space="preserve">Tulos</w:t>
      </w:r>
    </w:p>
    <w:p>
      <w:r>
        <w:t xml:space="preserve">olla ratsastaja</w:t>
      </w:r>
    </w:p>
    <w:p>
      <w:r>
        <w:rPr>
          <w:b/>
        </w:rPr>
        <w:t xml:space="preserve">Tulos</w:t>
      </w:r>
    </w:p>
    <w:p>
      <w:r>
        <w:t xml:space="preserve">todistaa hevosensa kykenevän</w:t>
      </w:r>
    </w:p>
    <w:p>
      <w:r>
        <w:rPr>
          <w:b/>
        </w:rPr>
        <w:t xml:space="preserve">Esimerkki 7.2705</w:t>
      </w:r>
    </w:p>
    <w:p>
      <w:r>
        <w:t xml:space="preserve">Konteksti: Vuonna 2013 vaimoni kävi Big E:ssä Springfieldissä, MA:ssa. Hän ei ollut koskaan aikaisemmin käynyt siellä, ja hän meni siskonsa kanssa.  Lause: Hänen sisarentyttärensä osallistui hevoskilpailuihin.  Hahmo: Vaimo</w:t>
      </w:r>
    </w:p>
    <w:p>
      <w:r>
        <w:rPr>
          <w:b/>
        </w:rPr>
        <w:t xml:space="preserve">Tulos</w:t>
      </w:r>
    </w:p>
    <w:p>
      <w:r>
        <w:t xml:space="preserve">Ei ole</w:t>
      </w:r>
    </w:p>
    <w:p>
      <w:r>
        <w:rPr>
          <w:b/>
        </w:rPr>
        <w:t xml:space="preserve">Esimerkki 7.2706</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Minä (itse)</w:t>
      </w:r>
    </w:p>
    <w:p>
      <w:r>
        <w:rPr>
          <w:b/>
        </w:rPr>
        <w:t xml:space="preserve">Tulos</w:t>
      </w:r>
    </w:p>
    <w:p>
      <w:r>
        <w:t xml:space="preserve">Ei ole</w:t>
      </w:r>
    </w:p>
    <w:p>
      <w:r>
        <w:rPr>
          <w:b/>
        </w:rPr>
        <w:t xml:space="preserve">Esimerkki 7.2707</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Sisar</w:t>
      </w:r>
    </w:p>
    <w:p>
      <w:r>
        <w:rPr>
          <w:b/>
        </w:rPr>
        <w:t xml:space="preserve">Tulos</w:t>
      </w:r>
    </w:p>
    <w:p>
      <w:r>
        <w:t xml:space="preserve">Ei ole</w:t>
      </w:r>
    </w:p>
    <w:p>
      <w:r>
        <w:rPr>
          <w:b/>
        </w:rPr>
        <w:t xml:space="preserve">Esimerkki 7.2708</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Sisarentytär</w:t>
      </w:r>
    </w:p>
    <w:p>
      <w:r>
        <w:rPr>
          <w:b/>
        </w:rPr>
        <w:t xml:space="preserve">Tulos</w:t>
      </w:r>
    </w:p>
    <w:p>
      <w:r>
        <w:t xml:space="preserve">Ei ole</w:t>
      </w:r>
    </w:p>
    <w:p>
      <w:r>
        <w:rPr>
          <w:b/>
        </w:rPr>
        <w:t xml:space="preserve">Esimerkki 7.2709</w:t>
      </w:r>
    </w:p>
    <w:p>
      <w:r>
        <w:t xml:space="preserve">Konteksti: Vuonna 2013 vaimoni kävi Big E:ssä Springfieldissä, MA:ssa. Hän ei ollut koskaan aikaisemmin käynyt siellä, ja hän meni siskonsa kanssa. Hänen sisarentyttärensä oli mukana hevoskilpailussa.  Lause: Veljentytär ei voittanut, mutta kaikilla oli hauskaa.  Hahmo: Vaimo</w:t>
      </w:r>
    </w:p>
    <w:p>
      <w:r>
        <w:rPr>
          <w:b/>
        </w:rPr>
        <w:t xml:space="preserve">Tulos</w:t>
      </w:r>
    </w:p>
    <w:p>
      <w:r>
        <w:t xml:space="preserve">Ei ole</w:t>
      </w:r>
    </w:p>
    <w:p>
      <w:r>
        <w:rPr>
          <w:b/>
        </w:rPr>
        <w:t xml:space="preserve">Esimerkki 7.2710</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Minä (itse)</w:t>
      </w:r>
    </w:p>
    <w:p>
      <w:r>
        <w:rPr>
          <w:b/>
        </w:rPr>
        <w:t xml:space="preserve">Tulos</w:t>
      </w:r>
    </w:p>
    <w:p>
      <w:r>
        <w:t xml:space="preserve">Ei ole</w:t>
      </w:r>
    </w:p>
    <w:p>
      <w:r>
        <w:rPr>
          <w:b/>
        </w:rPr>
        <w:t xml:space="preserve">Esimerkki 7.2711</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Sisar</w:t>
      </w:r>
    </w:p>
    <w:p>
      <w:r>
        <w:rPr>
          <w:b/>
        </w:rPr>
        <w:t xml:space="preserve">Tulos</w:t>
      </w:r>
    </w:p>
    <w:p>
      <w:r>
        <w:t xml:space="preserve">Ei ole</w:t>
      </w:r>
    </w:p>
    <w:p>
      <w:r>
        <w:rPr>
          <w:b/>
        </w:rPr>
        <w:t xml:space="preserve">Esimerkki 7.2712</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Veljentytär</w:t>
      </w:r>
    </w:p>
    <w:p>
      <w:r>
        <w:rPr>
          <w:b/>
        </w:rPr>
        <w:t xml:space="preserve">Tulos</w:t>
      </w:r>
    </w:p>
    <w:p>
      <w:r>
        <w:t xml:space="preserve">Ei ole</w:t>
      </w:r>
    </w:p>
    <w:p>
      <w:r>
        <w:rPr>
          <w:b/>
        </w:rPr>
        <w:t xml:space="preserve">Esimerkki 7.2713</w:t>
      </w:r>
    </w:p>
    <w:p>
      <w:r>
        <w:t xml:space="preserve">Konteksti: Vuonna 2013 vaimoni kävi Big E:ssä Springfieldissä, MA:ssa. Hän ei ollut koskaan aikaisemmin käynyt siellä, ja hän meni siskonsa kanssa. Hänen sisarentyttärensä oli mukana hevoskilpailussa. Veljentytär ei voittanut, mutta kaikilla oli hauskaa.  Lause: Vaimoni tuli kotiin väsyneenä mutta onnellisena.  Hahmo: Vaimo</w:t>
      </w:r>
    </w:p>
    <w:p>
      <w:r>
        <w:rPr>
          <w:b/>
        </w:rPr>
        <w:t xml:space="preserve">Tulos</w:t>
      </w:r>
    </w:p>
    <w:p>
      <w:r>
        <w:t xml:space="preserve">levätä</w:t>
      </w:r>
    </w:p>
    <w:p>
      <w:r>
        <w:rPr>
          <w:b/>
        </w:rPr>
        <w:t xml:space="preserve">Tulos</w:t>
      </w:r>
    </w:p>
    <w:p>
      <w:r>
        <w:t xml:space="preserve">rentoutua</w:t>
      </w:r>
    </w:p>
    <w:p>
      <w:r>
        <w:rPr>
          <w:b/>
        </w:rPr>
        <w:t xml:space="preserve">Esimerkki 7.2714</w:t>
      </w:r>
    </w:p>
    <w:p>
      <w:r>
        <w:t xml:space="preserve">Konteksti: Lause: Ei ole: Eilen illalla söin upeinta italialaista ruokaa ikinä.  Hahmo: I (itse)</w:t>
      </w:r>
    </w:p>
    <w:p>
      <w:r>
        <w:rPr>
          <w:b/>
        </w:rPr>
        <w:t xml:space="preserve">Tulos</w:t>
      </w:r>
    </w:p>
    <w:p>
      <w:r>
        <w:t xml:space="preserve">(olla)</w:t>
      </w:r>
    </w:p>
    <w:p>
      <w:r>
        <w:rPr>
          <w:b/>
        </w:rPr>
        <w:t xml:space="preserve">Esimerkki 7.2715</w:t>
      </w:r>
    </w:p>
    <w:p>
      <w:r>
        <w:t xml:space="preserve">Konteksti: Lause: Ei ole: Eilen illalla söin upeinta italialaista ruokaa ikinä.  Hahmo: Bertucci</w:t>
      </w:r>
    </w:p>
    <w:p>
      <w:r>
        <w:rPr>
          <w:b/>
        </w:rPr>
        <w:t xml:space="preserve">Tulos</w:t>
      </w:r>
    </w:p>
    <w:p>
      <w:r>
        <w:t xml:space="preserve">Ei ole</w:t>
      </w:r>
    </w:p>
    <w:p>
      <w:r>
        <w:rPr>
          <w:b/>
        </w:rPr>
        <w:t xml:space="preserve">Esimerkki 7.2716</w:t>
      </w:r>
    </w:p>
    <w:p>
      <w:r>
        <w:t xml:space="preserve">Konteksti: Eilen illalla söin kaikkien aikojen upeinta italialaista ruokaa.  Lause: Bertucci's-ravintolassa ja se oli uskomatonta.  Hahmo: Minä (itse)</w:t>
      </w:r>
    </w:p>
    <w:p>
      <w:r>
        <w:rPr>
          <w:b/>
        </w:rPr>
        <w:t xml:space="preserve">Tulos</w:t>
      </w:r>
    </w:p>
    <w:p>
      <w:r>
        <w:t xml:space="preserve">syömään hyvää päivällistä</w:t>
      </w:r>
    </w:p>
    <w:p>
      <w:r>
        <w:rPr>
          <w:b/>
        </w:rPr>
        <w:t xml:space="preserve">Tulos</w:t>
      </w:r>
    </w:p>
    <w:p>
      <w:r>
        <w:t xml:space="preserve">kokeilla sitä</w:t>
      </w:r>
    </w:p>
    <w:p>
      <w:r>
        <w:rPr>
          <w:b/>
        </w:rPr>
        <w:t xml:space="preserve">Esimerkki 7.2717</w:t>
      </w:r>
    </w:p>
    <w:p>
      <w:r>
        <w:t xml:space="preserve">Konteksti: Eilen illalla söin kaikkien aikojen upeinta italialaista ruokaa.  Lause: Bertucci's-ravintolassa ja se oli uskomatonta.  Hahmo: Bertucci</w:t>
      </w:r>
    </w:p>
    <w:p>
      <w:r>
        <w:rPr>
          <w:b/>
        </w:rPr>
        <w:t xml:space="preserve">Tulos</w:t>
      </w:r>
    </w:p>
    <w:p>
      <w:r>
        <w:t xml:space="preserve">Ei ole</w:t>
      </w:r>
    </w:p>
    <w:p>
      <w:r>
        <w:rPr>
          <w:b/>
        </w:rPr>
        <w:t xml:space="preserve">Esimerkki 7.2718</w:t>
      </w:r>
    </w:p>
    <w:p>
      <w:r>
        <w:t xml:space="preserve">Konteksti: Eilen illalla söin kaikkien aikojen upeinta italialaista ruokaa. Kävin Bertuccin ravintolassa ja se oli uskomatonta.  Lause: Tilasin pizzaa ja se oli herkullista.  Hahmo: Hahmo: Hahmo: Hahmo: Hahmo: Hahmo: Minä (itse)</w:t>
      </w:r>
    </w:p>
    <w:p>
      <w:r>
        <w:rPr>
          <w:b/>
        </w:rPr>
        <w:t xml:space="preserve">Tulos</w:t>
      </w:r>
    </w:p>
    <w:p>
      <w:r>
        <w:t xml:space="preserve">syödä jotain hyvää</w:t>
      </w:r>
    </w:p>
    <w:p>
      <w:r>
        <w:rPr>
          <w:b/>
        </w:rPr>
        <w:t xml:space="preserve">Tulos</w:t>
      </w:r>
    </w:p>
    <w:p>
      <w:r>
        <w:t xml:space="preserve">syödä pizzaa</w:t>
      </w:r>
    </w:p>
    <w:p>
      <w:r>
        <w:rPr>
          <w:b/>
        </w:rPr>
        <w:t xml:space="preserve">Tulos</w:t>
      </w:r>
    </w:p>
    <w:p>
      <w:r>
        <w:t xml:space="preserve">tyytyväinen</w:t>
      </w:r>
    </w:p>
    <w:p>
      <w:r>
        <w:rPr>
          <w:b/>
        </w:rPr>
        <w:t xml:space="preserve">Esimerkki 7.2719</w:t>
      </w:r>
    </w:p>
    <w:p>
      <w:r>
        <w:t xml:space="preserve">Konteksti: Eilen illalla söin kaikkien aikojen upeinta italialaista ruokaa. Kävin Bertuccin ravintolassa ja se oli uskomatonta.  Lause: Tilasin pizzaa ja se oli herkullista.  Hahmo: Hahmo: Hahmo: Hahmo: Hahmo: Hahmo: Bertucci</w:t>
      </w:r>
    </w:p>
    <w:p>
      <w:r>
        <w:rPr>
          <w:b/>
        </w:rPr>
        <w:t xml:space="preserve">Tulos</w:t>
      </w:r>
    </w:p>
    <w:p>
      <w:r>
        <w:t xml:space="preserve">Ei ole</w:t>
      </w:r>
    </w:p>
    <w:p>
      <w:r>
        <w:rPr>
          <w:b/>
        </w:rPr>
        <w:t xml:space="preserve">Esimerkki 7.2720</w:t>
      </w:r>
    </w:p>
    <w:p>
      <w:r>
        <w:t xml:space="preserve">Konteksti: Eilen illalla söin kaikkien aikojen upeinta italialaista ruokaa. Kävin Bertuccin ravintolassa ja se oli uskomatonta. Tilasin pizzaa ja se oli herkullista.  Lause: Menisin ehdottomasti takaisin heti.  Hahmo: Minä (itse)</w:t>
      </w:r>
    </w:p>
    <w:p>
      <w:r>
        <w:rPr>
          <w:b/>
        </w:rPr>
        <w:t xml:space="preserve">Tulos</w:t>
      </w:r>
    </w:p>
    <w:p>
      <w:r>
        <w:t xml:space="preserve">syödä enemmän pizzaa</w:t>
      </w:r>
    </w:p>
    <w:p>
      <w:r>
        <w:rPr>
          <w:b/>
        </w:rPr>
        <w:t xml:space="preserve">Esimerkki 7.2721</w:t>
      </w:r>
    </w:p>
    <w:p>
      <w:r>
        <w:t xml:space="preserve">Konteksti: Eilen illalla söin kaikkien aikojen upeinta italialaista ruokaa. Kävin Bertuccin ravintolassa ja se oli uskomatonta. Tilasin pizzaa ja se oli herkullista.  Lause: Menisin ehdottomasti takaisin heti.  Hahmo: Bertucci</w:t>
      </w:r>
    </w:p>
    <w:p>
      <w:r>
        <w:rPr>
          <w:b/>
        </w:rPr>
        <w:t xml:space="preserve">Tulos</w:t>
      </w:r>
    </w:p>
    <w:p>
      <w:r>
        <w:t xml:space="preserve">Ei ole</w:t>
      </w:r>
    </w:p>
    <w:p>
      <w:r>
        <w:rPr>
          <w:b/>
        </w:rPr>
        <w:t xml:space="preserve">Esimerkki 7.2722</w:t>
      </w:r>
    </w:p>
    <w:p>
      <w:r>
        <w:t xml:space="preserve">Konteksti: Eilen illalla söin kaikkien aikojen upeinta italialaista ruokaa. Kävin Bertuccin ravintolassa ja se oli uskomatonta. Tilasin pizzaa ja se oli herkullista. Menisin ehdottomasti takaisin heti.  Lause: Se oli parasta ruokaa, mitä olen koskaan syönyt.  Hahmo: Minä (itse)</w:t>
      </w:r>
    </w:p>
    <w:p>
      <w:r>
        <w:rPr>
          <w:b/>
        </w:rPr>
        <w:t xml:space="preserve">Tulos</w:t>
      </w:r>
    </w:p>
    <w:p>
      <w:r>
        <w:t xml:space="preserve">Ei ole</w:t>
      </w:r>
    </w:p>
    <w:p>
      <w:r>
        <w:rPr>
          <w:b/>
        </w:rPr>
        <w:t xml:space="preserve">Esimerkki 7.2723</w:t>
      </w:r>
    </w:p>
    <w:p>
      <w:r>
        <w:t xml:space="preserve">Konteksti: Eilen illalla söin kaikkien aikojen upeinta italialaista ruokaa. Kävin Bertuccin ravintolassa ja se oli uskomatonta. Tilasin pizzaa ja se oli herkullista. Menisin ehdottomasti takaisin heti.  Lause: Se oli parasta ruokaa, mitä olen koskaan syönyt.  Hahmo: Bertucci</w:t>
      </w:r>
    </w:p>
    <w:p>
      <w:r>
        <w:rPr>
          <w:b/>
        </w:rPr>
        <w:t xml:space="preserve">Tulos</w:t>
      </w:r>
    </w:p>
    <w:p>
      <w:r>
        <w:t xml:space="preserve">Ei ole</w:t>
      </w:r>
    </w:p>
    <w:p>
      <w:r>
        <w:rPr>
          <w:b/>
        </w:rPr>
        <w:t xml:space="preserve">Esimerkki 7.2724</w:t>
      </w:r>
    </w:p>
    <w:p>
      <w:r>
        <w:t xml:space="preserve">Konteksti: Lause: Ei ole: Janin opettaja määräsi lukemisen kotitehtäväksi.  Hahmo: Jan</w:t>
      </w:r>
    </w:p>
    <w:p>
      <w:r>
        <w:rPr>
          <w:b/>
        </w:rPr>
        <w:t xml:space="preserve">Tulos</w:t>
      </w:r>
    </w:p>
    <w:p>
      <w:r>
        <w:t xml:space="preserve">Ei ole</w:t>
      </w:r>
    </w:p>
    <w:p>
      <w:r>
        <w:rPr>
          <w:b/>
        </w:rPr>
        <w:t xml:space="preserve">Esimerkki 7.2725</w:t>
      </w:r>
    </w:p>
    <w:p>
      <w:r>
        <w:t xml:space="preserve">Konteksti: Lause: Ei ole: Janin opettaja määräsi lukemisen kotitehtäväksi.  Hahmo: Janin opettaja</w:t>
      </w:r>
    </w:p>
    <w:p>
      <w:r>
        <w:rPr>
          <w:b/>
        </w:rPr>
        <w:t xml:space="preserve">Tulos</w:t>
      </w:r>
    </w:p>
    <w:p>
      <w:r>
        <w:t xml:space="preserve">oppilaat oppivat jotain</w:t>
      </w:r>
    </w:p>
    <w:p>
      <w:r>
        <w:rPr>
          <w:b/>
        </w:rPr>
        <w:t xml:space="preserve">Esimerkki 7.2726</w:t>
      </w:r>
    </w:p>
    <w:p>
      <w:r>
        <w:t xml:space="preserve">Konteksti: Janin opettaja määräsi lukemisen kotitehtäväksi.  Lause: Jan unohti lukea.  Hahmo: Jan ei ole tehnyt mitään: Jan</w:t>
      </w:r>
    </w:p>
    <w:p>
      <w:r>
        <w:rPr>
          <w:b/>
        </w:rPr>
        <w:t xml:space="preserve">Tulos</w:t>
      </w:r>
    </w:p>
    <w:p>
      <w:r>
        <w:t xml:space="preserve">tehdä jotain muuta</w:t>
      </w:r>
    </w:p>
    <w:p>
      <w:r>
        <w:rPr>
          <w:b/>
        </w:rPr>
        <w:t xml:space="preserve">Esimerkki 7.2727</w:t>
      </w:r>
    </w:p>
    <w:p>
      <w:r>
        <w:t xml:space="preserve">Konteksti: Janin opettaja määräsi lukemisen kotitehtäväksi.  Lause: Jan unohti lukea.  Hahmo: Jan ei ole tehnyt mitään: Janin opettaja</w:t>
      </w:r>
    </w:p>
    <w:p>
      <w:r>
        <w:rPr>
          <w:b/>
        </w:rPr>
        <w:t xml:space="preserve">Tulos</w:t>
      </w:r>
    </w:p>
    <w:p>
      <w:r>
        <w:t xml:space="preserve">Ei ole</w:t>
      </w:r>
    </w:p>
    <w:p>
      <w:r>
        <w:rPr>
          <w:b/>
        </w:rPr>
        <w:t xml:space="preserve">Esimerkki 7.2728</w:t>
      </w:r>
    </w:p>
    <w:p>
      <w:r>
        <w:t xml:space="preserve">Konteksti: Janin opettaja määräsi lukemisen kotitehtäväksi. Jan unohti lukea.  Lause: Kun Jan pääsi tunnille, opettaja antoi ponnahduskokeen.  Hahmo: Janin opettaja sanoi, että hänellä on ollut oikeus puhua, mutta hän ei ole tehnyt sitä: Jan</w:t>
      </w:r>
    </w:p>
    <w:p>
      <w:r>
        <w:rPr>
          <w:b/>
        </w:rPr>
        <w:t xml:space="preserve">Tulos</w:t>
      </w:r>
    </w:p>
    <w:p>
      <w:r>
        <w:t xml:space="preserve">Ei ole</w:t>
      </w:r>
    </w:p>
    <w:p>
      <w:r>
        <w:rPr>
          <w:b/>
        </w:rPr>
        <w:t xml:space="preserve">Esimerkki 7.2729</w:t>
      </w:r>
    </w:p>
    <w:p>
      <w:r>
        <w:t xml:space="preserve">Konteksti: Janin opettaja määräsi lukemisen kotitehtäväksi. Jan unohti lukea.  Lause: Kun Jan pääsi tunnille, opettaja antoi ponnahduskokeen.  Hahmo: Janin opettaja sanoi, että hänellä on ollut oikeus puhua, mutta hän ei ole tehnyt sitä: Janin opettaja</w:t>
      </w:r>
    </w:p>
    <w:p>
      <w:r>
        <w:rPr>
          <w:b/>
        </w:rPr>
        <w:t xml:space="preserve">Tulos</w:t>
      </w:r>
    </w:p>
    <w:p>
      <w:r>
        <w:t xml:space="preserve">yllättää jan</w:t>
      </w:r>
    </w:p>
    <w:p>
      <w:r>
        <w:rPr>
          <w:b/>
        </w:rPr>
        <w:t xml:space="preserve">Tulos</w:t>
      </w:r>
    </w:p>
    <w:p>
      <w:r>
        <w:t xml:space="preserve">testata janin lukumuistia</w:t>
      </w:r>
    </w:p>
    <w:p>
      <w:r>
        <w:rPr>
          <w:b/>
        </w:rPr>
        <w:t xml:space="preserve">Tulos</w:t>
      </w:r>
    </w:p>
    <w:p>
      <w:r>
        <w:t xml:space="preserve">selvittää, mitä hänen oppilaansa oli oppinut</w:t>
      </w:r>
    </w:p>
    <w:p>
      <w:r>
        <w:rPr>
          <w:b/>
        </w:rPr>
        <w:t xml:space="preserve">Esimerkki 7.2730</w:t>
      </w:r>
    </w:p>
    <w:p>
      <w:r>
        <w:t xml:space="preserve">Konteksti: Janin opettaja määräsi lukemisen kotitehtäväksi. Jan unohti lukea. Kun hän pääsi tunnille, opettaja antoi hänelle ponnahduslauseen.  Lause: Jan reputti kokeen.  Hahmo: Jan ei tehnyt mitään: Jan</w:t>
      </w:r>
    </w:p>
    <w:p>
      <w:r>
        <w:rPr>
          <w:b/>
        </w:rPr>
        <w:t xml:space="preserve">Tulos</w:t>
      </w:r>
    </w:p>
    <w:p>
      <w:r>
        <w:t xml:space="preserve">Ei ole</w:t>
      </w:r>
    </w:p>
    <w:p>
      <w:r>
        <w:rPr>
          <w:b/>
        </w:rPr>
        <w:t xml:space="preserve">Esimerkki 7.2731</w:t>
      </w:r>
    </w:p>
    <w:p>
      <w:r>
        <w:t xml:space="preserve">Konteksti: Janin opettaja määräsi lukemisen kotitehtäväksi. Jan unohti lukea. Kun hän pääsi tunnille, opettaja antoi hänelle ponnahduslauseen.  Lause: Jan reputti kokeen.  Hahmo: Jan ei tehnyt mitään: Janin opettaja</w:t>
      </w:r>
    </w:p>
    <w:p>
      <w:r>
        <w:rPr>
          <w:b/>
        </w:rPr>
        <w:t xml:space="preserve">Tulos</w:t>
      </w:r>
    </w:p>
    <w:p>
      <w:r>
        <w:t xml:space="preserve">Ei ole</w:t>
      </w:r>
    </w:p>
    <w:p>
      <w:r>
        <w:rPr>
          <w:b/>
        </w:rPr>
        <w:t xml:space="preserve">Esimerkki 7.2732</w:t>
      </w:r>
    </w:p>
    <w:p>
      <w:r>
        <w:t xml:space="preserve">Konteksti: Janin opettaja määräsi lukemisen kotitehtäväksi. Jan unohti lukea. Kun hän pääsi tunnille, opettaja antoi hänelle ponnahduslauseen. Jan reputti kokeen.  Lause: Janin arvosana laski 2 pistettä.  Hahmo: Jan</w:t>
      </w:r>
    </w:p>
    <w:p>
      <w:r>
        <w:rPr>
          <w:b/>
        </w:rPr>
        <w:t xml:space="preserve">Tulos</w:t>
      </w:r>
    </w:p>
    <w:p>
      <w:r>
        <w:t xml:space="preserve">Ei ole</w:t>
      </w:r>
    </w:p>
    <w:p>
      <w:r>
        <w:rPr>
          <w:b/>
        </w:rPr>
        <w:t xml:space="preserve">Esimerkki 7.2733</w:t>
      </w:r>
    </w:p>
    <w:p>
      <w:r>
        <w:t xml:space="preserve">Konteksti: Janin opettaja määräsi lukemisen kotitehtäväksi. Jan unohti lukea. Kun hän pääsi tunnille, opettaja antoi hänelle ponnahduslauseen. Jan reputti kokeen.  Lause: Janin arvosana laski 2 pistettä.  Hahmo: Janin opettaja</w:t>
      </w:r>
    </w:p>
    <w:p>
      <w:r>
        <w:rPr>
          <w:b/>
        </w:rPr>
        <w:t xml:space="preserve">Tulos</w:t>
      </w:r>
    </w:p>
    <w:p>
      <w:r>
        <w:t xml:space="preserve">Ei ole</w:t>
      </w:r>
    </w:p>
    <w:p>
      <w:r>
        <w:rPr>
          <w:b/>
        </w:rPr>
        <w:t xml:space="preserve">Esimerkki 7.2734</w:t>
      </w:r>
    </w:p>
    <w:p>
      <w:r>
        <w:t xml:space="preserve">Konteksti: Lause: Ei ole: Mark oli menossa veljensä häihin.  Hahmo: Mark lähti Markin kanssa sinne: Morsian</w:t>
      </w:r>
    </w:p>
    <w:p>
      <w:r>
        <w:rPr>
          <w:b/>
        </w:rPr>
        <w:t xml:space="preserve">Tulos</w:t>
      </w:r>
    </w:p>
    <w:p>
      <w:r>
        <w:t xml:space="preserve">Ei ole</w:t>
      </w:r>
    </w:p>
    <w:p>
      <w:r>
        <w:rPr>
          <w:b/>
        </w:rPr>
        <w:t xml:space="preserve">Esimerkki 7.2735</w:t>
      </w:r>
    </w:p>
    <w:p>
      <w:r>
        <w:t xml:space="preserve">Konteksti: Lause: Ei ole: Mark oli menossa veljensä häihin.  Hahmo: Hänen veljensä</w:t>
      </w:r>
    </w:p>
    <w:p>
      <w:r>
        <w:rPr>
          <w:b/>
        </w:rPr>
        <w:t xml:space="preserve">Tulos</w:t>
      </w:r>
    </w:p>
    <w:p>
      <w:r>
        <w:t xml:space="preserve">Ei ole</w:t>
      </w:r>
    </w:p>
    <w:p>
      <w:r>
        <w:rPr>
          <w:b/>
        </w:rPr>
        <w:t xml:space="preserve">Esimerkki 7.2736</w:t>
      </w:r>
    </w:p>
    <w:p>
      <w:r>
        <w:t xml:space="preserve">Konteksti: Lause: Ei ole: Mark oli menossa veljensä häihin.  Hahmo: Mark lähti Markin kanssa sinne: Äiti</w:t>
      </w:r>
    </w:p>
    <w:p>
      <w:r>
        <w:rPr>
          <w:b/>
        </w:rPr>
        <w:t xml:space="preserve">Tulos</w:t>
      </w:r>
    </w:p>
    <w:p>
      <w:r>
        <w:t xml:space="preserve">Ei ole</w:t>
      </w:r>
    </w:p>
    <w:p>
      <w:r>
        <w:rPr>
          <w:b/>
        </w:rPr>
        <w:t xml:space="preserve">Esimerkki 7.2737</w:t>
      </w:r>
    </w:p>
    <w:p>
      <w:r>
        <w:t xml:space="preserve">Konteksti: Lause: Ei ole: Mark oli menossa veljensä häihin.  Hahmo: Mark lähti Markin kanssa sinne: Mark</w:t>
      </w:r>
    </w:p>
    <w:p>
      <w:r>
        <w:rPr>
          <w:b/>
        </w:rPr>
        <w:t xml:space="preserve">Tulos</w:t>
      </w:r>
    </w:p>
    <w:p>
      <w:r>
        <w:t xml:space="preserve">osoittaa tukea</w:t>
      </w:r>
    </w:p>
    <w:p>
      <w:r>
        <w:rPr>
          <w:b/>
        </w:rPr>
        <w:t xml:space="preserve">Tulos</w:t>
      </w:r>
    </w:p>
    <w:p>
      <w:r>
        <w:t xml:space="preserve">juhlia</w:t>
      </w:r>
    </w:p>
    <w:p>
      <w:r>
        <w:rPr>
          <w:b/>
        </w:rPr>
        <w:t xml:space="preserve">Esimerkki 7.2738</w:t>
      </w:r>
    </w:p>
    <w:p>
      <w:r>
        <w:t xml:space="preserve">Konteksti: Mark oli menossa veljensä häihin.  Lause: Hän tarvitsi puvun, mutta hän oli rahaton.  Hahmo: Morsian</w:t>
      </w:r>
    </w:p>
    <w:p>
      <w:r>
        <w:rPr>
          <w:b/>
        </w:rPr>
        <w:t xml:space="preserve">Tulos</w:t>
      </w:r>
    </w:p>
    <w:p>
      <w:r>
        <w:t xml:space="preserve">Ei ole</w:t>
      </w:r>
    </w:p>
    <w:p>
      <w:r>
        <w:rPr>
          <w:b/>
        </w:rPr>
        <w:t xml:space="preserve">Esimerkki 7.2739</w:t>
      </w:r>
    </w:p>
    <w:p>
      <w:r>
        <w:t xml:space="preserve">Konteksti: Mark oli menossa veljensä häihin.  Lause: Hän tarvitsi puvun, mutta hän oli rahaton.  Hahmo: Hänen veljensä</w:t>
      </w:r>
    </w:p>
    <w:p>
      <w:r>
        <w:rPr>
          <w:b/>
        </w:rPr>
        <w:t xml:space="preserve">Tulos</w:t>
      </w:r>
    </w:p>
    <w:p>
      <w:r>
        <w:t xml:space="preserve">Ei ole</w:t>
      </w:r>
    </w:p>
    <w:p>
      <w:r>
        <w:rPr>
          <w:b/>
        </w:rPr>
        <w:t xml:space="preserve">Esimerkki 7.2740</w:t>
      </w:r>
    </w:p>
    <w:p>
      <w:r>
        <w:t xml:space="preserve">Konteksti: Mark oli menossa veljensä häihin.  Lause: Hän tarvitsi puvun, mutta hän oli rahaton.  Hahmo: Äiti</w:t>
      </w:r>
    </w:p>
    <w:p>
      <w:r>
        <w:rPr>
          <w:b/>
        </w:rPr>
        <w:t xml:space="preserve">Tulos</w:t>
      </w:r>
    </w:p>
    <w:p>
      <w:r>
        <w:t xml:space="preserve">Ei ole</w:t>
      </w:r>
    </w:p>
    <w:p>
      <w:r>
        <w:rPr>
          <w:b/>
        </w:rPr>
        <w:t xml:space="preserve">Esimerkki 7.2741</w:t>
      </w:r>
    </w:p>
    <w:p>
      <w:r>
        <w:t xml:space="preserve">Konteksti: Mark oli menossa veljensä häihin.  Lause: Hän tarvitsi puvun, mutta hän oli rahaton.  Hahmo: Mark</w:t>
      </w:r>
    </w:p>
    <w:p>
      <w:r>
        <w:rPr>
          <w:b/>
        </w:rPr>
        <w:t xml:space="preserve">Tulos</w:t>
      </w:r>
    </w:p>
    <w:p>
      <w:r>
        <w:t xml:space="preserve">Ei ole</w:t>
      </w:r>
    </w:p>
    <w:p>
      <w:r>
        <w:rPr>
          <w:b/>
        </w:rPr>
        <w:t xml:space="preserve">Esimerkki 7.2742</w:t>
      </w:r>
    </w:p>
    <w:p>
      <w:r>
        <w:t xml:space="preserve">Konteksti: Mark oli menossa veljensä häihin. Hän tarvitsi puvun, mutta hän oli rahaton.  Lause: Hän keräsi vähät rahansa ja shoppaili halvan puvun.  Hahmo: Morsian</w:t>
      </w:r>
    </w:p>
    <w:p>
      <w:r>
        <w:rPr>
          <w:b/>
        </w:rPr>
        <w:t xml:space="preserve">Tulos</w:t>
      </w:r>
    </w:p>
    <w:p>
      <w:r>
        <w:t xml:space="preserve">Ei ole</w:t>
      </w:r>
    </w:p>
    <w:p>
      <w:r>
        <w:rPr>
          <w:b/>
        </w:rPr>
        <w:t xml:space="preserve">Esimerkki 7.2743</w:t>
      </w:r>
    </w:p>
    <w:p>
      <w:r>
        <w:t xml:space="preserve">Konteksti: Mark oli menossa veljensä häihin. Hän tarvitsi puvun, mutta hän oli rahaton.  Lause: Hän keräsi vähät rahansa ja shoppaili halvan puvun.  Merkki: Hänen veljensä</w:t>
      </w:r>
    </w:p>
    <w:p>
      <w:r>
        <w:rPr>
          <w:b/>
        </w:rPr>
        <w:t xml:space="preserve">Tulos</w:t>
      </w:r>
    </w:p>
    <w:p>
      <w:r>
        <w:t xml:space="preserve">Ei ole</w:t>
      </w:r>
    </w:p>
    <w:p>
      <w:r>
        <w:rPr>
          <w:b/>
        </w:rPr>
        <w:t xml:space="preserve">Esimerkki 7.2744</w:t>
      </w:r>
    </w:p>
    <w:p>
      <w:r>
        <w:t xml:space="preserve">Konteksti: Mark oli menossa veljensä häihin. Hän tarvitsi puvun, mutta hän oli rahaton.  Lause: Hän keräsi vähät rahansa ja shoppaili halvan puvun.  Hahmo: Äiti</w:t>
      </w:r>
    </w:p>
    <w:p>
      <w:r>
        <w:rPr>
          <w:b/>
        </w:rPr>
        <w:t xml:space="preserve">Tulos</w:t>
      </w:r>
    </w:p>
    <w:p>
      <w:r>
        <w:t xml:space="preserve">Ei ole</w:t>
      </w:r>
    </w:p>
    <w:p>
      <w:r>
        <w:rPr>
          <w:b/>
        </w:rPr>
        <w:t xml:space="preserve">Esimerkki 7.2745</w:t>
      </w:r>
    </w:p>
    <w:p>
      <w:r>
        <w:t xml:space="preserve">Konteksti: Mark oli menossa veljensä häihin. Hän tarvitsi puvun, mutta hän oli rahaton.  Lause: Hän keräsi vähät rahansa ja shoppaili halvan puvun.  Hahmo: Mark</w:t>
      </w:r>
    </w:p>
    <w:p>
      <w:r>
        <w:rPr>
          <w:b/>
        </w:rPr>
        <w:t xml:space="preserve">Tulos</w:t>
      </w:r>
    </w:p>
    <w:p>
      <w:r>
        <w:t xml:space="preserve">olla kunnioittava</w:t>
      </w:r>
    </w:p>
    <w:p>
      <w:r>
        <w:rPr>
          <w:b/>
        </w:rPr>
        <w:t xml:space="preserve">Esimerkki 7.2746</w:t>
      </w:r>
    </w:p>
    <w:p>
      <w:r>
        <w:t xml:space="preserve">Konteksti: Mark oli menossa veljensä häihin. Hän tarvitsi puvun, mutta hän oli rahaton. Hän keräsi vähät rahansa ja shoppaili halvan puvun.  Lause: Onneksi hän löysi puvun juuri ajoissa, mutta se ei istunut hyvin.  Hahmo: Morsian</w:t>
      </w:r>
    </w:p>
    <w:p>
      <w:r>
        <w:rPr>
          <w:b/>
        </w:rPr>
        <w:t xml:space="preserve">Tulos</w:t>
      </w:r>
    </w:p>
    <w:p>
      <w:r>
        <w:t xml:space="preserve">Ei ole</w:t>
      </w:r>
    </w:p>
    <w:p>
      <w:r>
        <w:rPr>
          <w:b/>
        </w:rPr>
        <w:t xml:space="preserve">Esimerkki 7.2747</w:t>
      </w:r>
    </w:p>
    <w:p>
      <w:r>
        <w:t xml:space="preserve">Konteksti: Mark oli menossa veljensä häihin. Hän tarvitsi puvun, mutta hän oli rahaton. Hän keräsi vähät rahansa ja shoppaili halvan puvun.  Lause: Onneksi hän löysi puvun juuri ajoissa, mutta se ei istunut hyvin.  Hahmo: Hänen veljensä</w:t>
      </w:r>
    </w:p>
    <w:p>
      <w:r>
        <w:rPr>
          <w:b/>
        </w:rPr>
        <w:t xml:space="preserve">Tulos</w:t>
      </w:r>
    </w:p>
    <w:p>
      <w:r>
        <w:t xml:space="preserve">pukeutua hyvin tilaisuutta varten</w:t>
      </w:r>
    </w:p>
    <w:p>
      <w:r>
        <w:rPr>
          <w:b/>
        </w:rPr>
        <w:t xml:space="preserve">Esimerkki 7.2748</w:t>
      </w:r>
    </w:p>
    <w:p>
      <w:r>
        <w:t xml:space="preserve">Konteksti: Mark oli menossa veljensä häihin. Hän tarvitsi puvun, mutta hän oli rahaton. Hän keräsi vähät rahansa ja shoppaili halvan puvun.  Lause: Onneksi hän löysi puvun juuri ajoissa, mutta se ei istunut hyvin.  Hahmo: Äiti</w:t>
      </w:r>
    </w:p>
    <w:p>
      <w:r>
        <w:rPr>
          <w:b/>
        </w:rPr>
        <w:t xml:space="preserve">Tulos</w:t>
      </w:r>
    </w:p>
    <w:p>
      <w:r>
        <w:t xml:space="preserve">Ei ole</w:t>
      </w:r>
    </w:p>
    <w:p>
      <w:r>
        <w:rPr>
          <w:b/>
        </w:rPr>
        <w:t xml:space="preserve">Esimerkki 7.2749</w:t>
      </w:r>
    </w:p>
    <w:p>
      <w:r>
        <w:t xml:space="preserve">Konteksti: Mark oli menossa veljensä häihin. Hän tarvitsi puvun, mutta hän oli rahaton. Hän keräsi vähät rahansa ja shoppaili halvan puvun.  Lause: Onneksi hän löysi puvun juuri ajoissa, mutta se ei istunut hyvin.  Hahmo: Mark</w:t>
      </w:r>
    </w:p>
    <w:p>
      <w:r>
        <w:rPr>
          <w:b/>
        </w:rPr>
        <w:t xml:space="preserve">Tulos</w:t>
      </w:r>
    </w:p>
    <w:p>
      <w:r>
        <w:t xml:space="preserve">näyttämään edustavalta</w:t>
      </w:r>
    </w:p>
    <w:p>
      <w:r>
        <w:rPr>
          <w:b/>
        </w:rPr>
        <w:t xml:space="preserve">Tulos</w:t>
      </w:r>
    </w:p>
    <w:p>
      <w:r>
        <w:t xml:space="preserve">mennä hyvin pukeutuneena</w:t>
      </w:r>
    </w:p>
    <w:p>
      <w:r>
        <w:rPr>
          <w:b/>
        </w:rPr>
        <w:t xml:space="preserve">Esimerkki 7.2750</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Morsian</w:t>
      </w:r>
    </w:p>
    <w:p>
      <w:r>
        <w:rPr>
          <w:b/>
        </w:rPr>
        <w:t xml:space="preserve">Tulos</w:t>
      </w:r>
    </w:p>
    <w:p>
      <w:r>
        <w:t xml:space="preserve">Ei ole</w:t>
      </w:r>
    </w:p>
    <w:p>
      <w:r>
        <w:rPr>
          <w:b/>
        </w:rPr>
        <w:t xml:space="preserve">Esimerkki 7.2751</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Hänen veljensä</w:t>
      </w:r>
    </w:p>
    <w:p>
      <w:r>
        <w:rPr>
          <w:b/>
        </w:rPr>
        <w:t xml:space="preserve">Tulos</w:t>
      </w:r>
    </w:p>
    <w:p>
      <w:r>
        <w:t xml:space="preserve">Ei ole</w:t>
      </w:r>
    </w:p>
    <w:p>
      <w:r>
        <w:rPr>
          <w:b/>
        </w:rPr>
        <w:t xml:space="preserve">Esimerkki 7.2752</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Äiti</w:t>
      </w:r>
    </w:p>
    <w:p>
      <w:r>
        <w:rPr>
          <w:b/>
        </w:rPr>
        <w:t xml:space="preserve">Tulos</w:t>
      </w:r>
    </w:p>
    <w:p>
      <w:r>
        <w:t xml:space="preserve">mekko näyttää täydelliseltä</w:t>
      </w:r>
    </w:p>
    <w:p>
      <w:r>
        <w:rPr>
          <w:b/>
        </w:rPr>
        <w:t xml:space="preserve">Tulos</w:t>
      </w:r>
    </w:p>
    <w:p>
      <w:r>
        <w:t xml:space="preserve">olla avuksi</w:t>
      </w:r>
    </w:p>
    <w:p>
      <w:r>
        <w:rPr>
          <w:b/>
        </w:rPr>
        <w:t xml:space="preserve">Esimerkki 7.2753</w:t>
      </w:r>
    </w:p>
    <w:p>
      <w:r>
        <w:t xml:space="preserve">Konteksti: Mark oli menossa veljensä häihin. Hän tarvitsi puvun, mutta hän oli rahaton. Hän keräsi vähät rahansa ja shoppaili halvan puvun. Onneksi hän löysi sellaisen juuri sopivasti, mutta se ei istunut hyvin.  Lause: Morsian inhosi sitä ja antoi äitinsä, ompelijan, korjata sen.  Hahmo: Mark</w:t>
      </w:r>
    </w:p>
    <w:p>
      <w:r>
        <w:rPr>
          <w:b/>
        </w:rPr>
        <w:t xml:space="preserve">Tulos</w:t>
      </w:r>
    </w:p>
    <w:p>
      <w:r>
        <w:t xml:space="preserve">Ei ole</w:t>
      </w:r>
    </w:p>
    <w:p>
      <w:r>
        <w:rPr>
          <w:b/>
        </w:rPr>
        <w:t xml:space="preserve">Esimerkki 7.2754</w:t>
      </w:r>
    </w:p>
    <w:p>
      <w:r>
        <w:t xml:space="preserve">Konteksti: Lause: Ei ole: Odotin innolla jokaista matkaa sinne.  Hahmo: Minä (itse)</w:t>
      </w:r>
    </w:p>
    <w:p>
      <w:r>
        <w:rPr>
          <w:b/>
        </w:rPr>
        <w:t xml:space="preserve">Tulos</w:t>
      </w:r>
    </w:p>
    <w:p>
      <w:r>
        <w:t xml:space="preserve">nauttia tilaisuudesta</w:t>
      </w:r>
    </w:p>
    <w:p>
      <w:r>
        <w:rPr>
          <w:b/>
        </w:rPr>
        <w:t xml:space="preserve">Esimerkki 7.2755</w:t>
      </w:r>
    </w:p>
    <w:p>
      <w:r>
        <w:t xml:space="preserve">Konteksti: Lause: Ei ole: Odotin innolla jokaista matkaa sinne.  Hahmo: Isoäitini</w:t>
      </w:r>
    </w:p>
    <w:p>
      <w:r>
        <w:rPr>
          <w:b/>
        </w:rPr>
        <w:t xml:space="preserve">Tulos</w:t>
      </w:r>
    </w:p>
    <w:p>
      <w:r>
        <w:t xml:space="preserve">Ei ole</w:t>
      </w:r>
    </w:p>
    <w:p>
      <w:r>
        <w:rPr>
          <w:b/>
        </w:rPr>
        <w:t xml:space="preserve">Esimerkki 7.2756</w:t>
      </w:r>
    </w:p>
    <w:p>
      <w:r>
        <w:t xml:space="preserve">Konteksti: Odotin jokaista matkaa sinne.  Lause: Sooda oli kylmää.  Hahmo: Minä (itse)</w:t>
      </w:r>
    </w:p>
    <w:p>
      <w:r>
        <w:rPr>
          <w:b/>
        </w:rPr>
        <w:t xml:space="preserve">Tulos</w:t>
      </w:r>
    </w:p>
    <w:p>
      <w:r>
        <w:t xml:space="preserve">Ei ole</w:t>
      </w:r>
    </w:p>
    <w:p>
      <w:r>
        <w:rPr>
          <w:b/>
        </w:rPr>
        <w:t xml:space="preserve">Esimerkki 7.2757</w:t>
      </w:r>
    </w:p>
    <w:p>
      <w:r>
        <w:t xml:space="preserve">Konteksti: Odotin jokaista matkaa sinne.  Lause: Sooda oli kylmää.  Hahmo: Isoäitini.</w:t>
      </w:r>
    </w:p>
    <w:p>
      <w:r>
        <w:rPr>
          <w:b/>
        </w:rPr>
        <w:t xml:space="preserve">Tulos</w:t>
      </w:r>
    </w:p>
    <w:p>
      <w:r>
        <w:t xml:space="preserve">Ei ole</w:t>
      </w:r>
    </w:p>
    <w:p>
      <w:r>
        <w:rPr>
          <w:b/>
        </w:rPr>
        <w:t xml:space="preserve">Esimerkki 7.2758</w:t>
      </w:r>
    </w:p>
    <w:p>
      <w:r>
        <w:t xml:space="preserve">Konteksti: Odotin jokaista matkaa sinne. Limsa oli kylmää.  Lause: Soodassa oli runsaasti poreilua.  Hahmo: Minä (itse)</w:t>
      </w:r>
    </w:p>
    <w:p>
      <w:r>
        <w:rPr>
          <w:b/>
        </w:rPr>
        <w:t xml:space="preserve">Tulos</w:t>
      </w:r>
    </w:p>
    <w:p>
      <w:r>
        <w:t xml:space="preserve">Ei ole</w:t>
      </w:r>
    </w:p>
    <w:p>
      <w:r>
        <w:rPr>
          <w:b/>
        </w:rPr>
        <w:t xml:space="preserve">Esimerkki 7.2759</w:t>
      </w:r>
    </w:p>
    <w:p>
      <w:r>
        <w:t xml:space="preserve">Konteksti: Odotin jokaista matkaa sinne. Limsa oli kylmää.  Lause: Soodassa oli runsaasti poreilua.  Hahmo: Isoäitini</w:t>
      </w:r>
    </w:p>
    <w:p>
      <w:r>
        <w:rPr>
          <w:b/>
        </w:rPr>
        <w:t xml:space="preserve">Tulos</w:t>
      </w:r>
    </w:p>
    <w:p>
      <w:r>
        <w:t xml:space="preserve">Ei ole</w:t>
      </w:r>
    </w:p>
    <w:p>
      <w:r>
        <w:rPr>
          <w:b/>
        </w:rPr>
        <w:t xml:space="preserve">Esimerkki 7.2760</w:t>
      </w:r>
    </w:p>
    <w:p>
      <w:r>
        <w:t xml:space="preserve">Konteksti: Odotin jokaista matkaa sinne. Limsa oli kylmää. Soodassa oli runsaasti poreilua.  Lause: Kaupan takaosassa oli limsa-automaatti.  Hahmo: Minä (itse)</w:t>
      </w:r>
    </w:p>
    <w:p>
      <w:r>
        <w:rPr>
          <w:b/>
        </w:rPr>
        <w:t xml:space="preserve">Tulos</w:t>
      </w:r>
    </w:p>
    <w:p>
      <w:r>
        <w:t xml:space="preserve">Ei ole</w:t>
      </w:r>
    </w:p>
    <w:p>
      <w:r>
        <w:rPr>
          <w:b/>
        </w:rPr>
        <w:t xml:space="preserve">Esimerkki 7.2761</w:t>
      </w:r>
    </w:p>
    <w:p>
      <w:r>
        <w:t xml:space="preserve">Konteksti: Odotin jokaista matkaa sinne. Limsa oli kylmää. Soodassa oli runsaasti poreilua.  Lause: Kaupan takaosassa oli limsa-automaatti.  Hahmo: Isoäitini.</w:t>
      </w:r>
    </w:p>
    <w:p>
      <w:r>
        <w:rPr>
          <w:b/>
        </w:rPr>
        <w:t xml:space="preserve">Tulos</w:t>
      </w:r>
    </w:p>
    <w:p>
      <w:r>
        <w:t xml:space="preserve">Ei ole</w:t>
      </w:r>
    </w:p>
    <w:p>
      <w:r>
        <w:rPr>
          <w:b/>
        </w:rPr>
        <w:t xml:space="preserve">Esimerkki 7.2762</w:t>
      </w:r>
    </w:p>
    <w:p>
      <w:r>
        <w:t xml:space="preserve">Konteksti: Odotin jokaista matkaa sinne. Limsa oli kylmää. Soodassa oli runsaasti poreilua. Kaupan takaosassa oli limsa-automaatti.  Lause: Isoäitini omisti kaupan.  Hahmo: Minä (itse)</w:t>
      </w:r>
    </w:p>
    <w:p>
      <w:r>
        <w:rPr>
          <w:b/>
        </w:rPr>
        <w:t xml:space="preserve">Tulos</w:t>
      </w:r>
    </w:p>
    <w:p>
      <w:r>
        <w:t xml:space="preserve">Ei ole</w:t>
      </w:r>
    </w:p>
    <w:p>
      <w:r>
        <w:rPr>
          <w:b/>
        </w:rPr>
        <w:t xml:space="preserve">Esimerkki 7.2763</w:t>
      </w:r>
    </w:p>
    <w:p>
      <w:r>
        <w:t xml:space="preserve">Konteksti: Odotin jokaista matkaa sinne. Limsa oli kylmää. Soodassa oli runsaasti poreilua. Kaupan takaosassa oli limsa-automaatti.  Lause: Isoäitini omisti kaupan.  Hahmo: Isoäitini</w:t>
      </w:r>
    </w:p>
    <w:p>
      <w:r>
        <w:rPr>
          <w:b/>
        </w:rPr>
        <w:t xml:space="preserve">Tulos</w:t>
      </w:r>
    </w:p>
    <w:p>
      <w:r>
        <w:t xml:space="preserve">Ei ole</w:t>
      </w:r>
    </w:p>
    <w:p>
      <w:r>
        <w:rPr>
          <w:b/>
        </w:rPr>
        <w:t xml:space="preserve">Esimerkki 7.2764</w:t>
      </w:r>
    </w:p>
    <w:p>
      <w:r>
        <w:t xml:space="preserve">Konteksti: Lause: Ei ole: Aura halusi nähdä auringonnousun.  Hahmo: Aura</w:t>
      </w:r>
    </w:p>
    <w:p>
      <w:r>
        <w:rPr>
          <w:b/>
        </w:rPr>
        <w:t xml:space="preserve">Tulos</w:t>
      </w:r>
    </w:p>
    <w:p>
      <w:r>
        <w:t xml:space="preserve">Ei ole</w:t>
      </w:r>
    </w:p>
    <w:p>
      <w:r>
        <w:rPr>
          <w:b/>
        </w:rPr>
        <w:t xml:space="preserve">Esimerkki 7.2765</w:t>
      </w:r>
    </w:p>
    <w:p>
      <w:r>
        <w:t xml:space="preserve">Konteksti: Aura halusi nähdä auringonnousun.  Lause: Aura meni aikaisin nukkumaan.  Hahmo: Aura</w:t>
      </w:r>
    </w:p>
    <w:p>
      <w:r>
        <w:rPr>
          <w:b/>
        </w:rPr>
        <w:t xml:space="preserve">Tulos</w:t>
      </w:r>
    </w:p>
    <w:p>
      <w:r>
        <w:t xml:space="preserve">herätä ajoissa</w:t>
      </w:r>
    </w:p>
    <w:p>
      <w:r>
        <w:rPr>
          <w:b/>
        </w:rPr>
        <w:t xml:space="preserve">Esimerkki 7.2766</w:t>
      </w:r>
    </w:p>
    <w:p>
      <w:r>
        <w:t xml:space="preserve">Konteksti: Aura halusi nähdä auringonnousun. Hän meni aikaisin nukkumaan.  Lause: Hän asetti myös kaksi herätyskelloa varmuuden vuoksi.  Hahmo: Aura</w:t>
      </w:r>
    </w:p>
    <w:p>
      <w:r>
        <w:rPr>
          <w:b/>
        </w:rPr>
        <w:t xml:space="preserve">Tulos</w:t>
      </w:r>
    </w:p>
    <w:p>
      <w:r>
        <w:t xml:space="preserve">varmuuden vuoksi</w:t>
      </w:r>
    </w:p>
    <w:p>
      <w:r>
        <w:rPr>
          <w:b/>
        </w:rPr>
        <w:t xml:space="preserve">Tulos</w:t>
      </w:r>
    </w:p>
    <w:p>
      <w:r>
        <w:t xml:space="preserve">tyydyttääkseen uteliaisuutensa</w:t>
      </w:r>
    </w:p>
    <w:p>
      <w:r>
        <w:rPr>
          <w:b/>
        </w:rPr>
        <w:t xml:space="preserve">Esimerkki 7.2767</w:t>
      </w:r>
    </w:p>
    <w:p>
      <w:r>
        <w:t xml:space="preserve">Konteksti: Aura halusi nähdä auringonnousun. Hän meni aikaisin nukkumaan. Hän asetti myös kaksi herätyskelloa varmuuden vuoksi.  Lause: Hän nousi aamukuudelta.  Hahmo: Aura</w:t>
      </w:r>
    </w:p>
    <w:p>
      <w:r>
        <w:rPr>
          <w:b/>
        </w:rPr>
        <w:t xml:space="preserve">Tulos</w:t>
      </w:r>
    </w:p>
    <w:p>
      <w:r>
        <w:t xml:space="preserve">Ei ole</w:t>
      </w:r>
    </w:p>
    <w:p>
      <w:r>
        <w:rPr>
          <w:b/>
        </w:rPr>
        <w:t xml:space="preserve">Esimerkki 7.2768</w:t>
      </w:r>
    </w:p>
    <w:p>
      <w:r>
        <w:t xml:space="preserve">Konteksti: Aura halusi nähdä auringonnousun. Hän meni aikaisin nukkumaan. Hän asetti myös kaksi herätyskelloa varmuuden vuoksi. Hän nousi kuudelta aamulla.  Lause: Aura pääsi näkemään ensimmäisen auringonnousunsa!  Hahmo: Aura</w:t>
      </w:r>
    </w:p>
    <w:p>
      <w:r>
        <w:rPr>
          <w:b/>
        </w:rPr>
        <w:t xml:space="preserve">Tulos</w:t>
      </w:r>
    </w:p>
    <w:p>
      <w:r>
        <w:t xml:space="preserve">saada tietoa</w:t>
      </w:r>
    </w:p>
    <w:p>
      <w:r>
        <w:rPr>
          <w:b/>
        </w:rPr>
        <w:t xml:space="preserve">Esimerkki 7.2769</w:t>
      </w:r>
    </w:p>
    <w:p>
      <w:r>
        <w:t xml:space="preserve">Konteksti: Lause: Ei ole: Blake löi vetoa, että saisi minut nauramaan alle minuutissa.  Hahmo: Blake: Minä (itse)</w:t>
      </w:r>
    </w:p>
    <w:p>
      <w:r>
        <w:rPr>
          <w:b/>
        </w:rPr>
        <w:t xml:space="preserve">Tulos</w:t>
      </w:r>
    </w:p>
    <w:p>
      <w:r>
        <w:t xml:space="preserve">Ei ole</w:t>
      </w:r>
    </w:p>
    <w:p>
      <w:r>
        <w:rPr>
          <w:b/>
        </w:rPr>
        <w:t xml:space="preserve">Esimerkki 7.2770</w:t>
      </w:r>
    </w:p>
    <w:p>
      <w:r>
        <w:t xml:space="preserve">Konteksti: Lause: Ei ole: Blake löi vetoa, että saisi minut nauramaan alle minuutissa.  Hahmo: Blake</w:t>
      </w:r>
    </w:p>
    <w:p>
      <w:r>
        <w:rPr>
          <w:b/>
        </w:rPr>
        <w:t xml:space="preserve">Tulos</w:t>
      </w:r>
    </w:p>
    <w:p>
      <w:r>
        <w:t xml:space="preserve">naurattaa minua</w:t>
      </w:r>
    </w:p>
    <w:p>
      <w:r>
        <w:rPr>
          <w:b/>
        </w:rPr>
        <w:t xml:space="preserve">Tulos</w:t>
      </w:r>
    </w:p>
    <w:p>
      <w:r>
        <w:t xml:space="preserve">voittaa rahaa</w:t>
      </w:r>
    </w:p>
    <w:p>
      <w:r>
        <w:rPr>
          <w:b/>
        </w:rPr>
        <w:t xml:space="preserve">Tulos</w:t>
      </w:r>
    </w:p>
    <w:p>
      <w:r>
        <w:t xml:space="preserve">naurattaa jotakuta</w:t>
      </w:r>
    </w:p>
    <w:p>
      <w:r>
        <w:rPr>
          <w:b/>
        </w:rPr>
        <w:t xml:space="preserve">Esimerkki 7.2771</w:t>
      </w:r>
    </w:p>
    <w:p>
      <w:r>
        <w:t xml:space="preserve">Konteksti: Blake löi vetoa, että saisi minut nauramaan alle minuutissa.  Lause: Otin haasteen vastaan.  Hahmo: Minä (itse)</w:t>
      </w:r>
    </w:p>
    <w:p>
      <w:r>
        <w:rPr>
          <w:b/>
        </w:rPr>
        <w:t xml:space="preserve">Tulos</w:t>
      </w:r>
    </w:p>
    <w:p>
      <w:r>
        <w:t xml:space="preserve">nähdäkseni, voisinko saavuttaa tavoitteeni</w:t>
      </w:r>
    </w:p>
    <w:p>
      <w:r>
        <w:rPr>
          <w:b/>
        </w:rPr>
        <w:t xml:space="preserve">Tulos</w:t>
      </w:r>
    </w:p>
    <w:p>
      <w:r>
        <w:t xml:space="preserve">pitää hauskaa</w:t>
      </w:r>
    </w:p>
    <w:p>
      <w:r>
        <w:rPr>
          <w:b/>
        </w:rPr>
        <w:t xml:space="preserve">Tulos</w:t>
      </w:r>
    </w:p>
    <w:p>
      <w:r>
        <w:t xml:space="preserve">kilpailemaan hänen kanssaan</w:t>
      </w:r>
    </w:p>
    <w:p>
      <w:r>
        <w:rPr>
          <w:b/>
        </w:rPr>
        <w:t xml:space="preserve">Esimerkki 7.2772</w:t>
      </w:r>
    </w:p>
    <w:p>
      <w:r>
        <w:t xml:space="preserve">Konteksti: Blake löi vetoa, että saisi minut nauramaan alle minuutissa.  Lause: Otin haasteen vastaan.  Hahmo: Blake</w:t>
      </w:r>
    </w:p>
    <w:p>
      <w:r>
        <w:rPr>
          <w:b/>
        </w:rPr>
        <w:t xml:space="preserve">Tulos</w:t>
      </w:r>
    </w:p>
    <w:p>
      <w:r>
        <w:t xml:space="preserve">voittaa haaste</w:t>
      </w:r>
    </w:p>
    <w:p>
      <w:r>
        <w:rPr>
          <w:b/>
        </w:rPr>
        <w:t xml:space="preserve">Esimerkki 7.2773</w:t>
      </w:r>
    </w:p>
    <w:p>
      <w:r>
        <w:t xml:space="preserve">Konteksti: Blake löi vetoa, että saisi minut nauramaan alle minuutissa. Otin haasteen vastaan.  Lause: Hän teki hauskoja ilmeitä ja ääniä kolmenkymmenen sekunnin ajan.  Hahmo: Minä (itse)</w:t>
      </w:r>
    </w:p>
    <w:p>
      <w:r>
        <w:rPr>
          <w:b/>
        </w:rPr>
        <w:t xml:space="preserve">Tulos</w:t>
      </w:r>
    </w:p>
    <w:p>
      <w:r>
        <w:t xml:space="preserve">Ei ole</w:t>
      </w:r>
    </w:p>
    <w:p>
      <w:r>
        <w:rPr>
          <w:b/>
        </w:rPr>
        <w:t xml:space="preserve">Esimerkki 7.2774</w:t>
      </w:r>
    </w:p>
    <w:p>
      <w:r>
        <w:t xml:space="preserve">Konteksti: Blake löi vetoa, että saisi minut nauramaan alle minuutissa. Otin haasteen vastaan.  Lause: Hän teki hauskoja ilmeitä ja ääniä kolmenkymmenen sekunnin ajan.  Hahmo: Blake</w:t>
      </w:r>
    </w:p>
    <w:p>
      <w:r>
        <w:rPr>
          <w:b/>
        </w:rPr>
        <w:t xml:space="preserve">Tulos</w:t>
      </w:r>
    </w:p>
    <w:p>
      <w:r>
        <w:t xml:space="preserve">olla hauska kaveri</w:t>
      </w:r>
    </w:p>
    <w:p>
      <w:r>
        <w:rPr>
          <w:b/>
        </w:rPr>
        <w:t xml:space="preserve">Tulos</w:t>
      </w:r>
    </w:p>
    <w:p>
      <w:r>
        <w:t xml:space="preserve">voittaa</w:t>
      </w:r>
    </w:p>
    <w:p>
      <w:r>
        <w:rPr>
          <w:b/>
        </w:rPr>
        <w:t xml:space="preserve">Esimerkki 7.2775</w:t>
      </w:r>
    </w:p>
    <w:p>
      <w:r>
        <w:t xml:space="preserve">Konteksti: Blake löi vetoa, että saisi minut nauramaan alle minuutissa. Otin haasteen vastaan. Hän teki hauskoja ilmeitä ja ääniä kolmenkymmenen sekunnin ajan.  Lause: Hän vaihtoi taktiikkaa ja tuijotti minua.  Hahmo: Minä (itse)</w:t>
      </w:r>
    </w:p>
    <w:p>
      <w:r>
        <w:rPr>
          <w:b/>
        </w:rPr>
        <w:t xml:space="preserve">Tulos</w:t>
      </w:r>
    </w:p>
    <w:p>
      <w:r>
        <w:t xml:space="preserve">Ei ole</w:t>
      </w:r>
    </w:p>
    <w:p>
      <w:r>
        <w:rPr>
          <w:b/>
        </w:rPr>
        <w:t xml:space="preserve">Esimerkki 7.2776</w:t>
      </w:r>
    </w:p>
    <w:p>
      <w:r>
        <w:t xml:space="preserve">Konteksti: Blake löi vetoa, että saisi minut nauramaan alle minuutissa. Otin haasteen vastaan. Hän teki hauskoja ilmeitä ja ääniä kolmenkymmenen sekunnin ajan.  Lause: Hän vaihtoi taktiikkaa ja tuijotti minua.  Hahmo: Blake</w:t>
      </w:r>
    </w:p>
    <w:p>
      <w:r>
        <w:rPr>
          <w:b/>
        </w:rPr>
        <w:t xml:space="preserve">Tulos</w:t>
      </w:r>
    </w:p>
    <w:p>
      <w:r>
        <w:t xml:space="preserve">voittaa vedon</w:t>
      </w:r>
    </w:p>
    <w:p>
      <w:r>
        <w:rPr>
          <w:b/>
        </w:rPr>
        <w:t xml:space="preserve">Tulos</w:t>
      </w:r>
    </w:p>
    <w:p>
      <w:r>
        <w:t xml:space="preserve">olla ärsyttävä</w:t>
      </w:r>
    </w:p>
    <w:p>
      <w:r>
        <w:rPr>
          <w:b/>
        </w:rPr>
        <w:t xml:space="preserve">Esimerkki 7.2777</w:t>
      </w:r>
    </w:p>
    <w:p>
      <w:r>
        <w:t xml:space="preserve">Konteksti: Blake löi vetoa, että saisi minut nauramaan alle minuutissa. Otin haasteen vastaan. Hän teki hauskoja ilmeitä ja ääniä kolmenkymmenen sekunnin ajan. Vaihtaessaan taktiikkaa hän vain tuijotti minua.  Lause: Kun sekunti oli jäljellä, päästin naurahduksen.  Hahmo: Minä (itse)</w:t>
      </w:r>
    </w:p>
    <w:p>
      <w:r>
        <w:rPr>
          <w:b/>
        </w:rPr>
        <w:t xml:space="preserve">Tulos</w:t>
      </w:r>
    </w:p>
    <w:p>
      <w:r>
        <w:t xml:space="preserve">Ei ole</w:t>
      </w:r>
    </w:p>
    <w:p>
      <w:r>
        <w:rPr>
          <w:b/>
        </w:rPr>
        <w:t xml:space="preserve">Esimerkki 7.2778</w:t>
      </w:r>
    </w:p>
    <w:p>
      <w:r>
        <w:t xml:space="preserve">Konteksti: Blake löi vetoa, että saisi minut nauramaan alle minuutissa. Otin haasteen vastaan. Hän teki hauskoja ilmeitä ja ääniä kolmenkymmenen sekunnin ajan. Vaihtaessaan taktiikkaa hän vain tuijotti minua.  Lause: Kun sekunti oli jäljellä, päästin naurahduksen.  Hahmo: Blake</w:t>
      </w:r>
    </w:p>
    <w:p>
      <w:r>
        <w:rPr>
          <w:b/>
        </w:rPr>
        <w:t xml:space="preserve">Tulos</w:t>
      </w:r>
    </w:p>
    <w:p>
      <w:r>
        <w:t xml:space="preserve">Ei ole</w:t>
      </w:r>
    </w:p>
    <w:p>
      <w:r>
        <w:rPr>
          <w:b/>
        </w:rPr>
        <w:t xml:space="preserve">Esimerkki 7.2779</w:t>
      </w:r>
    </w:p>
    <w:p>
      <w:r>
        <w:t xml:space="preserve">Konteksti: Lause: Ei ole: Joey ja Sam kuulivat uudesta pelistä, jota kaikki lapset pelasivat.  Hahmo: Lapset</w:t>
      </w:r>
    </w:p>
    <w:p>
      <w:r>
        <w:rPr>
          <w:b/>
        </w:rPr>
        <w:t xml:space="preserve">Tulos</w:t>
      </w:r>
    </w:p>
    <w:p>
      <w:r>
        <w:t xml:space="preserve">Ei ole</w:t>
      </w:r>
    </w:p>
    <w:p>
      <w:r>
        <w:rPr>
          <w:b/>
        </w:rPr>
        <w:t xml:space="preserve">Esimerkki 7.2780</w:t>
      </w:r>
    </w:p>
    <w:p>
      <w:r>
        <w:t xml:space="preserve">Konteksti: Lause: Ei ole: Joey ja Sam kuulivat uudesta pelistä, jota kaikki lapset pelasivat.  Hahmo: Sam</w:t>
      </w:r>
    </w:p>
    <w:p>
      <w:r>
        <w:rPr>
          <w:b/>
        </w:rPr>
        <w:t xml:space="preserve">Tulos</w:t>
      </w:r>
    </w:p>
    <w:p>
      <w:r>
        <w:t xml:space="preserve">Ei ole</w:t>
      </w:r>
    </w:p>
    <w:p>
      <w:r>
        <w:rPr>
          <w:b/>
        </w:rPr>
        <w:t xml:space="preserve">Esimerkki 7.2781</w:t>
      </w:r>
    </w:p>
    <w:p>
      <w:r>
        <w:t xml:space="preserve">Konteksti: Lause: Ei ole: Joey ja Sam kuulivat uudesta pelistä, jota kaikki lapset pelasivat.  Hahmo: Joey</w:t>
      </w:r>
    </w:p>
    <w:p>
      <w:r>
        <w:rPr>
          <w:b/>
        </w:rPr>
        <w:t xml:space="preserve">Tulos</w:t>
      </w:r>
    </w:p>
    <w:p>
      <w:r>
        <w:t xml:space="preserve">Ei ole</w:t>
      </w:r>
    </w:p>
    <w:p>
      <w:r>
        <w:rPr>
          <w:b/>
        </w:rPr>
        <w:t xml:space="preserve">Esimerkki 7.2782</w:t>
      </w:r>
    </w:p>
    <w:p>
      <w:r>
        <w:t xml:space="preserve">Konteksti: Joey ja Sam kuulivat uudesta pelistä, jota kaikki lapset pelasivat.  Lause: He päättivät kokeilla sitä ja menivät hakemaan ilmastointiteippiä.  Hahmo: Lapset</w:t>
      </w:r>
    </w:p>
    <w:p>
      <w:r>
        <w:rPr>
          <w:b/>
        </w:rPr>
        <w:t xml:space="preserve">Tulos</w:t>
      </w:r>
    </w:p>
    <w:p>
      <w:r>
        <w:t xml:space="preserve">Ei ole</w:t>
      </w:r>
    </w:p>
    <w:p>
      <w:r>
        <w:rPr>
          <w:b/>
        </w:rPr>
        <w:t xml:space="preserve">Esimerkki 7.2783</w:t>
      </w:r>
    </w:p>
    <w:p>
      <w:r>
        <w:t xml:space="preserve">Konteksti: Joey ja Sam kuulivat uudesta pelistä, jota kaikki lapset pelasivat.  Lause: He päättivät kokeilla sitä ja menivät hakemaan ilmastointiteippiä.  Hahmo: Sam</w:t>
      </w:r>
    </w:p>
    <w:p>
      <w:r>
        <w:rPr>
          <w:b/>
        </w:rPr>
        <w:t xml:space="preserve">Tulos</w:t>
      </w:r>
    </w:p>
    <w:p>
      <w:r>
        <w:t xml:space="preserve">pitää hauskaa</w:t>
      </w:r>
    </w:p>
    <w:p>
      <w:r>
        <w:rPr>
          <w:b/>
        </w:rPr>
        <w:t xml:space="preserve">Tulos</w:t>
      </w:r>
    </w:p>
    <w:p>
      <w:r>
        <w:t xml:space="preserve">pelata peliä</w:t>
      </w:r>
    </w:p>
    <w:p>
      <w:r>
        <w:rPr>
          <w:b/>
        </w:rPr>
        <w:t xml:space="preserve">Esimerkki 7.2784</w:t>
      </w:r>
    </w:p>
    <w:p>
      <w:r>
        <w:t xml:space="preserve">Konteksti: Joey ja Sam kuulivat uudesta pelistä, jota kaikki lapset pelasivat.  Lause: He päättivät kokeilla sitä ja menivät hakemaan ilmastointiteippiä.  Hahmo: Joey</w:t>
      </w:r>
    </w:p>
    <w:p>
      <w:r>
        <w:rPr>
          <w:b/>
        </w:rPr>
        <w:t xml:space="preserve">Tulos</w:t>
      </w:r>
    </w:p>
    <w:p>
      <w:r>
        <w:t xml:space="preserve">tehdä sitä, mitä muut lapset tekivät</w:t>
      </w:r>
    </w:p>
    <w:p>
      <w:r>
        <w:rPr>
          <w:b/>
        </w:rPr>
        <w:t xml:space="preserve">Tulos</w:t>
      </w:r>
    </w:p>
    <w:p>
      <w:r>
        <w:t xml:space="preserve">pelata peliä</w:t>
      </w:r>
    </w:p>
    <w:p>
      <w:r>
        <w:rPr>
          <w:b/>
        </w:rPr>
        <w:t xml:space="preserve">Esimerkki 7.2785</w:t>
      </w:r>
    </w:p>
    <w:p>
      <w:r>
        <w:t xml:space="preserve">Konteksti: Joey ja Sam kuulivat uudesta pelistä, jota kaikki lapset pelasivat. He päättivät kokeilla sitä ja menivät hakemaan ilmastointiteippiä.  Lause: Joey kietoi Samin siihen ja hänen piti yrittää paeta sitä.  Hahmo: Lapset.</w:t>
      </w:r>
    </w:p>
    <w:p>
      <w:r>
        <w:rPr>
          <w:b/>
        </w:rPr>
        <w:t xml:space="preserve">Tulos</w:t>
      </w:r>
    </w:p>
    <w:p>
      <w:r>
        <w:t xml:space="preserve">Ei ole</w:t>
      </w:r>
    </w:p>
    <w:p>
      <w:r>
        <w:rPr>
          <w:b/>
        </w:rPr>
        <w:t xml:space="preserve">Esimerkki 7.2786</w:t>
      </w:r>
    </w:p>
    <w:p>
      <w:r>
        <w:t xml:space="preserve">Konteksti: Joey ja Sam kuulivat uudesta pelistä, jota kaikki lapset pelasivat. He päättivät kokeilla sitä ja menivät hakemaan ilmastointiteippiä.  Lause: Joey kietoi Samin siihen ja hänen piti yrittää paeta sitä.  Hahmo: Sam</w:t>
      </w:r>
    </w:p>
    <w:p>
      <w:r>
        <w:rPr>
          <w:b/>
        </w:rPr>
        <w:t xml:space="preserve">Tulos</w:t>
      </w:r>
    </w:p>
    <w:p>
      <w:r>
        <w:t xml:space="preserve">pitää hauskaa</w:t>
      </w:r>
    </w:p>
    <w:p>
      <w:r>
        <w:rPr>
          <w:b/>
        </w:rPr>
        <w:t xml:space="preserve">Esimerkki 7.2787</w:t>
      </w:r>
    </w:p>
    <w:p>
      <w:r>
        <w:t xml:space="preserve">Konteksti: Joey ja Sam kuulivat uudesta pelistä, jota kaikki lapset pelasivat. He päättivät kokeilla sitä ja menivät hakemaan ilmastointiteippiä.  Lause: Joey kietoi Samin siihen ja hänen piti yrittää paeta sitä.  Hahmo: Joey</w:t>
      </w:r>
    </w:p>
    <w:p>
      <w:r>
        <w:rPr>
          <w:b/>
        </w:rPr>
        <w:t xml:space="preserve">Tulos</w:t>
      </w:r>
    </w:p>
    <w:p>
      <w:r>
        <w:t xml:space="preserve">pitää hauskaa</w:t>
      </w:r>
    </w:p>
    <w:p>
      <w:r>
        <w:rPr>
          <w:b/>
        </w:rPr>
        <w:t xml:space="preserve">Esimerkki 7.2788</w:t>
      </w:r>
    </w:p>
    <w:p>
      <w:r>
        <w:t xml:space="preserve">Konteksti: Joey ja Sam kuulivat uudesta pelistä, jota kaikki lapset pelasivat. He päättivät kokeilla sitä ja menivät hakemaan ilmastointiteippiä. Joey kietoi Samin siihen ja hänen piti yrittää paeta siitä.  Lause: Sen sijaan hän kaatui ja sai aivotärähdyksen, kun hänen päänsä osui betoniin.  Hahmo: Lapset</w:t>
      </w:r>
    </w:p>
    <w:p>
      <w:r>
        <w:rPr>
          <w:b/>
        </w:rPr>
        <w:t xml:space="preserve">Tulos</w:t>
      </w:r>
    </w:p>
    <w:p>
      <w:r>
        <w:t xml:space="preserve">Ei ole</w:t>
      </w:r>
    </w:p>
    <w:p>
      <w:r>
        <w:rPr>
          <w:b/>
        </w:rPr>
        <w:t xml:space="preserve">Esimerkki 7.2789</w:t>
      </w:r>
    </w:p>
    <w:p>
      <w:r>
        <w:t xml:space="preserve">Konteksti: Joey ja Sam kuulivat uudesta pelistä, jota kaikki lapset pelasivat. He päättivät kokeilla sitä ja menivät hakemaan ilmastointiteippiä. Joey kietoi Samin siihen ja hänen piti yrittää paeta siitä.  Lause: Sen sijaan hän kaatui ja sai aivotärähdyksen, kun hänen päänsä osui betoniin.  Hahmo: Sam</w:t>
      </w:r>
    </w:p>
    <w:p>
      <w:r>
        <w:rPr>
          <w:b/>
        </w:rPr>
        <w:t xml:space="preserve">Tulos</w:t>
      </w:r>
    </w:p>
    <w:p>
      <w:r>
        <w:t xml:space="preserve">Ei ole</w:t>
      </w:r>
    </w:p>
    <w:p>
      <w:r>
        <w:rPr>
          <w:b/>
        </w:rPr>
        <w:t xml:space="preserve">Esimerkki 7.2790</w:t>
      </w:r>
    </w:p>
    <w:p>
      <w:r>
        <w:t xml:space="preserve">Konteksti: Joey ja Sam kuulivat uudesta pelistä, jota kaikki lapset pelasivat. He päättivät kokeilla sitä ja menivät hakemaan ilmastointiteippiä. Joey kietoi Samin siihen ja hänen piti yrittää paeta siitä.  Lause: Sen sijaan hän kaatui ja sai aivotärähdyksen, kun hänen päänsä osui betoniin.  Hahmo: Joey</w:t>
      </w:r>
    </w:p>
    <w:p>
      <w:r>
        <w:rPr>
          <w:b/>
        </w:rPr>
        <w:t xml:space="preserve">Tulos</w:t>
      </w:r>
    </w:p>
    <w:p>
      <w:r>
        <w:t xml:space="preserve">Ei ole</w:t>
      </w:r>
    </w:p>
    <w:p>
      <w:r>
        <w:rPr>
          <w:b/>
        </w:rPr>
        <w:t xml:space="preserve">Esimerkki 7.2791</w:t>
      </w:r>
    </w:p>
    <w:p>
      <w:r>
        <w:t xml:space="preserve">Konteksti: Joey ja Sam kuulivat uudesta pelistä, jota kaikki lapset pelasivat. He päättivät kokeilla sitä ja menivät hakemaan ilmastointiteippiä. Joey kietoi Samin siihen ja hänen piti yrittää paeta siitä. Sen sijaan hän kaatui ja sai aivotärähdyksen, kun hänen päänsä osui betoniin.  Lause: Se oli hyvin typerä peli, jolla oli hyvin todelliset seuraukset.  Hahmo: Lapset</w:t>
      </w:r>
    </w:p>
    <w:p>
      <w:r>
        <w:rPr>
          <w:b/>
        </w:rPr>
        <w:t xml:space="preserve">Tulos</w:t>
      </w:r>
    </w:p>
    <w:p>
      <w:r>
        <w:t xml:space="preserve">Ei ole</w:t>
      </w:r>
    </w:p>
    <w:p>
      <w:r>
        <w:rPr>
          <w:b/>
        </w:rPr>
        <w:t xml:space="preserve">Esimerkki 7.2792</w:t>
      </w:r>
    </w:p>
    <w:p>
      <w:r>
        <w:t xml:space="preserve">Konteksti: Joey ja Sam kuulivat uudesta pelistä, jota kaikki lapset pelasivat. He päättivät kokeilla sitä ja menivät hakemaan ilmastointiteippiä. Joey kietoi Samin siihen ja hänen piti yrittää paeta siitä. Sen sijaan hän kaatui ja sai aivotärähdyksen, kun hänen päänsä osui betoniin.  Lause: Se oli hyvin typerä peli, jolla oli hyvin todelliset seuraukset.  Hahmo: Sam</w:t>
      </w:r>
    </w:p>
    <w:p>
      <w:r>
        <w:rPr>
          <w:b/>
        </w:rPr>
        <w:t xml:space="preserve">Tulos</w:t>
      </w:r>
    </w:p>
    <w:p>
      <w:r>
        <w:t xml:space="preserve">Ei ole</w:t>
      </w:r>
    </w:p>
    <w:p>
      <w:r>
        <w:rPr>
          <w:b/>
        </w:rPr>
        <w:t xml:space="preserve">Esimerkki 7.2793</w:t>
      </w:r>
    </w:p>
    <w:p>
      <w:r>
        <w:t xml:space="preserve">Konteksti: Joey ja Sam kuulivat uudesta pelistä, jota kaikki lapset pelasivat. He päättivät kokeilla sitä ja menivät hakemaan ilmastointiteippiä. Joey kietoi Samin siihen ja hänen piti yrittää paeta siitä. Sen sijaan hän kaatui ja sai aivotärähdyksen, kun hänen päänsä osui betoniin.  Lause: Se oli hyvin typerä peli, jolla oli hyvin todelliset seuraukset.  Hahmo: Joey</w:t>
      </w:r>
    </w:p>
    <w:p>
      <w:r>
        <w:rPr>
          <w:b/>
        </w:rPr>
        <w:t xml:space="preserve">Tulos</w:t>
      </w:r>
    </w:p>
    <w:p>
      <w:r>
        <w:t xml:space="preserve">todistamaan, että hän pystyy hallitsemaan peliä</w:t>
      </w:r>
    </w:p>
    <w:p>
      <w:r>
        <w:rPr>
          <w:b/>
        </w:rPr>
        <w:t xml:space="preserve">Esimerkki 7.2794</w:t>
      </w:r>
    </w:p>
    <w:p>
      <w:r>
        <w:t xml:space="preserve">Konteksti: Lause: Ei ole: Bobin piti hakea ruokaa päivälliseksi.  Hahmo: Bob</w:t>
      </w:r>
    </w:p>
    <w:p>
      <w:r>
        <w:rPr>
          <w:b/>
        </w:rPr>
        <w:t xml:space="preserve">Tulos</w:t>
      </w:r>
    </w:p>
    <w:p>
      <w:r>
        <w:t xml:space="preserve">syödä</w:t>
      </w:r>
    </w:p>
    <w:p>
      <w:r>
        <w:rPr>
          <w:b/>
        </w:rPr>
        <w:t xml:space="preserve">Esimerkki 7.2795</w:t>
      </w:r>
    </w:p>
    <w:p>
      <w:r>
        <w:t xml:space="preserve">Konteksti: Bobin piti hakea ruokaa päivälliselle.  Lause: Hän otti avaimet ja käynnisti autonsa.  Hahmo: Bob</w:t>
      </w:r>
    </w:p>
    <w:p>
      <w:r>
        <w:rPr>
          <w:b/>
        </w:rPr>
        <w:t xml:space="preserve">Tulos</w:t>
      </w:r>
    </w:p>
    <w:p>
      <w:r>
        <w:t xml:space="preserve">tyydyttääkseen ruokahalunsa</w:t>
      </w:r>
    </w:p>
    <w:p>
      <w:r>
        <w:rPr>
          <w:b/>
        </w:rPr>
        <w:t xml:space="preserve">Tulos</w:t>
      </w:r>
    </w:p>
    <w:p>
      <w:r>
        <w:t xml:space="preserve">olla avuksi</w:t>
      </w:r>
    </w:p>
    <w:p>
      <w:r>
        <w:rPr>
          <w:b/>
        </w:rPr>
        <w:t xml:space="preserve">Esimerkki 7.2796</w:t>
      </w:r>
    </w:p>
    <w:p>
      <w:r>
        <w:t xml:space="preserve">Konteksti: Bobin piti hakea ruokaa päivälliselle. Hän otti avaimet ja käynnisti autonsa.  Lause: Bob ajoi kauppaan.  Hahmo: Bob</w:t>
      </w:r>
    </w:p>
    <w:p>
      <w:r>
        <w:rPr>
          <w:b/>
        </w:rPr>
        <w:t xml:space="preserve">Tulos</w:t>
      </w:r>
    </w:p>
    <w:p>
      <w:r>
        <w:t xml:space="preserve">ruoka</w:t>
      </w:r>
    </w:p>
    <w:p>
      <w:r>
        <w:rPr>
          <w:b/>
        </w:rPr>
        <w:t xml:space="preserve">Tulos</w:t>
      </w:r>
    </w:p>
    <w:p>
      <w:r>
        <w:t xml:space="preserve">ostamaan elintarvikkeita</w:t>
      </w:r>
    </w:p>
    <w:p>
      <w:r>
        <w:rPr>
          <w:b/>
        </w:rPr>
        <w:t xml:space="preserve">Esimerkki 7.2797</w:t>
      </w:r>
    </w:p>
    <w:p>
      <w:r>
        <w:t xml:space="preserve">Konteksti: Bobin piti hakea ruokaa päivälliselle. Hän otti avaimet ja käynnisti autonsa. Bob ajoi kauppaan.  Lause: Hän haki siellä ollessaan kaiken tarvitsemansa.  Hahmo: Bob</w:t>
      </w:r>
    </w:p>
    <w:p>
      <w:r>
        <w:rPr>
          <w:b/>
        </w:rPr>
        <w:t xml:space="preserve">Tulos</w:t>
      </w:r>
    </w:p>
    <w:p>
      <w:r>
        <w:t xml:space="preserve">olla valmiina</w:t>
      </w:r>
    </w:p>
    <w:p>
      <w:r>
        <w:rPr>
          <w:b/>
        </w:rPr>
        <w:t xml:space="preserve">Tulos</w:t>
      </w:r>
    </w:p>
    <w:p>
      <w:r>
        <w:t xml:space="preserve">olla valmis</w:t>
      </w:r>
    </w:p>
    <w:p>
      <w:r>
        <w:rPr>
          <w:b/>
        </w:rPr>
        <w:t xml:space="preserve">Esimerkki 7.2798</w:t>
      </w:r>
    </w:p>
    <w:p>
      <w:r>
        <w:t xml:space="preserve">Konteksti: Bobin piti hakea ruokaa päivälliselle. Hän otti avaimet ja käynnisti autonsa. Bob ajoi kauppaan. Hän haki siellä ollessaan kaiken tarvitsemansa.  Lause: Kun hän oli valmis, hän palasi kotiin.  Hahmo: Bob</w:t>
      </w:r>
    </w:p>
    <w:p>
      <w:r>
        <w:rPr>
          <w:b/>
        </w:rPr>
        <w:t xml:space="preserve">Tulos</w:t>
      </w:r>
    </w:p>
    <w:p>
      <w:r>
        <w:t xml:space="preserve">olla hänen luonaan</w:t>
      </w:r>
    </w:p>
    <w:p>
      <w:r>
        <w:rPr>
          <w:b/>
        </w:rPr>
        <w:t xml:space="preserve">Tulos</w:t>
      </w:r>
    </w:p>
    <w:p>
      <w:r>
        <w:t xml:space="preserve">olla avuksi</w:t>
      </w:r>
    </w:p>
    <w:p>
      <w:r>
        <w:rPr>
          <w:b/>
        </w:rPr>
        <w:t xml:space="preserve">Esimerkki 7.2799</w:t>
      </w:r>
    </w:p>
    <w:p>
      <w:r>
        <w:t xml:space="preserve">Konteksti: Lause: Ei ole: Andy pyydettiin hiljattain tanssimaan tyttärensä häihin.  Hahmo: Doughter</w:t>
      </w:r>
    </w:p>
    <w:p>
      <w:r>
        <w:rPr>
          <w:b/>
        </w:rPr>
        <w:t xml:space="preserve">Tulos</w:t>
      </w:r>
    </w:p>
    <w:p>
      <w:r>
        <w:t xml:space="preserve">Ei ole</w:t>
      </w:r>
    </w:p>
    <w:p>
      <w:r>
        <w:rPr>
          <w:b/>
        </w:rPr>
        <w:t xml:space="preserve">Esimerkki 7.2800</w:t>
      </w:r>
    </w:p>
    <w:p>
      <w:r>
        <w:t xml:space="preserve">Konteksti: Lause: Ei ole: Andy pyydettiin hiljattain tanssimaan tyttärensä häihin.  Hahmo: Andy</w:t>
      </w:r>
    </w:p>
    <w:p>
      <w:r>
        <w:rPr>
          <w:b/>
        </w:rPr>
        <w:t xml:space="preserve">Tulos</w:t>
      </w:r>
    </w:p>
    <w:p>
      <w:r>
        <w:t xml:space="preserve">Ei ole</w:t>
      </w:r>
    </w:p>
    <w:p>
      <w:r>
        <w:rPr>
          <w:b/>
        </w:rPr>
        <w:t xml:space="preserve">Esimerkki 7.2801</w:t>
      </w:r>
    </w:p>
    <w:p>
      <w:r>
        <w:t xml:space="preserve">Konteksti: Andy pyydettiin hiljattain tanssimaan tyttärensä häihin.  Lause: Andy ei kuitenkaan osannut tanssia lainkaan.  Hahmo: Doughter</w:t>
      </w:r>
    </w:p>
    <w:p>
      <w:r>
        <w:rPr>
          <w:b/>
        </w:rPr>
        <w:t xml:space="preserve">Tulos</w:t>
      </w:r>
    </w:p>
    <w:p>
      <w:r>
        <w:t xml:space="preserve">Ei ole</w:t>
      </w:r>
    </w:p>
    <w:p>
      <w:r>
        <w:rPr>
          <w:b/>
        </w:rPr>
        <w:t xml:space="preserve">Esimerkki 7.2802</w:t>
      </w:r>
    </w:p>
    <w:p>
      <w:r>
        <w:t xml:space="preserve">Konteksti: Andy pyydettiin hiljattain tanssimaan tyttärensä häihin.  Lause: Andy ei kuitenkaan osannut tanssia lainkaan.  Hahmo: Andy</w:t>
      </w:r>
    </w:p>
    <w:p>
      <w:r>
        <w:rPr>
          <w:b/>
        </w:rPr>
        <w:t xml:space="preserve">Tulos</w:t>
      </w:r>
    </w:p>
    <w:p>
      <w:r>
        <w:t xml:space="preserve">Ei ole</w:t>
      </w:r>
    </w:p>
    <w:p>
      <w:r>
        <w:rPr>
          <w:b/>
        </w:rPr>
        <w:t xml:space="preserve">Esimerkki 7.2803</w:t>
      </w:r>
    </w:p>
    <w:p>
      <w:r>
        <w:t xml:space="preserve">Konteksti: Andy pyydettiin hiljattain tanssimaan tyttärensä häihin. Andy ei kuitenkaan osannut tanssia lainkaan.  Lause: Andy päätti ilmoittautua tanssikursseille tyttärensä kanssa.  Hahmo: Doughter</w:t>
      </w:r>
    </w:p>
    <w:p>
      <w:r>
        <w:rPr>
          <w:b/>
        </w:rPr>
        <w:t xml:space="preserve">Tulos</w:t>
      </w:r>
    </w:p>
    <w:p>
      <w:r>
        <w:t xml:space="preserve">Ei ole</w:t>
      </w:r>
    </w:p>
    <w:p>
      <w:r>
        <w:rPr>
          <w:b/>
        </w:rPr>
        <w:t xml:space="preserve">Esimerkki 7.2804</w:t>
      </w:r>
    </w:p>
    <w:p>
      <w:r>
        <w:t xml:space="preserve">Konteksti: Andy pyydettiin hiljattain tanssimaan tyttärensä häihin. Andy ei kuitenkaan osannut tanssia lainkaan.  Lause: Andy päätti ilmoittautua tanssikursseille tyttärensä kanssa.  Hahmo: Andy</w:t>
      </w:r>
    </w:p>
    <w:p>
      <w:r>
        <w:rPr>
          <w:b/>
        </w:rPr>
        <w:t xml:space="preserve">Tulos</w:t>
      </w:r>
    </w:p>
    <w:p>
      <w:r>
        <w:t xml:space="preserve">miellyttääkseen ja tehdäkseen vaikutuksen tyttäreensä</w:t>
      </w:r>
    </w:p>
    <w:p>
      <w:r>
        <w:rPr>
          <w:b/>
        </w:rPr>
        <w:t xml:space="preserve">Tulos</w:t>
      </w:r>
    </w:p>
    <w:p>
      <w:r>
        <w:t xml:space="preserve">todistaakseen, että hän oli valmis haasteeseen</w:t>
      </w:r>
    </w:p>
    <w:p>
      <w:r>
        <w:rPr>
          <w:b/>
        </w:rPr>
        <w:t xml:space="preserve">Tulos</w:t>
      </w:r>
    </w:p>
    <w:p>
      <w:r>
        <w:t xml:space="preserve">olla nolaamatta itseään</w:t>
      </w:r>
    </w:p>
    <w:p>
      <w:r>
        <w:rPr>
          <w:b/>
        </w:rPr>
        <w:t xml:space="preserve">Esimerkki 7.2805</w:t>
      </w:r>
    </w:p>
    <w:p>
      <w:r>
        <w:t xml:space="preserve">Konteksti: Andy pyydettiin hiljattain tanssimaan tyttärensä häihin. Andy ei kuitenkaan osannut tanssia lainkaan. Andy päätti ilmoittautua tanssikursseille tyttärensä kanssa.  Lause: Tunnin jälkeen Andy harjoittelisi uusia oppimiaan liikkeitä.  Hahmo: Doughter</w:t>
      </w:r>
    </w:p>
    <w:p>
      <w:r>
        <w:rPr>
          <w:b/>
        </w:rPr>
        <w:t xml:space="preserve">Tulos</w:t>
      </w:r>
    </w:p>
    <w:p>
      <w:r>
        <w:t xml:space="preserve">Ei ole</w:t>
      </w:r>
    </w:p>
    <w:p>
      <w:r>
        <w:rPr>
          <w:b/>
        </w:rPr>
        <w:t xml:space="preserve">Esimerkki 7.2806</w:t>
      </w:r>
    </w:p>
    <w:p>
      <w:r>
        <w:t xml:space="preserve">Konteksti: Andy pyydettiin hiljattain tanssimaan tyttärensä häihin. Andy ei kuitenkaan osannut tanssia lainkaan. Andy päätti ilmoittautua tanssikursseille tyttärensä kanssa.  Lause: Tunnin jälkeen Andy harjoittelisi uusia oppimiaan liikkeitä.  Hahmo: Andy</w:t>
      </w:r>
    </w:p>
    <w:p>
      <w:r>
        <w:rPr>
          <w:b/>
        </w:rPr>
        <w:t xml:space="preserve">Tulos</w:t>
      </w:r>
    </w:p>
    <w:p>
      <w:r>
        <w:t xml:space="preserve">olla hyvä tanssimaan</w:t>
      </w:r>
    </w:p>
    <w:p>
      <w:r>
        <w:rPr>
          <w:b/>
        </w:rPr>
        <w:t xml:space="preserve">Esimerkki 7.2807</w:t>
      </w:r>
    </w:p>
    <w:p>
      <w:r>
        <w:t xml:space="preserve">Konteksti: Andy pyydettiin hiljattain tanssimaan tyttärensä häihin. Andy ei kuitenkaan osannut tanssia lainkaan. Andy päätti ilmoittautua tanssikursseille tyttärensä kanssa. Tuntien jälkeen Andy harjoittelisi uusia opittuja liikkeitä.  Lause: Andy oli iloinen, että hän opetteli tanssimaan häitä varten.  Hahmo: Andy, joka oli valmis laulamaan ja tanssimaan: Doughter</w:t>
      </w:r>
    </w:p>
    <w:p>
      <w:r>
        <w:rPr>
          <w:b/>
        </w:rPr>
        <w:t xml:space="preserve">Tulos</w:t>
      </w:r>
    </w:p>
    <w:p>
      <w:r>
        <w:t xml:space="preserve">Ei ole</w:t>
      </w:r>
    </w:p>
    <w:p>
      <w:r>
        <w:rPr>
          <w:b/>
        </w:rPr>
        <w:t xml:space="preserve">Esimerkki 7.2808</w:t>
      </w:r>
    </w:p>
    <w:p>
      <w:r>
        <w:t xml:space="preserve">Konteksti: Andy pyydettiin hiljattain tanssimaan tyttärensä häihin. Andy ei kuitenkaan osannut tanssia lainkaan. Andy päätti ilmoittautua tanssikursseille tyttärensä kanssa. Tuntien jälkeen Andy harjoittelisi uusia opittuja liikkeitä.  Lause: Andy oli iloinen, että hän opetteli tanssimaan häitä varten.  Hahmo: Andy, joka oli valmis laulamaan ja tanssimaan: Andy</w:t>
      </w:r>
    </w:p>
    <w:p>
      <w:r>
        <w:rPr>
          <w:b/>
        </w:rPr>
        <w:t xml:space="preserve">Tulos</w:t>
      </w:r>
    </w:p>
    <w:p>
      <w:r>
        <w:t xml:space="preserve">suoriutua hyvin</w:t>
      </w:r>
    </w:p>
    <w:p>
      <w:r>
        <w:rPr>
          <w:b/>
        </w:rPr>
        <w:t xml:space="preserve">Esimerkki 7.2809</w:t>
      </w:r>
    </w:p>
    <w:p>
      <w:r>
        <w:t xml:space="preserve">Konteksti: Lause: Ei ole: Allie rakasti rentoutumista.  Hahmo: Allie</w:t>
      </w:r>
    </w:p>
    <w:p>
      <w:r>
        <w:rPr>
          <w:b/>
        </w:rPr>
        <w:t xml:space="preserve">Tulos</w:t>
      </w:r>
    </w:p>
    <w:p>
      <w:r>
        <w:t xml:space="preserve">Ei ole</w:t>
      </w:r>
    </w:p>
    <w:p>
      <w:r>
        <w:rPr>
          <w:b/>
        </w:rPr>
        <w:t xml:space="preserve">Esimerkki 7.2810</w:t>
      </w:r>
    </w:p>
    <w:p>
      <w:r>
        <w:t xml:space="preserve">Konteksti: Allie rakasti rentoutumista.  Lause: Hän päätti rentoutua kuunnellessaan npr:ää.  Hahmo: Allie</w:t>
      </w:r>
    </w:p>
    <w:p>
      <w:r>
        <w:rPr>
          <w:b/>
        </w:rPr>
        <w:t xml:space="preserve">Tulos</w:t>
      </w:r>
    </w:p>
    <w:p>
      <w:r>
        <w:t xml:space="preserve">oppia jotain uutta</w:t>
      </w:r>
    </w:p>
    <w:p>
      <w:r>
        <w:rPr>
          <w:b/>
        </w:rPr>
        <w:t xml:space="preserve">Tulos</w:t>
      </w:r>
    </w:p>
    <w:p>
      <w:r>
        <w:t xml:space="preserve">välttääkseen vastuuta.</w:t>
      </w:r>
    </w:p>
    <w:p>
      <w:r>
        <w:rPr>
          <w:b/>
        </w:rPr>
        <w:t xml:space="preserve">Tulos</w:t>
      </w:r>
    </w:p>
    <w:p>
      <w:r>
        <w:t xml:space="preserve">purkaa päivän stressiä.</w:t>
      </w:r>
    </w:p>
    <w:p>
      <w:r>
        <w:rPr>
          <w:b/>
        </w:rPr>
        <w:t xml:space="preserve">Tulos</w:t>
      </w:r>
    </w:p>
    <w:p>
      <w:r>
        <w:t xml:space="preserve">saada tunti itselleen.</w:t>
      </w:r>
    </w:p>
    <w:p>
      <w:r>
        <w:rPr>
          <w:b/>
        </w:rPr>
        <w:t xml:space="preserve">Esimerkki 7.2811</w:t>
      </w:r>
    </w:p>
    <w:p>
      <w:r>
        <w:t xml:space="preserve">Konteksti: Allie rakasti rentoutumista. Hän päätti rentoutua kuunnellessaan npr:ää.  Lause: Se oli hienoa.  Hahmo: Allie</w:t>
      </w:r>
    </w:p>
    <w:p>
      <w:r>
        <w:rPr>
          <w:b/>
        </w:rPr>
        <w:t xml:space="preserve">Tulos</w:t>
      </w:r>
    </w:p>
    <w:p>
      <w:r>
        <w:t xml:space="preserve">Ei ole</w:t>
      </w:r>
    </w:p>
    <w:p>
      <w:r>
        <w:rPr>
          <w:b/>
        </w:rPr>
        <w:t xml:space="preserve">Esimerkki 7.2812</w:t>
      </w:r>
    </w:p>
    <w:p>
      <w:r>
        <w:t xml:space="preserve">Konteksti: Allie rakasti rentoutumista. Hän päätti rentoutua kuunnellessaan npr:ää. Se oli mahtavaa.  Lause: Hän oppi paljon.  Hahmo: Allie oppi paljon: Allie</w:t>
      </w:r>
    </w:p>
    <w:p>
      <w:r>
        <w:rPr>
          <w:b/>
        </w:rPr>
        <w:t xml:space="preserve">Tulos</w:t>
      </w:r>
    </w:p>
    <w:p>
      <w:r>
        <w:t xml:space="preserve">nauttimaan uusien asioiden oppimisesta</w:t>
      </w:r>
    </w:p>
    <w:p>
      <w:r>
        <w:rPr>
          <w:b/>
        </w:rPr>
        <w:t xml:space="preserve">Esimerkki 7.2813</w:t>
      </w:r>
    </w:p>
    <w:p>
      <w:r>
        <w:t xml:space="preserve">Konteksti: Allie rakasti rentoutumista. Hän päätti rentoutua kuunnellessaan npr:ää. Se oli mahtavaa. Hän oppi paljon.  Lause: Hänestä se oli mahtavaa.  Hahmo: Allie</w:t>
      </w:r>
    </w:p>
    <w:p>
      <w:r>
        <w:rPr>
          <w:b/>
        </w:rPr>
        <w:t xml:space="preserve">Tulos</w:t>
      </w:r>
    </w:p>
    <w:p>
      <w:r>
        <w:t xml:space="preserve">Ei ole</w:t>
      </w:r>
    </w:p>
    <w:p>
      <w:r>
        <w:rPr>
          <w:b/>
        </w:rPr>
        <w:t xml:space="preserve">Esimerkki 7.2814</w:t>
      </w:r>
    </w:p>
    <w:p>
      <w:r>
        <w:t xml:space="preserve">Konteksti: Lause: Ei ole: Suuren puun oksat kasvoivat sähkölinjojen yli.  Hahmo: Town</w:t>
      </w:r>
    </w:p>
    <w:p>
      <w:r>
        <w:rPr>
          <w:b/>
        </w:rPr>
        <w:t xml:space="preserve">Tulos</w:t>
      </w:r>
    </w:p>
    <w:p>
      <w:r>
        <w:t xml:space="preserve">Ei ole</w:t>
      </w:r>
    </w:p>
    <w:p>
      <w:r>
        <w:rPr>
          <w:b/>
        </w:rPr>
        <w:t xml:space="preserve">Esimerkki 7.2815</w:t>
      </w:r>
    </w:p>
    <w:p>
      <w:r>
        <w:t xml:space="preserve">Konteksti: Lause: Ei ole: Suuren puun oksat kasvoivat sähkölinjojen yli.  Hahmo: Sähkölinjat</w:t>
      </w:r>
    </w:p>
    <w:p>
      <w:r>
        <w:rPr>
          <w:b/>
        </w:rPr>
        <w:t xml:space="preserve">Tulos</w:t>
      </w:r>
    </w:p>
    <w:p>
      <w:r>
        <w:t xml:space="preserve">Ei ole</w:t>
      </w:r>
    </w:p>
    <w:p>
      <w:r>
        <w:rPr>
          <w:b/>
        </w:rPr>
        <w:t xml:space="preserve">Esimerkki 7.2816</w:t>
      </w:r>
    </w:p>
    <w:p>
      <w:r>
        <w:t xml:space="preserve">Konteksti: Lause: Ei ole: Suuren puun oksat kasvoivat sähkölinjojen yli.  Hahmo: Tree</w:t>
      </w:r>
    </w:p>
    <w:p>
      <w:r>
        <w:rPr>
          <w:b/>
        </w:rPr>
        <w:t xml:space="preserve">Tulos</w:t>
      </w:r>
    </w:p>
    <w:p>
      <w:r>
        <w:t xml:space="preserve">laajentaa</w:t>
      </w:r>
    </w:p>
    <w:p>
      <w:r>
        <w:rPr>
          <w:b/>
        </w:rPr>
        <w:t xml:space="preserve">Esimerkki 7.2817</w:t>
      </w:r>
    </w:p>
    <w:p>
      <w:r>
        <w:t xml:space="preserve">Konteksti: Lause: Ei ole: Suuren puun oksat kasvoivat sähkölinjojen yli.  Hahmo: Wind</w:t>
      </w:r>
    </w:p>
    <w:p>
      <w:r>
        <w:rPr>
          <w:b/>
        </w:rPr>
        <w:t xml:space="preserve">Tulos</w:t>
      </w:r>
    </w:p>
    <w:p>
      <w:r>
        <w:t xml:space="preserve">Ei ole</w:t>
      </w:r>
    </w:p>
    <w:p>
      <w:r>
        <w:rPr>
          <w:b/>
        </w:rPr>
        <w:t xml:space="preserve">Esimerkki 7.2818</w:t>
      </w:r>
    </w:p>
    <w:p>
      <w:r>
        <w:t xml:space="preserve">Konteksti: Suuren puun oksat kasvoivat sähkölinjojen yli.  Lause: Tuuli ravisteli puuta suuren myrskyn aikana.  Hahmo: Town</w:t>
      </w:r>
    </w:p>
    <w:p>
      <w:r>
        <w:rPr>
          <w:b/>
        </w:rPr>
        <w:t xml:space="preserve">Tulos</w:t>
      </w:r>
    </w:p>
    <w:p>
      <w:r>
        <w:t xml:space="preserve">Ei ole</w:t>
      </w:r>
    </w:p>
    <w:p>
      <w:r>
        <w:rPr>
          <w:b/>
        </w:rPr>
        <w:t xml:space="preserve">Esimerkki 7.2819</w:t>
      </w:r>
    </w:p>
    <w:p>
      <w:r>
        <w:t xml:space="preserve">Konteksti: Suuren puun oksat kasvoivat sähkölinjojen yli.  Lause: Tuuli ravisteli puuta suuren myrskyn aikana.  Hahmo: Sähkölinjat</w:t>
      </w:r>
    </w:p>
    <w:p>
      <w:r>
        <w:rPr>
          <w:b/>
        </w:rPr>
        <w:t xml:space="preserve">Tulos</w:t>
      </w:r>
    </w:p>
    <w:p>
      <w:r>
        <w:t xml:space="preserve">Ei ole</w:t>
      </w:r>
    </w:p>
    <w:p>
      <w:r>
        <w:rPr>
          <w:b/>
        </w:rPr>
        <w:t xml:space="preserve">Esimerkki 7.2820</w:t>
      </w:r>
    </w:p>
    <w:p>
      <w:r>
        <w:t xml:space="preserve">Konteksti: Suuren puun oksat kasvoivat sähkölinjojen yli.  Lause: Tuuli ravisteli puuta suuren myrskyn aikana.  Hahmo: Tree</w:t>
      </w:r>
    </w:p>
    <w:p>
      <w:r>
        <w:rPr>
          <w:b/>
        </w:rPr>
        <w:t xml:space="preserve">Tulos</w:t>
      </w:r>
    </w:p>
    <w:p>
      <w:r>
        <w:t xml:space="preserve">laajentua yhä enemmän ja enemmän</w:t>
      </w:r>
    </w:p>
    <w:p>
      <w:r>
        <w:rPr>
          <w:b/>
        </w:rPr>
        <w:t xml:space="preserve">Esimerkki 7.2821</w:t>
      </w:r>
    </w:p>
    <w:p>
      <w:r>
        <w:t xml:space="preserve">Konteksti: Suuren puun oksat kasvoivat sähkölinjojen yli.  Lause: Tuuli ravisteli puuta suuren myrskyn aikana.  Hahmo: Tuuli</w:t>
      </w:r>
    </w:p>
    <w:p>
      <w:r>
        <w:rPr>
          <w:b/>
        </w:rPr>
        <w:t xml:space="preserve">Tulos</w:t>
      </w:r>
    </w:p>
    <w:p>
      <w:r>
        <w:t xml:space="preserve">Ei ole</w:t>
      </w:r>
    </w:p>
    <w:p>
      <w:r>
        <w:rPr>
          <w:b/>
        </w:rPr>
        <w:t xml:space="preserve">Esimerkki 7.2822</w:t>
      </w:r>
    </w:p>
    <w:p>
      <w:r>
        <w:t xml:space="preserve">Konteksti: Suuren puun oksat kasvoivat sähkölinjojen yli. Suuren myrskyn aikana tuuli ravisteli puuta.  Lause: Tuuli oli niin voimakas, että puu kaatui.  Hahmo: Town</w:t>
      </w:r>
    </w:p>
    <w:p>
      <w:r>
        <w:rPr>
          <w:b/>
        </w:rPr>
        <w:t xml:space="preserve">Tulos</w:t>
      </w:r>
    </w:p>
    <w:p>
      <w:r>
        <w:t xml:space="preserve">Ei ole</w:t>
      </w:r>
    </w:p>
    <w:p>
      <w:r>
        <w:rPr>
          <w:b/>
        </w:rPr>
        <w:t xml:space="preserve">Esimerkki 7.2823</w:t>
      </w:r>
    </w:p>
    <w:p>
      <w:r>
        <w:t xml:space="preserve">Konteksti: Suuren puun oksat kasvoivat sähkölinjojen yli. Suuren myrskyn aikana tuuli ravisteli puuta.  Lause: Tuuli oli niin voimakas, että puu kaatui.  Hahmo: Sähkölinjat</w:t>
      </w:r>
    </w:p>
    <w:p>
      <w:r>
        <w:rPr>
          <w:b/>
        </w:rPr>
        <w:t xml:space="preserve">Tulos</w:t>
      </w:r>
    </w:p>
    <w:p>
      <w:r>
        <w:t xml:space="preserve">johon puu vaikuttaa</w:t>
      </w:r>
    </w:p>
    <w:p>
      <w:r>
        <w:rPr>
          <w:b/>
        </w:rPr>
        <w:t xml:space="preserve">Esimerkki 7.2824</w:t>
      </w:r>
    </w:p>
    <w:p>
      <w:r>
        <w:t xml:space="preserve">Konteksti: Suuren puun oksat kasvoivat sähkölinjojen yli. Suuren myrskyn aikana tuuli ravisteli puuta.  Lause: Tuuli oli niin voimakas, että puu kaatui.  Hahmo: Tree</w:t>
      </w:r>
    </w:p>
    <w:p>
      <w:r>
        <w:rPr>
          <w:b/>
        </w:rPr>
        <w:t xml:space="preserve">Tulos</w:t>
      </w:r>
    </w:p>
    <w:p>
      <w:r>
        <w:t xml:space="preserve">Ei ole</w:t>
      </w:r>
    </w:p>
    <w:p>
      <w:r>
        <w:rPr>
          <w:b/>
        </w:rPr>
        <w:t xml:space="preserve">Esimerkki 7.2825</w:t>
      </w:r>
    </w:p>
    <w:p>
      <w:r>
        <w:t xml:space="preserve">Konteksti: Suuren puun oksat kasvoivat sähkölinjojen yli. Suuren myrskyn aikana tuuli ravisteli puuta.  Lause: Tuuli oli niin voimakas, että puu kaatui.  Hahmo: Tuuli</w:t>
      </w:r>
    </w:p>
    <w:p>
      <w:r>
        <w:rPr>
          <w:b/>
        </w:rPr>
        <w:t xml:space="preserve">Tulos</w:t>
      </w:r>
    </w:p>
    <w:p>
      <w:r>
        <w:t xml:space="preserve">Ei ole</w:t>
      </w:r>
    </w:p>
    <w:p>
      <w:r>
        <w:rPr>
          <w:b/>
        </w:rPr>
        <w:t xml:space="preserve">Esimerkki 7.2826</w:t>
      </w:r>
    </w:p>
    <w:p>
      <w:r>
        <w:t xml:space="preserve">Konteksti: Suuren puun oksat kasvoivat sähkölinjojen yli. Suuren myrskyn aikana tuuli ravisteli puuta. Tuuli oli niin voimakas, että puu kaatui.  Lause: Oksat kaatuivat sähkölinjojen läpi.  Hahmo: Town</w:t>
      </w:r>
    </w:p>
    <w:p>
      <w:r>
        <w:rPr>
          <w:b/>
        </w:rPr>
        <w:t xml:space="preserve">Tulos</w:t>
      </w:r>
    </w:p>
    <w:p>
      <w:r>
        <w:t xml:space="preserve">Ei ole</w:t>
      </w:r>
    </w:p>
    <w:p>
      <w:r>
        <w:rPr>
          <w:b/>
        </w:rPr>
        <w:t xml:space="preserve">Esimerkki 7.2827</w:t>
      </w:r>
    </w:p>
    <w:p>
      <w:r>
        <w:t xml:space="preserve">Konteksti: Suuren puun oksat kasvoivat sähkölinjojen yli. Suuren myrskyn aikana tuuli ravisteli puuta. Tuuli oli niin voimakas, että puu kaatui.  Lause: Oksat kaatuivat sähkölinjojen läpi.  Hahmo: Virtajohdot</w:t>
      </w:r>
    </w:p>
    <w:p>
      <w:r>
        <w:rPr>
          <w:b/>
        </w:rPr>
        <w:t xml:space="preserve">Tulos</w:t>
      </w:r>
    </w:p>
    <w:p>
      <w:r>
        <w:t xml:space="preserve">Ei ole</w:t>
      </w:r>
    </w:p>
    <w:p>
      <w:r>
        <w:rPr>
          <w:b/>
        </w:rPr>
        <w:t xml:space="preserve">Esimerkki 7.2828</w:t>
      </w:r>
    </w:p>
    <w:p>
      <w:r>
        <w:t xml:space="preserve">Konteksti: Suuren puun oksat kasvoivat sähkölinjojen yli. Suuren myrskyn aikana tuuli ravisteli puuta. Tuuli oli niin voimakas, että puu kaatui.  Lause: Oksat kaatuivat sähkölinjojen läpi.  Hahmo: Tree</w:t>
      </w:r>
    </w:p>
    <w:p>
      <w:r>
        <w:rPr>
          <w:b/>
        </w:rPr>
        <w:t xml:space="preserve">Tulos</w:t>
      </w:r>
    </w:p>
    <w:p>
      <w:r>
        <w:t xml:space="preserve">Ei ole</w:t>
      </w:r>
    </w:p>
    <w:p>
      <w:r>
        <w:rPr>
          <w:b/>
        </w:rPr>
        <w:t xml:space="preserve">Esimerkki 7.2829</w:t>
      </w:r>
    </w:p>
    <w:p>
      <w:r>
        <w:t xml:space="preserve">Konteksti: Suuren puun oksat kasvoivat sähkölinjojen yli. Suuren myrskyn aikana tuuli ravisteli puuta. Tuuli oli niin voimakas, että puu kaatui.  Lause: Oksat kaatuivat sähkölinjojen läpi.  Hahmo: Tuuli</w:t>
      </w:r>
    </w:p>
    <w:p>
      <w:r>
        <w:rPr>
          <w:b/>
        </w:rPr>
        <w:t xml:space="preserve">Tulos</w:t>
      </w:r>
    </w:p>
    <w:p>
      <w:r>
        <w:t xml:space="preserve">Ei ole</w:t>
      </w:r>
    </w:p>
    <w:p>
      <w:r>
        <w:rPr>
          <w:b/>
        </w:rPr>
        <w:t xml:space="preserve">Esimerkki 7.2830</w:t>
      </w:r>
    </w:p>
    <w:p>
      <w:r>
        <w:t xml:space="preserve">Konteksti: Suuren puun oksat kasvoivat sähkölinjojen yli. Suuren myrskyn aikana tuuli ravisteli puuta. Tuuli oli niin voimakas, että puu kaatui. Oksat kaatuivat sähkölinjojen läpi.  Lause: Kaupunki menetti välittömästi sähköt.  Hahmo: Kaupunki</w:t>
      </w:r>
    </w:p>
    <w:p>
      <w:r>
        <w:rPr>
          <w:b/>
        </w:rPr>
        <w:t xml:space="preserve">Tulos</w:t>
      </w:r>
    </w:p>
    <w:p>
      <w:r>
        <w:t xml:space="preserve">valot</w:t>
      </w:r>
    </w:p>
    <w:p>
      <w:r>
        <w:rPr>
          <w:b/>
        </w:rPr>
        <w:t xml:space="preserve">Esimerkki 7.2831</w:t>
      </w:r>
    </w:p>
    <w:p>
      <w:r>
        <w:t xml:space="preserve">Konteksti: Suuren puun oksat kasvoivat sähkölinjojen yli. Suuren myrskyn aikana tuuli ravisteli puuta. Tuuli oli niin voimakas, että puu kaatui. Oksat kaatuivat sähkölinjojen läpi.  Lause: Kaupunki menetti välittömästi sähköt.  Hahmo: Sähkölinjat</w:t>
      </w:r>
    </w:p>
    <w:p>
      <w:r>
        <w:rPr>
          <w:b/>
        </w:rPr>
        <w:t xml:space="preserve">Tulos</w:t>
      </w:r>
    </w:p>
    <w:p>
      <w:r>
        <w:t xml:space="preserve">Ei ole</w:t>
      </w:r>
    </w:p>
    <w:p>
      <w:r>
        <w:rPr>
          <w:b/>
        </w:rPr>
        <w:t xml:space="preserve">Esimerkki 7.2832</w:t>
      </w:r>
    </w:p>
    <w:p>
      <w:r>
        <w:t xml:space="preserve">Konteksti: Suuren puun oksat kasvoivat sähkölinjojen yli. Suuren myrskyn aikana tuuli ravisteli puuta. Tuuli oli niin voimakas, että puu kaatui. Oksat kaatuivat sähkölinjojen läpi.  Lause: Kaupunki menetti välittömästi sähköt.  Hahmo: Tree</w:t>
      </w:r>
    </w:p>
    <w:p>
      <w:r>
        <w:rPr>
          <w:b/>
        </w:rPr>
        <w:t xml:space="preserve">Tulos</w:t>
      </w:r>
    </w:p>
    <w:p>
      <w:r>
        <w:t xml:space="preserve">Ei ole</w:t>
      </w:r>
    </w:p>
    <w:p>
      <w:r>
        <w:rPr>
          <w:b/>
        </w:rPr>
        <w:t xml:space="preserve">Esimerkki 7.2833</w:t>
      </w:r>
    </w:p>
    <w:p>
      <w:r>
        <w:t xml:space="preserve">Konteksti: Suuren puun oksat kasvoivat sähkölinjojen yli. Suuren myrskyn aikana tuuli ravisteli puuta. Tuuli oli niin voimakas, että puu kaatui. Oksat kaatuivat sähkölinjojen läpi.  Lause: Kaupunki menetti välittömästi sähköt.  Hahmo: Tuuli</w:t>
      </w:r>
    </w:p>
    <w:p>
      <w:r>
        <w:rPr>
          <w:b/>
        </w:rPr>
        <w:t xml:space="preserve">Tulos</w:t>
      </w:r>
    </w:p>
    <w:p>
      <w:r>
        <w:t xml:space="preserve">Ei ole</w:t>
      </w:r>
    </w:p>
    <w:p>
      <w:r>
        <w:rPr>
          <w:b/>
        </w:rPr>
        <w:t xml:space="preserve">Esimerkki 7.2834</w:t>
      </w:r>
    </w:p>
    <w:p>
      <w:r>
        <w:t xml:space="preserve">Konteksti: Lause: Ei ole: Frank inhosi vanhojen sukkien käyttämistä.  Hahmo: Frank</w:t>
      </w:r>
    </w:p>
    <w:p>
      <w:r>
        <w:rPr>
          <w:b/>
        </w:rPr>
        <w:t xml:space="preserve">Tulos</w:t>
      </w:r>
    </w:p>
    <w:p>
      <w:r>
        <w:t xml:space="preserve">hyvä ulkonäkö</w:t>
      </w:r>
    </w:p>
    <w:p>
      <w:r>
        <w:rPr>
          <w:b/>
        </w:rPr>
        <w:t xml:space="preserve">Tulos</w:t>
      </w:r>
    </w:p>
    <w:p>
      <w:r>
        <w:t xml:space="preserve">mukava</w:t>
      </w:r>
    </w:p>
    <w:p>
      <w:r>
        <w:rPr>
          <w:b/>
        </w:rPr>
        <w:t xml:space="preserve">Esimerkki 7.2835</w:t>
      </w:r>
    </w:p>
    <w:p>
      <w:r>
        <w:t xml:space="preserve">Konteksti: Frank inhosi vanhojen sukkien käyttämistä.  Lause: Hän osti laatikollisen uusia sukkia.  Hahmo: Frank</w:t>
      </w:r>
    </w:p>
    <w:p>
      <w:r>
        <w:rPr>
          <w:b/>
        </w:rPr>
        <w:t xml:space="preserve">Tulos</w:t>
      </w:r>
    </w:p>
    <w:p>
      <w:r>
        <w:t xml:space="preserve">uuteen mekkoon</w:t>
      </w:r>
    </w:p>
    <w:p>
      <w:r>
        <w:rPr>
          <w:b/>
        </w:rPr>
        <w:t xml:space="preserve">Tulos</w:t>
      </w:r>
    </w:p>
    <w:p>
      <w:r>
        <w:t xml:space="preserve">uudet vaatteet</w:t>
      </w:r>
    </w:p>
    <w:p>
      <w:r>
        <w:rPr>
          <w:b/>
        </w:rPr>
        <w:t xml:space="preserve">Tulos</w:t>
      </w:r>
    </w:p>
    <w:p>
      <w:r>
        <w:t xml:space="preserve">näyttämään hyvältä</w:t>
      </w:r>
    </w:p>
    <w:p>
      <w:r>
        <w:rPr>
          <w:b/>
        </w:rPr>
        <w:t xml:space="preserve">Tulos</w:t>
      </w:r>
    </w:p>
    <w:p>
      <w:r>
        <w:t xml:space="preserve">uudet sukat</w:t>
      </w:r>
    </w:p>
    <w:p>
      <w:r>
        <w:rPr>
          <w:b/>
        </w:rPr>
        <w:t xml:space="preserve">Esimerkki 7.2836</w:t>
      </w:r>
    </w:p>
    <w:p>
      <w:r>
        <w:t xml:space="preserve">Konteksti: Frank inhosi vanhojen sukkien käyttämistä. Hän osti laatikollisen uusia.  Lause: Ne olivat niin mukavat!  Hahmo: Frank</w:t>
      </w:r>
    </w:p>
    <w:p>
      <w:r>
        <w:rPr>
          <w:b/>
        </w:rPr>
        <w:t xml:space="preserve">Tulos</w:t>
      </w:r>
    </w:p>
    <w:p>
      <w:r>
        <w:t xml:space="preserve">Ei ole</w:t>
      </w:r>
    </w:p>
    <w:p>
      <w:r>
        <w:rPr>
          <w:b/>
        </w:rPr>
        <w:t xml:space="preserve">Esimerkki 7.2837</w:t>
      </w:r>
    </w:p>
    <w:p>
      <w:r>
        <w:t xml:space="preserve">Konteksti: Frank inhosi vanhojen sukkien käyttämistä. Hän osti laatikollisen uusia. Ne olivat niin mukavat!  Lause: Hän piti sukkia koko ajan jalassa.  Hahmo: Frank</w:t>
      </w:r>
    </w:p>
    <w:p>
      <w:r>
        <w:rPr>
          <w:b/>
        </w:rPr>
        <w:t xml:space="preserve">Tulos</w:t>
      </w:r>
    </w:p>
    <w:p>
      <w:r>
        <w:t xml:space="preserve">olla avuksi</w:t>
      </w:r>
    </w:p>
    <w:p>
      <w:r>
        <w:rPr>
          <w:b/>
        </w:rPr>
        <w:t xml:space="preserve">Esimerkki 7.2838</w:t>
      </w:r>
    </w:p>
    <w:p>
      <w:r>
        <w:t xml:space="preserve">Konteksti: Frank inhosi vanhojen sukkien käyttämistä. Hän osti laatikollisen uusia. Ne olivat niin mukavat! Hän piti sukat jalassaan koko ajan.  Lause: Uudet sukat saivat hänet toivomaan myös uusia alusvaatteita.  Hahmo: Frank</w:t>
      </w:r>
    </w:p>
    <w:p>
      <w:r>
        <w:rPr>
          <w:b/>
        </w:rPr>
        <w:t xml:space="preserve">Tulos</w:t>
      </w:r>
    </w:p>
    <w:p>
      <w:r>
        <w:t xml:space="preserve">Ei ole</w:t>
      </w:r>
    </w:p>
    <w:p>
      <w:r>
        <w:rPr>
          <w:b/>
        </w:rPr>
        <w:t xml:space="preserve">Esimerkki 7.2839</w:t>
      </w:r>
    </w:p>
    <w:p>
      <w:r>
        <w:t xml:space="preserve">Konteksti: Lause: Ei ole: Kun olin nuori, vanhempani välittivät paljon arvosanoistani.  Hahmo: Minä (itse)</w:t>
      </w:r>
    </w:p>
    <w:p>
      <w:r>
        <w:rPr>
          <w:b/>
        </w:rPr>
        <w:t xml:space="preserve">Tulos</w:t>
      </w:r>
    </w:p>
    <w:p>
      <w:r>
        <w:t xml:space="preserve">Ei ole</w:t>
      </w:r>
    </w:p>
    <w:p>
      <w:r>
        <w:rPr>
          <w:b/>
        </w:rPr>
        <w:t xml:space="preserve">Esimerkki 7.2840</w:t>
      </w:r>
    </w:p>
    <w:p>
      <w:r>
        <w:t xml:space="preserve">Konteksti: Lause: Ei ole: Kun olin nuori, vanhempani välittivät paljon arvosanoistani.  Hahmo: Vanhempani</w:t>
      </w:r>
    </w:p>
    <w:p>
      <w:r>
        <w:rPr>
          <w:b/>
        </w:rPr>
        <w:t xml:space="preserve">Tulos</w:t>
      </w:r>
    </w:p>
    <w:p>
      <w:r>
        <w:t xml:space="preserve">minua menestymään</w:t>
      </w:r>
    </w:p>
    <w:p>
      <w:r>
        <w:rPr>
          <w:b/>
        </w:rPr>
        <w:t xml:space="preserve">Tulos</w:t>
      </w:r>
    </w:p>
    <w:p>
      <w:r>
        <w:t xml:space="preserve">kasvattaa myönteisiä arvoja.</w:t>
      </w:r>
    </w:p>
    <w:p>
      <w:r>
        <w:rPr>
          <w:b/>
        </w:rPr>
        <w:t xml:space="preserve">Tulos</w:t>
      </w:r>
    </w:p>
    <w:p>
      <w:r>
        <w:t xml:space="preserve">kasvattaa älykäs lapsi.</w:t>
      </w:r>
    </w:p>
    <w:p>
      <w:r>
        <w:rPr>
          <w:b/>
        </w:rPr>
        <w:t xml:space="preserve">Esimerkki 7.2841</w:t>
      </w:r>
    </w:p>
    <w:p>
      <w:r>
        <w:t xml:space="preserve">Konteksti: Kun olin nuori, vanhempani välittivät paljon arvosanoistani.  Lause: He pakottivat minut aina opiskelemaan ahkerasti ja tekemään koulutehtäviä.  Hahmo: Minä (itse)</w:t>
      </w:r>
    </w:p>
    <w:p>
      <w:r>
        <w:rPr>
          <w:b/>
        </w:rPr>
        <w:t xml:space="preserve">Tulos</w:t>
      </w:r>
    </w:p>
    <w:p>
      <w:r>
        <w:t xml:space="preserve">Ei ole</w:t>
      </w:r>
    </w:p>
    <w:p>
      <w:r>
        <w:rPr>
          <w:b/>
        </w:rPr>
        <w:t xml:space="preserve">Esimerkki 7.2842</w:t>
      </w:r>
    </w:p>
    <w:p>
      <w:r>
        <w:t xml:space="preserve">Konteksti: Kun olin nuori, vanhempani välittivät paljon arvosanoistani.  Lause: He pakottivat minut aina opiskelemaan ahkerasti ja tekemään koulutehtäviä.  Hahmo: Vanhempani.</w:t>
      </w:r>
    </w:p>
    <w:p>
      <w:r>
        <w:rPr>
          <w:b/>
        </w:rPr>
        <w:t xml:space="preserve">Tulos</w:t>
      </w:r>
    </w:p>
    <w:p>
      <w:r>
        <w:t xml:space="preserve">minua menestymään</w:t>
      </w:r>
    </w:p>
    <w:p>
      <w:r>
        <w:rPr>
          <w:b/>
        </w:rPr>
        <w:t xml:space="preserve">Tulos</w:t>
      </w:r>
    </w:p>
    <w:p>
      <w:r>
        <w:t xml:space="preserve">minut menestymään</w:t>
      </w:r>
    </w:p>
    <w:p>
      <w:r>
        <w:rPr>
          <w:b/>
        </w:rPr>
        <w:t xml:space="preserve">Esimerkki 7.2843</w:t>
      </w:r>
    </w:p>
    <w:p>
      <w:r>
        <w:t xml:space="preserve">Konteksti: Kun olin nuori, vanhempani välittivät paljon arvosanoistani. He pakottivat minut aina opiskelemaan ahkerasti ja tekemään koulutehtäviä.  Lause: Minulla ei koskaan ollut paljon aikaa leikkiä, koska tein aina töitä.  Hahmo: Minä (itse)</w:t>
      </w:r>
    </w:p>
    <w:p>
      <w:r>
        <w:rPr>
          <w:b/>
        </w:rPr>
        <w:t xml:space="preserve">Tulos</w:t>
      </w:r>
    </w:p>
    <w:p>
      <w:r>
        <w:t xml:space="preserve">Ei ole</w:t>
      </w:r>
    </w:p>
    <w:p>
      <w:r>
        <w:rPr>
          <w:b/>
        </w:rPr>
        <w:t xml:space="preserve">Esimerkki 7.2844</w:t>
      </w:r>
    </w:p>
    <w:p>
      <w:r>
        <w:t xml:space="preserve">Konteksti: Kun olin nuori, vanhempani välittivät paljon arvosanoistani. He pakottivat minut aina opiskelemaan ahkerasti ja tekemään koulutehtäviä.  Lause: Minulla ei koskaan ollut paljon aikaa leikkiä, koska tein aina töitä.  Hahmo: Vanhempani</w:t>
      </w:r>
    </w:p>
    <w:p>
      <w:r>
        <w:rPr>
          <w:b/>
        </w:rPr>
        <w:t xml:space="preserve">Tulos</w:t>
      </w:r>
    </w:p>
    <w:p>
      <w:r>
        <w:t xml:space="preserve">Ei ole</w:t>
      </w:r>
    </w:p>
    <w:p>
      <w:r>
        <w:rPr>
          <w:b/>
        </w:rPr>
        <w:t xml:space="preserve">Esimerkki 7.2845</w:t>
      </w:r>
    </w:p>
    <w:p>
      <w:r>
        <w:t xml:space="preserve">Konteksti: Kun olin nuori, vanhempani välittivät paljon arvosanoistani. He pakottivat minut aina opiskelemaan ahkerasti ja tekemään koulutehtäviä. Minulla ei koskaan ollut paljon aikaa leikkiä, koska tein aina töitä.  Lause: Olen iloinen, että tein kaiken sen työn, koska se auttoi minua saamaan hyviä arvosanoja.  Hahmo: Minä (itse)</w:t>
      </w:r>
    </w:p>
    <w:p>
      <w:r>
        <w:rPr>
          <w:b/>
        </w:rPr>
        <w:t xml:space="preserve">Tulos</w:t>
      </w:r>
    </w:p>
    <w:p>
      <w:r>
        <w:t xml:space="preserve">olla epäonnistumatta</w:t>
      </w:r>
    </w:p>
    <w:p>
      <w:r>
        <w:rPr>
          <w:b/>
        </w:rPr>
        <w:t xml:space="preserve">Tulos</w:t>
      </w:r>
    </w:p>
    <w:p>
      <w:r>
        <w:t xml:space="preserve">pärjätä hyvin</w:t>
      </w:r>
    </w:p>
    <w:p>
      <w:r>
        <w:rPr>
          <w:b/>
        </w:rPr>
        <w:t xml:space="preserve">Tulos</w:t>
      </w:r>
    </w:p>
    <w:p>
      <w:r>
        <w:t xml:space="preserve">menestyä</w:t>
      </w:r>
    </w:p>
    <w:p>
      <w:r>
        <w:rPr>
          <w:b/>
        </w:rPr>
        <w:t xml:space="preserve">Esimerkki 7.2846</w:t>
      </w:r>
    </w:p>
    <w:p>
      <w:r>
        <w:t xml:space="preserve">Konteksti: Kun olin nuori, vanhempani välittivät paljon arvosanoistani. He pakottivat minut aina opiskelemaan ahkerasti ja tekemään koulutehtäviä. Minulla ei koskaan ollut paljon aikaa leikkiä, koska tein aina töitä.  Lause: Olen iloinen, että tein kaiken sen työn, koska se auttoi minua saamaan hyviä arvosanoja.  Hahmo: Vanhempani</w:t>
      </w:r>
    </w:p>
    <w:p>
      <w:r>
        <w:rPr>
          <w:b/>
        </w:rPr>
        <w:t xml:space="preserve">Tulos</w:t>
      </w:r>
    </w:p>
    <w:p>
      <w:r>
        <w:t xml:space="preserve">Ei ole</w:t>
      </w:r>
    </w:p>
    <w:p>
      <w:r>
        <w:rPr>
          <w:b/>
        </w:rPr>
        <w:t xml:space="preserve">Esimerkki 7.2847</w:t>
      </w:r>
    </w:p>
    <w:p>
      <w:r>
        <w:t xml:space="preserve">Konteksti: Kun olin nuori, vanhempani välittivät paljon arvosanoistani. He pakottivat minut aina opiskelemaan ahkerasti ja tekemään koulutehtäviä. Minulla ei koskaan ollut paljon aikaa leikkiä, koska tein aina töitä. Olen iloinen, että tein kaiken sen työn, koska se auttoi minua saamaan hyviä arvosanoja.  Lause: Kaikki se kova työ todella kannatti.  Hahmo: Minä (itse)</w:t>
      </w:r>
    </w:p>
    <w:p>
      <w:r>
        <w:rPr>
          <w:b/>
        </w:rPr>
        <w:t xml:space="preserve">Tulos</w:t>
      </w:r>
    </w:p>
    <w:p>
      <w:r>
        <w:t xml:space="preserve">Ei ole</w:t>
      </w:r>
    </w:p>
    <w:p>
      <w:r>
        <w:rPr>
          <w:b/>
        </w:rPr>
        <w:t xml:space="preserve">Esimerkki 7.2848</w:t>
      </w:r>
    </w:p>
    <w:p>
      <w:r>
        <w:t xml:space="preserve">Konteksti: Kun olin nuori, vanhempani välittivät paljon arvosanoistani. He pakottivat minut aina opiskelemaan ahkerasti ja tekemään koulutehtäviä. Minulla ei koskaan ollut paljon aikaa leikkiä, koska tein aina töitä. Olen iloinen, että tein kaiken sen työn, koska se auttoi minua saamaan hyviä arvosanoja.  Lause: Kaikki se kova työ todella kannatti.  Hahmo: Vanhempani</w:t>
      </w:r>
    </w:p>
    <w:p>
      <w:r>
        <w:rPr>
          <w:b/>
        </w:rPr>
        <w:t xml:space="preserve">Tulos</w:t>
      </w:r>
    </w:p>
    <w:p>
      <w:r>
        <w:t xml:space="preserve">Ei ole</w:t>
      </w:r>
    </w:p>
    <w:p>
      <w:r>
        <w:rPr>
          <w:b/>
        </w:rPr>
        <w:t xml:space="preserve">Esimerkki 7.2849</w:t>
      </w:r>
    </w:p>
    <w:p>
      <w:r>
        <w:t xml:space="preserve">Konteksti: Lause: Ei ole: Lillie oli aina hermostunut töistä lähtiessään.  Hahmo: Lillie</w:t>
      </w:r>
    </w:p>
    <w:p>
      <w:r>
        <w:rPr>
          <w:b/>
        </w:rPr>
        <w:t xml:space="preserve">Tulos</w:t>
      </w:r>
    </w:p>
    <w:p>
      <w:r>
        <w:t xml:space="preserve">Ei ole</w:t>
      </w:r>
    </w:p>
    <w:p>
      <w:r>
        <w:rPr>
          <w:b/>
        </w:rPr>
        <w:t xml:space="preserve">Esimerkki 7.2850</w:t>
      </w:r>
    </w:p>
    <w:p>
      <w:r>
        <w:t xml:space="preserve">Konteksti: Lause: Ei ole: Lillie oli aina hermostunut töistä lähtiessään.  Hahmo: Lillie: Hyökkääjä</w:t>
      </w:r>
    </w:p>
    <w:p>
      <w:r>
        <w:rPr>
          <w:b/>
        </w:rPr>
        <w:t xml:space="preserve">Tulos</w:t>
      </w:r>
    </w:p>
    <w:p>
      <w:r>
        <w:t xml:space="preserve">Ei ole</w:t>
      </w:r>
    </w:p>
    <w:p>
      <w:r>
        <w:rPr>
          <w:b/>
        </w:rPr>
        <w:t xml:space="preserve">Esimerkki 7.2851</w:t>
      </w:r>
    </w:p>
    <w:p>
      <w:r>
        <w:t xml:space="preserve">Konteksti: Lause: Ei ole: Lillie oli aina hermostunut töistä lähtiessään.  Hahmo: Poliisi</w:t>
      </w:r>
    </w:p>
    <w:p>
      <w:r>
        <w:rPr>
          <w:b/>
        </w:rPr>
        <w:t xml:space="preserve">Tulos</w:t>
      </w:r>
    </w:p>
    <w:p>
      <w:r>
        <w:t xml:space="preserve">Ei ole</w:t>
      </w:r>
    </w:p>
    <w:p>
      <w:r>
        <w:rPr>
          <w:b/>
        </w:rPr>
        <w:t xml:space="preserve">Esimerkki 7.2852</w:t>
      </w:r>
    </w:p>
    <w:p>
      <w:r>
        <w:t xml:space="preserve">Konteksti: Lillie oli aina hermostunut töistä lähtiessään.  Lause: Hänen autonsa oli pysäköity parkkihalliin.  Hahmo: Lillie</w:t>
      </w:r>
    </w:p>
    <w:p>
      <w:r>
        <w:rPr>
          <w:b/>
        </w:rPr>
        <w:t xml:space="preserve">Tulos</w:t>
      </w:r>
    </w:p>
    <w:p>
      <w:r>
        <w:t xml:space="preserve">Ei ole</w:t>
      </w:r>
    </w:p>
    <w:p>
      <w:r>
        <w:rPr>
          <w:b/>
        </w:rPr>
        <w:t xml:space="preserve">Esimerkki 7.2853</w:t>
      </w:r>
    </w:p>
    <w:p>
      <w:r>
        <w:t xml:space="preserve">Konteksti: Lillie oli aina hermostunut töistä lähtiessään.  Lause: Hänen autonsa oli pysäköity parkkihalliin.  Hahmo: .</w:t>
      </w:r>
    </w:p>
    <w:p>
      <w:r>
        <w:rPr>
          <w:b/>
        </w:rPr>
        <w:t xml:space="preserve">Tulos</w:t>
      </w:r>
    </w:p>
    <w:p>
      <w:r>
        <w:t xml:space="preserve">Ei ole</w:t>
      </w:r>
    </w:p>
    <w:p>
      <w:r>
        <w:rPr>
          <w:b/>
        </w:rPr>
        <w:t xml:space="preserve">Esimerkki 7.2854</w:t>
      </w:r>
    </w:p>
    <w:p>
      <w:r>
        <w:t xml:space="preserve">Konteksti: Lillie oli aina hermostunut töistä lähtiessään.  Lause: Hänen autonsa oli pysäköity parkkihalliin.  Hahmo: Poliisi</w:t>
      </w:r>
    </w:p>
    <w:p>
      <w:r>
        <w:rPr>
          <w:b/>
        </w:rPr>
        <w:t xml:space="preserve">Tulos</w:t>
      </w:r>
    </w:p>
    <w:p>
      <w:r>
        <w:t xml:space="preserve">Ei ole</w:t>
      </w:r>
    </w:p>
    <w:p>
      <w:r>
        <w:rPr>
          <w:b/>
        </w:rPr>
        <w:t xml:space="preserve">Esimerkki 7.2855</w:t>
      </w:r>
    </w:p>
    <w:p>
      <w:r>
        <w:t xml:space="preserve">Konteksti: Lillie oli aina hermostunut töistä lähtiessään. Hänen autonsa oli pysäköity parkkihalliin.  Lause: Eräänä yönä hän kuuli askelia, ja pian hyökkääjä kävi hänen kimppuunsa.  Hahmo: Lillie</w:t>
      </w:r>
    </w:p>
    <w:p>
      <w:r>
        <w:rPr>
          <w:b/>
        </w:rPr>
        <w:t xml:space="preserve">Tulos</w:t>
      </w:r>
    </w:p>
    <w:p>
      <w:r>
        <w:t xml:space="preserve">Ei ole</w:t>
      </w:r>
    </w:p>
    <w:p>
      <w:r>
        <w:rPr>
          <w:b/>
        </w:rPr>
        <w:t xml:space="preserve">Esimerkki 7.2856</w:t>
      </w:r>
    </w:p>
    <w:p>
      <w:r>
        <w:t xml:space="preserve">Konteksti: Lillie oli aina hermostunut töistä lähtiessään. Hänen autonsa oli pysäköity parkkihalliin.  Lause: Eräänä yönä hän kuuli askelia, ja pian hyökkääjä kävi hänen kimppuunsa.  Hahmo: Pahoinpitelijä</w:t>
      </w:r>
    </w:p>
    <w:p>
      <w:r>
        <w:rPr>
          <w:b/>
        </w:rPr>
        <w:t xml:space="preserve">Tulos</w:t>
      </w:r>
    </w:p>
    <w:p>
      <w:r>
        <w:t xml:space="preserve">hyökätä</w:t>
      </w:r>
    </w:p>
    <w:p>
      <w:r>
        <w:rPr>
          <w:b/>
        </w:rPr>
        <w:t xml:space="preserve">Tulos</w:t>
      </w:r>
    </w:p>
    <w:p>
      <w:r>
        <w:t xml:space="preserve">olla paha</w:t>
      </w:r>
    </w:p>
    <w:p>
      <w:r>
        <w:rPr>
          <w:b/>
        </w:rPr>
        <w:t xml:space="preserve">Esimerkki 7.2857</w:t>
      </w:r>
    </w:p>
    <w:p>
      <w:r>
        <w:t xml:space="preserve">Konteksti: Lillie oli aina hermostunut töistä lähtiessään. Hänen autonsa oli pysäköity parkkihalliin.  Lause: Eräänä yönä hän kuuli askelia, ja pian hyökkääjä kävi hänen kimppuunsa.  Hahmo: Poliisi</w:t>
      </w:r>
    </w:p>
    <w:p>
      <w:r>
        <w:rPr>
          <w:b/>
        </w:rPr>
        <w:t xml:space="preserve">Tulos</w:t>
      </w:r>
    </w:p>
    <w:p>
      <w:r>
        <w:t xml:space="preserve">Ei ole</w:t>
      </w:r>
    </w:p>
    <w:p>
      <w:r>
        <w:rPr>
          <w:b/>
        </w:rPr>
        <w:t xml:space="preserve">Esimerkki 7.2858</w:t>
      </w:r>
    </w:p>
    <w:p>
      <w:r>
        <w:t xml:space="preserve">Konteksti: Lillie oli aina hermostunut töistä lähtiessään. Hänen autonsa oli pysäköity parkkihalliin. Eräänä yönä hän kuuli askelia, ja pian hyökkääjä kävi hänen kimppuunsa.  Lause: Hän pääsi karkuun ja soitti heti poliisille.  Hahmo: Lillie</w:t>
      </w:r>
    </w:p>
    <w:p>
      <w:r>
        <w:rPr>
          <w:b/>
        </w:rPr>
        <w:t xml:space="preserve">Tulos</w:t>
      </w:r>
    </w:p>
    <w:p>
      <w:r>
        <w:t xml:space="preserve">ilmoittaa plice</w:t>
      </w:r>
    </w:p>
    <w:p>
      <w:r>
        <w:rPr>
          <w:b/>
        </w:rPr>
        <w:t xml:space="preserve">Tulos</w:t>
      </w:r>
    </w:p>
    <w:p>
      <w:r>
        <w:t xml:space="preserve">saada suojaa</w:t>
      </w:r>
    </w:p>
    <w:p>
      <w:r>
        <w:rPr>
          <w:b/>
        </w:rPr>
        <w:t xml:space="preserve">Tulos</w:t>
      </w:r>
    </w:p>
    <w:p>
      <w:r>
        <w:t xml:space="preserve">olla turvassa</w:t>
      </w:r>
    </w:p>
    <w:p>
      <w:r>
        <w:rPr>
          <w:b/>
        </w:rPr>
        <w:t xml:space="preserve">Esimerkki 7.2859</w:t>
      </w:r>
    </w:p>
    <w:p>
      <w:r>
        <w:t xml:space="preserve">Konteksti: Lillie oli aina hermostunut töistä lähtiessään. Hänen autonsa oli pysäköity parkkihalliin. Eräänä yönä hän kuuli askelia, ja pian hyökkääjä kävi hänen kimppuunsa.  Lause: Hän pääsi karkuun ja soitti heti poliisille.  Hahmo: Pahoinpitelijä</w:t>
      </w:r>
    </w:p>
    <w:p>
      <w:r>
        <w:rPr>
          <w:b/>
        </w:rPr>
        <w:t xml:space="preserve">Tulos</w:t>
      </w:r>
    </w:p>
    <w:p>
      <w:r>
        <w:t xml:space="preserve">Ei ole</w:t>
      </w:r>
    </w:p>
    <w:p>
      <w:r>
        <w:rPr>
          <w:b/>
        </w:rPr>
        <w:t xml:space="preserve">Esimerkki 7.2860</w:t>
      </w:r>
    </w:p>
    <w:p>
      <w:r>
        <w:t xml:space="preserve">Konteksti: Lillie oli aina hermostunut töistä lähtiessään. Hänen autonsa oli pysäköity parkkihalliin. Eräänä yönä hän kuuli askelia, ja pian hyökkääjä kävi hänen kimppuunsa.  Lause: Hän pääsi karkuun ja soitti heti poliisille.  Hahmo: Poliisi</w:t>
      </w:r>
    </w:p>
    <w:p>
      <w:r>
        <w:rPr>
          <w:b/>
        </w:rPr>
        <w:t xml:space="preserve">Tulos</w:t>
      </w:r>
    </w:p>
    <w:p>
      <w:r>
        <w:t xml:space="preserve">Ei ole</w:t>
      </w:r>
    </w:p>
    <w:p>
      <w:r>
        <w:rPr>
          <w:b/>
        </w:rPr>
        <w:t xml:space="preserve">Esimerkki 7.2861</w:t>
      </w:r>
    </w:p>
    <w:p>
      <w:r>
        <w:t xml:space="preserve">Konteksti: Lillie oli aina hermostunut töistä lähtiessään. Hänen autonsa oli pysäköity parkkihalliin. Eräänä yönä hän kuuli askelia, ja pian hyökkääjä kävi hänen kimppuunsa. Hän pääsi karkuun ja soitti heti poliisille.  Lause: Hän päätti maksaa enemmän ulkopysäköinnistä ja kantoi mukanaan aseita.  Hahmo: Lillie</w:t>
      </w:r>
    </w:p>
    <w:p>
      <w:r>
        <w:rPr>
          <w:b/>
        </w:rPr>
        <w:t xml:space="preserve">Tulos</w:t>
      </w:r>
    </w:p>
    <w:p>
      <w:r>
        <w:t xml:space="preserve">suojellakseen itseään</w:t>
      </w:r>
    </w:p>
    <w:p>
      <w:r>
        <w:rPr>
          <w:b/>
        </w:rPr>
        <w:t xml:space="preserve">Tulos</w:t>
      </w:r>
    </w:p>
    <w:p>
      <w:r>
        <w:t xml:space="preserve">olla turvassa</w:t>
      </w:r>
    </w:p>
    <w:p>
      <w:r>
        <w:rPr>
          <w:b/>
        </w:rPr>
        <w:t xml:space="preserve">Esimerkki 7.2862</w:t>
      </w:r>
    </w:p>
    <w:p>
      <w:r>
        <w:t xml:space="preserve">Konteksti: Lillie oli aina hermostunut töistä lähtiessään. Hänen autonsa oli pysäköity parkkihalliin. Eräänä yönä hän kuuli askelia, ja pian hyökkääjä kävi hänen kimppuunsa. Hän pääsi karkuun ja soitti heti poliisille.  Lause: Hän päätti maksaa enemmän ulkopysäköinnistä ja kantoi mukanaan aseita.  Hahmo: Assailant</w:t>
      </w:r>
    </w:p>
    <w:p>
      <w:r>
        <w:rPr>
          <w:b/>
        </w:rPr>
        <w:t xml:space="preserve">Tulos</w:t>
      </w:r>
    </w:p>
    <w:p>
      <w:r>
        <w:t xml:space="preserve">Ei ole</w:t>
      </w:r>
    </w:p>
    <w:p>
      <w:r>
        <w:rPr>
          <w:b/>
        </w:rPr>
        <w:t xml:space="preserve">Esimerkki 7.2863</w:t>
      </w:r>
    </w:p>
    <w:p>
      <w:r>
        <w:t xml:space="preserve">Konteksti: Lillie oli aina hermostunut töistä lähtiessään. Hänen autonsa oli pysäköity parkkihalliin. Eräänä yönä hän kuuli askelia, ja pian hyökkääjä kävi hänen kimppuunsa. Hän pääsi karkuun ja soitti heti poliisille.  Lause: Hän päätti maksaa enemmän ulkopysäköinnistä ja kantoi mukanaan aseita.  Hahmo: Poliisi</w:t>
      </w:r>
    </w:p>
    <w:p>
      <w:r>
        <w:rPr>
          <w:b/>
        </w:rPr>
        <w:t xml:space="preserve">Tulos</w:t>
      </w:r>
    </w:p>
    <w:p>
      <w:r>
        <w:t xml:space="preserve">Ei ole</w:t>
      </w:r>
    </w:p>
    <w:p>
      <w:r>
        <w:rPr>
          <w:b/>
        </w:rPr>
        <w:t xml:space="preserve">Esimerkki 7.2864</w:t>
      </w:r>
    </w:p>
    <w:p>
      <w:r>
        <w:t xml:space="preserve">Konteksti: Lause: Ei ole: Eric asui yksin.  Hahmo: Eric</w:t>
      </w:r>
    </w:p>
    <w:p>
      <w:r>
        <w:rPr>
          <w:b/>
        </w:rPr>
        <w:t xml:space="preserve">Tulos</w:t>
      </w:r>
    </w:p>
    <w:p>
      <w:r>
        <w:t xml:space="preserve">Ei ole</w:t>
      </w:r>
    </w:p>
    <w:p>
      <w:r>
        <w:rPr>
          <w:b/>
        </w:rPr>
        <w:t xml:space="preserve">Esimerkki 7.2865</w:t>
      </w:r>
    </w:p>
    <w:p>
      <w:r>
        <w:t xml:space="preserve">Konteksti: Eric asui yksin.  Lause: Hänellä oli asunnossaan kaksi makuuhuonetta.  Hahmo: Eric</w:t>
      </w:r>
    </w:p>
    <w:p>
      <w:r>
        <w:rPr>
          <w:b/>
        </w:rPr>
        <w:t xml:space="preserve">Tulos</w:t>
      </w:r>
    </w:p>
    <w:p>
      <w:r>
        <w:t xml:space="preserve">Ei ole</w:t>
      </w:r>
    </w:p>
    <w:p>
      <w:r>
        <w:rPr>
          <w:b/>
        </w:rPr>
        <w:t xml:space="preserve">Esimerkki 7.2866</w:t>
      </w:r>
    </w:p>
    <w:p>
      <w:r>
        <w:t xml:space="preserve">Konteksti: Eric asui yksin. Hänellä oli asunnossaan kaksi makuuhuonetta.  Lause: Hän halusi muuttaa toisen makuuhuoneen toimistoksi.  Hahmo: Eric</w:t>
      </w:r>
    </w:p>
    <w:p>
      <w:r>
        <w:rPr>
          <w:b/>
        </w:rPr>
        <w:t xml:space="preserve">Tulos</w:t>
      </w:r>
    </w:p>
    <w:p>
      <w:r>
        <w:t xml:space="preserve">Ei ole</w:t>
      </w:r>
    </w:p>
    <w:p>
      <w:r>
        <w:rPr>
          <w:b/>
        </w:rPr>
        <w:t xml:space="preserve">Esimerkki 7.2867</w:t>
      </w:r>
    </w:p>
    <w:p>
      <w:r>
        <w:t xml:space="preserve">Konteksti: Eric asui yksin. Hänellä oli asunnossaan kaksi makuuhuonetta. Hän halusi muuttaa toisen makuuhuoneen toimistoksi.  Lause: Eric luopui toisen huoneen sängystä.  Hahmo: Eric</w:t>
      </w:r>
    </w:p>
    <w:p>
      <w:r>
        <w:rPr>
          <w:b/>
        </w:rPr>
        <w:t xml:space="preserve">Tulos</w:t>
      </w:r>
    </w:p>
    <w:p>
      <w:r>
        <w:t xml:space="preserve">tyhjentää tavarat, joita hän ei tarvinnut.</w:t>
      </w:r>
    </w:p>
    <w:p>
      <w:r>
        <w:rPr>
          <w:b/>
        </w:rPr>
        <w:t xml:space="preserve">Tulos</w:t>
      </w:r>
    </w:p>
    <w:p>
      <w:r>
        <w:t xml:space="preserve">tehdä tilaa.</w:t>
      </w:r>
    </w:p>
    <w:p>
      <w:r>
        <w:rPr>
          <w:b/>
        </w:rPr>
        <w:t xml:space="preserve">Esimerkki 7.2868</w:t>
      </w:r>
    </w:p>
    <w:p>
      <w:r>
        <w:t xml:space="preserve">Konteksti: Eric asui yksin. Hänellä oli asunnossaan kaksi makuuhuonetta. Hän halusi muuttaa toisen makuuhuoneen toimistoksi. Eric antoi toisen huoneen sängyn pois.  Lause: Hän osti työpöydän työhuoneeseensa.  Hahmo: Eric</w:t>
      </w:r>
    </w:p>
    <w:p>
      <w:r>
        <w:rPr>
          <w:b/>
        </w:rPr>
        <w:t xml:space="preserve">Tulos</w:t>
      </w:r>
    </w:p>
    <w:p>
      <w:r>
        <w:t xml:space="preserve">olla tuottavampi</w:t>
      </w:r>
    </w:p>
    <w:p>
      <w:r>
        <w:rPr>
          <w:b/>
        </w:rPr>
        <w:t xml:space="preserve">Tulos</w:t>
      </w:r>
    </w:p>
    <w:p>
      <w:r>
        <w:t xml:space="preserve">saada tietoa</w:t>
      </w:r>
    </w:p>
    <w:p>
      <w:r>
        <w:rPr>
          <w:b/>
        </w:rPr>
        <w:t xml:space="preserve">Esimerkki 7.2869</w:t>
      </w:r>
    </w:p>
    <w:p>
      <w:r>
        <w:t xml:space="preserve">Konteksti: Lause: Ei ole: Wendy oli kutsuttu yökylään, mutta häntä jännitti.  Hahmo: Wendy</w:t>
      </w:r>
    </w:p>
    <w:p>
      <w:r>
        <w:rPr>
          <w:b/>
        </w:rPr>
        <w:t xml:space="preserve">Tulos</w:t>
      </w:r>
    </w:p>
    <w:p>
      <w:r>
        <w:t xml:space="preserve">Ei ole</w:t>
      </w:r>
    </w:p>
    <w:p>
      <w:r>
        <w:rPr>
          <w:b/>
        </w:rPr>
        <w:t xml:space="preserve">Esimerkki 7.2870</w:t>
      </w:r>
    </w:p>
    <w:p>
      <w:r>
        <w:t xml:space="preserve">Konteksti: Wendy oli kutsuttu yökylään, mutta häntä jännitti.  Lause: Hänellä oli laktoosi-intoleranssi ja hän pelkäsi jäävänsä kiinni ja joutuvansa pilkatuksi.  Hahmo: Wendy</w:t>
      </w:r>
    </w:p>
    <w:p>
      <w:r>
        <w:rPr>
          <w:b/>
        </w:rPr>
        <w:t xml:space="preserve">Tulos</w:t>
      </w:r>
    </w:p>
    <w:p>
      <w:r>
        <w:t xml:space="preserve">Ei ole</w:t>
      </w:r>
    </w:p>
    <w:p>
      <w:r>
        <w:rPr>
          <w:b/>
        </w:rPr>
        <w:t xml:space="preserve">Esimerkki 7.2871</w:t>
      </w:r>
    </w:p>
    <w:p>
      <w:r>
        <w:t xml:space="preserve">Konteksti: Wendy oli kutsuttu yökylään, mutta häntä jännitti. Hänellä oli laktoosi-intoleranssi ja hän pelkäsi jäävänsä kiinni ja joutuvansa pilkatuksi.  Lause: Mutta yökyläilyn jälkeisenä aamuna Wendy koki yllätyksen.  Hahmo: Wendy</w:t>
      </w:r>
    </w:p>
    <w:p>
      <w:r>
        <w:rPr>
          <w:b/>
        </w:rPr>
        <w:t xml:space="preserve">Tulos</w:t>
      </w:r>
    </w:p>
    <w:p>
      <w:r>
        <w:t xml:space="preserve">Ei ole</w:t>
      </w:r>
    </w:p>
    <w:p>
      <w:r>
        <w:rPr>
          <w:b/>
        </w:rPr>
        <w:t xml:space="preserve">Esimerkki 7.2872</w:t>
      </w:r>
    </w:p>
    <w:p>
      <w:r>
        <w:t xml:space="preserve">Konteksti: Wendy oli kutsuttu yökylään, mutta häntä jännitti. Hänellä oli laktoosi-intoleranssi ja hän pelkäsi jäävänsä kiinni ja joutuvansa pilkatuksi. Mutta yökyläilyn jälkeisenä aamuna hän sai yllätyksen.  Lause: Hänen ystävänsä äiti kertoi tytöille, että he olivat vegaaniperhe.  Hahmo: Wendy</w:t>
      </w:r>
    </w:p>
    <w:p>
      <w:r>
        <w:rPr>
          <w:b/>
        </w:rPr>
        <w:t xml:space="preserve">Tulos</w:t>
      </w:r>
    </w:p>
    <w:p>
      <w:r>
        <w:t xml:space="preserve">Ei ole</w:t>
      </w:r>
    </w:p>
    <w:p>
      <w:r>
        <w:rPr>
          <w:b/>
        </w:rPr>
        <w:t xml:space="preserve">Esimerkki 7.2873</w:t>
      </w:r>
    </w:p>
    <w:p>
      <w:r>
        <w:t xml:space="preserve">Konteksti: Wendy oli kutsuttu yökylään, mutta häntä jännitti. Hänellä oli laktoosi-intoleranssi ja hän pelkäsi jäävänsä kiinni ja joutuvansa pilkatuksi. Mutta yökyläilyn jälkeisenä aamuna hän sai yllätyksen. Hänen ystävänsä äiti kertoi tytöille, että he olivat vegaaniperhe.  Lause: Heillä oli muroina vain soijamaitoa, josta Wendy piti!  Hahmo: Wendy</w:t>
      </w:r>
    </w:p>
    <w:p>
      <w:r>
        <w:rPr>
          <w:b/>
        </w:rPr>
        <w:t xml:space="preserve">Tulos</w:t>
      </w:r>
    </w:p>
    <w:p>
      <w:r>
        <w:t xml:space="preserve">Ei ole</w:t>
      </w:r>
    </w:p>
    <w:p>
      <w:r>
        <w:rPr>
          <w:b/>
        </w:rPr>
        <w:t xml:space="preserve">Esimerkki 7.2874</w:t>
      </w:r>
    </w:p>
    <w:p>
      <w:r>
        <w:t xml:space="preserve">Konteksti: Lause: Ei ole: Naapurini pyysi minua osallistumaan konserttiin hänen kanssaan.  Hahmo: Minä (itse)</w:t>
      </w:r>
    </w:p>
    <w:p>
      <w:r>
        <w:rPr>
          <w:b/>
        </w:rPr>
        <w:t xml:space="preserve">Tulos</w:t>
      </w:r>
    </w:p>
    <w:p>
      <w:r>
        <w:t xml:space="preserve">Ei ole</w:t>
      </w:r>
    </w:p>
    <w:p>
      <w:r>
        <w:rPr>
          <w:b/>
        </w:rPr>
        <w:t xml:space="preserve">Esimerkki 7.2875</w:t>
      </w:r>
    </w:p>
    <w:p>
      <w:r>
        <w:t xml:space="preserve">Konteksti: Lause: Ei ole: Naapurini pyysi minua osallistumaan konserttiin hänen kanssaan.  Hahmo: Äidin perhe</w:t>
      </w:r>
    </w:p>
    <w:p>
      <w:r>
        <w:rPr>
          <w:b/>
        </w:rPr>
        <w:t xml:space="preserve">Tulos</w:t>
      </w:r>
    </w:p>
    <w:p>
      <w:r>
        <w:t xml:space="preserve">Ei ole</w:t>
      </w:r>
    </w:p>
    <w:p>
      <w:r>
        <w:rPr>
          <w:b/>
        </w:rPr>
        <w:t xml:space="preserve">Esimerkki 7.2876</w:t>
      </w:r>
    </w:p>
    <w:p>
      <w:r>
        <w:t xml:space="preserve">Konteksti: Lause: Ei ole: Naapurini pyysi minua osallistumaan konserttiin hänen kanssaan.  Hahmo: Naapuri</w:t>
      </w:r>
    </w:p>
    <w:p>
      <w:r>
        <w:rPr>
          <w:b/>
        </w:rPr>
        <w:t xml:space="preserve">Tulos</w:t>
      </w:r>
    </w:p>
    <w:p>
      <w:r>
        <w:t xml:space="preserve">pitää hauskaa</w:t>
      </w:r>
    </w:p>
    <w:p>
      <w:r>
        <w:rPr>
          <w:b/>
        </w:rPr>
        <w:t xml:space="preserve">Esimerkki 7.2877</w:t>
      </w:r>
    </w:p>
    <w:p>
      <w:r>
        <w:t xml:space="preserve">Konteksti: Lause: Ei ole: Naapurini pyysi minua osallistumaan konserttiin hänen kanssaan.  Hahmo: Fiddlers</w:t>
      </w:r>
    </w:p>
    <w:p>
      <w:r>
        <w:rPr>
          <w:b/>
        </w:rPr>
        <w:t xml:space="preserve">Tulos</w:t>
      </w:r>
    </w:p>
    <w:p>
      <w:r>
        <w:t xml:space="preserve">Ei ole</w:t>
      </w:r>
    </w:p>
    <w:p>
      <w:r>
        <w:rPr>
          <w:b/>
        </w:rPr>
        <w:t xml:space="preserve">Esimerkki 7.2878</w:t>
      </w:r>
    </w:p>
    <w:p>
      <w:r>
        <w:t xml:space="preserve">Konteksti: Naapurini pyysi minua osallistumaan konserttiin hänen kanssaan.  Lause: Se oli ryhmä vanhan ajan viulunsoittajia, jotka soittivat festivaalilla.  Hahmo: Hahmo: Hahmo: Hahmo: Hahmo: Hahmo: I (myself)</w:t>
      </w:r>
    </w:p>
    <w:p>
      <w:r>
        <w:rPr>
          <w:b/>
        </w:rPr>
        <w:t xml:space="preserve">Tulos</w:t>
      </w:r>
    </w:p>
    <w:p>
      <w:r>
        <w:t xml:space="preserve">Ei ole</w:t>
      </w:r>
    </w:p>
    <w:p>
      <w:r>
        <w:rPr>
          <w:b/>
        </w:rPr>
        <w:t xml:space="preserve">Esimerkki 7.2879</w:t>
      </w:r>
    </w:p>
    <w:p>
      <w:r>
        <w:t xml:space="preserve">Konteksti: Naapurini pyysi minua osallistumaan hänen kanssaan konserttiin.  Lause: Se oli ryhmä vanhan ajan viulunsoittajia, jotka soittivat festivaalilla.  Hahmo: Hahmo: Hahmo: Hahmo: Hahmo: Hahmo: Äidin perhe</w:t>
      </w:r>
    </w:p>
    <w:p>
      <w:r>
        <w:rPr>
          <w:b/>
        </w:rPr>
        <w:t xml:space="preserve">Tulos</w:t>
      </w:r>
    </w:p>
    <w:p>
      <w:r>
        <w:t xml:space="preserve">Ei ole</w:t>
      </w:r>
    </w:p>
    <w:p>
      <w:r>
        <w:rPr>
          <w:b/>
        </w:rPr>
        <w:t xml:space="preserve">Esimerkki 7.2880</w:t>
      </w:r>
    </w:p>
    <w:p>
      <w:r>
        <w:t xml:space="preserve">Konteksti: Naapurini pyysi minua osallistumaan hänen kanssaan konserttiin.  Lause: Se oli ryhmä vanhan ajan viulunsoittajia, jotka soittivat festivaalilla.  Hahmo: Hahmo: Hahmo: Hahmo: Hahmo: Hahmo: Naapuri</w:t>
      </w:r>
    </w:p>
    <w:p>
      <w:r>
        <w:rPr>
          <w:b/>
        </w:rPr>
        <w:t xml:space="preserve">Tulos</w:t>
      </w:r>
    </w:p>
    <w:p>
      <w:r>
        <w:t xml:space="preserve">Ei ole</w:t>
      </w:r>
    </w:p>
    <w:p>
      <w:r>
        <w:rPr>
          <w:b/>
        </w:rPr>
        <w:t xml:space="preserve">Esimerkki 7.2881</w:t>
      </w:r>
    </w:p>
    <w:p>
      <w:r>
        <w:t xml:space="preserve">Konteksti: Naapurini pyysi minua osallistumaan hänen kanssaan konserttiin.  Lause: Se oli ryhmä vanhan ajan viulunsoittajia, jotka soittivat festivaalilla.  Hahmo: Hahmo: Hahmo: Hahmo: Hahmo: Hahmo: Viulunsoittajat</w:t>
      </w:r>
    </w:p>
    <w:p>
      <w:r>
        <w:rPr>
          <w:b/>
        </w:rPr>
        <w:t xml:space="preserve">Tulos</w:t>
      </w:r>
    </w:p>
    <w:p>
      <w:r>
        <w:t xml:space="preserve">Ei ole</w:t>
      </w:r>
    </w:p>
    <w:p>
      <w:r>
        <w:rPr>
          <w:b/>
        </w:rPr>
        <w:t xml:space="preserve">Esimerkki 7.2882</w:t>
      </w:r>
    </w:p>
    <w:p>
      <w:r>
        <w:t xml:space="preserve">Konteksti: Naapurini pyysi minua osallistumaan hänen kanssaan konserttiin. Kyseessä oli ryhmä vanhan ajan viulunsoittajia, jotka soittivat festivaalia varten.  Lause: Äitini perheellä oli tapana istua ja laulaa vuoristomusiikkia joka ilta.  Hahmo: Minä (itse)</w:t>
      </w:r>
    </w:p>
    <w:p>
      <w:r>
        <w:rPr>
          <w:b/>
        </w:rPr>
        <w:t xml:space="preserve">Tulos</w:t>
      </w:r>
    </w:p>
    <w:p>
      <w:r>
        <w:t xml:space="preserve">Ei ole</w:t>
      </w:r>
    </w:p>
    <w:p>
      <w:r>
        <w:rPr>
          <w:b/>
        </w:rPr>
        <w:t xml:space="preserve">Esimerkki 7.2883</w:t>
      </w:r>
    </w:p>
    <w:p>
      <w:r>
        <w:t xml:space="preserve">Konteksti: Naapurini pyysi minua osallistumaan hänen kanssaan konserttiin. Kyseessä oli ryhmä vanhan ajan viulunsoittajia, jotka soittivat festivaalia varten.  Lause: Äitini perheellä oli tapana istua ja laulaa vuoristomusiikkia joka ilta.  Hahmo: Äidin perhe</w:t>
      </w:r>
    </w:p>
    <w:p>
      <w:r>
        <w:rPr>
          <w:b/>
        </w:rPr>
        <w:t xml:space="preserve">Tulos</w:t>
      </w:r>
    </w:p>
    <w:p>
      <w:r>
        <w:t xml:space="preserve">pitää hauskaa</w:t>
      </w:r>
    </w:p>
    <w:p>
      <w:r>
        <w:rPr>
          <w:b/>
        </w:rPr>
        <w:t xml:space="preserve">Tulos</w:t>
      </w:r>
    </w:p>
    <w:p>
      <w:r>
        <w:t xml:space="preserve">viettää aikaa yhdessä</w:t>
      </w:r>
    </w:p>
    <w:p>
      <w:r>
        <w:rPr>
          <w:b/>
        </w:rPr>
        <w:t xml:space="preserve">Esimerkki 7.2884</w:t>
      </w:r>
    </w:p>
    <w:p>
      <w:r>
        <w:t xml:space="preserve">Konteksti: Naapurini pyysi minua osallistumaan konserttiin hänen kanssaan. Kyseessä oli ryhmä vanhan ajan viulunsoittajia, jotka soittivat festivaalia varten.  Lause: Äitini perheellä oli tapana istua ja laulaa vuoristomusiikkia joka ilta.  Hahmo: Naapuri</w:t>
      </w:r>
    </w:p>
    <w:p>
      <w:r>
        <w:rPr>
          <w:b/>
        </w:rPr>
        <w:t xml:space="preserve">Tulos</w:t>
      </w:r>
    </w:p>
    <w:p>
      <w:r>
        <w:t xml:space="preserve">Ei ole</w:t>
      </w:r>
    </w:p>
    <w:p>
      <w:r>
        <w:rPr>
          <w:b/>
        </w:rPr>
        <w:t xml:space="preserve">Esimerkki 7.2885</w:t>
      </w:r>
    </w:p>
    <w:p>
      <w:r>
        <w:t xml:space="preserve">Konteksti: Naapurini pyysi minua osallistumaan hänen kanssaan konserttiin. Kyseessä oli ryhmä vanhan ajan viulunsoittajia, jotka soittivat festivaalia varten.  Lause: Äitini perheellä oli tapana istua ja laulaa vuoristomusiikkia joka ilta.  Hahmo: Viulunsoittajat</w:t>
      </w:r>
    </w:p>
    <w:p>
      <w:r>
        <w:rPr>
          <w:b/>
        </w:rPr>
        <w:t xml:space="preserve">Tulos</w:t>
      </w:r>
    </w:p>
    <w:p>
      <w:r>
        <w:t xml:space="preserve">Ei ole</w:t>
      </w:r>
    </w:p>
    <w:p>
      <w:r>
        <w:rPr>
          <w:b/>
        </w:rPr>
        <w:t xml:space="preserve">Esimerkki 7.2886</w:t>
      </w:r>
    </w:p>
    <w:p>
      <w:r>
        <w:t xml:space="preserve">Konteksti: Naapurini pyysi minua osallistumaan hänen kanssaan konserttiin. Kyseessä oli ryhmä vanhan ajan viulunsoittajia, jotka soittivat festivaalia varten. Äitini perheellä oli tapana istua ja laulaa vuoristomusiikkia joka ilta.  Lause: En ollut varma, pitäisinkö viulunsoittajien musiikista.  Hahmo: I (myself)</w:t>
      </w:r>
    </w:p>
    <w:p>
      <w:r>
        <w:rPr>
          <w:b/>
        </w:rPr>
        <w:t xml:space="preserve">Tulos</w:t>
      </w:r>
    </w:p>
    <w:p>
      <w:r>
        <w:t xml:space="preserve">Ei ole</w:t>
      </w:r>
    </w:p>
    <w:p>
      <w:r>
        <w:rPr>
          <w:b/>
        </w:rPr>
        <w:t xml:space="preserve">Esimerkki 7.2887</w:t>
      </w:r>
    </w:p>
    <w:p>
      <w:r>
        <w:t xml:space="preserve">Konteksti: Naapurini pyysi minua osallistumaan konserttiin hänen kanssaan. Kyseessä oli ryhmä vanhan ajan viulunsoittajia, jotka soittivat festivaalia varten. Äitini perheellä oli tapana istua ja laulaa vuoristomusiikkia joka ilta.  Lause: En ollut varma, pitäisinkö viulunsoittajien musiikista.  Hahmo: Äidin perhe</w:t>
      </w:r>
    </w:p>
    <w:p>
      <w:r>
        <w:rPr>
          <w:b/>
        </w:rPr>
        <w:t xml:space="preserve">Tulos</w:t>
      </w:r>
    </w:p>
    <w:p>
      <w:r>
        <w:t xml:space="preserve">Ei ole</w:t>
      </w:r>
    </w:p>
    <w:p>
      <w:r>
        <w:rPr>
          <w:b/>
        </w:rPr>
        <w:t xml:space="preserve">Esimerkki 7.2888</w:t>
      </w:r>
    </w:p>
    <w:p>
      <w:r>
        <w:t xml:space="preserve">Konteksti: Naapurini pyysi minua osallistumaan konserttiin hänen kanssaan. Kyseessä oli ryhmä vanhan ajan viulunsoittajia, jotka soittivat festivaalia varten. Äitini perheellä oli tapana istua ja laulaa vuoristomusiikkia joka ilta.  Lause: En ollut varma, pitäisinkö viulunsoittajien musiikista.  Hahmo: Naapuri</w:t>
      </w:r>
    </w:p>
    <w:p>
      <w:r>
        <w:rPr>
          <w:b/>
        </w:rPr>
        <w:t xml:space="preserve">Tulos</w:t>
      </w:r>
    </w:p>
    <w:p>
      <w:r>
        <w:t xml:space="preserve">Ei ole</w:t>
      </w:r>
    </w:p>
    <w:p>
      <w:r>
        <w:rPr>
          <w:b/>
        </w:rPr>
        <w:t xml:space="preserve">Esimerkki 7.2889</w:t>
      </w:r>
    </w:p>
    <w:p>
      <w:r>
        <w:t xml:space="preserve">Konteksti: Naapurini pyysi minua osallistumaan konserttiin hänen kanssaan. Kyseessä oli ryhmä vanhan ajan viulunsoittajia, jotka soittivat festivaalia varten. Äitini perheellä oli tapana istua ja laulaa vuoristomusiikkia joka ilta.  Lause: En ollut varma, pitäisinkö viulunsoittajien musiikista.  Hahmo: Viulunsoittajat</w:t>
      </w:r>
    </w:p>
    <w:p>
      <w:r>
        <w:rPr>
          <w:b/>
        </w:rPr>
        <w:t xml:space="preserve">Tulos</w:t>
      </w:r>
    </w:p>
    <w:p>
      <w:r>
        <w:t xml:space="preserve">Ei ole</w:t>
      </w:r>
    </w:p>
    <w:p>
      <w:r>
        <w:rPr>
          <w:b/>
        </w:rPr>
        <w:t xml:space="preserve">Esimerkki 7.2890</w:t>
      </w:r>
    </w:p>
    <w:p>
      <w:r>
        <w:t xml:space="preserve">Konteksti: Naapurini pyysi minua osallistumaan konserttiin hänen kanssaan.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Minä (itse)</w:t>
      </w:r>
    </w:p>
    <w:p>
      <w:r>
        <w:rPr>
          <w:b/>
        </w:rPr>
        <w:t xml:space="preserve">Tulos</w:t>
      </w:r>
    </w:p>
    <w:p>
      <w:r>
        <w:t xml:space="preserve">saada tietoa</w:t>
      </w:r>
    </w:p>
    <w:p>
      <w:r>
        <w:rPr>
          <w:b/>
        </w:rPr>
        <w:t xml:space="preserve">Esimerkki 7.2891</w:t>
      </w:r>
    </w:p>
    <w:p>
      <w:r>
        <w:t xml:space="preserve">Konteksti: Naapurini pyysi minua osallistumaan konserttiin hänen kanssaan.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Äidin perhe</w:t>
      </w:r>
    </w:p>
    <w:p>
      <w:r>
        <w:rPr>
          <w:b/>
        </w:rPr>
        <w:t xml:space="preserve">Tulos</w:t>
      </w:r>
    </w:p>
    <w:p>
      <w:r>
        <w:t xml:space="preserve">Ei ole</w:t>
      </w:r>
    </w:p>
    <w:p>
      <w:r>
        <w:rPr>
          <w:b/>
        </w:rPr>
        <w:t xml:space="preserve">Esimerkki 7.2892</w:t>
      </w:r>
    </w:p>
    <w:p>
      <w:r>
        <w:t xml:space="preserve">Konteksti: Naapurini pyysi minua osallistumaan konserttiin hänen kanssaan.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Naapuri</w:t>
      </w:r>
    </w:p>
    <w:p>
      <w:r>
        <w:rPr>
          <w:b/>
        </w:rPr>
        <w:t xml:space="preserve">Tulos</w:t>
      </w:r>
    </w:p>
    <w:p>
      <w:r>
        <w:t xml:space="preserve">Ei ole</w:t>
      </w:r>
    </w:p>
    <w:p>
      <w:r>
        <w:rPr>
          <w:b/>
        </w:rPr>
        <w:t xml:space="preserve">Esimerkki 7.2893</w:t>
      </w:r>
    </w:p>
    <w:p>
      <w:r>
        <w:t xml:space="preserve">Konteksti: Naapurini pyysi minua osallistumaan konserttiin hänen kanssaan. Kyseessä oli ryhmä vanhan ajan viulunsoittajia, jotka soittivat festivaalia varten. Äitini perheellä oli tapana istua ja laulaa vuoristomusiikkia joka ilta. En ollut varma, pitäisinkö viulunsoittajien musiikista.  Lause: Itse asiassa pidin siitä, koska tunnistin joitakin sävelmiä!  Hahmo: Viulunsoittajat</w:t>
      </w:r>
    </w:p>
    <w:p>
      <w:r>
        <w:rPr>
          <w:b/>
        </w:rPr>
        <w:t xml:space="preserve">Tulos</w:t>
      </w:r>
    </w:p>
    <w:p>
      <w:r>
        <w:t xml:space="preserve">Ei ole</w:t>
      </w:r>
    </w:p>
    <w:p>
      <w:r>
        <w:rPr>
          <w:b/>
        </w:rPr>
        <w:t xml:space="preserve">Esimerkki 7.2894</w:t>
      </w:r>
    </w:p>
    <w:p>
      <w:r>
        <w:t xml:space="preserve">Konteksti: Lause: Ei ole: Minulla on kaksi tekojoulukuusta kuistilleni.  Hahmo: Minä (itse)</w:t>
      </w:r>
    </w:p>
    <w:p>
      <w:r>
        <w:rPr>
          <w:b/>
        </w:rPr>
        <w:t xml:space="preserve">Tulos</w:t>
      </w:r>
    </w:p>
    <w:p>
      <w:r>
        <w:t xml:space="preserve">Ei ole</w:t>
      </w:r>
    </w:p>
    <w:p>
      <w:r>
        <w:rPr>
          <w:b/>
        </w:rPr>
        <w:t xml:space="preserve">Esimerkki 7.2895</w:t>
      </w:r>
    </w:p>
    <w:p>
      <w:r>
        <w:t xml:space="preserve">Konteksti: Minulla on kaksi keinotekoista joulukuusta kuistillani.  Lause: Tänä vuonna kumpikaan niistä ei syttynyt täysin.  Hahmo: Minä (itse)</w:t>
      </w:r>
    </w:p>
    <w:p>
      <w:r>
        <w:rPr>
          <w:b/>
        </w:rPr>
        <w:t xml:space="preserve">Tulos</w:t>
      </w:r>
    </w:p>
    <w:p>
      <w:r>
        <w:t xml:space="preserve">Ei ole</w:t>
      </w:r>
    </w:p>
    <w:p>
      <w:r>
        <w:rPr>
          <w:b/>
        </w:rPr>
        <w:t xml:space="preserve">Esimerkki 7.2896</w:t>
      </w:r>
    </w:p>
    <w:p>
      <w:r>
        <w:t xml:space="preserve">Konteksti: Minulla on kaksi keinotekoista joulukuusta kuistilleni. Tänä vuonna kumpikaan niistä ei syttynyt täysin.  Lause: Toisen kuusen pohja syttyi.  Hahmo: Hahmo: Hahmo: Hahmo: Hahmo: Hahmo: Minä (itse)</w:t>
      </w:r>
    </w:p>
    <w:p>
      <w:r>
        <w:rPr>
          <w:b/>
        </w:rPr>
        <w:t xml:space="preserve">Tulos</w:t>
      </w:r>
    </w:p>
    <w:p>
      <w:r>
        <w:t xml:space="preserve">Ei ole</w:t>
      </w:r>
    </w:p>
    <w:p>
      <w:r>
        <w:rPr>
          <w:b/>
        </w:rPr>
        <w:t xml:space="preserve">Esimerkki 7.2897</w:t>
      </w:r>
    </w:p>
    <w:p>
      <w:r>
        <w:t xml:space="preserve">Konteksti: Minulla on kaksi keinotekoista joulukuusta kuistilleni. Tänä vuonna kumpikaan niistä ei syttynyt täysin. Toisen kuusen pohja syttyi.  Lause: Toisen kuusen yläosa syttyi.  Hahmo: Minä (itse)</w:t>
      </w:r>
    </w:p>
    <w:p>
      <w:r>
        <w:rPr>
          <w:b/>
        </w:rPr>
        <w:t xml:space="preserve">Tulos</w:t>
      </w:r>
    </w:p>
    <w:p>
      <w:r>
        <w:t xml:space="preserve">Ei ole</w:t>
      </w:r>
    </w:p>
    <w:p>
      <w:r>
        <w:rPr>
          <w:b/>
        </w:rPr>
        <w:t xml:space="preserve">Esimerkki 7.2898</w:t>
      </w:r>
    </w:p>
    <w:p>
      <w:r>
        <w:t xml:space="preserve">Konteksti: Minulla on kaksi keinotekoista joulukuusta kuistilleni. Tänä vuonna kumpikaan niistä ei syttynyt täysin. Toisen kuusen pohja syttyi. Toisen kuusen yläosa syttyi.  Lause: Päätin yhdistää molemmat toimivat puoliskot yhdeksi toimivaksi kuuseksi.  Hahmo: Minä (itse)</w:t>
      </w:r>
    </w:p>
    <w:p>
      <w:r>
        <w:rPr>
          <w:b/>
        </w:rPr>
        <w:t xml:space="preserve">Tulos</w:t>
      </w:r>
    </w:p>
    <w:p>
      <w:r>
        <w:t xml:space="preserve">ratkaista ongelma</w:t>
      </w:r>
    </w:p>
    <w:p>
      <w:r>
        <w:rPr>
          <w:b/>
        </w:rPr>
        <w:t xml:space="preserve">Tulos</w:t>
      </w:r>
    </w:p>
    <w:p>
      <w:r>
        <w:t xml:space="preserve">olla kekseliäs</w:t>
      </w:r>
    </w:p>
    <w:p>
      <w:r>
        <w:rPr>
          <w:b/>
        </w:rPr>
        <w:t xml:space="preserve">Tulos</w:t>
      </w:r>
    </w:p>
    <w:p>
      <w:r>
        <w:t xml:space="preserve">täysin toimiva valaistu joulukuusi</w:t>
      </w:r>
    </w:p>
    <w:p>
      <w:r>
        <w:rPr>
          <w:b/>
        </w:rPr>
        <w:t xml:space="preserve">Esimerkki 7.2899</w:t>
      </w:r>
    </w:p>
    <w:p>
      <w:r>
        <w:t xml:space="preserve">Konteksti: Lause: Ei ole: Melvin rakasti ostaa tavaroita verkosta.  Hahmo: Melvin</w:t>
      </w:r>
    </w:p>
    <w:p>
      <w:r>
        <w:rPr>
          <w:b/>
        </w:rPr>
        <w:t xml:space="preserve">Tulos</w:t>
      </w:r>
    </w:p>
    <w:p>
      <w:r>
        <w:t xml:space="preserve">nautinto</w:t>
      </w:r>
    </w:p>
    <w:p>
      <w:r>
        <w:rPr>
          <w:b/>
        </w:rPr>
        <w:t xml:space="preserve">Tulos</w:t>
      </w:r>
    </w:p>
    <w:p>
      <w:r>
        <w:t xml:space="preserve">harrastus</w:t>
      </w:r>
    </w:p>
    <w:p>
      <w:r>
        <w:rPr>
          <w:b/>
        </w:rPr>
        <w:t xml:space="preserve">Esimerkki 7.2900</w:t>
      </w:r>
    </w:p>
    <w:p>
      <w:r>
        <w:t xml:space="preserve">Konteksti: Melvin rakasti ostaa tavaroita verkosta.  Lause: Ostosten jännitys kohtasi hänen kotinsa mukavuuden.  Hahmo: Melvin</w:t>
      </w:r>
    </w:p>
    <w:p>
      <w:r>
        <w:rPr>
          <w:b/>
        </w:rPr>
        <w:t xml:space="preserve">Tulos</w:t>
      </w:r>
    </w:p>
    <w:p>
      <w:r>
        <w:t xml:space="preserve">vähemmän stressiä</w:t>
      </w:r>
    </w:p>
    <w:p>
      <w:r>
        <w:rPr>
          <w:b/>
        </w:rPr>
        <w:t xml:space="preserve">Esimerkki 7.2901</w:t>
      </w:r>
    </w:p>
    <w:p>
      <w:r>
        <w:t xml:space="preserve">Konteksti: Melvin rakasti ostaa tavaroita verkosta. Shoppailun jännitys kohtasi kodin mukavuuden.  Lause: Melvin alkoi ostaa yhä enemmän ja enemmän siistejä asioita netistä.  Hahmo: Melvin</w:t>
      </w:r>
    </w:p>
    <w:p>
      <w:r>
        <w:rPr>
          <w:b/>
        </w:rPr>
        <w:t xml:space="preserve">Tulos</w:t>
      </w:r>
    </w:p>
    <w:p>
      <w:r>
        <w:t xml:space="preserve">ostaa lisää tavaroita</w:t>
      </w:r>
    </w:p>
    <w:p>
      <w:r>
        <w:rPr>
          <w:b/>
        </w:rPr>
        <w:t xml:space="preserve">Tulos</w:t>
      </w:r>
    </w:p>
    <w:p>
      <w:r>
        <w:t xml:space="preserve">kerätä lisää tavaroita</w:t>
      </w:r>
    </w:p>
    <w:p>
      <w:r>
        <w:rPr>
          <w:b/>
        </w:rPr>
        <w:t xml:space="preserve">Esimerkki 7.2902</w:t>
      </w:r>
    </w:p>
    <w:p>
      <w:r>
        <w:t xml:space="preserve">Konteksti: Melvin rakasti ostaa tavaroita verkosta. Shoppailun jännitys kohtasi kodin mukavuuden. Melvin alkoi ostaa yhä enemmän ja enemmän siistejä asioita verkosta.  Lause: Hän ylitti kuukausibudjettinsa kaksi kuukautta putkeen.  Hahmo: Melvin</w:t>
      </w:r>
    </w:p>
    <w:p>
      <w:r>
        <w:rPr>
          <w:b/>
        </w:rPr>
        <w:t xml:space="preserve">Tulos</w:t>
      </w:r>
    </w:p>
    <w:p>
      <w:r>
        <w:t xml:space="preserve">ostaa paljon ja paljon</w:t>
      </w:r>
    </w:p>
    <w:p>
      <w:r>
        <w:rPr>
          <w:b/>
        </w:rPr>
        <w:t xml:space="preserve">Tulos</w:t>
      </w:r>
    </w:p>
    <w:p>
      <w:r>
        <w:t xml:space="preserve">olla onnellinen</w:t>
      </w:r>
    </w:p>
    <w:p>
      <w:r>
        <w:rPr>
          <w:b/>
        </w:rPr>
        <w:t xml:space="preserve">Tulos</w:t>
      </w:r>
    </w:p>
    <w:p>
      <w:r>
        <w:t xml:space="preserve">ostaa asioita</w:t>
      </w:r>
    </w:p>
    <w:p>
      <w:r>
        <w:rPr>
          <w:b/>
        </w:rPr>
        <w:t xml:space="preserve">Esimerkki 7.2903</w:t>
      </w:r>
    </w:p>
    <w:p>
      <w:r>
        <w:t xml:space="preserve">Konteksti: Melvin rakasti ostaa tavaroita verkosta. Shoppailun jännitys kohtasi kodin mukavuuden. Melvin alkoi ostaa yhä enemmän ja enemmän siistejä asioita verkosta. Hän ylitti kuukausibudjettinsa kahden kuukauden ajan.  Lause: Melvin päätyi sulkemaan suosikkinettikauppansa joksikin aikaa.  Hahmo: Melvin</w:t>
      </w:r>
    </w:p>
    <w:p>
      <w:r>
        <w:rPr>
          <w:b/>
        </w:rPr>
        <w:t xml:space="preserve">Tulos</w:t>
      </w:r>
    </w:p>
    <w:p>
      <w:r>
        <w:t xml:space="preserve">säästää rahaa</w:t>
      </w:r>
    </w:p>
    <w:p>
      <w:r>
        <w:rPr>
          <w:b/>
        </w:rPr>
        <w:t xml:space="preserve">Esimerkki 7.2904</w:t>
      </w:r>
    </w:p>
    <w:p>
      <w:r>
        <w:t xml:space="preserve">Konteksti: Lause: Ei ole: Amy oli kuntosalilla.  Hahmo: Amy</w:t>
      </w:r>
    </w:p>
    <w:p>
      <w:r>
        <w:rPr>
          <w:b/>
        </w:rPr>
        <w:t xml:space="preserve">Tulos</w:t>
      </w:r>
    </w:p>
    <w:p>
      <w:r>
        <w:t xml:space="preserve">olla terve</w:t>
      </w:r>
    </w:p>
    <w:p>
      <w:r>
        <w:rPr>
          <w:b/>
        </w:rPr>
        <w:t xml:space="preserve">Tulos</w:t>
      </w:r>
    </w:p>
    <w:p>
      <w:r>
        <w:t xml:space="preserve">treenata</w:t>
      </w:r>
    </w:p>
    <w:p>
      <w:r>
        <w:rPr>
          <w:b/>
        </w:rPr>
        <w:t xml:space="preserve">Esimerkki 7.2905</w:t>
      </w:r>
    </w:p>
    <w:p>
      <w:r>
        <w:t xml:space="preserve">Konteksti: Lause: Ei ole: Amy oli kuntosalilla.  Hahmo: Mies</w:t>
      </w:r>
    </w:p>
    <w:p>
      <w:r>
        <w:rPr>
          <w:b/>
        </w:rPr>
        <w:t xml:space="preserve">Tulos</w:t>
      </w:r>
    </w:p>
    <w:p>
      <w:r>
        <w:t xml:space="preserve">Ei ole</w:t>
      </w:r>
    </w:p>
    <w:p>
      <w:r>
        <w:rPr>
          <w:b/>
        </w:rPr>
        <w:t xml:space="preserve">Esimerkki 7.2906</w:t>
      </w:r>
    </w:p>
    <w:p>
      <w:r>
        <w:t xml:space="preserve">Konteksti: Amy oli kuntosalilla.  Lause: Hän laittoi pyyhkeensä ja vesipullonsa koneeseen ja sitoi kenkänsä.  Hahmo: Amy</w:t>
      </w:r>
    </w:p>
    <w:p>
      <w:r>
        <w:rPr>
          <w:b/>
        </w:rPr>
        <w:t xml:space="preserve">Tulos</w:t>
      </w:r>
    </w:p>
    <w:p>
      <w:r>
        <w:t xml:space="preserve">pysy kunnossa</w:t>
      </w:r>
    </w:p>
    <w:p>
      <w:r>
        <w:rPr>
          <w:b/>
        </w:rPr>
        <w:t xml:space="preserve">Tulos</w:t>
      </w:r>
    </w:p>
    <w:p>
      <w:r>
        <w:t xml:space="preserve">koska hänen kengännauhansa oli auki</w:t>
      </w:r>
    </w:p>
    <w:p>
      <w:r>
        <w:rPr>
          <w:b/>
        </w:rPr>
        <w:t xml:space="preserve">Tulos</w:t>
      </w:r>
    </w:p>
    <w:p>
      <w:r>
        <w:t xml:space="preserve">päästä kuntoon</w:t>
      </w:r>
    </w:p>
    <w:p>
      <w:r>
        <w:rPr>
          <w:b/>
        </w:rPr>
        <w:t xml:space="preserve">Esimerkki 7.2907</w:t>
      </w:r>
    </w:p>
    <w:p>
      <w:r>
        <w:t xml:space="preserve">Konteksti: Amy oli kuntosalilla.  Lause: Hän laittoi pyyhkeensä ja vesipullonsa koneeseen ja sitoi kenkänsä.  Hahmo: Amy: Mies</w:t>
      </w:r>
    </w:p>
    <w:p>
      <w:r>
        <w:rPr>
          <w:b/>
        </w:rPr>
        <w:t xml:space="preserve">Tulos</w:t>
      </w:r>
    </w:p>
    <w:p>
      <w:r>
        <w:t xml:space="preserve">Ei ole</w:t>
      </w:r>
    </w:p>
    <w:p>
      <w:r>
        <w:rPr>
          <w:b/>
        </w:rPr>
        <w:t xml:space="preserve">Esimerkki 7.2908</w:t>
      </w:r>
    </w:p>
    <w:p>
      <w:r>
        <w:t xml:space="preserve">Konteksti: Amy oli kuntosalilla. Hän laittoi pyyhkeensä ja vesipullonsa koneeseen ja sitoi kenkänsä.  Lause: Kun hän seisoi, mies oli hänen koneellaan.  Hahmo: Amy</w:t>
      </w:r>
    </w:p>
    <w:p>
      <w:r>
        <w:rPr>
          <w:b/>
        </w:rPr>
        <w:t xml:space="preserve">Tulos</w:t>
      </w:r>
    </w:p>
    <w:p>
      <w:r>
        <w:t xml:space="preserve">harjoitus</w:t>
      </w:r>
    </w:p>
    <w:p>
      <w:r>
        <w:rPr>
          <w:b/>
        </w:rPr>
        <w:t xml:space="preserve">Esimerkki 7.2909</w:t>
      </w:r>
    </w:p>
    <w:p>
      <w:r>
        <w:t xml:space="preserve">Konteksti: Amy oli kuntosalilla. Hän laittoi pyyhkeensä ja vesipullonsa koneeseen ja sitoi kenkänsä.  Lause: Kun hän seisoi, mies oli hänen koneellaan.  Hahmo: Mies</w:t>
      </w:r>
    </w:p>
    <w:p>
      <w:r>
        <w:rPr>
          <w:b/>
        </w:rPr>
        <w:t xml:space="preserve">Tulos</w:t>
      </w:r>
    </w:p>
    <w:p>
      <w:r>
        <w:t xml:space="preserve">olla kusipää</w:t>
      </w:r>
    </w:p>
    <w:p>
      <w:r>
        <w:rPr>
          <w:b/>
        </w:rPr>
        <w:t xml:space="preserve">Esimerkki 7.2910</w:t>
      </w:r>
    </w:p>
    <w:p>
      <w:r>
        <w:t xml:space="preserve">Konteksti: Amy oli kuntosalilla. Hän laittoi pyyhkeensä ja vesipullonsa koneeseen ja sitoi kenkänsä. Kun hän nousi seisomaan, mies oli hänen koneellaan.  Lause: Amy selitti aikovansa käyttää tätä konetta.  Hahmo: Amy sanoi, että Amy oli tehnyt sen, mitä hän halusi: Amy</w:t>
      </w:r>
    </w:p>
    <w:p>
      <w:r>
        <w:rPr>
          <w:b/>
        </w:rPr>
        <w:t xml:space="preserve">Tulos</w:t>
      </w:r>
    </w:p>
    <w:p>
      <w:r>
        <w:t xml:space="preserve">käyttää</w:t>
      </w:r>
    </w:p>
    <w:p>
      <w:r>
        <w:rPr>
          <w:b/>
        </w:rPr>
        <w:t xml:space="preserve">Tulos</w:t>
      </w:r>
    </w:p>
    <w:p>
      <w:r>
        <w:t xml:space="preserve">koneen käyttäminen</w:t>
      </w:r>
    </w:p>
    <w:p>
      <w:r>
        <w:rPr>
          <w:b/>
        </w:rPr>
        <w:t xml:space="preserve">Tulos</w:t>
      </w:r>
    </w:p>
    <w:p>
      <w:r>
        <w:t xml:space="preserve">perverssi mies liikkumaan</w:t>
      </w:r>
    </w:p>
    <w:p>
      <w:r>
        <w:rPr>
          <w:b/>
        </w:rPr>
        <w:t xml:space="preserve">Esimerkki 7.2911</w:t>
      </w:r>
    </w:p>
    <w:p>
      <w:r>
        <w:t xml:space="preserve">Konteksti: Amy oli kuntosalilla. Hän laittoi pyyhkeensä ja vesipullonsa koneeseen ja sitoi kenkänsä. Kun hän nousi seisomaan, mies oli hänen koneellaan.  Lause: Amy selitti aikovansa käyttää tätä konetta.  Hahmo: Amy sanoi, että Amy oli tehnyt sen, mitä hän halusi: Amy: Mies</w:t>
      </w:r>
    </w:p>
    <w:p>
      <w:r>
        <w:rPr>
          <w:b/>
        </w:rPr>
        <w:t xml:space="preserve">Tulos</w:t>
      </w:r>
    </w:p>
    <w:p>
      <w:r>
        <w:t xml:space="preserve">Ei ole</w:t>
      </w:r>
    </w:p>
    <w:p>
      <w:r>
        <w:rPr>
          <w:b/>
        </w:rPr>
        <w:t xml:space="preserve">Esimerkki 7.2912</w:t>
      </w:r>
    </w:p>
    <w:p>
      <w:r>
        <w:t xml:space="preserve">Konteksti: Amy oli kuntosalilla. Hän laittoi pyyhkeensä ja vesipullonsa koneeseen ja sitoi kenkänsä. Kun hän nousi seisomaan, mies oli hänen koneellaan. Amy selitti aikovansa käyttää tätä konetta.  Lause: Epäkohtelias mies yksinkertaisesti jätti Amyn huomiotta ja jatkoi treenaamista.  Hahmo: Amy</w:t>
      </w:r>
    </w:p>
    <w:p>
      <w:r>
        <w:rPr>
          <w:b/>
        </w:rPr>
        <w:t xml:space="preserve">Tulos</w:t>
      </w:r>
    </w:p>
    <w:p>
      <w:r>
        <w:t xml:space="preserve">Ei ole</w:t>
      </w:r>
    </w:p>
    <w:p>
      <w:r>
        <w:rPr>
          <w:b/>
        </w:rPr>
        <w:t xml:space="preserve">Esimerkki 7.2913</w:t>
      </w:r>
    </w:p>
    <w:p>
      <w:r>
        <w:t xml:space="preserve">Konteksti: Amy oli kuntosalilla. Hän laittoi pyyhkeensä ja vesipullonsa koneeseen ja sitoi kenkänsä. Kun hän nousi seisomaan, mies oli hänen koneellaan. Amy selitti aikovansa käyttää tätä konetta.  Lause: Epäkohtelias mies yksinkertaisesti jätti Amyn huomiotta ja jatkoi treenaamista.  Hahmo: Mies</w:t>
      </w:r>
    </w:p>
    <w:p>
      <w:r>
        <w:rPr>
          <w:b/>
        </w:rPr>
        <w:t xml:space="preserve">Tulos</w:t>
      </w:r>
    </w:p>
    <w:p>
      <w:r>
        <w:t xml:space="preserve">tilanteen hallinta</w:t>
      </w:r>
    </w:p>
    <w:p>
      <w:r>
        <w:rPr>
          <w:b/>
        </w:rPr>
        <w:t xml:space="preserve">Tulos</w:t>
      </w:r>
    </w:p>
    <w:p>
      <w:r>
        <w:t xml:space="preserve">hallitsemaan Amya</w:t>
      </w:r>
    </w:p>
    <w:p>
      <w:r>
        <w:rPr>
          <w:b/>
        </w:rPr>
        <w:t xml:space="preserve">Tulos</w:t>
      </w:r>
    </w:p>
    <w:p>
      <w:r>
        <w:t xml:space="preserve">käyttää laitteita</w:t>
      </w:r>
    </w:p>
    <w:p>
      <w:r>
        <w:rPr>
          <w:b/>
        </w:rPr>
        <w:t xml:space="preserve">Tulos</w:t>
      </w:r>
    </w:p>
    <w:p>
      <w:r>
        <w:t xml:space="preserve">todistaakseen Amylle, että hän voi tehdä mitä haluaa...</w:t>
      </w:r>
    </w:p>
    <w:p>
      <w:r>
        <w:rPr>
          <w:b/>
        </w:rPr>
        <w:t xml:space="preserve">Esimerkki 7.2914</w:t>
      </w:r>
    </w:p>
    <w:p>
      <w:r>
        <w:t xml:space="preserve">Konteksti: Lause: Ei ole: Jose halusi kokeilla kalastusta ensimmäistä kertaa.  Hahmo: Isä</w:t>
      </w:r>
    </w:p>
    <w:p>
      <w:r>
        <w:rPr>
          <w:b/>
        </w:rPr>
        <w:t xml:space="preserve">Tulos</w:t>
      </w:r>
    </w:p>
    <w:p>
      <w:r>
        <w:t xml:space="preserve">Ei ole</w:t>
      </w:r>
    </w:p>
    <w:p>
      <w:r>
        <w:rPr>
          <w:b/>
        </w:rPr>
        <w:t xml:space="preserve">Esimerkki 7.2915</w:t>
      </w:r>
    </w:p>
    <w:p>
      <w:r>
        <w:t xml:space="preserve">Konteksti: Lause: Ei ole: Jose halusi kokeilla kalastusta ensimmäistä kertaa.  Hahmo: Jose</w:t>
      </w:r>
    </w:p>
    <w:p>
      <w:r>
        <w:rPr>
          <w:b/>
        </w:rPr>
        <w:t xml:space="preserve">Tulos</w:t>
      </w:r>
    </w:p>
    <w:p>
      <w:r>
        <w:t xml:space="preserve">kalastamaan</w:t>
      </w:r>
    </w:p>
    <w:p>
      <w:r>
        <w:rPr>
          <w:b/>
        </w:rPr>
        <w:t xml:space="preserve">Esimerkki 7.2916</w:t>
      </w:r>
    </w:p>
    <w:p>
      <w:r>
        <w:t xml:space="preserve">Konteksti: Lause: Ei ole: Jose halusi kokeilla kalastusta ensimmäistä kertaa.  Hahmo: Yhdessä</w:t>
      </w:r>
    </w:p>
    <w:p>
      <w:r>
        <w:rPr>
          <w:b/>
        </w:rPr>
        <w:t xml:space="preserve">Tulos</w:t>
      </w:r>
    </w:p>
    <w:p>
      <w:r>
        <w:t xml:space="preserve">Ei ole</w:t>
      </w:r>
    </w:p>
    <w:p>
      <w:r>
        <w:rPr>
          <w:b/>
        </w:rPr>
        <w:t xml:space="preserve">Esimerkki 7.2917</w:t>
      </w:r>
    </w:p>
    <w:p>
      <w:r>
        <w:t xml:space="preserve">Konteksti: Jose halusi kokeilla kalastusta ensimmäistä kertaa.  Lause: Hän pyysi isäänsä näyttämään hänelle, miten, koska hänen isänsä kävi joka viikko.  Hahmo: Isä</w:t>
      </w:r>
    </w:p>
    <w:p>
      <w:r>
        <w:rPr>
          <w:b/>
        </w:rPr>
        <w:t xml:space="preserve">Tulos</w:t>
      </w:r>
    </w:p>
    <w:p>
      <w:r>
        <w:t xml:space="preserve">Ei ole</w:t>
      </w:r>
    </w:p>
    <w:p>
      <w:r>
        <w:rPr>
          <w:b/>
        </w:rPr>
        <w:t xml:space="preserve">Esimerkki 7.2918</w:t>
      </w:r>
    </w:p>
    <w:p>
      <w:r>
        <w:t xml:space="preserve">Konteksti: Jose halusi kokeilla kalastusta ensimmäistä kertaa.  Lause: Hän pyysi isäänsä näyttämään hänelle, miten, koska hänen isänsä kävi joka viikko.  Hahmo: Jose</w:t>
      </w:r>
    </w:p>
    <w:p>
      <w:r>
        <w:rPr>
          <w:b/>
        </w:rPr>
        <w:t xml:space="preserve">Tulos</w:t>
      </w:r>
    </w:p>
    <w:p>
      <w:r>
        <w:t xml:space="preserve">oppia</w:t>
      </w:r>
    </w:p>
    <w:p>
      <w:r>
        <w:rPr>
          <w:b/>
        </w:rPr>
        <w:t xml:space="preserve">Tulos</w:t>
      </w:r>
    </w:p>
    <w:p>
      <w:r>
        <w:t xml:space="preserve">oppia kalastusta</w:t>
      </w:r>
    </w:p>
    <w:p>
      <w:r>
        <w:rPr>
          <w:b/>
        </w:rPr>
        <w:t xml:space="preserve">Tulos</w:t>
      </w:r>
    </w:p>
    <w:p>
      <w:r>
        <w:t xml:space="preserve">side isäänsä</w:t>
      </w:r>
    </w:p>
    <w:p>
      <w:r>
        <w:rPr>
          <w:b/>
        </w:rPr>
        <w:t xml:space="preserve">Esimerkki 7.2919</w:t>
      </w:r>
    </w:p>
    <w:p>
      <w:r>
        <w:t xml:space="preserve">Konteksti: Jose halusi kokeilla kalastusta ensimmäistä kertaa.  Lause: Hän pyysi isäänsä näyttämään hänelle, miten, koska hänen isänsä kävi joka viikko.  Hahmo: Jose: Yhdessä</w:t>
      </w:r>
    </w:p>
    <w:p>
      <w:r>
        <w:rPr>
          <w:b/>
        </w:rPr>
        <w:t xml:space="preserve">Tulos</w:t>
      </w:r>
    </w:p>
    <w:p>
      <w:r>
        <w:t xml:space="preserve">Ei ole</w:t>
      </w:r>
    </w:p>
    <w:p>
      <w:r>
        <w:rPr>
          <w:b/>
        </w:rPr>
        <w:t xml:space="preserve">Esimerkki 7.2920</w:t>
      </w:r>
    </w:p>
    <w:p>
      <w:r>
        <w:t xml:space="preserve">Konteksti: Jose halusi kokeilla kalastusta ensimmäistä kertaa. Hän pyysi isäänsä näyttämään, miten se tehdään, koska hänen isänsä kävi joka viikko.  Lause: Yhdessä he menivät kauppaan ja hankkivat kaikki tarvitsemansa tarvikkeet.  Hahmo: Isä</w:t>
      </w:r>
    </w:p>
    <w:p>
      <w:r>
        <w:rPr>
          <w:b/>
        </w:rPr>
        <w:t xml:space="preserve">Tulos</w:t>
      </w:r>
    </w:p>
    <w:p>
      <w:r>
        <w:t xml:space="preserve">viettää aikaa poikansa kanssa</w:t>
      </w:r>
    </w:p>
    <w:p>
      <w:r>
        <w:rPr>
          <w:b/>
        </w:rPr>
        <w:t xml:space="preserve">Tulos</w:t>
      </w:r>
    </w:p>
    <w:p>
      <w:r>
        <w:t xml:space="preserve">opettaa pojalleen</w:t>
      </w:r>
    </w:p>
    <w:p>
      <w:r>
        <w:rPr>
          <w:b/>
        </w:rPr>
        <w:t xml:space="preserve">Esimerkki 7.2921</w:t>
      </w:r>
    </w:p>
    <w:p>
      <w:r>
        <w:t xml:space="preserve">Konteksti: Jose halusi kokeilla kalastusta ensimmäistä kertaa. Hän pyysi isäänsä näyttämään, miten se tehdään, koska hänen isänsä kävi joka viikko.  Lause: Yhdessä he menivät kauppaan ja hankkivat kaikki tarvitsemansa tarvikkeet.  Hahmo: Jose</w:t>
      </w:r>
    </w:p>
    <w:p>
      <w:r>
        <w:rPr>
          <w:b/>
        </w:rPr>
        <w:t xml:space="preserve">Tulos</w:t>
      </w:r>
    </w:p>
    <w:p>
      <w:r>
        <w:t xml:space="preserve">oppia</w:t>
      </w:r>
    </w:p>
    <w:p>
      <w:r>
        <w:rPr>
          <w:b/>
        </w:rPr>
        <w:t xml:space="preserve">Esimerkki 7.2922</w:t>
      </w:r>
    </w:p>
    <w:p>
      <w:r>
        <w:t xml:space="preserve">Konteksti: Jose halusi kokeilla kalastusta ensimmäistä kertaa. Hän pyysi isäänsä näyttämään, miten se tehdään, koska hänen isänsä kävi joka viikko.  Lause: Yhdessä he menivät kauppaan ja hankkivat kaikki tarvitsemansa tarvikkeet.  Hahmo: Jose: Yhdessä</w:t>
      </w:r>
    </w:p>
    <w:p>
      <w:r>
        <w:rPr>
          <w:b/>
        </w:rPr>
        <w:t xml:space="preserve">Tulos</w:t>
      </w:r>
    </w:p>
    <w:p>
      <w:r>
        <w:t xml:space="preserve">varmistaakseen, että he olivat valmistautuneet</w:t>
      </w:r>
    </w:p>
    <w:p>
      <w:r>
        <w:rPr>
          <w:b/>
        </w:rPr>
        <w:t xml:space="preserve">Esimerkki 7.2923</w:t>
      </w:r>
    </w:p>
    <w:p>
      <w:r>
        <w:t xml:space="preserve">Konteksti: Jose halusi kokeilla kalastusta ensimmäistä kertaa. Hän pyysi isäänsä näyttämään, miten se tehdään, koska hänen isänsä kävi joka viikko. Yhdessä he menivät kauppaan ja hankkivat kaikki tarvikkeet, joita he tarvitsivat.  Lause: He viettivät tuntikausia järvellä harjoitellen kaikkia eri tekniikoita.  Hahmo: Isä</w:t>
      </w:r>
    </w:p>
    <w:p>
      <w:r>
        <w:rPr>
          <w:b/>
        </w:rPr>
        <w:t xml:space="preserve">Tulos</w:t>
      </w:r>
    </w:p>
    <w:p>
      <w:r>
        <w:t xml:space="preserve">opettaa pojalleen</w:t>
      </w:r>
    </w:p>
    <w:p>
      <w:r>
        <w:rPr>
          <w:b/>
        </w:rPr>
        <w:t xml:space="preserve">Esimerkki 7.2924</w:t>
      </w:r>
    </w:p>
    <w:p>
      <w:r>
        <w:t xml:space="preserve">Konteksti: Jose halusi kokeilla kalastusta ensimmäistä kertaa. Hän pyysi isäänsä näyttämään, miten se tehdään, koska hänen isänsä kävi joka viikko. Yhdessä he menivät kauppaan ja hankkivat kaikki tarvikkeet, joita he tarvitsivat.  Lause: He viettivät tuntikausia järvellä harjoitellen kaikkia eri tekniikoita.  Hahmo: Jose</w:t>
      </w:r>
    </w:p>
    <w:p>
      <w:r>
        <w:rPr>
          <w:b/>
        </w:rPr>
        <w:t xml:space="preserve">Tulos</w:t>
      </w:r>
    </w:p>
    <w:p>
      <w:r>
        <w:t xml:space="preserve">tehdä hyvää</w:t>
      </w:r>
    </w:p>
    <w:p>
      <w:r>
        <w:rPr>
          <w:b/>
        </w:rPr>
        <w:t xml:space="preserve">Esimerkki 7.2925</w:t>
      </w:r>
    </w:p>
    <w:p>
      <w:r>
        <w:t xml:space="preserve">Konteksti: Jose halusi kokeilla kalastusta ensimmäistä kertaa. Hän pyysi isäänsä näyttämään, miten se tehdään, koska hänen isänsä kävi joka viikko. Yhdessä he menivät kauppaan ja hankkivat kaikki tarvikkeet, joita he tarvitsivat.  Lause: He viettivät tuntikausia järvellä harjoitellen kaikkia eri tekniikoita.  Hahmo: Yhdessä</w:t>
      </w:r>
    </w:p>
    <w:p>
      <w:r>
        <w:rPr>
          <w:b/>
        </w:rPr>
        <w:t xml:space="preserve">Tulos</w:t>
      </w:r>
    </w:p>
    <w:p>
      <w:r>
        <w:t xml:space="preserve">Ei ole</w:t>
      </w:r>
    </w:p>
    <w:p>
      <w:r>
        <w:rPr>
          <w:b/>
        </w:rPr>
        <w:t xml:space="preserve">Esimerkki 7.2926</w:t>
      </w:r>
    </w:p>
    <w:p>
      <w:r>
        <w:t xml:space="preserve">Konteksti: Jose halusi kokeilla kalastusta ensimmäistä kertaa. Hän pyysi isäänsä näyttämään, miten se tehdään, koska hänen isänsä kävi joka viikko. Yhdessä he menivät kauppaan ja hankkivat kaikki tarvikkeet, joita he tarvitsivat. He viettivät tuntikausia järvellä harjoittelemassa kaikkia eri tekniikoita.  Lause: He ystävystyivät, ja nyt he käyvät joka sunnuntai yhdessä kalassa.  Hahmo: Isä</w:t>
      </w:r>
    </w:p>
    <w:p>
      <w:r>
        <w:rPr>
          <w:b/>
        </w:rPr>
        <w:t xml:space="preserve">Tulos</w:t>
      </w:r>
    </w:p>
    <w:p>
      <w:r>
        <w:t xml:space="preserve">ollakseen lähellä poikaansa</w:t>
      </w:r>
    </w:p>
    <w:p>
      <w:r>
        <w:rPr>
          <w:b/>
        </w:rPr>
        <w:t xml:space="preserve">Esimerkki 7.2927</w:t>
      </w:r>
    </w:p>
    <w:p>
      <w:r>
        <w:t xml:space="preserve">Konteksti: Jose halusi kokeilla kalastusta ensimmäistä kertaa. Hän pyysi isäänsä näyttämään, miten se tehdään, koska hänen isänsä kävi joka viikko. Yhdessä he menivät kauppaan ja hankkivat kaikki tarvikkeet, joita he tarvitsivat. He viettivät tuntikausia järvellä harjoittelemassa kaikkia eri tekniikoita.  Lause: He ystävystyivät, ja nyt he käyvät joka sunnuntai yhdessä kalassa.  Hahmo: Jose</w:t>
      </w:r>
    </w:p>
    <w:p>
      <w:r>
        <w:rPr>
          <w:b/>
        </w:rPr>
        <w:t xml:space="preserve">Tulos</w:t>
      </w:r>
    </w:p>
    <w:p>
      <w:r>
        <w:t xml:space="preserve">ollakseen isänsä kanssa</w:t>
      </w:r>
    </w:p>
    <w:p>
      <w:r>
        <w:rPr>
          <w:b/>
        </w:rPr>
        <w:t xml:space="preserve">Tulos</w:t>
      </w:r>
    </w:p>
    <w:p>
      <w:r>
        <w:t xml:space="preserve">pitää hauskaa</w:t>
      </w:r>
    </w:p>
    <w:p>
      <w:r>
        <w:rPr>
          <w:b/>
        </w:rPr>
        <w:t xml:space="preserve">Esimerkki 7.2928</w:t>
      </w:r>
    </w:p>
    <w:p>
      <w:r>
        <w:t xml:space="preserve">Konteksti: Jose halusi kokeilla kalastusta ensimmäistä kertaa. Hän pyysi isäänsä näyttämään, miten se tehdään, koska hänen isänsä kävi joka viikko. Yhdessä he menivät kauppaan ja hankkivat kaikki tarvikkeet, joita he tarvitsivat. He viettivät tuntikausia järvellä harjoittelemassa kaikkia eri tekniikoita.  Lause: He ystävystyivät, ja nyt he käyvät joka sunnuntai yhdessä kalassa.  Hahmo: Yhdessä</w:t>
      </w:r>
    </w:p>
    <w:p>
      <w:r>
        <w:rPr>
          <w:b/>
        </w:rPr>
        <w:t xml:space="preserve">Tulos</w:t>
      </w:r>
    </w:p>
    <w:p>
      <w:r>
        <w:t xml:space="preserve">viettää laatuaikaa isänsä kanssa</w:t>
      </w:r>
    </w:p>
    <w:p>
      <w:r>
        <w:rPr>
          <w:b/>
        </w:rPr>
        <w:t xml:space="preserve">Tulos</w:t>
      </w:r>
    </w:p>
    <w:p>
      <w:r>
        <w:t xml:space="preserve">oppia kalastamaan</w:t>
      </w:r>
    </w:p>
    <w:p>
      <w:r>
        <w:rPr>
          <w:b/>
        </w:rPr>
        <w:t xml:space="preserve">Esimerkki 7.2929</w:t>
      </w:r>
    </w:p>
    <w:p>
      <w:r>
        <w:t xml:space="preserve">Konteksti: Lause: Ei ole: Gena opetteli tekemään kotitekoista omenasosetta.  Hahmo: Gena</w:t>
      </w:r>
    </w:p>
    <w:p>
      <w:r>
        <w:rPr>
          <w:b/>
        </w:rPr>
        <w:t xml:space="preserve">Tulos</w:t>
      </w:r>
    </w:p>
    <w:p>
      <w:r>
        <w:t xml:space="preserve">oppia jotain uutta</w:t>
      </w:r>
    </w:p>
    <w:p>
      <w:r>
        <w:rPr>
          <w:b/>
        </w:rPr>
        <w:t xml:space="preserve">Tulos</w:t>
      </w:r>
    </w:p>
    <w:p>
      <w:r>
        <w:t xml:space="preserve">kokata</w:t>
      </w:r>
    </w:p>
    <w:p>
      <w:r>
        <w:rPr>
          <w:b/>
        </w:rPr>
        <w:t xml:space="preserve">Esimerkki 7.2930</w:t>
      </w:r>
    </w:p>
    <w:p>
      <w:r>
        <w:t xml:space="preserve">Konteksti: Gena opetteli tekemään kotitekoista omenasosetta.  Lause: Hän harjoitteli useita reseptejä.  Hahmo: Gena</w:t>
      </w:r>
    </w:p>
    <w:p>
      <w:r>
        <w:rPr>
          <w:b/>
        </w:rPr>
        <w:t xml:space="preserve">Tulos</w:t>
      </w:r>
    </w:p>
    <w:p>
      <w:r>
        <w:t xml:space="preserve">kokata perheelleen</w:t>
      </w:r>
    </w:p>
    <w:p>
      <w:r>
        <w:rPr>
          <w:b/>
        </w:rPr>
        <w:t xml:space="preserve">Tulos</w:t>
      </w:r>
    </w:p>
    <w:p>
      <w:r>
        <w:t xml:space="preserve">oppia erilaisia</w:t>
      </w:r>
    </w:p>
    <w:p>
      <w:r>
        <w:rPr>
          <w:b/>
        </w:rPr>
        <w:t xml:space="preserve">Esimerkki 7.2931</w:t>
      </w:r>
    </w:p>
    <w:p>
      <w:r>
        <w:t xml:space="preserve">Konteksti: Gena opetteli tekemään kotitekoista omenasosetta. Hän harjoitteli useita reseptejä.  Lause: Gena löysi yhden, jossa käytettiin paljon inkivääriä ja hunajaa.  Hahmo: Gena</w:t>
      </w:r>
    </w:p>
    <w:p>
      <w:r>
        <w:rPr>
          <w:b/>
        </w:rPr>
        <w:t xml:space="preserve">Tulos</w:t>
      </w:r>
    </w:p>
    <w:p>
      <w:r>
        <w:t xml:space="preserve">paras maku</w:t>
      </w:r>
    </w:p>
    <w:p>
      <w:r>
        <w:rPr>
          <w:b/>
        </w:rPr>
        <w:t xml:space="preserve">Tulos</w:t>
      </w:r>
    </w:p>
    <w:p>
      <w:r>
        <w:t xml:space="preserve">resepti, joka oli makea ja karvas</w:t>
      </w:r>
    </w:p>
    <w:p>
      <w:r>
        <w:rPr>
          <w:b/>
        </w:rPr>
        <w:t xml:space="preserve">Tulos</w:t>
      </w:r>
    </w:p>
    <w:p>
      <w:r>
        <w:t xml:space="preserve">oppia uutta menetelmää</w:t>
      </w:r>
    </w:p>
    <w:p>
      <w:r>
        <w:rPr>
          <w:b/>
        </w:rPr>
        <w:t xml:space="preserve">Tulos</w:t>
      </w:r>
    </w:p>
    <w:p>
      <w:r>
        <w:t xml:space="preserve">ainutlaatuinen tuote</w:t>
      </w:r>
    </w:p>
    <w:p>
      <w:r>
        <w:rPr>
          <w:b/>
        </w:rPr>
        <w:t xml:space="preserve">Esimerkki 7.2932</w:t>
      </w:r>
    </w:p>
    <w:p>
      <w:r>
        <w:t xml:space="preserve">Konteksti: Gena opetteli tekemään kotitekoista omenasosetta. Hän harjoitteli useita reseptejä. Gena löysi yhden, jossa käytettiin paljon inkivääriä ja hunajaa.  Lause: Hän valitsi tuon.  Hahmo: Gena</w:t>
      </w:r>
    </w:p>
    <w:p>
      <w:r>
        <w:rPr>
          <w:b/>
        </w:rPr>
        <w:t xml:space="preserve">Tulos</w:t>
      </w:r>
    </w:p>
    <w:p>
      <w:r>
        <w:t xml:space="preserve">tehdä resepti, joka kuulosti houkuttelevimmalta.</w:t>
      </w:r>
    </w:p>
    <w:p>
      <w:r>
        <w:rPr>
          <w:b/>
        </w:rPr>
        <w:t xml:space="preserve">Tulos</w:t>
      </w:r>
    </w:p>
    <w:p>
      <w:r>
        <w:t xml:space="preserve">kokeilla reseptiä</w:t>
      </w:r>
    </w:p>
    <w:p>
      <w:r>
        <w:rPr>
          <w:b/>
        </w:rPr>
        <w:t xml:space="preserve">Esimerkki 7.2933</w:t>
      </w:r>
    </w:p>
    <w:p>
      <w:r>
        <w:t xml:space="preserve">Konteksti: Gena opetteli tekemään kotitekoista omenasosetta. Hän harjoitteli useita reseptejä. Gena löysi yhden, jossa käytettiin paljon inkivääriä ja hunajaa. Hän valitsi sen.  Lause: Gena voitti ensimmäisen sijan kansallisessa omenasosekilpailussa.  Hahmo: Gena</w:t>
      </w:r>
    </w:p>
    <w:p>
      <w:r>
        <w:rPr>
          <w:b/>
        </w:rPr>
        <w:t xml:space="preserve">Tulos</w:t>
      </w:r>
    </w:p>
    <w:p>
      <w:r>
        <w:t xml:space="preserve">olla paras</w:t>
      </w:r>
    </w:p>
    <w:p>
      <w:r>
        <w:rPr>
          <w:b/>
        </w:rPr>
        <w:t xml:space="preserve">Esimerkki 7.2934</w:t>
      </w:r>
    </w:p>
    <w:p>
      <w:r>
        <w:t xml:space="preserve">Konteksti: Lause: Ei ole: Louis kaipasi Josephinea, joka oli hänen parhaan ystävänsä tyttöystävä.  Hahmo: Josephine</w:t>
      </w:r>
    </w:p>
    <w:p>
      <w:r>
        <w:rPr>
          <w:b/>
        </w:rPr>
        <w:t xml:space="preserve">Tulos</w:t>
      </w:r>
    </w:p>
    <w:p>
      <w:r>
        <w:t xml:space="preserve">Ei ole</w:t>
      </w:r>
    </w:p>
    <w:p>
      <w:r>
        <w:rPr>
          <w:b/>
        </w:rPr>
        <w:t xml:space="preserve">Esimerkki 7.2935</w:t>
      </w:r>
    </w:p>
    <w:p>
      <w:r>
        <w:t xml:space="preserve">Konteksti: Lause: Ei ole: Louis kaipasi Josephinea, joka oli hänen parhaan ystävänsä tyttöystävä.  Hahmo: Louis</w:t>
      </w:r>
    </w:p>
    <w:p>
      <w:r>
        <w:rPr>
          <w:b/>
        </w:rPr>
        <w:t xml:space="preserve">Tulos</w:t>
      </w:r>
    </w:p>
    <w:p>
      <w:r>
        <w:t xml:space="preserve">hänen tyttöystävänsä</w:t>
      </w:r>
    </w:p>
    <w:p>
      <w:r>
        <w:rPr>
          <w:b/>
        </w:rPr>
        <w:t xml:space="preserve">Esimerkki 7.2936</w:t>
      </w:r>
    </w:p>
    <w:p>
      <w:r>
        <w:t xml:space="preserve">Konteksti: Lause: Ei ole: Louis kaipasi Josephinea, joka oli hänen parhaan ystävänsä tyttöystävä.  Hahmo: Louis: Paras ystävä</w:t>
      </w:r>
    </w:p>
    <w:p>
      <w:r>
        <w:rPr>
          <w:b/>
        </w:rPr>
        <w:t xml:space="preserve">Tulos</w:t>
      </w:r>
    </w:p>
    <w:p>
      <w:r>
        <w:t xml:space="preserve">Ei ole</w:t>
      </w:r>
    </w:p>
    <w:p>
      <w:r>
        <w:rPr>
          <w:b/>
        </w:rPr>
        <w:t xml:space="preserve">Esimerkki 7.2937</w:t>
      </w:r>
    </w:p>
    <w:p>
      <w:r>
        <w:t xml:space="preserve">Konteksti: Louis kaipasi Josephinea, joka oli hänen parhaan ystävänsä tyttöystävä.  Lause: Hän tiesi, ettei hänellä ollut aavistustakaan siitä, mitä hän tunsi.  Hahmo: Josephine</w:t>
      </w:r>
    </w:p>
    <w:p>
      <w:r>
        <w:rPr>
          <w:b/>
        </w:rPr>
        <w:t xml:space="preserve">Tulos</w:t>
      </w:r>
    </w:p>
    <w:p>
      <w:r>
        <w:t xml:space="preserve">Ei ole</w:t>
      </w:r>
    </w:p>
    <w:p>
      <w:r>
        <w:rPr>
          <w:b/>
        </w:rPr>
        <w:t xml:space="preserve">Esimerkki 7.2938</w:t>
      </w:r>
    </w:p>
    <w:p>
      <w:r>
        <w:t xml:space="preserve">Konteksti: Louis kaipasi Josephinea, joka oli hänen parhaan ystävänsä tyttöystävä.  Lause: Hän tiesi, ettei hänellä ollut aavistustakaan siitä, mitä hän tunsi.  Hahmo: Louis</w:t>
      </w:r>
    </w:p>
    <w:p>
      <w:r>
        <w:rPr>
          <w:b/>
        </w:rPr>
        <w:t xml:space="preserve">Tulos</w:t>
      </w:r>
    </w:p>
    <w:p>
      <w:r>
        <w:t xml:space="preserve">Ei ole</w:t>
      </w:r>
    </w:p>
    <w:p>
      <w:r>
        <w:rPr>
          <w:b/>
        </w:rPr>
        <w:t xml:space="preserve">Esimerkki 7.2939</w:t>
      </w:r>
    </w:p>
    <w:p>
      <w:r>
        <w:t xml:space="preserve">Konteksti: Louis kaipasi Josephinea, joka oli hänen parhaan ystävänsä tyttöystävä.  Lause: Hän tiesi, ettei hänellä ollut aavistustakaan siitä, mitä hän tunsi.  Hahmo: Joseph: Paras ystävä</w:t>
      </w:r>
    </w:p>
    <w:p>
      <w:r>
        <w:rPr>
          <w:b/>
        </w:rPr>
        <w:t xml:space="preserve">Tulos</w:t>
      </w:r>
    </w:p>
    <w:p>
      <w:r>
        <w:t xml:space="preserve">Ei ole</w:t>
      </w:r>
    </w:p>
    <w:p>
      <w:r>
        <w:rPr>
          <w:b/>
        </w:rPr>
        <w:t xml:space="preserve">Esimerkki 7.2940</w:t>
      </w:r>
    </w:p>
    <w:p>
      <w:r>
        <w:t xml:space="preserve">Konteksti: Louis kaipasi Josephinea, joka oli hänen parhaan ystävänsä tyttöystävä. Hän tiesi, ettei tämä tiennyt, mitä hän tunsi.  Lause: Tästä huolimatta hän toi tytölle suklaata tämän syntymäpäiväksi.  Hahmo: Josephine</w:t>
      </w:r>
    </w:p>
    <w:p>
      <w:r>
        <w:rPr>
          <w:b/>
        </w:rPr>
        <w:t xml:space="preserve">Tulos</w:t>
      </w:r>
    </w:p>
    <w:p>
      <w:r>
        <w:t xml:space="preserve">Ei ole</w:t>
      </w:r>
    </w:p>
    <w:p>
      <w:r>
        <w:rPr>
          <w:b/>
        </w:rPr>
        <w:t xml:space="preserve">Esimerkki 7.2941</w:t>
      </w:r>
    </w:p>
    <w:p>
      <w:r>
        <w:t xml:space="preserve">Konteksti: Louis kaipasi Josephinea, joka oli hänen parhaan ystävänsä tyttöystävä. Hän tiesi, ettei tämä tiennyt, mitä hän tunsi.  Lause: Tästä huolimatta hän toi tytölle suklaata tämän syntymäpäiväksi.  Hahmo: Louis</w:t>
      </w:r>
    </w:p>
    <w:p>
      <w:r>
        <w:rPr>
          <w:b/>
        </w:rPr>
        <w:t xml:space="preserve">Tulos</w:t>
      </w:r>
    </w:p>
    <w:p>
      <w:r>
        <w:t xml:space="preserve">antaa hänelle lahja</w:t>
      </w:r>
    </w:p>
    <w:p>
      <w:r>
        <w:rPr>
          <w:b/>
        </w:rPr>
        <w:t xml:space="preserve">Tulos</w:t>
      </w:r>
    </w:p>
    <w:p>
      <w:r>
        <w:t xml:space="preserve">osoittaa kiintymystä</w:t>
      </w:r>
    </w:p>
    <w:p>
      <w:r>
        <w:rPr>
          <w:b/>
        </w:rPr>
        <w:t xml:space="preserve">Tulos</w:t>
      </w:r>
    </w:p>
    <w:p>
      <w:r>
        <w:t xml:space="preserve">tulla rakastetuksi</w:t>
      </w:r>
    </w:p>
    <w:p>
      <w:r>
        <w:rPr>
          <w:b/>
        </w:rPr>
        <w:t xml:space="preserve">Esimerkki 7.2942</w:t>
      </w:r>
    </w:p>
    <w:p>
      <w:r>
        <w:t xml:space="preserve">Konteksti: Louis kaipasi Josephinea, joka oli hänen parhaan ystävänsä tyttöystävä. Hän tiesi, ettei tämä tiennyt, mitä hän tunsi.  Lause: Tästä huolimatta hän toi tytölle suklaata tämän syntymäpäiväksi.  Hahmo: Louis: Paras ystävä</w:t>
      </w:r>
    </w:p>
    <w:p>
      <w:r>
        <w:rPr>
          <w:b/>
        </w:rPr>
        <w:t xml:space="preserve">Tulos</w:t>
      </w:r>
    </w:p>
    <w:p>
      <w:r>
        <w:t xml:space="preserve">Ei ole</w:t>
      </w:r>
    </w:p>
    <w:p>
      <w:r>
        <w:rPr>
          <w:b/>
        </w:rPr>
        <w:t xml:space="preserve">Esimerkki 7.2943</w:t>
      </w:r>
    </w:p>
    <w:p>
      <w:r>
        <w:t xml:space="preserve">Konteksti: Louis kaipasi Josephinea, joka oli hänen parhaan ystävänsä tyttöystävä. Hän tiesi, ettei tämä tiennyt, mitä hän tunsi. Siitä huolimatta hän toi tytölle suklaata tämän syntymäpäiväksi.  Lause: Louise kiitti häntä ja suuteli häntä poskelle.  Hahmo: Josephine</w:t>
      </w:r>
    </w:p>
    <w:p>
      <w:r>
        <w:rPr>
          <w:b/>
        </w:rPr>
        <w:t xml:space="preserve">Tulos</w:t>
      </w:r>
    </w:p>
    <w:p>
      <w:r>
        <w:t xml:space="preserve">Ei ole</w:t>
      </w:r>
    </w:p>
    <w:p>
      <w:r>
        <w:rPr>
          <w:b/>
        </w:rPr>
        <w:t xml:space="preserve">Esimerkki 7.2944</w:t>
      </w:r>
    </w:p>
    <w:p>
      <w:r>
        <w:t xml:space="preserve">Konteksti: Louis kaipasi Josephinea, joka oli hänen parhaan ystävänsä tyttöystävä. Hän tiesi, ettei tämä tiennyt, mitä hän tunsi. Siitä huolimatta hän toi tytölle suklaata tämän syntymäpäiväksi.  Lause: Louise kiitti häntä ja suuteli häntä poskelle.  Hahmo: Louis</w:t>
      </w:r>
    </w:p>
    <w:p>
      <w:r>
        <w:rPr>
          <w:b/>
        </w:rPr>
        <w:t xml:space="preserve">Tulos</w:t>
      </w:r>
    </w:p>
    <w:p>
      <w:r>
        <w:t xml:space="preserve">Ei ole</w:t>
      </w:r>
    </w:p>
    <w:p>
      <w:r>
        <w:rPr>
          <w:b/>
        </w:rPr>
        <w:t xml:space="preserve">Esimerkki 7.2945</w:t>
      </w:r>
    </w:p>
    <w:p>
      <w:r>
        <w:t xml:space="preserve">Konteksti: Louis kaipasi Josephinea, joka oli hänen parhaan ystävänsä tyttöystävä. Hän tiesi, ettei tämä tiennyt, mitä hän tunsi. Siitä huolimatta hän toi tytölle suklaata tämän syntymäpäiväksi.  Lause: Louise kiitti häntä ja suuteli häntä poskelle.  Hahmo: Paras ystävä</w:t>
      </w:r>
    </w:p>
    <w:p>
      <w:r>
        <w:rPr>
          <w:b/>
        </w:rPr>
        <w:t xml:space="preserve">Tulos</w:t>
      </w:r>
    </w:p>
    <w:p>
      <w:r>
        <w:t xml:space="preserve">kiittää</w:t>
      </w:r>
    </w:p>
    <w:p>
      <w:r>
        <w:rPr>
          <w:b/>
        </w:rPr>
        <w:t xml:space="preserve">Esimerkki 7.2946</w:t>
      </w:r>
    </w:p>
    <w:p>
      <w:r>
        <w:t xml:space="preserve">Konteksti: Louis kaipasi Josephinea, joka oli hänen parhaan ystävänsä tyttöystävä. Hän tiesi, ettei tämä tiennyt, mitä hän tunsi. Siitä huolimatta hän toi tytölle suklaata tämän syntymäpäiväksi. Louise kiitti häntä ja suuteli häntä poskelle.  Lause: Vaikka Louis ei lopulta saanutkaan tyttöä, päivä oli hyvä.  Hahmo: Josephine</w:t>
      </w:r>
    </w:p>
    <w:p>
      <w:r>
        <w:rPr>
          <w:b/>
        </w:rPr>
        <w:t xml:space="preserve">Tulos</w:t>
      </w:r>
    </w:p>
    <w:p>
      <w:r>
        <w:t xml:space="preserve">Ei ole</w:t>
      </w:r>
    </w:p>
    <w:p>
      <w:r>
        <w:rPr>
          <w:b/>
        </w:rPr>
        <w:t xml:space="preserve">Esimerkki 7.2947</w:t>
      </w:r>
    </w:p>
    <w:p>
      <w:r>
        <w:t xml:space="preserve">Konteksti: Louis kaipasi Josephinea, joka oli hänen parhaan ystävänsä tyttöystävä. Hän tiesi, ettei hänellä ollut aavistustakaan siitä, mitä hän tunsi. Siitä huolimatta hän toi tytölle suklaata tämän syntymäpäiväksi. Louise kiitti häntä ja suuteli häntä poskelle.  Lause: Vaikka Louis ei lopulta saanutkaan tyttöä, päivä oli hyvä.  Hahmo: Louis</w:t>
      </w:r>
    </w:p>
    <w:p>
      <w:r>
        <w:rPr>
          <w:b/>
        </w:rPr>
        <w:t xml:space="preserve">Tulos</w:t>
      </w:r>
    </w:p>
    <w:p>
      <w:r>
        <w:t xml:space="preserve">Ei ole</w:t>
      </w:r>
    </w:p>
    <w:p>
      <w:r>
        <w:rPr>
          <w:b/>
        </w:rPr>
        <w:t xml:space="preserve">Esimerkki 7.2948</w:t>
      </w:r>
    </w:p>
    <w:p>
      <w:r>
        <w:t xml:space="preserve">Konteksti: Louis kaipasi Josephinea, joka oli hänen parhaan ystävänsä tyttöystävä. Hän tiesi, ettei tämä tiennyt, mitä hän tunsi. Siitä huolimatta hän toi tytölle suklaata tämän syntymäpäiväksi. Louise kiitti häntä ja suuteli häntä poskelle.  Lause: Vaikka Louis ei lopulta saanutkaan tyttöä, päivä oli hyvä.  Hahmo: Louis: Paras ystävä</w:t>
      </w:r>
    </w:p>
    <w:p>
      <w:r>
        <w:rPr>
          <w:b/>
        </w:rPr>
        <w:t xml:space="preserve">Tulos</w:t>
      </w:r>
    </w:p>
    <w:p>
      <w:r>
        <w:t xml:space="preserve">Ei ole</w:t>
      </w:r>
    </w:p>
    <w:p>
      <w:r>
        <w:rPr>
          <w:b/>
        </w:rPr>
        <w:t xml:space="preserve">Esimerkki 7.2949</w:t>
      </w:r>
    </w:p>
    <w:p>
      <w:r>
        <w:t xml:space="preserve">Konteksti: Lause: Ei ole: Wesley ei halunnut palkata ketään sisustamaan kotiaan.  Hahmo: Wesley</w:t>
      </w:r>
    </w:p>
    <w:p>
      <w:r>
        <w:rPr>
          <w:b/>
        </w:rPr>
        <w:t xml:space="preserve">Tulos</w:t>
      </w:r>
    </w:p>
    <w:p>
      <w:r>
        <w:t xml:space="preserve">Ei ole</w:t>
      </w:r>
    </w:p>
    <w:p>
      <w:r>
        <w:rPr>
          <w:b/>
        </w:rPr>
        <w:t xml:space="preserve">Esimerkki 7.2950</w:t>
      </w:r>
    </w:p>
    <w:p>
      <w:r>
        <w:t xml:space="preserve">Konteksti: Lause: Ei ole: Wesley ei halunnut palkata ketään sisustamaan kotiaan.  Hahmo: Hänen vaimonsa</w:t>
      </w:r>
    </w:p>
    <w:p>
      <w:r>
        <w:rPr>
          <w:b/>
        </w:rPr>
        <w:t xml:space="preserve">Tulos</w:t>
      </w:r>
    </w:p>
    <w:p>
      <w:r>
        <w:t xml:space="preserve">Ei ole</w:t>
      </w:r>
    </w:p>
    <w:p>
      <w:r>
        <w:rPr>
          <w:b/>
        </w:rPr>
        <w:t xml:space="preserve">Esimerkki 7.2951</w:t>
      </w:r>
    </w:p>
    <w:p>
      <w:r>
        <w:t xml:space="preserve">Konteksti: Wesley ei halunnut palkata ketään sisustamaan kotiaan.  Lause: Hän ajatteli voivansa säästää rahaa ja tehdä sen itse.  Hahmo: Wesley</w:t>
      </w:r>
    </w:p>
    <w:p>
      <w:r>
        <w:rPr>
          <w:b/>
        </w:rPr>
        <w:t xml:space="preserve">Tulos</w:t>
      </w:r>
    </w:p>
    <w:p>
      <w:r>
        <w:t xml:space="preserve">Ei ole</w:t>
      </w:r>
    </w:p>
    <w:p>
      <w:r>
        <w:rPr>
          <w:b/>
        </w:rPr>
        <w:t xml:space="preserve">Esimerkki 7.2952</w:t>
      </w:r>
    </w:p>
    <w:p>
      <w:r>
        <w:t xml:space="preserve">Konteksti: Wesley ei halunnut palkata ketään sisustamaan kotiaan.  Lause: Hän ajatteli voivansa säästää rahaa ja tehdä sen itse.  Hahmo: Hänen vaimonsa</w:t>
      </w:r>
    </w:p>
    <w:p>
      <w:r>
        <w:rPr>
          <w:b/>
        </w:rPr>
        <w:t xml:space="preserve">Tulos</w:t>
      </w:r>
    </w:p>
    <w:p>
      <w:r>
        <w:t xml:space="preserve">Ei ole</w:t>
      </w:r>
    </w:p>
    <w:p>
      <w:r>
        <w:rPr>
          <w:b/>
        </w:rPr>
        <w:t xml:space="preserve">Esimerkki 7.2953</w:t>
      </w:r>
    </w:p>
    <w:p>
      <w:r>
        <w:t xml:space="preserve">Konteksti: Wesley ei halunnut palkata ketään sisustamaan kotiaan. Hän ajatteli voivansa säästää rahaa ja tehdä sen itse.  Lause: Hän ajatteli, että kun hänen vaimonsa oli poissa kaupungista, hän tekisi sen itse: Wesley</w:t>
      </w:r>
    </w:p>
    <w:p>
      <w:r>
        <w:rPr>
          <w:b/>
        </w:rPr>
        <w:t xml:space="preserve">Tulos</w:t>
      </w:r>
    </w:p>
    <w:p>
      <w:r>
        <w:t xml:space="preserve">säästää rahaa</w:t>
      </w:r>
    </w:p>
    <w:p>
      <w:r>
        <w:rPr>
          <w:b/>
        </w:rPr>
        <w:t xml:space="preserve">Esimerkki 7.2954</w:t>
      </w:r>
    </w:p>
    <w:p>
      <w:r>
        <w:t xml:space="preserve">Konteksti: Wesley ei halunnut palkata ketään sisustamaan kotiaan. Hän ajatteli voivansa säästää rahaa ja tehdä sen itse.  Lause: Hahmo: Hänen vaimonsa.</w:t>
      </w:r>
    </w:p>
    <w:p>
      <w:r>
        <w:rPr>
          <w:b/>
        </w:rPr>
        <w:t xml:space="preserve">Tulos</w:t>
      </w:r>
    </w:p>
    <w:p>
      <w:r>
        <w:t xml:space="preserve">Ei ole</w:t>
      </w:r>
    </w:p>
    <w:p>
      <w:r>
        <w:rPr>
          <w:b/>
        </w:rPr>
        <w:t xml:space="preserve">Esimerkki 7.2955</w:t>
      </w:r>
    </w:p>
    <w:p>
      <w:r>
        <w:t xml:space="preserve">Konteksti: Wesley ei halunnut palkata ketään sisustamaan kotiaan. Hän ajatteli voivansa säästää rahaa ja tehdä sen itse. Hän ajatteli, että kun hänen vaimonsa oli poissa kaupungista, hän teki sen itse. Lause: Hän vakuutti vaimolle, että hän palkkasi jonkun muun tekemään sen.  Hahmo: Wesley</w:t>
      </w:r>
    </w:p>
    <w:p>
      <w:r>
        <w:rPr>
          <w:b/>
        </w:rPr>
        <w:t xml:space="preserve">Tulos</w:t>
      </w:r>
    </w:p>
    <w:p>
      <w:r>
        <w:t xml:space="preserve">pettää</w:t>
      </w:r>
    </w:p>
    <w:p>
      <w:r>
        <w:rPr>
          <w:b/>
        </w:rPr>
        <w:t xml:space="preserve">Esimerkki 7.2956</w:t>
      </w:r>
    </w:p>
    <w:p>
      <w:r>
        <w:t xml:space="preserve">Konteksti: Wesley ei halunnut palkata ketään sisustamaan kotiaan. Hän ajatteli voivansa säästää rahaa ja tehdä sen itse. Hän ajatteli, että kun hänen vaimonsa oli poissa kaupungista, hän teki sen itse. Lause: Hän vakuutti vaimolle, että hän palkkasi jonkun muun tekemään sen.  Hahmo: Hänen vaimonsa</w:t>
      </w:r>
    </w:p>
    <w:p>
      <w:r>
        <w:rPr>
          <w:b/>
        </w:rPr>
        <w:t xml:space="preserve">Tulos</w:t>
      </w:r>
    </w:p>
    <w:p>
      <w:r>
        <w:t xml:space="preserve">Ei ole</w:t>
      </w:r>
    </w:p>
    <w:p>
      <w:r>
        <w:rPr>
          <w:b/>
        </w:rPr>
        <w:t xml:space="preserve">Esimerkki 7.2957</w:t>
      </w:r>
    </w:p>
    <w:p>
      <w:r>
        <w:t xml:space="preserve">Konteksti: Wesley ei halunnut palkata ketään sisustamaan kotiaan. Hän ajatteli voivansa säästää rahaa ja tehdä sen itse. Hän ajatteli, että kun hänen vaimonsa oli poissa kaupungista, hän tekisi sen itse ja vakuuttaisi vaimolleen palkanneensa jonkun muun tekemään sen.  Lause: Hänen vaimonsa palasi kotiin raivoissaan nähtyään, miten huonolta talo näyttää.  Hahmo: Wesley</w:t>
      </w:r>
    </w:p>
    <w:p>
      <w:r>
        <w:rPr>
          <w:b/>
        </w:rPr>
        <w:t xml:space="preserve">Tulos</w:t>
      </w:r>
    </w:p>
    <w:p>
      <w:r>
        <w:t xml:space="preserve">Ei ole</w:t>
      </w:r>
    </w:p>
    <w:p>
      <w:r>
        <w:rPr>
          <w:b/>
        </w:rPr>
        <w:t xml:space="preserve">Esimerkki 7.2958</w:t>
      </w:r>
    </w:p>
    <w:p>
      <w:r>
        <w:t xml:space="preserve">Konteksti: Wesley ei halunnut palkata ketään sisustamaan kotiaan. Hän ajatteli voivansa säästää rahaa ja tehdä sen itse. Hän ajatteli, että kun hänen vaimonsa oli poissa kaupungista, hän tekisi sen itse ja vakuuttaisi vaimolleen palkanneensa jonkun muun tekemään sen.  Lause: Hänen vaimonsa palasi kotiin raivoissaan nähtyään, miten huonolta talo näyttää.  Hahmo: Hänen vaimonsa</w:t>
      </w:r>
    </w:p>
    <w:p>
      <w:r>
        <w:rPr>
          <w:b/>
        </w:rPr>
        <w:t xml:space="preserve">Tulos</w:t>
      </w:r>
    </w:p>
    <w:p>
      <w:r>
        <w:t xml:space="preserve">osoittaa vihansa</w:t>
      </w:r>
    </w:p>
    <w:p>
      <w:r>
        <w:rPr>
          <w:b/>
        </w:rPr>
        <w:t xml:space="preserve">Tulos</w:t>
      </w:r>
    </w:p>
    <w:p>
      <w:r>
        <w:t xml:space="preserve">rentoutua talossaan</w:t>
      </w:r>
    </w:p>
    <w:p>
      <w:r>
        <w:rPr>
          <w:b/>
        </w:rPr>
        <w:t xml:space="preserve">Tulos</w:t>
      </w:r>
    </w:p>
    <w:p>
      <w:r>
        <w:t xml:space="preserve">päästä hänen kotiinsa</w:t>
      </w:r>
    </w:p>
    <w:p>
      <w:r>
        <w:rPr>
          <w:b/>
        </w:rPr>
        <w:t xml:space="preserve">Esimerkki 7.2959</w:t>
      </w:r>
    </w:p>
    <w:p>
      <w:r>
        <w:t xml:space="preserve">Konteksti: Lause: Ei ole: Allie meni järvelle.  Hahmo: Hänen ystävänsä</w:t>
      </w:r>
    </w:p>
    <w:p>
      <w:r>
        <w:rPr>
          <w:b/>
        </w:rPr>
        <w:t xml:space="preserve">Tulos</w:t>
      </w:r>
    </w:p>
    <w:p>
      <w:r>
        <w:t xml:space="preserve">Ei ole</w:t>
      </w:r>
    </w:p>
    <w:p>
      <w:r>
        <w:rPr>
          <w:b/>
        </w:rPr>
        <w:t xml:space="preserve">Esimerkki 7.2960</w:t>
      </w:r>
    </w:p>
    <w:p>
      <w:r>
        <w:t xml:space="preserve">Konteksti: Lause: Ei ole: Allie meni järvelle.  Hahmo: Allie</w:t>
      </w:r>
    </w:p>
    <w:p>
      <w:r>
        <w:rPr>
          <w:b/>
        </w:rPr>
        <w:t xml:space="preserve">Tulos</w:t>
      </w:r>
    </w:p>
    <w:p>
      <w:r>
        <w:t xml:space="preserve">mennä uimaan</w:t>
      </w:r>
    </w:p>
    <w:p>
      <w:r>
        <w:rPr>
          <w:b/>
        </w:rPr>
        <w:t xml:space="preserve">Tulos</w:t>
      </w:r>
    </w:p>
    <w:p>
      <w:r>
        <w:t xml:space="preserve">viilentyä</w:t>
      </w:r>
    </w:p>
    <w:p>
      <w:r>
        <w:rPr>
          <w:b/>
        </w:rPr>
        <w:t xml:space="preserve">Esimerkki 7.2961</w:t>
      </w:r>
    </w:p>
    <w:p>
      <w:r>
        <w:t xml:space="preserve">Konteksti: Allie meni järvelle.  Lause: Hän rakasti mennä sinne.  Hahmo: Hänen ystävänsä</w:t>
      </w:r>
    </w:p>
    <w:p>
      <w:r>
        <w:rPr>
          <w:b/>
        </w:rPr>
        <w:t xml:space="preserve">Tulos</w:t>
      </w:r>
    </w:p>
    <w:p>
      <w:r>
        <w:t xml:space="preserve">Ei ole</w:t>
      </w:r>
    </w:p>
    <w:p>
      <w:r>
        <w:rPr>
          <w:b/>
        </w:rPr>
        <w:t xml:space="preserve">Esimerkki 7.2962</w:t>
      </w:r>
    </w:p>
    <w:p>
      <w:r>
        <w:t xml:space="preserve">Konteksti: Allie meni järvelle.  Lause: Hän rakasti mennä sinne.  Hahmo: Allie</w:t>
      </w:r>
    </w:p>
    <w:p>
      <w:r>
        <w:rPr>
          <w:b/>
        </w:rPr>
        <w:t xml:space="preserve">Tulos</w:t>
      </w:r>
    </w:p>
    <w:p>
      <w:r>
        <w:t xml:space="preserve">tutkia</w:t>
      </w:r>
    </w:p>
    <w:p>
      <w:r>
        <w:rPr>
          <w:b/>
        </w:rPr>
        <w:t xml:space="preserve">Esimerkki 7.2963</w:t>
      </w:r>
    </w:p>
    <w:p>
      <w:r>
        <w:t xml:space="preserve">Konteksti: Allie meni järvelle. Hän rakasti mennä sinne.  Lause: Se oli niin rentouttavaa.  Hahmo: Hänen ystävänsä</w:t>
      </w:r>
    </w:p>
    <w:p>
      <w:r>
        <w:rPr>
          <w:b/>
        </w:rPr>
        <w:t xml:space="preserve">Tulos</w:t>
      </w:r>
    </w:p>
    <w:p>
      <w:r>
        <w:t xml:space="preserve">Ei ole</w:t>
      </w:r>
    </w:p>
    <w:p>
      <w:r>
        <w:rPr>
          <w:b/>
        </w:rPr>
        <w:t xml:space="preserve">Esimerkki 7.2964</w:t>
      </w:r>
    </w:p>
    <w:p>
      <w:r>
        <w:t xml:space="preserve">Konteksti: Allie meni järvelle. Hän rakasti mennä sinne.  Lause: Se oli niin rentouttavaa.  Hahmo: Allie</w:t>
      </w:r>
    </w:p>
    <w:p>
      <w:r>
        <w:rPr>
          <w:b/>
        </w:rPr>
        <w:t xml:space="preserve">Tulos</w:t>
      </w:r>
    </w:p>
    <w:p>
      <w:r>
        <w:t xml:space="preserve">Ei ole</w:t>
      </w:r>
    </w:p>
    <w:p>
      <w:r>
        <w:rPr>
          <w:b/>
        </w:rPr>
        <w:t xml:space="preserve">Esimerkki 7.2965</w:t>
      </w:r>
    </w:p>
    <w:p>
      <w:r>
        <w:t xml:space="preserve">Konteksti: Allie meni järvelle. Hän rakasti mennä sinne. Se oli niin rentouttavaa.  Lause: Kun hän meni sinne, hän näki ystävänsä.  Hahmo: Hänen ystävänsä</w:t>
      </w:r>
    </w:p>
    <w:p>
      <w:r>
        <w:rPr>
          <w:b/>
        </w:rPr>
        <w:t xml:space="preserve">Tulos</w:t>
      </w:r>
    </w:p>
    <w:p>
      <w:r>
        <w:t xml:space="preserve">Ei ole</w:t>
      </w:r>
    </w:p>
    <w:p>
      <w:r>
        <w:rPr>
          <w:b/>
        </w:rPr>
        <w:t xml:space="preserve">Esimerkki 7.2966</w:t>
      </w:r>
    </w:p>
    <w:p>
      <w:r>
        <w:t xml:space="preserve">Konteksti: Allie meni järvelle. Hän rakasti mennä sinne. Se oli niin rentouttavaa.  Lause: Kun hän meni sinne, hän näki ystävänsä.  Hahmo: Allie</w:t>
      </w:r>
    </w:p>
    <w:p>
      <w:r>
        <w:rPr>
          <w:b/>
        </w:rPr>
        <w:t xml:space="preserve">Tulos</w:t>
      </w:r>
    </w:p>
    <w:p>
      <w:r>
        <w:t xml:space="preserve">Ei ole</w:t>
      </w:r>
    </w:p>
    <w:p>
      <w:r>
        <w:rPr>
          <w:b/>
        </w:rPr>
        <w:t xml:space="preserve">Esimerkki 7.2967</w:t>
      </w:r>
    </w:p>
    <w:p>
      <w:r>
        <w:t xml:space="preserve">Konteksti: Allie meni järvelle. Hän rakasti mennä sinne. Se oli niin rentouttavaa. Kun hän meni sinne, hän näki ystävänsä.  Lause: He söivät lounasta yhdessä.  Hahmo: Hänen ystävänsä</w:t>
      </w:r>
    </w:p>
    <w:p>
      <w:r>
        <w:rPr>
          <w:b/>
        </w:rPr>
        <w:t xml:space="preserve">Tulos</w:t>
      </w:r>
    </w:p>
    <w:p>
      <w:r>
        <w:t xml:space="preserve">Ei ole</w:t>
      </w:r>
    </w:p>
    <w:p>
      <w:r>
        <w:rPr>
          <w:b/>
        </w:rPr>
        <w:t xml:space="preserve">Esimerkki 7.2968</w:t>
      </w:r>
    </w:p>
    <w:p>
      <w:r>
        <w:t xml:space="preserve">Konteksti: Allie meni järvelle. Hän rakasti mennä sinne. Se oli niin rentouttavaa. Kun hän meni sinne, hän näki ystävänsä.  Lause: He söivät lounasta yhdessä.  Hahmo: Allie</w:t>
      </w:r>
    </w:p>
    <w:p>
      <w:r>
        <w:rPr>
          <w:b/>
        </w:rPr>
        <w:t xml:space="preserve">Tulos</w:t>
      </w:r>
    </w:p>
    <w:p>
      <w:r>
        <w:t xml:space="preserve">syödä</w:t>
      </w:r>
    </w:p>
    <w:p>
      <w:r>
        <w:rPr>
          <w:b/>
        </w:rPr>
        <w:t xml:space="preserve">Tulos</w:t>
      </w:r>
    </w:p>
    <w:p>
      <w:r>
        <w:t xml:space="preserve">vierailemaan</w:t>
      </w:r>
    </w:p>
    <w:p>
      <w:r>
        <w:rPr>
          <w:b/>
        </w:rPr>
        <w:t xml:space="preserve">Tulos</w:t>
      </w:r>
    </w:p>
    <w:p>
      <w:r>
        <w:t xml:space="preserve">hengailla</w:t>
      </w:r>
    </w:p>
    <w:p>
      <w:r>
        <w:rPr>
          <w:b/>
        </w:rPr>
        <w:t xml:space="preserve">Esimerkki 7.2969</w:t>
      </w:r>
    </w:p>
    <w:p>
      <w:r>
        <w:t xml:space="preserve">Konteksti: Lause: Ei ole: Billin vanhempi veli sanoi, ettei hän koskaan saisi treffejä.  Hahmo: Billin isoveli</w:t>
      </w:r>
    </w:p>
    <w:p>
      <w:r>
        <w:rPr>
          <w:b/>
        </w:rPr>
        <w:t xml:space="preserve">Tulos</w:t>
      </w:r>
    </w:p>
    <w:p>
      <w:r>
        <w:t xml:space="preserve">saadakseen veljensä tuntemaan itsensä kauheaksi</w:t>
      </w:r>
    </w:p>
    <w:p>
      <w:r>
        <w:rPr>
          <w:b/>
        </w:rPr>
        <w:t xml:space="preserve">Tulos</w:t>
      </w:r>
    </w:p>
    <w:p>
      <w:r>
        <w:t xml:space="preserve">olla avuksi</w:t>
      </w:r>
    </w:p>
    <w:p>
      <w:r>
        <w:rPr>
          <w:b/>
        </w:rPr>
        <w:t xml:space="preserve">Esimerkki 7.2970</w:t>
      </w:r>
    </w:p>
    <w:p>
      <w:r>
        <w:t xml:space="preserve">Konteksti: Lause: Ei ole: Billin vanhempi veli sanoi, ettei hän koskaan saisi treffejä.  Hahmo: Bill</w:t>
      </w:r>
    </w:p>
    <w:p>
      <w:r>
        <w:rPr>
          <w:b/>
        </w:rPr>
        <w:t xml:space="preserve">Tulos</w:t>
      </w:r>
    </w:p>
    <w:p>
      <w:r>
        <w:t xml:space="preserve">Ei ole</w:t>
      </w:r>
    </w:p>
    <w:p>
      <w:r>
        <w:rPr>
          <w:b/>
        </w:rPr>
        <w:t xml:space="preserve">Esimerkki 7.2971</w:t>
      </w:r>
    </w:p>
    <w:p>
      <w:r>
        <w:t xml:space="preserve">Konteksti: Lause: Ei ole: Billin vanhempi veli sanoi, ettei hän koskaan saisi treffejä.  Hahmo: Tyttö</w:t>
      </w:r>
    </w:p>
    <w:p>
      <w:r>
        <w:rPr>
          <w:b/>
        </w:rPr>
        <w:t xml:space="preserve">Tulos</w:t>
      </w:r>
    </w:p>
    <w:p>
      <w:r>
        <w:t xml:space="preserve">Ei ole</w:t>
      </w:r>
    </w:p>
    <w:p>
      <w:r>
        <w:rPr>
          <w:b/>
        </w:rPr>
        <w:t xml:space="preserve">Esimerkki 7.2972</w:t>
      </w:r>
    </w:p>
    <w:p>
      <w:r>
        <w:t xml:space="preserve">Konteksti: Billin vanhempi veli kertoi, ettei hän saisi koskaan treffejä.  Lause: Hän vietti liikaa aikaa videopelien pelaamiseen.  Hahmo: Billin isoveli</w:t>
      </w:r>
    </w:p>
    <w:p>
      <w:r>
        <w:rPr>
          <w:b/>
        </w:rPr>
        <w:t xml:space="preserve">Tulos</w:t>
      </w:r>
    </w:p>
    <w:p>
      <w:r>
        <w:t xml:space="preserve">Ei ole</w:t>
      </w:r>
    </w:p>
    <w:p>
      <w:r>
        <w:rPr>
          <w:b/>
        </w:rPr>
        <w:t xml:space="preserve">Esimerkki 7.2973</w:t>
      </w:r>
    </w:p>
    <w:p>
      <w:r>
        <w:t xml:space="preserve">Konteksti: Billin vanhempi veli kertoi, ettei hän saisi koskaan treffejä.  Lause: Hän vietti liikaa aikaa videopelien pelaamiseen.  Hahmo: Bill</w:t>
      </w:r>
    </w:p>
    <w:p>
      <w:r>
        <w:rPr>
          <w:b/>
        </w:rPr>
        <w:t xml:space="preserve">Tulos</w:t>
      </w:r>
    </w:p>
    <w:p>
      <w:r>
        <w:t xml:space="preserve">Ei ole</w:t>
      </w:r>
    </w:p>
    <w:p>
      <w:r>
        <w:rPr>
          <w:b/>
        </w:rPr>
        <w:t xml:space="preserve">Esimerkki 7.2974</w:t>
      </w:r>
    </w:p>
    <w:p>
      <w:r>
        <w:t xml:space="preserve">Konteksti: Billin vanhempi veli kertoi, ettei hän saisi koskaan treffejä.  Lause: Hän vietti liikaa aikaa pelaamalla videopelejä.  Hahmo: Tyttö</w:t>
      </w:r>
    </w:p>
    <w:p>
      <w:r>
        <w:rPr>
          <w:b/>
        </w:rPr>
        <w:t xml:space="preserve">Tulos</w:t>
      </w:r>
    </w:p>
    <w:p>
      <w:r>
        <w:t xml:space="preserve">Ei ole</w:t>
      </w:r>
    </w:p>
    <w:p>
      <w:r>
        <w:rPr>
          <w:b/>
        </w:rPr>
        <w:t xml:space="preserve">Esimerkki 7.2975</w:t>
      </w:r>
    </w:p>
    <w:p>
      <w:r>
        <w:t xml:space="preserve">Konteksti: Billin vanhempi veli kertoi, ettei hän saisi koskaan treffejä. Hän vietti liikaa aikaa pelaamalla videopelejä.  Lause: Eräänä päivänä hän oli videopelikaupassa.  Hahmo: Billin isoveli</w:t>
      </w:r>
    </w:p>
    <w:p>
      <w:r>
        <w:rPr>
          <w:b/>
        </w:rPr>
        <w:t xml:space="preserve">Tulos</w:t>
      </w:r>
    </w:p>
    <w:p>
      <w:r>
        <w:t xml:space="preserve">Ei ole</w:t>
      </w:r>
    </w:p>
    <w:p>
      <w:r>
        <w:rPr>
          <w:b/>
        </w:rPr>
        <w:t xml:space="preserve">Esimerkki 7.2976</w:t>
      </w:r>
    </w:p>
    <w:p>
      <w:r>
        <w:t xml:space="preserve">Konteksti: Billin vanhempi veli kertoi, ettei hän saisi koskaan treffejä. Hän vietti liikaa aikaa videopelien pelaamiseen.  Lause: Eräänä päivänä hän oli videopelikaupassa.  Hahmo: Bill</w:t>
      </w:r>
    </w:p>
    <w:p>
      <w:r>
        <w:rPr>
          <w:b/>
        </w:rPr>
        <w:t xml:space="preserve">Tulos</w:t>
      </w:r>
    </w:p>
    <w:p>
      <w:r>
        <w:t xml:space="preserve">ostaa joitakin pelejä</w:t>
      </w:r>
    </w:p>
    <w:p>
      <w:r>
        <w:rPr>
          <w:b/>
        </w:rPr>
        <w:t xml:space="preserve">Esimerkki 7.2977</w:t>
      </w:r>
    </w:p>
    <w:p>
      <w:r>
        <w:t xml:space="preserve">Konteksti: Billin vanhempi veli kertoi, ettei hän saisi koskaan treffejä. Hän vietti liikaa aikaa videopelien pelaamiseen.  Lause: Eräänä päivänä hän oli videopelikaupassa.  Hahmo: Tyttö</w:t>
      </w:r>
    </w:p>
    <w:p>
      <w:r>
        <w:rPr>
          <w:b/>
        </w:rPr>
        <w:t xml:space="preserve">Tulos</w:t>
      </w:r>
    </w:p>
    <w:p>
      <w:r>
        <w:t xml:space="preserve">Ei ole</w:t>
      </w:r>
    </w:p>
    <w:p>
      <w:r>
        <w:rPr>
          <w:b/>
        </w:rPr>
        <w:t xml:space="preserve">Esimerkki 7.2978</w:t>
      </w:r>
    </w:p>
    <w:p>
      <w:r>
        <w:t xml:space="preserve">Konteksti: Billin vanhempi veli kertoi, ettei hän saisi koskaan treffejä. Hän vietti liikaa aikaa videopelien pelaamiseen. Eräänä päivänä hän oli videopelikaupassa.  Lause: Nätti tyttö tuli hänen viereensä ja kysyi neuvoa pelistä.  Hahmo: Billin isoveli</w:t>
      </w:r>
    </w:p>
    <w:p>
      <w:r>
        <w:rPr>
          <w:b/>
        </w:rPr>
        <w:t xml:space="preserve">Tulos</w:t>
      </w:r>
    </w:p>
    <w:p>
      <w:r>
        <w:t xml:space="preserve">Ei ole</w:t>
      </w:r>
    </w:p>
    <w:p>
      <w:r>
        <w:rPr>
          <w:b/>
        </w:rPr>
        <w:t xml:space="preserve">Esimerkki 7.2979</w:t>
      </w:r>
    </w:p>
    <w:p>
      <w:r>
        <w:t xml:space="preserve">Konteksti: Billin vanhempi veli kertoi, ettei hän saisi koskaan treffejä. Hän vietti liikaa aikaa videopelien pelaamiseen. Eräänä päivänä hän oli videopelikaupassa.  Lause: Nätti tyttö tuli hänen viereensä ja kysyi neuvoa pelistä.  Hahmo: Bill</w:t>
      </w:r>
    </w:p>
    <w:p>
      <w:r>
        <w:rPr>
          <w:b/>
        </w:rPr>
        <w:t xml:space="preserve">Tulos</w:t>
      </w:r>
    </w:p>
    <w:p>
      <w:r>
        <w:t xml:space="preserve">Ei ole</w:t>
      </w:r>
    </w:p>
    <w:p>
      <w:r>
        <w:rPr>
          <w:b/>
        </w:rPr>
        <w:t xml:space="preserve">Esimerkki 7.2980</w:t>
      </w:r>
    </w:p>
    <w:p>
      <w:r>
        <w:t xml:space="preserve">Konteksti: Billin vanhempi veli kertoi, ettei hän saisi koskaan treffejä. Hän vietti liikaa aikaa videopelien pelaamiseen. Eräänä päivänä hän oli videopelikaupassa.  Lause: Nätti tyttö tuli hänen viereensä ja kysyi neuvoa pelistä.  Hahmo: Tyttö</w:t>
      </w:r>
    </w:p>
    <w:p>
      <w:r>
        <w:rPr>
          <w:b/>
        </w:rPr>
        <w:t xml:space="preserve">Tulos</w:t>
      </w:r>
    </w:p>
    <w:p>
      <w:r>
        <w:t xml:space="preserve">vinkkejä pelaamiseen</w:t>
      </w:r>
    </w:p>
    <w:p>
      <w:r>
        <w:rPr>
          <w:b/>
        </w:rPr>
        <w:t xml:space="preserve">Tulos</w:t>
      </w:r>
    </w:p>
    <w:p>
      <w:r>
        <w:t xml:space="preserve">flirttailla</w:t>
      </w:r>
    </w:p>
    <w:p>
      <w:r>
        <w:rPr>
          <w:b/>
        </w:rPr>
        <w:t xml:space="preserve">Esimerkki 7.2981</w:t>
      </w:r>
    </w:p>
    <w:p>
      <w:r>
        <w:t xml:space="preserve">Konteksti: Billin vanhempi veli kertoi, ettei hän saisi koskaan treffejä. Hän vietti liikaa aikaa videopelien pelaamiseen. Eräänä päivänä hän oli videopelikaupassa. Hänen viereensä tuli kaunis tyttö, joka kysyi neuvoa pelistä.  Lause: Heillä oli hyvä suhde, joten mies pyysi tyttöä ulos, ja tyttö suostui.  Hahmo: Billin isoveli</w:t>
      </w:r>
    </w:p>
    <w:p>
      <w:r>
        <w:rPr>
          <w:b/>
        </w:rPr>
        <w:t xml:space="preserve">Tulos</w:t>
      </w:r>
    </w:p>
    <w:p>
      <w:r>
        <w:t xml:space="preserve">Ei ole</w:t>
      </w:r>
    </w:p>
    <w:p>
      <w:r>
        <w:rPr>
          <w:b/>
        </w:rPr>
        <w:t xml:space="preserve">Esimerkki 7.2982</w:t>
      </w:r>
    </w:p>
    <w:p>
      <w:r>
        <w:t xml:space="preserve">Konteksti: Billin vanhempi veli kertoi, ettei hän saisi koskaan treffejä. Hän vietti liikaa aikaa videopelien pelaamiseen. Eräänä päivänä hän oli videopelikaupassa. Hänen viereensä tuli kaunis tyttö, joka kysyi neuvoa pelistä.  Lause: Heillä oli hyvä suhde, joten mies pyysi tyttöä ulos, ja tyttö suostui.  Hahmo: Bill</w:t>
      </w:r>
    </w:p>
    <w:p>
      <w:r>
        <w:rPr>
          <w:b/>
        </w:rPr>
        <w:t xml:space="preserve">Tulos</w:t>
      </w:r>
    </w:p>
    <w:p>
      <w:r>
        <w:t xml:space="preserve">antaa vinkkejä pelaamisesta</w:t>
      </w:r>
    </w:p>
    <w:p>
      <w:r>
        <w:rPr>
          <w:b/>
        </w:rPr>
        <w:t xml:space="preserve">Tulos</w:t>
      </w:r>
    </w:p>
    <w:p>
      <w:r>
        <w:t xml:space="preserve">tulla rakastetuksi</w:t>
      </w:r>
    </w:p>
    <w:p>
      <w:r>
        <w:rPr>
          <w:b/>
        </w:rPr>
        <w:t xml:space="preserve">Esimerkki 7.2983</w:t>
      </w:r>
    </w:p>
    <w:p>
      <w:r>
        <w:t xml:space="preserve">Konteksti: Billin vanhempi veli kertoi, ettei hän saisi koskaan treffejä. Hän vietti liikaa aikaa videopelien pelaamiseen. Eräänä päivänä hän oli videopelikaupassa. Hänen viereensä tuli kaunis tyttö, joka kysyi neuvoa pelistä.  Lause: Heillä oli hyvä suhde, joten mies pyysi tyttöä ulos, ja tyttö suostui.  Hahmo: Tyttö</w:t>
      </w:r>
    </w:p>
    <w:p>
      <w:r>
        <w:rPr>
          <w:b/>
        </w:rPr>
        <w:t xml:space="preserve">Tulos</w:t>
      </w:r>
    </w:p>
    <w:p>
      <w:r>
        <w:t xml:space="preserve">poikaystävä</w:t>
      </w:r>
    </w:p>
    <w:p>
      <w:r>
        <w:rPr>
          <w:b/>
        </w:rPr>
        <w:t xml:space="preserve">Tulos</w:t>
      </w:r>
    </w:p>
    <w:p>
      <w:r>
        <w:t xml:space="preserve">tulla rakastetuksi</w:t>
      </w:r>
    </w:p>
    <w:p>
      <w:r>
        <w:rPr>
          <w:b/>
        </w:rPr>
        <w:t xml:space="preserve">Esimerkki 7.2984</w:t>
      </w:r>
    </w:p>
    <w:p>
      <w:r>
        <w:t xml:space="preserve">Konteksti: Lause: Ei ole: Peter meni kauppaan tyttöystävänsä vuoksi.  Hahmo: Peter</w:t>
      </w:r>
    </w:p>
    <w:p>
      <w:r>
        <w:rPr>
          <w:b/>
        </w:rPr>
        <w:t xml:space="preserve">Tulos</w:t>
      </w:r>
    </w:p>
    <w:p>
      <w:r>
        <w:t xml:space="preserve">olla hänen tukenaan</w:t>
      </w:r>
    </w:p>
    <w:p>
      <w:r>
        <w:rPr>
          <w:b/>
        </w:rPr>
        <w:t xml:space="preserve">Tulos</w:t>
      </w:r>
    </w:p>
    <w:p>
      <w:r>
        <w:t xml:space="preserve">olla avuksi</w:t>
      </w:r>
    </w:p>
    <w:p>
      <w:r>
        <w:rPr>
          <w:b/>
        </w:rPr>
        <w:t xml:space="preserve">Esimerkki 7.2985</w:t>
      </w:r>
    </w:p>
    <w:p>
      <w:r>
        <w:t xml:space="preserve">Konteksti: Lause: Ei ole: Peter meni kauppaan tyttöystävänsä vuoksi.  Hahmo: Hänen tyttöystävänsä</w:t>
      </w:r>
    </w:p>
    <w:p>
      <w:r>
        <w:rPr>
          <w:b/>
        </w:rPr>
        <w:t xml:space="preserve">Tulos</w:t>
      </w:r>
    </w:p>
    <w:p>
      <w:r>
        <w:t xml:space="preserve">Ei ole</w:t>
      </w:r>
    </w:p>
    <w:p>
      <w:r>
        <w:rPr>
          <w:b/>
        </w:rPr>
        <w:t xml:space="preserve">Esimerkki 7.2986</w:t>
      </w:r>
    </w:p>
    <w:p>
      <w:r>
        <w:t xml:space="preserve">Konteksti: Peter meni kauppaan tyttöystävänsä vuoksi.  Lause: Hänen täytyi ostaa tyttöystävälle tamponeita.  Hahmo: Peter</w:t>
      </w:r>
    </w:p>
    <w:p>
      <w:r>
        <w:rPr>
          <w:b/>
        </w:rPr>
        <w:t xml:space="preserve">Tulos</w:t>
      </w:r>
    </w:p>
    <w:p>
      <w:r>
        <w:t xml:space="preserve">naisten tuotteet</w:t>
      </w:r>
    </w:p>
    <w:p>
      <w:r>
        <w:rPr>
          <w:b/>
        </w:rPr>
        <w:t xml:space="preserve">Tulos</w:t>
      </w:r>
    </w:p>
    <w:p>
      <w:r>
        <w:t xml:space="preserve">auttamaan tyttöystäväänsä.</w:t>
      </w:r>
    </w:p>
    <w:p>
      <w:r>
        <w:rPr>
          <w:b/>
        </w:rPr>
        <w:t xml:space="preserve">Esimerkki 7.2987</w:t>
      </w:r>
    </w:p>
    <w:p>
      <w:r>
        <w:t xml:space="preserve">Konteksti: Peter meni kauppaan tyttöystävänsä vuoksi.  Lause: Hänen täytyi ostaa tyttöystävälle tamponeita.  Hahmo: Hänen tyttöystävänsä</w:t>
      </w:r>
    </w:p>
    <w:p>
      <w:r>
        <w:rPr>
          <w:b/>
        </w:rPr>
        <w:t xml:space="preserve">Tulos</w:t>
      </w:r>
    </w:p>
    <w:p>
      <w:r>
        <w:t xml:space="preserve">Ei ole</w:t>
      </w:r>
    </w:p>
    <w:p>
      <w:r>
        <w:rPr>
          <w:b/>
        </w:rPr>
        <w:t xml:space="preserve">Esimerkki 7.2988</w:t>
      </w:r>
    </w:p>
    <w:p>
      <w:r>
        <w:t xml:space="preserve">Konteksti: Peter meni kauppaan tyttöystävänsä vuoksi. Hänen piti ostaa tyttärelleen tamponeita.  Lause: Hän käveli lammasmaisesti naistenhoitokäytävää pitkin.  Hahmo: Peter</w:t>
      </w:r>
    </w:p>
    <w:p>
      <w:r>
        <w:rPr>
          <w:b/>
        </w:rPr>
        <w:t xml:space="preserve">Tulos</w:t>
      </w:r>
    </w:p>
    <w:p>
      <w:r>
        <w:t xml:space="preserve">olla huomaamatta</w:t>
      </w:r>
    </w:p>
    <w:p>
      <w:r>
        <w:rPr>
          <w:b/>
        </w:rPr>
        <w:t xml:space="preserve">Tulos</w:t>
      </w:r>
    </w:p>
    <w:p>
      <w:r>
        <w:t xml:space="preserve">olla avuksi</w:t>
      </w:r>
    </w:p>
    <w:p>
      <w:r>
        <w:rPr>
          <w:b/>
        </w:rPr>
        <w:t xml:space="preserve">Esimerkki 7.2989</w:t>
      </w:r>
    </w:p>
    <w:p>
      <w:r>
        <w:t xml:space="preserve">Konteksti: Peter meni kauppaan tyttöystävänsä vuoksi. Hänen piti ostaa tyttärelleen tamponeita.  Lause: Hän käveli lammasmaisesti naistenhoitokäytävää pitkin.  Hahmo: Hänen tyttöystävänsä</w:t>
      </w:r>
    </w:p>
    <w:p>
      <w:r>
        <w:rPr>
          <w:b/>
        </w:rPr>
        <w:t xml:space="preserve">Tulos</w:t>
      </w:r>
    </w:p>
    <w:p>
      <w:r>
        <w:t xml:space="preserve">Ei ole</w:t>
      </w:r>
    </w:p>
    <w:p>
      <w:r>
        <w:rPr>
          <w:b/>
        </w:rPr>
        <w:t xml:space="preserve">Esimerkki 7.2990</w:t>
      </w:r>
    </w:p>
    <w:p>
      <w:r>
        <w:t xml:space="preserve">Konteksti: Peter meni kauppaan tyttöystävänsä vuoksi. Hänen piti ostaa tyttärelleen tamponeita. Hän käveli nolona naistenhoitokäytävää pitkin.  Lause: Hän tarttui ensimmäiseen näkemäänsä laatikkoon ja jatkoi nopeasti eteenpäin.  Hahmo: Peter</w:t>
      </w:r>
    </w:p>
    <w:p>
      <w:r>
        <w:rPr>
          <w:b/>
        </w:rPr>
        <w:t xml:space="preserve">Tulos</w:t>
      </w:r>
    </w:p>
    <w:p>
      <w:r>
        <w:t xml:space="preserve">auttaa tyttöystävää</w:t>
      </w:r>
    </w:p>
    <w:p>
      <w:r>
        <w:rPr>
          <w:b/>
        </w:rPr>
        <w:t xml:space="preserve">Tulos</w:t>
      </w:r>
    </w:p>
    <w:p>
      <w:r>
        <w:t xml:space="preserve">auttamaan tyttöystäväänsä</w:t>
      </w:r>
    </w:p>
    <w:p>
      <w:r>
        <w:rPr>
          <w:b/>
        </w:rPr>
        <w:t xml:space="preserve">Esimerkki 7.2991</w:t>
      </w:r>
    </w:p>
    <w:p>
      <w:r>
        <w:t xml:space="preserve">Konteksti: Peter meni kauppaan tyttöystävänsä vuoksi. Hänen piti ostaa tyttärelleen tamponeita. Hän käveli nolona naistenhoitokäytävää pitkin.  Lause: Hän tarttui ensimmäiseen näkemäänsä laatikkoon ja jatkoi nopeasti eteenpäin.  Hahmo: Hänen tyttöystävänsä</w:t>
      </w:r>
    </w:p>
    <w:p>
      <w:r>
        <w:rPr>
          <w:b/>
        </w:rPr>
        <w:t xml:space="preserve">Tulos</w:t>
      </w:r>
    </w:p>
    <w:p>
      <w:r>
        <w:t xml:space="preserve">Ei ole</w:t>
      </w:r>
    </w:p>
    <w:p>
      <w:r>
        <w:rPr>
          <w:b/>
        </w:rPr>
        <w:t xml:space="preserve">Esimerkki 7.2992</w:t>
      </w:r>
    </w:p>
    <w:p>
      <w:r>
        <w:t xml:space="preserve">Konteksti: Peter meni kauppaan tyttöystävänsä vuoksi. Hänen piti ostaa tyttärelleen tamponeja. Hän käveli nolona naistenhoitokäytävää pitkin. Hän tarttui ensimmäiseen näkemäänsä laatikkoon ja jatkoi nopeasti matkaa.  Lause: Peter sai tyttöystävältään suukon, kun hän palasi kotiin.  Hahmo: Peter</w:t>
      </w:r>
    </w:p>
    <w:p>
      <w:r>
        <w:rPr>
          <w:b/>
        </w:rPr>
        <w:t xml:space="preserve">Tulos</w:t>
      </w:r>
    </w:p>
    <w:p>
      <w:r>
        <w:t xml:space="preserve">suudella tyttöystäväänsä</w:t>
      </w:r>
    </w:p>
    <w:p>
      <w:r>
        <w:rPr>
          <w:b/>
        </w:rPr>
        <w:t xml:space="preserve">Esimerkki 7.2993</w:t>
      </w:r>
    </w:p>
    <w:p>
      <w:r>
        <w:t xml:space="preserve">Konteksti: Peter meni kauppaan tyttöystävänsä vuoksi. Hänen piti ostaa tyttärelleen tamponeita. Hän käveli nolona naistenhoitokäytävää pitkin. Hän tarttui ensimmäiseen näkemäänsä laatikkoon ja jatkoi nopeasti matkaa.  Lause: Peter sai tyttöystävältään suukon, kun hän palasi kotiin.  Hahmo: Hänen tyttöystävänsä</w:t>
      </w:r>
    </w:p>
    <w:p>
      <w:r>
        <w:rPr>
          <w:b/>
        </w:rPr>
        <w:t xml:space="preserve">Tulos</w:t>
      </w:r>
    </w:p>
    <w:p>
      <w:r>
        <w:t xml:space="preserve">osoittaakseen arvostustaan</w:t>
      </w:r>
    </w:p>
    <w:p>
      <w:r>
        <w:rPr>
          <w:b/>
        </w:rPr>
        <w:t xml:space="preserve">Esimerkki 7.2994</w:t>
      </w:r>
    </w:p>
    <w:p>
      <w:r>
        <w:t xml:space="preserve">Konteksti: Lause: Ei ole: John pelasi nettipeliä.  Hahmo: John</w:t>
      </w:r>
    </w:p>
    <w:p>
      <w:r>
        <w:rPr>
          <w:b/>
        </w:rPr>
        <w:t xml:space="preserve">Tulos</w:t>
      </w:r>
    </w:p>
    <w:p>
      <w:r>
        <w:t xml:space="preserve">Ei ole</w:t>
      </w:r>
    </w:p>
    <w:p>
      <w:r>
        <w:rPr>
          <w:b/>
        </w:rPr>
        <w:t xml:space="preserve">Esimerkki 7.2995</w:t>
      </w:r>
    </w:p>
    <w:p>
      <w:r>
        <w:t xml:space="preserve">Konteksti: Lause: Ei ole: John pelasi nettipeliä.  Hahmo: John: Ystävät</w:t>
      </w:r>
    </w:p>
    <w:p>
      <w:r>
        <w:rPr>
          <w:b/>
        </w:rPr>
        <w:t xml:space="preserve">Tulos</w:t>
      </w:r>
    </w:p>
    <w:p>
      <w:r>
        <w:t xml:space="preserve">Ei ole</w:t>
      </w:r>
    </w:p>
    <w:p>
      <w:r>
        <w:rPr>
          <w:b/>
        </w:rPr>
        <w:t xml:space="preserve">Esimerkki 7.2996</w:t>
      </w:r>
    </w:p>
    <w:p>
      <w:r>
        <w:t xml:space="preserve">Konteksti: John pelasi nettipeliä.  Lause: Hän etsi yhteisöä, joka oli suunnattu sitä varten.  Hahmo: John</w:t>
      </w:r>
    </w:p>
    <w:p>
      <w:r>
        <w:rPr>
          <w:b/>
        </w:rPr>
        <w:t xml:space="preserve">Tulos</w:t>
      </w:r>
    </w:p>
    <w:p>
      <w:r>
        <w:t xml:space="preserve">jotta sinulla olisi hyvä tietämys siitä.</w:t>
      </w:r>
    </w:p>
    <w:p>
      <w:r>
        <w:rPr>
          <w:b/>
        </w:rPr>
        <w:t xml:space="preserve">Tulos</w:t>
      </w:r>
    </w:p>
    <w:p>
      <w:r>
        <w:t xml:space="preserve">löytää muita pelaamaan</w:t>
      </w:r>
    </w:p>
    <w:p>
      <w:r>
        <w:rPr>
          <w:b/>
        </w:rPr>
        <w:t xml:space="preserve">Esimerkki 7.2997</w:t>
      </w:r>
    </w:p>
    <w:p>
      <w:r>
        <w:t xml:space="preserve">Konteksti: John pelasi nettipeliä.  Lause: Hän etsi yhteisöä, joka oli suunnattu sitä varten.  Hahmo: Ystävät</w:t>
      </w:r>
    </w:p>
    <w:p>
      <w:r>
        <w:rPr>
          <w:b/>
        </w:rPr>
        <w:t xml:space="preserve">Tulos</w:t>
      </w:r>
    </w:p>
    <w:p>
      <w:r>
        <w:t xml:space="preserve">Ei ole</w:t>
      </w:r>
    </w:p>
    <w:p>
      <w:r>
        <w:rPr>
          <w:b/>
        </w:rPr>
        <w:t xml:space="preserve">Esimerkki 7.2998</w:t>
      </w:r>
    </w:p>
    <w:p>
      <w:r>
        <w:t xml:space="preserve">Konteksti: John pelasi nettipeliä. Hän etsi yhteisöä, joka oli suunnattu sitä varten.  Lause: John löysi pelille omistetun nettifoorumin.  Hahmo: John</w:t>
      </w:r>
    </w:p>
    <w:p>
      <w:r>
        <w:rPr>
          <w:b/>
        </w:rPr>
        <w:t xml:space="preserve">Tulos</w:t>
      </w:r>
    </w:p>
    <w:p>
      <w:r>
        <w:t xml:space="preserve">saada tietoa</w:t>
      </w:r>
    </w:p>
    <w:p>
      <w:r>
        <w:rPr>
          <w:b/>
        </w:rPr>
        <w:t xml:space="preserve">Tulos</w:t>
      </w:r>
    </w:p>
    <w:p>
      <w:r>
        <w:t xml:space="preserve">selvittääksesi kaiken siitä.</w:t>
      </w:r>
    </w:p>
    <w:p>
      <w:r>
        <w:rPr>
          <w:b/>
        </w:rPr>
        <w:t xml:space="preserve">Esimerkki 7.2999</w:t>
      </w:r>
    </w:p>
    <w:p>
      <w:r>
        <w:t xml:space="preserve">Konteksti: John pelasi nettipeliä. Hän etsi yhteisöä, joka oli suunnattu sitä varten.  Lause: John löysi pelille omistetun nettifoorumin.  Hahmo: Ystävät</w:t>
      </w:r>
    </w:p>
    <w:p>
      <w:r>
        <w:rPr>
          <w:b/>
        </w:rPr>
        <w:t xml:space="preserve">Tulos</w:t>
      </w:r>
    </w:p>
    <w:p>
      <w:r>
        <w:t xml:space="preserve">Ei ole</w:t>
      </w:r>
    </w:p>
    <w:p>
      <w:r>
        <w:rPr>
          <w:b/>
        </w:rPr>
        <w:t xml:space="preserve">Esimerkki 7.3000</w:t>
      </w:r>
    </w:p>
    <w:p>
      <w:r>
        <w:t xml:space="preserve">Konteksti: John pelasi nettipeliä. Hän etsi yhteisöä, joka oli suunnattu sitä varten. John löysi pelille omistetun nettifoorumin.  Lause: John sai selville, että he perustivat live-kokouksia.  Hahmo: John</w:t>
      </w:r>
    </w:p>
    <w:p>
      <w:r>
        <w:rPr>
          <w:b/>
        </w:rPr>
        <w:t xml:space="preserve">Tulos</w:t>
      </w:r>
    </w:p>
    <w:p>
      <w:r>
        <w:t xml:space="preserve">sisällytettäväksi</w:t>
      </w:r>
    </w:p>
    <w:p>
      <w:r>
        <w:rPr>
          <w:b/>
        </w:rPr>
        <w:t xml:space="preserve">Tulos</w:t>
      </w:r>
    </w:p>
    <w:p>
      <w:r>
        <w:t xml:space="preserve">selvittääkseen, mitä oli saatavilla</w:t>
      </w:r>
    </w:p>
    <w:p>
      <w:r>
        <w:rPr>
          <w:b/>
        </w:rPr>
        <w:t xml:space="preserve">Tulos</w:t>
      </w:r>
    </w:p>
    <w:p>
      <w:r>
        <w:t xml:space="preserve">osallistua ryhmään</w:t>
      </w:r>
    </w:p>
    <w:p>
      <w:r>
        <w:rPr>
          <w:b/>
        </w:rPr>
        <w:t xml:space="preserve">Tulos</w:t>
      </w:r>
    </w:p>
    <w:p>
      <w:r>
        <w:t xml:space="preserve">saada uusia ystäviä</w:t>
      </w:r>
    </w:p>
    <w:p>
      <w:r>
        <w:rPr>
          <w:b/>
        </w:rPr>
        <w:t xml:space="preserve">Esimerkki 7.3001</w:t>
      </w:r>
    </w:p>
    <w:p>
      <w:r>
        <w:t xml:space="preserve">Konteksti: John pelasi nettipeliä. Hän etsi yhteisöä, joka oli suunnattu sitä varten. John löysi pelille omistetun nettifoorumin.  Lause: John sai selville, että he perustivat live-kokouksia.  Hahmo: Ystävät</w:t>
      </w:r>
    </w:p>
    <w:p>
      <w:r>
        <w:rPr>
          <w:b/>
        </w:rPr>
        <w:t xml:space="preserve">Tulos</w:t>
      </w:r>
    </w:p>
    <w:p>
      <w:r>
        <w:t xml:space="preserve">Ei ole</w:t>
      </w:r>
    </w:p>
    <w:p>
      <w:r>
        <w:rPr>
          <w:b/>
        </w:rPr>
        <w:t xml:space="preserve">Esimerkki 7.3002</w:t>
      </w:r>
    </w:p>
    <w:p>
      <w:r>
        <w:t xml:space="preserve">Konteksti: John pelasi nettipeliä. Hän etsi yhteisöä, joka oli suunnattu sitä varten. John löysi pelille omistetun nettifoorumin. John sai selville, että he olivat perustamassa live-kokouksia.  Lause: John meni live-kokoukseen ja sai paljon ystäviä.  Hahmo: John</w:t>
      </w:r>
    </w:p>
    <w:p>
      <w:r>
        <w:rPr>
          <w:b/>
        </w:rPr>
        <w:t xml:space="preserve">Tulos</w:t>
      </w:r>
    </w:p>
    <w:p>
      <w:r>
        <w:t xml:space="preserve">seurustelemaan</w:t>
      </w:r>
    </w:p>
    <w:p>
      <w:r>
        <w:rPr>
          <w:b/>
        </w:rPr>
        <w:t xml:space="preserve">Tulos</w:t>
      </w:r>
    </w:p>
    <w:p>
      <w:r>
        <w:t xml:space="preserve">hyvä tietämys pelistä.</w:t>
      </w:r>
    </w:p>
    <w:p>
      <w:r>
        <w:rPr>
          <w:b/>
        </w:rPr>
        <w:t xml:space="preserve">Esimerkki 7.3003</w:t>
      </w:r>
    </w:p>
    <w:p>
      <w:r>
        <w:t xml:space="preserve">Konteksti: John pelasi nettipeliä. Hän etsi yhteisöä, joka oli suunnattu sitä varten. John löysi pelille omistetun nettifoorumin. John sai selville, että he olivat perustamassa live-kokouksia.  Lause: John meni live-kokoukseen ja sai paljon ystäviä.  Hahmo: Ystävät</w:t>
      </w:r>
    </w:p>
    <w:p>
      <w:r>
        <w:rPr>
          <w:b/>
        </w:rPr>
        <w:t xml:space="preserve">Tulos</w:t>
      </w:r>
    </w:p>
    <w:p>
      <w:r>
        <w:t xml:space="preserve">Ei ole</w:t>
      </w:r>
    </w:p>
    <w:p>
      <w:r>
        <w:rPr>
          <w:b/>
        </w:rPr>
        <w:t xml:space="preserve">Esimerkki 7.3004</w:t>
      </w:r>
    </w:p>
    <w:p>
      <w:r>
        <w:t xml:space="preserve">Konteksti: Lause: Ei ole: Sanat: Astuin viivalle heittämään pelin ratkaisevan vapaaheiton.  Hahmo: Minä (itse)</w:t>
      </w:r>
    </w:p>
    <w:p>
      <w:r>
        <w:rPr>
          <w:b/>
        </w:rPr>
        <w:t xml:space="preserve">Tulos</w:t>
      </w:r>
    </w:p>
    <w:p>
      <w:r>
        <w:t xml:space="preserve">kokeilla sitä</w:t>
      </w:r>
    </w:p>
    <w:p>
      <w:r>
        <w:rPr>
          <w:b/>
        </w:rPr>
        <w:t xml:space="preserve">Tulos</w:t>
      </w:r>
    </w:p>
    <w:p>
      <w:r>
        <w:t xml:space="preserve">voittaa peli</w:t>
      </w:r>
    </w:p>
    <w:p>
      <w:r>
        <w:rPr>
          <w:b/>
        </w:rPr>
        <w:t xml:space="preserve">Esimerkki 7.3005</w:t>
      </w:r>
    </w:p>
    <w:p>
      <w:r>
        <w:t xml:space="preserve">Konteksti: Lause: Ei ole: Vapaaheitto: Astuin viivalle heittääkseni pelin ratkaisevan vapaaheiton.  Hahmo: Joukkueeni</w:t>
      </w:r>
    </w:p>
    <w:p>
      <w:r>
        <w:rPr>
          <w:b/>
        </w:rPr>
        <w:t xml:space="preserve">Tulos</w:t>
      </w:r>
    </w:p>
    <w:p>
      <w:r>
        <w:t xml:space="preserve">Ei ole</w:t>
      </w:r>
    </w:p>
    <w:p>
      <w:r>
        <w:rPr>
          <w:b/>
        </w:rPr>
        <w:t xml:space="preserve">Esimerkki 7.3006</w:t>
      </w:r>
    </w:p>
    <w:p>
      <w:r>
        <w:t xml:space="preserve">Konteksti: Lause: Ei ole: Sanat: Astuin viivalle heittämään pelin ratkaisevan vapaaheiton.  Hahmo: Toinen joukkue</w:t>
      </w:r>
    </w:p>
    <w:p>
      <w:r>
        <w:rPr>
          <w:b/>
        </w:rPr>
        <w:t xml:space="preserve">Tulos</w:t>
      </w:r>
    </w:p>
    <w:p>
      <w:r>
        <w:t xml:space="preserve">Ei ole</w:t>
      </w:r>
    </w:p>
    <w:p>
      <w:r>
        <w:rPr>
          <w:b/>
        </w:rPr>
        <w:t xml:space="preserve">Esimerkki 7.3007</w:t>
      </w:r>
    </w:p>
    <w:p>
      <w:r>
        <w:t xml:space="preserve">Konteksti: Astuin viivalle heittääkseni pelin ratkaisevan vapaaheiton.  Lause: Pallo kimposi vanteen ympäri ennen kuin putosi ulos.  Hahmo: I (myself)</w:t>
      </w:r>
    </w:p>
    <w:p>
      <w:r>
        <w:rPr>
          <w:b/>
        </w:rPr>
        <w:t xml:space="preserve">Tulos</w:t>
      </w:r>
    </w:p>
    <w:p>
      <w:r>
        <w:t xml:space="preserve">Ei ole</w:t>
      </w:r>
    </w:p>
    <w:p>
      <w:r>
        <w:rPr>
          <w:b/>
        </w:rPr>
        <w:t xml:space="preserve">Esimerkki 7.3008</w:t>
      </w:r>
    </w:p>
    <w:p>
      <w:r>
        <w:t xml:space="preserve">Konteksti: Astuin viivalle heittääkseni pelin ratkaisevan vapaaheiton.  Lause: Pallo kimposi vanteen ympäri ennen kuin putosi ulos.  Hahmo: Joukkueeni</w:t>
      </w:r>
    </w:p>
    <w:p>
      <w:r>
        <w:rPr>
          <w:b/>
        </w:rPr>
        <w:t xml:space="preserve">Tulos</w:t>
      </w:r>
    </w:p>
    <w:p>
      <w:r>
        <w:t xml:space="preserve">Ei ole</w:t>
      </w:r>
    </w:p>
    <w:p>
      <w:r>
        <w:rPr>
          <w:b/>
        </w:rPr>
        <w:t xml:space="preserve">Esimerkki 7.3009</w:t>
      </w:r>
    </w:p>
    <w:p>
      <w:r>
        <w:t xml:space="preserve">Konteksti: Astuin viivalle heittääkseni pelin ratkaisevan vapaaheiton.  Lause: Pallo kimposi vanteen ympäri ennen kuin putosi ulos.  Hahmo: Toinen joukkue</w:t>
      </w:r>
    </w:p>
    <w:p>
      <w:r>
        <w:rPr>
          <w:b/>
        </w:rPr>
        <w:t xml:space="preserve">Tulos</w:t>
      </w:r>
    </w:p>
    <w:p>
      <w:r>
        <w:t xml:space="preserve">Ei ole</w:t>
      </w:r>
    </w:p>
    <w:p>
      <w:r>
        <w:rPr>
          <w:b/>
        </w:rPr>
        <w:t xml:space="preserve">Esimerkki 7.3010</w:t>
      </w:r>
    </w:p>
    <w:p>
      <w:r>
        <w:t xml:space="preserve">Konteksti: Astuin viivalle heittääkseni pelin ratkaisevan vapaaheiton. Pallo kimposi vanteen ympäri ennen kuin putosi ulos.  Lause: Toinen joukkue sai levypallon.  Hahmo: I (myself)</w:t>
      </w:r>
    </w:p>
    <w:p>
      <w:r>
        <w:rPr>
          <w:b/>
        </w:rPr>
        <w:t xml:space="preserve">Tulos</w:t>
      </w:r>
    </w:p>
    <w:p>
      <w:r>
        <w:t xml:space="preserve">Ei ole</w:t>
      </w:r>
    </w:p>
    <w:p>
      <w:r>
        <w:rPr>
          <w:b/>
        </w:rPr>
        <w:t xml:space="preserve">Esimerkki 7.3011</w:t>
      </w:r>
    </w:p>
    <w:p>
      <w:r>
        <w:t xml:space="preserve">Konteksti: Astuin viivalle heittääkseni pelin ratkaisevan vapaaheiton. Pallo kimposi vanteen ympäri ennen kuin putosi ulos.  Lause: Toinen joukkue sai levypallon.  Hahmo: Joukkueeni</w:t>
      </w:r>
    </w:p>
    <w:p>
      <w:r>
        <w:rPr>
          <w:b/>
        </w:rPr>
        <w:t xml:space="preserve">Tulos</w:t>
      </w:r>
    </w:p>
    <w:p>
      <w:r>
        <w:t xml:space="preserve">Ei ole</w:t>
      </w:r>
    </w:p>
    <w:p>
      <w:r>
        <w:rPr>
          <w:b/>
        </w:rPr>
        <w:t xml:space="preserve">Esimerkki 7.3012</w:t>
      </w:r>
    </w:p>
    <w:p>
      <w:r>
        <w:t xml:space="preserve">Konteksti: Astuin viivalle heittääkseni pelin ratkaisevan vapaaheiton. Pallo pomppasi vanteen ympäri ennen kuin putosi ulos.  Lause: Toinen joukkue sai levypallon.  Hahmo: Toinen joukkue</w:t>
      </w:r>
    </w:p>
    <w:p>
      <w:r>
        <w:rPr>
          <w:b/>
        </w:rPr>
        <w:t xml:space="preserve">Tulos</w:t>
      </w:r>
    </w:p>
    <w:p>
      <w:r>
        <w:t xml:space="preserve">Ei ole</w:t>
      </w:r>
    </w:p>
    <w:p>
      <w:r>
        <w:rPr>
          <w:b/>
        </w:rPr>
        <w:t xml:space="preserve">Esimerkki 7.3013</w:t>
      </w:r>
    </w:p>
    <w:p>
      <w:r>
        <w:t xml:space="preserve">Konteksti: Astuin viivalle heittääkseni pelin ratkaisevan vapaaheiton. Pallo pomppasi vanteen ympäri ennen kuin putosi ulos. Toinen joukkue sai levypallon.  Lause: Hävisimme pelin.  Hahmo: Minä (itse)</w:t>
      </w:r>
    </w:p>
    <w:p>
      <w:r>
        <w:rPr>
          <w:b/>
        </w:rPr>
        <w:t xml:space="preserve">Tulos</w:t>
      </w:r>
    </w:p>
    <w:p>
      <w:r>
        <w:t xml:space="preserve">Ei ole</w:t>
      </w:r>
    </w:p>
    <w:p>
      <w:r>
        <w:rPr>
          <w:b/>
        </w:rPr>
        <w:t xml:space="preserve">Esimerkki 7.3014</w:t>
      </w:r>
    </w:p>
    <w:p>
      <w:r>
        <w:t xml:space="preserve">Konteksti: Astuin viivalle heittääkseni pelin ratkaisevan vapaaheiton. Pallo pomppasi vanteen ympäri ennen kuin putosi ulos. Toinen joukkue sai levypallon.  Lause: Hävisimme pelin.  Hahmo: Joukkueeni</w:t>
      </w:r>
    </w:p>
    <w:p>
      <w:r>
        <w:rPr>
          <w:b/>
        </w:rPr>
        <w:t xml:space="preserve">Tulos</w:t>
      </w:r>
    </w:p>
    <w:p>
      <w:r>
        <w:t xml:space="preserve">Ei ole</w:t>
      </w:r>
    </w:p>
    <w:p>
      <w:r>
        <w:rPr>
          <w:b/>
        </w:rPr>
        <w:t xml:space="preserve">Esimerkki 7.3015</w:t>
      </w:r>
    </w:p>
    <w:p>
      <w:r>
        <w:t xml:space="preserve">Konteksti: Astuin viivalle heittääkseni pelin ratkaisevan vapaaheiton. Pallo pomppasi vanteen ympäri ennen kuin putosi ulos. Toinen joukkue sai levypallon.  Lause: Hävisimme pelin.  Hahmo: Toinen joukkue</w:t>
      </w:r>
    </w:p>
    <w:p>
      <w:r>
        <w:rPr>
          <w:b/>
        </w:rPr>
        <w:t xml:space="preserve">Tulos</w:t>
      </w:r>
    </w:p>
    <w:p>
      <w:r>
        <w:t xml:space="preserve">Ei ole</w:t>
      </w:r>
    </w:p>
    <w:p>
      <w:r>
        <w:rPr>
          <w:b/>
        </w:rPr>
        <w:t xml:space="preserve">Esimerkki 7.3016</w:t>
      </w:r>
    </w:p>
    <w:p>
      <w:r>
        <w:t xml:space="preserve">Konteksti: Astuin viivalle heittääkseni pelin ratkaisevan vapaaheiton. Pallo pomppasi vanteen ympäri ennen kuin putosi ulos. Toinen joukkue sai levypallon. Me hävisimme pelin.  Lause: Vietin tuona kesänä joka päivä ampumalla 200 vapaaheittoa.  Luonne: Minä (itse)</w:t>
      </w:r>
    </w:p>
    <w:p>
      <w:r>
        <w:rPr>
          <w:b/>
        </w:rPr>
        <w:t xml:space="preserve">Tulos</w:t>
      </w:r>
    </w:p>
    <w:p>
      <w:r>
        <w:t xml:space="preserve">olla siinä perfektionisti</w:t>
      </w:r>
    </w:p>
    <w:p>
      <w:r>
        <w:rPr>
          <w:b/>
        </w:rPr>
        <w:t xml:space="preserve">Tulos</w:t>
      </w:r>
    </w:p>
    <w:p>
      <w:r>
        <w:t xml:space="preserve">parantaa</w:t>
      </w:r>
    </w:p>
    <w:p>
      <w:r>
        <w:rPr>
          <w:b/>
        </w:rPr>
        <w:t xml:space="preserve">Esimerkki 7.3017</w:t>
      </w:r>
    </w:p>
    <w:p>
      <w:r>
        <w:t xml:space="preserve">Konteksti: Astuin viivalle heittääkseni pelin ratkaisevan vapaaheiton. Pallo kimposi vanteen ympäri ennen kuin putosi ulos. Toinen joukkue sai levypallon. Me hävisimme pelin.  Lause: Vietin tuona kesänä joka päivä ampumalla 200 vapaaheittoa.  Luonne: Joukkueeni</w:t>
      </w:r>
    </w:p>
    <w:p>
      <w:r>
        <w:rPr>
          <w:b/>
        </w:rPr>
        <w:t xml:space="preserve">Tulos</w:t>
      </w:r>
    </w:p>
    <w:p>
      <w:r>
        <w:t xml:space="preserve">Ei ole</w:t>
      </w:r>
    </w:p>
    <w:p>
      <w:r>
        <w:rPr>
          <w:b/>
        </w:rPr>
        <w:t xml:space="preserve">Esimerkki 7.3018</w:t>
      </w:r>
    </w:p>
    <w:p>
      <w:r>
        <w:t xml:space="preserve">Konteksti: Astuin viivalle heittääkseni pelin ratkaisevan vapaaheiton. Pallo kimposi vanteen ympäri ennen kuin putosi ulos. Toinen joukkue sai levypallon. Me hävisimme pelin.  Lause: Vietin tuona kesänä joka päivä ampumalla 200 vapaaheittoa.  Luonne: Toinen joukkue</w:t>
      </w:r>
    </w:p>
    <w:p>
      <w:r>
        <w:rPr>
          <w:b/>
        </w:rPr>
        <w:t xml:space="preserve">Tulos</w:t>
      </w:r>
    </w:p>
    <w:p>
      <w:r>
        <w:t xml:space="preserve">Ei ole</w:t>
      </w:r>
    </w:p>
    <w:p>
      <w:r>
        <w:rPr>
          <w:b/>
        </w:rPr>
        <w:t xml:space="preserve">Esimerkki 7.3019</w:t>
      </w:r>
    </w:p>
    <w:p>
      <w:r>
        <w:t xml:space="preserve">Konteksti: Lause: Ei ole: Tim oli yläasteen tansseissa.  Hahmo: Tim</w:t>
      </w:r>
    </w:p>
    <w:p>
      <w:r>
        <w:rPr>
          <w:b/>
        </w:rPr>
        <w:t xml:space="preserve">Tulos</w:t>
      </w:r>
    </w:p>
    <w:p>
      <w:r>
        <w:t xml:space="preserve">nauttimaan itsestään</w:t>
      </w:r>
    </w:p>
    <w:p>
      <w:r>
        <w:rPr>
          <w:b/>
        </w:rPr>
        <w:t xml:space="preserve">Esimerkki 7.3020</w:t>
      </w:r>
    </w:p>
    <w:p>
      <w:r>
        <w:t xml:space="preserve">Konteksti: Lause: Ei ole: Tim oli yläasteen tansseissa.  Hahmo: Tyttö</w:t>
      </w:r>
    </w:p>
    <w:p>
      <w:r>
        <w:rPr>
          <w:b/>
        </w:rPr>
        <w:t xml:space="preserve">Tulos</w:t>
      </w:r>
    </w:p>
    <w:p>
      <w:r>
        <w:t xml:space="preserve">Ei ole</w:t>
      </w:r>
    </w:p>
    <w:p>
      <w:r>
        <w:rPr>
          <w:b/>
        </w:rPr>
        <w:t xml:space="preserve">Esimerkki 7.3021</w:t>
      </w:r>
    </w:p>
    <w:p>
      <w:r>
        <w:t xml:space="preserve">Konteksti: Tim oli yläasteen tansseissa.  Lause: Hän ei ollut koskaan ennen ollut tansseissa.  Hahmo: Tim</w:t>
      </w:r>
    </w:p>
    <w:p>
      <w:r>
        <w:rPr>
          <w:b/>
        </w:rPr>
        <w:t xml:space="preserve">Tulos</w:t>
      </w:r>
    </w:p>
    <w:p>
      <w:r>
        <w:t xml:space="preserve">osallistua uuteen kokemukseen</w:t>
      </w:r>
    </w:p>
    <w:p>
      <w:r>
        <w:rPr>
          <w:b/>
        </w:rPr>
        <w:t xml:space="preserve">Esimerkki 7.3022</w:t>
      </w:r>
    </w:p>
    <w:p>
      <w:r>
        <w:t xml:space="preserve">Konteksti: Tim oli yläasteen tansseissa.  Lause: Hän ei ollut koskaan ennen ollut tansseissa.  Hahmo: Tyttö</w:t>
      </w:r>
    </w:p>
    <w:p>
      <w:r>
        <w:rPr>
          <w:b/>
        </w:rPr>
        <w:t xml:space="preserve">Tulos</w:t>
      </w:r>
    </w:p>
    <w:p>
      <w:r>
        <w:t xml:space="preserve">Ei ole</w:t>
      </w:r>
    </w:p>
    <w:p>
      <w:r>
        <w:rPr>
          <w:b/>
        </w:rPr>
        <w:t xml:space="preserve">Esimerkki 7.3023</w:t>
      </w:r>
    </w:p>
    <w:p>
      <w:r>
        <w:t xml:space="preserve">Konteksti: Tim oli yläasteen tansseissa. Hän ei ollut koskaan aikaisemmin käynyt tansseissa.  Lause: Tyttö pyysi häntä tanssimaan.  Hahmo: Tim</w:t>
      </w:r>
    </w:p>
    <w:p>
      <w:r>
        <w:rPr>
          <w:b/>
        </w:rPr>
        <w:t xml:space="preserve">Tulos</w:t>
      </w:r>
    </w:p>
    <w:p>
      <w:r>
        <w:t xml:space="preserve">Ei ole</w:t>
      </w:r>
    </w:p>
    <w:p>
      <w:r>
        <w:rPr>
          <w:b/>
        </w:rPr>
        <w:t xml:space="preserve">Esimerkki 7.3024</w:t>
      </w:r>
    </w:p>
    <w:p>
      <w:r>
        <w:t xml:space="preserve">Konteksti: Tim oli yläasteen tansseissa. Hän ei ollut koskaan aikaisemmin käynyt tansseissa.  Lause: Tyttö pyysi häntä tanssimaan.  Hahmo: Tyttö</w:t>
      </w:r>
    </w:p>
    <w:p>
      <w:r>
        <w:rPr>
          <w:b/>
        </w:rPr>
        <w:t xml:space="preserve">Tulos</w:t>
      </w:r>
    </w:p>
    <w:p>
      <w:r>
        <w:t xml:space="preserve">tutustua häneen</w:t>
      </w:r>
    </w:p>
    <w:p>
      <w:r>
        <w:rPr>
          <w:b/>
        </w:rPr>
        <w:t xml:space="preserve">Tulos</w:t>
      </w:r>
    </w:p>
    <w:p>
      <w:r>
        <w:t xml:space="preserve">mennä ulos hänen kanssaan</w:t>
      </w:r>
    </w:p>
    <w:p>
      <w:r>
        <w:rPr>
          <w:b/>
        </w:rPr>
        <w:t xml:space="preserve">Esimerkki 7.3025</w:t>
      </w:r>
    </w:p>
    <w:p>
      <w:r>
        <w:t xml:space="preserve">Konteksti: Tim oli yläasteen tansseissa. Hän ei ollut koskaan aikaisemmin käynyt tansseissa. Eräs tyttö pyysi häntä tanssimaan.  Lause: Tim torjui tytön.  Hahmo: Tim</w:t>
      </w:r>
    </w:p>
    <w:p>
      <w:r>
        <w:rPr>
          <w:b/>
        </w:rPr>
        <w:t xml:space="preserve">Tulos</w:t>
      </w:r>
    </w:p>
    <w:p>
      <w:r>
        <w:t xml:space="preserve">välttää tanssimista</w:t>
      </w:r>
    </w:p>
    <w:p>
      <w:r>
        <w:rPr>
          <w:b/>
        </w:rPr>
        <w:t xml:space="preserve">Tulos</w:t>
      </w:r>
    </w:p>
    <w:p>
      <w:r>
        <w:t xml:space="preserve">olla yksin</w:t>
      </w:r>
    </w:p>
    <w:p>
      <w:r>
        <w:rPr>
          <w:b/>
        </w:rPr>
        <w:t xml:space="preserve">Esimerkki 7.3026</w:t>
      </w:r>
    </w:p>
    <w:p>
      <w:r>
        <w:t xml:space="preserve">Konteksti: Tim oli yläasteen tansseissa. Hän ei ollut koskaan aikaisemmin käynyt tansseissa. Eräs tyttö pyysi häntä tanssimaan.  Lause: Tim torjui tytön.  Hahmo: Tim: Tyttö</w:t>
      </w:r>
    </w:p>
    <w:p>
      <w:r>
        <w:rPr>
          <w:b/>
        </w:rPr>
        <w:t xml:space="preserve">Tulos</w:t>
      </w:r>
    </w:p>
    <w:p>
      <w:r>
        <w:t xml:space="preserve">Ei ole</w:t>
      </w:r>
    </w:p>
    <w:p>
      <w:r>
        <w:rPr>
          <w:b/>
        </w:rPr>
        <w:t xml:space="preserve">Esimerkki 7.3027</w:t>
      </w:r>
    </w:p>
    <w:p>
      <w:r>
        <w:t xml:space="preserve">Konteksti: Tim oli yläasteen tansseissa. Hän ei ollut koskaan aikaisemmin käynyt tansseissa. Eräs tyttö pyysi häntä tanssimaan. Tim kieltäytyi.  Lause: Hän jäi sen sijaan katselemaan nurkkaan.  Hahmo: Tim</w:t>
      </w:r>
    </w:p>
    <w:p>
      <w:r>
        <w:rPr>
          <w:b/>
        </w:rPr>
        <w:t xml:space="preserve">Tulos</w:t>
      </w:r>
    </w:p>
    <w:p>
      <w:r>
        <w:t xml:space="preserve">tuntea olonsa mukavaksi</w:t>
      </w:r>
    </w:p>
    <w:p>
      <w:r>
        <w:rPr>
          <w:b/>
        </w:rPr>
        <w:t xml:space="preserve">Esimerkki 7.3028</w:t>
      </w:r>
    </w:p>
    <w:p>
      <w:r>
        <w:t xml:space="preserve">Konteksti: Tim oli yläasteen tansseissa. Hän ei ollut koskaan aikaisemmin käynyt tansseissa. Eräs tyttö pyysi häntä tanssimaan. Tim kieltäytyi.  Lause: Hän jäi sen sijaan katselemaan nurkkaan.  Hahmo: Tyttö</w:t>
      </w:r>
    </w:p>
    <w:p>
      <w:r>
        <w:rPr>
          <w:b/>
        </w:rPr>
        <w:t xml:space="preserve">Tulos</w:t>
      </w:r>
    </w:p>
    <w:p>
      <w:r>
        <w:t xml:space="preserve">Ei ole</w:t>
      </w:r>
    </w:p>
    <w:p>
      <w:r>
        <w:rPr>
          <w:b/>
        </w:rPr>
        <w:t xml:space="preserve">Esimerkki 7.3029</w:t>
      </w:r>
    </w:p>
    <w:p>
      <w:r>
        <w:t xml:space="preserve">Konteksti: Lause: Ei ole: Trevor istui luokassa.  Hahmo: Trevor</w:t>
      </w:r>
    </w:p>
    <w:p>
      <w:r>
        <w:rPr>
          <w:b/>
        </w:rPr>
        <w:t xml:space="preserve">Tulos</w:t>
      </w:r>
    </w:p>
    <w:p>
      <w:r>
        <w:t xml:space="preserve">odottaa luokan alkamista</w:t>
      </w:r>
    </w:p>
    <w:p>
      <w:r>
        <w:rPr>
          <w:b/>
        </w:rPr>
        <w:t xml:space="preserve">Tulos</w:t>
      </w:r>
    </w:p>
    <w:p>
      <w:r>
        <w:t xml:space="preserve">oppia</w:t>
      </w:r>
    </w:p>
    <w:p>
      <w:r>
        <w:rPr>
          <w:b/>
        </w:rPr>
        <w:t xml:space="preserve">Esimerkki 7.3030</w:t>
      </w:r>
    </w:p>
    <w:p>
      <w:r>
        <w:t xml:space="preserve">Konteksti: Lause: Ei ole: Trevor istui luokassa.  Hahmo: Ihmiset</w:t>
      </w:r>
    </w:p>
    <w:p>
      <w:r>
        <w:rPr>
          <w:b/>
        </w:rPr>
        <w:t xml:space="preserve">Tulos</w:t>
      </w:r>
    </w:p>
    <w:p>
      <w:r>
        <w:t xml:space="preserve">Ei ole</w:t>
      </w:r>
    </w:p>
    <w:p>
      <w:r>
        <w:rPr>
          <w:b/>
        </w:rPr>
        <w:t xml:space="preserve">Esimerkki 7.3031</w:t>
      </w:r>
    </w:p>
    <w:p>
      <w:r>
        <w:t xml:space="preserve">Konteksti: Trevor istui luokassa.  Lause: Hän alkoi tuntea olonsa hyvin ilmavaivaiseksi.  Hahmo: Trevor</w:t>
      </w:r>
    </w:p>
    <w:p>
      <w:r>
        <w:rPr>
          <w:b/>
        </w:rPr>
        <w:t xml:space="preserve">Tulos</w:t>
      </w:r>
    </w:p>
    <w:p>
      <w:r>
        <w:t xml:space="preserve">Ei ole</w:t>
      </w:r>
    </w:p>
    <w:p>
      <w:r>
        <w:rPr>
          <w:b/>
        </w:rPr>
        <w:t xml:space="preserve">Esimerkki 7.3032</w:t>
      </w:r>
    </w:p>
    <w:p>
      <w:r>
        <w:t xml:space="preserve">Konteksti: Trevor istui luokassa.  Lause: Hän alkoi tuntea olonsa hyvin ilmavaivaiseksi.  Hahmo: Ihmiset</w:t>
      </w:r>
    </w:p>
    <w:p>
      <w:r>
        <w:rPr>
          <w:b/>
        </w:rPr>
        <w:t xml:space="preserve">Tulos</w:t>
      </w:r>
    </w:p>
    <w:p>
      <w:r>
        <w:t xml:space="preserve">Ei ole</w:t>
      </w:r>
    </w:p>
    <w:p>
      <w:r>
        <w:rPr>
          <w:b/>
        </w:rPr>
        <w:t xml:space="preserve">Esimerkki 7.3033</w:t>
      </w:r>
    </w:p>
    <w:p>
      <w:r>
        <w:t xml:space="preserve">Konteksti: Trevor istui luokassa. Hän alkoi tuntea olonsa hyvin ilmavaivaiseksi.  Lause: Hän ei halunnut ihmisten kuulevan hänen piereskelevän.  Hahmo: Trevor</w:t>
      </w:r>
    </w:p>
    <w:p>
      <w:r>
        <w:rPr>
          <w:b/>
        </w:rPr>
        <w:t xml:space="preserve">Tulos</w:t>
      </w:r>
    </w:p>
    <w:p>
      <w:r>
        <w:t xml:space="preserve">Ei ole</w:t>
      </w:r>
    </w:p>
    <w:p>
      <w:r>
        <w:rPr>
          <w:b/>
        </w:rPr>
        <w:t xml:space="preserve">Esimerkki 7.3034</w:t>
      </w:r>
    </w:p>
    <w:p>
      <w:r>
        <w:t xml:space="preserve">Konteksti: Trevor istui luokassa. Hän alkoi tuntea olonsa hyvin ilmavaivaiseksi.  Lause: Hän ei halunnut ihmisten kuulevan hänen piereskelevän.  Hahmo: Ihmiset</w:t>
      </w:r>
    </w:p>
    <w:p>
      <w:r>
        <w:rPr>
          <w:b/>
        </w:rPr>
        <w:t xml:space="preserve">Tulos</w:t>
      </w:r>
    </w:p>
    <w:p>
      <w:r>
        <w:t xml:space="preserve">Ei ole</w:t>
      </w:r>
    </w:p>
    <w:p>
      <w:r>
        <w:rPr>
          <w:b/>
        </w:rPr>
        <w:t xml:space="preserve">Esimerkki 7.3035</w:t>
      </w:r>
    </w:p>
    <w:p>
      <w:r>
        <w:t xml:space="preserve">Konteksti: Trevor istui luokassa. Hän alkoi tuntea olonsa hyvin ilmavaivaiseksi. Hän ei halunnut ihmisten kuulevan hänen piereskelevän.  Lause: Hän kysyi, voisiko hän poistua huoneesta.  Hahmo: Trevor</w:t>
      </w:r>
    </w:p>
    <w:p>
      <w:r>
        <w:rPr>
          <w:b/>
        </w:rPr>
        <w:t xml:space="preserve">Tulos</w:t>
      </w:r>
    </w:p>
    <w:p>
      <w:r>
        <w:t xml:space="preserve">olla yksin</w:t>
      </w:r>
    </w:p>
    <w:p>
      <w:r>
        <w:rPr>
          <w:b/>
        </w:rPr>
        <w:t xml:space="preserve">Tulos</w:t>
      </w:r>
    </w:p>
    <w:p>
      <w:r>
        <w:t xml:space="preserve">helpottamaan itseään</w:t>
      </w:r>
    </w:p>
    <w:p>
      <w:r>
        <w:rPr>
          <w:b/>
        </w:rPr>
        <w:t xml:space="preserve">Esimerkki 7.3036</w:t>
      </w:r>
    </w:p>
    <w:p>
      <w:r>
        <w:t xml:space="preserve">Konteksti: Trevor istui luokassa. Hän alkoi tuntea olonsa hyvin ilmavaivaiseksi. Hän ei halunnut ihmisten kuulevan hänen piereskelevän.  Lause: Hän kysyi, voisiko hän poistua huoneesta.  Hahmo: Ihmiset</w:t>
      </w:r>
    </w:p>
    <w:p>
      <w:r>
        <w:rPr>
          <w:b/>
        </w:rPr>
        <w:t xml:space="preserve">Tulos</w:t>
      </w:r>
    </w:p>
    <w:p>
      <w:r>
        <w:t xml:space="preserve">Ei ole</w:t>
      </w:r>
    </w:p>
    <w:p>
      <w:r>
        <w:rPr>
          <w:b/>
        </w:rPr>
        <w:t xml:space="preserve">Esimerkki 7.3037</w:t>
      </w:r>
    </w:p>
    <w:p>
      <w:r>
        <w:t xml:space="preserve">Konteksti: Trevor istui luokassa. Hän alkoi tuntea olonsa hyvin ilmavaivaiseksi. Hän ei halunnut ihmisten kuulevan hänen piereskelevän. Hän kysyi, voisiko hän poistua huoneesta.  Lause: Sitten hän meni ulos piereskelemään.  Hahmo: Trevor</w:t>
      </w:r>
    </w:p>
    <w:p>
      <w:r>
        <w:rPr>
          <w:b/>
        </w:rPr>
        <w:t xml:space="preserve">Tulos</w:t>
      </w:r>
    </w:p>
    <w:p>
      <w:r>
        <w:t xml:space="preserve">päästää kaasua</w:t>
      </w:r>
    </w:p>
    <w:p>
      <w:r>
        <w:rPr>
          <w:b/>
        </w:rPr>
        <w:t xml:space="preserve">Tulos</w:t>
      </w:r>
    </w:p>
    <w:p>
      <w:r>
        <w:t xml:space="preserve">vapauttaa itsensä</w:t>
      </w:r>
    </w:p>
    <w:p>
      <w:r>
        <w:rPr>
          <w:b/>
        </w:rPr>
        <w:t xml:space="preserve">Esimerkki 7.3038</w:t>
      </w:r>
    </w:p>
    <w:p>
      <w:r>
        <w:t xml:space="preserve">Konteksti: Trevor istui luokassa. Hän alkoi tuntea olonsa hyvin ilmavaivaiseksi. Hän ei halunnut ihmisten kuulevan hänen piereskelevän. Hän kysyi, voisiko hän poistua huoneesta.  Lause: Sitten hän meni ulos piereskelemään.  Hahmo: Ihmiset</w:t>
      </w:r>
    </w:p>
    <w:p>
      <w:r>
        <w:rPr>
          <w:b/>
        </w:rPr>
        <w:t xml:space="preserve">Tulos</w:t>
      </w:r>
    </w:p>
    <w:p>
      <w:r>
        <w:t xml:space="preserve">Ei ole</w:t>
      </w:r>
    </w:p>
    <w:p>
      <w:r>
        <w:rPr>
          <w:b/>
        </w:rPr>
        <w:t xml:space="preserve">Esimerkki 7.3039</w:t>
      </w:r>
    </w:p>
    <w:p>
      <w:r>
        <w:t xml:space="preserve">Konteksti: Lause: Ei ole: Sarah aloittaa tänään uuden tanssikurssin.  Hahmo: Sarah</w:t>
      </w:r>
    </w:p>
    <w:p>
      <w:r>
        <w:rPr>
          <w:b/>
        </w:rPr>
        <w:t xml:space="preserve">Tulos</w:t>
      </w:r>
    </w:p>
    <w:p>
      <w:r>
        <w:t xml:space="preserve">opetella balettia</w:t>
      </w:r>
    </w:p>
    <w:p>
      <w:r>
        <w:rPr>
          <w:b/>
        </w:rPr>
        <w:t xml:space="preserve">Esimerkki 7.3040</w:t>
      </w:r>
    </w:p>
    <w:p>
      <w:r>
        <w:t xml:space="preserve">Konteksti: Lause: Ei ole: Sarah aloittaa tänään uuden tanssikurssin.  Hahmo: Opettaja</w:t>
      </w:r>
    </w:p>
    <w:p>
      <w:r>
        <w:rPr>
          <w:b/>
        </w:rPr>
        <w:t xml:space="preserve">Tulos</w:t>
      </w:r>
    </w:p>
    <w:p>
      <w:r>
        <w:t xml:space="preserve">Ei ole</w:t>
      </w:r>
    </w:p>
    <w:p>
      <w:r>
        <w:rPr>
          <w:b/>
        </w:rPr>
        <w:t xml:space="preserve">Esimerkki 7.3041</w:t>
      </w:r>
    </w:p>
    <w:p>
      <w:r>
        <w:t xml:space="preserve">Konteksti: Lause: Ei ole: Sarah aloittaa tänään uuden tanssikurssin.  Hahmo: Perhe</w:t>
      </w:r>
    </w:p>
    <w:p>
      <w:r>
        <w:rPr>
          <w:b/>
        </w:rPr>
        <w:t xml:space="preserve">Tulos</w:t>
      </w:r>
    </w:p>
    <w:p>
      <w:r>
        <w:t xml:space="preserve">Ei ole</w:t>
      </w:r>
    </w:p>
    <w:p>
      <w:r>
        <w:rPr>
          <w:b/>
        </w:rPr>
        <w:t xml:space="preserve">Esimerkki 7.3042</w:t>
      </w:r>
    </w:p>
    <w:p>
      <w:r>
        <w:t xml:space="preserve">Konteksti: Sarah aloittaa tänään uuden tanssitunnin.  Lause: Hänen opettajansa on erittäin mukava.  Hahmo: Sarah</w:t>
      </w:r>
    </w:p>
    <w:p>
      <w:r>
        <w:rPr>
          <w:b/>
        </w:rPr>
        <w:t xml:space="preserve">Tulos</w:t>
      </w:r>
    </w:p>
    <w:p>
      <w:r>
        <w:t xml:space="preserve">Ei ole</w:t>
      </w:r>
    </w:p>
    <w:p>
      <w:r>
        <w:rPr>
          <w:b/>
        </w:rPr>
        <w:t xml:space="preserve">Esimerkki 7.3043</w:t>
      </w:r>
    </w:p>
    <w:p>
      <w:r>
        <w:t xml:space="preserve">Konteksti: Sarah aloittaa tänään uuden tanssitunnin.  Lause: Hänen opettajansa on erittäin mukava.  Hahmo: Opettaja</w:t>
      </w:r>
    </w:p>
    <w:p>
      <w:r>
        <w:rPr>
          <w:b/>
        </w:rPr>
        <w:t xml:space="preserve">Tulos</w:t>
      </w:r>
    </w:p>
    <w:p>
      <w:r>
        <w:t xml:space="preserve">olla ystävällinen</w:t>
      </w:r>
    </w:p>
    <w:p>
      <w:r>
        <w:rPr>
          <w:b/>
        </w:rPr>
        <w:t xml:space="preserve">Esimerkki 7.3044</w:t>
      </w:r>
    </w:p>
    <w:p>
      <w:r>
        <w:t xml:space="preserve">Konteksti: Sarah aloittaa tänään uuden tanssitunnin.  Lause: Hänen opettajansa on erittäin mukava.  Hahmo: Perhe</w:t>
      </w:r>
    </w:p>
    <w:p>
      <w:r>
        <w:rPr>
          <w:b/>
        </w:rPr>
        <w:t xml:space="preserve">Tulos</w:t>
      </w:r>
    </w:p>
    <w:p>
      <w:r>
        <w:t xml:space="preserve">Ei ole</w:t>
      </w:r>
    </w:p>
    <w:p>
      <w:r>
        <w:rPr>
          <w:b/>
        </w:rPr>
        <w:t xml:space="preserve">Esimerkki 7.3045</w:t>
      </w:r>
    </w:p>
    <w:p>
      <w:r>
        <w:t xml:space="preserve">Konteksti: Sarah aloittaa tänään uuden tanssitunnin. Hänen opettajansa on erittäin mukava.  Lause: Sarah oppi nallitanssin.  Hahmo: Sarah</w:t>
      </w:r>
    </w:p>
    <w:p>
      <w:r>
        <w:rPr>
          <w:b/>
        </w:rPr>
        <w:t xml:space="preserve">Tulos</w:t>
      </w:r>
    </w:p>
    <w:p>
      <w:r>
        <w:t xml:space="preserve">olla osa ryhmää</w:t>
      </w:r>
    </w:p>
    <w:p>
      <w:r>
        <w:rPr>
          <w:b/>
        </w:rPr>
        <w:t xml:space="preserve">Tulos</w:t>
      </w:r>
    </w:p>
    <w:p>
      <w:r>
        <w:t xml:space="preserve">pitää hauskaa</w:t>
      </w:r>
    </w:p>
    <w:p>
      <w:r>
        <w:rPr>
          <w:b/>
        </w:rPr>
        <w:t xml:space="preserve">Esimerkki 7.3046</w:t>
      </w:r>
    </w:p>
    <w:p>
      <w:r>
        <w:t xml:space="preserve">Konteksti: Sarah aloittaa tänään uuden tanssitunnin. Hänen opettajansa on erittäin mukava.  Lause: Sarah oppi nallitanssin.  Hahmo: Opettaja</w:t>
      </w:r>
    </w:p>
    <w:p>
      <w:r>
        <w:rPr>
          <w:b/>
        </w:rPr>
        <w:t xml:space="preserve">Tulos</w:t>
      </w:r>
    </w:p>
    <w:p>
      <w:r>
        <w:t xml:space="preserve">Ei ole</w:t>
      </w:r>
    </w:p>
    <w:p>
      <w:r>
        <w:rPr>
          <w:b/>
        </w:rPr>
        <w:t xml:space="preserve">Esimerkki 7.3047</w:t>
      </w:r>
    </w:p>
    <w:p>
      <w:r>
        <w:t xml:space="preserve">Konteksti: Sarah aloittaa tänään uuden tanssitunnin. Hänen opettajansa on erittäin mukava.  Lause: Sarah oppi nallitanssin.  Hahmo: Perhe</w:t>
      </w:r>
    </w:p>
    <w:p>
      <w:r>
        <w:rPr>
          <w:b/>
        </w:rPr>
        <w:t xml:space="preserve">Tulos</w:t>
      </w:r>
    </w:p>
    <w:p>
      <w:r>
        <w:t xml:space="preserve">Ei ole</w:t>
      </w:r>
    </w:p>
    <w:p>
      <w:r>
        <w:rPr>
          <w:b/>
        </w:rPr>
        <w:t xml:space="preserve">Esimerkki 7.3048</w:t>
      </w:r>
    </w:p>
    <w:p>
      <w:r>
        <w:t xml:space="preserve">Konteksti: Sarah aloittaa tänään uuden tanssitunnin. Hänen opettajansa on erittäin mukava. Hän oppi nallekarhutanssin.  Lause: Sarah meni kotiin harjoittelemaan tanssia.  Hahmo: Sarah</w:t>
      </w:r>
    </w:p>
    <w:p>
      <w:r>
        <w:rPr>
          <w:b/>
        </w:rPr>
        <w:t xml:space="preserve">Tulos</w:t>
      </w:r>
    </w:p>
    <w:p>
      <w:r>
        <w:t xml:space="preserve">oppia uusi tanssi</w:t>
      </w:r>
    </w:p>
    <w:p>
      <w:r>
        <w:rPr>
          <w:b/>
        </w:rPr>
        <w:t xml:space="preserve">Tulos</w:t>
      </w:r>
    </w:p>
    <w:p>
      <w:r>
        <w:t xml:space="preserve">kunnostautua siinä</w:t>
      </w:r>
    </w:p>
    <w:p>
      <w:r>
        <w:rPr>
          <w:b/>
        </w:rPr>
        <w:t xml:space="preserve">Esimerkki 7.3049</w:t>
      </w:r>
    </w:p>
    <w:p>
      <w:r>
        <w:t xml:space="preserve">Konteksti: Sarah aloittaa tänään uuden tanssitunnin. Hänen opettajansa on erittäin mukava. Hän oppi nallekarhutanssin.  Lause: Sarah meni kotiin harjoittelemaan tanssia.  Hahmo: Opettaja</w:t>
      </w:r>
    </w:p>
    <w:p>
      <w:r>
        <w:rPr>
          <w:b/>
        </w:rPr>
        <w:t xml:space="preserve">Tulos</w:t>
      </w:r>
    </w:p>
    <w:p>
      <w:r>
        <w:t xml:space="preserve">Ei ole</w:t>
      </w:r>
    </w:p>
    <w:p>
      <w:r>
        <w:rPr>
          <w:b/>
        </w:rPr>
        <w:t xml:space="preserve">Esimerkki 7.3050</w:t>
      </w:r>
    </w:p>
    <w:p>
      <w:r>
        <w:t xml:space="preserve">Konteksti: Sarah aloittaa tänään uuden tanssitunnin. Hänen opettajansa on erittäin mukava. Hän oppi nallekarhutanssin.  Lause: Sarah meni kotiin harjoittelemaan tanssia.  Hahmo: Perhe</w:t>
      </w:r>
    </w:p>
    <w:p>
      <w:r>
        <w:rPr>
          <w:b/>
        </w:rPr>
        <w:t xml:space="preserve">Tulos</w:t>
      </w:r>
    </w:p>
    <w:p>
      <w:r>
        <w:t xml:space="preserve">Ei ole</w:t>
      </w:r>
    </w:p>
    <w:p>
      <w:r>
        <w:rPr>
          <w:b/>
        </w:rPr>
        <w:t xml:space="preserve">Esimerkki 7.3051</w:t>
      </w:r>
    </w:p>
    <w:p>
      <w:r>
        <w:t xml:space="preserve">Konteksti: Sarah aloittaa tänään uuden tanssitunnin. Hänen opettajansa on erittäin mukava. Hän oppi nallekarhutanssin. Sarah meni kotiin harjoittelemaan tanssia.  Lause: Harjoiteltuaan Sarah esitti tanssin perheelleen.  Hahmo: Sarah</w:t>
      </w:r>
    </w:p>
    <w:p>
      <w:r>
        <w:rPr>
          <w:b/>
        </w:rPr>
        <w:t xml:space="preserve">Tulos</w:t>
      </w:r>
    </w:p>
    <w:p>
      <w:r>
        <w:t xml:space="preserve">jakamaan taitojaan</w:t>
      </w:r>
    </w:p>
    <w:p>
      <w:r>
        <w:rPr>
          <w:b/>
        </w:rPr>
        <w:t xml:space="preserve">Tulos</w:t>
      </w:r>
    </w:p>
    <w:p>
      <w:r>
        <w:t xml:space="preserve">kerskailemaan</w:t>
      </w:r>
    </w:p>
    <w:p>
      <w:r>
        <w:rPr>
          <w:b/>
        </w:rPr>
        <w:t xml:space="preserve">Esimerkki 7.3052</w:t>
      </w:r>
    </w:p>
    <w:p>
      <w:r>
        <w:t xml:space="preserve">Konteksti: Sarah aloittaa tänään uuden tanssitunnin. Hänen opettajansa on erittäin mukava. Hän oppi nallekarhutanssin. Sarah meni kotiin harjoittelemaan tanssia.  Lause: Harjoiteltuaan Sarah esitti tanssin perheelleen.  Hahmo: Opettaja</w:t>
      </w:r>
    </w:p>
    <w:p>
      <w:r>
        <w:rPr>
          <w:b/>
        </w:rPr>
        <w:t xml:space="preserve">Tulos</w:t>
      </w:r>
    </w:p>
    <w:p>
      <w:r>
        <w:t xml:space="preserve">Ei ole</w:t>
      </w:r>
    </w:p>
    <w:p>
      <w:r>
        <w:rPr>
          <w:b/>
        </w:rPr>
        <w:t xml:space="preserve">Esimerkki 7.3053</w:t>
      </w:r>
    </w:p>
    <w:p>
      <w:r>
        <w:t xml:space="preserve">Konteksti: Sarah aloittaa tänään uuden tanssitunnin. Hänen opettajansa on erittäin mukava. Hän oppi nallekarhutanssin. Sarah meni kotiin harjoittelemaan tanssia.  Lause: Harjoiteltuaan Sarah esitti tanssin perheelleen.  Hahmo: Perhe</w:t>
      </w:r>
    </w:p>
    <w:p>
      <w:r>
        <w:rPr>
          <w:b/>
        </w:rPr>
        <w:t xml:space="preserve">Tulos</w:t>
      </w:r>
    </w:p>
    <w:p>
      <w:r>
        <w:t xml:space="preserve">Ei ole</w:t>
      </w:r>
    </w:p>
    <w:p>
      <w:r>
        <w:rPr>
          <w:b/>
        </w:rPr>
        <w:t xml:space="preserve">Esimerkki 7.3054</w:t>
      </w:r>
    </w:p>
    <w:p>
      <w:r>
        <w:t xml:space="preserve">Konteksti: Lause: Ei ole: Susie oli ollut suhteessa Lewisin kanssa jo jonkin aikaa.  Hahmo: Lewis</w:t>
      </w:r>
    </w:p>
    <w:p>
      <w:r>
        <w:rPr>
          <w:b/>
        </w:rPr>
        <w:t xml:space="preserve">Tulos</w:t>
      </w:r>
    </w:p>
    <w:p>
      <w:r>
        <w:t xml:space="preserve">Ei ole</w:t>
      </w:r>
    </w:p>
    <w:p>
      <w:r>
        <w:rPr>
          <w:b/>
        </w:rPr>
        <w:t xml:space="preserve">Esimerkki 7.3055</w:t>
      </w:r>
    </w:p>
    <w:p>
      <w:r>
        <w:t xml:space="preserve">Konteksti: Lause: Ei ole: Susie oli ollut suhteessa Lewisin kanssa jo jonkin aikaa.  Hahmo: Susie</w:t>
      </w:r>
    </w:p>
    <w:p>
      <w:r>
        <w:rPr>
          <w:b/>
        </w:rPr>
        <w:t xml:space="preserve">Tulos</w:t>
      </w:r>
    </w:p>
    <w:p>
      <w:r>
        <w:t xml:space="preserve">tulla rakastetuksi</w:t>
      </w:r>
    </w:p>
    <w:p>
      <w:r>
        <w:rPr>
          <w:b/>
        </w:rPr>
        <w:t xml:space="preserve">Esimerkki 7.3056</w:t>
      </w:r>
    </w:p>
    <w:p>
      <w:r>
        <w:t xml:space="preserve">Konteksti: Lause: Ei ole: Susie oli ollut suhteessa Lewisin kanssa jo jonkin aikaa.  Hahmo: Hänen vanhempansa</w:t>
      </w:r>
    </w:p>
    <w:p>
      <w:r>
        <w:rPr>
          <w:b/>
        </w:rPr>
        <w:t xml:space="preserve">Tulos</w:t>
      </w:r>
    </w:p>
    <w:p>
      <w:r>
        <w:t xml:space="preserve">Ei ole</w:t>
      </w:r>
    </w:p>
    <w:p>
      <w:r>
        <w:rPr>
          <w:b/>
        </w:rPr>
        <w:t xml:space="preserve">Esimerkki 7.3057</w:t>
      </w:r>
    </w:p>
    <w:p>
      <w:r>
        <w:t xml:space="preserve">Konteksti: Susie oli ollut suhteessa Lewisin kanssa jo jonkin aikaa.  Lause: Lewis halusi, että Susie tapaisi hänen vanhempansa.  Hahmo: Lewis</w:t>
      </w:r>
    </w:p>
    <w:p>
      <w:r>
        <w:rPr>
          <w:b/>
        </w:rPr>
        <w:t xml:space="preserve">Tulos</w:t>
      </w:r>
    </w:p>
    <w:p>
      <w:r>
        <w:t xml:space="preserve">vakava suhde</w:t>
      </w:r>
    </w:p>
    <w:p>
      <w:r>
        <w:rPr>
          <w:b/>
        </w:rPr>
        <w:t xml:space="preserve">Tulos</w:t>
      </w:r>
    </w:p>
    <w:p>
      <w:r>
        <w:t xml:space="preserve">edistää suhdetta</w:t>
      </w:r>
    </w:p>
    <w:p>
      <w:r>
        <w:rPr>
          <w:b/>
        </w:rPr>
        <w:t xml:space="preserve">Esimerkki 7.3058</w:t>
      </w:r>
    </w:p>
    <w:p>
      <w:r>
        <w:t xml:space="preserve">Konteksti: Susie oli ollut suhteessa Lewisin kanssa jo jonkin aikaa.  Lause: Lewis halusi, että Susie tapaisi hänen vanhempansa.  Hahmo: Susie</w:t>
      </w:r>
    </w:p>
    <w:p>
      <w:r>
        <w:rPr>
          <w:b/>
        </w:rPr>
        <w:t xml:space="preserve">Tulos</w:t>
      </w:r>
    </w:p>
    <w:p>
      <w:r>
        <w:t xml:space="preserve">Ei ole</w:t>
      </w:r>
    </w:p>
    <w:p>
      <w:r>
        <w:rPr>
          <w:b/>
        </w:rPr>
        <w:t xml:space="preserve">Esimerkki 7.3059</w:t>
      </w:r>
    </w:p>
    <w:p>
      <w:r>
        <w:t xml:space="preserve">Konteksti: Susie oli ollut suhteessa Lewisin kanssa jo jonkin aikaa.  Lause: Lewis halusi, että Susie tapaisi hänen vanhempansa.  Hahmo: Hänen vanhempansa</w:t>
      </w:r>
    </w:p>
    <w:p>
      <w:r>
        <w:rPr>
          <w:b/>
        </w:rPr>
        <w:t xml:space="preserve">Tulos</w:t>
      </w:r>
    </w:p>
    <w:p>
      <w:r>
        <w:t xml:space="preserve">Ei ole</w:t>
      </w:r>
    </w:p>
    <w:p>
      <w:r>
        <w:rPr>
          <w:b/>
        </w:rPr>
        <w:t xml:space="preserve">Esimerkki 7.3060</w:t>
      </w:r>
    </w:p>
    <w:p>
      <w:r>
        <w:t xml:space="preserve">Konteksti: Susie oli ollut suhteessa Lewisin kanssa jo jonkin aikaa. Lewis halusi Susien tapaavan vanhempansa.  Lause: Susie oli melko hermostunut, koska hän ei ollut valmis.  Hahmo: Lewis</w:t>
      </w:r>
    </w:p>
    <w:p>
      <w:r>
        <w:rPr>
          <w:b/>
        </w:rPr>
        <w:t xml:space="preserve">Tulos</w:t>
      </w:r>
    </w:p>
    <w:p>
      <w:r>
        <w:t xml:space="preserve">Ei ole</w:t>
      </w:r>
    </w:p>
    <w:p>
      <w:r>
        <w:rPr>
          <w:b/>
        </w:rPr>
        <w:t xml:space="preserve">Esimerkki 7.3061</w:t>
      </w:r>
    </w:p>
    <w:p>
      <w:r>
        <w:t xml:space="preserve">Konteksti: Susie oli ollut suhteessa Lewisin kanssa jo jonkin aikaa. Lewis halusi Susien tapaavan vanhempansa.  Lause: Susie oli melko hermostunut, koska hän ei ollut valmis.  Hahmo: Susie</w:t>
      </w:r>
    </w:p>
    <w:p>
      <w:r>
        <w:rPr>
          <w:b/>
        </w:rPr>
        <w:t xml:space="preserve">Tulos</w:t>
      </w:r>
    </w:p>
    <w:p>
      <w:r>
        <w:t xml:space="preserve">halusi olla sinut tilanteen kanssa</w:t>
      </w:r>
    </w:p>
    <w:p>
      <w:r>
        <w:rPr>
          <w:b/>
        </w:rPr>
        <w:t xml:space="preserve">Esimerkki 7.3062</w:t>
      </w:r>
    </w:p>
    <w:p>
      <w:r>
        <w:t xml:space="preserve">Konteksti: Susie oli ollut suhteessa Lewisin kanssa jo jonkin aikaa. Lewis halusi Susien tapaavan vanhempansa.  Lause: Susie oli melko hermostunut, koska hän ei ollut valmis.  Hahmo: Hänen vanhempansa</w:t>
      </w:r>
    </w:p>
    <w:p>
      <w:r>
        <w:rPr>
          <w:b/>
        </w:rPr>
        <w:t xml:space="preserve">Tulos</w:t>
      </w:r>
    </w:p>
    <w:p>
      <w:r>
        <w:t xml:space="preserve">Ei ole</w:t>
      </w:r>
    </w:p>
    <w:p>
      <w:r>
        <w:rPr>
          <w:b/>
        </w:rPr>
        <w:t xml:space="preserve">Esimerkki 7.3063</w:t>
      </w:r>
    </w:p>
    <w:p>
      <w:r>
        <w:t xml:space="preserve">Konteksti: Susie oli ollut suhteessa Lewisin kanssa jo jonkin aikaa. Lewis halusi Susien tapaavan vanhempansa. Susie oli melko hermostunut, koska hän ei ollut valmis.  Lause: Mutta kun hän tapasi heidät, he eivät olleet niin pahoja.  Hahmo: Lewis</w:t>
      </w:r>
    </w:p>
    <w:p>
      <w:r>
        <w:rPr>
          <w:b/>
        </w:rPr>
        <w:t xml:space="preserve">Tulos</w:t>
      </w:r>
    </w:p>
    <w:p>
      <w:r>
        <w:t xml:space="preserve">olla kunnioittava</w:t>
      </w:r>
    </w:p>
    <w:p>
      <w:r>
        <w:rPr>
          <w:b/>
        </w:rPr>
        <w:t xml:space="preserve">Esimerkki 7.3064</w:t>
      </w:r>
    </w:p>
    <w:p>
      <w:r>
        <w:t xml:space="preserve">Konteksti: Susie oli ollut suhteessa Lewisin kanssa jo jonkin aikaa. Lewis halusi Susien tapaavan vanhempansa. Susie oli melko hermostunut, koska hän ei ollut valmis.  Lause: Mutta kun hän tapasi heidät, he eivät olleet niin pahoja.  Hahmo: Susie</w:t>
      </w:r>
    </w:p>
    <w:p>
      <w:r>
        <w:rPr>
          <w:b/>
        </w:rPr>
        <w:t xml:space="preserve">Tulos</w:t>
      </w:r>
    </w:p>
    <w:p>
      <w:r>
        <w:t xml:space="preserve">jatkaa suhdetta</w:t>
      </w:r>
    </w:p>
    <w:p>
      <w:r>
        <w:rPr>
          <w:b/>
        </w:rPr>
        <w:t xml:space="preserve">Esimerkki 7.3065</w:t>
      </w:r>
    </w:p>
    <w:p>
      <w:r>
        <w:t xml:space="preserve">Konteksti: Susie oli ollut suhteessa Lewisin kanssa jo jonkin aikaa. Lewis halusi Susien tapaavan vanhempansa. Susie oli melko hermostunut, koska hän ei ollut valmis.  Lause: Mutta kun hän tapasi heidät, he eivät olleet niin pahoja.  Hahmo: Hänen vanhempansa</w:t>
      </w:r>
    </w:p>
    <w:p>
      <w:r>
        <w:rPr>
          <w:b/>
        </w:rPr>
        <w:t xml:space="preserve">Tulos</w:t>
      </w:r>
    </w:p>
    <w:p>
      <w:r>
        <w:t xml:space="preserve">Ei ole</w:t>
      </w:r>
    </w:p>
    <w:p>
      <w:r>
        <w:rPr>
          <w:b/>
        </w:rPr>
        <w:t xml:space="preserve">Esimerkki 7.3066</w:t>
      </w:r>
    </w:p>
    <w:p>
      <w:r>
        <w:t xml:space="preserve">Konteksti: Susie oli ollut suhteessa Lewisin kanssa jo jonkin aikaa. Lewis halusi Susien tapaavan vanhempansa. Susie oli melko hermostunut, koska hän ei ollut valmis. Mutta kun hän tapasi heidät, he eivät olleet niin pahoja.  Lause: He ottivat hänet avosylin vastaan.  Hahmo: Lewis</w:t>
      </w:r>
    </w:p>
    <w:p>
      <w:r>
        <w:rPr>
          <w:b/>
        </w:rPr>
        <w:t xml:space="preserve">Tulos</w:t>
      </w:r>
    </w:p>
    <w:p>
      <w:r>
        <w:t xml:space="preserve">Ei ole</w:t>
      </w:r>
    </w:p>
    <w:p>
      <w:r>
        <w:rPr>
          <w:b/>
        </w:rPr>
        <w:t xml:space="preserve">Esimerkki 7.3067</w:t>
      </w:r>
    </w:p>
    <w:p>
      <w:r>
        <w:t xml:space="preserve">Konteksti: Susie oli ollut suhteessa Lewisin kanssa jo jonkin aikaa. Lewis halusi Susien tapaavan vanhempansa. Susie oli melko hermostunut, koska hän ei ollut valmis. Mutta kun hän tapasi heidät, he eivät olleet niin pahoja.  Lause: He ottivat hänet avosylin vastaan.  Hahmo: Susie</w:t>
      </w:r>
    </w:p>
    <w:p>
      <w:r>
        <w:rPr>
          <w:b/>
        </w:rPr>
        <w:t xml:space="preserve">Tulos</w:t>
      </w:r>
    </w:p>
    <w:p>
      <w:r>
        <w:t xml:space="preserve">Ei ole</w:t>
      </w:r>
    </w:p>
    <w:p>
      <w:r>
        <w:rPr>
          <w:b/>
        </w:rPr>
        <w:t xml:space="preserve">Esimerkki 7.3068</w:t>
      </w:r>
    </w:p>
    <w:p>
      <w:r>
        <w:t xml:space="preserve">Konteksti: Susie oli ollut suhteessa Lewisin kanssa jo jonkin aikaa. Lewis halusi Susien tapaavan vanhempansa. Susie oli melko hermostunut, koska hän ei ollut valmis. Mutta kun hän tapasi heidät, he eivät olleet niin pahoja.  Lause: He ottivat hänet avosylin vastaan.  Hahmo: Hänen vanhempansa</w:t>
      </w:r>
    </w:p>
    <w:p>
      <w:r>
        <w:rPr>
          <w:b/>
        </w:rPr>
        <w:t xml:space="preserve">Tulos</w:t>
      </w:r>
    </w:p>
    <w:p>
      <w:r>
        <w:t xml:space="preserve">tulla rakastetuksi</w:t>
      </w:r>
    </w:p>
    <w:p>
      <w:r>
        <w:rPr>
          <w:b/>
        </w:rPr>
        <w:t xml:space="preserve">Esimerkki 7.3069</w:t>
      </w:r>
    </w:p>
    <w:p>
      <w:r>
        <w:t xml:space="preserve">Konteksti: Lause: Ei ole: Katen ystävä Jan asui kaupungin toisella puolella.  Hahmo: Jan</w:t>
      </w:r>
    </w:p>
    <w:p>
      <w:r>
        <w:rPr>
          <w:b/>
        </w:rPr>
        <w:t xml:space="preserve">Tulos</w:t>
      </w:r>
    </w:p>
    <w:p>
      <w:r>
        <w:t xml:space="preserve">Ei ole</w:t>
      </w:r>
    </w:p>
    <w:p>
      <w:r>
        <w:rPr>
          <w:b/>
        </w:rPr>
        <w:t xml:space="preserve">Esimerkki 7.3070</w:t>
      </w:r>
    </w:p>
    <w:p>
      <w:r>
        <w:t xml:space="preserve">Konteksti: Lause: Ei ole: Katen ystävä Jan asui kaupungin toisella puolella.  Hahmo: Katen ystävä</w:t>
      </w:r>
    </w:p>
    <w:p>
      <w:r>
        <w:rPr>
          <w:b/>
        </w:rPr>
        <w:t xml:space="preserve">Tulos</w:t>
      </w:r>
    </w:p>
    <w:p>
      <w:r>
        <w:t xml:space="preserve">Ei ole</w:t>
      </w:r>
    </w:p>
    <w:p>
      <w:r>
        <w:rPr>
          <w:b/>
        </w:rPr>
        <w:t xml:space="preserve">Esimerkki 7.3071</w:t>
      </w:r>
    </w:p>
    <w:p>
      <w:r>
        <w:t xml:space="preserve">Konteksti: Lause: Ei ole: Katen ystävä Jan asui kaupungin toisella puolella.  Hahmo: Kate</w:t>
      </w:r>
    </w:p>
    <w:p>
      <w:r>
        <w:rPr>
          <w:b/>
        </w:rPr>
        <w:t xml:space="preserve">Tulos</w:t>
      </w:r>
    </w:p>
    <w:p>
      <w:r>
        <w:t xml:space="preserve">Ei ole</w:t>
      </w:r>
    </w:p>
    <w:p>
      <w:r>
        <w:rPr>
          <w:b/>
        </w:rPr>
        <w:t xml:space="preserve">Esimerkki 7.3072</w:t>
      </w:r>
    </w:p>
    <w:p>
      <w:r>
        <w:t xml:space="preserve">Konteksti: Lause: Ei ole: Katen ystävä Jan asui kaupungin toisella puolella.  Hahmo: Äiti</w:t>
      </w:r>
    </w:p>
    <w:p>
      <w:r>
        <w:rPr>
          <w:b/>
        </w:rPr>
        <w:t xml:space="preserve">Tulos</w:t>
      </w:r>
    </w:p>
    <w:p>
      <w:r>
        <w:t xml:space="preserve">Ei ole</w:t>
      </w:r>
    </w:p>
    <w:p>
      <w:r>
        <w:rPr>
          <w:b/>
        </w:rPr>
        <w:t xml:space="preserve">Esimerkki 7.3073</w:t>
      </w:r>
    </w:p>
    <w:p>
      <w:r>
        <w:t xml:space="preserve">Konteksti: Katen ystävä Jan asui kaupungin toisella puolella.  Lause: Kate halusi mennä hänen kanssaan ostoskeskukseen.  Hahmo: Jan</w:t>
      </w:r>
    </w:p>
    <w:p>
      <w:r>
        <w:rPr>
          <w:b/>
        </w:rPr>
        <w:t xml:space="preserve">Tulos</w:t>
      </w:r>
    </w:p>
    <w:p>
      <w:r>
        <w:t xml:space="preserve">Ei ole</w:t>
      </w:r>
    </w:p>
    <w:p>
      <w:r>
        <w:rPr>
          <w:b/>
        </w:rPr>
        <w:t xml:space="preserve">Esimerkki 7.3074</w:t>
      </w:r>
    </w:p>
    <w:p>
      <w:r>
        <w:t xml:space="preserve">Konteksti: Katen ystävä Jan asui kaupungin toisella puolella.  Lause: Kate halusi mennä hänen kanssaan ostoskeskukseen.  Hahmo: Katen ystävä</w:t>
      </w:r>
    </w:p>
    <w:p>
      <w:r>
        <w:rPr>
          <w:b/>
        </w:rPr>
        <w:t xml:space="preserve">Tulos</w:t>
      </w:r>
    </w:p>
    <w:p>
      <w:r>
        <w:t xml:space="preserve">Ei ole</w:t>
      </w:r>
    </w:p>
    <w:p>
      <w:r>
        <w:rPr>
          <w:b/>
        </w:rPr>
        <w:t xml:space="preserve">Esimerkki 7.3075</w:t>
      </w:r>
    </w:p>
    <w:p>
      <w:r>
        <w:t xml:space="preserve">Konteksti: Katen ystävä Jan asui kaupungin toisella puolella.  Lause: Kate halusi mennä hänen kanssaan ostoskeskukseen.  Hahmo: Kate</w:t>
      </w:r>
    </w:p>
    <w:p>
      <w:r>
        <w:rPr>
          <w:b/>
        </w:rPr>
        <w:t xml:space="preserve">Tulos</w:t>
      </w:r>
    </w:p>
    <w:p>
      <w:r>
        <w:t xml:space="preserve">Ei ole</w:t>
      </w:r>
    </w:p>
    <w:p>
      <w:r>
        <w:rPr>
          <w:b/>
        </w:rPr>
        <w:t xml:space="preserve">Esimerkki 7.3076</w:t>
      </w:r>
    </w:p>
    <w:p>
      <w:r>
        <w:t xml:space="preserve">Konteksti: Katen ystävä Jan asui kaupungin toisella puolella.  Lause: Kate halusi mennä hänen kanssaan ostoskeskukseen.  Hahmo: Äiti</w:t>
      </w:r>
    </w:p>
    <w:p>
      <w:r>
        <w:rPr>
          <w:b/>
        </w:rPr>
        <w:t xml:space="preserve">Tulos</w:t>
      </w:r>
    </w:p>
    <w:p>
      <w:r>
        <w:t xml:space="preserve">Ei ole</w:t>
      </w:r>
    </w:p>
    <w:p>
      <w:r>
        <w:rPr>
          <w:b/>
        </w:rPr>
        <w:t xml:space="preserve">Esimerkki 7.3077</w:t>
      </w:r>
    </w:p>
    <w:p>
      <w:r>
        <w:t xml:space="preserve">Konteksti: Katen ystävä Jan asui kaupungin toisella puolella. Kate halusi mennä hänen kanssaan ostoskeskukseen.  Lause: Mutta hänen äitinsä mielestä se oli liian kaukana, jotta Kate voisi matkustaa bussilla yksin.  Hahmo: Jan</w:t>
      </w:r>
    </w:p>
    <w:p>
      <w:r>
        <w:rPr>
          <w:b/>
        </w:rPr>
        <w:t xml:space="preserve">Tulos</w:t>
      </w:r>
    </w:p>
    <w:p>
      <w:r>
        <w:t xml:space="preserve">Ei ole</w:t>
      </w:r>
    </w:p>
    <w:p>
      <w:r>
        <w:rPr>
          <w:b/>
        </w:rPr>
        <w:t xml:space="preserve">Esimerkki 7.3078</w:t>
      </w:r>
    </w:p>
    <w:p>
      <w:r>
        <w:t xml:space="preserve">Konteksti: Katen ystävä Jan asui kaupungin toisella puolella. Kate halusi mennä hänen kanssaan ostoskeskukseen.  Lause: Mutta hänen äitinsä mielestä se oli liian kaukana, jotta Kate voisi matkustaa bussilla yksin.  Hahmo: Katen ystävä</w:t>
      </w:r>
    </w:p>
    <w:p>
      <w:r>
        <w:rPr>
          <w:b/>
        </w:rPr>
        <w:t xml:space="preserve">Tulos</w:t>
      </w:r>
    </w:p>
    <w:p>
      <w:r>
        <w:t xml:space="preserve">Ei ole</w:t>
      </w:r>
    </w:p>
    <w:p>
      <w:r>
        <w:rPr>
          <w:b/>
        </w:rPr>
        <w:t xml:space="preserve">Esimerkki 7.3079</w:t>
      </w:r>
    </w:p>
    <w:p>
      <w:r>
        <w:t xml:space="preserve">Konteksti: Katen ystävä Jan asui kaupungin toisella puolella. Kate halusi mennä hänen kanssaan ostoskeskukseen.  Lause: Mutta hänen äitinsä mielestä se oli liian kaukana, jotta Kate voisi matkustaa bussilla yksin.  Hahmo: Kate</w:t>
      </w:r>
    </w:p>
    <w:p>
      <w:r>
        <w:rPr>
          <w:b/>
        </w:rPr>
        <w:t xml:space="preserve">Tulos</w:t>
      </w:r>
    </w:p>
    <w:p>
      <w:r>
        <w:t xml:space="preserve">Ei ole</w:t>
      </w:r>
    </w:p>
    <w:p>
      <w:r>
        <w:rPr>
          <w:b/>
        </w:rPr>
        <w:t xml:space="preserve">Esimerkki 7.3080</w:t>
      </w:r>
    </w:p>
    <w:p>
      <w:r>
        <w:t xml:space="preserve">Konteksti: Katen ystävä Jan asui kaupungin toisella puolella. Kate halusi mennä hänen kanssaan ostoskeskukseen.  Lause: Mutta äidin mielestä se oli liian kaukana, jotta Kate voisi matkustaa bussilla yksin.  Hahmo: Äiti</w:t>
      </w:r>
    </w:p>
    <w:p>
      <w:r>
        <w:rPr>
          <w:b/>
        </w:rPr>
        <w:t xml:space="preserve">Tulos</w:t>
      </w:r>
    </w:p>
    <w:p>
      <w:r>
        <w:t xml:space="preserve">huolehtia turvallisuudesta</w:t>
      </w:r>
    </w:p>
    <w:p>
      <w:r>
        <w:rPr>
          <w:b/>
        </w:rPr>
        <w:t xml:space="preserve">Tulos</w:t>
      </w:r>
    </w:p>
    <w:p>
      <w:r>
        <w:t xml:space="preserve">olla varovainen</w:t>
      </w:r>
    </w:p>
    <w:p>
      <w:r>
        <w:rPr>
          <w:b/>
        </w:rPr>
        <w:t xml:space="preserve">Esimerkki 7.3081</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Jan</w:t>
      </w:r>
    </w:p>
    <w:p>
      <w:r>
        <w:rPr>
          <w:b/>
        </w:rPr>
        <w:t xml:space="preserve">Tulos</w:t>
      </w:r>
    </w:p>
    <w:p>
      <w:r>
        <w:t xml:space="preserve">Ei ole</w:t>
      </w:r>
    </w:p>
    <w:p>
      <w:r>
        <w:rPr>
          <w:b/>
        </w:rPr>
        <w:t xml:space="preserve">Esimerkki 7.3082</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Katen ystävä</w:t>
      </w:r>
    </w:p>
    <w:p>
      <w:r>
        <w:rPr>
          <w:b/>
        </w:rPr>
        <w:t xml:space="preserve">Tulos</w:t>
      </w:r>
    </w:p>
    <w:p>
      <w:r>
        <w:t xml:space="preserve">Ei ole</w:t>
      </w:r>
    </w:p>
    <w:p>
      <w:r>
        <w:rPr>
          <w:b/>
        </w:rPr>
        <w:t xml:space="preserve">Esimerkki 7.3083</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Kate</w:t>
      </w:r>
    </w:p>
    <w:p>
      <w:r>
        <w:rPr>
          <w:b/>
        </w:rPr>
        <w:t xml:space="preserve">Tulos</w:t>
      </w:r>
    </w:p>
    <w:p>
      <w:r>
        <w:t xml:space="preserve">saada jotain</w:t>
      </w:r>
    </w:p>
    <w:p>
      <w:r>
        <w:rPr>
          <w:b/>
        </w:rPr>
        <w:t xml:space="preserve">Tulos</w:t>
      </w:r>
    </w:p>
    <w:p>
      <w:r>
        <w:t xml:space="preserve">hengailla</w:t>
      </w:r>
    </w:p>
    <w:p>
      <w:r>
        <w:rPr>
          <w:b/>
        </w:rPr>
        <w:t xml:space="preserve">Esimerkki 7.3084</w:t>
      </w:r>
    </w:p>
    <w:p>
      <w:r>
        <w:t xml:space="preserve">Konteksti: Katen ystävä Jan asui kaupungin toisella puolella. Kate halusi mennä hänen kanssaan ostoskeskukseen. Mutta hänen äitinsä mielestä se oli liian kaukana, jotta Kate voisi matkustaa bussilla yksin.  Lause: Hän aneli, mutta ei silti saanut mennä.  Hahmo: Äiti</w:t>
      </w:r>
    </w:p>
    <w:p>
      <w:r>
        <w:rPr>
          <w:b/>
        </w:rPr>
        <w:t xml:space="preserve">Tulos</w:t>
      </w:r>
    </w:p>
    <w:p>
      <w:r>
        <w:t xml:space="preserve">suojellakseen Katea</w:t>
      </w:r>
    </w:p>
    <w:p>
      <w:r>
        <w:rPr>
          <w:b/>
        </w:rPr>
        <w:t xml:space="preserve">Esimerkki 7.3085</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Jan</w:t>
      </w:r>
    </w:p>
    <w:p>
      <w:r>
        <w:rPr>
          <w:b/>
        </w:rPr>
        <w:t xml:space="preserve">Tulos</w:t>
      </w:r>
    </w:p>
    <w:p>
      <w:r>
        <w:t xml:space="preserve">Ei ole</w:t>
      </w:r>
    </w:p>
    <w:p>
      <w:r>
        <w:rPr>
          <w:b/>
        </w:rPr>
        <w:t xml:space="preserve">Esimerkki 7.3086</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Katen ystävä</w:t>
      </w:r>
    </w:p>
    <w:p>
      <w:r>
        <w:rPr>
          <w:b/>
        </w:rPr>
        <w:t xml:space="preserve">Tulos</w:t>
      </w:r>
    </w:p>
    <w:p>
      <w:r>
        <w:t xml:space="preserve">Ei ole</w:t>
      </w:r>
    </w:p>
    <w:p>
      <w:r>
        <w:rPr>
          <w:b/>
        </w:rPr>
        <w:t xml:space="preserve">Esimerkki 7.3087</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Kate</w:t>
      </w:r>
    </w:p>
    <w:p>
      <w:r>
        <w:rPr>
          <w:b/>
        </w:rPr>
        <w:t xml:space="preserve">Tulos</w:t>
      </w:r>
    </w:p>
    <w:p>
      <w:r>
        <w:t xml:space="preserve">saada enemmän itsenäisyyttä</w:t>
      </w:r>
    </w:p>
    <w:p>
      <w:r>
        <w:rPr>
          <w:b/>
        </w:rPr>
        <w:t xml:space="preserve">Tulos</w:t>
      </w:r>
    </w:p>
    <w:p>
      <w:r>
        <w:t xml:space="preserve">olla yksin</w:t>
      </w:r>
    </w:p>
    <w:p>
      <w:r>
        <w:rPr>
          <w:b/>
        </w:rPr>
        <w:t xml:space="preserve">Tulos</w:t>
      </w:r>
    </w:p>
    <w:p>
      <w:r>
        <w:t xml:space="preserve">seurustelemaan ystävänsä kanssa</w:t>
      </w:r>
    </w:p>
    <w:p>
      <w:r>
        <w:rPr>
          <w:b/>
        </w:rPr>
        <w:t xml:space="preserve">Esimerkki 7.3088</w:t>
      </w:r>
    </w:p>
    <w:p>
      <w:r>
        <w:t xml:space="preserve">Konteksti: Katen ystävä Jan asui kaupungin toisella puolella. Kate halusi mennä hänen kanssaan ostoskeskukseen. Mutta hänen äitinsä mielestä se oli liian kaukana, jotta Kate voisi matkustaa bussilla yksin. Kate aneli, mutta ei silti saanut mennä.  Lause: Kate murjotti huoneessaan, kunnes nukahti.  Hahmo: Äiti</w:t>
      </w:r>
    </w:p>
    <w:p>
      <w:r>
        <w:rPr>
          <w:b/>
        </w:rPr>
        <w:t xml:space="preserve">Tulos</w:t>
      </w:r>
    </w:p>
    <w:p>
      <w:r>
        <w:t xml:space="preserve">Ei ole</w:t>
      </w:r>
    </w:p>
    <w:p>
      <w:r>
        <w:rPr>
          <w:b/>
        </w:rPr>
        <w:t xml:space="preserve">Esimerkki 7.3089</w:t>
      </w:r>
    </w:p>
    <w:p>
      <w:r>
        <w:t xml:space="preserve">Konteksti: Lause: Ei ole: Nancyllä oli lankakerä neuleprojektia varten.  Hahmo: Nancy</w:t>
      </w:r>
    </w:p>
    <w:p>
      <w:r>
        <w:rPr>
          <w:b/>
        </w:rPr>
        <w:t xml:space="preserve">Tulos</w:t>
      </w:r>
    </w:p>
    <w:p>
      <w:r>
        <w:t xml:space="preserve">luoda jotain</w:t>
      </w:r>
    </w:p>
    <w:p>
      <w:r>
        <w:rPr>
          <w:b/>
        </w:rPr>
        <w:t xml:space="preserve">Esimerkki 7.3090</w:t>
      </w:r>
    </w:p>
    <w:p>
      <w:r>
        <w:t xml:space="preserve">Konteksti: Lause: Ei ole: Nancyllä oli lankakerä neuleprojektia varten.  Hahmo: Kissa</w:t>
      </w:r>
    </w:p>
    <w:p>
      <w:r>
        <w:rPr>
          <w:b/>
        </w:rPr>
        <w:t xml:space="preserve">Tulos</w:t>
      </w:r>
    </w:p>
    <w:p>
      <w:r>
        <w:t xml:space="preserve">Ei ole</w:t>
      </w:r>
    </w:p>
    <w:p>
      <w:r>
        <w:rPr>
          <w:b/>
        </w:rPr>
        <w:t xml:space="preserve">Esimerkki 7.3091</w:t>
      </w:r>
    </w:p>
    <w:p>
      <w:r>
        <w:t xml:space="preserve">Konteksti: Nancyllä oli lankakerä neuleprojektia varten.  Lause: Hänen kissanpentunsa huomasi sen ja alkoi leikkiä.  Hahmo: Nancy</w:t>
      </w:r>
    </w:p>
    <w:p>
      <w:r>
        <w:rPr>
          <w:b/>
        </w:rPr>
        <w:t xml:space="preserve">Tulos</w:t>
      </w:r>
    </w:p>
    <w:p>
      <w:r>
        <w:t xml:space="preserve">Ei ole</w:t>
      </w:r>
    </w:p>
    <w:p>
      <w:r>
        <w:rPr>
          <w:b/>
        </w:rPr>
        <w:t xml:space="preserve">Esimerkki 7.3092</w:t>
      </w:r>
    </w:p>
    <w:p>
      <w:r>
        <w:t xml:space="preserve">Konteksti: Nancyllä oli lankakerä neuleprojektia varten.  Lause: Hänen kissanpentunsa huomasi sen ja alkoi leikkiä.  Hahmo: Kissa</w:t>
      </w:r>
    </w:p>
    <w:p>
      <w:r>
        <w:rPr>
          <w:b/>
        </w:rPr>
        <w:t xml:space="preserve">Tulos</w:t>
      </w:r>
    </w:p>
    <w:p>
      <w:r>
        <w:t xml:space="preserve">leikkiä Nancyn kanssa</w:t>
      </w:r>
    </w:p>
    <w:p>
      <w:r>
        <w:rPr>
          <w:b/>
        </w:rPr>
        <w:t xml:space="preserve">Tulos</w:t>
      </w:r>
    </w:p>
    <w:p>
      <w:r>
        <w:t xml:space="preserve">pitää hauskaa</w:t>
      </w:r>
    </w:p>
    <w:p>
      <w:r>
        <w:rPr>
          <w:b/>
        </w:rPr>
        <w:t xml:space="preserve">Esimerkki 7.3093</w:t>
      </w:r>
    </w:p>
    <w:p>
      <w:r>
        <w:t xml:space="preserve">Konteksti: Nancyllä oli lankakerä neuleprojektia varten. Hänen kissansa huomasi sen ja alkoi leikkiä.  Lause: Se pyöritteli sitä ympäri taloa ja sotki sen kuin sotkun.  Hahmo: Nancy</w:t>
      </w:r>
    </w:p>
    <w:p>
      <w:r>
        <w:rPr>
          <w:b/>
        </w:rPr>
        <w:t xml:space="preserve">Tulos</w:t>
      </w:r>
    </w:p>
    <w:p>
      <w:r>
        <w:t xml:space="preserve">Ei ole</w:t>
      </w:r>
    </w:p>
    <w:p>
      <w:r>
        <w:rPr>
          <w:b/>
        </w:rPr>
        <w:t xml:space="preserve">Esimerkki 7.3094</w:t>
      </w:r>
    </w:p>
    <w:p>
      <w:r>
        <w:t xml:space="preserve">Konteksti: Nancyllä oli lankakerä neuleprojektia varten. Hänen kissansa huomasi sen ja alkoi leikkiä.  Lause: Se pyöritteli sitä ympäri taloa ja sotki sen kuin sotkun.  Hahmo: Kissa</w:t>
      </w:r>
    </w:p>
    <w:p>
      <w:r>
        <w:rPr>
          <w:b/>
        </w:rPr>
        <w:t xml:space="preserve">Tulos</w:t>
      </w:r>
    </w:p>
    <w:p>
      <w:r>
        <w:t xml:space="preserve">pelata</w:t>
      </w:r>
    </w:p>
    <w:p>
      <w:r>
        <w:rPr>
          <w:b/>
        </w:rPr>
        <w:t xml:space="preserve">Esimerkki 7.3095</w:t>
      </w:r>
    </w:p>
    <w:p>
      <w:r>
        <w:t xml:space="preserve">Konteksti: Nancyllä oli lankakerä neuleprojektia varten. Hänen kissansa huomasi sen ja alkoi leikkiä. Se pyöritteli sitä ympäri taloa ja sotki sen aivan sekaisin.  Lause: Kun Nancy tuli kotiin, hän oli raivoissaan.  Hahmo: Nancy</w:t>
      </w:r>
    </w:p>
    <w:p>
      <w:r>
        <w:rPr>
          <w:b/>
        </w:rPr>
        <w:t xml:space="preserve">Tulos</w:t>
      </w:r>
    </w:p>
    <w:p>
      <w:r>
        <w:t xml:space="preserve">Ei ole</w:t>
      </w:r>
    </w:p>
    <w:p>
      <w:r>
        <w:rPr>
          <w:b/>
        </w:rPr>
        <w:t xml:space="preserve">Esimerkki 7.3096</w:t>
      </w:r>
    </w:p>
    <w:p>
      <w:r>
        <w:t xml:space="preserve">Konteksti: Nancyllä oli lankakerä neuleprojektia varten. Hänen kissansa huomasi sen ja alkoi leikkiä. Se pyöritteli sitä ympäri taloa ja sotki sen aivan sekaisin.  Lause: Kun Nancy tuli kotiin, hän oli raivoissaan.  Hahmo: Kissa</w:t>
      </w:r>
    </w:p>
    <w:p>
      <w:r>
        <w:rPr>
          <w:b/>
        </w:rPr>
        <w:t xml:space="preserve">Tulos</w:t>
      </w:r>
    </w:p>
    <w:p>
      <w:r>
        <w:t xml:space="preserve">Ei ole</w:t>
      </w:r>
    </w:p>
    <w:p>
      <w:r>
        <w:rPr>
          <w:b/>
        </w:rPr>
        <w:t xml:space="preserve">Esimerkki 7.3097</w:t>
      </w:r>
    </w:p>
    <w:p>
      <w:r>
        <w:t xml:space="preserve">Konteksti: Nancyllä oli lankakerä neuleprojektia varten. Hänen kissansa huomasi sen ja alkoi leikkiä. Se pyöritteli sitä ympäri taloa ja sotki sen aivan sekaisin. Kun Nancy tuli kotiin, hän oli raivoissaan.  Lause: Hän katkaisi langan ja siivosi sen.  Hahmo: Nancy</w:t>
      </w:r>
    </w:p>
    <w:p>
      <w:r>
        <w:rPr>
          <w:b/>
        </w:rPr>
        <w:t xml:space="preserve">Tulos</w:t>
      </w:r>
    </w:p>
    <w:p>
      <w:r>
        <w:t xml:space="preserve">tehtävä</w:t>
      </w:r>
    </w:p>
    <w:p>
      <w:r>
        <w:rPr>
          <w:b/>
        </w:rPr>
        <w:t xml:space="preserve">Esimerkki 7.3098</w:t>
      </w:r>
    </w:p>
    <w:p>
      <w:r>
        <w:t xml:space="preserve">Konteksti: Nancyllä oli lankakerä neuleprojektia varten. Hänen kissansa huomasi sen ja alkoi leikkiä. Se pyöritteli sitä ympäri taloa ja sotki sen aivan sekaisin. Kun Nancy tuli kotiin, hän oli raivoissaan.  Lause: Hän katkaisi langan ja siivosi sen.  Hahmo: Kissa</w:t>
      </w:r>
    </w:p>
    <w:p>
      <w:r>
        <w:rPr>
          <w:b/>
        </w:rPr>
        <w:t xml:space="preserve">Tulos</w:t>
      </w:r>
    </w:p>
    <w:p>
      <w:r>
        <w:t xml:space="preserve">Ei ole</w:t>
      </w:r>
    </w:p>
    <w:p>
      <w:r>
        <w:rPr>
          <w:b/>
        </w:rPr>
        <w:t xml:space="preserve">Esimerkki 7.3099</w:t>
      </w:r>
    </w:p>
    <w:p>
      <w:r>
        <w:t xml:space="preserve">Konteksti: Lause: Ei ole: Jen tunsi itsensä väsyneeksi töissä.  Hahmo: Jen</w:t>
      </w:r>
    </w:p>
    <w:p>
      <w:r>
        <w:rPr>
          <w:b/>
        </w:rPr>
        <w:t xml:space="preserve">Tulos</w:t>
      </w:r>
    </w:p>
    <w:p>
      <w:r>
        <w:t xml:space="preserve">Ei ole</w:t>
      </w:r>
    </w:p>
    <w:p>
      <w:r>
        <w:rPr>
          <w:b/>
        </w:rPr>
        <w:t xml:space="preserve">Esimerkki 7.3100</w:t>
      </w:r>
    </w:p>
    <w:p>
      <w:r>
        <w:t xml:space="preserve">Konteksti: Jen tunsi itsensä väsyneeksi töissä.  Lause: Hän nojasi seinään lepäilläkseen hieman.  Hahmo: Jen</w:t>
      </w:r>
    </w:p>
    <w:p>
      <w:r>
        <w:rPr>
          <w:b/>
        </w:rPr>
        <w:t xml:space="preserve">Tulos</w:t>
      </w:r>
    </w:p>
    <w:p>
      <w:r>
        <w:t xml:space="preserve">tauko</w:t>
      </w:r>
    </w:p>
    <w:p>
      <w:r>
        <w:rPr>
          <w:b/>
        </w:rPr>
        <w:t xml:space="preserve">Tulos</w:t>
      </w:r>
    </w:p>
    <w:p>
      <w:r>
        <w:t xml:space="preserve">saada takaisin elinvoimansa</w:t>
      </w:r>
    </w:p>
    <w:p>
      <w:r>
        <w:rPr>
          <w:b/>
        </w:rPr>
        <w:t xml:space="preserve">Tulos</w:t>
      </w:r>
    </w:p>
    <w:p>
      <w:r>
        <w:t xml:space="preserve">levätä</w:t>
      </w:r>
    </w:p>
    <w:p>
      <w:r>
        <w:rPr>
          <w:b/>
        </w:rPr>
        <w:t xml:space="preserve">Esimerkki 7.3101</w:t>
      </w:r>
    </w:p>
    <w:p>
      <w:r>
        <w:t xml:space="preserve">Konteksti: Jen tunsi itsensä väsyneeksi töissä. Hän nojasi seinään lepäilläkseen hieman.  Lause: Seinällä oli märkää maalia, jota Jen ei nähnyt.  Hahmo: Jen</w:t>
      </w:r>
    </w:p>
    <w:p>
      <w:r>
        <w:rPr>
          <w:b/>
        </w:rPr>
        <w:t xml:space="preserve">Tulos</w:t>
      </w:r>
    </w:p>
    <w:p>
      <w:r>
        <w:t xml:space="preserve">Ei ole</w:t>
      </w:r>
    </w:p>
    <w:p>
      <w:r>
        <w:rPr>
          <w:b/>
        </w:rPr>
        <w:t xml:space="preserve">Esimerkki 7.3102</w:t>
      </w:r>
    </w:p>
    <w:p>
      <w:r>
        <w:t xml:space="preserve">Konteksti: Jen tunsi itsensä väsyneeksi töissä. Hän nojasi seinään lepäilläkseen hieman. Seinällä oli märkää maalia, jota Jen ei nähnyt.  Lause: Kun hän nousi ylös, hän oli maalin peitossa.  Hahmo: Jen</w:t>
      </w:r>
    </w:p>
    <w:p>
      <w:r>
        <w:rPr>
          <w:b/>
        </w:rPr>
        <w:t xml:space="preserve">Tulos</w:t>
      </w:r>
    </w:p>
    <w:p>
      <w:r>
        <w:t xml:space="preserve">maalin poistaminen</w:t>
      </w:r>
    </w:p>
    <w:p>
      <w:r>
        <w:rPr>
          <w:b/>
        </w:rPr>
        <w:t xml:space="preserve">Esimerkki 7.3103</w:t>
      </w:r>
    </w:p>
    <w:p>
      <w:r>
        <w:t xml:space="preserve">Konteksti: Jen tunsi itsensä väsyneeksi töissä. Hän nojasi seinään lepäilläkseen hieman. Seinällä oli märkää maalia, jota Jen ei nähnyt. Kun hän nousi ylös, hän oli maalin peitossa.  Lause: Jen lähti kotiin vaihtamaan vaatteet.  Hahmo: Jen</w:t>
      </w:r>
    </w:p>
    <w:p>
      <w:r>
        <w:rPr>
          <w:b/>
        </w:rPr>
        <w:t xml:space="preserve">Tulos</w:t>
      </w:r>
    </w:p>
    <w:p>
      <w:r>
        <w:t xml:space="preserve">olla puhdas</w:t>
      </w:r>
    </w:p>
    <w:p>
      <w:r>
        <w:rPr>
          <w:b/>
        </w:rPr>
        <w:t xml:space="preserve">Tulos</w:t>
      </w:r>
    </w:p>
    <w:p>
      <w:r>
        <w:t xml:space="preserve">siivoamaan</w:t>
      </w:r>
    </w:p>
    <w:p>
      <w:r>
        <w:rPr>
          <w:b/>
        </w:rPr>
        <w:t xml:space="preserve">Esimerkki 7.3104</w:t>
      </w:r>
    </w:p>
    <w:p>
      <w:r>
        <w:t xml:space="preserve">Konteksti: Lause: Ei ole: Travis oli järkyttynyt.  Hahmo: Travis</w:t>
      </w:r>
    </w:p>
    <w:p>
      <w:r>
        <w:rPr>
          <w:b/>
        </w:rPr>
        <w:t xml:space="preserve">Tulos</w:t>
      </w:r>
    </w:p>
    <w:p>
      <w:r>
        <w:t xml:space="preserve">Ei ole</w:t>
      </w:r>
    </w:p>
    <w:p>
      <w:r>
        <w:rPr>
          <w:b/>
        </w:rPr>
        <w:t xml:space="preserve">Esimerkki 7.3105</w:t>
      </w:r>
    </w:p>
    <w:p>
      <w:r>
        <w:t xml:space="preserve">Konteksti: Lause: Ei ole: Travis oli järkyttynyt.  Hahmo: Poliisit</w:t>
      </w:r>
    </w:p>
    <w:p>
      <w:r>
        <w:rPr>
          <w:b/>
        </w:rPr>
        <w:t xml:space="preserve">Tulos</w:t>
      </w:r>
    </w:p>
    <w:p>
      <w:r>
        <w:t xml:space="preserve">Ei ole</w:t>
      </w:r>
    </w:p>
    <w:p>
      <w:r>
        <w:rPr>
          <w:b/>
        </w:rPr>
        <w:t xml:space="preserve">Esimerkki 7.3106</w:t>
      </w:r>
    </w:p>
    <w:p>
      <w:r>
        <w:t xml:space="preserve">Konteksti: Lause: Ei ole: Travis oli järkyttynyt.  Hahmo: Car</w:t>
      </w:r>
    </w:p>
    <w:p>
      <w:r>
        <w:rPr>
          <w:b/>
        </w:rPr>
        <w:t xml:space="preserve">Tulos</w:t>
      </w:r>
    </w:p>
    <w:p>
      <w:r>
        <w:t xml:space="preserve">Ei ole</w:t>
      </w:r>
    </w:p>
    <w:p>
      <w:r>
        <w:rPr>
          <w:b/>
        </w:rPr>
        <w:t xml:space="preserve">Esimerkki 7.3107</w:t>
      </w:r>
    </w:p>
    <w:p>
      <w:r>
        <w:t xml:space="preserve">Konteksti: Travis oli järkyttynyt.  Lause: Hän nousi autoonsa ja ajoi pois.  Hahmo: Travis</w:t>
      </w:r>
    </w:p>
    <w:p>
      <w:r>
        <w:rPr>
          <w:b/>
        </w:rPr>
        <w:t xml:space="preserve">Tulos</w:t>
      </w:r>
    </w:p>
    <w:p>
      <w:r>
        <w:t xml:space="preserve">ilmaisemaan tunteitaan</w:t>
      </w:r>
    </w:p>
    <w:p>
      <w:r>
        <w:rPr>
          <w:b/>
        </w:rPr>
        <w:t xml:space="preserve">Esimerkki 7.3108</w:t>
      </w:r>
    </w:p>
    <w:p>
      <w:r>
        <w:t xml:space="preserve">Konteksti: Travis oli järkyttynyt.  Lause: Hän nousi autoonsa ja ajoi pois.  Hahmo: Poliisit</w:t>
      </w:r>
    </w:p>
    <w:p>
      <w:r>
        <w:rPr>
          <w:b/>
        </w:rPr>
        <w:t xml:space="preserve">Tulos</w:t>
      </w:r>
    </w:p>
    <w:p>
      <w:r>
        <w:t xml:space="preserve">Ei ole</w:t>
      </w:r>
    </w:p>
    <w:p>
      <w:r>
        <w:rPr>
          <w:b/>
        </w:rPr>
        <w:t xml:space="preserve">Esimerkki 7.3109</w:t>
      </w:r>
    </w:p>
    <w:p>
      <w:r>
        <w:t xml:space="preserve">Konteksti: Travis oli järkyttynyt.  Lause: Hän nousi autoonsa ja ajoi pois.  Hahmo: Auto</w:t>
      </w:r>
    </w:p>
    <w:p>
      <w:r>
        <w:rPr>
          <w:b/>
        </w:rPr>
        <w:t xml:space="preserve">Tulos</w:t>
      </w:r>
    </w:p>
    <w:p>
      <w:r>
        <w:t xml:space="preserve">Ei ole</w:t>
      </w:r>
    </w:p>
    <w:p>
      <w:r>
        <w:rPr>
          <w:b/>
        </w:rPr>
        <w:t xml:space="preserve">Esimerkki 7.3110</w:t>
      </w:r>
    </w:p>
    <w:p>
      <w:r>
        <w:t xml:space="preserve">Konteksti: Travis oli järkyttynyt. Hän nousi autoonsa ja ajoi pois.  Lause: Sora pyörähti auton renkaiden alla.  Hahmo: Travis</w:t>
      </w:r>
    </w:p>
    <w:p>
      <w:r>
        <w:rPr>
          <w:b/>
        </w:rPr>
        <w:t xml:space="preserve">Tulos</w:t>
      </w:r>
    </w:p>
    <w:p>
      <w:r>
        <w:t xml:space="preserve">Ei ole</w:t>
      </w:r>
    </w:p>
    <w:p>
      <w:r>
        <w:rPr>
          <w:b/>
        </w:rPr>
        <w:t xml:space="preserve">Esimerkki 7.3111</w:t>
      </w:r>
    </w:p>
    <w:p>
      <w:r>
        <w:t xml:space="preserve">Konteksti: Travis oli järkyttynyt. Hän nousi autoonsa ja ajoi pois.  Lause: Sora pyörähti auton renkaiden alla.  Hahmo: Poliisit</w:t>
      </w:r>
    </w:p>
    <w:p>
      <w:r>
        <w:rPr>
          <w:b/>
        </w:rPr>
        <w:t xml:space="preserve">Tulos</w:t>
      </w:r>
    </w:p>
    <w:p>
      <w:r>
        <w:t xml:space="preserve">Ei ole</w:t>
      </w:r>
    </w:p>
    <w:p>
      <w:r>
        <w:rPr>
          <w:b/>
        </w:rPr>
        <w:t xml:space="preserve">Esimerkki 7.3112</w:t>
      </w:r>
    </w:p>
    <w:p>
      <w:r>
        <w:t xml:space="preserve">Konteksti: Travis oli järkyttynyt. Hän nousi autoonsa ja ajoi pois.  Lause: Sora pyörähti auton renkaiden alla.  Hahmo: Auto</w:t>
      </w:r>
    </w:p>
    <w:p>
      <w:r>
        <w:rPr>
          <w:b/>
        </w:rPr>
        <w:t xml:space="preserve">Tulos</w:t>
      </w:r>
    </w:p>
    <w:p>
      <w:r>
        <w:t xml:space="preserve">Ei ole</w:t>
      </w:r>
    </w:p>
    <w:p>
      <w:r>
        <w:rPr>
          <w:b/>
        </w:rPr>
        <w:t xml:space="preserve">Esimerkki 7.3113</w:t>
      </w:r>
    </w:p>
    <w:p>
      <w:r>
        <w:t xml:space="preserve">Konteksti: Travis oli järkyttynyt. Hän nousi autoonsa ja ajoi pois. Sora pyörähti auton renkaiden alla.  Lause: Auto liukui ojaan.  Hahmo: Travis</w:t>
      </w:r>
    </w:p>
    <w:p>
      <w:r>
        <w:rPr>
          <w:b/>
        </w:rPr>
        <w:t xml:space="preserve">Tulos</w:t>
      </w:r>
    </w:p>
    <w:p>
      <w:r>
        <w:t xml:space="preserve">Ei ole</w:t>
      </w:r>
    </w:p>
    <w:p>
      <w:r>
        <w:rPr>
          <w:b/>
        </w:rPr>
        <w:t xml:space="preserve">Esimerkki 7.3114</w:t>
      </w:r>
    </w:p>
    <w:p>
      <w:r>
        <w:t xml:space="preserve">Konteksti: Travis oli järkyttynyt. Hän nousi autoonsa ja ajoi pois. Sora pyörähti auton renkaiden alla.  Lause: Auto liukui ojaan.  Hahmo: Poliisit</w:t>
      </w:r>
    </w:p>
    <w:p>
      <w:r>
        <w:rPr>
          <w:b/>
        </w:rPr>
        <w:t xml:space="preserve">Tulos</w:t>
      </w:r>
    </w:p>
    <w:p>
      <w:r>
        <w:t xml:space="preserve">Ei ole</w:t>
      </w:r>
    </w:p>
    <w:p>
      <w:r>
        <w:rPr>
          <w:b/>
        </w:rPr>
        <w:t xml:space="preserve">Esimerkki 7.3115</w:t>
      </w:r>
    </w:p>
    <w:p>
      <w:r>
        <w:t xml:space="preserve">Konteksti: Travis oli järkyttynyt. Hän nousi autoonsa ja ajoi pois. Sora pyörähti auton renkaiden alla.  Lause: Auto liukui ojaan.  Hahmo: Auto</w:t>
      </w:r>
    </w:p>
    <w:p>
      <w:r>
        <w:rPr>
          <w:b/>
        </w:rPr>
        <w:t xml:space="preserve">Tulos</w:t>
      </w:r>
    </w:p>
    <w:p>
      <w:r>
        <w:t xml:space="preserve">Ei ole</w:t>
      </w:r>
    </w:p>
    <w:p>
      <w:r>
        <w:rPr>
          <w:b/>
        </w:rPr>
        <w:t xml:space="preserve">Esimerkki 7.3116</w:t>
      </w:r>
    </w:p>
    <w:p>
      <w:r>
        <w:t xml:space="preserve">Konteksti: Travis oli järkyttynyt. Hän nousi autoonsa ja ajoi pois. Sora pyörähti auton renkaiden alla. Auto liukui ojaan.  Lause: Poliisit tulivat paikalle ja antoivat Travisille sakot holtittomasta ajamisesta.  Hahmo: Travis</w:t>
      </w:r>
    </w:p>
    <w:p>
      <w:r>
        <w:rPr>
          <w:b/>
        </w:rPr>
        <w:t xml:space="preserve">Tulos</w:t>
      </w:r>
    </w:p>
    <w:p>
      <w:r>
        <w:t xml:space="preserve">Ei ole</w:t>
      </w:r>
    </w:p>
    <w:p>
      <w:r>
        <w:rPr>
          <w:b/>
        </w:rPr>
        <w:t xml:space="preserve">Esimerkki 7.3117</w:t>
      </w:r>
    </w:p>
    <w:p>
      <w:r>
        <w:t xml:space="preserve">Konteksti: Travis oli järkyttynyt. Hän nousi autoonsa ja ajoi pois. Sora pyörähti auton renkaiden alla. Auto liukui ojaan.  Lause: Poliisit tulivat paikalle ja antoivat Travisille sakot holtittomasta ajamisesta.  Hahmo: Poliisit</w:t>
      </w:r>
    </w:p>
    <w:p>
      <w:r>
        <w:rPr>
          <w:b/>
        </w:rPr>
        <w:t xml:space="preserve">Tulos</w:t>
      </w:r>
    </w:p>
    <w:p>
      <w:r>
        <w:t xml:space="preserve">valvoa lain noudattamista</w:t>
      </w:r>
    </w:p>
    <w:p>
      <w:r>
        <w:rPr>
          <w:b/>
        </w:rPr>
        <w:t xml:space="preserve">Tulos</w:t>
      </w:r>
    </w:p>
    <w:p>
      <w:r>
        <w:t xml:space="preserve">säästää muita kuljettajia</w:t>
      </w:r>
    </w:p>
    <w:p>
      <w:r>
        <w:rPr>
          <w:b/>
        </w:rPr>
        <w:t xml:space="preserve">Tulos</w:t>
      </w:r>
    </w:p>
    <w:p>
      <w:r>
        <w:t xml:space="preserve">rankaista Travisia</w:t>
      </w:r>
    </w:p>
    <w:p>
      <w:r>
        <w:rPr>
          <w:b/>
        </w:rPr>
        <w:t xml:space="preserve">Esimerkki 7.3118</w:t>
      </w:r>
    </w:p>
    <w:p>
      <w:r>
        <w:t xml:space="preserve">Konteksti: Travis oli järkyttynyt. Hän nousi autoonsa ja ajoi pois. Sora pyörähti auton renkaiden alla. Auto liukui ojaan.  Lause: Poliisit tulivat paikalle ja antoivat Travisille sakot holtittomasta ajamisesta.  Hahmo: Auto</w:t>
      </w:r>
    </w:p>
    <w:p>
      <w:r>
        <w:rPr>
          <w:b/>
        </w:rPr>
        <w:t xml:space="preserve">Tulos</w:t>
      </w:r>
    </w:p>
    <w:p>
      <w:r>
        <w:t xml:space="preserve">Ei ole</w:t>
      </w:r>
    </w:p>
    <w:p>
      <w:r>
        <w:rPr>
          <w:b/>
        </w:rPr>
        <w:t xml:space="preserve">Esimerkki 7.3119</w:t>
      </w:r>
    </w:p>
    <w:p>
      <w:r>
        <w:t xml:space="preserve">Konteksti: Lause: Ei ole: Dan kutsuttiin hiljattain osallistumaan lukionsa luokkakokoukseen.  Hahmo: Dan</w:t>
      </w:r>
    </w:p>
    <w:p>
      <w:r>
        <w:rPr>
          <w:b/>
        </w:rPr>
        <w:t xml:space="preserve">Tulos</w:t>
      </w:r>
    </w:p>
    <w:p>
      <w:r>
        <w:t xml:space="preserve">Ei ole</w:t>
      </w:r>
    </w:p>
    <w:p>
      <w:r>
        <w:rPr>
          <w:b/>
        </w:rPr>
        <w:t xml:space="preserve">Esimerkki 7.3120</w:t>
      </w:r>
    </w:p>
    <w:p>
      <w:r>
        <w:t xml:space="preserve">Konteksti: Lause: Ei ole: Dan kutsuttiin hiljattain osallistumaan lukionsa luokkakokoukseen.  Hahmo: Luokkakaverit</w:t>
      </w:r>
    </w:p>
    <w:p>
      <w:r>
        <w:rPr>
          <w:b/>
        </w:rPr>
        <w:t xml:space="preserve">Tulos</w:t>
      </w:r>
    </w:p>
    <w:p>
      <w:r>
        <w:t xml:space="preserve">Ei ole</w:t>
      </w:r>
    </w:p>
    <w:p>
      <w:r>
        <w:rPr>
          <w:b/>
        </w:rPr>
        <w:t xml:space="preserve">Esimerkki 7.3121</w:t>
      </w:r>
    </w:p>
    <w:p>
      <w:r>
        <w:t xml:space="preserve">Konteksti: Dan kutsuttiin hiljattain osallistumaan lukionsa luokkakokoukseen.  Lause: Dan oli hermostunut tavatessaan entisiä lukion luokkatovereitaan.  Hahmo: Dan</w:t>
      </w:r>
    </w:p>
    <w:p>
      <w:r>
        <w:rPr>
          <w:b/>
        </w:rPr>
        <w:t xml:space="preserve">Tulos</w:t>
      </w:r>
    </w:p>
    <w:p>
      <w:r>
        <w:t xml:space="preserve">Ei ole</w:t>
      </w:r>
    </w:p>
    <w:p>
      <w:r>
        <w:rPr>
          <w:b/>
        </w:rPr>
        <w:t xml:space="preserve">Esimerkki 7.3122</w:t>
      </w:r>
    </w:p>
    <w:p>
      <w:r>
        <w:t xml:space="preserve">Konteksti: Dan kutsuttiin hiljattain osallistumaan lukionsa luokkakokoukseen.  Lause: Dan oli hermostunut tavatessaan entisiä lukion luokkatovereitaan.  Hahmo: Dan: Luokkatoverit</w:t>
      </w:r>
    </w:p>
    <w:p>
      <w:r>
        <w:rPr>
          <w:b/>
        </w:rPr>
        <w:t xml:space="preserve">Tulos</w:t>
      </w:r>
    </w:p>
    <w:p>
      <w:r>
        <w:t xml:space="preserve">Ei ole</w:t>
      </w:r>
    </w:p>
    <w:p>
      <w:r>
        <w:rPr>
          <w:b/>
        </w:rPr>
        <w:t xml:space="preserve">Esimerkki 7.3123</w:t>
      </w:r>
    </w:p>
    <w:p>
      <w:r>
        <w:t xml:space="preserve">Konteksti: Dan kutsuttiin hiljattain osallistumaan lukionsa luokkakokoukseen. Dan oli hermostunut tapaamaan entisiä lukion luokkatovereitaan.  Lause: Lisäksi Dan pelkäsi, ettei hän huomaisi siellä ketään.  Hahmo: Dan</w:t>
      </w:r>
    </w:p>
    <w:p>
      <w:r>
        <w:rPr>
          <w:b/>
        </w:rPr>
        <w:t xml:space="preserve">Tulos</w:t>
      </w:r>
    </w:p>
    <w:p>
      <w:r>
        <w:t xml:space="preserve">hyväksyttävä</w:t>
      </w:r>
    </w:p>
    <w:p>
      <w:r>
        <w:rPr>
          <w:b/>
        </w:rPr>
        <w:t xml:space="preserve">Tulos</w:t>
      </w:r>
    </w:p>
    <w:p>
      <w:r>
        <w:t xml:space="preserve">olla pidetty</w:t>
      </w:r>
    </w:p>
    <w:p>
      <w:r>
        <w:rPr>
          <w:b/>
        </w:rPr>
        <w:t xml:space="preserve">Tulos</w:t>
      </w:r>
    </w:p>
    <w:p>
      <w:r>
        <w:t xml:space="preserve">sopeutua</w:t>
      </w:r>
    </w:p>
    <w:p>
      <w:r>
        <w:rPr>
          <w:b/>
        </w:rPr>
        <w:t xml:space="preserve">Esimerkki 7.3124</w:t>
      </w:r>
    </w:p>
    <w:p>
      <w:r>
        <w:t xml:space="preserve">Konteksti: Dan kutsuttiin hiljattain osallistumaan lukionsa luokkakokoukseen. Dan oli hermostunut tapaamaan entisiä lukion luokkatovereitaan.  Lause: Lisäksi Dan pelkäsi, ettei hän huomaisi siellä ketään.  Hahmo: Dan: Luokkatoverit</w:t>
      </w:r>
    </w:p>
    <w:p>
      <w:r>
        <w:rPr>
          <w:b/>
        </w:rPr>
        <w:t xml:space="preserve">Tulos</w:t>
      </w:r>
    </w:p>
    <w:p>
      <w:r>
        <w:t xml:space="preserve">Ei ole</w:t>
      </w:r>
    </w:p>
    <w:p>
      <w:r>
        <w:rPr>
          <w:b/>
        </w:rPr>
        <w:t xml:space="preserve">Esimerkki 7.3125</w:t>
      </w:r>
    </w:p>
    <w:p>
      <w:r>
        <w:t xml:space="preserve">Konteksti: Dan kutsuttiin hiljattain osallistumaan lukionsa luokkakokoukseen. Dan oli hermostunut tapaamaan entisiä lukion luokkatovereitaan. Lisäksi Dan pelkäsi, ettei hän huomaisi siellä ketään.  Lause: Danista tuntui, että olisi hauskaa nähdä luokkatoverinsa uudelleen.  Hahmo: Dan</w:t>
      </w:r>
    </w:p>
    <w:p>
      <w:r>
        <w:rPr>
          <w:b/>
        </w:rPr>
        <w:t xml:space="preserve">Tulos</w:t>
      </w:r>
    </w:p>
    <w:p>
      <w:r>
        <w:t xml:space="preserve">Ei ole</w:t>
      </w:r>
    </w:p>
    <w:p>
      <w:r>
        <w:rPr>
          <w:b/>
        </w:rPr>
        <w:t xml:space="preserve">Esimerkki 7.3126</w:t>
      </w:r>
    </w:p>
    <w:p>
      <w:r>
        <w:t xml:space="preserve">Konteksti: Dan kutsuttiin hiljattain osallistumaan lukionsa luokkakokoukseen. Dan oli hermostunut tapaamaan entisiä lukion luokkatovereitaan. Lisäksi Dan pelkäsi, ettei hän huomaisi siellä ketään.  Lause: Danista tuntui, että olisi hauskaa nähdä luokkatoverinsa uudelleen.  Hahmo: Danin ja Danin väliset suhteet: Dan: Luokkatoverit</w:t>
      </w:r>
    </w:p>
    <w:p>
      <w:r>
        <w:rPr>
          <w:b/>
        </w:rPr>
        <w:t xml:space="preserve">Tulos</w:t>
      </w:r>
    </w:p>
    <w:p>
      <w:r>
        <w:t xml:space="preserve">Ei ole</w:t>
      </w:r>
    </w:p>
    <w:p>
      <w:r>
        <w:rPr>
          <w:b/>
        </w:rPr>
        <w:t xml:space="preserve">Esimerkki 7.3127</w:t>
      </w:r>
    </w:p>
    <w:p>
      <w:r>
        <w:t xml:space="preserve">Konteksti: Dan kutsuttiin hiljattain osallistumaan lukionsa luokkakokoukseen. Dan oli hermostunut tapaamaan entisiä lukion luokkatovereitaan. Lisäksi Dan pelkäsi, ettei hän huomaisi siellä ketään. Danin mielestä olisi hauskaa nähdä luokkatoverinsa uudelleen.  Lause: Dan päätti heittää varovaisuutensa menemään ja osallistua luokkakokoukseen.  Hahmo: Dan</w:t>
      </w:r>
    </w:p>
    <w:p>
      <w:r>
        <w:rPr>
          <w:b/>
        </w:rPr>
        <w:t xml:space="preserve">Tulos</w:t>
      </w:r>
    </w:p>
    <w:p>
      <w:r>
        <w:t xml:space="preserve">nähdäkseen luokkatoverinsa</w:t>
      </w:r>
    </w:p>
    <w:p>
      <w:r>
        <w:rPr>
          <w:b/>
        </w:rPr>
        <w:t xml:space="preserve">Esimerkki 7.3128</w:t>
      </w:r>
    </w:p>
    <w:p>
      <w:r>
        <w:t xml:space="preserve">Konteksti: Dan kutsuttiin hiljattain osallistumaan lukionsa luokkakokoukseen. Dan oli hermostunut tapaamaan entisiä lukion luokkatovereitaan. Lisäksi Dan pelkäsi, ettei hän huomaisi siellä ketään. Danin mielestä olisi hauskaa nähdä luokkatoverinsa uudelleen.  Lause: Dan päätti heittää varovaisuutensa menemään ja osallistua luokkakokoukseen.  Hahmo: Luokkatoverit</w:t>
      </w:r>
    </w:p>
    <w:p>
      <w:r>
        <w:rPr>
          <w:b/>
        </w:rPr>
        <w:t xml:space="preserve">Tulos</w:t>
      </w:r>
    </w:p>
    <w:p>
      <w:r>
        <w:t xml:space="preserve">Ei ole</w:t>
      </w:r>
    </w:p>
    <w:p>
      <w:r>
        <w:rPr>
          <w:b/>
        </w:rPr>
        <w:t xml:space="preserve">Esimerkki 7.3129</w:t>
      </w:r>
    </w:p>
    <w:p>
      <w:r>
        <w:t xml:space="preserve">Konteksti: Lause: Ei ole: Isoäiti seisoi epävarmasti tikkailla.  Hahmo: Lääkärit</w:t>
      </w:r>
    </w:p>
    <w:p>
      <w:r>
        <w:rPr>
          <w:b/>
        </w:rPr>
        <w:t xml:space="preserve">Tulos</w:t>
      </w:r>
    </w:p>
    <w:p>
      <w:r>
        <w:t xml:space="preserve">Ei ole</w:t>
      </w:r>
    </w:p>
    <w:p>
      <w:r>
        <w:rPr>
          <w:b/>
        </w:rPr>
        <w:t xml:space="preserve">Esimerkki 7.3130</w:t>
      </w:r>
    </w:p>
    <w:p>
      <w:r>
        <w:t xml:space="preserve">Konteksti: Lause: Ei ole: Isoäiti seisoi epävarmasti tikkailla.  Hahmo: Mummo</w:t>
      </w:r>
    </w:p>
    <w:p>
      <w:r>
        <w:rPr>
          <w:b/>
        </w:rPr>
        <w:t xml:space="preserve">Tulos</w:t>
      </w:r>
    </w:p>
    <w:p>
      <w:r>
        <w:t xml:space="preserve">saavuttaa jotain.</w:t>
      </w:r>
    </w:p>
    <w:p>
      <w:r>
        <w:rPr>
          <w:b/>
        </w:rPr>
        <w:t xml:space="preserve">Tulos</w:t>
      </w:r>
    </w:p>
    <w:p>
      <w:r>
        <w:t xml:space="preserve">kiivetä ylös</w:t>
      </w:r>
    </w:p>
    <w:p>
      <w:r>
        <w:rPr>
          <w:b/>
        </w:rPr>
        <w:t xml:space="preserve">Esimerkki 7.3131</w:t>
      </w:r>
    </w:p>
    <w:p>
      <w:r>
        <w:t xml:space="preserve">Konteksti: Mummo seisoi epävarmasti tikkailla.  Lause: Hän yritti yltää johonkin jääkaapissa olevaan esineeseen.  Hahmo: Lääkärit</w:t>
      </w:r>
    </w:p>
    <w:p>
      <w:r>
        <w:rPr>
          <w:b/>
        </w:rPr>
        <w:t xml:space="preserve">Tulos</w:t>
      </w:r>
    </w:p>
    <w:p>
      <w:r>
        <w:t xml:space="preserve">Ei ole</w:t>
      </w:r>
    </w:p>
    <w:p>
      <w:r>
        <w:rPr>
          <w:b/>
        </w:rPr>
        <w:t xml:space="preserve">Esimerkki 7.3132</w:t>
      </w:r>
    </w:p>
    <w:p>
      <w:r>
        <w:t xml:space="preserve">Konteksti: Mummo seisoi epävarmasti tikkailla.  Lause: Hän yritti yltää johonkin jääkaapissa olevaan esineeseen.  Hahmo: Mummo</w:t>
      </w:r>
    </w:p>
    <w:p>
      <w:r>
        <w:rPr>
          <w:b/>
        </w:rPr>
        <w:t xml:space="preserve">Tulos</w:t>
      </w:r>
    </w:p>
    <w:p>
      <w:r>
        <w:t xml:space="preserve">saada se</w:t>
      </w:r>
    </w:p>
    <w:p>
      <w:r>
        <w:rPr>
          <w:b/>
        </w:rPr>
        <w:t xml:space="preserve">Esimerkki 7.3133</w:t>
      </w:r>
    </w:p>
    <w:p>
      <w:r>
        <w:t xml:space="preserve">Konteksti: Mummo seisoi epävarmasti tikkailla. Hän yritti päästä käsiksi johonkin jääkaapissa olevaan esineeseen.  Lause: Yhtäkkiä hänen tasapainonsa horjui ja hän kaatui lattialle.  Hahmo: Lääkärit</w:t>
      </w:r>
    </w:p>
    <w:p>
      <w:r>
        <w:rPr>
          <w:b/>
        </w:rPr>
        <w:t xml:space="preserve">Tulos</w:t>
      </w:r>
    </w:p>
    <w:p>
      <w:r>
        <w:t xml:space="preserve">Ei ole</w:t>
      </w:r>
    </w:p>
    <w:p>
      <w:r>
        <w:rPr>
          <w:b/>
        </w:rPr>
        <w:t xml:space="preserve">Esimerkki 7.3134</w:t>
      </w:r>
    </w:p>
    <w:p>
      <w:r>
        <w:t xml:space="preserve">Konteksti: Mummo seisoi epävarmasti tikkailla. Hän yritti päästä käsiksi johonkin jääkaapissa olevaan esineeseen.  Lause: Yhtäkkiä hänen tasapainonsa horjui ja hän kaatui lattialle.  Hahmo: Mummo</w:t>
      </w:r>
    </w:p>
    <w:p>
      <w:r>
        <w:rPr>
          <w:b/>
        </w:rPr>
        <w:t xml:space="preserve">Tulos</w:t>
      </w:r>
    </w:p>
    <w:p>
      <w:r>
        <w:t xml:space="preserve">Ei ole</w:t>
      </w:r>
    </w:p>
    <w:p>
      <w:r>
        <w:rPr>
          <w:b/>
        </w:rPr>
        <w:t xml:space="preserve">Esimerkki 7.3135</w:t>
      </w:r>
    </w:p>
    <w:p>
      <w:r>
        <w:t xml:space="preserve">Konteksti: Mummo seisoi epävarmasti tikkailla. Hän yritti päästä käsiksi johonkin jääkaapissa olevaan esineeseen. Yhtäkkiä hänen tasapainonsa horjui ja hän putosi lattialle.  Lause: Lääkärit moittivat häntä kiipeämisestä, kun he laittoivat hänelle kipsin.  Hahmo: Lääkärit</w:t>
      </w:r>
    </w:p>
    <w:p>
      <w:r>
        <w:rPr>
          <w:b/>
        </w:rPr>
        <w:t xml:space="preserve">Tulos</w:t>
      </w:r>
    </w:p>
    <w:p>
      <w:r>
        <w:t xml:space="preserve">saada hänet tuntemaan olonsa paremmaksi</w:t>
      </w:r>
    </w:p>
    <w:p>
      <w:r>
        <w:rPr>
          <w:b/>
        </w:rPr>
        <w:t xml:space="preserve">Tulos</w:t>
      </w:r>
    </w:p>
    <w:p>
      <w:r>
        <w:t xml:space="preserve">osoittaa huolta</w:t>
      </w:r>
    </w:p>
    <w:p>
      <w:r>
        <w:rPr>
          <w:b/>
        </w:rPr>
        <w:t xml:space="preserve">Tulos</w:t>
      </w:r>
    </w:p>
    <w:p>
      <w:r>
        <w:t xml:space="preserve">ilmoittaa vaarasta</w:t>
      </w:r>
    </w:p>
    <w:p>
      <w:r>
        <w:rPr>
          <w:b/>
        </w:rPr>
        <w:t xml:space="preserve">Esimerkki 7.3136</w:t>
      </w:r>
    </w:p>
    <w:p>
      <w:r>
        <w:t xml:space="preserve">Konteksti: Mummo seisoi epävarmasti tikkailla. Hän yritti päästä käsiksi johonkin jääkaapissa olevaan esineeseen. Yhtäkkiä hänen tasapainonsa horjui ja hän putosi lattialle.  Lause: Lääkärit moittivat häntä kiipeämisestä, kun he laittoivat hänelle kipsin.  Hahmo: Isoäiti</w:t>
      </w:r>
    </w:p>
    <w:p>
      <w:r>
        <w:rPr>
          <w:b/>
        </w:rPr>
        <w:t xml:space="preserve">Tulos</w:t>
      </w:r>
    </w:p>
    <w:p>
      <w:r>
        <w:t xml:space="preserve">Ei ole</w:t>
      </w:r>
    </w:p>
    <w:p>
      <w:r>
        <w:rPr>
          <w:b/>
        </w:rPr>
        <w:t xml:space="preserve">Esimerkki 7.3137</w:t>
      </w:r>
    </w:p>
    <w:p>
      <w:r>
        <w:t xml:space="preserve">Konteksti: Mummo seisoi epävarmasti tikkailla. Hän yritti päästä käsiksi johonkin jääkaapissa olevaan esineeseen. Yhtäkkiä hänen tasapainonsa horjui ja hän putosi lattialle. Lääkärit moittivat häntä kiipeämisestä, kun he laittoivat hänelle kipsin.  Lause: Nyt isoäiti tietää paremmin kuin käyttää tikkaita.  Hahmo: Lääkärit</w:t>
      </w:r>
    </w:p>
    <w:p>
      <w:r>
        <w:rPr>
          <w:b/>
        </w:rPr>
        <w:t xml:space="preserve">Tulos</w:t>
      </w:r>
    </w:p>
    <w:p>
      <w:r>
        <w:t xml:space="preserve">Ei ole</w:t>
      </w:r>
    </w:p>
    <w:p>
      <w:r>
        <w:rPr>
          <w:b/>
        </w:rPr>
        <w:t xml:space="preserve">Esimerkki 7.3138</w:t>
      </w:r>
    </w:p>
    <w:p>
      <w:r>
        <w:t xml:space="preserve">Konteksti: Mummo seisoi epävarmasti tikkailla. Hän yritti yltää johonkin jääkaapin päällä olevaan esineeseen. Yhtäkkiä hänen tasapainonsa horjui ja hän putosi lattialle. Lääkärit moittivat häntä kiipeämisestä, kun he laittoivat hänelle kipsin.  Lause: Nyt isoäiti tietää paremmin kuin käyttää tikkaita.  Hahmo: Grandma</w:t>
      </w:r>
    </w:p>
    <w:p>
      <w:r>
        <w:rPr>
          <w:b/>
        </w:rPr>
        <w:t xml:space="preserve">Tulos</w:t>
      </w:r>
    </w:p>
    <w:p>
      <w:r>
        <w:t xml:space="preserve">Ei ole</w:t>
      </w:r>
    </w:p>
    <w:p>
      <w:r>
        <w:rPr>
          <w:b/>
        </w:rPr>
        <w:t xml:space="preserve">Esimerkki 7.3139</w:t>
      </w:r>
    </w:p>
    <w:p>
      <w:r>
        <w:t xml:space="preserve">Konteksti: Lause: Ei ole: Alice halusi kasvattaa kanoja takapihallaan.  Hahmo: Kaupunki</w:t>
      </w:r>
    </w:p>
    <w:p>
      <w:r>
        <w:rPr>
          <w:b/>
        </w:rPr>
        <w:t xml:space="preserve">Tulos</w:t>
      </w:r>
    </w:p>
    <w:p>
      <w:r>
        <w:t xml:space="preserve">Ei ole</w:t>
      </w:r>
    </w:p>
    <w:p>
      <w:r>
        <w:rPr>
          <w:b/>
        </w:rPr>
        <w:t xml:space="preserve">Esimerkki 7.3140</w:t>
      </w:r>
    </w:p>
    <w:p>
      <w:r>
        <w:t xml:space="preserve">Konteksti: Lause: Ei ole: Alice halusi kasvattaa kanoja takapihallaan.  Hahmo: Alice</w:t>
      </w:r>
    </w:p>
    <w:p>
      <w:r>
        <w:rPr>
          <w:b/>
        </w:rPr>
        <w:t xml:space="preserve">Tulos</w:t>
      </w:r>
    </w:p>
    <w:p>
      <w:r>
        <w:t xml:space="preserve">olla omavarainen</w:t>
      </w:r>
    </w:p>
    <w:p>
      <w:r>
        <w:rPr>
          <w:b/>
        </w:rPr>
        <w:t xml:space="preserve">Tulos</w:t>
      </w:r>
    </w:p>
    <w:p>
      <w:r>
        <w:t xml:space="preserve">aloittaa liiketoiminta</w:t>
      </w:r>
    </w:p>
    <w:p>
      <w:r>
        <w:rPr>
          <w:b/>
        </w:rPr>
        <w:t xml:space="preserve">Esimerkki 7.3141</w:t>
      </w:r>
    </w:p>
    <w:p>
      <w:r>
        <w:t xml:space="preserve">Konteksti: Alice halusi kasvattaa kanoja takapihallaan.  Lause: Alice tutki alueensa kanoja koskevia lakeja.  Hahmo: Alice: Kaupunki</w:t>
      </w:r>
    </w:p>
    <w:p>
      <w:r>
        <w:rPr>
          <w:b/>
        </w:rPr>
        <w:t xml:space="preserve">Tulos</w:t>
      </w:r>
    </w:p>
    <w:p>
      <w:r>
        <w:t xml:space="preserve">Ei ole</w:t>
      </w:r>
    </w:p>
    <w:p>
      <w:r>
        <w:rPr>
          <w:b/>
        </w:rPr>
        <w:t xml:space="preserve">Esimerkki 7.3142</w:t>
      </w:r>
    </w:p>
    <w:p>
      <w:r>
        <w:t xml:space="preserve">Konteksti: Alice halusi kasvattaa kanoja takapihallaan.  Lause: Alice tutki alueensa kanoja koskevia lakeja.  Hahmo: Alice</w:t>
      </w:r>
    </w:p>
    <w:p>
      <w:r>
        <w:rPr>
          <w:b/>
        </w:rPr>
        <w:t xml:space="preserve">Tulos</w:t>
      </w:r>
    </w:p>
    <w:p>
      <w:r>
        <w:t xml:space="preserve">varmistaakseen, ettei hän rikkoisi lakia.</w:t>
      </w:r>
    </w:p>
    <w:p>
      <w:r>
        <w:rPr>
          <w:b/>
        </w:rPr>
        <w:t xml:space="preserve">Tulos</w:t>
      </w:r>
    </w:p>
    <w:p>
      <w:r>
        <w:t xml:space="preserve">varmistaakseen, että hän saa pitää kanoja...</w:t>
      </w:r>
    </w:p>
    <w:p>
      <w:r>
        <w:rPr>
          <w:b/>
        </w:rPr>
        <w:t xml:space="preserve">Tulos</w:t>
      </w:r>
    </w:p>
    <w:p>
      <w:r>
        <w:t xml:space="preserve">aloittaa liiketoiminta</w:t>
      </w:r>
    </w:p>
    <w:p>
      <w:r>
        <w:rPr>
          <w:b/>
        </w:rPr>
        <w:t xml:space="preserve">Esimerkki 7.3143</w:t>
      </w:r>
    </w:p>
    <w:p>
      <w:r>
        <w:t xml:space="preserve">Konteksti: Alice halusi kasvattaa kanoja takapihallaan. Liisa tutki alueensa kanoja koskevia lakeja.  Lause: Kaupunki otti Liisaan yhteyttä postitse.  Hahmo: Kaupunki</w:t>
      </w:r>
    </w:p>
    <w:p>
      <w:r>
        <w:rPr>
          <w:b/>
        </w:rPr>
        <w:t xml:space="preserve">Tulos</w:t>
      </w:r>
    </w:p>
    <w:p>
      <w:r>
        <w:t xml:space="preserve">Ei ole</w:t>
      </w:r>
    </w:p>
    <w:p>
      <w:r>
        <w:rPr>
          <w:b/>
        </w:rPr>
        <w:t xml:space="preserve">Esimerkki 7.3144</w:t>
      </w:r>
    </w:p>
    <w:p>
      <w:r>
        <w:t xml:space="preserve">Konteksti: Alice halusi kasvattaa kanoja takapihallaan. Liisa tutki alueensa kanoja koskevia lakeja.  Lause: Kaupunki otti Liisaan yhteyttä postitse.  Hahmo: Alice</w:t>
      </w:r>
    </w:p>
    <w:p>
      <w:r>
        <w:rPr>
          <w:b/>
        </w:rPr>
        <w:t xml:space="preserve">Tulos</w:t>
      </w:r>
    </w:p>
    <w:p>
      <w:r>
        <w:t xml:space="preserve">Ei ole</w:t>
      </w:r>
    </w:p>
    <w:p>
      <w:r>
        <w:rPr>
          <w:b/>
        </w:rPr>
        <w:t xml:space="preserve">Esimerkki 7.3145</w:t>
      </w:r>
    </w:p>
    <w:p>
      <w:r>
        <w:t xml:space="preserve">Konteksti: Alice halusi kasvattaa kanoja takapihallaan. Liisa tutki alueensa kanoja koskevia lakeja. Kaupunki otti Liisaan yhteyttä postitse.  Lause: Alicelle kerrottiin, ettei hän voi pitää kanoja takapihallaan.  Hahmo: Kaupunki</w:t>
      </w:r>
    </w:p>
    <w:p>
      <w:r>
        <w:rPr>
          <w:b/>
        </w:rPr>
        <w:t xml:space="preserve">Tulos</w:t>
      </w:r>
    </w:p>
    <w:p>
      <w:r>
        <w:t xml:space="preserve">ilmoittaa hänelle</w:t>
      </w:r>
    </w:p>
    <w:p>
      <w:r>
        <w:rPr>
          <w:b/>
        </w:rPr>
        <w:t xml:space="preserve">Esimerkki 7.3146</w:t>
      </w:r>
    </w:p>
    <w:p>
      <w:r>
        <w:t xml:space="preserve">Konteksti: Alice halusi kasvattaa kanoja takapihallaan. Liisa tutki alueensa kanoja koskevia lakeja. Kaupunki otti Liisaan yhteyttä postitse.  Lause: Alicelle kerrottiin, ettei hän voi pitää kanoja takapihallaan.  Hahmo: Alice</w:t>
      </w:r>
    </w:p>
    <w:p>
      <w:r>
        <w:rPr>
          <w:b/>
        </w:rPr>
        <w:t xml:space="preserve">Tulos</w:t>
      </w:r>
    </w:p>
    <w:p>
      <w:r>
        <w:t xml:space="preserve">Ei ole</w:t>
      </w:r>
    </w:p>
    <w:p>
      <w:r>
        <w:rPr>
          <w:b/>
        </w:rPr>
        <w:t xml:space="preserve">Esimerkki 7.3147</w:t>
      </w:r>
    </w:p>
    <w:p>
      <w:r>
        <w:t xml:space="preserve">Konteksti: Alice halusi kasvattaa kanoja takapihallaan. Liisa tutki alueensa kanoja koskevia lakeja. Kaupunki otti Liisaan yhteyttä postitse. Alicelle kerrottiin, ettei hän voi pitää kanoja takapihallaan.  Lause: Alice oli hyvin surullinen skenaariosta.  Hahmo: Alice: Kaupunki</w:t>
      </w:r>
    </w:p>
    <w:p>
      <w:r>
        <w:rPr>
          <w:b/>
        </w:rPr>
        <w:t xml:space="preserve">Tulos</w:t>
      </w:r>
    </w:p>
    <w:p>
      <w:r>
        <w:t xml:space="preserve">Ei ole</w:t>
      </w:r>
    </w:p>
    <w:p>
      <w:r>
        <w:rPr>
          <w:b/>
        </w:rPr>
        <w:t xml:space="preserve">Esimerkki 7.3148</w:t>
      </w:r>
    </w:p>
    <w:p>
      <w:r>
        <w:t xml:space="preserve">Konteksti: Alice halusi kasvattaa kanoja takapihallaan. Liisa tutki alueensa kanoja koskevia lakeja. Kaupunki otti Liisaan yhteyttä postitse. Alicelle kerrottiin, ettei hän voi pitää kanoja takapihallaan.  Lause: Alice oli hyvin surullinen skenaariosta.  Hahmo: Alice</w:t>
      </w:r>
    </w:p>
    <w:p>
      <w:r>
        <w:rPr>
          <w:b/>
        </w:rPr>
        <w:t xml:space="preserve">Tulos</w:t>
      </w:r>
    </w:p>
    <w:p>
      <w:r>
        <w:t xml:space="preserve">Ei ole</w:t>
      </w:r>
    </w:p>
    <w:p>
      <w:r>
        <w:rPr>
          <w:b/>
        </w:rPr>
        <w:t xml:space="preserve">Esimerkki 7.3149</w:t>
      </w:r>
    </w:p>
    <w:p>
      <w:r>
        <w:t xml:space="preserve">Konteksti: Lause: Ei ole: Nainen leikkasi kankaan.  Hahmo: Nainen</w:t>
      </w:r>
    </w:p>
    <w:p>
      <w:r>
        <w:rPr>
          <w:b/>
        </w:rPr>
        <w:t xml:space="preserve">Tulos</w:t>
      </w:r>
    </w:p>
    <w:p>
      <w:r>
        <w:t xml:space="preserve">ommella t-paita</w:t>
      </w:r>
    </w:p>
    <w:p>
      <w:r>
        <w:rPr>
          <w:b/>
        </w:rPr>
        <w:t xml:space="preserve">Tulos</w:t>
      </w:r>
    </w:p>
    <w:p>
      <w:r>
        <w:t xml:space="preserve">olla valmis</w:t>
      </w:r>
    </w:p>
    <w:p>
      <w:r>
        <w:rPr>
          <w:b/>
        </w:rPr>
        <w:t xml:space="preserve">Esimerkki 7.3150</w:t>
      </w:r>
    </w:p>
    <w:p>
      <w:r>
        <w:t xml:space="preserve">Konteksti: Nainen leikkasi kankaan.  Lause: Hän teki sen liian pieneksi malliinsa nähden.  Hahmo: Nainen</w:t>
      </w:r>
    </w:p>
    <w:p>
      <w:r>
        <w:rPr>
          <w:b/>
        </w:rPr>
        <w:t xml:space="preserve">Tulos</w:t>
      </w:r>
    </w:p>
    <w:p>
      <w:r>
        <w:t xml:space="preserve">tehdä vaatteita.</w:t>
      </w:r>
    </w:p>
    <w:p>
      <w:r>
        <w:rPr>
          <w:b/>
        </w:rPr>
        <w:t xml:space="preserve">Esimerkki 7.3151</w:t>
      </w:r>
    </w:p>
    <w:p>
      <w:r>
        <w:t xml:space="preserve">Konteksti: Nainen leikkasi kankaan. Hän teki sen liian pieneksi kaavaa varten.  Lause: Hän löysi toisen mallin.  Hahmo: Nainen</w:t>
      </w:r>
    </w:p>
    <w:p>
      <w:r>
        <w:rPr>
          <w:b/>
        </w:rPr>
        <w:t xml:space="preserve">Tulos</w:t>
      </w:r>
    </w:p>
    <w:p>
      <w:r>
        <w:t xml:space="preserve">tehdä jotain</w:t>
      </w:r>
    </w:p>
    <w:p>
      <w:r>
        <w:rPr>
          <w:b/>
        </w:rPr>
        <w:t xml:space="preserve">Tulos</w:t>
      </w:r>
    </w:p>
    <w:p>
      <w:r>
        <w:t xml:space="preserve">olla avuksi</w:t>
      </w:r>
    </w:p>
    <w:p>
      <w:r>
        <w:rPr>
          <w:b/>
        </w:rPr>
        <w:t xml:space="preserve">Esimerkki 7.3152</w:t>
      </w:r>
    </w:p>
    <w:p>
      <w:r>
        <w:t xml:space="preserve">Konteksti: Nainen leikkasi kankaan. Hän teki sen liian pieneksi kaavaa varten. Hän löysi toisen mallin.  Lause: Kangas oli tarpeeksi suuri.  Hahmo: Nainen</w:t>
      </w:r>
    </w:p>
    <w:p>
      <w:r>
        <w:rPr>
          <w:b/>
        </w:rPr>
        <w:t xml:space="preserve">Tulos</w:t>
      </w:r>
    </w:p>
    <w:p>
      <w:r>
        <w:t xml:space="preserve">Ei ole</w:t>
      </w:r>
    </w:p>
    <w:p>
      <w:r>
        <w:rPr>
          <w:b/>
        </w:rPr>
        <w:t xml:space="preserve">Esimerkki 7.3153</w:t>
      </w:r>
    </w:p>
    <w:p>
      <w:r>
        <w:t xml:space="preserve">Konteksti: Nainen leikkasi kankaan. Hän teki sen liian pieneksi kaavaa varten. Hän löysi toisen mallin. Kangas oli tarpeeksi suuri siihen.  Lause: Hän leikkasi kankaan uutta mallia varten.  Hahmo: Nainen</w:t>
      </w:r>
    </w:p>
    <w:p>
      <w:r>
        <w:rPr>
          <w:b/>
        </w:rPr>
        <w:t xml:space="preserve">Tulos</w:t>
      </w:r>
    </w:p>
    <w:p>
      <w:r>
        <w:t xml:space="preserve">luoda jotain</w:t>
      </w:r>
    </w:p>
    <w:p>
      <w:r>
        <w:rPr>
          <w:b/>
        </w:rPr>
        <w:t xml:space="preserve">Tulos</w:t>
      </w:r>
    </w:p>
    <w:p>
      <w:r>
        <w:t xml:space="preserve">tehdä jotain</w:t>
      </w:r>
    </w:p>
    <w:p>
      <w:r>
        <w:rPr>
          <w:b/>
        </w:rPr>
        <w:t xml:space="preserve">Esimerkki 7.3154</w:t>
      </w:r>
    </w:p>
    <w:p>
      <w:r>
        <w:t xml:space="preserve">Konteksti: Lause: Ei ole: Minä ja siskoni teimme maapähkinävoi-hyytelövoileipiä.  Hahmo: Minä (itse)</w:t>
      </w:r>
    </w:p>
    <w:p>
      <w:r>
        <w:rPr>
          <w:b/>
        </w:rPr>
        <w:t xml:space="preserve">Tulos</w:t>
      </w:r>
    </w:p>
    <w:p>
      <w:r>
        <w:t xml:space="preserve">tehdä jotain mukavaa</w:t>
      </w:r>
    </w:p>
    <w:p>
      <w:r>
        <w:rPr>
          <w:b/>
        </w:rPr>
        <w:t xml:space="preserve">Esimerkki 7.3155</w:t>
      </w:r>
    </w:p>
    <w:p>
      <w:r>
        <w:t xml:space="preserve">Konteksti: Lause: Ei ole: Minä ja siskoni teimme maapähkinävoi-hyytelövoileipiä.  Hahmo: Sisko</w:t>
      </w:r>
    </w:p>
    <w:p>
      <w:r>
        <w:rPr>
          <w:b/>
        </w:rPr>
        <w:t xml:space="preserve">Tulos</w:t>
      </w:r>
    </w:p>
    <w:p>
      <w:r>
        <w:t xml:space="preserve">Ei ole</w:t>
      </w:r>
    </w:p>
    <w:p>
      <w:r>
        <w:rPr>
          <w:b/>
        </w:rPr>
        <w:t xml:space="preserve">Esimerkki 7.3156</w:t>
      </w:r>
    </w:p>
    <w:p>
      <w:r>
        <w:t xml:space="preserve">Konteksti: Tein siskolleni ja minulle maapähkinävoi-hyytelövoileipiä.  Lause: Laitoin omani lautaselle syödäkseni, mutta jouduin juoksemaan yläkertaan.  Hahmo: Minä (itse)</w:t>
      </w:r>
    </w:p>
    <w:p>
      <w:r>
        <w:rPr>
          <w:b/>
        </w:rPr>
        <w:t xml:space="preserve">Tulos</w:t>
      </w:r>
    </w:p>
    <w:p>
      <w:r>
        <w:t xml:space="preserve">syödä voileipä</w:t>
      </w:r>
    </w:p>
    <w:p>
      <w:r>
        <w:rPr>
          <w:b/>
        </w:rPr>
        <w:t xml:space="preserve">Tulos</w:t>
      </w:r>
    </w:p>
    <w:p>
      <w:r>
        <w:t xml:space="preserve">pissalle</w:t>
      </w:r>
    </w:p>
    <w:p>
      <w:r>
        <w:rPr>
          <w:b/>
        </w:rPr>
        <w:t xml:space="preserve">Esimerkki 7.3157</w:t>
      </w:r>
    </w:p>
    <w:p>
      <w:r>
        <w:t xml:space="preserve">Konteksti: Tein siskolleni ja minulle maapähkinävoi-hyytelövoileipiä.  Lause: Laitoin omani lautaselle syödäkseni, mutta jouduin juoksemaan yläkertaan.  Hahmo: Sisko</w:t>
      </w:r>
    </w:p>
    <w:p>
      <w:r>
        <w:rPr>
          <w:b/>
        </w:rPr>
        <w:t xml:space="preserve">Tulos</w:t>
      </w:r>
    </w:p>
    <w:p>
      <w:r>
        <w:t xml:space="preserve">Ei ole</w:t>
      </w:r>
    </w:p>
    <w:p>
      <w:r>
        <w:rPr>
          <w:b/>
        </w:rPr>
        <w:t xml:space="preserve">Esimerkki 7.3158</w:t>
      </w:r>
    </w:p>
    <w:p>
      <w:r>
        <w:t xml:space="preserve">Konteksti: Tein siskolleni ja minulle maapähkinävoi-hyytelövoileipiä. Laitoin omani lautaselle syödäkseni, mutta jouduin juoksemaan yläkertaan.  Lause: Kun tulin takaisin, voileipäni oli kadonnut.  Hahmo: Minä (itse)</w:t>
      </w:r>
    </w:p>
    <w:p>
      <w:r>
        <w:rPr>
          <w:b/>
        </w:rPr>
        <w:t xml:space="preserve">Tulos</w:t>
      </w:r>
    </w:p>
    <w:p>
      <w:r>
        <w:t xml:space="preserve">Ei ole</w:t>
      </w:r>
    </w:p>
    <w:p>
      <w:r>
        <w:rPr>
          <w:b/>
        </w:rPr>
        <w:t xml:space="preserve">Esimerkki 7.3159</w:t>
      </w:r>
    </w:p>
    <w:p>
      <w:r>
        <w:t xml:space="preserve">Konteksti: Tein siskolleni ja minulle maapähkinävoi-hyytelövoileipiä. Laitoin omani lautaselle syödäkseni, mutta jouduin juoksemaan yläkertaan.  Lause: Kun tulin takaisin, voileipäni oli kadonnut.  Hahmo: Sisko</w:t>
      </w:r>
    </w:p>
    <w:p>
      <w:r>
        <w:rPr>
          <w:b/>
        </w:rPr>
        <w:t xml:space="preserve">Tulos</w:t>
      </w:r>
    </w:p>
    <w:p>
      <w:r>
        <w:t xml:space="preserve">ottaa jotain</w:t>
      </w:r>
    </w:p>
    <w:p>
      <w:r>
        <w:rPr>
          <w:b/>
        </w:rPr>
        <w:t xml:space="preserve">Tulos</w:t>
      </w:r>
    </w:p>
    <w:p>
      <w:r>
        <w:t xml:space="preserve">syödä</w:t>
      </w:r>
    </w:p>
    <w:p>
      <w:r>
        <w:rPr>
          <w:b/>
        </w:rPr>
        <w:t xml:space="preserve">Esimerkki 7.3160</w:t>
      </w:r>
    </w:p>
    <w:p>
      <w:r>
        <w:t xml:space="preserve">Konteksti: Tein siskolleni ja minulle maapähkinävoi-hyytelövoileipiä. Laitoin omani lautaselle syödäkseni, mutta jouduin juoksemaan yläkertaan. Kun tulin takaisin, voileipäni oli kadonnut.  Lause: Pikkusiskoni oli pöydässä syömässä.  Hahmo: Minä (itse)</w:t>
      </w:r>
    </w:p>
    <w:p>
      <w:r>
        <w:rPr>
          <w:b/>
        </w:rPr>
        <w:t xml:space="preserve">Tulos</w:t>
      </w:r>
    </w:p>
    <w:p>
      <w:r>
        <w:t xml:space="preserve">Ei ole</w:t>
      </w:r>
    </w:p>
    <w:p>
      <w:r>
        <w:rPr>
          <w:b/>
        </w:rPr>
        <w:t xml:space="preserve">Esimerkki 7.3161</w:t>
      </w:r>
    </w:p>
    <w:p>
      <w:r>
        <w:t xml:space="preserve">Konteksti: Tein siskolleni ja minulle maapähkinävoi-hyytelövoileipiä. Laitoin omani lautaselle syödäkseni, mutta jouduin juoksemaan yläkertaan. Kun tulin takaisin, voileipäni oli kadonnut.  Lause: Pikkusiskoni oli pöydässä syömässä.  Hahmo: Sisko</w:t>
      </w:r>
    </w:p>
    <w:p>
      <w:r>
        <w:rPr>
          <w:b/>
        </w:rPr>
        <w:t xml:space="preserve">Tulos</w:t>
      </w:r>
    </w:p>
    <w:p>
      <w:r>
        <w:t xml:space="preserve">ruoka</w:t>
      </w:r>
    </w:p>
    <w:p>
      <w:r>
        <w:rPr>
          <w:b/>
        </w:rPr>
        <w:t xml:space="preserve">Esimerkki 7.3162</w:t>
      </w:r>
    </w:p>
    <w:p>
      <w:r>
        <w:t xml:space="preserve">Konteksti: Tein siskolleni ja minulle maapähkinävoi-hyytelövoileipiä. Laitoin omani lautaselle syödäkseni, mutta jouduin juoksemaan yläkertaan. Kun tulin takaisin, voileipäni oli kadonnut. Pikkusiskoni oli pöydässä syömässä.  Lause: Lopulta tajusin, että hänkin söi voileipäni.  Hahmo: Minä (itse)</w:t>
      </w:r>
    </w:p>
    <w:p>
      <w:r>
        <w:rPr>
          <w:b/>
        </w:rPr>
        <w:t xml:space="preserve">Tulos</w:t>
      </w:r>
    </w:p>
    <w:p>
      <w:r>
        <w:t xml:space="preserve">Ei ole</w:t>
      </w:r>
    </w:p>
    <w:p>
      <w:r>
        <w:rPr>
          <w:b/>
        </w:rPr>
        <w:t xml:space="preserve">Esimerkki 7.3163</w:t>
      </w:r>
    </w:p>
    <w:p>
      <w:r>
        <w:t xml:space="preserve">Konteksti: Tein siskolleni ja minulle maapähkinävoi-hyytelövoileipiä. Laitoin omani lautaselle syödäkseni, mutta jouduin juoksemaan yläkertaan. Kun tulin takaisin, voileipäni oli kadonnut. Pikkusiskoni oli pöydässä syömässä.  Lause: Lopulta tajusin, että hänkin söi voileipäni.  Hahmo: Sisko</w:t>
      </w:r>
    </w:p>
    <w:p>
      <w:r>
        <w:rPr>
          <w:b/>
        </w:rPr>
        <w:t xml:space="preserve">Tulos</w:t>
      </w:r>
    </w:p>
    <w:p>
      <w:r>
        <w:t xml:space="preserve">ruokittavaksi</w:t>
      </w:r>
    </w:p>
    <w:p>
      <w:r>
        <w:rPr>
          <w:b/>
        </w:rPr>
        <w:t xml:space="preserve">Tulos</w:t>
      </w:r>
    </w:p>
    <w:p>
      <w:r>
        <w:t xml:space="preserve">syödä enemmän</w:t>
      </w:r>
    </w:p>
    <w:p>
      <w:r>
        <w:rPr>
          <w:b/>
        </w:rPr>
        <w:t xml:space="preserve">Esimerkki 7.3164</w:t>
      </w:r>
    </w:p>
    <w:p>
      <w:r>
        <w:t xml:space="preserve">Konteksti: Lause: Ei ole: Barry on hyvin pitkä.  Hahmo: Barry</w:t>
      </w:r>
    </w:p>
    <w:p>
      <w:r>
        <w:rPr>
          <w:b/>
        </w:rPr>
        <w:t xml:space="preserve">Tulos</w:t>
      </w:r>
    </w:p>
    <w:p>
      <w:r>
        <w:t xml:space="preserve">Ei ole</w:t>
      </w:r>
    </w:p>
    <w:p>
      <w:r>
        <w:rPr>
          <w:b/>
        </w:rPr>
        <w:t xml:space="preserve">Esimerkki 7.3165</w:t>
      </w:r>
    </w:p>
    <w:p>
      <w:r>
        <w:t xml:space="preserve">Konteksti: Barry on hyvin pitkä.  Lause: Hänen jalkansa roikkuivat sängystä.  Hahmo: Barry</w:t>
      </w:r>
    </w:p>
    <w:p>
      <w:r>
        <w:rPr>
          <w:b/>
        </w:rPr>
        <w:t xml:space="preserve">Tulos</w:t>
      </w:r>
    </w:p>
    <w:p>
      <w:r>
        <w:t xml:space="preserve">Ei ole</w:t>
      </w:r>
    </w:p>
    <w:p>
      <w:r>
        <w:rPr>
          <w:b/>
        </w:rPr>
        <w:t xml:space="preserve">Esimerkki 7.3166</w:t>
      </w:r>
    </w:p>
    <w:p>
      <w:r>
        <w:t xml:space="preserve">Konteksti: Barry on hyvin pitkä. Hänen jalkansa roikkuivat sängystä.  Lause: Barry osti eräänä päivänä hyvin pitkän sängyn.  Hahmo: Barry</w:t>
      </w:r>
    </w:p>
    <w:p>
      <w:r>
        <w:rPr>
          <w:b/>
        </w:rPr>
        <w:t xml:space="preserve">Tulos</w:t>
      </w:r>
    </w:p>
    <w:p>
      <w:r>
        <w:t xml:space="preserve">parempi uni</w:t>
      </w:r>
    </w:p>
    <w:p>
      <w:r>
        <w:rPr>
          <w:b/>
        </w:rPr>
        <w:t xml:space="preserve">Tulos</w:t>
      </w:r>
    </w:p>
    <w:p>
      <w:r>
        <w:t xml:space="preserve">mukavuus</w:t>
      </w:r>
    </w:p>
    <w:p>
      <w:r>
        <w:rPr>
          <w:b/>
        </w:rPr>
        <w:t xml:space="preserve">Esimerkki 7.3167</w:t>
      </w:r>
    </w:p>
    <w:p>
      <w:r>
        <w:t xml:space="preserve">Konteksti: Barry on hyvin pitkä. Hänen jalkansa roikkuivat sängystä. Eräänä päivänä Barry osti hyvin pitkän sängyn.  Lause: Hän nukkui hyvin sinä yönä.  Hahmo: Barry nukkui hyvin yönsä: Barry</w:t>
      </w:r>
    </w:p>
    <w:p>
      <w:r>
        <w:rPr>
          <w:b/>
        </w:rPr>
        <w:t xml:space="preserve">Tulos</w:t>
      </w:r>
    </w:p>
    <w:p>
      <w:r>
        <w:t xml:space="preserve">saada lepoa</w:t>
      </w:r>
    </w:p>
    <w:p>
      <w:r>
        <w:rPr>
          <w:b/>
        </w:rPr>
        <w:t xml:space="preserve">Tulos</w:t>
      </w:r>
    </w:p>
    <w:p>
      <w:r>
        <w:t xml:space="preserve">lepäämään.</w:t>
      </w:r>
    </w:p>
    <w:p>
      <w:r>
        <w:rPr>
          <w:b/>
        </w:rPr>
        <w:t xml:space="preserve">Tulos</w:t>
      </w:r>
    </w:p>
    <w:p>
      <w:r>
        <w:t xml:space="preserve">rentoutua</w:t>
      </w:r>
    </w:p>
    <w:p>
      <w:r>
        <w:rPr>
          <w:b/>
        </w:rPr>
        <w:t xml:space="preserve">Tulos</w:t>
      </w:r>
    </w:p>
    <w:p>
      <w:r>
        <w:t xml:space="preserve">ladata itsensä</w:t>
      </w:r>
    </w:p>
    <w:p>
      <w:r>
        <w:rPr>
          <w:b/>
        </w:rPr>
        <w:t xml:space="preserve">Esimerkki 7.3168</w:t>
      </w:r>
    </w:p>
    <w:p>
      <w:r>
        <w:t xml:space="preserve">Konteksti: Barry on hyvin pitkä. Hänen jalkansa roikkuivat sängystä. Eräänä päivänä Barry osti hyvin pitkän sängyn. Hän nukkui hyvin sinä yönä.  Lause: Barry ei enää koskaan nuku tavallisessa sängyssä.  Hahmo: Barry</w:t>
      </w:r>
    </w:p>
    <w:p>
      <w:r>
        <w:rPr>
          <w:b/>
        </w:rPr>
        <w:t xml:space="preserve">Tulos</w:t>
      </w:r>
    </w:p>
    <w:p>
      <w:r>
        <w:t xml:space="preserve">Ei ole</w:t>
      </w:r>
    </w:p>
    <w:p>
      <w:r>
        <w:rPr>
          <w:b/>
        </w:rPr>
        <w:t xml:space="preserve">Esimerkki 7.3169</w:t>
      </w:r>
    </w:p>
    <w:p>
      <w:r>
        <w:t xml:space="preserve">Konteksti: Lause: Ei ole: Mary opetteli soittamaan pianoa, mutta ei parantunut.  Hahmo: Mary</w:t>
      </w:r>
    </w:p>
    <w:p>
      <w:r>
        <w:rPr>
          <w:b/>
        </w:rPr>
        <w:t xml:space="preserve">Tulos</w:t>
      </w:r>
    </w:p>
    <w:p>
      <w:r>
        <w:t xml:space="preserve">parantaa kykyään</w:t>
      </w:r>
    </w:p>
    <w:p>
      <w:r>
        <w:rPr>
          <w:b/>
        </w:rPr>
        <w:t xml:space="preserve">Esimerkki 7.3170</w:t>
      </w:r>
    </w:p>
    <w:p>
      <w:r>
        <w:t xml:space="preserve">Konteksti: Lause: Ei ole: Mary opetteli soittamaan pianoa, mutta ei parantunut.  Hahmo: Opettaja</w:t>
      </w:r>
    </w:p>
    <w:p>
      <w:r>
        <w:rPr>
          <w:b/>
        </w:rPr>
        <w:t xml:space="preserve">Tulos</w:t>
      </w:r>
    </w:p>
    <w:p>
      <w:r>
        <w:t xml:space="preserve">Ei ole</w:t>
      </w:r>
    </w:p>
    <w:p>
      <w:r>
        <w:rPr>
          <w:b/>
        </w:rPr>
        <w:t xml:space="preserve">Esimerkki 7.3171</w:t>
      </w:r>
    </w:p>
    <w:p>
      <w:r>
        <w:t xml:space="preserve">Konteksti: Mary opetteli soittamaan pianoa, mutta ei parantunut.  Lause: Hän puhui opettajalleen, joka selitti, että harjoittelu tekee mestarin.  Hahmo: Mary</w:t>
      </w:r>
    </w:p>
    <w:p>
      <w:r>
        <w:rPr>
          <w:b/>
        </w:rPr>
        <w:t xml:space="preserve">Tulos</w:t>
      </w:r>
    </w:p>
    <w:p>
      <w:r>
        <w:t xml:space="preserve">saada tietoa</w:t>
      </w:r>
    </w:p>
    <w:p>
      <w:r>
        <w:rPr>
          <w:b/>
        </w:rPr>
        <w:t xml:space="preserve">Tulos</w:t>
      </w:r>
    </w:p>
    <w:p>
      <w:r>
        <w:t xml:space="preserve">hanki ammattiauttajan neuvoja</w:t>
      </w:r>
    </w:p>
    <w:p>
      <w:r>
        <w:rPr>
          <w:b/>
        </w:rPr>
        <w:t xml:space="preserve">Tulos</w:t>
      </w:r>
    </w:p>
    <w:p>
      <w:r>
        <w:t xml:space="preserve">parantaa taitojaan</w:t>
      </w:r>
    </w:p>
    <w:p>
      <w:r>
        <w:rPr>
          <w:b/>
        </w:rPr>
        <w:t xml:space="preserve">Esimerkki 7.3172</w:t>
      </w:r>
    </w:p>
    <w:p>
      <w:r>
        <w:t xml:space="preserve">Konteksti: Mary opetteli soittamaan pianoa, mutta ei parantunut.  Lause: Hän puhui opettajalleen, joka selitti, että harjoittelu tekee mestarin.  Hahmo: Opettaja</w:t>
      </w:r>
    </w:p>
    <w:p>
      <w:r>
        <w:rPr>
          <w:b/>
        </w:rPr>
        <w:t xml:space="preserve">Tulos</w:t>
      </w:r>
    </w:p>
    <w:p>
      <w:r>
        <w:t xml:space="preserve">rohkaisemaan häntä</w:t>
      </w:r>
    </w:p>
    <w:p>
      <w:r>
        <w:rPr>
          <w:b/>
        </w:rPr>
        <w:t xml:space="preserve">Tulos</w:t>
      </w:r>
    </w:p>
    <w:p>
      <w:r>
        <w:t xml:space="preserve">olla vaikutusvaltainen</w:t>
      </w:r>
    </w:p>
    <w:p>
      <w:r>
        <w:rPr>
          <w:b/>
        </w:rPr>
        <w:t xml:space="preserve">Esimerkki 7.3173</w:t>
      </w:r>
    </w:p>
    <w:p>
      <w:r>
        <w:t xml:space="preserve">Konteksti: Mary opetteli soittamaan pianoa, mutta ei parantunut. Hän puhui opettajalleen, joka selitti, että harjoittelu tekee mestarin.  Lause: Opettaja kävi läpi useita oppitunteja ja auttoi Marya.  Hahmo: Mary</w:t>
      </w:r>
    </w:p>
    <w:p>
      <w:r>
        <w:rPr>
          <w:b/>
        </w:rPr>
        <w:t xml:space="preserve">Tulos</w:t>
      </w:r>
    </w:p>
    <w:p>
      <w:r>
        <w:t xml:space="preserve">oppia</w:t>
      </w:r>
    </w:p>
    <w:p>
      <w:r>
        <w:rPr>
          <w:b/>
        </w:rPr>
        <w:t xml:space="preserve">Esimerkki 7.3174</w:t>
      </w:r>
    </w:p>
    <w:p>
      <w:r>
        <w:t xml:space="preserve">Konteksti: Mary opetteli soittamaan pianoa, mutta ei parantunut. Hän puhui opettajalleen, joka selitti, että harjoittelu tekee mestarin.  Lause: Opettaja kävi läpi useita oppitunteja ja auttoi Marya.  Hahmo: Opettaja</w:t>
      </w:r>
    </w:p>
    <w:p>
      <w:r>
        <w:rPr>
          <w:b/>
        </w:rPr>
        <w:t xml:space="preserve">Tulos</w:t>
      </w:r>
    </w:p>
    <w:p>
      <w:r>
        <w:t xml:space="preserve">auttaa.</w:t>
      </w:r>
    </w:p>
    <w:p>
      <w:r>
        <w:rPr>
          <w:b/>
        </w:rPr>
        <w:t xml:space="preserve">Tulos</w:t>
      </w:r>
    </w:p>
    <w:p>
      <w:r>
        <w:t xml:space="preserve">auttamaan häntä</w:t>
      </w:r>
    </w:p>
    <w:p>
      <w:r>
        <w:rPr>
          <w:b/>
        </w:rPr>
        <w:t xml:space="preserve">Esimerkki 7.3175</w:t>
      </w:r>
    </w:p>
    <w:p>
      <w:r>
        <w:t xml:space="preserve">Konteksti: Mary opetteli soittamaan pianoa, mutta ei parantunut. Hän puhui opettajalleen, joka selitti, että harjoittelu tekee mestarin. Opettaja kävi läpi useita oppitunteja ja auttoi Marya.  Lause: Mary meni kotiin ja alkoi soittaa, mutta hänellä oli edelleen vaikeuksia.  Hahmo: Mary</w:t>
      </w:r>
    </w:p>
    <w:p>
      <w:r>
        <w:rPr>
          <w:b/>
        </w:rPr>
        <w:t xml:space="preserve">Tulos</w:t>
      </w:r>
    </w:p>
    <w:p>
      <w:r>
        <w:t xml:space="preserve">oppia jotain uutta</w:t>
      </w:r>
    </w:p>
    <w:p>
      <w:r>
        <w:rPr>
          <w:b/>
        </w:rPr>
        <w:t xml:space="preserve">Tulos</w:t>
      </w:r>
    </w:p>
    <w:p>
      <w:r>
        <w:t xml:space="preserve">keskittyä</w:t>
      </w:r>
    </w:p>
    <w:p>
      <w:r>
        <w:rPr>
          <w:b/>
        </w:rPr>
        <w:t xml:space="preserve">Esimerkki 7.3176</w:t>
      </w:r>
    </w:p>
    <w:p>
      <w:r>
        <w:t xml:space="preserve">Konteksti: Mary opetteli soittamaan pianoa, mutta ei parantunut. Hän puhui opettajalleen, joka selitti, että harjoittelu tekee mestarin. Opettaja kävi läpi useita oppitunteja ja auttoi Marya.  Lause: Mary meni kotiin ja alkoi soittaa, mutta hänellä oli edelleen vaikeuksia.  Hahmo: Opettaja</w:t>
      </w:r>
    </w:p>
    <w:p>
      <w:r>
        <w:rPr>
          <w:b/>
        </w:rPr>
        <w:t xml:space="preserve">Tulos</w:t>
      </w:r>
    </w:p>
    <w:p>
      <w:r>
        <w:t xml:space="preserve">Ei ole</w:t>
      </w:r>
    </w:p>
    <w:p>
      <w:r>
        <w:rPr>
          <w:b/>
        </w:rPr>
        <w:t xml:space="preserve">Esimerkki 7.3177</w:t>
      </w:r>
    </w:p>
    <w:p>
      <w:r>
        <w:t xml:space="preserve">Konteksti: Mary opetteli soittamaan pianoa, mutta ei parantunut. Hän puhui opettajalleen, joka selitti, että harjoittelu tekee mestarin. Opettaja kävi läpi useita oppitunteja ja auttoi Marya. Mary meni kotiin ja aloitti soittamisen, mutta hänellä oli edelleen vaikeuksia.  Lause: Hän murskasi pianon näppäimet käsillään ja mursi sormensa.  Hahmo: Mary</w:t>
      </w:r>
    </w:p>
    <w:p>
      <w:r>
        <w:rPr>
          <w:b/>
        </w:rPr>
        <w:t xml:space="preserve">Tulos</w:t>
      </w:r>
    </w:p>
    <w:p>
      <w:r>
        <w:t xml:space="preserve">lopettaa pelaamisen</w:t>
      </w:r>
    </w:p>
    <w:p>
      <w:r>
        <w:rPr>
          <w:b/>
        </w:rPr>
        <w:t xml:space="preserve">Tulos</w:t>
      </w:r>
    </w:p>
    <w:p>
      <w:r>
        <w:t xml:space="preserve">menestyä musiikissa</w:t>
      </w:r>
    </w:p>
    <w:p>
      <w:r>
        <w:rPr>
          <w:b/>
        </w:rPr>
        <w:t xml:space="preserve">Tulos</w:t>
      </w:r>
    </w:p>
    <w:p>
      <w:r>
        <w:t xml:space="preserve">pilata piano</w:t>
      </w:r>
    </w:p>
    <w:p>
      <w:r>
        <w:rPr>
          <w:b/>
        </w:rPr>
        <w:t xml:space="preserve">Esimerkki 7.3178</w:t>
      </w:r>
    </w:p>
    <w:p>
      <w:r>
        <w:t xml:space="preserve">Konteksti: Mary opetteli soittamaan pianoa, mutta ei parantunut. Hän puhui opettajalleen, joka selitti, että harjoittelu tekee mestarin. Opettaja kävi läpi useita oppitunteja ja auttoi Marya. Mary meni kotiin ja aloitti soittamisen, mutta hänellä oli edelleen vaikeuksia.  Lause: Hän murskasi pianon näppäimet käsillään ja mursi sormensa.  Hahmo: Opettaja</w:t>
      </w:r>
    </w:p>
    <w:p>
      <w:r>
        <w:rPr>
          <w:b/>
        </w:rPr>
        <w:t xml:space="preserve">Tulos</w:t>
      </w:r>
    </w:p>
    <w:p>
      <w:r>
        <w:t xml:space="preserve">Ei ole</w:t>
      </w:r>
    </w:p>
    <w:p>
      <w:r>
        <w:rPr>
          <w:b/>
        </w:rPr>
        <w:t xml:space="preserve">Esimerkki 7.3179</w:t>
      </w:r>
    </w:p>
    <w:p>
      <w:r>
        <w:t xml:space="preserve">Konteksti: Lause: Ei ole: Maryn isovanhemmat olivat tulossa katsomaan Maryn jalkapalloa.  Hahmo: Mary</w:t>
      </w:r>
    </w:p>
    <w:p>
      <w:r>
        <w:rPr>
          <w:b/>
        </w:rPr>
        <w:t xml:space="preserve">Tulos</w:t>
      </w:r>
    </w:p>
    <w:p>
      <w:r>
        <w:t xml:space="preserve">Ei ole</w:t>
      </w:r>
    </w:p>
    <w:p>
      <w:r>
        <w:rPr>
          <w:b/>
        </w:rPr>
        <w:t xml:space="preserve">Esimerkki 7.3180</w:t>
      </w:r>
    </w:p>
    <w:p>
      <w:r>
        <w:t xml:space="preserve">Konteksti: Lause: Ei ole: Maryn isovanhemmat olivat tulossa katsomaan Maryn jalkapalloa.  Hahmo: Maryn isovanhemmat</w:t>
      </w:r>
    </w:p>
    <w:p>
      <w:r>
        <w:rPr>
          <w:b/>
        </w:rPr>
        <w:t xml:space="preserve">Tulos</w:t>
      </w:r>
    </w:p>
    <w:p>
      <w:r>
        <w:t xml:space="preserve">tulla rakastetuksi</w:t>
      </w:r>
    </w:p>
    <w:p>
      <w:r>
        <w:rPr>
          <w:b/>
        </w:rPr>
        <w:t xml:space="preserve">Esimerkki 7.3181</w:t>
      </w:r>
    </w:p>
    <w:p>
      <w:r>
        <w:t xml:space="preserve">Konteksti: Maryn isovanhemmat olivat tulossa katsomaan Maryn jalkapalloa.  Lause: Hän oli huolissaan, koska hän ei ollut kovin hyvä.  Hahmo: Mary</w:t>
      </w:r>
    </w:p>
    <w:p>
      <w:r>
        <w:rPr>
          <w:b/>
        </w:rPr>
        <w:t xml:space="preserve">Tulos</w:t>
      </w:r>
    </w:p>
    <w:p>
      <w:r>
        <w:t xml:space="preserve">Ei ole</w:t>
      </w:r>
    </w:p>
    <w:p>
      <w:r>
        <w:rPr>
          <w:b/>
        </w:rPr>
        <w:t xml:space="preserve">Esimerkki 7.3182</w:t>
      </w:r>
    </w:p>
    <w:p>
      <w:r>
        <w:t xml:space="preserve">Konteksti: Maryn isovanhemmat olivat tulossa katsomaan Maryn jalkapalloa.  Lause: Hän oli huolissaan, koska hän ei ollut kovin hyvä.  Hahmo: Maryn isovanhemmat</w:t>
      </w:r>
    </w:p>
    <w:p>
      <w:r>
        <w:rPr>
          <w:b/>
        </w:rPr>
        <w:t xml:space="preserve">Tulos</w:t>
      </w:r>
    </w:p>
    <w:p>
      <w:r>
        <w:t xml:space="preserve">Ei ole</w:t>
      </w:r>
    </w:p>
    <w:p>
      <w:r>
        <w:rPr>
          <w:b/>
        </w:rPr>
        <w:t xml:space="preserve">Esimerkki 7.3183</w:t>
      </w:r>
    </w:p>
    <w:p>
      <w:r>
        <w:t xml:space="preserve">Konteksti: Maryn isovanhemmat olivat tulossa katsomaan Maryn jalkapalloa. Hän oli huolissaan, koska hän ei ollut kovin hyvä.  Lause: Mary harjoitteli koko viikon valmistautuakseen suureen peliinsä.  Hahmo: Mary</w:t>
      </w:r>
    </w:p>
    <w:p>
      <w:r>
        <w:rPr>
          <w:b/>
        </w:rPr>
        <w:t xml:space="preserve">Tulos</w:t>
      </w:r>
    </w:p>
    <w:p>
      <w:r>
        <w:t xml:space="preserve">pärjätä hyvin</w:t>
      </w:r>
    </w:p>
    <w:p>
      <w:r>
        <w:rPr>
          <w:b/>
        </w:rPr>
        <w:t xml:space="preserve">Tulos</w:t>
      </w:r>
    </w:p>
    <w:p>
      <w:r>
        <w:t xml:space="preserve">olla valmis</w:t>
      </w:r>
    </w:p>
    <w:p>
      <w:r>
        <w:rPr>
          <w:b/>
        </w:rPr>
        <w:t xml:space="preserve">Esimerkki 7.3184</w:t>
      </w:r>
    </w:p>
    <w:p>
      <w:r>
        <w:t xml:space="preserve">Konteksti: Maryn isovanhemmat olivat tulossa katsomaan Maryn jalkapalloa. Hän oli huolissaan, koska hän ei ollut kovin hyvä.  Lause: Mary harjoitteli koko viikon valmistautuakseen suureen peliinsä.  Hahmo: Maryn isovanhemmat</w:t>
      </w:r>
    </w:p>
    <w:p>
      <w:r>
        <w:rPr>
          <w:b/>
        </w:rPr>
        <w:t xml:space="preserve">Tulos</w:t>
      </w:r>
    </w:p>
    <w:p>
      <w:r>
        <w:t xml:space="preserve">Ei ole</w:t>
      </w:r>
    </w:p>
    <w:p>
      <w:r>
        <w:rPr>
          <w:b/>
        </w:rPr>
        <w:t xml:space="preserve">Esimerkki 7.3185</w:t>
      </w:r>
    </w:p>
    <w:p>
      <w:r>
        <w:t xml:space="preserve">Konteksti: Maryn isovanhemmat olivat tulossa katsomaan Maryn jalkapalloa. Hän oli huolissaan, koska hän ei ollut kovin hyvä. Mary harjoitteli koko viikon valmistautuakseen suureen peliin.  Lause: Hänen isovanhempansa tulivat katsomaan häntä.  Hahmo: Mary</w:t>
      </w:r>
    </w:p>
    <w:p>
      <w:r>
        <w:rPr>
          <w:b/>
        </w:rPr>
        <w:t xml:space="preserve">Tulos</w:t>
      </w:r>
    </w:p>
    <w:p>
      <w:r>
        <w:t xml:space="preserve">Ei ole</w:t>
      </w:r>
    </w:p>
    <w:p>
      <w:r>
        <w:rPr>
          <w:b/>
        </w:rPr>
        <w:t xml:space="preserve">Esimerkki 7.3186</w:t>
      </w:r>
    </w:p>
    <w:p>
      <w:r>
        <w:t xml:space="preserve">Konteksti: Maryn isovanhemmat olivat tulossa katsomaan Maryn jalkapalloa. Hän oli huolissaan, koska hän ei ollut kovin hyvä. Mary harjoitteli koko viikon valmistautuakseen suureen peliin.  Lause: Hänen isovanhempansa tulivat katsomaan häntä.  Hahmo: Isovanhemmat ja isovanhemmat tulivat: Maryn isovanhemmat</w:t>
      </w:r>
    </w:p>
    <w:p>
      <w:r>
        <w:rPr>
          <w:b/>
        </w:rPr>
        <w:t xml:space="preserve">Tulos</w:t>
      </w:r>
    </w:p>
    <w:p>
      <w:r>
        <w:t xml:space="preserve">tyttärentyttären tukemiseksi.</w:t>
      </w:r>
    </w:p>
    <w:p>
      <w:r>
        <w:rPr>
          <w:b/>
        </w:rPr>
        <w:t xml:space="preserve">Tulos</w:t>
      </w:r>
    </w:p>
    <w:p>
      <w:r>
        <w:t xml:space="preserve">nauttia pelistä.</w:t>
      </w:r>
    </w:p>
    <w:p>
      <w:r>
        <w:rPr>
          <w:b/>
        </w:rPr>
        <w:t xml:space="preserve">Tulos</w:t>
      </w:r>
    </w:p>
    <w:p>
      <w:r>
        <w:t xml:space="preserve">kannustamaan tyttärentyttären joukkuetta.</w:t>
      </w:r>
    </w:p>
    <w:p>
      <w:r>
        <w:rPr>
          <w:b/>
        </w:rPr>
        <w:t xml:space="preserve">Tulos</w:t>
      </w:r>
    </w:p>
    <w:p>
      <w:r>
        <w:t xml:space="preserve">antaa tukea</w:t>
      </w:r>
    </w:p>
    <w:p>
      <w:r>
        <w:rPr>
          <w:b/>
        </w:rPr>
        <w:t xml:space="preserve">Esimerkki 7.3187</w:t>
      </w:r>
    </w:p>
    <w:p>
      <w:r>
        <w:t xml:space="preserve">Konteksti: Maryn isovanhemmat olivat tulossa katsomaan Maryn jalkapalloa. Hän oli huolissaan, koska hän ei ollut kovin hyvä. Mary harjoitteli koko viikon valmistautuakseen suureen peliin. Hänen isovanhempansa tulivat katsomaan häntä.  Lause: Maryn harjoittelu auttoi häntä tekemään voittomaalin.  Hahmo: Mary</w:t>
      </w:r>
    </w:p>
    <w:p>
      <w:r>
        <w:rPr>
          <w:b/>
        </w:rPr>
        <w:t xml:space="preserve">Tulos</w:t>
      </w:r>
    </w:p>
    <w:p>
      <w:r>
        <w:t xml:space="preserve">tehdä isovanhemmat ylpeiksi</w:t>
      </w:r>
    </w:p>
    <w:p>
      <w:r>
        <w:rPr>
          <w:b/>
        </w:rPr>
        <w:t xml:space="preserve">Tulos</w:t>
      </w:r>
    </w:p>
    <w:p>
      <w:r>
        <w:t xml:space="preserve">olla hyvä pelaaja</w:t>
      </w:r>
    </w:p>
    <w:p>
      <w:r>
        <w:rPr>
          <w:b/>
        </w:rPr>
        <w:t xml:space="preserve">Esimerkki 7.3188</w:t>
      </w:r>
    </w:p>
    <w:p>
      <w:r>
        <w:t xml:space="preserve">Konteksti: Maryn isovanhemmat olivat tulossa katsomaan Maryn jalkapalloa. Hän oli huolissaan, koska hän ei ollut kovin hyvä. Mary harjoitteli koko viikon valmistautuakseen suureen peliin. Hänen isovanhempansa tulivat katsomaan häntä.  Lause: Maryn harjoittelu auttoi häntä tekemään voittomaalin.  Hahmo: Maryn isovanhemmat</w:t>
      </w:r>
    </w:p>
    <w:p>
      <w:r>
        <w:rPr>
          <w:b/>
        </w:rPr>
        <w:t xml:space="preserve">Tulos</w:t>
      </w:r>
    </w:p>
    <w:p>
      <w:r>
        <w:t xml:space="preserve">Ei ole</w:t>
      </w:r>
    </w:p>
    <w:p>
      <w:r>
        <w:rPr>
          <w:b/>
        </w:rPr>
        <w:t xml:space="preserve">Esimerkki 7.3189</w:t>
      </w:r>
    </w:p>
    <w:p>
      <w:r>
        <w:t xml:space="preserve">Konteksti: Lause: Ei ole: Lucy oli pyhäkoululuokassaan.  Hahmo: Lucy: Toinen oppilas</w:t>
      </w:r>
    </w:p>
    <w:p>
      <w:r>
        <w:rPr>
          <w:b/>
        </w:rPr>
        <w:t xml:space="preserve">Tulos</w:t>
      </w:r>
    </w:p>
    <w:p>
      <w:r>
        <w:t xml:space="preserve">Ei ole</w:t>
      </w:r>
    </w:p>
    <w:p>
      <w:r>
        <w:rPr>
          <w:b/>
        </w:rPr>
        <w:t xml:space="preserve">Esimerkki 7.3190</w:t>
      </w:r>
    </w:p>
    <w:p>
      <w:r>
        <w:t xml:space="preserve">Konteksti: Lause: Ei ole: Lucy oli pyhäkoululuokassaan.  Hahmo: Lucy</w:t>
      </w:r>
    </w:p>
    <w:p>
      <w:r>
        <w:rPr>
          <w:b/>
        </w:rPr>
        <w:t xml:space="preserve">Tulos</w:t>
      </w:r>
    </w:p>
    <w:p>
      <w:r>
        <w:t xml:space="preserve">oppia</w:t>
      </w:r>
    </w:p>
    <w:p>
      <w:r>
        <w:rPr>
          <w:b/>
        </w:rPr>
        <w:t xml:space="preserve">Esimerkki 7.3191</w:t>
      </w:r>
    </w:p>
    <w:p>
      <w:r>
        <w:t xml:space="preserve">Konteksti: Lucy oli pyhäkoululuokassaan.  Lause: Toinen oppilas näytti Lucylle vessan.  Hahmo: Oppilas: Toinen oppilas</w:t>
      </w:r>
    </w:p>
    <w:p>
      <w:r>
        <w:rPr>
          <w:b/>
        </w:rPr>
        <w:t xml:space="preserve">Tulos</w:t>
      </w:r>
    </w:p>
    <w:p>
      <w:r>
        <w:t xml:space="preserve">auttamaan</w:t>
      </w:r>
    </w:p>
    <w:p>
      <w:r>
        <w:rPr>
          <w:b/>
        </w:rPr>
        <w:t xml:space="preserve">Tulos</w:t>
      </w:r>
    </w:p>
    <w:p>
      <w:r>
        <w:t xml:space="preserve">auttamaan</w:t>
      </w:r>
    </w:p>
    <w:p>
      <w:r>
        <w:rPr>
          <w:b/>
        </w:rPr>
        <w:t xml:space="preserve">Esimerkki 7.3192</w:t>
      </w:r>
    </w:p>
    <w:p>
      <w:r>
        <w:t xml:space="preserve">Konteksti: Lucy oli pyhäkoululuokassaan.  Lause: Toinen oppilas näytti Lucylle vessan.  Hahmo: Lucy</w:t>
      </w:r>
    </w:p>
    <w:p>
      <w:r>
        <w:rPr>
          <w:b/>
        </w:rPr>
        <w:t xml:space="preserve">Tulos</w:t>
      </w:r>
    </w:p>
    <w:p>
      <w:r>
        <w:t xml:space="preserve">Ei ole</w:t>
      </w:r>
    </w:p>
    <w:p>
      <w:r>
        <w:rPr>
          <w:b/>
        </w:rPr>
        <w:t xml:space="preserve">Esimerkki 7.3193</w:t>
      </w:r>
    </w:p>
    <w:p>
      <w:r>
        <w:t xml:space="preserve">Konteksti: Lucy oli pyhäkoululuokassaan. Toinen oppilas näytti hänelle vessan.  Lause: Kun Lucy tuli ulos, tyttö oli poissa.  Hahmo: Lucy: Toinen oppilas</w:t>
      </w:r>
    </w:p>
    <w:p>
      <w:r>
        <w:rPr>
          <w:b/>
        </w:rPr>
        <w:t xml:space="preserve">Tulos</w:t>
      </w:r>
    </w:p>
    <w:p>
      <w:r>
        <w:t xml:space="preserve">Ei ole</w:t>
      </w:r>
    </w:p>
    <w:p>
      <w:r>
        <w:rPr>
          <w:b/>
        </w:rPr>
        <w:t xml:space="preserve">Esimerkki 7.3194</w:t>
      </w:r>
    </w:p>
    <w:p>
      <w:r>
        <w:t xml:space="preserve">Konteksti: Lucy oli pyhäkoululuokassaan. Toinen oppilas näytti hänelle vessan.  Lause: Kun Lucy tuli ulos, tyttö oli poissa.  Hahmo: Lucy</w:t>
      </w:r>
    </w:p>
    <w:p>
      <w:r>
        <w:rPr>
          <w:b/>
        </w:rPr>
        <w:t xml:space="preserve">Tulos</w:t>
      </w:r>
    </w:p>
    <w:p>
      <w:r>
        <w:t xml:space="preserve">puhua tytön kanssa</w:t>
      </w:r>
    </w:p>
    <w:p>
      <w:r>
        <w:rPr>
          <w:b/>
        </w:rPr>
        <w:t xml:space="preserve">Esimerkki 7.3195</w:t>
      </w:r>
    </w:p>
    <w:p>
      <w:r>
        <w:t xml:space="preserve">Konteksti: Lucy oli pyhäkoululuokassaan. Toinen oppilas näytti hänelle vessan. Kun Lucy tuli ulos, tyttö oli poissa.  Lause: Lucy alkoi kävellä siihen suuntaan, josta hän luuli heidän tulleen.  Hahmo: Lucy lähti liikkeelle: Lucy: Toinen oppilas</w:t>
      </w:r>
    </w:p>
    <w:p>
      <w:r>
        <w:rPr>
          <w:b/>
        </w:rPr>
        <w:t xml:space="preserve">Tulos</w:t>
      </w:r>
    </w:p>
    <w:p>
      <w:r>
        <w:t xml:space="preserve">Ei ole</w:t>
      </w:r>
    </w:p>
    <w:p>
      <w:r>
        <w:rPr>
          <w:b/>
        </w:rPr>
        <w:t xml:space="preserve">Esimerkki 7.3196</w:t>
      </w:r>
    </w:p>
    <w:p>
      <w:r>
        <w:t xml:space="preserve">Konteksti: Lucy oli pyhäkoululuokassaan. Toinen oppilas näytti hänelle vessan. Kun Lucy tuli ulos, tyttö oli poissa.  Lause: Lucy alkoi kävellä siihen suuntaan, josta hän luuli heidän tulleen.  Hahmo: Lucy lähti liikkeelle: Lucy</w:t>
      </w:r>
    </w:p>
    <w:p>
      <w:r>
        <w:rPr>
          <w:b/>
        </w:rPr>
        <w:t xml:space="preserve">Tulos</w:t>
      </w:r>
    </w:p>
    <w:p>
      <w:r>
        <w:t xml:space="preserve">palata luokkaansa</w:t>
      </w:r>
    </w:p>
    <w:p>
      <w:r>
        <w:rPr>
          <w:b/>
        </w:rPr>
        <w:t xml:space="preserve">Tulos</w:t>
      </w:r>
    </w:p>
    <w:p>
      <w:r>
        <w:t xml:space="preserve">Käy vessassa</w:t>
      </w:r>
    </w:p>
    <w:p>
      <w:r>
        <w:rPr>
          <w:b/>
        </w:rPr>
        <w:t xml:space="preserve">Esimerkki 7.3197</w:t>
      </w:r>
    </w:p>
    <w:p>
      <w:r>
        <w:t xml:space="preserve">Konteksti: Lucy oli pyhäkoululuokassaan. Toinen oppilas näytti hänelle vessan. Kun Lucy tuli ulos, tyttö oli poissa. Lucy lähti kävelemään siihen suuntaan, josta hän luuli heidän tulleen.  Lause: Ennen pitkää Lucy oli eksynyt kirkon kellariin.  Hahmo: Lucy: Toinen oppilas</w:t>
      </w:r>
    </w:p>
    <w:p>
      <w:r>
        <w:rPr>
          <w:b/>
        </w:rPr>
        <w:t xml:space="preserve">Tulos</w:t>
      </w:r>
    </w:p>
    <w:p>
      <w:r>
        <w:t xml:space="preserve">Ei ole</w:t>
      </w:r>
    </w:p>
    <w:p>
      <w:r>
        <w:rPr>
          <w:b/>
        </w:rPr>
        <w:t xml:space="preserve">Esimerkki 7.3198</w:t>
      </w:r>
    </w:p>
    <w:p>
      <w:r>
        <w:t xml:space="preserve">Konteksti: Lucy oli pyhäkoululuokassaan. Toinen oppilas näytti hänelle vessan. Kun Lucy tuli ulos, tyttö oli poissa. Lucy lähti kävelemään siihen suuntaan, josta hän luuli heidän tulleen.  Lause: Ennen pitkää Lucy oli eksynyt kirkon kellariin.  Hahmo: Lucy</w:t>
      </w:r>
    </w:p>
    <w:p>
      <w:r>
        <w:rPr>
          <w:b/>
        </w:rPr>
        <w:t xml:space="preserve">Tulos</w:t>
      </w:r>
    </w:p>
    <w:p>
      <w:r>
        <w:t xml:space="preserve">Ei ole</w:t>
      </w:r>
    </w:p>
    <w:p>
      <w:r>
        <w:rPr>
          <w:b/>
        </w:rPr>
        <w:t xml:space="preserve">Esimerkki 7.3199</w:t>
      </w:r>
    </w:p>
    <w:p>
      <w:r>
        <w:t xml:space="preserve">Konteksti: Lause: Ei ole: Boomer ja Abby ovat kaksi pentuani.  Hahmo: Minä (itse)</w:t>
      </w:r>
    </w:p>
    <w:p>
      <w:r>
        <w:rPr>
          <w:b/>
        </w:rPr>
        <w:t xml:space="preserve">Tulos</w:t>
      </w:r>
    </w:p>
    <w:p>
      <w:r>
        <w:t xml:space="preserve">Ei ole</w:t>
      </w:r>
    </w:p>
    <w:p>
      <w:r>
        <w:rPr>
          <w:b/>
        </w:rPr>
        <w:t xml:space="preserve">Esimerkki 7.3200</w:t>
      </w:r>
    </w:p>
    <w:p>
      <w:r>
        <w:t xml:space="preserve">Konteksti: Lause: Ei ole: Boomer ja Abby ovat kaksi pentuani.  Hahmo: Abby</w:t>
      </w:r>
    </w:p>
    <w:p>
      <w:r>
        <w:rPr>
          <w:b/>
        </w:rPr>
        <w:t xml:space="preserve">Tulos</w:t>
      </w:r>
    </w:p>
    <w:p>
      <w:r>
        <w:t xml:space="preserve">Ei ole</w:t>
      </w:r>
    </w:p>
    <w:p>
      <w:r>
        <w:rPr>
          <w:b/>
        </w:rPr>
        <w:t xml:space="preserve">Esimerkki 7.3201</w:t>
      </w:r>
    </w:p>
    <w:p>
      <w:r>
        <w:t xml:space="preserve">Konteksti: Lause: Ei ole: Boomer ja Abby ovat kaksi pentuani.  Hahmo: Boomer</w:t>
      </w:r>
    </w:p>
    <w:p>
      <w:r>
        <w:rPr>
          <w:b/>
        </w:rPr>
        <w:t xml:space="preserve">Tulos</w:t>
      </w:r>
    </w:p>
    <w:p>
      <w:r>
        <w:t xml:space="preserve">Ei ole</w:t>
      </w:r>
    </w:p>
    <w:p>
      <w:r>
        <w:rPr>
          <w:b/>
        </w:rPr>
        <w:t xml:space="preserve">Esimerkki 7.3202</w:t>
      </w:r>
    </w:p>
    <w:p>
      <w:r>
        <w:t xml:space="preserve">Konteksti: Boomer ja Abby ovat kaksi pentuani.  Lause: Ne tykkäävät joutua vaikeuksiin.  Hahmo: Minä (itse)</w:t>
      </w:r>
    </w:p>
    <w:p>
      <w:r>
        <w:rPr>
          <w:b/>
        </w:rPr>
        <w:t xml:space="preserve">Tulos</w:t>
      </w:r>
    </w:p>
    <w:p>
      <w:r>
        <w:t xml:space="preserve">Ei ole</w:t>
      </w:r>
    </w:p>
    <w:p>
      <w:r>
        <w:rPr>
          <w:b/>
        </w:rPr>
        <w:t xml:space="preserve">Esimerkki 7.3203</w:t>
      </w:r>
    </w:p>
    <w:p>
      <w:r>
        <w:t xml:space="preserve">Konteksti: Boomer ja Abby ovat kaksi pentuani.  Lause: Ne tykkäävät joutua vaikeuksiin.  Hahmo: Abby</w:t>
      </w:r>
    </w:p>
    <w:p>
      <w:r>
        <w:rPr>
          <w:b/>
        </w:rPr>
        <w:t xml:space="preserve">Tulos</w:t>
      </w:r>
    </w:p>
    <w:p>
      <w:r>
        <w:t xml:space="preserve">Ei ole</w:t>
      </w:r>
    </w:p>
    <w:p>
      <w:r>
        <w:rPr>
          <w:b/>
        </w:rPr>
        <w:t xml:space="preserve">Esimerkki 7.3204</w:t>
      </w:r>
    </w:p>
    <w:p>
      <w:r>
        <w:t xml:space="preserve">Konteksti: Boomer ja Abby ovat kaksi pentuani.  Lause: Ne tykkäävät joutua vaikeuksiin.  Hahmo: Boomer</w:t>
      </w:r>
    </w:p>
    <w:p>
      <w:r>
        <w:rPr>
          <w:b/>
        </w:rPr>
        <w:t xml:space="preserve">Tulos</w:t>
      </w:r>
    </w:p>
    <w:p>
      <w:r>
        <w:t xml:space="preserve">seikkailu</w:t>
      </w:r>
    </w:p>
    <w:p>
      <w:r>
        <w:rPr>
          <w:b/>
        </w:rPr>
        <w:t xml:space="preserve">Tulos</w:t>
      </w:r>
    </w:p>
    <w:p>
      <w:r>
        <w:t xml:space="preserve">pitää hauskaa</w:t>
      </w:r>
    </w:p>
    <w:p>
      <w:r>
        <w:rPr>
          <w:b/>
        </w:rPr>
        <w:t xml:space="preserve">Esimerkki 7.3205</w:t>
      </w:r>
    </w:p>
    <w:p>
      <w:r>
        <w:t xml:space="preserve">Konteksti: Boomer ja Abby ovat kaksi pentuani. Ne tykkäävät joutua vaikeuksiin.  Lause: Ne yrittävät aina karata takapihalta.  Hahmo: Minä (itse)</w:t>
      </w:r>
    </w:p>
    <w:p>
      <w:r>
        <w:rPr>
          <w:b/>
        </w:rPr>
        <w:t xml:space="preserve">Tulos</w:t>
      </w:r>
    </w:p>
    <w:p>
      <w:r>
        <w:t xml:space="preserve">Ei ole</w:t>
      </w:r>
    </w:p>
    <w:p>
      <w:r>
        <w:rPr>
          <w:b/>
        </w:rPr>
        <w:t xml:space="preserve">Esimerkki 7.3206</w:t>
      </w:r>
    </w:p>
    <w:p>
      <w:r>
        <w:t xml:space="preserve">Konteksti: Boomer ja Abby ovat kaksi pentuani. Ne tykkäävät joutua vaikeuksiin.  Lause: Ne yrittävät aina karata takapihalta.  Hahmo: Abby</w:t>
      </w:r>
    </w:p>
    <w:p>
      <w:r>
        <w:rPr>
          <w:b/>
        </w:rPr>
        <w:t xml:space="preserve">Tulos</w:t>
      </w:r>
    </w:p>
    <w:p>
      <w:r>
        <w:t xml:space="preserve">saada tietoa</w:t>
      </w:r>
    </w:p>
    <w:p>
      <w:r>
        <w:rPr>
          <w:b/>
        </w:rPr>
        <w:t xml:space="preserve">Esimerkki 7.3207</w:t>
      </w:r>
    </w:p>
    <w:p>
      <w:r>
        <w:t xml:space="preserve">Konteksti: Boomer ja Abby ovat kaksi pentuani. Ne tykkäävät joutua vaikeuksiin.  Lause: Ne yrittävät aina karata takapihalta.  Hahmo: Boomer</w:t>
      </w:r>
    </w:p>
    <w:p>
      <w:r>
        <w:rPr>
          <w:b/>
        </w:rPr>
        <w:t xml:space="preserve">Tulos</w:t>
      </w:r>
    </w:p>
    <w:p>
      <w:r>
        <w:t xml:space="preserve">kuljeskella naapurustossa</w:t>
      </w:r>
    </w:p>
    <w:p>
      <w:r>
        <w:rPr>
          <w:b/>
        </w:rPr>
        <w:t xml:space="preserve">Tulos</w:t>
      </w:r>
    </w:p>
    <w:p>
      <w:r>
        <w:t xml:space="preserve">tutkia</w:t>
      </w:r>
    </w:p>
    <w:p>
      <w:r>
        <w:rPr>
          <w:b/>
        </w:rPr>
        <w:t xml:space="preserve">Esimerkki 7.3208</w:t>
      </w:r>
    </w:p>
    <w:p>
      <w:r>
        <w:t xml:space="preserve">Konteksti: Boomer ja Abby ovat kaksi pentuani. Ne tykkäävät joutua vaikeuksiin. Ne yrittävät aina paeta takapihalta.  Lause: Eräänä päivänä katsoin, kun Boomer kävi tunnelissa aidan alla.  Hahmo: Minä (itse)</w:t>
      </w:r>
    </w:p>
    <w:p>
      <w:r>
        <w:rPr>
          <w:b/>
        </w:rPr>
        <w:t xml:space="preserve">Tulos</w:t>
      </w:r>
    </w:p>
    <w:p>
      <w:r>
        <w:t xml:space="preserve">saada tietoa</w:t>
      </w:r>
    </w:p>
    <w:p>
      <w:r>
        <w:rPr>
          <w:b/>
        </w:rPr>
        <w:t xml:space="preserve">Tulos</w:t>
      </w:r>
    </w:p>
    <w:p>
      <w:r>
        <w:t xml:space="preserve">viihdyttääkseni itseäni.</w:t>
      </w:r>
    </w:p>
    <w:p>
      <w:r>
        <w:rPr>
          <w:b/>
        </w:rPr>
        <w:t xml:space="preserve">Tulos</w:t>
      </w:r>
    </w:p>
    <w:p>
      <w:r>
        <w:t xml:space="preserve">nauttimaan pentujeni temppuilusta.</w:t>
      </w:r>
    </w:p>
    <w:p>
      <w:r>
        <w:rPr>
          <w:b/>
        </w:rPr>
        <w:t xml:space="preserve">Esimerkki 7.3209</w:t>
      </w:r>
    </w:p>
    <w:p>
      <w:r>
        <w:t xml:space="preserve">Konteksti: Boomer ja Abby ovat kaksi pentuani. Ne tykkäävät joutua vaikeuksiin. Ne yrittävät aina paeta takapihalta.  Lause: Eräänä päivänä katsoin, kun Boomer kävi tunnelissa aidan alla.  Hahmo: Abby</w:t>
      </w:r>
    </w:p>
    <w:p>
      <w:r>
        <w:rPr>
          <w:b/>
        </w:rPr>
        <w:t xml:space="preserve">Tulos</w:t>
      </w:r>
    </w:p>
    <w:p>
      <w:r>
        <w:t xml:space="preserve">Ei ole</w:t>
      </w:r>
    </w:p>
    <w:p>
      <w:r>
        <w:rPr>
          <w:b/>
        </w:rPr>
        <w:t xml:space="preserve">Esimerkki 7.3210</w:t>
      </w:r>
    </w:p>
    <w:p>
      <w:r>
        <w:t xml:space="preserve">Konteksti: Boomer ja Abby ovat kaksi pentuani. Ne tykkäävät joutua vaikeuksiin. Ne yrittävät aina paeta takapihalta.  Lause: Eräänä päivänä katsoin, kun Boomer kävi tunnelissa aidan alla.  Hahmo: Boomer</w:t>
      </w:r>
    </w:p>
    <w:p>
      <w:r>
        <w:rPr>
          <w:b/>
        </w:rPr>
        <w:t xml:space="preserve">Tulos</w:t>
      </w:r>
    </w:p>
    <w:p>
      <w:r>
        <w:t xml:space="preserve">pitää hauskaa</w:t>
      </w:r>
    </w:p>
    <w:p>
      <w:r>
        <w:rPr>
          <w:b/>
        </w:rPr>
        <w:t xml:space="preserve">Tulos</w:t>
      </w:r>
    </w:p>
    <w:p>
      <w:r>
        <w:t xml:space="preserve">päästä pois</w:t>
      </w:r>
    </w:p>
    <w:p>
      <w:r>
        <w:rPr>
          <w:b/>
        </w:rPr>
        <w:t xml:space="preserve">Esimerkki 7.3211</w:t>
      </w:r>
    </w:p>
    <w:p>
      <w:r>
        <w:t xml:space="preserve">Konteksti: Boomer ja Abby ovat kaksi pentuani. Ne tykkäävät joutua vaikeuksiin. Ne yrittävät aina paeta takapihalta. Eräänä päivänä näin, kun Boomer kävi tunnelissa aidan alla.  Lause: Sitten se juoksi etuovelle ja haukkui päästääkseen sen sisään!  Hahmo: Minä (itse)</w:t>
      </w:r>
    </w:p>
    <w:p>
      <w:r>
        <w:rPr>
          <w:b/>
        </w:rPr>
        <w:t xml:space="preserve">Tulos</w:t>
      </w:r>
    </w:p>
    <w:p>
      <w:r>
        <w:t xml:space="preserve">Ei ole</w:t>
      </w:r>
    </w:p>
    <w:p>
      <w:r>
        <w:rPr>
          <w:b/>
        </w:rPr>
        <w:t xml:space="preserve">Esimerkki 7.3212</w:t>
      </w:r>
    </w:p>
    <w:p>
      <w:r>
        <w:t xml:space="preserve">Konteksti: Boomer ja Abby ovat kaksi pentuani. Ne tykkäävät joutua vaikeuksiin. Ne yrittävät aina paeta takapihalta. Eräänä päivänä näin, kun Boomer kävi tunnelissa aidan alla.  Lause: Sitten se juoksi etuovelle ja haukkui päästääkseen sen sisään!  Hahmo: Abby</w:t>
      </w:r>
    </w:p>
    <w:p>
      <w:r>
        <w:rPr>
          <w:b/>
        </w:rPr>
        <w:t xml:space="preserve">Tulos</w:t>
      </w:r>
    </w:p>
    <w:p>
      <w:r>
        <w:t xml:space="preserve">Ei ole</w:t>
      </w:r>
    </w:p>
    <w:p>
      <w:r>
        <w:rPr>
          <w:b/>
        </w:rPr>
        <w:t xml:space="preserve">Esimerkki 7.3213</w:t>
      </w:r>
    </w:p>
    <w:p>
      <w:r>
        <w:t xml:space="preserve">Konteksti: Boomer ja Abby ovat kaksi pentuani. Ne tykkäävät joutua vaikeuksiin. Ne yrittävät aina paeta takapihalta. Eräänä päivänä näin, kun Boomer kävi tunnelissa aidan alla.  Lause: Sitten se juoksi etuovelle ja haukkui päästääkseen sen sisään!  Hahmo: Boomer</w:t>
      </w:r>
    </w:p>
    <w:p>
      <w:r>
        <w:rPr>
          <w:b/>
        </w:rPr>
        <w:t xml:space="preserve">Tulos</w:t>
      </w:r>
    </w:p>
    <w:p>
      <w:r>
        <w:t xml:space="preserve">hälyttää</w:t>
      </w:r>
    </w:p>
    <w:p>
      <w:r>
        <w:rPr>
          <w:b/>
        </w:rPr>
        <w:t xml:space="preserve">Tulos</w:t>
      </w:r>
    </w:p>
    <w:p>
      <w:r>
        <w:t xml:space="preserve">päästä sisälle</w:t>
      </w:r>
    </w:p>
    <w:p>
      <w:r>
        <w:rPr>
          <w:b/>
        </w:rPr>
        <w:t xml:space="preserve">Esimerkki 7.3214</w:t>
      </w:r>
    </w:p>
    <w:p>
      <w:r>
        <w:t xml:space="preserve">Konteksti: Lause: Ei ole: Clara oli koko ikänsä halunnut soittaa trumpettia.  Hahmo: Clara</w:t>
      </w:r>
    </w:p>
    <w:p>
      <w:r>
        <w:rPr>
          <w:b/>
        </w:rPr>
        <w:t xml:space="preserve">Tulos</w:t>
      </w:r>
    </w:p>
    <w:p>
      <w:r>
        <w:t xml:space="preserve">pystyä soittamaan</w:t>
      </w:r>
    </w:p>
    <w:p>
      <w:r>
        <w:rPr>
          <w:b/>
        </w:rPr>
        <w:t xml:space="preserve">Tulos</w:t>
      </w:r>
    </w:p>
    <w:p>
      <w:r>
        <w:t xml:space="preserve">aloittaa uusi harrastus</w:t>
      </w:r>
    </w:p>
    <w:p>
      <w:r>
        <w:rPr>
          <w:b/>
        </w:rPr>
        <w:t xml:space="preserve">Tulos</w:t>
      </w:r>
    </w:p>
    <w:p>
      <w:r>
        <w:t xml:space="preserve">olla kuuluisa</w:t>
      </w:r>
    </w:p>
    <w:p>
      <w:r>
        <w:rPr>
          <w:b/>
        </w:rPr>
        <w:t xml:space="preserve">Esimerkki 7.3215</w:t>
      </w:r>
    </w:p>
    <w:p>
      <w:r>
        <w:t xml:space="preserve">Konteksti: Clara oli koko ikänsä halunnut soittaa trumpettia.  Lause: Kun hän oli kuudennella luokalla, hän saattoi valita soittimen, jota opetella.  Hahmo: Clara</w:t>
      </w:r>
    </w:p>
    <w:p>
      <w:r>
        <w:rPr>
          <w:b/>
        </w:rPr>
        <w:t xml:space="preserve">Tulos</w:t>
      </w:r>
    </w:p>
    <w:p>
      <w:r>
        <w:t xml:space="preserve">Ei ole</w:t>
      </w:r>
    </w:p>
    <w:p>
      <w:r>
        <w:rPr>
          <w:b/>
        </w:rPr>
        <w:t xml:space="preserve">Esimerkki 7.3216</w:t>
      </w:r>
    </w:p>
    <w:p>
      <w:r>
        <w:t xml:space="preserve">Konteksti: Clara oli koko ikänsä halunnut soittaa trumpettia. Kun hän oli kuudennella luokalla, hän sai valita soittimen opeteltavaksi.  Lause: Hän juoksi trumpetin luo ja tarttui siihen.  Hahmo: Clara</w:t>
      </w:r>
    </w:p>
    <w:p>
      <w:r>
        <w:rPr>
          <w:b/>
        </w:rPr>
        <w:t xml:space="preserve">Tulos</w:t>
      </w:r>
    </w:p>
    <w:p>
      <w:r>
        <w:t xml:space="preserve">oppia jotain uutta</w:t>
      </w:r>
    </w:p>
    <w:p>
      <w:r>
        <w:rPr>
          <w:b/>
        </w:rPr>
        <w:t xml:space="preserve">Tulos</w:t>
      </w:r>
    </w:p>
    <w:p>
      <w:r>
        <w:t xml:space="preserve">hankkia soitin</w:t>
      </w:r>
    </w:p>
    <w:p>
      <w:r>
        <w:rPr>
          <w:b/>
        </w:rPr>
        <w:t xml:space="preserve">Tulos</w:t>
      </w:r>
    </w:p>
    <w:p>
      <w:r>
        <w:t xml:space="preserve">aloittaa musiikillisen matkansa</w:t>
      </w:r>
    </w:p>
    <w:p>
      <w:r>
        <w:rPr>
          <w:b/>
        </w:rPr>
        <w:t xml:space="preserve">Esimerkki 7.3217</w:t>
      </w:r>
    </w:p>
    <w:p>
      <w:r>
        <w:t xml:space="preserve">Konteksti: Clara oli koko ikänsä halunnut soittaa trumpettia. Kun hän oli kuudennella luokalla, hän sai valita soittimen, jota opetella. Hän juoksi trumpetin luo ja tarttui siihen.  Lause: Hän meni heti kotiin ja alkoi harjoitella.  Hahmo: Clara</w:t>
      </w:r>
    </w:p>
    <w:p>
      <w:r>
        <w:rPr>
          <w:b/>
        </w:rPr>
        <w:t xml:space="preserve">Tulos</w:t>
      </w:r>
    </w:p>
    <w:p>
      <w:r>
        <w:t xml:space="preserve">olla hyvä soittamaan trumpettia</w:t>
      </w:r>
    </w:p>
    <w:p>
      <w:r>
        <w:rPr>
          <w:b/>
        </w:rPr>
        <w:t xml:space="preserve">Tulos</w:t>
      </w:r>
    </w:p>
    <w:p>
      <w:r>
        <w:t xml:space="preserve">oppia käyttämään instrumenttia</w:t>
      </w:r>
    </w:p>
    <w:p>
      <w:r>
        <w:rPr>
          <w:b/>
        </w:rPr>
        <w:t xml:space="preserve">Esimerkki 7.3218</w:t>
      </w:r>
    </w:p>
    <w:p>
      <w:r>
        <w:t xml:space="preserve">Konteksti: Clara oli koko ikänsä halunnut soittaa trumpettia. Kun hän oli kuudennella luokalla, hän sai valita soittimen, jota opetella. Hän juoksi trumpetin luo ja tarttui siihen. Hän meni heti kotiin ja alkoi harjoitella.  Lause: Hän oli päättänyt tulla suureksi trumpetinsoittajaksi!  Hahmo: Clara</w:t>
      </w:r>
    </w:p>
    <w:p>
      <w:r>
        <w:rPr>
          <w:b/>
        </w:rPr>
        <w:t xml:space="preserve">Tulos</w:t>
      </w:r>
    </w:p>
    <w:p>
      <w:r>
        <w:t xml:space="preserve">Ei ole</w:t>
      </w:r>
    </w:p>
    <w:p>
      <w:r>
        <w:rPr>
          <w:b/>
        </w:rPr>
        <w:t xml:space="preserve">Esimerkki 7.3219</w:t>
      </w:r>
    </w:p>
    <w:p>
      <w:r>
        <w:t xml:space="preserve">Konteksti: Lause: Ei ole: John lähti asumaan Eurooppaan vuodeksi.  Hahmo: John</w:t>
      </w:r>
    </w:p>
    <w:p>
      <w:r>
        <w:rPr>
          <w:b/>
        </w:rPr>
        <w:t xml:space="preserve">Tulos</w:t>
      </w:r>
    </w:p>
    <w:p>
      <w:r>
        <w:t xml:space="preserve">kokeilla jotain uutta</w:t>
      </w:r>
    </w:p>
    <w:p>
      <w:r>
        <w:rPr>
          <w:b/>
        </w:rPr>
        <w:t xml:space="preserve">Tulos</w:t>
      </w:r>
    </w:p>
    <w:p>
      <w:r>
        <w:t xml:space="preserve">paetakseen perhettään</w:t>
      </w:r>
    </w:p>
    <w:p>
      <w:r>
        <w:rPr>
          <w:b/>
        </w:rPr>
        <w:t xml:space="preserve">Esimerkki 7.3220</w:t>
      </w:r>
    </w:p>
    <w:p>
      <w:r>
        <w:t xml:space="preserve">Konteksti: Lause: Ei ole: John lähti asumaan Eurooppaan vuodeksi.  Hahmo: Äiti</w:t>
      </w:r>
    </w:p>
    <w:p>
      <w:r>
        <w:rPr>
          <w:b/>
        </w:rPr>
        <w:t xml:space="preserve">Tulos</w:t>
      </w:r>
    </w:p>
    <w:p>
      <w:r>
        <w:t xml:space="preserve">Ei ole</w:t>
      </w:r>
    </w:p>
    <w:p>
      <w:r>
        <w:rPr>
          <w:b/>
        </w:rPr>
        <w:t xml:space="preserve">Esimerkki 7.3221</w:t>
      </w:r>
    </w:p>
    <w:p>
      <w:r>
        <w:t xml:space="preserve">Konteksti: John lähti asumaan Eurooppaan vuodeksi.  Lause: Joka sunnuntai-ilta puhelin soi keskellä yötä.  Hahmo: John</w:t>
      </w:r>
    </w:p>
    <w:p>
      <w:r>
        <w:rPr>
          <w:b/>
        </w:rPr>
        <w:t xml:space="preserve">Tulos</w:t>
      </w:r>
    </w:p>
    <w:p>
      <w:r>
        <w:t xml:space="preserve">Ei ole</w:t>
      </w:r>
    </w:p>
    <w:p>
      <w:r>
        <w:rPr>
          <w:b/>
        </w:rPr>
        <w:t xml:space="preserve">Esimerkki 7.3222</w:t>
      </w:r>
    </w:p>
    <w:p>
      <w:r>
        <w:t xml:space="preserve">Konteksti: John lähti asumaan Eurooppaan vuodeksi.  Lause: Joka sunnuntai-ilta puhelin soi keskellä yötä.  Hahmo: Äiti</w:t>
      </w:r>
    </w:p>
    <w:p>
      <w:r>
        <w:rPr>
          <w:b/>
        </w:rPr>
        <w:t xml:space="preserve">Tulos</w:t>
      </w:r>
    </w:p>
    <w:p>
      <w:r>
        <w:t xml:space="preserve">Ei ole</w:t>
      </w:r>
    </w:p>
    <w:p>
      <w:r>
        <w:rPr>
          <w:b/>
        </w:rPr>
        <w:t xml:space="preserve">Esimerkki 7.3223</w:t>
      </w:r>
    </w:p>
    <w:p>
      <w:r>
        <w:t xml:space="preserve">Konteksti: John lähti asumaan Eurooppaan vuodeksi. Joka sunnuntai-ilta puhelin soi keskellä yötä.  Lause: Hän vastasi uneliaalla äänellä.  Hahmo: John</w:t>
      </w:r>
    </w:p>
    <w:p>
      <w:r>
        <w:rPr>
          <w:b/>
        </w:rPr>
        <w:t xml:space="preserve">Tulos</w:t>
      </w:r>
    </w:p>
    <w:p>
      <w:r>
        <w:t xml:space="preserve">puhumaan äitinsä kanssa</w:t>
      </w:r>
    </w:p>
    <w:p>
      <w:r>
        <w:rPr>
          <w:b/>
        </w:rPr>
        <w:t xml:space="preserve">Tulos</w:t>
      </w:r>
    </w:p>
    <w:p>
      <w:r>
        <w:t xml:space="preserve">tietää kuka soittaa</w:t>
      </w:r>
    </w:p>
    <w:p>
      <w:r>
        <w:rPr>
          <w:b/>
        </w:rPr>
        <w:t xml:space="preserve">Esimerkki 7.3224</w:t>
      </w:r>
    </w:p>
    <w:p>
      <w:r>
        <w:t xml:space="preserve">Konteksti: John lähti asumaan Eurooppaan vuodeksi. Joka sunnuntai-ilta puhelin soi keskellä yötä.  Lause: Hän vastasi uneliaalla äänellä.  Hahmo: Äiti</w:t>
      </w:r>
    </w:p>
    <w:p>
      <w:r>
        <w:rPr>
          <w:b/>
        </w:rPr>
        <w:t xml:space="preserve">Tulos</w:t>
      </w:r>
    </w:p>
    <w:p>
      <w:r>
        <w:t xml:space="preserve">Ei ole</w:t>
      </w:r>
    </w:p>
    <w:p>
      <w:r>
        <w:rPr>
          <w:b/>
        </w:rPr>
        <w:t xml:space="preserve">Esimerkki 7.3225</w:t>
      </w:r>
    </w:p>
    <w:p>
      <w:r>
        <w:t xml:space="preserve">Konteksti: John lähti asumaan Eurooppaan vuodeksi. Joka sunnuntai-ilta puhelin soi keskellä yötä. Hän vastasi uneliaalla äänellä.  Lause: Ja hänen äitinsä kysyi häneltä, miten hänellä menee.  Hahmo: John</w:t>
      </w:r>
    </w:p>
    <w:p>
      <w:r>
        <w:rPr>
          <w:b/>
        </w:rPr>
        <w:t xml:space="preserve">Tulos</w:t>
      </w:r>
    </w:p>
    <w:p>
      <w:r>
        <w:t xml:space="preserve">Ei ole</w:t>
      </w:r>
    </w:p>
    <w:p>
      <w:r>
        <w:rPr>
          <w:b/>
        </w:rPr>
        <w:t xml:space="preserve">Esimerkki 7.3226</w:t>
      </w:r>
    </w:p>
    <w:p>
      <w:r>
        <w:t xml:space="preserve">Konteksti: John lähti asumaan Eurooppaan vuodeksi. Joka sunnuntai-ilta puhelin soi keskellä yötä. Hän vastasi uneliaalla äänellä.  Lause: Ja hänen äitinsä kysyi häneltä, miten hänellä menee.  Hahmo: Äiti</w:t>
      </w:r>
    </w:p>
    <w:p>
      <w:r>
        <w:rPr>
          <w:b/>
        </w:rPr>
        <w:t xml:space="preserve">Tulos</w:t>
      </w:r>
    </w:p>
    <w:p>
      <w:r>
        <w:t xml:space="preserve">katsomaan, miten John pärjää</w:t>
      </w:r>
    </w:p>
    <w:p>
      <w:r>
        <w:rPr>
          <w:b/>
        </w:rPr>
        <w:t xml:space="preserve">Tulos</w:t>
      </w:r>
    </w:p>
    <w:p>
      <w:r>
        <w:t xml:space="preserve">tietää, mitä oli tekeillä</w:t>
      </w:r>
    </w:p>
    <w:p>
      <w:r>
        <w:rPr>
          <w:b/>
        </w:rPr>
        <w:t xml:space="preserve">Esimerkki 7.3227</w:t>
      </w:r>
    </w:p>
    <w:p>
      <w:r>
        <w:t xml:space="preserve">Konteksti: John lähti asumaan Eurooppaan vuodeksi. Joka sunnuntai-ilta puhelin soi keskellä yötä. Hän vastasi uneliaalla äänellä. Hänen äitinsä kysyi, miten hänellä menee.  Lause: Hän selitti, että oli aikaero, mutta turhaan.  Hahmo: John</w:t>
      </w:r>
    </w:p>
    <w:p>
      <w:r>
        <w:rPr>
          <w:b/>
        </w:rPr>
        <w:t xml:space="preserve">Tulos</w:t>
      </w:r>
    </w:p>
    <w:p>
      <w:r>
        <w:t xml:space="preserve">nukkua hyvin</w:t>
      </w:r>
    </w:p>
    <w:p>
      <w:r>
        <w:rPr>
          <w:b/>
        </w:rPr>
        <w:t xml:space="preserve">Esimerkki 7.3228</w:t>
      </w:r>
    </w:p>
    <w:p>
      <w:r>
        <w:t xml:space="preserve">Konteksti: John lähti asumaan Eurooppaan vuodeksi. Joka sunnuntai-ilta puhelin soi keskellä yötä. Hän vastasi uneliaalla äänellä. Hänen äitinsä kysyi, miten hänellä menee.  Lause: Hän selitti, että oli aikaero, mutta turhaan.  Hahmo: Äiti</w:t>
      </w:r>
    </w:p>
    <w:p>
      <w:r>
        <w:rPr>
          <w:b/>
        </w:rPr>
        <w:t xml:space="preserve">Tulos</w:t>
      </w:r>
    </w:p>
    <w:p>
      <w:r>
        <w:t xml:space="preserve">Ei ole</w:t>
      </w:r>
    </w:p>
    <w:p>
      <w:r>
        <w:rPr>
          <w:b/>
        </w:rPr>
        <w:t xml:space="preserve">Esimerkki 7.3229</w:t>
      </w:r>
    </w:p>
    <w:p>
      <w:r>
        <w:t xml:space="preserve">Konteksti: Lause: Ei ole: Sanat: Lähdin kotoa hakemaan juotavaa kaupasta.  Hahmo: Minä (itse)</w:t>
      </w:r>
    </w:p>
    <w:p>
      <w:r>
        <w:rPr>
          <w:b/>
        </w:rPr>
        <w:t xml:space="preserve">Tulos</w:t>
      </w:r>
    </w:p>
    <w:p>
      <w:r>
        <w:t xml:space="preserve">pitää hauskaa</w:t>
      </w:r>
    </w:p>
    <w:p>
      <w:r>
        <w:rPr>
          <w:b/>
        </w:rPr>
        <w:t xml:space="preserve">Tulos</w:t>
      </w:r>
    </w:p>
    <w:p>
      <w:r>
        <w:t xml:space="preserve">sammuttaa jano</w:t>
      </w:r>
    </w:p>
    <w:p>
      <w:r>
        <w:rPr>
          <w:b/>
        </w:rPr>
        <w:t xml:space="preserve">Esimerkki 7.3230</w:t>
      </w:r>
    </w:p>
    <w:p>
      <w:r>
        <w:t xml:space="preserve">Konteksti: Lause: Ei ole: Sanat: Lähdin kotoa hakemaan juotavaa kaupasta.  Hahmo: Mies</w:t>
      </w:r>
    </w:p>
    <w:p>
      <w:r>
        <w:rPr>
          <w:b/>
        </w:rPr>
        <w:t xml:space="preserve">Tulos</w:t>
      </w:r>
    </w:p>
    <w:p>
      <w:r>
        <w:t xml:space="preserve">Ei ole</w:t>
      </w:r>
    </w:p>
    <w:p>
      <w:r>
        <w:rPr>
          <w:b/>
        </w:rPr>
        <w:t xml:space="preserve">Esimerkki 7.3231</w:t>
      </w:r>
    </w:p>
    <w:p>
      <w:r>
        <w:t xml:space="preserve">Konteksti: Lähdin kotoa hakemaan juotavaa kaupasta.  Lause: Kävelin kadullani ja päätietä pitkin.  Hahmo: Minä (itse)</w:t>
      </w:r>
    </w:p>
    <w:p>
      <w:r>
        <w:rPr>
          <w:b/>
        </w:rPr>
        <w:t xml:space="preserve">Tulos</w:t>
      </w:r>
    </w:p>
    <w:p>
      <w:r>
        <w:t xml:space="preserve">jotain juotavaa</w:t>
      </w:r>
    </w:p>
    <w:p>
      <w:r>
        <w:rPr>
          <w:b/>
        </w:rPr>
        <w:t xml:space="preserve">Tulos</w:t>
      </w:r>
    </w:p>
    <w:p>
      <w:r>
        <w:t xml:space="preserve">olla hydratoitunut</w:t>
      </w:r>
    </w:p>
    <w:p>
      <w:r>
        <w:rPr>
          <w:b/>
        </w:rPr>
        <w:t xml:space="preserve">Esimerkki 7.3232</w:t>
      </w:r>
    </w:p>
    <w:p>
      <w:r>
        <w:t xml:space="preserve">Konteksti: Lähdin kotoa hakemaan juotavaa kaupasta.  Lause: Kävelin kadullani ja päätietä pitkin.  Hahmo: Mies</w:t>
      </w:r>
    </w:p>
    <w:p>
      <w:r>
        <w:rPr>
          <w:b/>
        </w:rPr>
        <w:t xml:space="preserve">Tulos</w:t>
      </w:r>
    </w:p>
    <w:p>
      <w:r>
        <w:t xml:space="preserve">Ei ole</w:t>
      </w:r>
    </w:p>
    <w:p>
      <w:r>
        <w:rPr>
          <w:b/>
        </w:rPr>
        <w:t xml:space="preserve">Esimerkki 7.3233</w:t>
      </w:r>
    </w:p>
    <w:p>
      <w:r>
        <w:t xml:space="preserve">Konteksti: Lähdin kotoa hakemaan juotavaa kaupasta. Kävelin katua ja päätietä pitkin.  Lause: Kaupassa valitsin haluamani jääteen.  Hahmo: Hahmo: Hahmo: Hahmo: Hahmo: Hahmo: Minä (itse)</w:t>
      </w:r>
    </w:p>
    <w:p>
      <w:r>
        <w:rPr>
          <w:b/>
        </w:rPr>
        <w:t xml:space="preserve">Tulos</w:t>
      </w:r>
    </w:p>
    <w:p>
      <w:r>
        <w:t xml:space="preserve">nauttimaan itsestäni</w:t>
      </w:r>
    </w:p>
    <w:p>
      <w:r>
        <w:rPr>
          <w:b/>
        </w:rPr>
        <w:t xml:space="preserve">Tulos</w:t>
      </w:r>
    </w:p>
    <w:p>
      <w:r>
        <w:t xml:space="preserve">sammuttamaan janoni</w:t>
      </w:r>
    </w:p>
    <w:p>
      <w:r>
        <w:rPr>
          <w:b/>
        </w:rPr>
        <w:t xml:space="preserve">Tulos</w:t>
      </w:r>
    </w:p>
    <w:p>
      <w:r>
        <w:t xml:space="preserve">saada jotain juotavaa</w:t>
      </w:r>
    </w:p>
    <w:p>
      <w:r>
        <w:rPr>
          <w:b/>
        </w:rPr>
        <w:t xml:space="preserve">Esimerkki 7.3234</w:t>
      </w:r>
    </w:p>
    <w:p>
      <w:r>
        <w:t xml:space="preserve">Konteksti: Lähdin kotoa hakemaan juotavaa kaupasta. Kävelin katua ja päätietä pitkin.  Lause: Kaupassa valitsin haluamani jääteen.  Hahmo: Hahmo: Hahmo: Hahmo: Hahmo: Hahmo: Mies</w:t>
      </w:r>
    </w:p>
    <w:p>
      <w:r>
        <w:rPr>
          <w:b/>
        </w:rPr>
        <w:t xml:space="preserve">Tulos</w:t>
      </w:r>
    </w:p>
    <w:p>
      <w:r>
        <w:t xml:space="preserve">Ei ole</w:t>
      </w:r>
    </w:p>
    <w:p>
      <w:r>
        <w:rPr>
          <w:b/>
        </w:rPr>
        <w:t xml:space="preserve">Esimerkki 7.3235</w:t>
      </w:r>
    </w:p>
    <w:p>
      <w:r>
        <w:t xml:space="preserve">Konteksti: Lähdin kotoa hakemaan juotavaa kaupasta. Kävelin katua ja päätietä pitkin. Kaupassa valitsin haluamani jääteen.  Lause: Maksoin sen ja kiitin miestä.  Hahmo: Minä (itse)</w:t>
      </w:r>
    </w:p>
    <w:p>
      <w:r>
        <w:rPr>
          <w:b/>
        </w:rPr>
        <w:t xml:space="preserve">Tulos</w:t>
      </w:r>
    </w:p>
    <w:p>
      <w:r>
        <w:t xml:space="preserve">ostaa juoman</w:t>
      </w:r>
    </w:p>
    <w:p>
      <w:r>
        <w:rPr>
          <w:b/>
        </w:rPr>
        <w:t xml:space="preserve">Tulos</w:t>
      </w:r>
    </w:p>
    <w:p>
      <w:r>
        <w:t xml:space="preserve">osoittaa kiitollisuutta</w:t>
      </w:r>
    </w:p>
    <w:p>
      <w:r>
        <w:rPr>
          <w:b/>
        </w:rPr>
        <w:t xml:space="preserve">Esimerkki 7.3236</w:t>
      </w:r>
    </w:p>
    <w:p>
      <w:r>
        <w:t xml:space="preserve">Konteksti: Lähdin kotoa hakemaan juotavaa kaupasta. Kävelin katua ja päätietä pitkin. Kaupassa valitsin haluamani jääteen.  Lause: Maksoin sen ja kiitin miestä.  Hahmo: Mies</w:t>
      </w:r>
    </w:p>
    <w:p>
      <w:r>
        <w:rPr>
          <w:b/>
        </w:rPr>
        <w:t xml:space="preserve">Tulos</w:t>
      </w:r>
    </w:p>
    <w:p>
      <w:r>
        <w:t xml:space="preserve">Ei ole</w:t>
      </w:r>
    </w:p>
    <w:p>
      <w:r>
        <w:rPr>
          <w:b/>
        </w:rPr>
        <w:t xml:space="preserve">Esimerkki 7.3237</w:t>
      </w:r>
    </w:p>
    <w:p>
      <w:r>
        <w:t xml:space="preserve">Konteksti: Lähdin kotoa hakemaan juotavaa kaupasta. Kävelin katua ja päätietä pitkin. Kaupassa valitsin haluamani jääteen. Maksoin sen ja kiitin miestä.  Lause: Kävelin kotiin virkistyneenä.  Hahmo: Minä (itse)</w:t>
      </w:r>
    </w:p>
    <w:p>
      <w:r>
        <w:rPr>
          <w:b/>
        </w:rPr>
        <w:t xml:space="preserve">Tulos</w:t>
      </w:r>
    </w:p>
    <w:p>
      <w:r>
        <w:t xml:space="preserve">olla rento</w:t>
      </w:r>
    </w:p>
    <w:p>
      <w:r>
        <w:rPr>
          <w:b/>
        </w:rPr>
        <w:t xml:space="preserve">Esimerkki 7.3238</w:t>
      </w:r>
    </w:p>
    <w:p>
      <w:r>
        <w:t xml:space="preserve">Konteksti: Lähdin kotoa hakemaan juotavaa kaupasta. Kävelin katua ja päätietä pitkin. Kaupassa valitsin haluamani jääteen. Maksoin sen ja kiitin miestä.  Lause: Kävelin kotiin virkistyneenä.  Hahmo: Mies</w:t>
      </w:r>
    </w:p>
    <w:p>
      <w:r>
        <w:rPr>
          <w:b/>
        </w:rPr>
        <w:t xml:space="preserve">Tulos</w:t>
      </w:r>
    </w:p>
    <w:p>
      <w:r>
        <w:t xml:space="preserve">Ei ole</w:t>
      </w:r>
    </w:p>
    <w:p>
      <w:r>
        <w:rPr>
          <w:b/>
        </w:rPr>
        <w:t xml:space="preserve">Esimerkki 7.3239</w:t>
      </w:r>
    </w:p>
    <w:p>
      <w:r>
        <w:t xml:space="preserve">Konteksti: Lause: Ei ole: Bill halusi tehdä aamiaiseksi jättimäisen pannukakun.  Hahmo: Bill</w:t>
      </w:r>
    </w:p>
    <w:p>
      <w:r>
        <w:rPr>
          <w:b/>
        </w:rPr>
        <w:t xml:space="preserve">Tulos</w:t>
      </w:r>
    </w:p>
    <w:p>
      <w:r>
        <w:t xml:space="preserve">tehdä hauska aamiainen</w:t>
      </w:r>
    </w:p>
    <w:p>
      <w:r>
        <w:rPr>
          <w:b/>
        </w:rPr>
        <w:t xml:space="preserve">Tulos</w:t>
      </w:r>
    </w:p>
    <w:p>
      <w:r>
        <w:t xml:space="preserve">olla seikkailunhaluinen</w:t>
      </w:r>
    </w:p>
    <w:p>
      <w:r>
        <w:rPr>
          <w:b/>
        </w:rPr>
        <w:t xml:space="preserve">Esimerkki 7.3240</w:t>
      </w:r>
    </w:p>
    <w:p>
      <w:r>
        <w:t xml:space="preserve">Konteksti: Bill halusi tehdä aamiaiseksi jättimäisen pannukakun.  Lause: Hän otti esiin kaikki ainekset, joita hän tarvitsisi pannukakun valmistamiseen.  Hahmo: Bill</w:t>
      </w:r>
    </w:p>
    <w:p>
      <w:r>
        <w:rPr>
          <w:b/>
        </w:rPr>
        <w:t xml:space="preserve">Tulos</w:t>
      </w:r>
    </w:p>
    <w:p>
      <w:r>
        <w:t xml:space="preserve">ruokkiakseen perheensä</w:t>
      </w:r>
    </w:p>
    <w:p>
      <w:r>
        <w:rPr>
          <w:b/>
        </w:rPr>
        <w:t xml:space="preserve">Tulos</w:t>
      </w:r>
    </w:p>
    <w:p>
      <w:r>
        <w:t xml:space="preserve">pitää hauskaa</w:t>
      </w:r>
    </w:p>
    <w:p>
      <w:r>
        <w:rPr>
          <w:b/>
        </w:rPr>
        <w:t xml:space="preserve">Esimerkki 7.3241</w:t>
      </w:r>
    </w:p>
    <w:p>
      <w:r>
        <w:t xml:space="preserve">Konteksti: Bill halusi tehdä aamiaiseksi jättimäisen pannukakun. Hän otti esiin kaikki ainekset, joita hän tarvitsisi pannukakun valmistamiseen.  Lause: Bill sekoitti kaikki ainekset ja teki pannukakkutaikinan.  Hahmo: Bill</w:t>
      </w:r>
    </w:p>
    <w:p>
      <w:r>
        <w:rPr>
          <w:b/>
        </w:rPr>
        <w:t xml:space="preserve">Tulos</w:t>
      </w:r>
    </w:p>
    <w:p>
      <w:r>
        <w:t xml:space="preserve">tarjoilla ateria</w:t>
      </w:r>
    </w:p>
    <w:p>
      <w:r>
        <w:rPr>
          <w:b/>
        </w:rPr>
        <w:t xml:space="preserve">Tulos</w:t>
      </w:r>
    </w:p>
    <w:p>
      <w:r>
        <w:t xml:space="preserve">olla avuksi</w:t>
      </w:r>
    </w:p>
    <w:p>
      <w:r>
        <w:rPr>
          <w:b/>
        </w:rPr>
        <w:t xml:space="preserve">Esimerkki 7.3242</w:t>
      </w:r>
    </w:p>
    <w:p>
      <w:r>
        <w:t xml:space="preserve">Konteksti: Bill halusi tehdä aamiaiseksi jättimäisen pannukakun. Hän otti esiin kaikki ainekset, joita hän tarvitsisi pannukakun valmistamiseen. Bill sekoitti kaikki ainekset ja teki pannukakun taikinan.  Lause: Hän kaatoi taikinaa pannulle jättimäistä pannukakkua varten.  Hahmo: Bill</w:t>
      </w:r>
    </w:p>
    <w:p>
      <w:r>
        <w:rPr>
          <w:b/>
        </w:rPr>
        <w:t xml:space="preserve">Tulos</w:t>
      </w:r>
    </w:p>
    <w:p>
      <w:r>
        <w:t xml:space="preserve">pannukakun paistaminen</w:t>
      </w:r>
    </w:p>
    <w:p>
      <w:r>
        <w:rPr>
          <w:b/>
        </w:rPr>
        <w:t xml:space="preserve">Tulos</w:t>
      </w:r>
    </w:p>
    <w:p>
      <w:r>
        <w:t xml:space="preserve">syödä pannukakkua</w:t>
      </w:r>
    </w:p>
    <w:p>
      <w:r>
        <w:rPr>
          <w:b/>
        </w:rPr>
        <w:t xml:space="preserve">Esimerkki 7.3243</w:t>
      </w:r>
    </w:p>
    <w:p>
      <w:r>
        <w:t xml:space="preserve">Konteksti: Bill halusi tehdä aamiaiseksi jättimäisen pannukakun. Hän otti esiin kaikki ainekset, joita hän tarvitsisi pannukakun valmistamiseen. Bill sekoitti kaikki ainekset ja teki pannukakun taikinan. Hän kaatoi sen pannulle jättimäistä pannukakkua varten.  Lause: Se oli suurin pannukakku, jonka hän oli koskaan nähnyt!  Hahmo: Bill</w:t>
      </w:r>
    </w:p>
    <w:p>
      <w:r>
        <w:rPr>
          <w:b/>
        </w:rPr>
        <w:t xml:space="preserve">Tulos</w:t>
      </w:r>
    </w:p>
    <w:p>
      <w:r>
        <w:t xml:space="preserve">tarkastella tuloksia.</w:t>
      </w:r>
    </w:p>
    <w:p>
      <w:r>
        <w:rPr>
          <w:b/>
        </w:rPr>
        <w:t xml:space="preserve">Tulos</w:t>
      </w:r>
    </w:p>
    <w:p>
      <w:r>
        <w:t xml:space="preserve">ylittää itsensä.</w:t>
      </w:r>
    </w:p>
    <w:p>
      <w:r>
        <w:rPr>
          <w:b/>
        </w:rPr>
        <w:t xml:space="preserve">Tulos</w:t>
      </w:r>
    </w:p>
    <w:p>
      <w:r>
        <w:t xml:space="preserve">ruokkiakseen itsensä.</w:t>
      </w:r>
    </w:p>
    <w:p>
      <w:r>
        <w:rPr>
          <w:b/>
        </w:rPr>
        <w:t xml:space="preserve">Esimerkki 7.3244</w:t>
      </w:r>
    </w:p>
    <w:p>
      <w:r>
        <w:t xml:space="preserve">Konteksti: Lause: Ei ole: Ryöstettiin huoltoasema, jossa käyn ostamassa kahvia.  Hahmo: Minä (itse)</w:t>
      </w:r>
    </w:p>
    <w:p>
      <w:r>
        <w:rPr>
          <w:b/>
        </w:rPr>
        <w:t xml:space="preserve">Tulos</w:t>
      </w:r>
    </w:p>
    <w:p>
      <w:r>
        <w:t xml:space="preserve">Ei ole</w:t>
      </w:r>
    </w:p>
    <w:p>
      <w:r>
        <w:rPr>
          <w:b/>
        </w:rPr>
        <w:t xml:space="preserve">Esimerkki 7.3245</w:t>
      </w:r>
    </w:p>
    <w:p>
      <w:r>
        <w:t xml:space="preserve">Konteksti: Lause: Ei ole: Ryöstettiin huoltoasema, jossa käyn ostamassa kahvia.  Hahmo: Myyjä</w:t>
      </w:r>
    </w:p>
    <w:p>
      <w:r>
        <w:rPr>
          <w:b/>
        </w:rPr>
        <w:t xml:space="preserve">Tulos</w:t>
      </w:r>
    </w:p>
    <w:p>
      <w:r>
        <w:t xml:space="preserve">Ei ole</w:t>
      </w:r>
    </w:p>
    <w:p>
      <w:r>
        <w:rPr>
          <w:b/>
        </w:rPr>
        <w:t xml:space="preserve">Esimerkki 7.3246</w:t>
      </w:r>
    </w:p>
    <w:p>
      <w:r>
        <w:t xml:space="preserve">Konteksti: Lause: Ei ole: Ryöstettiin huoltoasema, jossa käyn ostamassa kahvia.  Hahmo: Huoltoasema</w:t>
      </w:r>
    </w:p>
    <w:p>
      <w:r>
        <w:rPr>
          <w:b/>
        </w:rPr>
        <w:t xml:space="preserve">Tulos</w:t>
      </w:r>
    </w:p>
    <w:p>
      <w:r>
        <w:t xml:space="preserve">Ei ole</w:t>
      </w:r>
    </w:p>
    <w:p>
      <w:r>
        <w:rPr>
          <w:b/>
        </w:rPr>
        <w:t xml:space="preserve">Esimerkki 7.3247</w:t>
      </w:r>
    </w:p>
    <w:p>
      <w:r>
        <w:t xml:space="preserve">Konteksti: Lause: Ei ole: Ryöstettiin huoltoasema, jossa käyn ostamassa kahvia.  Hahmo: Mies</w:t>
      </w:r>
    </w:p>
    <w:p>
      <w:r>
        <w:rPr>
          <w:b/>
        </w:rPr>
        <w:t xml:space="preserve">Tulos</w:t>
      </w:r>
    </w:p>
    <w:p>
      <w:r>
        <w:t xml:space="preserve">Ei ole</w:t>
      </w:r>
    </w:p>
    <w:p>
      <w:r>
        <w:rPr>
          <w:b/>
        </w:rPr>
        <w:t xml:space="preserve">Esimerkki 7.3248</w:t>
      </w:r>
    </w:p>
    <w:p>
      <w:r>
        <w:t xml:space="preserve">Konteksti: Huoltoasema, jossa käyn ostamassa kahvia, ryöstettiin.  Lause: Kun tulin eräänä aamuna paikalle, minut työnnettiin ovesta sisään, ja minut työnnettiin sivuun.  Hahmo: Hahmo: Hahmo: Hahmo: Hahmo: Hahmo: Minä (itse)</w:t>
      </w:r>
    </w:p>
    <w:p>
      <w:r>
        <w:rPr>
          <w:b/>
        </w:rPr>
        <w:t xml:space="preserve">Tulos</w:t>
      </w:r>
    </w:p>
    <w:p>
      <w:r>
        <w:t xml:space="preserve">Ei ole</w:t>
      </w:r>
    </w:p>
    <w:p>
      <w:r>
        <w:rPr>
          <w:b/>
        </w:rPr>
        <w:t xml:space="preserve">Esimerkki 7.3249</w:t>
      </w:r>
    </w:p>
    <w:p>
      <w:r>
        <w:t xml:space="preserve">Konteksti: Huoltoasema, jossa käyn ostamassa kahvia, ryöstettiin.  Lause: Kun tulin eräänä aamuna paikalle, minut työnnettiin ovesta sisään, ja minut työnnettiin sivuun.  Hahmo: Hahmo: Hahmo: Hahmo: Hahmo: Hahmo: Myyjä</w:t>
      </w:r>
    </w:p>
    <w:p>
      <w:r>
        <w:rPr>
          <w:b/>
        </w:rPr>
        <w:t xml:space="preserve">Tulos</w:t>
      </w:r>
    </w:p>
    <w:p>
      <w:r>
        <w:t xml:space="preserve">Ei ole</w:t>
      </w:r>
    </w:p>
    <w:p>
      <w:r>
        <w:rPr>
          <w:b/>
        </w:rPr>
        <w:t xml:space="preserve">Esimerkki 7.3250</w:t>
      </w:r>
    </w:p>
    <w:p>
      <w:r>
        <w:t xml:space="preserve">Konteksti: Huoltoasema, jossa käyn ostamassa kahvia, ryöstettiin.  Lause: Kun tulin eräänä aamuna paikalle, minut työnnettiin ovesta sisään, ja minut työnnettiin sivuun.  Hahmo: Hahmo: Hahmo: Hahmo: Hahmo: Hahmo: Huoltoasema</w:t>
      </w:r>
    </w:p>
    <w:p>
      <w:r>
        <w:rPr>
          <w:b/>
        </w:rPr>
        <w:t xml:space="preserve">Tulos</w:t>
      </w:r>
    </w:p>
    <w:p>
      <w:r>
        <w:t xml:space="preserve">Ei ole</w:t>
      </w:r>
    </w:p>
    <w:p>
      <w:r>
        <w:rPr>
          <w:b/>
        </w:rPr>
        <w:t xml:space="preserve">Esimerkki 7.3251</w:t>
      </w:r>
    </w:p>
    <w:p>
      <w:r>
        <w:t xml:space="preserve">Konteksti: Huoltoasema, jossa käyn ostamassa kahvia, ryöstettiin.  Lause: Kun tulin eräänä aamuna paikalle, minut työnnettiin ovesta sisään, ja minut työnnettiin sivuun.  Hahmo: Hahmo: Hahmo: Hahmo: Hahmo: Hahmo: Mies</w:t>
      </w:r>
    </w:p>
    <w:p>
      <w:r>
        <w:rPr>
          <w:b/>
        </w:rPr>
        <w:t xml:space="preserve">Tulos</w:t>
      </w:r>
    </w:p>
    <w:p>
      <w:r>
        <w:t xml:space="preserve">Ei ole</w:t>
      </w:r>
    </w:p>
    <w:p>
      <w:r>
        <w:rPr>
          <w:b/>
        </w:rPr>
        <w:t xml:space="preserve">Esimerkki 7.3252</w:t>
      </w:r>
    </w:p>
    <w:p>
      <w:r>
        <w:t xml:space="preserve">Konteksti: Huoltoasema, jossa käyn ostamassa kahvia, ryöstettiin. Tulin paikalle eräänä aamuna, ja kun astuin ovesta sisään, minut työnnettiin syrjään.  Lause: Mies juoksi ulos ja paiskasi oven päin naamaani.  Hahmo: Minä (itse)</w:t>
      </w:r>
    </w:p>
    <w:p>
      <w:r>
        <w:rPr>
          <w:b/>
        </w:rPr>
        <w:t xml:space="preserve">Tulos</w:t>
      </w:r>
    </w:p>
    <w:p>
      <w:r>
        <w:t xml:space="preserve">Ei ole</w:t>
      </w:r>
    </w:p>
    <w:p>
      <w:r>
        <w:rPr>
          <w:b/>
        </w:rPr>
        <w:t xml:space="preserve">Esimerkki 7.3253</w:t>
      </w:r>
    </w:p>
    <w:p>
      <w:r>
        <w:t xml:space="preserve">Konteksti: Huoltoasema, jossa käyn ostamassa kahvia, ryöstettiin. Tulin paikalle eräänä aamuna, ja kun astuin ovesta sisään, minut työnnettiin syrjään.  Lause: Mies juoksi ulos ja paiskasi oven päin naamaani.  Hahmo: Myyjä</w:t>
      </w:r>
    </w:p>
    <w:p>
      <w:r>
        <w:rPr>
          <w:b/>
        </w:rPr>
        <w:t xml:space="preserve">Tulos</w:t>
      </w:r>
    </w:p>
    <w:p>
      <w:r>
        <w:t xml:space="preserve">Ei ole</w:t>
      </w:r>
    </w:p>
    <w:p>
      <w:r>
        <w:rPr>
          <w:b/>
        </w:rPr>
        <w:t xml:space="preserve">Esimerkki 7.3254</w:t>
      </w:r>
    </w:p>
    <w:p>
      <w:r>
        <w:t xml:space="preserve">Konteksti: Huoltoasema, jossa käyn ostamassa kahvia, ryöstettiin. Tulin paikalle eräänä aamuna, ja kun astuin ovesta sisään, minut työnnettiin syrjään.  Lause: Mies juoksi ulos ja paiskasi oven päin naamaani.  Hahmo: Huoltoasema</w:t>
      </w:r>
    </w:p>
    <w:p>
      <w:r>
        <w:rPr>
          <w:b/>
        </w:rPr>
        <w:t xml:space="preserve">Tulos</w:t>
      </w:r>
    </w:p>
    <w:p>
      <w:r>
        <w:t xml:space="preserve">Ei ole</w:t>
      </w:r>
    </w:p>
    <w:p>
      <w:r>
        <w:rPr>
          <w:b/>
        </w:rPr>
        <w:t xml:space="preserve">Esimerkki 7.3255</w:t>
      </w:r>
    </w:p>
    <w:p>
      <w:r>
        <w:t xml:space="preserve">Konteksti: Huoltoasema, jossa käyn ostamassa kahvia, ryöstettiin. Tulin paikalle eräänä aamuna, ja kun astuin ovesta sisään, minut työnnettiin syrjään.  Lause: Mies juoksi ulos ja paiskasi oven päin naamaani.  Hahmo: Mies</w:t>
      </w:r>
    </w:p>
    <w:p>
      <w:r>
        <w:rPr>
          <w:b/>
        </w:rPr>
        <w:t xml:space="preserve">Tulos</w:t>
      </w:r>
    </w:p>
    <w:p>
      <w:r>
        <w:t xml:space="preserve">paeta sieltä nopeasti</w:t>
      </w:r>
    </w:p>
    <w:p>
      <w:r>
        <w:rPr>
          <w:b/>
        </w:rPr>
        <w:t xml:space="preserve">Esimerkki 7.3256</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Minä (itseni)</w:t>
      </w:r>
    </w:p>
    <w:p>
      <w:r>
        <w:rPr>
          <w:b/>
        </w:rPr>
        <w:t xml:space="preserve">Tulos</w:t>
      </w:r>
    </w:p>
    <w:p>
      <w:r>
        <w:t xml:space="preserve">Ei ole</w:t>
      </w:r>
    </w:p>
    <w:p>
      <w:r>
        <w:rPr>
          <w:b/>
        </w:rPr>
        <w:t xml:space="preserve">Esimerkki 7.3257</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Virkailija</w:t>
      </w:r>
    </w:p>
    <w:p>
      <w:r>
        <w:rPr>
          <w:b/>
        </w:rPr>
        <w:t xml:space="preserve">Tulos</w:t>
      </w:r>
    </w:p>
    <w:p>
      <w:r>
        <w:t xml:space="preserve">saada varas kiinni</w:t>
      </w:r>
    </w:p>
    <w:p>
      <w:r>
        <w:rPr>
          <w:b/>
        </w:rPr>
        <w:t xml:space="preserve">Tulos</w:t>
      </w:r>
    </w:p>
    <w:p>
      <w:r>
        <w:t xml:space="preserve">auttamaan</w:t>
      </w:r>
    </w:p>
    <w:p>
      <w:r>
        <w:rPr>
          <w:b/>
        </w:rPr>
        <w:t xml:space="preserve">Esimerkki 7.3258</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Huoltoasema</w:t>
      </w:r>
    </w:p>
    <w:p>
      <w:r>
        <w:rPr>
          <w:b/>
        </w:rPr>
        <w:t xml:space="preserve">Tulos</w:t>
      </w:r>
    </w:p>
    <w:p>
      <w:r>
        <w:t xml:space="preserve">Ei ole</w:t>
      </w:r>
    </w:p>
    <w:p>
      <w:r>
        <w:rPr>
          <w:b/>
        </w:rPr>
        <w:t xml:space="preserve">Esimerkki 7.3259</w:t>
      </w:r>
    </w:p>
    <w:p>
      <w:r>
        <w:t xml:space="preserve">Konteksti: Huoltoasema, jossa käyn ostamassa kahvia, ryöstettiin. Tulin paikalle eräänä aamuna, ja kun astuin ovesta sisään, minut työnnettiin syrjään. Mies juoksi ulos ja paiskasi oven päin naamaani.  Lause: Ennen kuin ehdin kerätä itseni, myyjä juoksi perässä.  Hahmo: Mies</w:t>
      </w:r>
    </w:p>
    <w:p>
      <w:r>
        <w:rPr>
          <w:b/>
        </w:rPr>
        <w:t xml:space="preserve">Tulos</w:t>
      </w:r>
    </w:p>
    <w:p>
      <w:r>
        <w:t xml:space="preserve">Ei ole</w:t>
      </w:r>
    </w:p>
    <w:p>
      <w:r>
        <w:rPr>
          <w:b/>
        </w:rPr>
        <w:t xml:space="preserve">Esimerkki 7.3260</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Minä (itse)</w:t>
      </w:r>
    </w:p>
    <w:p>
      <w:r>
        <w:rPr>
          <w:b/>
        </w:rPr>
        <w:t xml:space="preserve">Tulos</w:t>
      </w:r>
    </w:p>
    <w:p>
      <w:r>
        <w:t xml:space="preserve">Ei ole</w:t>
      </w:r>
    </w:p>
    <w:p>
      <w:r>
        <w:rPr>
          <w:b/>
        </w:rPr>
        <w:t xml:space="preserve">Esimerkki 7.3261</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Virkailija</w:t>
      </w:r>
    </w:p>
    <w:p>
      <w:r>
        <w:rPr>
          <w:b/>
        </w:rPr>
        <w:t xml:space="preserve">Tulos</w:t>
      </w:r>
    </w:p>
    <w:p>
      <w:r>
        <w:t xml:space="preserve">Ei ole</w:t>
      </w:r>
    </w:p>
    <w:p>
      <w:r>
        <w:rPr>
          <w:b/>
        </w:rPr>
        <w:t xml:space="preserve">Esimerkki 7.3262</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Huoltoasema</w:t>
      </w:r>
    </w:p>
    <w:p>
      <w:r>
        <w:rPr>
          <w:b/>
        </w:rPr>
        <w:t xml:space="preserve">Tulos</w:t>
      </w:r>
    </w:p>
    <w:p>
      <w:r>
        <w:t xml:space="preserve">Ei ole</w:t>
      </w:r>
    </w:p>
    <w:p>
      <w:r>
        <w:rPr>
          <w:b/>
        </w:rPr>
        <w:t xml:space="preserve">Esimerkki 7.3263</w:t>
      </w:r>
    </w:p>
    <w:p>
      <w:r>
        <w:t xml:space="preserve">Konteksti: Huoltoasema, jossa käyn ostamassa kahvia, ryöstettiin. Tulin paikalle eräänä aamuna, ja kun astuin ovesta sisään, minut työnnettiin syrjään. Mies juoksi ulos ja paiskasi oven päin naamaani. Ennen kuin ehdin kerätä itseäni, myyjä juoksi perässä.  Tuomio: Mies oli varas, ja hänet saatiin kiinni ja pidätettiin.  Hahmo: Mies</w:t>
      </w:r>
    </w:p>
    <w:p>
      <w:r>
        <w:rPr>
          <w:b/>
        </w:rPr>
        <w:t xml:space="preserve">Tulos</w:t>
      </w:r>
    </w:p>
    <w:p>
      <w:r>
        <w:t xml:space="preserve">Ei ole</w:t>
      </w:r>
    </w:p>
    <w:p>
      <w:r>
        <w:rPr>
          <w:b/>
        </w:rPr>
        <w:t xml:space="preserve">Esimerkki 7.3264</w:t>
      </w:r>
    </w:p>
    <w:p>
      <w:r>
        <w:t xml:space="preserve">Konteksti: Lause: Ei ole: Johnnylla on ollut mukavat kuukaudet tyttöystävänsä kanssa.  Hahmo: Johnnyn tyttöystävä</w:t>
      </w:r>
    </w:p>
    <w:p>
      <w:r>
        <w:rPr>
          <w:b/>
        </w:rPr>
        <w:t xml:space="preserve">Tulos</w:t>
      </w:r>
    </w:p>
    <w:p>
      <w:r>
        <w:t xml:space="preserve">rakentaa suhdetta</w:t>
      </w:r>
    </w:p>
    <w:p>
      <w:r>
        <w:rPr>
          <w:b/>
        </w:rPr>
        <w:t xml:space="preserve">Esimerkki 7.3265</w:t>
      </w:r>
    </w:p>
    <w:p>
      <w:r>
        <w:t xml:space="preserve">Konteksti: Lause: Ei ole: Johnnylla on ollut mukavat kuukaudet tyttöystävänsä kanssa.  Hahmo: Johnny</w:t>
      </w:r>
    </w:p>
    <w:p>
      <w:r>
        <w:rPr>
          <w:b/>
        </w:rPr>
        <w:t xml:space="preserve">Tulos</w:t>
      </w:r>
    </w:p>
    <w:p>
      <w:r>
        <w:t xml:space="preserve">olla suhteessa</w:t>
      </w:r>
    </w:p>
    <w:p>
      <w:r>
        <w:rPr>
          <w:b/>
        </w:rPr>
        <w:t xml:space="preserve">Esimerkki 7.3266</w:t>
      </w:r>
    </w:p>
    <w:p>
      <w:r>
        <w:t xml:space="preserve">Konteksti: Johnnylla on ollut mukavat kuukaudet tyttöystävänsä kanssa.  Lause: Johnnyn rahat ovat kuitenkin loppumassa nopeasti.  Hahmo: Johnnyn tyttöystävä</w:t>
      </w:r>
    </w:p>
    <w:p>
      <w:r>
        <w:rPr>
          <w:b/>
        </w:rPr>
        <w:t xml:space="preserve">Tulos</w:t>
      </w:r>
    </w:p>
    <w:p>
      <w:r>
        <w:t xml:space="preserve">Ei ole</w:t>
      </w:r>
    </w:p>
    <w:p>
      <w:r>
        <w:rPr>
          <w:b/>
        </w:rPr>
        <w:t xml:space="preserve">Esimerkki 7.3267</w:t>
      </w:r>
    </w:p>
    <w:p>
      <w:r>
        <w:t xml:space="preserve">Konteksti: Johnnylla on ollut mukavat kuukaudet tyttöystävänsä kanssa.  Lause: Johnnyn rahat ovat kuitenkin loppumassa nopeasti.  Hahmo: Johnny</w:t>
      </w:r>
    </w:p>
    <w:p>
      <w:r>
        <w:rPr>
          <w:b/>
        </w:rPr>
        <w:t xml:space="preserve">Tulos</w:t>
      </w:r>
    </w:p>
    <w:p>
      <w:r>
        <w:t xml:space="preserve">Ei ole</w:t>
      </w:r>
    </w:p>
    <w:p>
      <w:r>
        <w:rPr>
          <w:b/>
        </w:rPr>
        <w:t xml:space="preserve">Esimerkki 7.3268</w:t>
      </w:r>
    </w:p>
    <w:p>
      <w:r>
        <w:t xml:space="preserve">Konteksti: Johnnylla on ollut mukavat kuukaudet tyttöystävänsä kanssa. Hänen rahansa ovat kuitenkin loppumassa nopeasti.  Lause: Hänen tyttöystävänsä anelee häntä jäämään maalle.  Hahmo: Johnnyn tyttöystävä</w:t>
      </w:r>
    </w:p>
    <w:p>
      <w:r>
        <w:rPr>
          <w:b/>
        </w:rPr>
        <w:t xml:space="preserve">Tulos</w:t>
      </w:r>
    </w:p>
    <w:p>
      <w:r>
        <w:t xml:space="preserve">viettää aikaa hänen kanssaan</w:t>
      </w:r>
    </w:p>
    <w:p>
      <w:r>
        <w:rPr>
          <w:b/>
        </w:rPr>
        <w:t xml:space="preserve">Tulos</w:t>
      </w:r>
    </w:p>
    <w:p>
      <w:r>
        <w:t xml:space="preserve">Johnny jää</w:t>
      </w:r>
    </w:p>
    <w:p>
      <w:r>
        <w:rPr>
          <w:b/>
        </w:rPr>
        <w:t xml:space="preserve">Esimerkki 7.3269</w:t>
      </w:r>
    </w:p>
    <w:p>
      <w:r>
        <w:t xml:space="preserve">Konteksti: Johnnylla on ollut mukavat kuukaudet tyttöystävänsä kanssa. Hänen rahansa ovat kuitenkin loppumassa nopeasti.  Lause: Hänen tyttöystävänsä anelee häntä jäämään maalle.  Hahmo: Johnny</w:t>
      </w:r>
    </w:p>
    <w:p>
      <w:r>
        <w:rPr>
          <w:b/>
        </w:rPr>
        <w:t xml:space="preserve">Tulos</w:t>
      </w:r>
    </w:p>
    <w:p>
      <w:r>
        <w:t xml:space="preserve">Ei ole</w:t>
      </w:r>
    </w:p>
    <w:p>
      <w:r>
        <w:rPr>
          <w:b/>
        </w:rPr>
        <w:t xml:space="preserve">Esimerkki 7.3270</w:t>
      </w:r>
    </w:p>
    <w:p>
      <w:r>
        <w:t xml:space="preserve">Konteksti: Johnnylla on ollut mukavat kuukaudet tyttöystävänsä kanssa. Hänen rahansa ovat kuitenkin loppumassa nopeasti. Tyttöystävä anelee häntä jäämään maalle.  Lause: Silti Johnny nousee laivaan ansaitakseen lisää rahaa.  Hahmo: Johnnyn tyttöystävä</w:t>
      </w:r>
    </w:p>
    <w:p>
      <w:r>
        <w:rPr>
          <w:b/>
        </w:rPr>
        <w:t xml:space="preserve">Tulos</w:t>
      </w:r>
    </w:p>
    <w:p>
      <w:r>
        <w:t xml:space="preserve">Ei ole</w:t>
      </w:r>
    </w:p>
    <w:p>
      <w:r>
        <w:rPr>
          <w:b/>
        </w:rPr>
        <w:t xml:space="preserve">Esimerkki 7.3271</w:t>
      </w:r>
    </w:p>
    <w:p>
      <w:r>
        <w:t xml:space="preserve">Konteksti: Johnnylla on ollut mukavat kuukaudet tyttöystävänsä kanssa. Hänen rahansa ovat kuitenkin loppumassa nopeasti. Tyttöystävä anelee häntä jäämään maalle.  Lause: Silti Johnny nousee laivaan ansaitakseen lisää rahaa.  Hahmo: Johnny</w:t>
      </w:r>
    </w:p>
    <w:p>
      <w:r>
        <w:rPr>
          <w:b/>
        </w:rPr>
        <w:t xml:space="preserve">Tulos</w:t>
      </w:r>
    </w:p>
    <w:p>
      <w:r>
        <w:t xml:space="preserve">ansaita enemmän rahaa</w:t>
      </w:r>
    </w:p>
    <w:p>
      <w:r>
        <w:rPr>
          <w:b/>
        </w:rPr>
        <w:t xml:space="preserve">Tulos</w:t>
      </w:r>
    </w:p>
    <w:p>
      <w:r>
        <w:t xml:space="preserve">ansaita enemmän rahaa</w:t>
      </w:r>
    </w:p>
    <w:p>
      <w:r>
        <w:rPr>
          <w:b/>
        </w:rPr>
        <w:t xml:space="preserve">Esimerkki 7.3272</w:t>
      </w:r>
    </w:p>
    <w:p>
      <w:r>
        <w:t xml:space="preserve">Konteksti: Johnnylla on ollut mukavat kuukaudet tyttöystävänsä kanssa. Hänen rahansa ovat kuitenkin loppumassa nopeasti. Tyttöystävä anelee häntä jäämään maalle. Silti Johnny nousee laivaan ansaitakseen lisää rahaa.  Lause: Kun Johnny on merellä, hän ei ajattele tyttöystäväänsä.  Hahmo: Johnnyn tyttöystävä</w:t>
      </w:r>
    </w:p>
    <w:p>
      <w:r>
        <w:rPr>
          <w:b/>
        </w:rPr>
        <w:t xml:space="preserve">Tulos</w:t>
      </w:r>
    </w:p>
    <w:p>
      <w:r>
        <w:t xml:space="preserve">Ei ole</w:t>
      </w:r>
    </w:p>
    <w:p>
      <w:r>
        <w:rPr>
          <w:b/>
        </w:rPr>
        <w:t xml:space="preserve">Esimerkki 7.3273</w:t>
      </w:r>
    </w:p>
    <w:p>
      <w:r>
        <w:t xml:space="preserve">Konteksti: Johnnylla on ollut mukavat kuukaudet tyttöystävänsä kanssa. Hänen rahansa ovat kuitenkin loppumassa nopeasti. Tyttöystävä anelee häntä jäämään maalle. Silti Johnny nousee laivaan ansaitakseen lisää rahaa.  Lause: Kun Johnny on merellä, hän ei ajattele tyttöystäväänsä.  Hahmo: Johnny</w:t>
      </w:r>
    </w:p>
    <w:p>
      <w:r>
        <w:rPr>
          <w:b/>
        </w:rPr>
        <w:t xml:space="preserve">Tulos</w:t>
      </w:r>
    </w:p>
    <w:p>
      <w:r>
        <w:t xml:space="preserve">olla vapaa hänestä</w:t>
      </w:r>
    </w:p>
    <w:p>
      <w:r>
        <w:rPr>
          <w:b/>
        </w:rPr>
        <w:t xml:space="preserve">Esimerkki 7.3274</w:t>
      </w:r>
    </w:p>
    <w:p>
      <w:r>
        <w:t xml:space="preserve">Konteksti: Lause: Ei ole: Jamie oli hermostunut tulevasta oboekonsertistaan.  Hahmo: Jamie</w:t>
      </w:r>
    </w:p>
    <w:p>
      <w:r>
        <w:rPr>
          <w:b/>
        </w:rPr>
        <w:t xml:space="preserve">Tulos</w:t>
      </w:r>
    </w:p>
    <w:p>
      <w:r>
        <w:t xml:space="preserve">Ei ole</w:t>
      </w:r>
    </w:p>
    <w:p>
      <w:r>
        <w:rPr>
          <w:b/>
        </w:rPr>
        <w:t xml:space="preserve">Esimerkki 7.3275</w:t>
      </w:r>
    </w:p>
    <w:p>
      <w:r>
        <w:t xml:space="preserve">Konteksti: Jamie oli hermostunut tulevasta oboekonsertistaan.  Lause: Jamie oli uusi musiikin harrastaja.  Hahmo: Jamie</w:t>
      </w:r>
    </w:p>
    <w:p>
      <w:r>
        <w:rPr>
          <w:b/>
        </w:rPr>
        <w:t xml:space="preserve">Tulos</w:t>
      </w:r>
    </w:p>
    <w:p>
      <w:r>
        <w:t xml:space="preserve">Ei ole</w:t>
      </w:r>
    </w:p>
    <w:p>
      <w:r>
        <w:rPr>
          <w:b/>
        </w:rPr>
        <w:t xml:space="preserve">Esimerkki 7.3276</w:t>
      </w:r>
    </w:p>
    <w:p>
      <w:r>
        <w:t xml:space="preserve">Konteksti: Jamie oli hermostunut tulevasta oboekonsertistaan. Hän oli uusi musiikin harrastaja.  Lause: Hän oli harjoitellut vasta pari kuukautta.  Hahmo: Jamie</w:t>
      </w:r>
    </w:p>
    <w:p>
      <w:r>
        <w:rPr>
          <w:b/>
        </w:rPr>
        <w:t xml:space="preserve">Tulos</w:t>
      </w:r>
    </w:p>
    <w:p>
      <w:r>
        <w:t xml:space="preserve">hankkia taitoja</w:t>
      </w:r>
    </w:p>
    <w:p>
      <w:r>
        <w:rPr>
          <w:b/>
        </w:rPr>
        <w:t xml:space="preserve">Esimerkki 7.3277</w:t>
      </w:r>
    </w:p>
    <w:p>
      <w:r>
        <w:t xml:space="preserve">Konteksti: Jamie oli hermostunut tulevasta oboekonsertistaan. Hän oli uusi musiikin harrastaja. Hän oli harjoitellut vasta pari kuukautta.  Lause: Hän työskenteli erityisen ahkerasti päästäkseen lukemaan.  Hahmo: Jamie</w:t>
      </w:r>
    </w:p>
    <w:p>
      <w:r>
        <w:rPr>
          <w:b/>
        </w:rPr>
        <w:t xml:space="preserve">Tulos</w:t>
      </w:r>
    </w:p>
    <w:p>
      <w:r>
        <w:t xml:space="preserve">olla valmis</w:t>
      </w:r>
    </w:p>
    <w:p>
      <w:r>
        <w:rPr>
          <w:b/>
        </w:rPr>
        <w:t xml:space="preserve">Esimerkki 7.3278</w:t>
      </w:r>
    </w:p>
    <w:p>
      <w:r>
        <w:t xml:space="preserve">Konteksti: Jamie oli hermostunut tulevasta oboekonsertistaan. Hän oli uusi musiikin harrastaja. Hän oli harjoitellut vasta pari kuukautta. Hän teki erityisen paljon töitä saadakseen valmiuksia.  Lause: Kun hän lopetti, yleisö nousi seisomaan ja taputti.  Hahmo: Jamie</w:t>
      </w:r>
    </w:p>
    <w:p>
      <w:r>
        <w:rPr>
          <w:b/>
        </w:rPr>
        <w:t xml:space="preserve">Tulos</w:t>
      </w:r>
    </w:p>
    <w:p>
      <w:r>
        <w:t xml:space="preserve">soittaa niin hyvin kuin pystyy</w:t>
      </w:r>
    </w:p>
    <w:p>
      <w:r>
        <w:rPr>
          <w:b/>
        </w:rPr>
        <w:t xml:space="preserve">Esimerkki 7.3279</w:t>
      </w:r>
    </w:p>
    <w:p>
      <w:r>
        <w:t xml:space="preserve">Konteksti: Lause: Ei ole: Carla halusi olla aktiivisempi.  Hahmo: Carla</w:t>
      </w:r>
    </w:p>
    <w:p>
      <w:r>
        <w:rPr>
          <w:b/>
        </w:rPr>
        <w:t xml:space="preserve">Tulos</w:t>
      </w:r>
    </w:p>
    <w:p>
      <w:r>
        <w:t xml:space="preserve">Ei ole</w:t>
      </w:r>
    </w:p>
    <w:p>
      <w:r>
        <w:rPr>
          <w:b/>
        </w:rPr>
        <w:t xml:space="preserve">Esimerkki 7.3280</w:t>
      </w:r>
    </w:p>
    <w:p>
      <w:r>
        <w:t xml:space="preserve">Konteksti: Lause: Ei ole: Carla halusi olla aktiivisempi.  Hahmo: Carla: Ystävä</w:t>
      </w:r>
    </w:p>
    <w:p>
      <w:r>
        <w:rPr>
          <w:b/>
        </w:rPr>
        <w:t xml:space="preserve">Tulos</w:t>
      </w:r>
    </w:p>
    <w:p>
      <w:r>
        <w:t xml:space="preserve">Ei ole</w:t>
      </w:r>
    </w:p>
    <w:p>
      <w:r>
        <w:rPr>
          <w:b/>
        </w:rPr>
        <w:t xml:space="preserve">Esimerkki 7.3281</w:t>
      </w:r>
    </w:p>
    <w:p>
      <w:r>
        <w:t xml:space="preserve">Konteksti: Carla halusi olla aktiivisempi.  Lause: Hänen ystävänsä ehdotti, että Carla alkaisi pyöräillä hänen kanssaan paikallisessa puistossa.  Hahmo: Carla</w:t>
      </w:r>
    </w:p>
    <w:p>
      <w:r>
        <w:rPr>
          <w:b/>
        </w:rPr>
        <w:t xml:space="preserve">Tulos</w:t>
      </w:r>
    </w:p>
    <w:p>
      <w:r>
        <w:t xml:space="preserve">Ei ole</w:t>
      </w:r>
    </w:p>
    <w:p>
      <w:r>
        <w:rPr>
          <w:b/>
        </w:rPr>
        <w:t xml:space="preserve">Esimerkki 7.3282</w:t>
      </w:r>
    </w:p>
    <w:p>
      <w:r>
        <w:t xml:space="preserve">Konteksti: Carla halusi olla aktiivisempi.  Lause: Hänen ystävänsä ehdotti, että Carla alkaisi pyöräillä hänen kanssaan paikallisessa puistossa.  Hahmo: Carla: Ystävä</w:t>
      </w:r>
    </w:p>
    <w:p>
      <w:r>
        <w:rPr>
          <w:b/>
        </w:rPr>
        <w:t xml:space="preserve">Tulos</w:t>
      </w:r>
    </w:p>
    <w:p>
      <w:r>
        <w:t xml:space="preserve">auttamaan ystäväänsä</w:t>
      </w:r>
    </w:p>
    <w:p>
      <w:r>
        <w:rPr>
          <w:b/>
        </w:rPr>
        <w:t xml:space="preserve">Tulos</w:t>
      </w:r>
    </w:p>
    <w:p>
      <w:r>
        <w:t xml:space="preserve">olla avuksi</w:t>
      </w:r>
    </w:p>
    <w:p>
      <w:r>
        <w:rPr>
          <w:b/>
        </w:rPr>
        <w:t xml:space="preserve">Esimerkki 7.3283</w:t>
      </w:r>
    </w:p>
    <w:p>
      <w:r>
        <w:t xml:space="preserve">Konteksti: Carla halusi olla aktiivisempi. Hänen ystävänsä ehdotti, että Carla alkaisi pyöräillä hänen kanssaan paikallisessa puistossa.  Lause: Carla meni kauppaan ostamaan polkupyörän.  Hahmo: Carla</w:t>
      </w:r>
    </w:p>
    <w:p>
      <w:r>
        <w:rPr>
          <w:b/>
        </w:rPr>
        <w:t xml:space="preserve">Tulos</w:t>
      </w:r>
    </w:p>
    <w:p>
      <w:r>
        <w:t xml:space="preserve">käyttää</w:t>
      </w:r>
    </w:p>
    <w:p>
      <w:r>
        <w:rPr>
          <w:b/>
        </w:rPr>
        <w:t xml:space="preserve">Tulos</w:t>
      </w:r>
    </w:p>
    <w:p>
      <w:r>
        <w:t xml:space="preserve">pysyä terveenä</w:t>
      </w:r>
    </w:p>
    <w:p>
      <w:r>
        <w:rPr>
          <w:b/>
        </w:rPr>
        <w:t xml:space="preserve">Esimerkki 7.3284</w:t>
      </w:r>
    </w:p>
    <w:p>
      <w:r>
        <w:t xml:space="preserve">Konteksti: Carla halusi olla aktiivisempi. Hänen ystävänsä ehdotti, että Carla alkaisi pyöräillä hänen kanssaan paikallisessa puistossa.  Lause: Carla meni kauppaan ostamaan polkupyörän.  Hahmo: Carla: Ystävä</w:t>
      </w:r>
    </w:p>
    <w:p>
      <w:r>
        <w:rPr>
          <w:b/>
        </w:rPr>
        <w:t xml:space="preserve">Tulos</w:t>
      </w:r>
    </w:p>
    <w:p>
      <w:r>
        <w:t xml:space="preserve">Ei ole</w:t>
      </w:r>
    </w:p>
    <w:p>
      <w:r>
        <w:rPr>
          <w:b/>
        </w:rPr>
        <w:t xml:space="preserve">Esimerkki 7.3285</w:t>
      </w:r>
    </w:p>
    <w:p>
      <w:r>
        <w:t xml:space="preserve">Konteksti: Carla halusi olla aktiivisempi. Hänen ystävänsä ehdotti, että Carla alkaisi pyöräillä hänen kanssaan paikallisessa puistossa. Carla meni kauppaan ostamaan pyörän.  Lause: Hän löysi pyörän, josta piti, ja osti sen.  Hahmo: Carla</w:t>
      </w:r>
    </w:p>
    <w:p>
      <w:r>
        <w:rPr>
          <w:b/>
        </w:rPr>
        <w:t xml:space="preserve">Tulos</w:t>
      </w:r>
    </w:p>
    <w:p>
      <w:r>
        <w:t xml:space="preserve">harrastaa enemmän liikuntaa</w:t>
      </w:r>
    </w:p>
    <w:p>
      <w:r>
        <w:rPr>
          <w:b/>
        </w:rPr>
        <w:t xml:space="preserve">Esimerkki 7.3286</w:t>
      </w:r>
    </w:p>
    <w:p>
      <w:r>
        <w:t xml:space="preserve">Konteksti: Carla halusi olla aktiivisempi. Hänen ystävänsä ehdotti, että Carla alkaisi pyöräillä hänen kanssaan paikallisessa puistossa. Carla meni kauppaan ostamaan pyörän.  Lause: Hän löysi pyörän, josta piti, ja osti sen.  Hahmo: Carla: Ystävä</w:t>
      </w:r>
    </w:p>
    <w:p>
      <w:r>
        <w:rPr>
          <w:b/>
        </w:rPr>
        <w:t xml:space="preserve">Tulos</w:t>
      </w:r>
    </w:p>
    <w:p>
      <w:r>
        <w:t xml:space="preserve">Ei ole</w:t>
      </w:r>
    </w:p>
    <w:p>
      <w:r>
        <w:rPr>
          <w:b/>
        </w:rPr>
        <w:t xml:space="preserve">Esimerkki 7.3287</w:t>
      </w:r>
    </w:p>
    <w:p>
      <w:r>
        <w:t xml:space="preserve">Konteksti: Carla halusi olla aktiivisempi. Hänen ystävänsä ehdotti, että Carla alkaisi pyöräillä hänen kanssaan paikallisessa puistossa. Carla meni kauppaan ostamaan pyörän. Hän löysi pyörän, josta piti, ja osti sen.  Lause: Carla alkoi pyöräillä ystävänsä kanssa sinä päivänä.  Hahmo: Carla</w:t>
      </w:r>
    </w:p>
    <w:p>
      <w:r>
        <w:rPr>
          <w:b/>
        </w:rPr>
        <w:t xml:space="preserve">Tulos</w:t>
      </w:r>
    </w:p>
    <w:p>
      <w:r>
        <w:t xml:space="preserve">Ei ole</w:t>
      </w:r>
    </w:p>
    <w:p>
      <w:r>
        <w:rPr>
          <w:b/>
        </w:rPr>
        <w:t xml:space="preserve">Esimerkki 7.3288</w:t>
      </w:r>
    </w:p>
    <w:p>
      <w:r>
        <w:t xml:space="preserve">Konteksti: Carla halusi olla aktiivisempi. Hänen ystävänsä ehdotti, että Carla alkaisi pyöräillä hänen kanssaan paikallisessa puistossa. Carla meni kauppaan ostamaan pyörän. Hän löysi pyörän, josta piti, ja osti sen.  Lause: Carla alkoi pyöräillä ystävänsä kanssa sinä päivänä.  Hahmo: Carla: Ystävä</w:t>
      </w:r>
    </w:p>
    <w:p>
      <w:r>
        <w:rPr>
          <w:b/>
        </w:rPr>
        <w:t xml:space="preserve">Tulos</w:t>
      </w:r>
    </w:p>
    <w:p>
      <w:r>
        <w:t xml:space="preserve">pitää hauskaa</w:t>
      </w:r>
    </w:p>
    <w:p>
      <w:r>
        <w:rPr>
          <w:b/>
        </w:rPr>
        <w:t xml:space="preserve">Esimerkki 7.3289</w:t>
      </w:r>
    </w:p>
    <w:p>
      <w:r>
        <w:t xml:space="preserve">Konteksti: Lause: Ei ole: Sanat: Olin pelaamassa baseballia puistossa ystävieni kanssa.  Hahmo: Minä (itse)</w:t>
      </w:r>
    </w:p>
    <w:p>
      <w:r>
        <w:rPr>
          <w:b/>
        </w:rPr>
        <w:t xml:space="preserve">Tulos</w:t>
      </w:r>
    </w:p>
    <w:p>
      <w:r>
        <w:t xml:space="preserve">pitää hauskaa</w:t>
      </w:r>
    </w:p>
    <w:p>
      <w:r>
        <w:rPr>
          <w:b/>
        </w:rPr>
        <w:t xml:space="preserve">Tulos</w:t>
      </w:r>
    </w:p>
    <w:p>
      <w:r>
        <w:t xml:space="preserve">harjoitella ottelua varten</w:t>
      </w:r>
    </w:p>
    <w:p>
      <w:r>
        <w:rPr>
          <w:b/>
        </w:rPr>
        <w:t xml:space="preserve">Esimerkki 7.3290</w:t>
      </w:r>
    </w:p>
    <w:p>
      <w:r>
        <w:t xml:space="preserve">Konteksti: Lause: Ei ole: Sanat: Olin pelaamassa baseballia puistossa ystävieni kanssa.  Hahmo: Monet ihmiset</w:t>
      </w:r>
    </w:p>
    <w:p>
      <w:r>
        <w:rPr>
          <w:b/>
        </w:rPr>
        <w:t xml:space="preserve">Tulos</w:t>
      </w:r>
    </w:p>
    <w:p>
      <w:r>
        <w:t xml:space="preserve">Ei ole</w:t>
      </w:r>
    </w:p>
    <w:p>
      <w:r>
        <w:rPr>
          <w:b/>
        </w:rPr>
        <w:t xml:space="preserve">Esimerkki 7.3291</w:t>
      </w:r>
    </w:p>
    <w:p>
      <w:r>
        <w:t xml:space="preserve">Konteksti: Lause: Ei ole: Sanat: Olin pelaamassa baseballia puistossa ystävieni kanssa.  Hahmo: Ystävät</w:t>
      </w:r>
    </w:p>
    <w:p>
      <w:r>
        <w:rPr>
          <w:b/>
        </w:rPr>
        <w:t xml:space="preserve">Tulos</w:t>
      </w:r>
    </w:p>
    <w:p>
      <w:r>
        <w:t xml:space="preserve">hieman hauskaa</w:t>
      </w:r>
    </w:p>
    <w:p>
      <w:r>
        <w:rPr>
          <w:b/>
        </w:rPr>
        <w:t xml:space="preserve">Tulos</w:t>
      </w:r>
    </w:p>
    <w:p>
      <w:r>
        <w:t xml:space="preserve">halusivat nauttia vapaa-ajastaan</w:t>
      </w:r>
    </w:p>
    <w:p>
      <w:r>
        <w:rPr>
          <w:b/>
        </w:rPr>
        <w:t xml:space="preserve">Esimerkki 7.3292</w:t>
      </w:r>
    </w:p>
    <w:p>
      <w:r>
        <w:t xml:space="preserve">Konteksti: Olin pelaamassa baseballia puistossa ystävieni kanssa.  Lause: Liian monta ihmistä leikkasi jatkuvasti kentän läpi.  Hahmo: Minä (itse)</w:t>
      </w:r>
    </w:p>
    <w:p>
      <w:r>
        <w:rPr>
          <w:b/>
        </w:rPr>
        <w:t xml:space="preserve">Tulos</w:t>
      </w:r>
    </w:p>
    <w:p>
      <w:r>
        <w:t xml:space="preserve">Ei ole</w:t>
      </w:r>
    </w:p>
    <w:p>
      <w:r>
        <w:rPr>
          <w:b/>
        </w:rPr>
        <w:t xml:space="preserve">Esimerkki 7.3293</w:t>
      </w:r>
    </w:p>
    <w:p>
      <w:r>
        <w:t xml:space="preserve">Konteksti: Olin pelaamassa baseballia puistossa ystävieni kanssa.  Lause: Liian monta ihmistä leikkasi jatkuvasti kentän läpi.  Hahmo: Monet ihmiset</w:t>
      </w:r>
    </w:p>
    <w:p>
      <w:r>
        <w:rPr>
          <w:b/>
        </w:rPr>
        <w:t xml:space="preserve">Tulos</w:t>
      </w:r>
    </w:p>
    <w:p>
      <w:r>
        <w:t xml:space="preserve">Ei ole</w:t>
      </w:r>
    </w:p>
    <w:p>
      <w:r>
        <w:rPr>
          <w:b/>
        </w:rPr>
        <w:t xml:space="preserve">Esimerkki 7.3294</w:t>
      </w:r>
    </w:p>
    <w:p>
      <w:r>
        <w:t xml:space="preserve">Konteksti: Olin pelaamassa baseballia puistossa ystävieni kanssa.  Lause: Liian monta ihmistä leikkasi jatkuvasti kentän läpi.  Hahmo: Ystävät</w:t>
      </w:r>
    </w:p>
    <w:p>
      <w:r>
        <w:rPr>
          <w:b/>
        </w:rPr>
        <w:t xml:space="preserve">Tulos</w:t>
      </w:r>
    </w:p>
    <w:p>
      <w:r>
        <w:t xml:space="preserve">Ei ole</w:t>
      </w:r>
    </w:p>
    <w:p>
      <w:r>
        <w:rPr>
          <w:b/>
        </w:rPr>
        <w:t xml:space="preserve">Esimerkki 7.3295</w:t>
      </w:r>
    </w:p>
    <w:p>
      <w:r>
        <w:t xml:space="preserve">Konteksti: Olin pelaamassa baseballia puistossa ystävieni kanssa. Liian monet ihmiset leikkasivat kentän läpi.  Lause: Olimme niin ärsyyntyneitä, että lopetimme pelaamisen.  Hahmo: Minä (itse)</w:t>
      </w:r>
    </w:p>
    <w:p>
      <w:r>
        <w:rPr>
          <w:b/>
        </w:rPr>
        <w:t xml:space="preserve">Tulos</w:t>
      </w:r>
    </w:p>
    <w:p>
      <w:r>
        <w:t xml:space="preserve">olla ärsyyntymättä</w:t>
      </w:r>
    </w:p>
    <w:p>
      <w:r>
        <w:rPr>
          <w:b/>
        </w:rPr>
        <w:t xml:space="preserve">Esimerkki 7.3296</w:t>
      </w:r>
    </w:p>
    <w:p>
      <w:r>
        <w:t xml:space="preserve">Konteksti: Olin pelaamassa baseballia puistossa ystävieni kanssa. Liian monet ihmiset leikkasivat kentän läpi.  Lause: Olimme niin ärsyyntyneitä, että lopetimme pelaamisen.  Hahmo: Monet ihmiset</w:t>
      </w:r>
    </w:p>
    <w:p>
      <w:r>
        <w:rPr>
          <w:b/>
        </w:rPr>
        <w:t xml:space="preserve">Tulos</w:t>
      </w:r>
    </w:p>
    <w:p>
      <w:r>
        <w:t xml:space="preserve">Ei ole</w:t>
      </w:r>
    </w:p>
    <w:p>
      <w:r>
        <w:rPr>
          <w:b/>
        </w:rPr>
        <w:t xml:space="preserve">Esimerkki 7.3297</w:t>
      </w:r>
    </w:p>
    <w:p>
      <w:r>
        <w:t xml:space="preserve">Konteksti: Olin pelaamassa baseballia puistossa ystävieni kanssa. Liian monet ihmiset leikkasivat kentän läpi.  Lause: Olimme niin ärsyyntyneitä, että lopetimme pelaamisen.  Hahmo: Ystävät</w:t>
      </w:r>
    </w:p>
    <w:p>
      <w:r>
        <w:rPr>
          <w:b/>
        </w:rPr>
        <w:t xml:space="preserve">Tulos</w:t>
      </w:r>
    </w:p>
    <w:p>
      <w:r>
        <w:t xml:space="preserve">löytää jotain muuta tekemistä</w:t>
      </w:r>
    </w:p>
    <w:p>
      <w:r>
        <w:rPr>
          <w:b/>
        </w:rPr>
        <w:t xml:space="preserve">Tulos</w:t>
      </w:r>
    </w:p>
    <w:p>
      <w:r>
        <w:t xml:space="preserve">pelata baseballia</w:t>
      </w:r>
    </w:p>
    <w:p>
      <w:r>
        <w:rPr>
          <w:b/>
        </w:rPr>
        <w:t xml:space="preserve">Esimerkki 7.3298</w:t>
      </w:r>
    </w:p>
    <w:p>
      <w:r>
        <w:t xml:space="preserve">Konteksti: Olin pelaamassa baseballia puistossa ystävieni kanssa. Liian monet ihmiset leikkasivat kentän läpi. Olimme niin ärsyyntyneitä, että lopetimme pelaamisen.  Lause: Aloin satunnaisesti kävellä puiston reunalla olevien puiden läpi.  Hahmo: Minä (itse)</w:t>
      </w:r>
    </w:p>
    <w:p>
      <w:r>
        <w:rPr>
          <w:b/>
        </w:rPr>
        <w:t xml:space="preserve">Tulos</w:t>
      </w:r>
    </w:p>
    <w:p>
      <w:r>
        <w:t xml:space="preserve">pitää hauskaa</w:t>
      </w:r>
    </w:p>
    <w:p>
      <w:r>
        <w:rPr>
          <w:b/>
        </w:rPr>
        <w:t xml:space="preserve">Tulos</w:t>
      </w:r>
    </w:p>
    <w:p>
      <w:r>
        <w:t xml:space="preserve">näyttää taitojaan</w:t>
      </w:r>
    </w:p>
    <w:p>
      <w:r>
        <w:rPr>
          <w:b/>
        </w:rPr>
        <w:t xml:space="preserve">Esimerkki 7.3299</w:t>
      </w:r>
    </w:p>
    <w:p>
      <w:r>
        <w:t xml:space="preserve">Konteksti: Olin pelaamassa baseballia puistossa ystävieni kanssa. Liian monet ihmiset leikkasivat kentän läpi. Olimme niin ärsyyntyneitä, että lopetimme pelaamisen.  Lause: Aloin satunnaisesti kävellä puiston reunalla olevien puiden läpi.  Hahmo: Monet ihmiset</w:t>
      </w:r>
    </w:p>
    <w:p>
      <w:r>
        <w:rPr>
          <w:b/>
        </w:rPr>
        <w:t xml:space="preserve">Tulos</w:t>
      </w:r>
    </w:p>
    <w:p>
      <w:r>
        <w:t xml:space="preserve">Ei ole</w:t>
      </w:r>
    </w:p>
    <w:p>
      <w:r>
        <w:rPr>
          <w:b/>
        </w:rPr>
        <w:t xml:space="preserve">Esimerkki 7.3300</w:t>
      </w:r>
    </w:p>
    <w:p>
      <w:r>
        <w:t xml:space="preserve">Konteksti: Olin pelaamassa baseballia puistossa ystävieni kanssa. Liian monet ihmiset leikkasivat kentän läpi. Olimme niin ärsyyntyneitä, että lopetimme pelaamisen.  Lause: Aloin satunnaisesti kävellä puiston reunalla olevien puiden läpi.  Hahmo: Ystävät</w:t>
      </w:r>
    </w:p>
    <w:p>
      <w:r>
        <w:rPr>
          <w:b/>
        </w:rPr>
        <w:t xml:space="preserve">Tulos</w:t>
      </w:r>
    </w:p>
    <w:p>
      <w:r>
        <w:t xml:space="preserve">Ei ole</w:t>
      </w:r>
    </w:p>
    <w:p>
      <w:r>
        <w:rPr>
          <w:b/>
        </w:rPr>
        <w:t xml:space="preserve">Esimerkki 7.3301</w:t>
      </w:r>
    </w:p>
    <w:p>
      <w:r>
        <w:t xml:space="preserve">Konteksti: Olin pelaamassa baseballia puistossa ystävieni kanssa. Liian monet ihmiset leikkasivat kentän läpi. Olimme niin ärsyyntyneitä, että lopetimme pelaamisen. Aloin satunnaisesti kävellä puiston reunalla olevien puiden läpi.  Lause: Törmäsin valtavaan salaiseen kenttään, jossa saimme pelata rauhassa.  Hahmo: Minä (itse)</w:t>
      </w:r>
    </w:p>
    <w:p>
      <w:r>
        <w:rPr>
          <w:b/>
        </w:rPr>
        <w:t xml:space="preserve">Tulos</w:t>
      </w:r>
    </w:p>
    <w:p>
      <w:r>
        <w:t xml:space="preserve">löytää paikka, jossa voi pitää hauskaa</w:t>
      </w:r>
    </w:p>
    <w:p>
      <w:r>
        <w:rPr>
          <w:b/>
        </w:rPr>
        <w:t xml:space="preserve">Tulos</w:t>
      </w:r>
    </w:p>
    <w:p>
      <w:r>
        <w:t xml:space="preserve">olla vaivaantumatta</w:t>
      </w:r>
    </w:p>
    <w:p>
      <w:r>
        <w:rPr>
          <w:b/>
        </w:rPr>
        <w:t xml:space="preserve">Esimerkki 7.3302</w:t>
      </w:r>
    </w:p>
    <w:p>
      <w:r>
        <w:t xml:space="preserve">Konteksti: Olin pelaamassa baseballia puistossa ystävieni kanssa. Liian monet ihmiset leikkasivat kentän läpi. Olimme niin ärsyyntyneitä, että lopetimme pelaamisen. Aloin satunnaisesti kävellä puiston reunalla olevien puiden läpi.  Lause: Törmäsin valtavaan salaiseen kenttään, jossa saimme pelata rauhassa.  Hahmo: Monet ihmiset</w:t>
      </w:r>
    </w:p>
    <w:p>
      <w:r>
        <w:rPr>
          <w:b/>
        </w:rPr>
        <w:t xml:space="preserve">Tulos</w:t>
      </w:r>
    </w:p>
    <w:p>
      <w:r>
        <w:t xml:space="preserve">Ei ole</w:t>
      </w:r>
    </w:p>
    <w:p>
      <w:r>
        <w:rPr>
          <w:b/>
        </w:rPr>
        <w:t xml:space="preserve">Esimerkki 7.3303</w:t>
      </w:r>
    </w:p>
    <w:p>
      <w:r>
        <w:t xml:space="preserve">Konteksti: Olin pelaamassa baseballia puistossa ystävieni kanssa. Liian monet ihmiset leikkasivat kentän läpi. Olimme niin ärsyyntyneitä, että lopetimme pelaamisen. Aloin satunnaisesti kävellä puiston reunalla olevien puiden läpi.  Lause: Törmäsin valtavaan salaiseen kenttään, jossa saimme pelata rauhassa.  Hahmo: Ystävät</w:t>
      </w:r>
    </w:p>
    <w:p>
      <w:r>
        <w:rPr>
          <w:b/>
        </w:rPr>
        <w:t xml:space="preserve">Tulos</w:t>
      </w:r>
    </w:p>
    <w:p>
      <w:r>
        <w:t xml:space="preserve">Ei ole</w:t>
      </w:r>
    </w:p>
    <w:p>
      <w:r>
        <w:rPr>
          <w:b/>
        </w:rPr>
        <w:t xml:space="preserve">Esimerkki 7.3304</w:t>
      </w:r>
    </w:p>
    <w:p>
      <w:r>
        <w:t xml:space="preserve">Konteksti: Lause: Ei ole: Bill odotti rauhallista viikonloppua kotona.  Hahmo: Bill</w:t>
      </w:r>
    </w:p>
    <w:p>
      <w:r>
        <w:rPr>
          <w:b/>
        </w:rPr>
        <w:t xml:space="preserve">Tulos</w:t>
      </w:r>
    </w:p>
    <w:p>
      <w:r>
        <w:t xml:space="preserve">rentoutua yksin</w:t>
      </w:r>
    </w:p>
    <w:p>
      <w:r>
        <w:rPr>
          <w:b/>
        </w:rPr>
        <w:t xml:space="preserve">Tulos</w:t>
      </w:r>
    </w:p>
    <w:p>
      <w:r>
        <w:t xml:space="preserve">nauttia ajastaan</w:t>
      </w:r>
    </w:p>
    <w:p>
      <w:r>
        <w:rPr>
          <w:b/>
        </w:rPr>
        <w:t xml:space="preserve">Esimerkki 7.3305</w:t>
      </w:r>
    </w:p>
    <w:p>
      <w:r>
        <w:t xml:space="preserve">Konteksti: Lause: Ei ole: Bill odotti rauhallista viikonloppua kotona.  Hahmo: Hänen tyttärensä</w:t>
      </w:r>
    </w:p>
    <w:p>
      <w:r>
        <w:rPr>
          <w:b/>
        </w:rPr>
        <w:t xml:space="preserve">Tulos</w:t>
      </w:r>
    </w:p>
    <w:p>
      <w:r>
        <w:t xml:space="preserve">Ei ole</w:t>
      </w:r>
    </w:p>
    <w:p>
      <w:r>
        <w:rPr>
          <w:b/>
        </w:rPr>
        <w:t xml:space="preserve">Esimerkki 7.3306</w:t>
      </w:r>
    </w:p>
    <w:p>
      <w:r>
        <w:t xml:space="preserve">Konteksti: Bill odotti rauhallista viikonloppua kotona.  Lause: Hänen tyttärensä soitti hänelle collegesta ja kertoi, että hänen autonsa oli hajonnut.  Hahmo: Bill</w:t>
      </w:r>
    </w:p>
    <w:p>
      <w:r>
        <w:rPr>
          <w:b/>
        </w:rPr>
        <w:t xml:space="preserve">Tulos</w:t>
      </w:r>
    </w:p>
    <w:p>
      <w:r>
        <w:t xml:space="preserve">Ei ole</w:t>
      </w:r>
    </w:p>
    <w:p>
      <w:r>
        <w:rPr>
          <w:b/>
        </w:rPr>
        <w:t xml:space="preserve">Esimerkki 7.3307</w:t>
      </w:r>
    </w:p>
    <w:p>
      <w:r>
        <w:t xml:space="preserve">Konteksti: Bill odotti rauhallista viikonloppua kotona.  Lause: Hänen tyttärensä soitti hänelle collegesta ja kertoi, että hänen autonsa oli hajonnut.  Hahmo: Hänen tyttärensä</w:t>
      </w:r>
    </w:p>
    <w:p>
      <w:r>
        <w:rPr>
          <w:b/>
        </w:rPr>
        <w:t xml:space="preserve">Tulos</w:t>
      </w:r>
    </w:p>
    <w:p>
      <w:r>
        <w:t xml:space="preserve">saada jotain</w:t>
      </w:r>
    </w:p>
    <w:p>
      <w:r>
        <w:rPr>
          <w:b/>
        </w:rPr>
        <w:t xml:space="preserve">Tulos</w:t>
      </w:r>
    </w:p>
    <w:p>
      <w:r>
        <w:t xml:space="preserve">häntä auttamaan häntä</w:t>
      </w:r>
    </w:p>
    <w:p>
      <w:r>
        <w:rPr>
          <w:b/>
        </w:rPr>
        <w:t xml:space="preserve">Esimerkki 7.3308</w:t>
      </w:r>
    </w:p>
    <w:p>
      <w:r>
        <w:t xml:space="preserve">Konteksti: Bill odotti rauhallista viikonloppua kotona. Hänen tyttärensä soitti hänelle yliopistolta ja kertoi, että hänen autonsa oli hajonnut.  Lause: Bill huokaisi laittaessaan työkalunsa autonsa takakonttiin.  Hahmo: Bill</w:t>
      </w:r>
    </w:p>
    <w:p>
      <w:r>
        <w:rPr>
          <w:b/>
        </w:rPr>
        <w:t xml:space="preserve">Tulos</w:t>
      </w:r>
    </w:p>
    <w:p>
      <w:r>
        <w:t xml:space="preserve">auttamaan tytärtään</w:t>
      </w:r>
    </w:p>
    <w:p>
      <w:r>
        <w:rPr>
          <w:b/>
        </w:rPr>
        <w:t xml:space="preserve">Esimerkki 7.3309</w:t>
      </w:r>
    </w:p>
    <w:p>
      <w:r>
        <w:t xml:space="preserve">Konteksti: Bill odotti rauhallista viikonloppua kotona. Hänen tyttärensä soitti hänelle yliopistolta ja kertoi, että hänen autonsa oli hajonnut.  Lause: Bill huokaisi laittaessaan työkalunsa autonsa takakonttiin.  Hahmo: Hänen tyttärensä</w:t>
      </w:r>
    </w:p>
    <w:p>
      <w:r>
        <w:rPr>
          <w:b/>
        </w:rPr>
        <w:t xml:space="preserve">Tulos</w:t>
      </w:r>
    </w:p>
    <w:p>
      <w:r>
        <w:t xml:space="preserve">Ei ole</w:t>
      </w:r>
    </w:p>
    <w:p>
      <w:r>
        <w:rPr>
          <w:b/>
        </w:rPr>
        <w:t xml:space="preserve">Esimerkki 7.3310</w:t>
      </w:r>
    </w:p>
    <w:p>
      <w:r>
        <w:t xml:space="preserve">Konteksti: Bill odotti rauhallista viikonloppua kotona. Hänen tyttärensä soitti hänelle yliopistolta ja kertoi, että hänen autonsa oli hajonnut. Bill huokaisi laittaessaan työkalunsa autonsa takakonttiin.  Lause: Hän aikoi viettää viikonloppunsa matkustaen.  Hahmo: Bill</w:t>
      </w:r>
    </w:p>
    <w:p>
      <w:r>
        <w:rPr>
          <w:b/>
        </w:rPr>
        <w:t xml:space="preserve">Tulos</w:t>
      </w:r>
    </w:p>
    <w:p>
      <w:r>
        <w:t xml:space="preserve">olla avuksi</w:t>
      </w:r>
    </w:p>
    <w:p>
      <w:r>
        <w:rPr>
          <w:b/>
        </w:rPr>
        <w:t xml:space="preserve">Esimerkki 7.3311</w:t>
      </w:r>
    </w:p>
    <w:p>
      <w:r>
        <w:t xml:space="preserve">Konteksti: Bill odotti rauhallista viikonloppua kotona. Hänen tyttärensä soitti hänelle yliopistolta ja kertoi, että hänen autonsa oli hajonnut. Bill huokaisi laittaessaan työkalunsa autonsa takakonttiin.  Lause: Hän aikoi viettää viikonloppunsa matkustaen.  Hahmo: Hänen tyttärensä</w:t>
      </w:r>
    </w:p>
    <w:p>
      <w:r>
        <w:rPr>
          <w:b/>
        </w:rPr>
        <w:t xml:space="preserve">Tulos</w:t>
      </w:r>
    </w:p>
    <w:p>
      <w:r>
        <w:t xml:space="preserve">Ei ole</w:t>
      </w:r>
    </w:p>
    <w:p>
      <w:r>
        <w:rPr>
          <w:b/>
        </w:rPr>
        <w:t xml:space="preserve">Esimerkki 7.3312</w:t>
      </w:r>
    </w:p>
    <w:p>
      <w:r>
        <w:t xml:space="preserve">Konteksti: Bill odotti rauhallista viikonloppua kotona. Hänen tyttärensä soitti hänelle yliopistolta ja kertoi, että hänen autonsa oli hajonnut. Bill huokaisi laittaessaan työkalunsa autonsa takakonttiin. Hän aikoi viettää viikonloppunsa matkustellen.  Lause: Bill korjasi tyttären auton, mutta jäi paitsi rauhallisesta viikonlopusta.  Hahmo: Billin ja Billin välissä ei ollut mitään: Bill</w:t>
      </w:r>
    </w:p>
    <w:p>
      <w:r>
        <w:rPr>
          <w:b/>
        </w:rPr>
        <w:t xml:space="preserve">Tulos</w:t>
      </w:r>
    </w:p>
    <w:p>
      <w:r>
        <w:t xml:space="preserve">hänen lapsensa saada kuljetus</w:t>
      </w:r>
    </w:p>
    <w:p>
      <w:r>
        <w:rPr>
          <w:b/>
        </w:rPr>
        <w:t xml:space="preserve">Tulos</w:t>
      </w:r>
    </w:p>
    <w:p>
      <w:r>
        <w:t xml:space="preserve">olla avuksi</w:t>
      </w:r>
    </w:p>
    <w:p>
      <w:r>
        <w:rPr>
          <w:b/>
        </w:rPr>
        <w:t xml:space="preserve">Esimerkki 7.3313</w:t>
      </w:r>
    </w:p>
    <w:p>
      <w:r>
        <w:t xml:space="preserve">Konteksti: Bill odotti rauhallista viikonloppua kotona. Hänen tyttärensä soitti hänelle yliopistolta ja kertoi, että hänen autonsa oli hajonnut. Bill huokaisi laittaessaan työkalunsa autonsa takakonttiin. Hän aikoi viettää viikonloppunsa matkustellen.  Lause: Bill korjasi tyttären auton, mutta jäi paitsi rauhallisesta viikonlopusta.  Hahmo: Hänen tyttärensä</w:t>
      </w:r>
    </w:p>
    <w:p>
      <w:r>
        <w:rPr>
          <w:b/>
        </w:rPr>
        <w:t xml:space="preserve">Tulos</w:t>
      </w:r>
    </w:p>
    <w:p>
      <w:r>
        <w:t xml:space="preserve">Ei ole</w:t>
      </w:r>
    </w:p>
    <w:p>
      <w:r>
        <w:rPr>
          <w:b/>
        </w:rPr>
        <w:t xml:space="preserve">Esimerkki 7.3314</w:t>
      </w:r>
    </w:p>
    <w:p>
      <w:r>
        <w:t xml:space="preserve">Konteksti: Lause: Ei ole: Ed päätti viedä perheen kissan kävelylle.  Hahmo: Ed</w:t>
      </w:r>
    </w:p>
    <w:p>
      <w:r>
        <w:rPr>
          <w:b/>
        </w:rPr>
        <w:t xml:space="preserve">Tulos</w:t>
      </w:r>
    </w:p>
    <w:p>
      <w:r>
        <w:t xml:space="preserve">kissaa ulkoiluttamaan</w:t>
      </w:r>
    </w:p>
    <w:p>
      <w:r>
        <w:rPr>
          <w:b/>
        </w:rPr>
        <w:t xml:space="preserve">Tulos</w:t>
      </w:r>
    </w:p>
    <w:p>
      <w:r>
        <w:t xml:space="preserve">raitista ilmaa</w:t>
      </w:r>
    </w:p>
    <w:p>
      <w:r>
        <w:rPr>
          <w:b/>
        </w:rPr>
        <w:t xml:space="preserve">Tulos</w:t>
      </w:r>
    </w:p>
    <w:p>
      <w:r>
        <w:t xml:space="preserve">saada liikuntaa</w:t>
      </w:r>
    </w:p>
    <w:p>
      <w:r>
        <w:rPr>
          <w:b/>
        </w:rPr>
        <w:t xml:space="preserve">Esimerkki 7.3315</w:t>
      </w:r>
    </w:p>
    <w:p>
      <w:r>
        <w:t xml:space="preserve">Konteksti: Lause: Ei ole: Ed päätti viedä perheen kissan kävelylle.  Hahmo: Kissa</w:t>
      </w:r>
    </w:p>
    <w:p>
      <w:r>
        <w:rPr>
          <w:b/>
        </w:rPr>
        <w:t xml:space="preserve">Tulos</w:t>
      </w:r>
    </w:p>
    <w:p>
      <w:r>
        <w:t xml:space="preserve">Ei ole</w:t>
      </w:r>
    </w:p>
    <w:p>
      <w:r>
        <w:rPr>
          <w:b/>
        </w:rPr>
        <w:t xml:space="preserve">Esimerkki 7.3316</w:t>
      </w:r>
    </w:p>
    <w:p>
      <w:r>
        <w:t xml:space="preserve">Konteksti: Ed päätti viedä perheen kissan kävelylle.  Lause: Hän hankki kissalle erityisen hihnan, jotta se olisi turvassa.  Hahmo: Ed</w:t>
      </w:r>
    </w:p>
    <w:p>
      <w:r>
        <w:rPr>
          <w:b/>
        </w:rPr>
        <w:t xml:space="preserve">Tulos</w:t>
      </w:r>
    </w:p>
    <w:p>
      <w:r>
        <w:t xml:space="preserve">huolehtimaan hänestä</w:t>
      </w:r>
    </w:p>
    <w:p>
      <w:r>
        <w:rPr>
          <w:b/>
        </w:rPr>
        <w:t xml:space="preserve">Tulos</w:t>
      </w:r>
    </w:p>
    <w:p>
      <w:r>
        <w:t xml:space="preserve">olla pelkäämättä</w:t>
      </w:r>
    </w:p>
    <w:p>
      <w:r>
        <w:rPr>
          <w:b/>
        </w:rPr>
        <w:t xml:space="preserve">Tulos</w:t>
      </w:r>
    </w:p>
    <w:p>
      <w:r>
        <w:t xml:space="preserve">tuntea tyytyväisyyttä</w:t>
      </w:r>
    </w:p>
    <w:p>
      <w:r>
        <w:rPr>
          <w:b/>
        </w:rPr>
        <w:t xml:space="preserve">Esimerkki 7.3317</w:t>
      </w:r>
    </w:p>
    <w:p>
      <w:r>
        <w:t xml:space="preserve">Konteksti: Ed päätti viedä perheen kissan kävelylle.  Lause: Hän hankki kissalle erityisen hihnan, jotta se olisi turvassa.  Hahmo: Kissa</w:t>
      </w:r>
    </w:p>
    <w:p>
      <w:r>
        <w:rPr>
          <w:b/>
        </w:rPr>
        <w:t xml:space="preserve">Tulos</w:t>
      </w:r>
    </w:p>
    <w:p>
      <w:r>
        <w:t xml:space="preserve">Ei ole</w:t>
      </w:r>
    </w:p>
    <w:p>
      <w:r>
        <w:rPr>
          <w:b/>
        </w:rPr>
        <w:t xml:space="preserve">Esimerkki 7.3318</w:t>
      </w:r>
    </w:p>
    <w:p>
      <w:r>
        <w:t xml:space="preserve">Konteksti: Ed päätti viedä perheen kissan kävelylle. Hän hankki kissalle erityisen hihnan pitääkseen sen turvassa.  Lause: Hän kiinnitti sen, ja tyttö lamaantui välittömästi.  Hahmo: Ed</w:t>
      </w:r>
    </w:p>
    <w:p>
      <w:r>
        <w:rPr>
          <w:b/>
        </w:rPr>
        <w:t xml:space="preserve">Tulos</w:t>
      </w:r>
    </w:p>
    <w:p>
      <w:r>
        <w:t xml:space="preserve">varmistaakseen, että hänen lemmikkinsä oli turvassa</w:t>
      </w:r>
    </w:p>
    <w:p>
      <w:r>
        <w:rPr>
          <w:b/>
        </w:rPr>
        <w:t xml:space="preserve">Tulos</w:t>
      </w:r>
    </w:p>
    <w:p>
      <w:r>
        <w:t xml:space="preserve">pitääkseen hänet turvassa</w:t>
      </w:r>
    </w:p>
    <w:p>
      <w:r>
        <w:rPr>
          <w:b/>
        </w:rPr>
        <w:t xml:space="preserve">Esimerkki 7.3319</w:t>
      </w:r>
    </w:p>
    <w:p>
      <w:r>
        <w:t xml:space="preserve">Konteksti: Ed päätti viedä perheen kissan kävelylle. Hän hankki kissalle erityisen hihnan pitääkseen sen turvassa.  Lause: Hän kiinnitti sen, ja tyttö lonksahti välittömästi.  Hahmo: Kissa</w:t>
      </w:r>
    </w:p>
    <w:p>
      <w:r>
        <w:rPr>
          <w:b/>
        </w:rPr>
        <w:t xml:space="preserve">Tulos</w:t>
      </w:r>
    </w:p>
    <w:p>
      <w:r>
        <w:t xml:space="preserve">olla rauhassa</w:t>
      </w:r>
    </w:p>
    <w:p>
      <w:r>
        <w:rPr>
          <w:b/>
        </w:rPr>
        <w:t xml:space="preserve">Esimerkki 7.3320</w:t>
      </w:r>
    </w:p>
    <w:p>
      <w:r>
        <w:t xml:space="preserve">Konteksti: Ed päätti viedä perheen kissan kävelylle. Hän hankki kissalle erityisen hihnan pitääkseen sen turvassa. Hän kiinnitti sen, ja tyttö lamaantui välittömästi.  Lause: Hän kantoi kissan ulos ja laski sen alas.  Hahmo: Ed</w:t>
      </w:r>
    </w:p>
    <w:p>
      <w:r>
        <w:rPr>
          <w:b/>
        </w:rPr>
        <w:t xml:space="preserve">Tulos</w:t>
      </w:r>
    </w:p>
    <w:p>
      <w:r>
        <w:t xml:space="preserve">varmistaa, ettei kissaa satuteta</w:t>
      </w:r>
    </w:p>
    <w:p>
      <w:r>
        <w:rPr>
          <w:b/>
        </w:rPr>
        <w:t xml:space="preserve">Esimerkki 7.3321</w:t>
      </w:r>
    </w:p>
    <w:p>
      <w:r>
        <w:t xml:space="preserve">Konteksti: Ed päätti viedä perheen kissan kävelylle. Hän hankki kissalle erityisen hihnan pitääkseen sen turvassa. Hän kiinnitti sen, ja tyttö lamaantui välittömästi.  Lause: Hän kantoi kissan ulos ja laski sen alas.  Hahmo: Kissa</w:t>
      </w:r>
    </w:p>
    <w:p>
      <w:r>
        <w:rPr>
          <w:b/>
        </w:rPr>
        <w:t xml:space="preserve">Tulos</w:t>
      </w:r>
    </w:p>
    <w:p>
      <w:r>
        <w:t xml:space="preserve">Ei ole</w:t>
      </w:r>
    </w:p>
    <w:p>
      <w:r>
        <w:rPr>
          <w:b/>
        </w:rPr>
        <w:t xml:space="preserve">Esimerkki 7.3322</w:t>
      </w:r>
    </w:p>
    <w:p>
      <w:r>
        <w:t xml:space="preserve">Konteksti: Ed päätti viedä perheen kissan kävelylle. Hän hankki kissalle erityisen hihnan pitääkseen sen turvassa. Hän kiinnitti sen, ja tyttö lonksahti välittömästi. Hän kantoi sen ulos ja laski sen alas.  Lause: Ed ei saanut sitä liikkumaan senttiäkään!  Hahmo: Ed</w:t>
      </w:r>
    </w:p>
    <w:p>
      <w:r>
        <w:rPr>
          <w:b/>
        </w:rPr>
        <w:t xml:space="preserve">Tulos</w:t>
      </w:r>
    </w:p>
    <w:p>
      <w:r>
        <w:t xml:space="preserve">Ei ole</w:t>
      </w:r>
    </w:p>
    <w:p>
      <w:r>
        <w:rPr>
          <w:b/>
        </w:rPr>
        <w:t xml:space="preserve">Esimerkki 7.3323</w:t>
      </w:r>
    </w:p>
    <w:p>
      <w:r>
        <w:t xml:space="preserve">Konteksti: Ed päätti viedä perheen kissan kävelylle. Hän hankki kissalle erityisen hihnan pitääkseen sen turvassa. Hän kiinnitti sen, ja tyttö lonksahti välittömästi. Hän kantoi sen ulos ja laski sen alas.  Lause: Ed ei saanut sitä liikkumaan senttiäkään!  Hahmo: Cat</w:t>
      </w:r>
    </w:p>
    <w:p>
      <w:r>
        <w:rPr>
          <w:b/>
        </w:rPr>
        <w:t xml:space="preserve">Tulos</w:t>
      </w:r>
    </w:p>
    <w:p>
      <w:r>
        <w:t xml:space="preserve">levätä</w:t>
      </w:r>
    </w:p>
    <w:p>
      <w:r>
        <w:rPr>
          <w:b/>
        </w:rPr>
        <w:t xml:space="preserve">Esimerkki 7.3324</w:t>
      </w:r>
    </w:p>
    <w:p>
      <w:r>
        <w:t xml:space="preserve">Konteksti: Lause: Ei ole: Olipa kerran mies nimeltä Larry Butterfrog.  Hahmo: Larry Butterfrog</w:t>
      </w:r>
    </w:p>
    <w:p>
      <w:r>
        <w:rPr>
          <w:b/>
        </w:rPr>
        <w:t xml:space="preserve">Tulos</w:t>
      </w:r>
    </w:p>
    <w:p>
      <w:r>
        <w:t xml:space="preserve">Ei ole</w:t>
      </w:r>
    </w:p>
    <w:p>
      <w:r>
        <w:rPr>
          <w:b/>
        </w:rPr>
        <w:t xml:space="preserve">Esimerkki 7.3325</w:t>
      </w:r>
    </w:p>
    <w:p>
      <w:r>
        <w:t xml:space="preserve">Konteksti: Lause: Ei ole: Olipa kerran mies nimeltä Larry Butterfrog.  Hahmo: Hänen äitinsä</w:t>
      </w:r>
    </w:p>
    <w:p>
      <w:r>
        <w:rPr>
          <w:b/>
        </w:rPr>
        <w:t xml:space="preserve">Tulos</w:t>
      </w:r>
    </w:p>
    <w:p>
      <w:r>
        <w:t xml:space="preserve">Ei ole</w:t>
      </w:r>
    </w:p>
    <w:p>
      <w:r>
        <w:rPr>
          <w:b/>
        </w:rPr>
        <w:t xml:space="preserve">Esimerkki 7.3326</w:t>
      </w:r>
    </w:p>
    <w:p>
      <w:r>
        <w:t xml:space="preserve">Konteksti: Olipa kerran mies nimeltä Larry Butterfrog.  Lause: Hän meni ostamaan World of Warcraftia.  Hahmo: Larry Butterfrog</w:t>
      </w:r>
    </w:p>
    <w:p>
      <w:r>
        <w:rPr>
          <w:b/>
        </w:rPr>
        <w:t xml:space="preserve">Tulos</w:t>
      </w:r>
    </w:p>
    <w:p>
      <w:r>
        <w:t xml:space="preserve">viihdyttää itseään pelaamalla peliä</w:t>
      </w:r>
    </w:p>
    <w:p>
      <w:r>
        <w:rPr>
          <w:b/>
        </w:rPr>
        <w:t xml:space="preserve">Tulos</w:t>
      </w:r>
    </w:p>
    <w:p>
      <w:r>
        <w:t xml:space="preserve">nauttimaan itsestään</w:t>
      </w:r>
    </w:p>
    <w:p>
      <w:r>
        <w:rPr>
          <w:b/>
        </w:rPr>
        <w:t xml:space="preserve">Esimerkki 7.3327</w:t>
      </w:r>
    </w:p>
    <w:p>
      <w:r>
        <w:t xml:space="preserve">Konteksti: Olipa kerran mies nimeltä Larry Butterfrog.  Lause: Hän meni ostamaan World of Warcraftia.  Hahmo: Hänen äitinsä</w:t>
      </w:r>
    </w:p>
    <w:p>
      <w:r>
        <w:rPr>
          <w:b/>
        </w:rPr>
        <w:t xml:space="preserve">Tulos</w:t>
      </w:r>
    </w:p>
    <w:p>
      <w:r>
        <w:t xml:space="preserve">Ei ole</w:t>
      </w:r>
    </w:p>
    <w:p>
      <w:r>
        <w:rPr>
          <w:b/>
        </w:rPr>
        <w:t xml:space="preserve">Esimerkki 7.3328</w:t>
      </w:r>
    </w:p>
    <w:p>
      <w:r>
        <w:t xml:space="preserve">Konteksti: Olipa kerran mies nimeltä Larry Butterfrog. Hän meni ostamaan World of Warcraftia.  Lause: Hänellä ei kuitenkaan ollut rahaa.  Hahmo: Larry Butterfrog</w:t>
      </w:r>
    </w:p>
    <w:p>
      <w:r>
        <w:rPr>
          <w:b/>
        </w:rPr>
        <w:t xml:space="preserve">Tulos</w:t>
      </w:r>
    </w:p>
    <w:p>
      <w:r>
        <w:t xml:space="preserve">ostaa pelin</w:t>
      </w:r>
    </w:p>
    <w:p>
      <w:r>
        <w:rPr>
          <w:b/>
        </w:rPr>
        <w:t xml:space="preserve">Esimerkki 7.3329</w:t>
      </w:r>
    </w:p>
    <w:p>
      <w:r>
        <w:t xml:space="preserve">Konteksti: Olipa kerran mies nimeltä Larry Butterfrog. Hän meni ostamaan World of Warcraftia.  Lause: Hänellä ei kuitenkaan ollut rahaa.  Hahmo: Hänen äitinsä</w:t>
      </w:r>
    </w:p>
    <w:p>
      <w:r>
        <w:rPr>
          <w:b/>
        </w:rPr>
        <w:t xml:space="preserve">Tulos</w:t>
      </w:r>
    </w:p>
    <w:p>
      <w:r>
        <w:t xml:space="preserve">Ei ole</w:t>
      </w:r>
    </w:p>
    <w:p>
      <w:r>
        <w:rPr>
          <w:b/>
        </w:rPr>
        <w:t xml:space="preserve">Esimerkki 7.3330</w:t>
      </w:r>
    </w:p>
    <w:p>
      <w:r>
        <w:t xml:space="preserve">Konteksti: Olipa kerran mies nimeltä Larry Butterfrog. Hän meni ostamaan World of Warcraftia. Hänellä ei kuitenkaan ollut rahaa.  Lause: Niinpä hänen oli mentävä äitinsä luo, joka oli pahoillaan.  Hahmo: Larry Butterfrog</w:t>
      </w:r>
    </w:p>
    <w:p>
      <w:r>
        <w:rPr>
          <w:b/>
        </w:rPr>
        <w:t xml:space="preserve">Tulos</w:t>
      </w:r>
    </w:p>
    <w:p>
      <w:r>
        <w:t xml:space="preserve">Ei ole</w:t>
      </w:r>
    </w:p>
    <w:p>
      <w:r>
        <w:rPr>
          <w:b/>
        </w:rPr>
        <w:t xml:space="preserve">Esimerkki 7.3331</w:t>
      </w:r>
    </w:p>
    <w:p>
      <w:r>
        <w:t xml:space="preserve">Konteksti: Olipa kerran mies nimeltä Larry Butterfrog. Hän meni ostamaan World of Warcraftia. Hänellä ei kuitenkaan ollut rahaa.  Lause: Niinpä hänen oli mentävä äitinsä luo, joka oli pahoillaan.  Hahmo: Hänen äitinsä</w:t>
      </w:r>
    </w:p>
    <w:p>
      <w:r>
        <w:rPr>
          <w:b/>
        </w:rPr>
        <w:t xml:space="preserve">Tulos</w:t>
      </w:r>
    </w:p>
    <w:p>
      <w:r>
        <w:t xml:space="preserve">poikansa lopettamaan videopelien parissa viettämänsä ajan ja rahan käyttämisen</w:t>
      </w:r>
    </w:p>
    <w:p>
      <w:r>
        <w:rPr>
          <w:b/>
        </w:rPr>
        <w:t xml:space="preserve">Esimerkki 7.3332</w:t>
      </w:r>
    </w:p>
    <w:p>
      <w:r>
        <w:t xml:space="preserve">Konteksti: Olipa kerran mies nimeltä Larry Butterfrog. Hän meni ostamaan World of Warcraftia. Hänellä ei kuitenkaan ollut rahaa. Niinpä hänen oli mentävä äitinsä luo, joka oli pahoillaan.  Lause: Hän käski miehen hankkia töitä.  Hahmo: Larry perhosammakko</w:t>
      </w:r>
    </w:p>
    <w:p>
      <w:r>
        <w:rPr>
          <w:b/>
        </w:rPr>
        <w:t xml:space="preserve">Tulos</w:t>
      </w:r>
    </w:p>
    <w:p>
      <w:r>
        <w:t xml:space="preserve">Ei ole</w:t>
      </w:r>
    </w:p>
    <w:p>
      <w:r>
        <w:rPr>
          <w:b/>
        </w:rPr>
        <w:t xml:space="preserve">Esimerkki 7.3333</w:t>
      </w:r>
    </w:p>
    <w:p>
      <w:r>
        <w:t xml:space="preserve">Konteksti: Olipa kerran mies nimeltä Larry Butterfrog. Hän meni ostamaan World of Warcraftia. Hänellä ei kuitenkaan ollut rahaa. Niinpä hänen oli mentävä äitinsä luo, joka oli pahoillaan.  Lause: Hän käski miehen hankkia töitä.  Hahmo: Hänen äitinsä</w:t>
      </w:r>
    </w:p>
    <w:p>
      <w:r>
        <w:rPr>
          <w:b/>
        </w:rPr>
        <w:t xml:space="preserve">Tulos</w:t>
      </w:r>
    </w:p>
    <w:p>
      <w:r>
        <w:t xml:space="preserve">antaa neuvoja</w:t>
      </w:r>
    </w:p>
    <w:p>
      <w:r>
        <w:rPr>
          <w:b/>
        </w:rPr>
        <w:t xml:space="preserve">Tulos</w:t>
      </w:r>
    </w:p>
    <w:p>
      <w:r>
        <w:t xml:space="preserve">ei tukea hänen tapaansa</w:t>
      </w:r>
    </w:p>
    <w:p>
      <w:r>
        <w:rPr>
          <w:b/>
        </w:rPr>
        <w:t xml:space="preserve">Tulos</w:t>
      </w:r>
    </w:p>
    <w:p>
      <w:r>
        <w:t xml:space="preserve">saada hänet vastuuseen</w:t>
      </w:r>
    </w:p>
    <w:p>
      <w:r>
        <w:rPr>
          <w:b/>
        </w:rPr>
        <w:t xml:space="preserve">Esimerkki 7.3334</w:t>
      </w:r>
    </w:p>
    <w:p>
      <w:r>
        <w:t xml:space="preserve">Konteksti: Lause: Ei ole: Patti oli koulun kaunein tyttö.  Hahmo: Kaikki</w:t>
      </w:r>
    </w:p>
    <w:p>
      <w:r>
        <w:rPr>
          <w:b/>
        </w:rPr>
        <w:t xml:space="preserve">Tulos</w:t>
      </w:r>
    </w:p>
    <w:p>
      <w:r>
        <w:t xml:space="preserve">Ei ole</w:t>
      </w:r>
    </w:p>
    <w:p>
      <w:r>
        <w:rPr>
          <w:b/>
        </w:rPr>
        <w:t xml:space="preserve">Esimerkki 7.3335</w:t>
      </w:r>
    </w:p>
    <w:p>
      <w:r>
        <w:t xml:space="preserve">Konteksti: Lause: Ei ole: Patti oli koulun kaunein tyttö.  Hahmo: June</w:t>
      </w:r>
    </w:p>
    <w:p>
      <w:r>
        <w:rPr>
          <w:b/>
        </w:rPr>
        <w:t xml:space="preserve">Tulos</w:t>
      </w:r>
    </w:p>
    <w:p>
      <w:r>
        <w:t xml:space="preserve">Ei ole</w:t>
      </w:r>
    </w:p>
    <w:p>
      <w:r>
        <w:rPr>
          <w:b/>
        </w:rPr>
        <w:t xml:space="preserve">Esimerkki 7.3336</w:t>
      </w:r>
    </w:p>
    <w:p>
      <w:r>
        <w:t xml:space="preserve">Konteksti: Lause: Ei ole: Patti oli koulun kaunein tyttö.  Hahmo: Patti</w:t>
      </w:r>
    </w:p>
    <w:p>
      <w:r>
        <w:rPr>
          <w:b/>
        </w:rPr>
        <w:t xml:space="preserve">Tulos</w:t>
      </w:r>
    </w:p>
    <w:p>
      <w:r>
        <w:t xml:space="preserve">Ei ole</w:t>
      </w:r>
    </w:p>
    <w:p>
      <w:r>
        <w:rPr>
          <w:b/>
        </w:rPr>
        <w:t xml:space="preserve">Esimerkki 7.3337</w:t>
      </w:r>
    </w:p>
    <w:p>
      <w:r>
        <w:t xml:space="preserve">Konteksti: Patti oli koulun kaunein tyttö.  Lause: Hän oli myös ilkeä ja kiusasi uutta tyttöä, Junea, tämän aknen takia.  Hahmo: Everybody</w:t>
      </w:r>
    </w:p>
    <w:p>
      <w:r>
        <w:rPr>
          <w:b/>
        </w:rPr>
        <w:t xml:space="preserve">Tulos</w:t>
      </w:r>
    </w:p>
    <w:p>
      <w:r>
        <w:t xml:space="preserve">Ei ole</w:t>
      </w:r>
    </w:p>
    <w:p>
      <w:r>
        <w:rPr>
          <w:b/>
        </w:rPr>
        <w:t xml:space="preserve">Esimerkki 7.3338</w:t>
      </w:r>
    </w:p>
    <w:p>
      <w:r>
        <w:t xml:space="preserve">Konteksti: Patti oli koulun kaunein tyttö.  Lause: Hän oli myös ilkeä ja kiusasi uutta tyttöä, Junea, tämän aknen takia.  Hahmo: June</w:t>
      </w:r>
    </w:p>
    <w:p>
      <w:r>
        <w:rPr>
          <w:b/>
        </w:rPr>
        <w:t xml:space="preserve">Tulos</w:t>
      </w:r>
    </w:p>
    <w:p>
      <w:r>
        <w:t xml:space="preserve">Ei ole</w:t>
      </w:r>
    </w:p>
    <w:p>
      <w:r>
        <w:rPr>
          <w:b/>
        </w:rPr>
        <w:t xml:space="preserve">Esimerkki 7.3339</w:t>
      </w:r>
    </w:p>
    <w:p>
      <w:r>
        <w:t xml:space="preserve">Konteksti: Patti oli koulun kaunein tyttö.  Lause: Hän oli myös ilkeä ja kiusasi uutta tyttöä, Junea, tämän aknen takia.  Hahmo: Patti</w:t>
      </w:r>
    </w:p>
    <w:p>
      <w:r>
        <w:rPr>
          <w:b/>
        </w:rPr>
        <w:t xml:space="preserve">Tulos</w:t>
      </w:r>
    </w:p>
    <w:p>
      <w:r>
        <w:t xml:space="preserve">riepotella muita tyttöjä</w:t>
      </w:r>
    </w:p>
    <w:p>
      <w:r>
        <w:rPr>
          <w:b/>
        </w:rPr>
        <w:t xml:space="preserve">Tulos</w:t>
      </w:r>
    </w:p>
    <w:p>
      <w:r>
        <w:t xml:space="preserve">hieroa jotain</w:t>
      </w:r>
    </w:p>
    <w:p>
      <w:r>
        <w:rPr>
          <w:b/>
        </w:rPr>
        <w:t xml:space="preserve">Esimerkki 7.3340</w:t>
      </w:r>
    </w:p>
    <w:p>
      <w:r>
        <w:t xml:space="preserve">Konteksti: Patti oli koulun kaunein tyttö. Hän oli myös ilkeä ja kiusasi uutta tyttöä, Junea, tämän aknen takia.  Lause: June oli kiltti ja yritti olla ystävällinen, mutta Patti kiusasi häntä jatkuvasti.  Hahmo: Everybody</w:t>
      </w:r>
    </w:p>
    <w:p>
      <w:r>
        <w:rPr>
          <w:b/>
        </w:rPr>
        <w:t xml:space="preserve">Tulos</w:t>
      </w:r>
    </w:p>
    <w:p>
      <w:r>
        <w:t xml:space="preserve">Ei ole</w:t>
      </w:r>
    </w:p>
    <w:p>
      <w:r>
        <w:rPr>
          <w:b/>
        </w:rPr>
        <w:t xml:space="preserve">Esimerkki 7.3341</w:t>
      </w:r>
    </w:p>
    <w:p>
      <w:r>
        <w:t xml:space="preserve">Konteksti: Patti oli koulun kaunein tyttö. Hän oli myös ilkeä ja kiusasi uutta tyttöä, Junea, tämän aknen takia.  Lause: June oli kiltti ja yritti olla ystävällinen, mutta Patti kiusasi häntä jatkuvasti.  Hahmo: June</w:t>
      </w:r>
    </w:p>
    <w:p>
      <w:r>
        <w:rPr>
          <w:b/>
        </w:rPr>
        <w:t xml:space="preserve">Tulos</w:t>
      </w:r>
    </w:p>
    <w:p>
      <w:r>
        <w:t xml:space="preserve">olla kohtelias</w:t>
      </w:r>
    </w:p>
    <w:p>
      <w:r>
        <w:rPr>
          <w:b/>
        </w:rPr>
        <w:t xml:space="preserve">Tulos</w:t>
      </w:r>
    </w:p>
    <w:p>
      <w:r>
        <w:t xml:space="preserve">tulla hyväksytyksi sellaisena kuin hän on</w:t>
      </w:r>
    </w:p>
    <w:p>
      <w:r>
        <w:rPr>
          <w:b/>
        </w:rPr>
        <w:t xml:space="preserve">Tulos</w:t>
      </w:r>
    </w:p>
    <w:p>
      <w:r>
        <w:t xml:space="preserve">olla kiltti hänelle</w:t>
      </w:r>
    </w:p>
    <w:p>
      <w:r>
        <w:rPr>
          <w:b/>
        </w:rPr>
        <w:t xml:space="preserve">Tulos</w:t>
      </w:r>
    </w:p>
    <w:p>
      <w:r>
        <w:t xml:space="preserve">olla ystävä Patti</w:t>
      </w:r>
    </w:p>
    <w:p>
      <w:r>
        <w:rPr>
          <w:b/>
        </w:rPr>
        <w:t xml:space="preserve">Esimerkki 7.3342</w:t>
      </w:r>
    </w:p>
    <w:p>
      <w:r>
        <w:t xml:space="preserve">Konteksti: Patti oli koulun kaunein tyttö. Hän oli myös ilkeä ja kiusasi uutta tyttöä, Junea, tämän aknen takia.  Lause: June oli kiltti ja yritti olla ystävällinen, mutta Patti kiusasi häntä jatkuvasti.  Hahmo: Patti</w:t>
      </w:r>
    </w:p>
    <w:p>
      <w:r>
        <w:rPr>
          <w:b/>
        </w:rPr>
        <w:t xml:space="preserve">Tulos</w:t>
      </w:r>
    </w:p>
    <w:p>
      <w:r>
        <w:t xml:space="preserve">olla julma</w:t>
      </w:r>
    </w:p>
    <w:p>
      <w:r>
        <w:rPr>
          <w:b/>
        </w:rPr>
        <w:t xml:space="preserve">Tulos</w:t>
      </w:r>
    </w:p>
    <w:p>
      <w:r>
        <w:t xml:space="preserve">tähän mennessä kesäkuu</w:t>
      </w:r>
    </w:p>
    <w:p>
      <w:r>
        <w:rPr>
          <w:b/>
        </w:rPr>
        <w:t xml:space="preserve">Esimerkki 7.3343</w:t>
      </w:r>
    </w:p>
    <w:p>
      <w:r>
        <w:t xml:space="preserve">Konteksti: Patti oli koulun kaunein tyttö. Hän oli myös ilkeä ja kiusasi uutta tyttöä, Junea, tämän aknen takia. June oli ystävällinen ja yritti olla ystävällinen, mutta Patti kiusasi häntä jatkuvasti.  Lause: Eräänä päivänä Patti joutui auto-onnettomuuteen, ja hänen kasvoihinsa jäi iso arpi.  Hahmo: Everybody</w:t>
      </w:r>
    </w:p>
    <w:p>
      <w:r>
        <w:rPr>
          <w:b/>
        </w:rPr>
        <w:t xml:space="preserve">Tulos</w:t>
      </w:r>
    </w:p>
    <w:p>
      <w:r>
        <w:t xml:space="preserve">Ei ole</w:t>
      </w:r>
    </w:p>
    <w:p>
      <w:r>
        <w:rPr>
          <w:b/>
        </w:rPr>
        <w:t xml:space="preserve">Esimerkki 7.3344</w:t>
      </w:r>
    </w:p>
    <w:p>
      <w:r>
        <w:t xml:space="preserve">Konteksti: Patti oli koulun kaunein tyttö. Hän oli myös ilkeä ja kiusasi uutta tyttöä, Junea, tämän aknen takia. June oli ystävällinen ja yritti olla ystävällinen, mutta Patti kiusasi häntä jatkuvasti.  Lause: Eräänä päivänä Patti joutui auto-onnettomuuteen, ja hänen kasvoihinsa jäi iso arpi.  Hahmo: June</w:t>
      </w:r>
    </w:p>
    <w:p>
      <w:r>
        <w:rPr>
          <w:b/>
        </w:rPr>
        <w:t xml:space="preserve">Tulos</w:t>
      </w:r>
    </w:p>
    <w:p>
      <w:r>
        <w:t xml:space="preserve">Ei ole</w:t>
      </w:r>
    </w:p>
    <w:p>
      <w:r>
        <w:rPr>
          <w:b/>
        </w:rPr>
        <w:t xml:space="preserve">Esimerkki 7.3345</w:t>
      </w:r>
    </w:p>
    <w:p>
      <w:r>
        <w:t xml:space="preserve">Konteksti: Patti oli koulun kaunein tyttö. Hän oli myös ilkeä ja kiusasi uutta tyttöä, Junea, tämän aknen takia. June oli ystävällinen ja yritti olla ystävällinen, mutta Patti kiusasi häntä jatkuvasti.  Lause: Eräänä päivänä Patti joutui auto-onnettomuuteen, ja hänen kasvoihinsa jäi iso arpi.  Hahmo: Patti</w:t>
      </w:r>
    </w:p>
    <w:p>
      <w:r>
        <w:rPr>
          <w:b/>
        </w:rPr>
        <w:t xml:space="preserve">Tulos</w:t>
      </w:r>
    </w:p>
    <w:p>
      <w:r>
        <w:t xml:space="preserve">Ei ole</w:t>
      </w:r>
    </w:p>
    <w:p>
      <w:r>
        <w:rPr>
          <w:b/>
        </w:rPr>
        <w:t xml:space="preserve">Esimerkki 7.3346</w:t>
      </w:r>
    </w:p>
    <w:p>
      <w:r>
        <w:t xml:space="preserve">Konteksti: Patti oli koulun kaunein tyttö. Hän oli myös ilkeä ja kiusasi uutta tyttöä, Junea, tämän aknen takia. June oli ystävällinen ja yritti olla ystävällinen, mutta Patti kiusasi häntä jatkuvasti. Eräänä päivänä Patti joutui auto-onnettomuuteen, ja hänen kasvoihinsa jäi iso arpi.  Lause: Kaikki välttelivät häntä paitsi June, jonka iho oli nyt kirkastunut.  Hahmo: Kaikki</w:t>
      </w:r>
    </w:p>
    <w:p>
      <w:r>
        <w:rPr>
          <w:b/>
        </w:rPr>
        <w:t xml:space="preserve">Tulos</w:t>
      </w:r>
    </w:p>
    <w:p>
      <w:r>
        <w:t xml:space="preserve">maksaa takaisin</w:t>
      </w:r>
    </w:p>
    <w:p>
      <w:r>
        <w:rPr>
          <w:b/>
        </w:rPr>
        <w:t xml:space="preserve">Tulos</w:t>
      </w:r>
    </w:p>
    <w:p>
      <w:r>
        <w:t xml:space="preserve">välttää patti</w:t>
      </w:r>
    </w:p>
    <w:p>
      <w:r>
        <w:rPr>
          <w:b/>
        </w:rPr>
        <w:t xml:space="preserve">Esimerkki 7.3347</w:t>
      </w:r>
    </w:p>
    <w:p>
      <w:r>
        <w:t xml:space="preserve">Konteksti: Patti oli koulun kaunein tyttö. Hän oli myös ilkeä ja kiusasi uutta tyttöä, Junea, tämän aknen takia. June oli ystävällinen ja yritti olla ystävällinen, mutta Patti kiusasi häntä jatkuvasti. Eräänä päivänä Patti joutui auto-onnettomuuteen, ja hänen kasvoihinsa jäi iso arpi.  Lause: Kaikki välttelivät häntä paitsi June, jonka iho oli nyt kirkastunut.  Hahmo: June</w:t>
      </w:r>
    </w:p>
    <w:p>
      <w:r>
        <w:rPr>
          <w:b/>
        </w:rPr>
        <w:t xml:space="preserve">Tulos</w:t>
      </w:r>
    </w:p>
    <w:p>
      <w:r>
        <w:t xml:space="preserve">olla kiltti</w:t>
      </w:r>
    </w:p>
    <w:p>
      <w:r>
        <w:rPr>
          <w:b/>
        </w:rPr>
        <w:t xml:space="preserve">Tulos</w:t>
      </w:r>
    </w:p>
    <w:p>
      <w:r>
        <w:t xml:space="preserve">olla ystävällinen</w:t>
      </w:r>
    </w:p>
    <w:p>
      <w:r>
        <w:rPr>
          <w:b/>
        </w:rPr>
        <w:t xml:space="preserve">Esimerkki 7.3348</w:t>
      </w:r>
    </w:p>
    <w:p>
      <w:r>
        <w:t xml:space="preserve">Konteksti: Patti oli koulun kaunein tyttö. Hän oli myös ilkeä ja kiusasi uutta tyttöä, Junea, tämän aknen takia. June oli ystävällinen ja yritti olla ystävällinen, mutta Patti kiusasi häntä jatkuvasti. Eräänä päivänä Patti joutui auto-onnettomuuteen, ja hänen kasvoihinsa jäi iso arpi.  Lause: Kaikki välttelivät häntä paitsi June, jonka iho oli nyt kirkastunut.  Hahmo: Patti</w:t>
      </w:r>
    </w:p>
    <w:p>
      <w:r>
        <w:rPr>
          <w:b/>
        </w:rPr>
        <w:t xml:space="preserve">Tulos</w:t>
      </w:r>
    </w:p>
    <w:p>
      <w:r>
        <w:t xml:space="preserve">Ei ole</w:t>
      </w:r>
    </w:p>
    <w:p>
      <w:r>
        <w:rPr>
          <w:b/>
        </w:rPr>
        <w:t xml:space="preserve">Esimerkki 7.3349</w:t>
      </w:r>
    </w:p>
    <w:p>
      <w:r>
        <w:t xml:space="preserve">Konteksti: Lause: Ei ole: Isoäitini jäi vanhaan kotiinsa muutamaksi päiväksi.  Hahmo: Isoäiti</w:t>
      </w:r>
    </w:p>
    <w:p>
      <w:r>
        <w:rPr>
          <w:b/>
        </w:rPr>
        <w:t xml:space="preserve">Tulos</w:t>
      </w:r>
    </w:p>
    <w:p>
      <w:r>
        <w:t xml:space="preserve">viihtyä</w:t>
      </w:r>
    </w:p>
    <w:p>
      <w:r>
        <w:rPr>
          <w:b/>
        </w:rPr>
        <w:t xml:space="preserve">Esimerkki 7.3350</w:t>
      </w:r>
    </w:p>
    <w:p>
      <w:r>
        <w:t xml:space="preserve">Konteksti: Isoäitini jäi vanhaan kotiinsa muutamaksi päiväksi.  Lause: Hän pyöritti suonjäähdytintä, miksi hän oli siellä.  Hahmo: Isoäiti</w:t>
      </w:r>
    </w:p>
    <w:p>
      <w:r>
        <w:rPr>
          <w:b/>
        </w:rPr>
        <w:t xml:space="preserve">Tulos</w:t>
      </w:r>
    </w:p>
    <w:p>
      <w:r>
        <w:t xml:space="preserve">viilentyä</w:t>
      </w:r>
    </w:p>
    <w:p>
      <w:r>
        <w:rPr>
          <w:b/>
        </w:rPr>
        <w:t xml:space="preserve">Tulos</w:t>
      </w:r>
    </w:p>
    <w:p>
      <w:r>
        <w:t xml:space="preserve">olla avuksi</w:t>
      </w:r>
    </w:p>
    <w:p>
      <w:r>
        <w:rPr>
          <w:b/>
        </w:rPr>
        <w:t xml:space="preserve">Esimerkki 7.3351</w:t>
      </w:r>
    </w:p>
    <w:p>
      <w:r>
        <w:t xml:space="preserve">Konteksti: Isoäitini jäi vanhaan kotiinsa muutamaksi päiväksi. Hän käytti suohon jäähdytintä, miksi hän oli siellä.  Lause: Hän unohti ja jätti veden päälle.  Hahmo: Isoäiti</w:t>
      </w:r>
    </w:p>
    <w:p>
      <w:r>
        <w:rPr>
          <w:b/>
        </w:rPr>
        <w:t xml:space="preserve">Tulos</w:t>
      </w:r>
    </w:p>
    <w:p>
      <w:r>
        <w:t xml:space="preserve">Ei ole</w:t>
      </w:r>
    </w:p>
    <w:p>
      <w:r>
        <w:rPr>
          <w:b/>
        </w:rPr>
        <w:t xml:space="preserve">Esimerkki 7.3352</w:t>
      </w:r>
    </w:p>
    <w:p>
      <w:r>
        <w:t xml:space="preserve">Konteksti: Isoäitini jäi vanhaan kotiinsa muutamaksi päiväksi. Hän käytti suohon jäähdytintä, miksi hän oli siellä. Hän unohti ja jätti veden päälle.  Lause: Kuukausia hänen lähtönsä jälkeen eräs perheenjäsen kävi tarkistamassa talon.  Hahmo: Isoäiti</w:t>
      </w:r>
    </w:p>
    <w:p>
      <w:r>
        <w:rPr>
          <w:b/>
        </w:rPr>
        <w:t xml:space="preserve">Tulos</w:t>
      </w:r>
    </w:p>
    <w:p>
      <w:r>
        <w:t xml:space="preserve">Ei ole</w:t>
      </w:r>
    </w:p>
    <w:p>
      <w:r>
        <w:rPr>
          <w:b/>
        </w:rPr>
        <w:t xml:space="preserve">Esimerkki 7.3353</w:t>
      </w:r>
    </w:p>
    <w:p>
      <w:r>
        <w:t xml:space="preserve">Konteksti: Isoäitini jäi vanhaan kotiinsa muutamaksi päiväksi. Hän käytti suohon jäähdytintä, miksi hän oli siellä. Hän unohti ja jätti veden päälle. Kuukausia hänen lähtönsä jälkeen eräs perheenjäsen kävi tarkistamassa talon.  Lause: Suohonjäähdytin oli kellarissa eikä ullakolla.  Hahmo: Isoäiti</w:t>
      </w:r>
    </w:p>
    <w:p>
      <w:r>
        <w:rPr>
          <w:b/>
        </w:rPr>
        <w:t xml:space="preserve">Tulos</w:t>
      </w:r>
    </w:p>
    <w:p>
      <w:r>
        <w:t xml:space="preserve">Ei ole</w:t>
      </w:r>
    </w:p>
    <w:p>
      <w:r>
        <w:rPr>
          <w:b/>
        </w:rPr>
        <w:t xml:space="preserve">Esimerkki 7.3354</w:t>
      </w:r>
    </w:p>
    <w:p>
      <w:r>
        <w:t xml:space="preserve">Konteksti: Lause: Ei ole: Se oli viimeinen koulupäivä, ja kaikki olivat innoissaan.  Hahmo: Kaikki</w:t>
      </w:r>
    </w:p>
    <w:p>
      <w:r>
        <w:rPr>
          <w:b/>
        </w:rPr>
        <w:t xml:space="preserve">Tulos</w:t>
      </w:r>
    </w:p>
    <w:p>
      <w:r>
        <w:t xml:space="preserve">Ei ole</w:t>
      </w:r>
    </w:p>
    <w:p>
      <w:r>
        <w:rPr>
          <w:b/>
        </w:rPr>
        <w:t xml:space="preserve">Esimerkki 7.3355</w:t>
      </w:r>
    </w:p>
    <w:p>
      <w:r>
        <w:t xml:space="preserve">Konteksti: Koulun viimeinen koulupäivä ja kaikki olivat innoissaan.  Lause: Kello soi ja kaikki hyppivät ilosta.  Hahmo: Kaikki</w:t>
      </w:r>
    </w:p>
    <w:p>
      <w:r>
        <w:rPr>
          <w:b/>
        </w:rPr>
        <w:t xml:space="preserve">Tulos</w:t>
      </w:r>
    </w:p>
    <w:p>
      <w:r>
        <w:t xml:space="preserve">Ei ole</w:t>
      </w:r>
    </w:p>
    <w:p>
      <w:r>
        <w:rPr>
          <w:b/>
        </w:rPr>
        <w:t xml:space="preserve">Esimerkki 7.3356</w:t>
      </w:r>
    </w:p>
    <w:p>
      <w:r>
        <w:t xml:space="preserve">Konteksti: Koulun viimeinen koulupäivä ja kaikki olivat innoissaan. Kello soi ja kaikki hyppivät ilosta.  Lause: Me kaikki juoksimme ulos koulusta ja aloimme pitää hauskaa.  Hahmo: Kaikki</w:t>
      </w:r>
    </w:p>
    <w:p>
      <w:r>
        <w:rPr>
          <w:b/>
        </w:rPr>
        <w:t xml:space="preserve">Tulos</w:t>
      </w:r>
    </w:p>
    <w:p>
      <w:r>
        <w:t xml:space="preserve">Ei ole</w:t>
      </w:r>
    </w:p>
    <w:p>
      <w:r>
        <w:rPr>
          <w:b/>
        </w:rPr>
        <w:t xml:space="preserve">Esimerkki 7.3357</w:t>
      </w:r>
    </w:p>
    <w:p>
      <w:r>
        <w:t xml:space="preserve">Konteksti: Koulun viimeinen koulupäivä ja kaikki olivat innoissaan. Kello soi ja kaikki hyppivät ilosta. Me kaikki juoksimme ulos koulusta ja aloimme pitää hauskaa.  Lause: Kesästä oli tulossa mahtava!  Hahmo: Kaikki</w:t>
      </w:r>
    </w:p>
    <w:p>
      <w:r>
        <w:rPr>
          <w:b/>
        </w:rPr>
        <w:t xml:space="preserve">Tulos</w:t>
      </w:r>
    </w:p>
    <w:p>
      <w:r>
        <w:t xml:space="preserve">Ei ole</w:t>
      </w:r>
    </w:p>
    <w:p>
      <w:r>
        <w:rPr>
          <w:b/>
        </w:rPr>
        <w:t xml:space="preserve">Esimerkki 7.3358</w:t>
      </w:r>
    </w:p>
    <w:p>
      <w:r>
        <w:t xml:space="preserve">Konteksti: Koulun viimeinen koulupäivä ja kaikki olivat innoissaan. Kello soi ja kaikki hyppivät ilosta. Me kaikki juoksimme ulos koulusta ja aloimme pitää hauskaa. Kesästä tulisi mahtava!  Lause: Kaikki menivät kotiin ja valmistautuivat nauttimaan kesästä.  Hahmo: Kaikki</w:t>
      </w:r>
    </w:p>
    <w:p>
      <w:r>
        <w:rPr>
          <w:b/>
        </w:rPr>
        <w:t xml:space="preserve">Tulos</w:t>
      </w:r>
    </w:p>
    <w:p>
      <w:r>
        <w:t xml:space="preserve">pitää hauskaa</w:t>
      </w:r>
    </w:p>
    <w:p>
      <w:r>
        <w:rPr>
          <w:b/>
        </w:rPr>
        <w:t xml:space="preserve">Tulos</w:t>
      </w:r>
    </w:p>
    <w:p>
      <w:r>
        <w:t xml:space="preserve">mennä kotiin</w:t>
      </w:r>
    </w:p>
    <w:p>
      <w:r>
        <w:rPr>
          <w:b/>
        </w:rPr>
        <w:t xml:space="preserve">Esimerkki 7.3359</w:t>
      </w:r>
    </w:p>
    <w:p>
      <w:r>
        <w:t xml:space="preserve">Konteksti: Lause: Ei ole: May oli opettaja lukiossa.  Hahmo: May</w:t>
      </w:r>
    </w:p>
    <w:p>
      <w:r>
        <w:rPr>
          <w:b/>
        </w:rPr>
        <w:t xml:space="preserve">Tulos</w:t>
      </w:r>
    </w:p>
    <w:p>
      <w:r>
        <w:t xml:space="preserve">tarvitsevat rahaa</w:t>
      </w:r>
    </w:p>
    <w:p>
      <w:r>
        <w:rPr>
          <w:b/>
        </w:rPr>
        <w:t xml:space="preserve">Tulos</w:t>
      </w:r>
    </w:p>
    <w:p>
      <w:r>
        <w:t xml:space="preserve">opettaa oppitunti ja virhe oppilaille</w:t>
      </w:r>
    </w:p>
    <w:p>
      <w:r>
        <w:rPr>
          <w:b/>
        </w:rPr>
        <w:t xml:space="preserve">Esimerkki 7.3360</w:t>
      </w:r>
    </w:p>
    <w:p>
      <w:r>
        <w:t xml:space="preserve">Konteksti: Lause: Ei ole: May oli opettaja lukiossa.  Hahmo: May: Oppilaat.</w:t>
      </w:r>
    </w:p>
    <w:p>
      <w:r>
        <w:rPr>
          <w:b/>
        </w:rPr>
        <w:t xml:space="preserve">Tulos</w:t>
      </w:r>
    </w:p>
    <w:p>
      <w:r>
        <w:t xml:space="preserve">Ei ole</w:t>
      </w:r>
    </w:p>
    <w:p>
      <w:r>
        <w:rPr>
          <w:b/>
        </w:rPr>
        <w:t xml:space="preserve">Esimerkki 7.3361</w:t>
      </w:r>
    </w:p>
    <w:p>
      <w:r>
        <w:t xml:space="preserve">Konteksti: May oli opettaja lukiossa.  Lause: Hän oli alkanut vihata työtään.  Hahmo: May</w:t>
      </w:r>
    </w:p>
    <w:p>
      <w:r>
        <w:rPr>
          <w:b/>
        </w:rPr>
        <w:t xml:space="preserve">Tulos</w:t>
      </w:r>
    </w:p>
    <w:p>
      <w:r>
        <w:t xml:space="preserve">lopettaa työnsä</w:t>
      </w:r>
    </w:p>
    <w:p>
      <w:r>
        <w:rPr>
          <w:b/>
        </w:rPr>
        <w:t xml:space="preserve">Esimerkki 7.3362</w:t>
      </w:r>
    </w:p>
    <w:p>
      <w:r>
        <w:t xml:space="preserve">Konteksti: May oli opettaja lukiossa.  Lause: Hän oli alkanut vihata työtään.  Hahmo: Oppilaat</w:t>
      </w:r>
    </w:p>
    <w:p>
      <w:r>
        <w:rPr>
          <w:b/>
        </w:rPr>
        <w:t xml:space="preserve">Tulos</w:t>
      </w:r>
    </w:p>
    <w:p>
      <w:r>
        <w:t xml:space="preserve">Ei ole</w:t>
      </w:r>
    </w:p>
    <w:p>
      <w:r>
        <w:rPr>
          <w:b/>
        </w:rPr>
        <w:t xml:space="preserve">Esimerkki 7.3363</w:t>
      </w:r>
    </w:p>
    <w:p>
      <w:r>
        <w:t xml:space="preserve">Konteksti: May oli opettaja lukiossa. Hän oli alkanut vihata työtään.  Lause: Hän antoi opiskelijoille suhteellisen helpon tehtävän.  Hahmo: May</w:t>
      </w:r>
    </w:p>
    <w:p>
      <w:r>
        <w:rPr>
          <w:b/>
        </w:rPr>
        <w:t xml:space="preserve">Tulos</w:t>
      </w:r>
    </w:p>
    <w:p>
      <w:r>
        <w:t xml:space="preserve">oppilaat läpäisevät</w:t>
      </w:r>
    </w:p>
    <w:p>
      <w:r>
        <w:rPr>
          <w:b/>
        </w:rPr>
        <w:t xml:space="preserve">Esimerkki 7.3364</w:t>
      </w:r>
    </w:p>
    <w:p>
      <w:r>
        <w:t xml:space="preserve">Konteksti: May oli opettaja lukiossa. Hän oli alkanut vihata työtään.  Lause: Hän antoi opiskelijoille suhteellisen helpon tehtävän.  Hahmo: Oppilaat</w:t>
      </w:r>
    </w:p>
    <w:p>
      <w:r>
        <w:rPr>
          <w:b/>
        </w:rPr>
        <w:t xml:space="preserve">Tulos</w:t>
      </w:r>
    </w:p>
    <w:p>
      <w:r>
        <w:t xml:space="preserve">Ei ole</w:t>
      </w:r>
    </w:p>
    <w:p>
      <w:r>
        <w:rPr>
          <w:b/>
        </w:rPr>
        <w:t xml:space="preserve">Esimerkki 7.3365</w:t>
      </w:r>
    </w:p>
    <w:p>
      <w:r>
        <w:t xml:space="preserve">Konteksti: May oli opettaja lukiossa. Hän oli alkanut vihata työtään. Loppukokeissa hän antoi oppilaille suhteellisen helpon tehtävän.  Lause: Hän oli järkyttynyt nähdessään, että oppilaat eivät juurikaan ponnistelleet.  Hahmo: May</w:t>
      </w:r>
    </w:p>
    <w:p>
      <w:r>
        <w:rPr>
          <w:b/>
        </w:rPr>
        <w:t xml:space="preserve">Tulos</w:t>
      </w:r>
    </w:p>
    <w:p>
      <w:r>
        <w:t xml:space="preserve">Ei ole</w:t>
      </w:r>
    </w:p>
    <w:p>
      <w:r>
        <w:rPr>
          <w:b/>
        </w:rPr>
        <w:t xml:space="preserve">Esimerkki 7.3366</w:t>
      </w:r>
    </w:p>
    <w:p>
      <w:r>
        <w:t xml:space="preserve">Konteksti: May oli opettaja lukiossa. Hän oli alkanut vihata työtään. Loppukokeissa hän antoi oppilaille suhteellisen helpon tehtävän.  Lause: Hän oli järkyttynyt nähdessään, että oppilaat eivät juurikaan ponnistelleet.  Hahmo: Opiskelijat</w:t>
      </w:r>
    </w:p>
    <w:p>
      <w:r>
        <w:rPr>
          <w:b/>
        </w:rPr>
        <w:t xml:space="preserve">Tulos</w:t>
      </w:r>
    </w:p>
    <w:p>
      <w:r>
        <w:t xml:space="preserve">Ei ole</w:t>
      </w:r>
    </w:p>
    <w:p>
      <w:r>
        <w:rPr>
          <w:b/>
        </w:rPr>
        <w:t xml:space="preserve">Esimerkki 7.3367</w:t>
      </w:r>
    </w:p>
    <w:p>
      <w:r>
        <w:t xml:space="preserve">Konteksti: May oli opettaja lukiossa. Hän oli alkanut vihata työtään. Loppukokeissa hän antoi oppilaille suhteellisen helpon tehtävän. Hän järkyttyi nähdessään, että oppilaat eivät juurikaan ponnistelleet.  Lause: May päätti antaa kaikille vain välttävän arvosanan ja unohtaa asian.  Hahmo: May</w:t>
      </w:r>
    </w:p>
    <w:p>
      <w:r>
        <w:rPr>
          <w:b/>
        </w:rPr>
        <w:t xml:space="preserve">Tulos</w:t>
      </w:r>
    </w:p>
    <w:p>
      <w:r>
        <w:t xml:space="preserve">helppo elämä</w:t>
      </w:r>
    </w:p>
    <w:p>
      <w:r>
        <w:rPr>
          <w:b/>
        </w:rPr>
        <w:t xml:space="preserve">Tulos</w:t>
      </w:r>
    </w:p>
    <w:p>
      <w:r>
        <w:t xml:space="preserve">olla tiukka heitä kohtaan</w:t>
      </w:r>
    </w:p>
    <w:p>
      <w:r>
        <w:rPr>
          <w:b/>
        </w:rPr>
        <w:t xml:space="preserve">Esimerkki 7.3368</w:t>
      </w:r>
    </w:p>
    <w:p>
      <w:r>
        <w:t xml:space="preserve">Konteksti: May oli opettaja lukiossa. Hän oli alkanut vihata työtään. Loppukokeissa hän antoi oppilaille suhteellisen helpon tehtävän. Hän järkyttyi nähdessään, että oppilaat eivät juurikaan ponnistelleet.  Lause: May päätti antaa kaikille vain välttävän arvosanan ja unohtaa asian.  Hahmo: Oppilaat</w:t>
      </w:r>
    </w:p>
    <w:p>
      <w:r>
        <w:rPr>
          <w:b/>
        </w:rPr>
        <w:t xml:space="preserve">Tulos</w:t>
      </w:r>
    </w:p>
    <w:p>
      <w:r>
        <w:t xml:space="preserve">pysyä opettajana heidän kanssaan</w:t>
      </w:r>
    </w:p>
    <w:p>
      <w:r>
        <w:rPr>
          <w:b/>
        </w:rPr>
        <w:t xml:space="preserve">Esimerkki 7.3369</w:t>
      </w:r>
    </w:p>
    <w:p>
      <w:r>
        <w:t xml:space="preserve">Konteksti: Lause: Ei ole: James tykkäsi kirjoittaa kynällä.  Hahmo: James</w:t>
      </w:r>
    </w:p>
    <w:p>
      <w:r>
        <w:rPr>
          <w:b/>
        </w:rPr>
        <w:t xml:space="preserve">Tulos</w:t>
      </w:r>
    </w:p>
    <w:p>
      <w:r>
        <w:t xml:space="preserve">tuntea lyijyn paperilla</w:t>
      </w:r>
    </w:p>
    <w:p>
      <w:r>
        <w:rPr>
          <w:b/>
        </w:rPr>
        <w:t xml:space="preserve">Tulos</w:t>
      </w:r>
    </w:p>
    <w:p>
      <w:r>
        <w:t xml:space="preserve">pystyä poistamaan virheet</w:t>
      </w:r>
    </w:p>
    <w:p>
      <w:r>
        <w:rPr>
          <w:b/>
        </w:rPr>
        <w:t xml:space="preserve">Esimerkki 7.3370</w:t>
      </w:r>
    </w:p>
    <w:p>
      <w:r>
        <w:t xml:space="preserve">Konteksti: James tykkäsi kirjoittaa kynällä.  Lause: Hän löysi yhden mekaanisen.  Hahmo: James</w:t>
      </w:r>
    </w:p>
    <w:p>
      <w:r>
        <w:rPr>
          <w:b/>
        </w:rPr>
        <w:t xml:space="preserve">Tulos</w:t>
      </w:r>
    </w:p>
    <w:p>
      <w:r>
        <w:t xml:space="preserve">kynä kynän sijasta</w:t>
      </w:r>
    </w:p>
    <w:p>
      <w:r>
        <w:rPr>
          <w:b/>
        </w:rPr>
        <w:t xml:space="preserve">Esimerkki 7.3371</w:t>
      </w:r>
    </w:p>
    <w:p>
      <w:r>
        <w:t xml:space="preserve">Konteksti: James tykkäsi kirjoittaa kynällä. Hän löysi mekaanisen kynän.  Lause: Se kirjoitti niin sulavasti ja pyyhki hyvin.  Hahmo: James</w:t>
      </w:r>
    </w:p>
    <w:p>
      <w:r>
        <w:rPr>
          <w:b/>
        </w:rPr>
        <w:t xml:space="preserve">Tulos</w:t>
      </w:r>
    </w:p>
    <w:p>
      <w:r>
        <w:t xml:space="preserve">Ei ole</w:t>
      </w:r>
    </w:p>
    <w:p>
      <w:r>
        <w:rPr>
          <w:b/>
        </w:rPr>
        <w:t xml:space="preserve">Esimerkki 7.3372</w:t>
      </w:r>
    </w:p>
    <w:p>
      <w:r>
        <w:t xml:space="preserve">Konteksti: James tykkäsi kirjoittaa kynällä. Hän löysi mekaanisen kynän. Se kirjoitti niin sulavasti ja pyyhki hyvin.  Lause: James vannoi, ettei hän enää koskaan käyttäisi toisenlaista kynää.  Hahmo: James</w:t>
      </w:r>
    </w:p>
    <w:p>
      <w:r>
        <w:rPr>
          <w:b/>
        </w:rPr>
        <w:t xml:space="preserve">Tulos</w:t>
      </w:r>
    </w:p>
    <w:p>
      <w:r>
        <w:t xml:space="preserve">käyttää parasta kynää</w:t>
      </w:r>
    </w:p>
    <w:p>
      <w:r>
        <w:rPr>
          <w:b/>
        </w:rPr>
        <w:t xml:space="preserve">Esimerkki 7.3373</w:t>
      </w:r>
    </w:p>
    <w:p>
      <w:r>
        <w:t xml:space="preserve">Konteksti: James tykkäsi kirjoittaa lyijykynällä. Hän löysi mekaanisen kynän. Se kirjoitti niin sulavasti ja pyyhki hyvin. James vannoi, ettei hän enää koskaan käyttäisi toisenlaista kynää.  Lause: Hän osti kaikki ne, joita kaupassa oli.  Hahmo: James</w:t>
      </w:r>
    </w:p>
    <w:p>
      <w:r>
        <w:rPr>
          <w:b/>
        </w:rPr>
        <w:t xml:space="preserve">Tulos</w:t>
      </w:r>
    </w:p>
    <w:p>
      <w:r>
        <w:t xml:space="preserve">extrat</w:t>
      </w:r>
    </w:p>
    <w:p>
      <w:r>
        <w:rPr>
          <w:b/>
        </w:rPr>
        <w:t xml:space="preserve">Tulos</w:t>
      </w:r>
    </w:p>
    <w:p>
      <w:r>
        <w:t xml:space="preserve">käyttää vain sitä</w:t>
      </w:r>
    </w:p>
    <w:p>
      <w:r>
        <w:rPr>
          <w:b/>
        </w:rPr>
        <w:t xml:space="preserve">Esimerkki 7.3374</w:t>
      </w:r>
    </w:p>
    <w:p>
      <w:r>
        <w:t xml:space="preserve">Konteksti: Lause: Ei ole: Los Angelesissa on kaikkien aikojen huonoin pysäköinti.  Hahmo: Minä (itse)</w:t>
      </w:r>
    </w:p>
    <w:p>
      <w:r>
        <w:rPr>
          <w:b/>
        </w:rPr>
        <w:t xml:space="preserve">Tulos</w:t>
      </w:r>
    </w:p>
    <w:p>
      <w:r>
        <w:t xml:space="preserve">Ei ole</w:t>
      </w:r>
    </w:p>
    <w:p>
      <w:r>
        <w:rPr>
          <w:b/>
        </w:rPr>
        <w:t xml:space="preserve">Esimerkki 7.3375</w:t>
      </w:r>
    </w:p>
    <w:p>
      <w:r>
        <w:t xml:space="preserve">Konteksti: Los Angelesissa on kaikkien aikojen huonoin pysäköinti.  Lause: Löysin parkkipaikan ajettuani viisi kertaa saman korttelin ympäri.  Hahmo: Minä (itse)</w:t>
      </w:r>
    </w:p>
    <w:p>
      <w:r>
        <w:rPr>
          <w:b/>
        </w:rPr>
        <w:t xml:space="preserve">Tulos</w:t>
      </w:r>
    </w:p>
    <w:p>
      <w:r>
        <w:t xml:space="preserve">löytää paikka</w:t>
      </w:r>
    </w:p>
    <w:p>
      <w:r>
        <w:rPr>
          <w:b/>
        </w:rPr>
        <w:t xml:space="preserve">Esimerkki 7.3376</w:t>
      </w:r>
    </w:p>
    <w:p>
      <w:r>
        <w:t xml:space="preserve">Konteksti: Los Angelesissa on kaikkien aikojen huonoin pysäköinti. Ajoin viisi kertaa saman korttelin ympäri ja löysin paikan.  Lause: Heitin auton parkkiin ja hyppäsin ulos.  Hahmo: Minä (itse)</w:t>
      </w:r>
    </w:p>
    <w:p>
      <w:r>
        <w:rPr>
          <w:b/>
        </w:rPr>
        <w:t xml:space="preserve">Tulos</w:t>
      </w:r>
    </w:p>
    <w:p>
      <w:r>
        <w:t xml:space="preserve">pysäyttää auton</w:t>
      </w:r>
    </w:p>
    <w:p>
      <w:r>
        <w:rPr>
          <w:b/>
        </w:rPr>
        <w:t xml:space="preserve">Tulos</w:t>
      </w:r>
    </w:p>
    <w:p>
      <w:r>
        <w:t xml:space="preserve">autoni turvallisessa paikassa</w:t>
      </w:r>
    </w:p>
    <w:p>
      <w:r>
        <w:rPr>
          <w:b/>
        </w:rPr>
        <w:t xml:space="preserve">Esimerkki 7.3377</w:t>
      </w:r>
    </w:p>
    <w:p>
      <w:r>
        <w:t xml:space="preserve">Konteksti: Los Angelesissa on kaikkien aikojen huonoin pysäköinti. Ajoin viisi kertaa saman korttelin ympäri ja löysin paikan. Laitoin auton parkkiin ja hyppäsin ulos.  Lause: Tulin takaisin viiden minuutin kuluttua, ja minulla oli jo parkkisakko.  Hahmo: I (itse)</w:t>
      </w:r>
    </w:p>
    <w:p>
      <w:r>
        <w:rPr>
          <w:b/>
        </w:rPr>
        <w:t xml:space="preserve">Tulos</w:t>
      </w:r>
    </w:p>
    <w:p>
      <w:r>
        <w:t xml:space="preserve">parkkipaikka</w:t>
      </w:r>
    </w:p>
    <w:p>
      <w:r>
        <w:rPr>
          <w:b/>
        </w:rPr>
        <w:t xml:space="preserve">Tulos</w:t>
      </w:r>
    </w:p>
    <w:p>
      <w:r>
        <w:t xml:space="preserve">välttääksesi pysäköintivirhemaksun.</w:t>
      </w:r>
    </w:p>
    <w:p>
      <w:r>
        <w:rPr>
          <w:b/>
        </w:rPr>
        <w:t xml:space="preserve">Tulos</w:t>
      </w:r>
    </w:p>
    <w:p>
      <w:r>
        <w:t xml:space="preserve">olla nopea.</w:t>
      </w:r>
    </w:p>
    <w:p>
      <w:r>
        <w:rPr>
          <w:b/>
        </w:rPr>
        <w:t xml:space="preserve">Esimerkki 7.3378</w:t>
      </w:r>
    </w:p>
    <w:p>
      <w:r>
        <w:t xml:space="preserve">Konteksti: Los Angelesissa on kaikkien aikojen huonoin pysäköinti. Ajoin viisi kertaa saman korttelin ympäri ja löysin paikan. Laitoin auton parkkiin ja hyppäsin ulos. Palasin takaisin viiden minuutin kuluttua, ja minulla oli jo parkkisakko.  Lause: En tajunnut, että tiistaina oli vain sinisten autojen pysäköintivyöhyke.  Hahmo: Minä (itse)</w:t>
      </w:r>
    </w:p>
    <w:p>
      <w:r>
        <w:rPr>
          <w:b/>
        </w:rPr>
        <w:t xml:space="preserve">Tulos</w:t>
      </w:r>
    </w:p>
    <w:p>
      <w:r>
        <w:t xml:space="preserve">Ei ole</w:t>
      </w:r>
    </w:p>
    <w:p>
      <w:r>
        <w:rPr>
          <w:b/>
        </w:rPr>
        <w:t xml:space="preserve">Esimerkki 7.3379</w:t>
      </w:r>
    </w:p>
    <w:p>
      <w:r>
        <w:t xml:space="preserve">Konteksti: Lause: Ei ole: Jordan meni sirkukseen.  Hahmo: Jordan</w:t>
      </w:r>
    </w:p>
    <w:p>
      <w:r>
        <w:rPr>
          <w:b/>
        </w:rPr>
        <w:t xml:space="preserve">Tulos</w:t>
      </w:r>
    </w:p>
    <w:p>
      <w:r>
        <w:t xml:space="preserve">on kokemusta</w:t>
      </w:r>
    </w:p>
    <w:p>
      <w:r>
        <w:rPr>
          <w:b/>
        </w:rPr>
        <w:t xml:space="preserve">Tulos</w:t>
      </w:r>
    </w:p>
    <w:p>
      <w:r>
        <w:t xml:space="preserve">viihdyttivät</w:t>
      </w:r>
    </w:p>
    <w:p>
      <w:r>
        <w:rPr>
          <w:b/>
        </w:rPr>
        <w:t xml:space="preserve">Tulos</w:t>
      </w:r>
    </w:p>
    <w:p>
      <w:r>
        <w:t xml:space="preserve">juhla</w:t>
      </w:r>
    </w:p>
    <w:p>
      <w:r>
        <w:rPr>
          <w:b/>
        </w:rPr>
        <w:t xml:space="preserve">Tulos</w:t>
      </w:r>
    </w:p>
    <w:p>
      <w:r>
        <w:t xml:space="preserve">nautinto</w:t>
      </w:r>
    </w:p>
    <w:p>
      <w:r>
        <w:rPr>
          <w:b/>
        </w:rPr>
        <w:t xml:space="preserve">Esimerkki 7.3380</w:t>
      </w:r>
    </w:p>
    <w:p>
      <w:r>
        <w:t xml:space="preserve">Konteksti: Lause: Ei ole: Jordan meni sirkukseen.  Hahmo: Klovni</w:t>
      </w:r>
    </w:p>
    <w:p>
      <w:r>
        <w:rPr>
          <w:b/>
        </w:rPr>
        <w:t xml:space="preserve">Tulos</w:t>
      </w:r>
    </w:p>
    <w:p>
      <w:r>
        <w:t xml:space="preserve">Ei ole</w:t>
      </w:r>
    </w:p>
    <w:p>
      <w:r>
        <w:rPr>
          <w:b/>
        </w:rPr>
        <w:t xml:space="preserve">Esimerkki 7.3381</w:t>
      </w:r>
    </w:p>
    <w:p>
      <w:r>
        <w:t xml:space="preserve">Konteksti: Jordan meni sirkukseen.  Lause: Saavuttuaan Jordan tapasi pellen, jolla oli punainen nenä.  Hahmo: Jordan</w:t>
      </w:r>
    </w:p>
    <w:p>
      <w:r>
        <w:rPr>
          <w:b/>
        </w:rPr>
        <w:t xml:space="preserve">Tulos</w:t>
      </w:r>
    </w:p>
    <w:p>
      <w:r>
        <w:t xml:space="preserve">Ei ole</w:t>
      </w:r>
    </w:p>
    <w:p>
      <w:r>
        <w:rPr>
          <w:b/>
        </w:rPr>
        <w:t xml:space="preserve">Esimerkki 7.3382</w:t>
      </w:r>
    </w:p>
    <w:p>
      <w:r>
        <w:t xml:space="preserve">Konteksti: Jordan meni sirkukseen.  Lause: Saavuttuaan Jordan tapasi pellen, jolla oli punainen nenä.  Hahmo: Klovni</w:t>
      </w:r>
    </w:p>
    <w:p>
      <w:r>
        <w:rPr>
          <w:b/>
        </w:rPr>
        <w:t xml:space="preserve">Tulos</w:t>
      </w:r>
    </w:p>
    <w:p>
      <w:r>
        <w:t xml:space="preserve">Ei ole</w:t>
      </w:r>
    </w:p>
    <w:p>
      <w:r>
        <w:rPr>
          <w:b/>
        </w:rPr>
        <w:t xml:space="preserve">Esimerkki 7.3383</w:t>
      </w:r>
    </w:p>
    <w:p>
      <w:r>
        <w:t xml:space="preserve">Konteksti: Jordan meni sirkukseen. Saavuttuaan Jordan tapasi klovnin, jolla oli punainen nenä.  Lause: Pelle pyysi Jordanilta halausta.  Hahmo: Jordan</w:t>
      </w:r>
    </w:p>
    <w:p>
      <w:r>
        <w:rPr>
          <w:b/>
        </w:rPr>
        <w:t xml:space="preserve">Tulos</w:t>
      </w:r>
    </w:p>
    <w:p>
      <w:r>
        <w:t xml:space="preserve">Ei ole</w:t>
      </w:r>
    </w:p>
    <w:p>
      <w:r>
        <w:rPr>
          <w:b/>
        </w:rPr>
        <w:t xml:space="preserve">Esimerkki 7.3384</w:t>
      </w:r>
    </w:p>
    <w:p>
      <w:r>
        <w:t xml:space="preserve">Konteksti: Jordan meni sirkukseen. Saavuttuaan Jordan tapasi klovnin, jolla oli punainen nenä.  Lause: Pelle pyysi Jordanilta halausta.  Hahmo: Klovni</w:t>
      </w:r>
    </w:p>
    <w:p>
      <w:r>
        <w:rPr>
          <w:b/>
        </w:rPr>
        <w:t xml:space="preserve">Tulos</w:t>
      </w:r>
    </w:p>
    <w:p>
      <w:r>
        <w:t xml:space="preserve">tehdä työnsä</w:t>
      </w:r>
    </w:p>
    <w:p>
      <w:r>
        <w:rPr>
          <w:b/>
        </w:rPr>
        <w:t xml:space="preserve">Tulos</w:t>
      </w:r>
    </w:p>
    <w:p>
      <w:r>
        <w:t xml:space="preserve">vaalia</w:t>
      </w:r>
    </w:p>
    <w:p>
      <w:r>
        <w:rPr>
          <w:b/>
        </w:rPr>
        <w:t xml:space="preserve">Tulos</w:t>
      </w:r>
    </w:p>
    <w:p>
      <w:r>
        <w:t xml:space="preserve">osoittaa hellyyttä</w:t>
      </w:r>
    </w:p>
    <w:p>
      <w:r>
        <w:rPr>
          <w:b/>
        </w:rPr>
        <w:t xml:space="preserve">Esimerkki 7.3385</w:t>
      </w:r>
    </w:p>
    <w:p>
      <w:r>
        <w:t xml:space="preserve">Konteksti: Jordan meni sirkukseen. Saavuttuaan Jordan tapasi klovnin, jolla oli punainen nenä. Pelle pyysi Jordanilta halausta.  Lause: Jordan kieltäytyi, koska pelkäsi klovnin punaista nenää.  Hahmo: Jordan</w:t>
      </w:r>
    </w:p>
    <w:p>
      <w:r>
        <w:rPr>
          <w:b/>
        </w:rPr>
        <w:t xml:space="preserve">Tulos</w:t>
      </w:r>
    </w:p>
    <w:p>
      <w:r>
        <w:t xml:space="preserve">juosta karkuun</w:t>
      </w:r>
    </w:p>
    <w:p>
      <w:r>
        <w:rPr>
          <w:b/>
        </w:rPr>
        <w:t xml:space="preserve">Tulos</w:t>
      </w:r>
    </w:p>
    <w:p>
      <w:r>
        <w:t xml:space="preserve">paeta</w:t>
      </w:r>
    </w:p>
    <w:p>
      <w:r>
        <w:rPr>
          <w:b/>
        </w:rPr>
        <w:t xml:space="preserve">Tulos</w:t>
      </w:r>
    </w:p>
    <w:p>
      <w:r>
        <w:t xml:space="preserve">olla turvassa</w:t>
      </w:r>
    </w:p>
    <w:p>
      <w:r>
        <w:rPr>
          <w:b/>
        </w:rPr>
        <w:t xml:space="preserve">Esimerkki 7.3386</w:t>
      </w:r>
    </w:p>
    <w:p>
      <w:r>
        <w:t xml:space="preserve">Konteksti: Jordan meni sirkukseen. Saavuttuaan Jordan tapasi klovnin, jolla oli punainen nenä. Pelle pyysi Jordanilta halausta.  Lause: Jordan kieltäytyi, koska pelkäsi klovnin punaista nenää.  Hahmo: Clown</w:t>
      </w:r>
    </w:p>
    <w:p>
      <w:r>
        <w:rPr>
          <w:b/>
        </w:rPr>
        <w:t xml:space="preserve">Tulos</w:t>
      </w:r>
    </w:p>
    <w:p>
      <w:r>
        <w:t xml:space="preserve">Ei ole</w:t>
      </w:r>
    </w:p>
    <w:p>
      <w:r>
        <w:rPr>
          <w:b/>
        </w:rPr>
        <w:t xml:space="preserve">Esimerkki 7.3387</w:t>
      </w:r>
    </w:p>
    <w:p>
      <w:r>
        <w:t xml:space="preserve">Konteksti: Jordan meni sirkukseen. Saavuttuaan Jordan tapasi klovnin, jolla oli punainen nenä. Pelle pyysi Jordanilta halausta. Jordan kieltäytyi, koska hän pelkäsi klovnin punaista nenää.  Lause: Jordan ei koskaan palannut sirkukseen tämän kokemuksen jälkeen.  Hahmo: Jordan</w:t>
      </w:r>
    </w:p>
    <w:p>
      <w:r>
        <w:rPr>
          <w:b/>
        </w:rPr>
        <w:t xml:space="preserve">Tulos</w:t>
      </w:r>
    </w:p>
    <w:p>
      <w:r>
        <w:t xml:space="preserve">välttää klovneja</w:t>
      </w:r>
    </w:p>
    <w:p>
      <w:r>
        <w:rPr>
          <w:b/>
        </w:rPr>
        <w:t xml:space="preserve">Tulos</w:t>
      </w:r>
    </w:p>
    <w:p>
      <w:r>
        <w:t xml:space="preserve">välttääkseen altistumista klovneille</w:t>
      </w:r>
    </w:p>
    <w:p>
      <w:r>
        <w:rPr>
          <w:b/>
        </w:rPr>
        <w:t xml:space="preserve">Esimerkki 7.3388</w:t>
      </w:r>
    </w:p>
    <w:p>
      <w:r>
        <w:t xml:space="preserve">Konteksti: Jordan meni sirkukseen. Saavuttuaan Jordan tapasi klovnin, jolla oli punainen nenä. Pelle pyysi Jordanilta halausta. Jordan kieltäytyi, koska hän pelkäsi klovnin punaista nenää.  Lause: Jordan ei koskaan palannut sirkukseen tämän kokemuksen jälkeen.  Hahmo: Klovni</w:t>
      </w:r>
    </w:p>
    <w:p>
      <w:r>
        <w:rPr>
          <w:b/>
        </w:rPr>
        <w:t xml:space="preserve">Tulos</w:t>
      </w:r>
    </w:p>
    <w:p>
      <w:r>
        <w:t xml:space="preserve">Ei ole</w:t>
      </w:r>
    </w:p>
    <w:p>
      <w:r>
        <w:rPr>
          <w:b/>
        </w:rPr>
        <w:t xml:space="preserve">Esimerkki 7.3389</w:t>
      </w:r>
    </w:p>
    <w:p>
      <w:r>
        <w:t xml:space="preserve">Konteksti: Lause: Ei ole: Tim oli hyvin kömpelö poika.  Hahmo: Tim</w:t>
      </w:r>
    </w:p>
    <w:p>
      <w:r>
        <w:rPr>
          <w:b/>
        </w:rPr>
        <w:t xml:space="preserve">Tulos</w:t>
      </w:r>
    </w:p>
    <w:p>
      <w:r>
        <w:t xml:space="preserve">Ei ole</w:t>
      </w:r>
    </w:p>
    <w:p>
      <w:r>
        <w:rPr>
          <w:b/>
        </w:rPr>
        <w:t xml:space="preserve">Esimerkki 7.3390</w:t>
      </w:r>
    </w:p>
    <w:p>
      <w:r>
        <w:t xml:space="preserve">Konteksti: Tim oli hyvin kömpelö poika.  Lause: Hän juoksi tänään alakertaan sakset kädessään.  Hahmo: Tim</w:t>
      </w:r>
    </w:p>
    <w:p>
      <w:r>
        <w:rPr>
          <w:b/>
        </w:rPr>
        <w:t xml:space="preserve">Tulos</w:t>
      </w:r>
    </w:p>
    <w:p>
      <w:r>
        <w:t xml:space="preserve">Ei ole</w:t>
      </w:r>
    </w:p>
    <w:p>
      <w:r>
        <w:rPr>
          <w:b/>
        </w:rPr>
        <w:t xml:space="preserve">Esimerkki 7.3391</w:t>
      </w:r>
    </w:p>
    <w:p>
      <w:r>
        <w:t xml:space="preserve">Konteksti: Tim oli hyvin kömpelö poika. Tänään hän juoksi alakertaan sakset kädessään.  Lause: Hän kompastui viimeisellä portaalla ja kaatui.  Hahmo: Tim</w:t>
      </w:r>
    </w:p>
    <w:p>
      <w:r>
        <w:rPr>
          <w:b/>
        </w:rPr>
        <w:t xml:space="preserve">Tulos</w:t>
      </w:r>
    </w:p>
    <w:p>
      <w:r>
        <w:t xml:space="preserve">liikkua portaita alas nopeammin kuin hänen pitäisi.</w:t>
      </w:r>
    </w:p>
    <w:p>
      <w:r>
        <w:rPr>
          <w:b/>
        </w:rPr>
        <w:t xml:space="preserve">Esimerkki 7.3392</w:t>
      </w:r>
    </w:p>
    <w:p>
      <w:r>
        <w:t xml:space="preserve">Konteksti: Tim oli hyvin kömpelö poika. Tänään hän juoksi alakertaan sakset kädessään. Hän kompastui viimeisellä askelmalla ja kaatui.  Lause: Sakset, jotka hänellä oli kädessään, pistivät häntä jalkaan.  Hahmo: Tim</w:t>
      </w:r>
    </w:p>
    <w:p>
      <w:r>
        <w:rPr>
          <w:b/>
        </w:rPr>
        <w:t xml:space="preserve">Tulos</w:t>
      </w:r>
    </w:p>
    <w:p>
      <w:r>
        <w:t xml:space="preserve">leikkiä</w:t>
      </w:r>
    </w:p>
    <w:p>
      <w:r>
        <w:rPr>
          <w:b/>
        </w:rPr>
        <w:t xml:space="preserve">Esimerkki 7.3393</w:t>
      </w:r>
    </w:p>
    <w:p>
      <w:r>
        <w:t xml:space="preserve">Konteksti: Tim oli hyvin kömpelö poika. Tänään hän juoksi alakertaan sakset kädessään. Hän kompastui viimeisellä askelmalla ja kaatui. Sakset, jotka hänellä oli kädessään, pistivät häntä jalkaan.  Lause: Tim itki katsoessaan viillosta tulevaa verta.  Hahmo: Tim</w:t>
      </w:r>
    </w:p>
    <w:p>
      <w:r>
        <w:rPr>
          <w:b/>
        </w:rPr>
        <w:t xml:space="preserve">Tulos</w:t>
      </w:r>
    </w:p>
    <w:p>
      <w:r>
        <w:t xml:space="preserve">olla loukkaantumatta</w:t>
      </w:r>
    </w:p>
    <w:p>
      <w:r>
        <w:rPr>
          <w:b/>
        </w:rPr>
        <w:t xml:space="preserve">Tulos</w:t>
      </w:r>
    </w:p>
    <w:p>
      <w:r>
        <w:t xml:space="preserve">nähdä mitä tapahtui</w:t>
      </w:r>
    </w:p>
    <w:p>
      <w:r>
        <w:rPr>
          <w:b/>
        </w:rPr>
        <w:t xml:space="preserve">Esimerkki 7.3394</w:t>
      </w:r>
    </w:p>
    <w:p>
      <w:r>
        <w:t xml:space="preserve">Konteksti: Lause: Ei ole: Kate tiesi, että hänen oli pudotettava painoa.  Hahmo: Ryhmä</w:t>
      </w:r>
    </w:p>
    <w:p>
      <w:r>
        <w:rPr>
          <w:b/>
        </w:rPr>
        <w:t xml:space="preserve">Tulos</w:t>
      </w:r>
    </w:p>
    <w:p>
      <w:r>
        <w:t xml:space="preserve">Ei ole</w:t>
      </w:r>
    </w:p>
    <w:p>
      <w:r>
        <w:rPr>
          <w:b/>
        </w:rPr>
        <w:t xml:space="preserve">Esimerkki 7.3395</w:t>
      </w:r>
    </w:p>
    <w:p>
      <w:r>
        <w:t xml:space="preserve">Konteksti: Lause: Ei ole: Kate tiesi, että hänen oli pudotettava painoa.  Hahmo: Kate</w:t>
      </w:r>
    </w:p>
    <w:p>
      <w:r>
        <w:rPr>
          <w:b/>
        </w:rPr>
        <w:t xml:space="preserve">Tulos</w:t>
      </w:r>
    </w:p>
    <w:p>
      <w:r>
        <w:t xml:space="preserve">Ei ole</w:t>
      </w:r>
    </w:p>
    <w:p>
      <w:r>
        <w:rPr>
          <w:b/>
        </w:rPr>
        <w:t xml:space="preserve">Esimerkki 7.3396</w:t>
      </w:r>
    </w:p>
    <w:p>
      <w:r>
        <w:t xml:space="preserve">Konteksti: Kate tiesi, että hänen oli pudotettava painoa.  Lause: Mutta hänen tahdonvoimansa oli heikompi kuin hänen ruokahalunsa.  Hahmo: Ryhmä</w:t>
      </w:r>
    </w:p>
    <w:p>
      <w:r>
        <w:rPr>
          <w:b/>
        </w:rPr>
        <w:t xml:space="preserve">Tulos</w:t>
      </w:r>
    </w:p>
    <w:p>
      <w:r>
        <w:t xml:space="preserve">Ei ole</w:t>
      </w:r>
    </w:p>
    <w:p>
      <w:r>
        <w:rPr>
          <w:b/>
        </w:rPr>
        <w:t xml:space="preserve">Esimerkki 7.3397</w:t>
      </w:r>
    </w:p>
    <w:p>
      <w:r>
        <w:t xml:space="preserve">Konteksti: Kate tiesi, että hänen oli pudotettava painoa.  Lause: Mutta hänen tahdonvoimansa oli heikompi kuin hänen ruokahalunsa.  Hahmo: Kate</w:t>
      </w:r>
    </w:p>
    <w:p>
      <w:r>
        <w:rPr>
          <w:b/>
        </w:rPr>
        <w:t xml:space="preserve">Tulos</w:t>
      </w:r>
    </w:p>
    <w:p>
      <w:r>
        <w:t xml:space="preserve">Ei ole</w:t>
      </w:r>
    </w:p>
    <w:p>
      <w:r>
        <w:rPr>
          <w:b/>
        </w:rPr>
        <w:t xml:space="preserve">Esimerkki 7.3398</w:t>
      </w:r>
    </w:p>
    <w:p>
      <w:r>
        <w:t xml:space="preserve">Konteksti: Kate tiesi, että hänen oli pudotettava painoa. Mutta hänen tahdonvoimansa oli heikompi kuin hänen ruokahalunsa.  Lause: Hän päätti liittyä tukiryhmään saadakseen apua.  Hahmo: Ryhmä</w:t>
      </w:r>
    </w:p>
    <w:p>
      <w:r>
        <w:rPr>
          <w:b/>
        </w:rPr>
        <w:t xml:space="preserve">Tulos</w:t>
      </w:r>
    </w:p>
    <w:p>
      <w:r>
        <w:t xml:space="preserve">Ei ole</w:t>
      </w:r>
    </w:p>
    <w:p>
      <w:r>
        <w:rPr>
          <w:b/>
        </w:rPr>
        <w:t xml:space="preserve">Esimerkki 7.3399</w:t>
      </w:r>
    </w:p>
    <w:p>
      <w:r>
        <w:t xml:space="preserve">Konteksti: Kate tiesi, että hänen oli pudotettava painoa. Mutta hänen tahdonvoimansa oli heikompi kuin hänen ruokahalunsa.  Lause: Hän päätti liittyä tukiryhmään saadakseen apua.  Hahmo: Kate</w:t>
      </w:r>
    </w:p>
    <w:p>
      <w:r>
        <w:rPr>
          <w:b/>
        </w:rPr>
        <w:t xml:space="preserve">Tulos</w:t>
      </w:r>
    </w:p>
    <w:p>
      <w:r>
        <w:t xml:space="preserve">olla terve</w:t>
      </w:r>
    </w:p>
    <w:p>
      <w:r>
        <w:rPr>
          <w:b/>
        </w:rPr>
        <w:t xml:space="preserve">Esimerkki 7.3400</w:t>
      </w:r>
    </w:p>
    <w:p>
      <w:r>
        <w:t xml:space="preserve">Konteksti: Kate tiesi, että hänen oli pudotettava painoa. Mutta hänen tahdonvoimansa oli heikompi kuin hänen ruokahalunsa. Hän päätti liittyä tukiryhmään saadakseen apua.  Lause: Ryhmä antoi hänelle vinkkejä, temppuja ja neuvoja.  Hahmo: Ryhmä</w:t>
      </w:r>
    </w:p>
    <w:p>
      <w:r>
        <w:rPr>
          <w:b/>
        </w:rPr>
        <w:t xml:space="preserve">Tulos</w:t>
      </w:r>
    </w:p>
    <w:p>
      <w:r>
        <w:t xml:space="preserve">jakaa kokemuksiaan</w:t>
      </w:r>
    </w:p>
    <w:p>
      <w:r>
        <w:rPr>
          <w:b/>
        </w:rPr>
        <w:t xml:space="preserve">Esimerkki 7.3401</w:t>
      </w:r>
    </w:p>
    <w:p>
      <w:r>
        <w:t xml:space="preserve">Konteksti: Kate tiesi, että hänen oli pudotettava painoa. Mutta hänen tahdonvoimansa oli heikompi kuin hänen ruokahalunsa. Hän päätti liittyä tukiryhmään saadakseen apua.  Lause: Ryhmä antoi hänelle vinkkejä, temppuja ja neuvoja.  Hahmo: Kate</w:t>
      </w:r>
    </w:p>
    <w:p>
      <w:r>
        <w:rPr>
          <w:b/>
        </w:rPr>
        <w:t xml:space="preserve">Tulos</w:t>
      </w:r>
    </w:p>
    <w:p>
      <w:r>
        <w:t xml:space="preserve">Ei ole</w:t>
      </w:r>
    </w:p>
    <w:p>
      <w:r>
        <w:rPr>
          <w:b/>
        </w:rPr>
        <w:t xml:space="preserve">Esimerkki 7.3402</w:t>
      </w:r>
    </w:p>
    <w:p>
      <w:r>
        <w:t xml:space="preserve">Konteksti: Kate tiesi, että hänen oli pudotettava painoa. Mutta hänen tahdonvoimansa oli heikompi kuin hänen ruokahalunsa. Hän päätti liittyä tukiryhmään saadakseen apua. Ryhmä antoi hänelle vinkkejä, temppuja ja neuvoja.  Lause: Heidän avullaan Kate pääsi vihdoin hoikistumaan!  Hahmo: Ryhmä</w:t>
      </w:r>
    </w:p>
    <w:p>
      <w:r>
        <w:rPr>
          <w:b/>
        </w:rPr>
        <w:t xml:space="preserve">Tulos</w:t>
      </w:r>
    </w:p>
    <w:p>
      <w:r>
        <w:t xml:space="preserve">Ei ole</w:t>
      </w:r>
    </w:p>
    <w:p>
      <w:r>
        <w:rPr>
          <w:b/>
        </w:rPr>
        <w:t xml:space="preserve">Esimerkki 7.3403</w:t>
      </w:r>
    </w:p>
    <w:p>
      <w:r>
        <w:t xml:space="preserve">Konteksti: Kate tiesi, että hänen oli pudotettava painoa. Mutta hänen tahdonvoimansa oli heikompi kuin hänen ruokahalunsa. Hän päätti liittyä tukiryhmään saadakseen apua. Ryhmä antoi hänelle vinkkejä, temppuja ja neuvoja.  Lause: Heidän avullaan Kate pääsi vihdoin hoikistumaan!  Hahmo: Kate</w:t>
      </w:r>
    </w:p>
    <w:p>
      <w:r>
        <w:rPr>
          <w:b/>
        </w:rPr>
        <w:t xml:space="preserve">Tulos</w:t>
      </w:r>
    </w:p>
    <w:p>
      <w:r>
        <w:t xml:space="preserve">Ei ole</w:t>
      </w:r>
    </w:p>
    <w:p>
      <w:r>
        <w:rPr>
          <w:b/>
        </w:rPr>
        <w:t xml:space="preserve">Esimerkki 7.3404</w:t>
      </w:r>
    </w:p>
    <w:p>
      <w:r>
        <w:t xml:space="preserve">Konteksti: Lause: Ei ole: Stanton oli lyönyt kunnareita koko uransa ajan.  Hahmo: Lyöntivalmentaja</w:t>
      </w:r>
    </w:p>
    <w:p>
      <w:r>
        <w:rPr>
          <w:b/>
        </w:rPr>
        <w:t xml:space="preserve">Tulos</w:t>
      </w:r>
    </w:p>
    <w:p>
      <w:r>
        <w:t xml:space="preserve">Ei ole</w:t>
      </w:r>
    </w:p>
    <w:p>
      <w:r>
        <w:rPr>
          <w:b/>
        </w:rPr>
        <w:t xml:space="preserve">Esimerkki 7.3405</w:t>
      </w:r>
    </w:p>
    <w:p>
      <w:r>
        <w:t xml:space="preserve">Konteksti: Lause: Ei ole: Stanton oli lyönyt kunnareita koko uransa ajan.  Hahmo: Stanton</w:t>
      </w:r>
    </w:p>
    <w:p>
      <w:r>
        <w:rPr>
          <w:b/>
        </w:rPr>
        <w:t xml:space="preserve">Tulos</w:t>
      </w:r>
    </w:p>
    <w:p>
      <w:r>
        <w:t xml:space="preserve">Ei ole</w:t>
      </w:r>
    </w:p>
    <w:p>
      <w:r>
        <w:rPr>
          <w:b/>
        </w:rPr>
        <w:t xml:space="preserve">Esimerkki 7.3406</w:t>
      </w:r>
    </w:p>
    <w:p>
      <w:r>
        <w:t xml:space="preserve">Konteksti: Stanton oli lyönyt kunnareita koko uransa ajan.  Lause: Yhtäkkiä Stanton ei enää pystynyt lyömään kunnareita.  Hahmo: Lyöntivalmentaja</w:t>
      </w:r>
    </w:p>
    <w:p>
      <w:r>
        <w:rPr>
          <w:b/>
        </w:rPr>
        <w:t xml:space="preserve">Tulos</w:t>
      </w:r>
    </w:p>
    <w:p>
      <w:r>
        <w:t xml:space="preserve">Ei ole</w:t>
      </w:r>
    </w:p>
    <w:p>
      <w:r>
        <w:rPr>
          <w:b/>
        </w:rPr>
        <w:t xml:space="preserve">Esimerkki 7.3407</w:t>
      </w:r>
    </w:p>
    <w:p>
      <w:r>
        <w:t xml:space="preserve">Konteksti: Stanton oli lyönyt kunnareita koko uransa ajan.  Lause: Yhtäkkiä Stanton ei enää pystynyt lyömään kunnareita.  Hahmo: Stanton</w:t>
      </w:r>
    </w:p>
    <w:p>
      <w:r>
        <w:rPr>
          <w:b/>
        </w:rPr>
        <w:t xml:space="preserve">Tulos</w:t>
      </w:r>
    </w:p>
    <w:p>
      <w:r>
        <w:t xml:space="preserve">Ei ole</w:t>
      </w:r>
    </w:p>
    <w:p>
      <w:r>
        <w:rPr>
          <w:b/>
        </w:rPr>
        <w:t xml:space="preserve">Esimerkki 7.3408</w:t>
      </w:r>
    </w:p>
    <w:p>
      <w:r>
        <w:t xml:space="preserve">Konteksti: Stanton oli lyönyt kunnareita koko uransa ajan. Yhtäkkiä Stanton ei enää pystynyt lyömään kunnareita.  Lause: Hän pyysi lyöntivalmentajaltaan apua.  Merkki: Lyöntivalmentaja</w:t>
      </w:r>
    </w:p>
    <w:p>
      <w:r>
        <w:rPr>
          <w:b/>
        </w:rPr>
        <w:t xml:space="preserve">Tulos</w:t>
      </w:r>
    </w:p>
    <w:p>
      <w:r>
        <w:t xml:space="preserve">Ei ole</w:t>
      </w:r>
    </w:p>
    <w:p>
      <w:r>
        <w:rPr>
          <w:b/>
        </w:rPr>
        <w:t xml:space="preserve">Esimerkki 7.3409</w:t>
      </w:r>
    </w:p>
    <w:p>
      <w:r>
        <w:t xml:space="preserve">Konteksti: Stanton oli lyönyt kunnareita koko uransa ajan. Yhtäkkiä Stanton ei enää pystynyt lyömään kunnareita.  Lause: Hän pyysi lyöntivalmentajaltaan apua.  Hahmo: Stanton</w:t>
      </w:r>
    </w:p>
    <w:p>
      <w:r>
        <w:rPr>
          <w:b/>
        </w:rPr>
        <w:t xml:space="preserve">Tulos</w:t>
      </w:r>
    </w:p>
    <w:p>
      <w:r>
        <w:t xml:space="preserve">ongelman korjaamiseksi</w:t>
      </w:r>
    </w:p>
    <w:p>
      <w:r>
        <w:rPr>
          <w:b/>
        </w:rPr>
        <w:t xml:space="preserve">Esimerkki 7.3410</w:t>
      </w:r>
    </w:p>
    <w:p>
      <w:r>
        <w:t xml:space="preserve">Konteksti: Stanton oli lyönyt kunnareita koko uransa ajan. Yhtäkkiä Stanton ei enää pystynyt lyömään kunnareita. Hän pyysi lyöntivalmentajaltaan apua.  Lause: Stanton teki paljon lisätunteja lyöntivalmentajansa kanssa.  Merkki: Lyöntivalmentaja</w:t>
      </w:r>
    </w:p>
    <w:p>
      <w:r>
        <w:rPr>
          <w:b/>
        </w:rPr>
        <w:t xml:space="preserve">Tulos</w:t>
      </w:r>
    </w:p>
    <w:p>
      <w:r>
        <w:t xml:space="preserve">Ei ole</w:t>
      </w:r>
    </w:p>
    <w:p>
      <w:r>
        <w:rPr>
          <w:b/>
        </w:rPr>
        <w:t xml:space="preserve">Esimerkki 7.3411</w:t>
      </w:r>
    </w:p>
    <w:p>
      <w:r>
        <w:t xml:space="preserve">Konteksti: Stanton oli lyönyt kunnareita koko uransa ajan. Yhtäkkiä Stanton ei enää pystynyt lyömään kunnareita. Hän pyysi lyöntivalmentajaltaan apua.  Lause: Stanton teki paljon lisätunteja lyöntivalmentajansa kanssa.  Luonne: Stanton</w:t>
      </w:r>
    </w:p>
    <w:p>
      <w:r>
        <w:rPr>
          <w:b/>
        </w:rPr>
        <w:t xml:space="preserve">Tulos</w:t>
      </w:r>
    </w:p>
    <w:p>
      <w:r>
        <w:t xml:space="preserve">tehdä kovasti töitä</w:t>
      </w:r>
    </w:p>
    <w:p>
      <w:r>
        <w:rPr>
          <w:b/>
        </w:rPr>
        <w:t xml:space="preserve">Esimerkki 7.3412</w:t>
      </w:r>
    </w:p>
    <w:p>
      <w:r>
        <w:t xml:space="preserve">Konteksti: Stanton oli lyönyt kunnareita koko uransa ajan. Yhtäkkiä Stanton ei enää pystynyt lyömään kunnareita. Hän pyysi lyöntivalmentajaltaan apua. Stanton teki paljon lisätunteja lyöntivalmentajansa kanssa.  Lause: Stanton alkoi taas lyödä kunnareita!  Merkki: Lyöntivalmentaja</w:t>
      </w:r>
    </w:p>
    <w:p>
      <w:r>
        <w:rPr>
          <w:b/>
        </w:rPr>
        <w:t xml:space="preserve">Tulos</w:t>
      </w:r>
    </w:p>
    <w:p>
      <w:r>
        <w:t xml:space="preserve">Ei ole</w:t>
      </w:r>
    </w:p>
    <w:p>
      <w:r>
        <w:rPr>
          <w:b/>
        </w:rPr>
        <w:t xml:space="preserve">Esimerkki 7.3413</w:t>
      </w:r>
    </w:p>
    <w:p>
      <w:r>
        <w:t xml:space="preserve">Konteksti: Stanton oli lyönyt kunnareita koko uransa ajan. Yhtäkkiä Stanton ei enää pystynyt lyömään kunnareita. Hän pyysi lyöntivalmentajaltaan apua. Stanton teki paljon lisätunteja lyöntivalmentajansa kanssa.  Lause: Stanton alkoi taas lyödä kunnareita!  Hahmo: Stanton</w:t>
      </w:r>
    </w:p>
    <w:p>
      <w:r>
        <w:rPr>
          <w:b/>
        </w:rPr>
        <w:t xml:space="preserve">Tulos</w:t>
      </w:r>
    </w:p>
    <w:p>
      <w:r>
        <w:t xml:space="preserve">Ei ole</w:t>
      </w:r>
    </w:p>
    <w:p>
      <w:r>
        <w:rPr>
          <w:b/>
        </w:rPr>
        <w:t xml:space="preserve">Esimerkki 7.3414</w:t>
      </w:r>
    </w:p>
    <w:p>
      <w:r>
        <w:t xml:space="preserve">Konteksti: Lause: Ei ole: Smithit halusivat perustaa perheen.  Hahmo: Smithit</w:t>
      </w:r>
    </w:p>
    <w:p>
      <w:r>
        <w:rPr>
          <w:b/>
        </w:rPr>
        <w:t xml:space="preserve">Tulos</w:t>
      </w:r>
    </w:p>
    <w:p>
      <w:r>
        <w:t xml:space="preserve">saada lapsia</w:t>
      </w:r>
    </w:p>
    <w:p>
      <w:r>
        <w:rPr>
          <w:b/>
        </w:rPr>
        <w:t xml:space="preserve">Esimerkki 7.3415</w:t>
      </w:r>
    </w:p>
    <w:p>
      <w:r>
        <w:t xml:space="preserve">Konteksti: Lause: Ei ole: Smithit halusivat perustaa perheen.  Hahmo: Perhe</w:t>
      </w:r>
    </w:p>
    <w:p>
      <w:r>
        <w:rPr>
          <w:b/>
        </w:rPr>
        <w:t xml:space="preserve">Tulos</w:t>
      </w:r>
    </w:p>
    <w:p>
      <w:r>
        <w:t xml:space="preserve">Ei ole</w:t>
      </w:r>
    </w:p>
    <w:p>
      <w:r>
        <w:rPr>
          <w:b/>
        </w:rPr>
        <w:t xml:space="preserve">Esimerkki 7.3416</w:t>
      </w:r>
    </w:p>
    <w:p>
      <w:r>
        <w:t xml:space="preserve">Konteksti: Lause: Ei ole: Smithit halusivat perustaa perheen.  Hahmo: Smithit: Ihana nuori lapsi.</w:t>
      </w:r>
    </w:p>
    <w:p>
      <w:r>
        <w:rPr>
          <w:b/>
        </w:rPr>
        <w:t xml:space="preserve">Tulos</w:t>
      </w:r>
    </w:p>
    <w:p>
      <w:r>
        <w:t xml:space="preserve">Ei ole</w:t>
      </w:r>
    </w:p>
    <w:p>
      <w:r>
        <w:rPr>
          <w:b/>
        </w:rPr>
        <w:t xml:space="preserve">Esimerkki 7.3417</w:t>
      </w:r>
    </w:p>
    <w:p>
      <w:r>
        <w:t xml:space="preserve">Konteksti: Smithit halusivat perustaa perheen.  Lause: He eivät pystyneet hankkimaan lapsia yksin.  Hahmo: Smithit.</w:t>
      </w:r>
    </w:p>
    <w:p>
      <w:r>
        <w:rPr>
          <w:b/>
        </w:rPr>
        <w:t xml:space="preserve">Tulos</w:t>
      </w:r>
    </w:p>
    <w:p>
      <w:r>
        <w:t xml:space="preserve">Ei ole</w:t>
      </w:r>
    </w:p>
    <w:p>
      <w:r>
        <w:rPr>
          <w:b/>
        </w:rPr>
        <w:t xml:space="preserve">Esimerkki 7.3418</w:t>
      </w:r>
    </w:p>
    <w:p>
      <w:r>
        <w:t xml:space="preserve">Konteksti: Smithit halusivat perustaa perheen.  Lause: He eivät pystyneet hankkimaan lapsia yksin.  Hahmo: Perhe</w:t>
      </w:r>
    </w:p>
    <w:p>
      <w:r>
        <w:rPr>
          <w:b/>
        </w:rPr>
        <w:t xml:space="preserve">Tulos</w:t>
      </w:r>
    </w:p>
    <w:p>
      <w:r>
        <w:t xml:space="preserve">Ei ole</w:t>
      </w:r>
    </w:p>
    <w:p>
      <w:r>
        <w:rPr>
          <w:b/>
        </w:rPr>
        <w:t xml:space="preserve">Esimerkki 7.3419</w:t>
      </w:r>
    </w:p>
    <w:p>
      <w:r>
        <w:t xml:space="preserve">Konteksti: Smithit halusivat perustaa perheen.  Lause: He eivät pystyneet hankkimaan lapsia yksin.  Hahmo: Hän on ihana nuori lapsi.</w:t>
      </w:r>
    </w:p>
    <w:p>
      <w:r>
        <w:rPr>
          <w:b/>
        </w:rPr>
        <w:t xml:space="preserve">Tulos</w:t>
      </w:r>
    </w:p>
    <w:p>
      <w:r>
        <w:t xml:space="preserve">Ei ole</w:t>
      </w:r>
    </w:p>
    <w:p>
      <w:r>
        <w:rPr>
          <w:b/>
        </w:rPr>
        <w:t xml:space="preserve">Esimerkki 7.3420</w:t>
      </w:r>
    </w:p>
    <w:p>
      <w:r>
        <w:t xml:space="preserve">Konteksti: Smithit halusivat perustaa perheen. He eivät pystyneet hankkimaan lapsia yksin.  Lause: Yhdessä he menivät adoptiotoimistoon.  Hahmo: Smithit</w:t>
      </w:r>
    </w:p>
    <w:p>
      <w:r>
        <w:rPr>
          <w:b/>
        </w:rPr>
        <w:t xml:space="preserve">Tulos</w:t>
      </w:r>
    </w:p>
    <w:p>
      <w:r>
        <w:t xml:space="preserve">adoptoi lapsi</w:t>
      </w:r>
    </w:p>
    <w:p>
      <w:r>
        <w:rPr>
          <w:b/>
        </w:rPr>
        <w:t xml:space="preserve">Tulos</w:t>
      </w:r>
    </w:p>
    <w:p>
      <w:r>
        <w:t xml:space="preserve">adoptoida oma lapsi</w:t>
      </w:r>
    </w:p>
    <w:p>
      <w:r>
        <w:rPr>
          <w:b/>
        </w:rPr>
        <w:t xml:space="preserve">Esimerkki 7.3421</w:t>
      </w:r>
    </w:p>
    <w:p>
      <w:r>
        <w:t xml:space="preserve">Konteksti: Smithit halusivat perustaa perheen. He eivät pystyneet hankkimaan lapsia yksin.  Lause: Yhdessä he menivät adoptiotoimistoon.  Hahmo: Perhe</w:t>
      </w:r>
    </w:p>
    <w:p>
      <w:r>
        <w:rPr>
          <w:b/>
        </w:rPr>
        <w:t xml:space="preserve">Tulos</w:t>
      </w:r>
    </w:p>
    <w:p>
      <w:r>
        <w:t xml:space="preserve">Ei ole</w:t>
      </w:r>
    </w:p>
    <w:p>
      <w:r>
        <w:rPr>
          <w:b/>
        </w:rPr>
        <w:t xml:space="preserve">Esimerkki 7.3422</w:t>
      </w:r>
    </w:p>
    <w:p>
      <w:r>
        <w:t xml:space="preserve">Konteksti: Smithit halusivat perustaa perheen. He eivät pystyneet hankkimaan lapsia yksin.  Lause: Yhdessä he menivät adoptiotoimistoon.  Hahmo: Ihana nuori lapsi.</w:t>
      </w:r>
    </w:p>
    <w:p>
      <w:r>
        <w:rPr>
          <w:b/>
        </w:rPr>
        <w:t xml:space="preserve">Tulos</w:t>
      </w:r>
    </w:p>
    <w:p>
      <w:r>
        <w:t xml:space="preserve">Ei ole</w:t>
      </w:r>
    </w:p>
    <w:p>
      <w:r>
        <w:rPr>
          <w:b/>
        </w:rPr>
        <w:t xml:space="preserve">Esimerkki 7.3423</w:t>
      </w:r>
    </w:p>
    <w:p>
      <w:r>
        <w:t xml:space="preserve">Konteksti: Smithit halusivat perustaa perheen. He eivät pystyneet hankkimaan lapsia yksin. Yhdessä he menivät adoptiotoimistoon.  Lause: He löysivät ihanan pienen lapsen, joka tarvitsi rakastavan kodin.  Hahmo: Seppälät</w:t>
      </w:r>
    </w:p>
    <w:p>
      <w:r>
        <w:rPr>
          <w:b/>
        </w:rPr>
        <w:t xml:space="preserve">Tulos</w:t>
      </w:r>
    </w:p>
    <w:p>
      <w:r>
        <w:t xml:space="preserve">perustaa perhe</w:t>
      </w:r>
    </w:p>
    <w:p>
      <w:r>
        <w:rPr>
          <w:b/>
        </w:rPr>
        <w:t xml:space="preserve">Tulos</w:t>
      </w:r>
    </w:p>
    <w:p>
      <w:r>
        <w:t xml:space="preserve">kasvattaa lapsia</w:t>
      </w:r>
    </w:p>
    <w:p>
      <w:r>
        <w:rPr>
          <w:b/>
        </w:rPr>
        <w:t xml:space="preserve">Tulos</w:t>
      </w:r>
    </w:p>
    <w:p>
      <w:r>
        <w:t xml:space="preserve">adoptoida lapsia ja perustaa perhe</w:t>
      </w:r>
    </w:p>
    <w:p>
      <w:r>
        <w:rPr>
          <w:b/>
        </w:rPr>
        <w:t xml:space="preserve">Esimerkki 7.3424</w:t>
      </w:r>
    </w:p>
    <w:p>
      <w:r>
        <w:t xml:space="preserve">Konteksti: Smithit halusivat perustaa perheen. He eivät pystyneet hankkimaan lapsia yksin. Yhdessä he menivät adoptiotoimistoon.  Lause: He löysivät ihanan pienen lapsen, joka tarvitsi rakastavan kodin.  Hahmo: Perhe</w:t>
      </w:r>
    </w:p>
    <w:p>
      <w:r>
        <w:rPr>
          <w:b/>
        </w:rPr>
        <w:t xml:space="preserve">Tulos</w:t>
      </w:r>
    </w:p>
    <w:p>
      <w:r>
        <w:t xml:space="preserve">Ei ole</w:t>
      </w:r>
    </w:p>
    <w:p>
      <w:r>
        <w:rPr>
          <w:b/>
        </w:rPr>
        <w:t xml:space="preserve">Esimerkki 7.3425</w:t>
      </w:r>
    </w:p>
    <w:p>
      <w:r>
        <w:t xml:space="preserve">Konteksti: Smithit halusivat perustaa perheen. He eivät pystyneet hankkimaan lapsia yksin. Yhdessä he menivät adoptiotoimistoon.  Lause: He löysivät ihanan pienen lapsen, joka tarvitsi rakastavan kodin.  Hahmo: Ihana pieni lapsi</w:t>
      </w:r>
    </w:p>
    <w:p>
      <w:r>
        <w:rPr>
          <w:b/>
        </w:rPr>
        <w:t xml:space="preserve">Tulos</w:t>
      </w:r>
    </w:p>
    <w:p>
      <w:r>
        <w:t xml:space="preserve">Ei ole</w:t>
      </w:r>
    </w:p>
    <w:p>
      <w:r>
        <w:rPr>
          <w:b/>
        </w:rPr>
        <w:t xml:space="preserve">Esimerkki 7.3426</w:t>
      </w:r>
    </w:p>
    <w:p>
      <w:r>
        <w:t xml:space="preserve">Konteksti: Smithit halusivat perustaa perheen. He eivät voineet saada lapsia yksin. Yhdessä he menivät adoptiotoimistoon. He löysivät ihanan nuoren lapsen, joka tarvitsi rakastavan kodin.  Lause: Heidän perheensä oli nyt täydellinen.  Hahmo: Seppälät</w:t>
      </w:r>
    </w:p>
    <w:p>
      <w:r>
        <w:rPr>
          <w:b/>
        </w:rPr>
        <w:t xml:space="preserve">Tulos</w:t>
      </w:r>
    </w:p>
    <w:p>
      <w:r>
        <w:t xml:space="preserve">Ei ole</w:t>
      </w:r>
    </w:p>
    <w:p>
      <w:r>
        <w:rPr>
          <w:b/>
        </w:rPr>
        <w:t xml:space="preserve">Esimerkki 7.3427</w:t>
      </w:r>
    </w:p>
    <w:p>
      <w:r>
        <w:t xml:space="preserve">Konteksti: Smithit halusivat perustaa perheen. He eivät pystyneet hankkimaan lapsia yksin. Yhdessä he menivät adoptiotoimistoon. He löysivät ihanan nuoren lapsen, joka tarvitsi rakastavan kodin.  Lause: Heidän perheensä oli nyt täydellinen.  Hahmo: Perhe</w:t>
      </w:r>
    </w:p>
    <w:p>
      <w:r>
        <w:rPr>
          <w:b/>
        </w:rPr>
        <w:t xml:space="preserve">Tulos</w:t>
      </w:r>
    </w:p>
    <w:p>
      <w:r>
        <w:t xml:space="preserve">täyttäminen</w:t>
      </w:r>
    </w:p>
    <w:p>
      <w:r>
        <w:rPr>
          <w:b/>
        </w:rPr>
        <w:t xml:space="preserve">Tulos</w:t>
      </w:r>
    </w:p>
    <w:p>
      <w:r>
        <w:t xml:space="preserve">olla rakastava</w:t>
      </w:r>
    </w:p>
    <w:p>
      <w:r>
        <w:rPr>
          <w:b/>
        </w:rPr>
        <w:t xml:space="preserve">Esimerkki 7.3428</w:t>
      </w:r>
    </w:p>
    <w:p>
      <w:r>
        <w:t xml:space="preserve">Konteksti: Smithit halusivat perustaa perheen. He eivät voineet saada lapsia yksin. Yhdessä he menivät adoptiotoimistoon. He löysivät ihanan nuoren lapsen, joka tarvitsi rakastavan kodin.  Lause: Heidän perheensä oli nyt täydellinen.  Hahmo: Ihana pieni lapsi</w:t>
      </w:r>
    </w:p>
    <w:p>
      <w:r>
        <w:rPr>
          <w:b/>
        </w:rPr>
        <w:t xml:space="preserve">Tulos</w:t>
      </w:r>
    </w:p>
    <w:p>
      <w:r>
        <w:t xml:space="preserve">Ei ole</w:t>
      </w:r>
    </w:p>
    <w:p>
      <w:r>
        <w:rPr>
          <w:b/>
        </w:rPr>
        <w:t xml:space="preserve">Esimerkki 7.3429</w:t>
      </w:r>
    </w:p>
    <w:p>
      <w:r>
        <w:t xml:space="preserve">Konteksti: Lause: Ei ole: Grant laitettiin joukkueeseen.  Hahmo: Joukkue:</w:t>
      </w:r>
    </w:p>
    <w:p>
      <w:r>
        <w:rPr>
          <w:b/>
        </w:rPr>
        <w:t xml:space="preserve">Tulos</w:t>
      </w:r>
    </w:p>
    <w:p>
      <w:r>
        <w:t xml:space="preserve">Ei ole</w:t>
      </w:r>
    </w:p>
    <w:p>
      <w:r>
        <w:rPr>
          <w:b/>
        </w:rPr>
        <w:t xml:space="preserve">Esimerkki 7.3430</w:t>
      </w:r>
    </w:p>
    <w:p>
      <w:r>
        <w:t xml:space="preserve">Konteksti: Lause: Ei ole: Grant laitettiin joukkueeseen.  Hahmo: Client</w:t>
      </w:r>
    </w:p>
    <w:p>
      <w:r>
        <w:rPr>
          <w:b/>
        </w:rPr>
        <w:t xml:space="preserve">Tulos</w:t>
      </w:r>
    </w:p>
    <w:p>
      <w:r>
        <w:t xml:space="preserve">Ei ole</w:t>
      </w:r>
    </w:p>
    <w:p>
      <w:r>
        <w:rPr>
          <w:b/>
        </w:rPr>
        <w:t xml:space="preserve">Esimerkki 7.3431</w:t>
      </w:r>
    </w:p>
    <w:p>
      <w:r>
        <w:t xml:space="preserve">Konteksti: Lause: Ei ole: Grant laitettiin joukkueeseen.  Hahmo: Grant</w:t>
      </w:r>
    </w:p>
    <w:p>
      <w:r>
        <w:rPr>
          <w:b/>
        </w:rPr>
        <w:t xml:space="preserve">Tulos</w:t>
      </w:r>
    </w:p>
    <w:p>
      <w:r>
        <w:t xml:space="preserve">Ei ole</w:t>
      </w:r>
    </w:p>
    <w:p>
      <w:r>
        <w:rPr>
          <w:b/>
        </w:rPr>
        <w:t xml:space="preserve">Esimerkki 7.3432</w:t>
      </w:r>
    </w:p>
    <w:p>
      <w:r>
        <w:t xml:space="preserve">Konteksti: Grant laitettiin tiimiin.  Lause: Heille annettiin sukkien asiakas.  Hahmo: Team</w:t>
      </w:r>
    </w:p>
    <w:p>
      <w:r>
        <w:rPr>
          <w:b/>
        </w:rPr>
        <w:t xml:space="preserve">Tulos</w:t>
      </w:r>
    </w:p>
    <w:p>
      <w:r>
        <w:t xml:space="preserve">Ei ole</w:t>
      </w:r>
    </w:p>
    <w:p>
      <w:r>
        <w:rPr>
          <w:b/>
        </w:rPr>
        <w:t xml:space="preserve">Esimerkki 7.3433</w:t>
      </w:r>
    </w:p>
    <w:p>
      <w:r>
        <w:t xml:space="preserve">Konteksti: Grant laitettiin tiimiin.  Lause: Heille annettiin sukkien asiakas.  Hahmo: Asiakas</w:t>
      </w:r>
    </w:p>
    <w:p>
      <w:r>
        <w:rPr>
          <w:b/>
        </w:rPr>
        <w:t xml:space="preserve">Tulos</w:t>
      </w:r>
    </w:p>
    <w:p>
      <w:r>
        <w:t xml:space="preserve">Ei ole</w:t>
      </w:r>
    </w:p>
    <w:p>
      <w:r>
        <w:rPr>
          <w:b/>
        </w:rPr>
        <w:t xml:space="preserve">Esimerkki 7.3434</w:t>
      </w:r>
    </w:p>
    <w:p>
      <w:r>
        <w:t xml:space="preserve">Konteksti: Grant laitettiin tiimiin.  Lause: Heille annettiin sukkien asiakas.  Hahmo: Grant</w:t>
      </w:r>
    </w:p>
    <w:p>
      <w:r>
        <w:rPr>
          <w:b/>
        </w:rPr>
        <w:t xml:space="preserve">Tulos</w:t>
      </w:r>
    </w:p>
    <w:p>
      <w:r>
        <w:t xml:space="preserve">Ei ole</w:t>
      </w:r>
    </w:p>
    <w:p>
      <w:r>
        <w:rPr>
          <w:b/>
        </w:rPr>
        <w:t xml:space="preserve">Esimerkki 7.3435</w:t>
      </w:r>
    </w:p>
    <w:p>
      <w:r>
        <w:t xml:space="preserve">Konteksti: Grant laitettiin tiimiin. Heille annettiin sukkien asiakas.  Lause: He tutkivat.  Hahmo: Joukkue</w:t>
      </w:r>
    </w:p>
    <w:p>
      <w:r>
        <w:rPr>
          <w:b/>
        </w:rPr>
        <w:t xml:space="preserve">Tulos</w:t>
      </w:r>
    </w:p>
    <w:p>
      <w:r>
        <w:t xml:space="preserve">saada selville jotain</w:t>
      </w:r>
    </w:p>
    <w:p>
      <w:r>
        <w:rPr>
          <w:b/>
        </w:rPr>
        <w:t xml:space="preserve">Esimerkki 7.3436</w:t>
      </w:r>
    </w:p>
    <w:p>
      <w:r>
        <w:t xml:space="preserve">Konteksti: Grant laitettiin tiimiin. Heille annettiin sukkien asiakas.  Lause: He tutkivat.  Hahmo: Asiakas</w:t>
      </w:r>
    </w:p>
    <w:p>
      <w:r>
        <w:rPr>
          <w:b/>
        </w:rPr>
        <w:t xml:space="preserve">Tulos</w:t>
      </w:r>
    </w:p>
    <w:p>
      <w:r>
        <w:t xml:space="preserve">Ei ole</w:t>
      </w:r>
    </w:p>
    <w:p>
      <w:r>
        <w:rPr>
          <w:b/>
        </w:rPr>
        <w:t xml:space="preserve">Esimerkki 7.3437</w:t>
      </w:r>
    </w:p>
    <w:p>
      <w:r>
        <w:t xml:space="preserve">Konteksti: Grant laitettiin tiimiin. Heille annettiin sukkien asiakas.  Lause: He tutkivat.  Hahmo: Grant</w:t>
      </w:r>
    </w:p>
    <w:p>
      <w:r>
        <w:rPr>
          <w:b/>
        </w:rPr>
        <w:t xml:space="preserve">Tulos</w:t>
      </w:r>
    </w:p>
    <w:p>
      <w:r>
        <w:t xml:space="preserve">suoriutua hyvin</w:t>
      </w:r>
    </w:p>
    <w:p>
      <w:r>
        <w:rPr>
          <w:b/>
        </w:rPr>
        <w:t xml:space="preserve">Tulos</w:t>
      </w:r>
    </w:p>
    <w:p>
      <w:r>
        <w:t xml:space="preserve">saada lisätietoja</w:t>
      </w:r>
    </w:p>
    <w:p>
      <w:r>
        <w:rPr>
          <w:b/>
        </w:rPr>
        <w:t xml:space="preserve">Esimerkki 7.3438</w:t>
      </w:r>
    </w:p>
    <w:p>
      <w:r>
        <w:t xml:space="preserve">Konteksti: Grant laitettiin tiimiin. Heille annettiin sukkien asiakas. He tutkivat.  Lause: He tekivät hienon mainoskampanjan.  Hahmo: Team</w:t>
      </w:r>
    </w:p>
    <w:p>
      <w:r>
        <w:rPr>
          <w:b/>
        </w:rPr>
        <w:t xml:space="preserve">Tulos</w:t>
      </w:r>
    </w:p>
    <w:p>
      <w:r>
        <w:t xml:space="preserve">kunnostautua</w:t>
      </w:r>
    </w:p>
    <w:p>
      <w:r>
        <w:rPr>
          <w:b/>
        </w:rPr>
        <w:t xml:space="preserve">Tulos</w:t>
      </w:r>
    </w:p>
    <w:p>
      <w:r>
        <w:t xml:space="preserve">tehdä hienoa työtä</w:t>
      </w:r>
    </w:p>
    <w:p>
      <w:r>
        <w:rPr>
          <w:b/>
        </w:rPr>
        <w:t xml:space="preserve">Esimerkki 7.3439</w:t>
      </w:r>
    </w:p>
    <w:p>
      <w:r>
        <w:t xml:space="preserve">Konteksti: Grant laitettiin tiimiin. Heille annettiin sukkien asiakas. He tutkivat.  Lause: He tekivät hienon mainoskampanjan.  Hahmo: Asiakas</w:t>
      </w:r>
    </w:p>
    <w:p>
      <w:r>
        <w:rPr>
          <w:b/>
        </w:rPr>
        <w:t xml:space="preserve">Tulos</w:t>
      </w:r>
    </w:p>
    <w:p>
      <w:r>
        <w:t xml:space="preserve">Ei ole</w:t>
      </w:r>
    </w:p>
    <w:p>
      <w:r>
        <w:rPr>
          <w:b/>
        </w:rPr>
        <w:t xml:space="preserve">Esimerkki 7.3440</w:t>
      </w:r>
    </w:p>
    <w:p>
      <w:r>
        <w:t xml:space="preserve">Konteksti: Grant laitettiin tiimiin. Heille annettiin sukkien asiakas. He tutkivat.  Lause: He tekivät hienon mainoskampanjan.  Hahmo: Grant</w:t>
      </w:r>
    </w:p>
    <w:p>
      <w:r>
        <w:rPr>
          <w:b/>
        </w:rPr>
        <w:t xml:space="preserve">Tulos</w:t>
      </w:r>
    </w:p>
    <w:p>
      <w:r>
        <w:t xml:space="preserve">tehdä hyvää työtä</w:t>
      </w:r>
    </w:p>
    <w:p>
      <w:r>
        <w:rPr>
          <w:b/>
        </w:rPr>
        <w:t xml:space="preserve">Esimerkki 7.3441</w:t>
      </w:r>
    </w:p>
    <w:p>
      <w:r>
        <w:t xml:space="preserve">Konteksti: Grant laitettiin tiimiin. Heille annettiin sukkien asiakas. He tekivät tutkimusta. He tekivät hienon mainoskampanjan.  Lause: Grant sai palkankorotuksen.  Hahmo: Team</w:t>
      </w:r>
    </w:p>
    <w:p>
      <w:r>
        <w:rPr>
          <w:b/>
        </w:rPr>
        <w:t xml:space="preserve">Tulos</w:t>
      </w:r>
    </w:p>
    <w:p>
      <w:r>
        <w:t xml:space="preserve">Ei ole</w:t>
      </w:r>
    </w:p>
    <w:p>
      <w:r>
        <w:rPr>
          <w:b/>
        </w:rPr>
        <w:t xml:space="preserve">Esimerkki 7.3442</w:t>
      </w:r>
    </w:p>
    <w:p>
      <w:r>
        <w:t xml:space="preserve">Konteksti: Grant laitettiin tiimiin. Heille annettiin sukkien asiakas. He tekivät tutkimusta. He tekivät hienon mainoskampanjan.  Lause: Grant sai palkankorotuksen.  Hahmo: Asiakas</w:t>
      </w:r>
    </w:p>
    <w:p>
      <w:r>
        <w:rPr>
          <w:b/>
        </w:rPr>
        <w:t xml:space="preserve">Tulos</w:t>
      </w:r>
    </w:p>
    <w:p>
      <w:r>
        <w:t xml:space="preserve">Ei ole</w:t>
      </w:r>
    </w:p>
    <w:p>
      <w:r>
        <w:rPr>
          <w:b/>
        </w:rPr>
        <w:t xml:space="preserve">Esimerkki 7.3443</w:t>
      </w:r>
    </w:p>
    <w:p>
      <w:r>
        <w:t xml:space="preserve">Konteksti: Grant laitettiin tiimiin. Heille annettiin sukkien asiakas. He tekivät tutkimusta. He tekivät hienon mainoskampanjan.  Lause: Grant sai palkankorotuksen.  Hahmo: Grant</w:t>
      </w:r>
    </w:p>
    <w:p>
      <w:r>
        <w:rPr>
          <w:b/>
        </w:rPr>
        <w:t xml:space="preserve">Tulos</w:t>
      </w:r>
    </w:p>
    <w:p>
      <w:r>
        <w:t xml:space="preserve">Ei ole</w:t>
      </w:r>
    </w:p>
    <w:p>
      <w:r>
        <w:rPr>
          <w:b/>
        </w:rPr>
        <w:t xml:space="preserve">Esimerkki 7.3444</w:t>
      </w:r>
    </w:p>
    <w:p>
      <w:r>
        <w:t xml:space="preserve">Konteksti: Lause: Ei ole: Sanat: Minulla oli kiire tehdä päivällistä.  Hahmo: Minä (itse)</w:t>
      </w:r>
    </w:p>
    <w:p>
      <w:r>
        <w:rPr>
          <w:b/>
        </w:rPr>
        <w:t xml:space="preserve">Tulos</w:t>
      </w:r>
    </w:p>
    <w:p>
      <w:r>
        <w:t xml:space="preserve">syötävä ruoka</w:t>
      </w:r>
    </w:p>
    <w:p>
      <w:r>
        <w:rPr>
          <w:b/>
        </w:rPr>
        <w:t xml:space="preserve">Tulos</w:t>
      </w:r>
    </w:p>
    <w:p>
      <w:r>
        <w:t xml:space="preserve">valmistaa ruokaa</w:t>
      </w:r>
    </w:p>
    <w:p>
      <w:r>
        <w:rPr>
          <w:b/>
        </w:rPr>
        <w:t xml:space="preserve">Esimerkki 7.3445</w:t>
      </w:r>
    </w:p>
    <w:p>
      <w:r>
        <w:t xml:space="preserve">Konteksti: Minulla oli kiire tehdä päivällistä.  Lause: Salaatti oli ruokalistan ensimmäinen ruokalaji.  Hahmo: Minä (itse)</w:t>
      </w:r>
    </w:p>
    <w:p>
      <w:r>
        <w:rPr>
          <w:b/>
        </w:rPr>
        <w:t xml:space="preserve">Tulos</w:t>
      </w:r>
    </w:p>
    <w:p>
      <w:r>
        <w:t xml:space="preserve">Ei ole</w:t>
      </w:r>
    </w:p>
    <w:p>
      <w:r>
        <w:rPr>
          <w:b/>
        </w:rPr>
        <w:t xml:space="preserve">Esimerkki 7.3446</w:t>
      </w:r>
    </w:p>
    <w:p>
      <w:r>
        <w:t xml:space="preserve">Konteksti: Minulla oli kiire tehdä päivällistä. Salaatti oli ruokalistan ensimmäinen kohta.  Lause: Aloin viipaloida kurkkuja.  Hahmo: Minä (itse)</w:t>
      </w:r>
    </w:p>
    <w:p>
      <w:r>
        <w:rPr>
          <w:b/>
        </w:rPr>
        <w:t xml:space="preserve">Tulos</w:t>
      </w:r>
    </w:p>
    <w:p>
      <w:r>
        <w:t xml:space="preserve">tarjoilla illallinen ajallaan</w:t>
      </w:r>
    </w:p>
    <w:p>
      <w:r>
        <w:rPr>
          <w:b/>
        </w:rPr>
        <w:t xml:space="preserve">Tulos</w:t>
      </w:r>
    </w:p>
    <w:p>
      <w:r>
        <w:t xml:space="preserve">joitakin vihanneksia</w:t>
      </w:r>
    </w:p>
    <w:p>
      <w:r>
        <w:rPr>
          <w:b/>
        </w:rPr>
        <w:t xml:space="preserve">Esimerkki 7.3447</w:t>
      </w:r>
    </w:p>
    <w:p>
      <w:r>
        <w:t xml:space="preserve">Konteksti: Minulla oli kiire tehdä päivällistä. Salaatti oli ruokalistan ensimmäinen kohta. Aloin viipaloida kurkkuja.  Lause: Viipaloin sen sijaan sormeni.  Hahmo: Minä (itse)</w:t>
      </w:r>
    </w:p>
    <w:p>
      <w:r>
        <w:rPr>
          <w:b/>
        </w:rPr>
        <w:t xml:space="preserve">Tulos</w:t>
      </w:r>
    </w:p>
    <w:p>
      <w:r>
        <w:t xml:space="preserve">Ei ole</w:t>
      </w:r>
    </w:p>
    <w:p>
      <w:r>
        <w:rPr>
          <w:b/>
        </w:rPr>
        <w:t xml:space="preserve">Esimerkki 7.3448</w:t>
      </w:r>
    </w:p>
    <w:p>
      <w:r>
        <w:t xml:space="preserve">Konteksti: Minulla oli kiire tehdä päivällistä. Salaatti oli ruokalistan ensimmäinen kohta. Aloin viipaloida kurkkuja. Viilsin sen sijaan sormeni.  Lause: Tilasimme pizzaa päivälliseksi.  Hahmo: Minä (itse)</w:t>
      </w:r>
    </w:p>
    <w:p>
      <w:r>
        <w:rPr>
          <w:b/>
        </w:rPr>
        <w:t xml:space="preserve">Tulos</w:t>
      </w:r>
    </w:p>
    <w:p>
      <w:r>
        <w:t xml:space="preserve">syödä</w:t>
      </w:r>
    </w:p>
    <w:p>
      <w:r>
        <w:rPr>
          <w:b/>
        </w:rPr>
        <w:t xml:space="preserve">Esimerkki 7.3449</w:t>
      </w:r>
    </w:p>
    <w:p>
      <w:r>
        <w:t xml:space="preserve">Konteksti: Lause: Ei ole: Gina oli ruokakaupassa lähellä kotiaan.  Hahmo: Gina</w:t>
      </w:r>
    </w:p>
    <w:p>
      <w:r>
        <w:rPr>
          <w:b/>
        </w:rPr>
        <w:t xml:space="preserve">Tulos</w:t>
      </w:r>
    </w:p>
    <w:p>
      <w:r>
        <w:t xml:space="preserve">ostaa ruokaa</w:t>
      </w:r>
    </w:p>
    <w:p>
      <w:r>
        <w:rPr>
          <w:b/>
        </w:rPr>
        <w:t xml:space="preserve">Esimerkki 7.3450</w:t>
      </w:r>
    </w:p>
    <w:p>
      <w:r>
        <w:t xml:space="preserve">Konteksti: Gina oli ruokakaupassa lähellä kotiaan.  Lause: Hän tarvitsi kopion avaimesta.  Hahmo: Gina</w:t>
      </w:r>
    </w:p>
    <w:p>
      <w:r>
        <w:rPr>
          <w:b/>
        </w:rPr>
        <w:t xml:space="preserve">Tulos</w:t>
      </w:r>
    </w:p>
    <w:p>
      <w:r>
        <w:t xml:space="preserve">vara-avain</w:t>
      </w:r>
    </w:p>
    <w:p>
      <w:r>
        <w:rPr>
          <w:b/>
        </w:rPr>
        <w:t xml:space="preserve">Esimerkki 7.3451</w:t>
      </w:r>
    </w:p>
    <w:p>
      <w:r>
        <w:t xml:space="preserve">Konteksti: Gina oli ruokakaupassa lähellä kotiaan. Hänen piti saada kopio avaimesta.  Lause: Hän toivoi, että jono olisi lyhyt, jotta matka olisi nopea.  Hahmo: Gina</w:t>
      </w:r>
    </w:p>
    <w:p>
      <w:r>
        <w:rPr>
          <w:b/>
        </w:rPr>
        <w:t xml:space="preserve">Tulos</w:t>
      </w:r>
    </w:p>
    <w:p>
      <w:r>
        <w:t xml:space="preserve">Ei ole</w:t>
      </w:r>
    </w:p>
    <w:p>
      <w:r>
        <w:rPr>
          <w:b/>
        </w:rPr>
        <w:t xml:space="preserve">Esimerkki 7.3452</w:t>
      </w:r>
    </w:p>
    <w:p>
      <w:r>
        <w:t xml:space="preserve">Konteksti: Gina oli ruokakaupassa lähellä kotiaan. Hänen piti saada kopio avaimesta. Hän toivoi, että jono olisi lyhyt, jotta matka olisi nopea.  Lause: Kaupassa oli jono palvelutiskillä.  Hahmo: Gina</w:t>
      </w:r>
    </w:p>
    <w:p>
      <w:r>
        <w:rPr>
          <w:b/>
        </w:rPr>
        <w:t xml:space="preserve">Tulos</w:t>
      </w:r>
    </w:p>
    <w:p>
      <w:r>
        <w:t xml:space="preserve">Ei ole</w:t>
      </w:r>
    </w:p>
    <w:p>
      <w:r>
        <w:rPr>
          <w:b/>
        </w:rPr>
        <w:t xml:space="preserve">Esimerkki 7.3453</w:t>
      </w:r>
    </w:p>
    <w:p>
      <w:r>
        <w:t xml:space="preserve">Konteksti: Gina oli ruokakaupassa lähellä kotiaan. Hänen piti saada kopio avaimesta. Hän toivoi, että jono olisi lyhyt, jotta matka olisi nopea. Kaupassa oli jono palvelutiskillä.  Lause: Gina huokaisi, sillä hän tiesi, että odotus tulisi olemaan pitkä.  Hahmo: Gina</w:t>
      </w:r>
    </w:p>
    <w:p>
      <w:r>
        <w:rPr>
          <w:b/>
        </w:rPr>
        <w:t xml:space="preserve">Tulos</w:t>
      </w:r>
    </w:p>
    <w:p>
      <w:r>
        <w:t xml:space="preserve">ilmaista turhautumista odottamisesta</w:t>
      </w:r>
    </w:p>
    <w:p>
      <w:r>
        <w:rPr>
          <w:b/>
        </w:rPr>
        <w:t xml:space="preserve">Esimerkki 7.3454</w:t>
      </w:r>
    </w:p>
    <w:p>
      <w:r>
        <w:t xml:space="preserve">Konteksti: Lause: Ei ole: Tommy lupasi minulle, että hän piirtäisi minusta hyvän piirroksen.  Hahmo: Minä (itse)</w:t>
      </w:r>
    </w:p>
    <w:p>
      <w:r>
        <w:rPr>
          <w:b/>
        </w:rPr>
        <w:t xml:space="preserve">Tulos</w:t>
      </w:r>
    </w:p>
    <w:p>
      <w:r>
        <w:t xml:space="preserve">Ei ole</w:t>
      </w:r>
    </w:p>
    <w:p>
      <w:r>
        <w:rPr>
          <w:b/>
        </w:rPr>
        <w:t xml:space="preserve">Esimerkki 7.3455</w:t>
      </w:r>
    </w:p>
    <w:p>
      <w:r>
        <w:t xml:space="preserve">Konteksti: Lause: Ei ole: Tommy lupasi minulle, että hän piirtäisi minusta hyvän piirroksen.  Hahmo: Tommy</w:t>
      </w:r>
    </w:p>
    <w:p>
      <w:r>
        <w:rPr>
          <w:b/>
        </w:rPr>
        <w:t xml:space="preserve">Tulos</w:t>
      </w:r>
    </w:p>
    <w:p>
      <w:r>
        <w:t xml:space="preserve">olla kunnioittava</w:t>
      </w:r>
    </w:p>
    <w:p>
      <w:r>
        <w:rPr>
          <w:b/>
        </w:rPr>
        <w:t xml:space="preserve">Tulos</w:t>
      </w:r>
    </w:p>
    <w:p>
      <w:r>
        <w:t xml:space="preserve">miellyttää häntä</w:t>
      </w:r>
    </w:p>
    <w:p>
      <w:r>
        <w:rPr>
          <w:b/>
        </w:rPr>
        <w:t xml:space="preserve">Esimerkki 7.3456</w:t>
      </w:r>
    </w:p>
    <w:p>
      <w:r>
        <w:t xml:space="preserve">Konteksti: Tommy lupasi minulle, että hän piirtäisi minusta hyvän piirroksen.  Lause: Hänellä kesti useita minuutteja kirjoittaa kaikki ylös.  Hahmo: Minä (itse)</w:t>
      </w:r>
    </w:p>
    <w:p>
      <w:r>
        <w:rPr>
          <w:b/>
        </w:rPr>
        <w:t xml:space="preserve">Tulos</w:t>
      </w:r>
    </w:p>
    <w:p>
      <w:r>
        <w:t xml:space="preserve">Ei ole</w:t>
      </w:r>
    </w:p>
    <w:p>
      <w:r>
        <w:rPr>
          <w:b/>
        </w:rPr>
        <w:t xml:space="preserve">Esimerkki 7.3457</w:t>
      </w:r>
    </w:p>
    <w:p>
      <w:r>
        <w:t xml:space="preserve">Konteksti: Tommy lupasi minulle, että hän piirtäisi minusta hyvän piirroksen.  Lause: Hänellä kesti useita minuutteja kirjoittaa kaikki ylös.  Hahmo: Tommy</w:t>
      </w:r>
    </w:p>
    <w:p>
      <w:r>
        <w:rPr>
          <w:b/>
        </w:rPr>
        <w:t xml:space="preserve">Tulos</w:t>
      </w:r>
    </w:p>
    <w:p>
      <w:r>
        <w:t xml:space="preserve">tehdä hyvää työtä</w:t>
      </w:r>
    </w:p>
    <w:p>
      <w:r>
        <w:rPr>
          <w:b/>
        </w:rPr>
        <w:t xml:space="preserve">Tulos</w:t>
      </w:r>
    </w:p>
    <w:p>
      <w:r>
        <w:t xml:space="preserve">olla tarkka</w:t>
      </w:r>
    </w:p>
    <w:p>
      <w:r>
        <w:rPr>
          <w:b/>
        </w:rPr>
        <w:t xml:space="preserve">Tulos</w:t>
      </w:r>
    </w:p>
    <w:p>
      <w:r>
        <w:t xml:space="preserve">tehdä vaikutuksen ystäväänsä</w:t>
      </w:r>
    </w:p>
    <w:p>
      <w:r>
        <w:rPr>
          <w:b/>
        </w:rPr>
        <w:t xml:space="preserve">Tulos</w:t>
      </w:r>
    </w:p>
    <w:p>
      <w:r>
        <w:t xml:space="preserve">täyttääkseen lupauksensa</w:t>
      </w:r>
    </w:p>
    <w:p>
      <w:r>
        <w:rPr>
          <w:b/>
        </w:rPr>
        <w:t xml:space="preserve">Esimerkki 7.3458</w:t>
      </w:r>
    </w:p>
    <w:p>
      <w:r>
        <w:t xml:space="preserve">Konteksti: Tommy lupasi minulle, että hän piirtäisi minusta hyvän piirroksen. Hän käytti useita minuutteja kirjoittaakseen kaiken ylös.  Lause: Kun hän oli saanut luonnoksen valmiiksi, hän näytti sen minulle.  Hahmo: Minä (itse)</w:t>
      </w:r>
    </w:p>
    <w:p>
      <w:r>
        <w:rPr>
          <w:b/>
        </w:rPr>
        <w:t xml:space="preserve">Tulos</w:t>
      </w:r>
    </w:p>
    <w:p>
      <w:r>
        <w:t xml:space="preserve">Ei ole</w:t>
      </w:r>
    </w:p>
    <w:p>
      <w:r>
        <w:rPr>
          <w:b/>
        </w:rPr>
        <w:t xml:space="preserve">Esimerkki 7.3459</w:t>
      </w:r>
    </w:p>
    <w:p>
      <w:r>
        <w:t xml:space="preserve">Konteksti: Tommy lupasi minulle, että hän piirtäisi minusta hyvän piirroksen. Hän käytti useita minuutteja kirjoittaakseen kaiken ylös.  Lause: Kun hän oli saanut luonnoksen valmiiksi, hän näytti sen minulle.  Hahmo: Tommy</w:t>
      </w:r>
    </w:p>
    <w:p>
      <w:r>
        <w:rPr>
          <w:b/>
        </w:rPr>
        <w:t xml:space="preserve">Tulos</w:t>
      </w:r>
    </w:p>
    <w:p>
      <w:r>
        <w:t xml:space="preserve">jakaa jotain</w:t>
      </w:r>
    </w:p>
    <w:p>
      <w:r>
        <w:rPr>
          <w:b/>
        </w:rPr>
        <w:t xml:space="preserve">Tulos</w:t>
      </w:r>
    </w:p>
    <w:p>
      <w:r>
        <w:t xml:space="preserve">näyttää työnsä</w:t>
      </w:r>
    </w:p>
    <w:p>
      <w:r>
        <w:rPr>
          <w:b/>
        </w:rPr>
        <w:t xml:space="preserve">Esimerkki 7.3460</w:t>
      </w:r>
    </w:p>
    <w:p>
      <w:r>
        <w:t xml:space="preserve">Konteksti: Tommy lupasi minulle, että hän piirtäisi minusta hyvän piirroksen. Hän käytti useita minuutteja kirjoittaakseen kaiken ylös. Kun hän oli saanut luonnoksen valmiiksi, hän näytti sen minulle.  Lause: Se oli lopulta kasvoni banaanin päällä.  Hahmo: Minä (itse)</w:t>
      </w:r>
    </w:p>
    <w:p>
      <w:r>
        <w:rPr>
          <w:b/>
        </w:rPr>
        <w:t xml:space="preserve">Tulos</w:t>
      </w:r>
    </w:p>
    <w:p>
      <w:r>
        <w:t xml:space="preserve">Ei ole</w:t>
      </w:r>
    </w:p>
    <w:p>
      <w:r>
        <w:rPr>
          <w:b/>
        </w:rPr>
        <w:t xml:space="preserve">Esimerkki 7.3461</w:t>
      </w:r>
    </w:p>
    <w:p>
      <w:r>
        <w:t xml:space="preserve">Konteksti: Tommy lupasi minulle, että hän piirtäisi minusta hyvän piirroksen. Hän käytti useita minuutteja kirjoittaakseen kaiken ylös. Kun hän oli saanut luonnoksen valmiiksi, hän näytti sen minulle.  Lause: Se oli lopulta kasvoni banaanin päällä.  Hahmo: Tommy</w:t>
      </w:r>
    </w:p>
    <w:p>
      <w:r>
        <w:rPr>
          <w:b/>
        </w:rPr>
        <w:t xml:space="preserve">Tulos</w:t>
      </w:r>
    </w:p>
    <w:p>
      <w:r>
        <w:t xml:space="preserve">Ei ole</w:t>
      </w:r>
    </w:p>
    <w:p>
      <w:r>
        <w:rPr>
          <w:b/>
        </w:rPr>
        <w:t xml:space="preserve">Esimerkki 7.3462</w:t>
      </w:r>
    </w:p>
    <w:p>
      <w:r>
        <w:t xml:space="preserve">Konteksti: Tommy lupasi minulle, että hän piirtäisi minusta hyvän piirroksen. Hän käytti useita minuutteja kirjoittaakseen kaiken ylös. Kun hän oli saanut luonnoksen valmiiksi, hän näytti sen minulle. Se oli lopulta kasvoni banaanin päällä.  Lause: Revin sivun irti ja heitin sen pois.  Hahmo: Minä (itse)</w:t>
      </w:r>
    </w:p>
    <w:p>
      <w:r>
        <w:rPr>
          <w:b/>
        </w:rPr>
        <w:t xml:space="preserve">Tulos</w:t>
      </w:r>
    </w:p>
    <w:p>
      <w:r>
        <w:t xml:space="preserve">kuva poissa</w:t>
      </w:r>
    </w:p>
    <w:p>
      <w:r>
        <w:rPr>
          <w:b/>
        </w:rPr>
        <w:t xml:space="preserve">Tulos</w:t>
      </w:r>
    </w:p>
    <w:p>
      <w:r>
        <w:t xml:space="preserve">osoittaa vihaa</w:t>
      </w:r>
    </w:p>
    <w:p>
      <w:r>
        <w:rPr>
          <w:b/>
        </w:rPr>
        <w:t xml:space="preserve">Tulos</w:t>
      </w:r>
    </w:p>
    <w:p>
      <w:r>
        <w:t xml:space="preserve">ei vitsinä</w:t>
      </w:r>
    </w:p>
    <w:p>
      <w:r>
        <w:rPr>
          <w:b/>
        </w:rPr>
        <w:t xml:space="preserve">Tulos</w:t>
      </w:r>
    </w:p>
    <w:p>
      <w:r>
        <w:t xml:space="preserve">päästä eroon siitä</w:t>
      </w:r>
    </w:p>
    <w:p>
      <w:r>
        <w:rPr>
          <w:b/>
        </w:rPr>
        <w:t xml:space="preserve">Esimerkki 7.3463</w:t>
      </w:r>
    </w:p>
    <w:p>
      <w:r>
        <w:t xml:space="preserve">Konteksti: Tommy lupasi minulle, että hän piirtäisi minusta hyvän piirroksen. Hän käytti useita minuutteja kirjoittaakseen kaiken ylös. Kun hän oli saanut luonnoksen valmiiksi, hän näytti sen minulle. Se oli lopulta kasvoni banaanin päällä.  Lause: Revin sivun irti ja heitin sen pois.  Hahmo: Tommy</w:t>
      </w:r>
    </w:p>
    <w:p>
      <w:r>
        <w:rPr>
          <w:b/>
        </w:rPr>
        <w:t xml:space="preserve">Tulos</w:t>
      </w:r>
    </w:p>
    <w:p>
      <w:r>
        <w:t xml:space="preserve">Ei ole</w:t>
      </w:r>
    </w:p>
    <w:p>
      <w:r>
        <w:rPr>
          <w:b/>
        </w:rPr>
        <w:t xml:space="preserve">Esimerkki 7.3464</w:t>
      </w:r>
    </w:p>
    <w:p>
      <w:r>
        <w:t xml:space="preserve">Konteksti: Lause: Ei ole: Ken lähti telttailemaan ystäviensä kanssa.  Hahmo: Ken</w:t>
      </w:r>
    </w:p>
    <w:p>
      <w:r>
        <w:rPr>
          <w:b/>
        </w:rPr>
        <w:t xml:space="preserve">Tulos</w:t>
      </w:r>
    </w:p>
    <w:p>
      <w:r>
        <w:t xml:space="preserve">nauttia ulkoilmasta</w:t>
      </w:r>
    </w:p>
    <w:p>
      <w:r>
        <w:rPr>
          <w:b/>
        </w:rPr>
        <w:t xml:space="preserve">Esimerkki 7.3465</w:t>
      </w:r>
    </w:p>
    <w:p>
      <w:r>
        <w:t xml:space="preserve">Konteksti: Lause: Ei ole: Ken lähti telttailemaan ystäviensä kanssa.  Hahmo: Ken: Ystävät</w:t>
      </w:r>
    </w:p>
    <w:p>
      <w:r>
        <w:rPr>
          <w:b/>
        </w:rPr>
        <w:t xml:space="preserve">Tulos</w:t>
      </w:r>
    </w:p>
    <w:p>
      <w:r>
        <w:t xml:space="preserve">nauttimaan itsestään</w:t>
      </w:r>
    </w:p>
    <w:p>
      <w:r>
        <w:rPr>
          <w:b/>
        </w:rPr>
        <w:t xml:space="preserve">Esimerkki 7.3466</w:t>
      </w:r>
    </w:p>
    <w:p>
      <w:r>
        <w:t xml:space="preserve">Konteksti: Ken lähti telttailemaan ystäviensä kanssa.  Lause: He eivät pakanneet asianmukaisesti.  Hahmo: Ken</w:t>
      </w:r>
    </w:p>
    <w:p>
      <w:r>
        <w:rPr>
          <w:b/>
        </w:rPr>
        <w:t xml:space="preserve">Tulos</w:t>
      </w:r>
    </w:p>
    <w:p>
      <w:r>
        <w:t xml:space="preserve">Ei ole</w:t>
      </w:r>
    </w:p>
    <w:p>
      <w:r>
        <w:rPr>
          <w:b/>
        </w:rPr>
        <w:t xml:space="preserve">Esimerkki 7.3467</w:t>
      </w:r>
    </w:p>
    <w:p>
      <w:r>
        <w:t xml:space="preserve">Konteksti: Ken lähti telttailemaan ystäviensä kanssa.  Lause: He eivät pakanneet asianmukaisesti.  Hahmo: Ken: Ystävät</w:t>
      </w:r>
    </w:p>
    <w:p>
      <w:r>
        <w:rPr>
          <w:b/>
        </w:rPr>
        <w:t xml:space="preserve">Tulos</w:t>
      </w:r>
    </w:p>
    <w:p>
      <w:r>
        <w:t xml:space="preserve">pakata retkeilyyn tarvittavat tavarat</w:t>
      </w:r>
    </w:p>
    <w:p>
      <w:r>
        <w:rPr>
          <w:b/>
        </w:rPr>
        <w:t xml:space="preserve">Tulos</w:t>
      </w:r>
    </w:p>
    <w:p>
      <w:r>
        <w:t xml:space="preserve">lähteä retkelle</w:t>
      </w:r>
    </w:p>
    <w:p>
      <w:r>
        <w:rPr>
          <w:b/>
        </w:rPr>
        <w:t xml:space="preserve">Esimerkki 7.3468</w:t>
      </w:r>
    </w:p>
    <w:p>
      <w:r>
        <w:t xml:space="preserve">Konteksti: Ken lähti telttailemaan ystäviensä kanssa. He eivät pakanneet asianmukaisesti.  Lause: Heiltä loppuivat tarvikkeet aikaisin.  Hahmo: Ken</w:t>
      </w:r>
    </w:p>
    <w:p>
      <w:r>
        <w:rPr>
          <w:b/>
        </w:rPr>
        <w:t xml:space="preserve">Tulos</w:t>
      </w:r>
    </w:p>
    <w:p>
      <w:r>
        <w:t xml:space="preserve">lisää tarvikkeita</w:t>
      </w:r>
    </w:p>
    <w:p>
      <w:r>
        <w:rPr>
          <w:b/>
        </w:rPr>
        <w:t xml:space="preserve">Esimerkki 7.3469</w:t>
      </w:r>
    </w:p>
    <w:p>
      <w:r>
        <w:t xml:space="preserve">Konteksti: Ken lähti telttailemaan ystäviensä kanssa. He eivät pakanneet asianmukaisesti.  Lause: Heiltä loppuivat tarvikkeet aikaisin.  Hahmo: Ken: Ystävät</w:t>
      </w:r>
    </w:p>
    <w:p>
      <w:r>
        <w:rPr>
          <w:b/>
        </w:rPr>
        <w:t xml:space="preserve">Tulos</w:t>
      </w:r>
    </w:p>
    <w:p>
      <w:r>
        <w:t xml:space="preserve">Ei ole</w:t>
      </w:r>
    </w:p>
    <w:p>
      <w:r>
        <w:rPr>
          <w:b/>
        </w:rPr>
        <w:t xml:space="preserve">Esimerkki 7.3470</w:t>
      </w:r>
    </w:p>
    <w:p>
      <w:r>
        <w:t xml:space="preserve">Konteksti: Ken lähti telttailemaan ystäviensä kanssa. He eivät pakanneet asianmukaisesti. Heiltä loppuivat tarvikkeet aikaisin.  Lause: Kenin matka jouduttiin keskeyttämään.  Hahmo: Ken</w:t>
      </w:r>
    </w:p>
    <w:p>
      <w:r>
        <w:rPr>
          <w:b/>
        </w:rPr>
        <w:t xml:space="preserve">Tulos</w:t>
      </w:r>
    </w:p>
    <w:p>
      <w:r>
        <w:t xml:space="preserve">retkeilyn päätteeksi</w:t>
      </w:r>
    </w:p>
    <w:p>
      <w:r>
        <w:rPr>
          <w:b/>
        </w:rPr>
        <w:t xml:space="preserve">Tulos</w:t>
      </w:r>
    </w:p>
    <w:p>
      <w:r>
        <w:t xml:space="preserve">estetään riittämättömistä toimituksista johtuvat vaikeudet.</w:t>
      </w:r>
    </w:p>
    <w:p>
      <w:r>
        <w:rPr>
          <w:b/>
        </w:rPr>
        <w:t xml:space="preserve">Esimerkki 7.3471</w:t>
      </w:r>
    </w:p>
    <w:p>
      <w:r>
        <w:t xml:space="preserve">Konteksti: Ken lähti telttailemaan ystäviensä kanssa. He eivät pakanneet asianmukaisesti. Heiltä loppuivat tarvikkeet aikaisin.  Lause: Kenin matka jouduttiin keskeyttämään.  Hahmo: Ystävät</w:t>
      </w:r>
    </w:p>
    <w:p>
      <w:r>
        <w:rPr>
          <w:b/>
        </w:rPr>
        <w:t xml:space="preserve">Tulos</w:t>
      </w:r>
    </w:p>
    <w:p>
      <w:r>
        <w:t xml:space="preserve">Ei ole</w:t>
      </w:r>
    </w:p>
    <w:p>
      <w:r>
        <w:rPr>
          <w:b/>
        </w:rPr>
        <w:t xml:space="preserve">Esimerkki 7.3472</w:t>
      </w:r>
    </w:p>
    <w:p>
      <w:r>
        <w:t xml:space="preserve">Konteksti: Ken lähti telttailemaan ystäviensä kanssa. He eivät pakanneet asianmukaisesti. Heiltä loppuivat tarvikkeet aikaisin. Kenin matka jouduttiin keskeyttämään.  Lause: He lupasivat pakata ensi kerralla paremmin.  Hahmo: Ken</w:t>
      </w:r>
    </w:p>
    <w:p>
      <w:r>
        <w:rPr>
          <w:b/>
        </w:rPr>
        <w:t xml:space="preserve">Tulos</w:t>
      </w:r>
    </w:p>
    <w:p>
      <w:r>
        <w:t xml:space="preserve">sitoutua olemaan parempi</w:t>
      </w:r>
    </w:p>
    <w:p>
      <w:r>
        <w:rPr>
          <w:b/>
        </w:rPr>
        <w:t xml:space="preserve">Tulos</w:t>
      </w:r>
    </w:p>
    <w:p>
      <w:r>
        <w:t xml:space="preserve">olla paremmin valmistautunut seuraavaan kertaan</w:t>
      </w:r>
    </w:p>
    <w:p>
      <w:r>
        <w:rPr>
          <w:b/>
        </w:rPr>
        <w:t xml:space="preserve">Esimerkki 7.3473</w:t>
      </w:r>
    </w:p>
    <w:p>
      <w:r>
        <w:t xml:space="preserve">Konteksti: Ken lähti telttailemaan ystäviensä kanssa. He eivät pakanneet asianmukaisesti. Heiltä loppuivat tarvikkeet aikaisin. Kenin matka jouduttiin keskeyttämään.  Lause: He lupasivat pakata ensi kerralla paremmin.  Hahmo: Ystävät</w:t>
      </w:r>
    </w:p>
    <w:p>
      <w:r>
        <w:rPr>
          <w:b/>
        </w:rPr>
        <w:t xml:space="preserve">Tulos</w:t>
      </w:r>
    </w:p>
    <w:p>
      <w:r>
        <w:t xml:space="preserve">välttääksesi saman virheen kahdesti</w:t>
      </w:r>
    </w:p>
    <w:p>
      <w:r>
        <w:rPr>
          <w:b/>
        </w:rPr>
        <w:t xml:space="preserve">Esimerkki 7.3474</w:t>
      </w:r>
    </w:p>
    <w:p>
      <w:r>
        <w:t xml:space="preserve">Konteksti: Lause: Ei ole: Mary leipoi ensimmäisen piirakkansa.  Hahmo: Mary</w:t>
      </w:r>
    </w:p>
    <w:p>
      <w:r>
        <w:rPr>
          <w:b/>
        </w:rPr>
        <w:t xml:space="preserve">Tulos</w:t>
      </w:r>
    </w:p>
    <w:p>
      <w:r>
        <w:t xml:space="preserve">tehdä maukas jälkiruoka</w:t>
      </w:r>
    </w:p>
    <w:p>
      <w:r>
        <w:rPr>
          <w:b/>
        </w:rPr>
        <w:t xml:space="preserve">Tulos</w:t>
      </w:r>
    </w:p>
    <w:p>
      <w:r>
        <w:t xml:space="preserve">tehdä jälkiruoka</w:t>
      </w:r>
    </w:p>
    <w:p>
      <w:r>
        <w:rPr>
          <w:b/>
        </w:rPr>
        <w:t xml:space="preserve">Tulos</w:t>
      </w:r>
    </w:p>
    <w:p>
      <w:r>
        <w:t xml:space="preserve">tehdä jotain uutta</w:t>
      </w:r>
    </w:p>
    <w:p>
      <w:r>
        <w:rPr>
          <w:b/>
        </w:rPr>
        <w:t xml:space="preserve">Tulos</w:t>
      </w:r>
    </w:p>
    <w:p>
      <w:r>
        <w:t xml:space="preserve">oppia kokkaamaan</w:t>
      </w:r>
    </w:p>
    <w:p>
      <w:r>
        <w:rPr>
          <w:b/>
        </w:rPr>
        <w:t xml:space="preserve">Esimerkki 7.3475</w:t>
      </w:r>
    </w:p>
    <w:p>
      <w:r>
        <w:t xml:space="preserve">Konteksti: Mary leipoi ensimmäisen piirakkansa.  Lause: Se ei onnistunut niin hyvin kuin hän luuli.  Hahmo: Mary</w:t>
      </w:r>
    </w:p>
    <w:p>
      <w:r>
        <w:rPr>
          <w:b/>
        </w:rPr>
        <w:t xml:space="preserve">Tulos</w:t>
      </w:r>
    </w:p>
    <w:p>
      <w:r>
        <w:t xml:space="preserve">Ei ole</w:t>
      </w:r>
    </w:p>
    <w:p>
      <w:r>
        <w:rPr>
          <w:b/>
        </w:rPr>
        <w:t xml:space="preserve">Esimerkki 7.3476</w:t>
      </w:r>
    </w:p>
    <w:p>
      <w:r>
        <w:t xml:space="preserve">Konteksti: Mary leipoi ensimmäisen piirakkansa. Siitä ei tullut niin hyvää kuin hän luuli.  Lause: Piirakan kuori paloi, eivätkä sen sisällä olevat hedelmät olleet kovin hyviä.  Hahmo: Mary</w:t>
      </w:r>
    </w:p>
    <w:p>
      <w:r>
        <w:rPr>
          <w:b/>
        </w:rPr>
        <w:t xml:space="preserve">Tulos</w:t>
      </w:r>
    </w:p>
    <w:p>
      <w:r>
        <w:t xml:space="preserve">Ei ole</w:t>
      </w:r>
    </w:p>
    <w:p>
      <w:r>
        <w:rPr>
          <w:b/>
        </w:rPr>
        <w:t xml:space="preserve">Esimerkki 7.3477</w:t>
      </w:r>
    </w:p>
    <w:p>
      <w:r>
        <w:t xml:space="preserve">Konteksti: Mary leipoi ensimmäisen piirakkansa. Siitä ei tullut niin hyvää kuin hän luuli. Kuori oli palanut, eivätkä sisällä olleet hedelmät olleet kovin hyviä.  Lause: Hän kuitenkin muisti, että harjoitus tekee mestarin, ja yritti uudelleen.  Hahmo: Mary</w:t>
      </w:r>
    </w:p>
    <w:p>
      <w:r>
        <w:rPr>
          <w:b/>
        </w:rPr>
        <w:t xml:space="preserve">Tulos</w:t>
      </w:r>
    </w:p>
    <w:p>
      <w:r>
        <w:t xml:space="preserve">täydellistääkseen piirakkatekniikkansa</w:t>
      </w:r>
    </w:p>
    <w:p>
      <w:r>
        <w:rPr>
          <w:b/>
        </w:rPr>
        <w:t xml:space="preserve">Esimerkki 7.3478</w:t>
      </w:r>
    </w:p>
    <w:p>
      <w:r>
        <w:t xml:space="preserve">Konteksti: Mary leipoi ensimmäisen piirakkansa. Siitä ei tullut niin hyvää kuin hän luuli. Kuori oli palanut, eivätkä sisällä olleet hedelmät olleet kovin hyviä. Hän kuitenkin muisti, että harjoitus tekee mestarin, ja yritti uudelleen.  Lause: Jokaisesta seuraavasta piirakasta tuli parempi, ja hän oli iloinen, ettei luovuttanut.  Hahmo: Mary</w:t>
      </w:r>
    </w:p>
    <w:p>
      <w:r>
        <w:rPr>
          <w:b/>
        </w:rPr>
        <w:t xml:space="preserve">Tulos</w:t>
      </w:r>
    </w:p>
    <w:p>
      <w:r>
        <w:t xml:space="preserve">tehdä täydellistä työtä</w:t>
      </w:r>
    </w:p>
    <w:p>
      <w:r>
        <w:rPr>
          <w:b/>
        </w:rPr>
        <w:t xml:space="preserve">Tulos</w:t>
      </w:r>
    </w:p>
    <w:p>
      <w:r>
        <w:t xml:space="preserve">syödä piirakkaa</w:t>
      </w:r>
    </w:p>
    <w:p>
      <w:r>
        <w:rPr>
          <w:b/>
        </w:rPr>
        <w:t xml:space="preserve">Esimerkki 7.3479</w:t>
      </w:r>
    </w:p>
    <w:p>
      <w:r>
        <w:t xml:space="preserve">Konteksti: Lause: Ei ole: Daryl ei ollut koskaan maistanut kahvia, joten hän päätti mennä ostamaan sitä.  Hahmo: Daryl</w:t>
      </w:r>
    </w:p>
    <w:p>
      <w:r>
        <w:rPr>
          <w:b/>
        </w:rPr>
        <w:t xml:space="preserve">Tulos</w:t>
      </w:r>
    </w:p>
    <w:p>
      <w:r>
        <w:t xml:space="preserve">kokeilla jotain uutta</w:t>
      </w:r>
    </w:p>
    <w:p>
      <w:r>
        <w:rPr>
          <w:b/>
        </w:rPr>
        <w:t xml:space="preserve">Tulos</w:t>
      </w:r>
    </w:p>
    <w:p>
      <w:r>
        <w:t xml:space="preserve">kokeilla uutta juomaa</w:t>
      </w:r>
    </w:p>
    <w:p>
      <w:r>
        <w:rPr>
          <w:b/>
        </w:rPr>
        <w:t xml:space="preserve">Esimerkki 7.3480</w:t>
      </w:r>
    </w:p>
    <w:p>
      <w:r>
        <w:t xml:space="preserve">Konteksti: Lause: Ei ole: Daryl ei ollut koskaan maistanut kahvia, joten hän päätti mennä ostamaan sitä.  Hahmo: Daryl: Barista</w:t>
      </w:r>
    </w:p>
    <w:p>
      <w:r>
        <w:rPr>
          <w:b/>
        </w:rPr>
        <w:t xml:space="preserve">Tulos</w:t>
      </w:r>
    </w:p>
    <w:p>
      <w:r>
        <w:t xml:space="preserve">Ei ole</w:t>
      </w:r>
    </w:p>
    <w:p>
      <w:r>
        <w:rPr>
          <w:b/>
        </w:rPr>
        <w:t xml:space="preserve">Esimerkki 7.3481</w:t>
      </w:r>
    </w:p>
    <w:p>
      <w:r>
        <w:t xml:space="preserve">Konteksti: Daryl ei ollut koskaan maistanut kahvia, joten hän päätti mennä ostamaan sitä.  Lause: Hän ajoi lähimpään kahvilaan ja käveli sisään.  Hahmo: Daryl</w:t>
      </w:r>
    </w:p>
    <w:p>
      <w:r>
        <w:rPr>
          <w:b/>
        </w:rPr>
        <w:t xml:space="preserve">Tulos</w:t>
      </w:r>
    </w:p>
    <w:p>
      <w:r>
        <w:t xml:space="preserve">löytää juoma</w:t>
      </w:r>
    </w:p>
    <w:p>
      <w:r>
        <w:rPr>
          <w:b/>
        </w:rPr>
        <w:t xml:space="preserve">Tulos</w:t>
      </w:r>
    </w:p>
    <w:p>
      <w:r>
        <w:t xml:space="preserve">uusi kokemus</w:t>
      </w:r>
    </w:p>
    <w:p>
      <w:r>
        <w:rPr>
          <w:b/>
        </w:rPr>
        <w:t xml:space="preserve">Esimerkki 7.3482</w:t>
      </w:r>
    </w:p>
    <w:p>
      <w:r>
        <w:t xml:space="preserve">Konteksti: Daryl ei ollut koskaan maistanut kahvia, joten hän päätti mennä ostamaan sitä.  Lause: Hän ajoi lähimpään kahvilaan ja käveli sisään.  Hahmo: Daryl: Baarimestari</w:t>
      </w:r>
    </w:p>
    <w:p>
      <w:r>
        <w:rPr>
          <w:b/>
        </w:rPr>
        <w:t xml:space="preserve">Tulos</w:t>
      </w:r>
    </w:p>
    <w:p>
      <w:r>
        <w:t xml:space="preserve">Ei ole</w:t>
      </w:r>
    </w:p>
    <w:p>
      <w:r>
        <w:rPr>
          <w:b/>
        </w:rPr>
        <w:t xml:space="preserve">Esimerkki 7.3483</w:t>
      </w:r>
    </w:p>
    <w:p>
      <w:r>
        <w:t xml:space="preserve">Konteksti: Daryl ei ollut koskaan maistanut kahvia, joten hän päätti mennä ostamaan sitä. Hän ajoi lähimpään kahvilaan ja käveli sisään.  Lause: Etupuolella barista kysyi, mitä hän halusi.  Hahmo: Daryl</w:t>
      </w:r>
    </w:p>
    <w:p>
      <w:r>
        <w:rPr>
          <w:b/>
        </w:rPr>
        <w:t xml:space="preserve">Tulos</w:t>
      </w:r>
    </w:p>
    <w:p>
      <w:r>
        <w:t xml:space="preserve">juoda jotain</w:t>
      </w:r>
    </w:p>
    <w:p>
      <w:r>
        <w:rPr>
          <w:b/>
        </w:rPr>
        <w:t xml:space="preserve">Esimerkki 7.3484</w:t>
      </w:r>
    </w:p>
    <w:p>
      <w:r>
        <w:t xml:space="preserve">Konteksti: Daryl ei ollut koskaan maistanut kahvia, joten hän päätti mennä ostamaan sitä. Hän ajoi lähimpään kahvilaan ja käveli sisään.  Lause: Etupuolella barista kysyi, mitä hän halusi.  Hahmo: Daryl: Barista.</w:t>
      </w:r>
    </w:p>
    <w:p>
      <w:r>
        <w:rPr>
          <w:b/>
        </w:rPr>
        <w:t xml:space="preserve">Tulos</w:t>
      </w:r>
    </w:p>
    <w:p>
      <w:r>
        <w:t xml:space="preserve">saada tietoa</w:t>
      </w:r>
    </w:p>
    <w:p>
      <w:r>
        <w:rPr>
          <w:b/>
        </w:rPr>
        <w:t xml:space="preserve">Tulos</w:t>
      </w:r>
    </w:p>
    <w:p>
      <w:r>
        <w:t xml:space="preserve">auttaa asiakasta</w:t>
      </w:r>
    </w:p>
    <w:p>
      <w:r>
        <w:rPr>
          <w:b/>
        </w:rPr>
        <w:t xml:space="preserve">Esimerkki 7.3485</w:t>
      </w:r>
    </w:p>
    <w:p>
      <w:r>
        <w:t xml:space="preserve">Konteksti: Daryl ei ollut koskaan maistanut kahvia, joten hän päätti mennä ostamaan sitä. Hän ajoi lähimpään kahvilaan ja käveli sisään. Ovella barista kysyi, mitä hän halusi.  Lause: Hän kertoi haluavansa mitä tahansa kahvia.  Hahmo: Daryl</w:t>
      </w:r>
    </w:p>
    <w:p>
      <w:r>
        <w:rPr>
          <w:b/>
        </w:rPr>
        <w:t xml:space="preserve">Tulos</w:t>
      </w:r>
    </w:p>
    <w:p>
      <w:r>
        <w:t xml:space="preserve">tilaukseen</w:t>
      </w:r>
    </w:p>
    <w:p>
      <w:r>
        <w:rPr>
          <w:b/>
        </w:rPr>
        <w:t xml:space="preserve">Tulos</w:t>
      </w:r>
    </w:p>
    <w:p>
      <w:r>
        <w:t xml:space="preserve">kuumaa kahvia</w:t>
      </w:r>
    </w:p>
    <w:p>
      <w:r>
        <w:rPr>
          <w:b/>
        </w:rPr>
        <w:t xml:space="preserve">Esimerkki 7.3486</w:t>
      </w:r>
    </w:p>
    <w:p>
      <w:r>
        <w:t xml:space="preserve">Konteksti: Daryl ei ollut koskaan maistanut kahvia, joten hän päätti mennä ostamaan sitä. Hän ajoi lähimpään kahvilaan ja käveli sisään. Ovella barista kysyi, mitä hän halusi.  Lause: Hän kertoi haluavansa mitä tahansa kahvia.  Hahmo: Barista</w:t>
      </w:r>
    </w:p>
    <w:p>
      <w:r>
        <w:rPr>
          <w:b/>
        </w:rPr>
        <w:t xml:space="preserve">Tulos</w:t>
      </w:r>
    </w:p>
    <w:p>
      <w:r>
        <w:t xml:space="preserve">Ei ole</w:t>
      </w:r>
    </w:p>
    <w:p>
      <w:r>
        <w:rPr>
          <w:b/>
        </w:rPr>
        <w:t xml:space="preserve">Esimerkki 7.3487</w:t>
      </w:r>
    </w:p>
    <w:p>
      <w:r>
        <w:t xml:space="preserve">Konteksti: Daryl ei ollut koskaan maistanut kahvia, joten hän päätti mennä ostamaan sitä. Hän ajoi lähimpään kahvilaan ja käveli sisään. Ovella barista kysyi, mitä hän halusi. Hän kertoi haluavansa mitä tahansa kahvia.  Lause: Daryl maistoi kahvia ja sylki sen ulos.  Hahmo: Daryl</w:t>
      </w:r>
    </w:p>
    <w:p>
      <w:r>
        <w:rPr>
          <w:b/>
        </w:rPr>
        <w:t xml:space="preserve">Tulos</w:t>
      </w:r>
    </w:p>
    <w:p>
      <w:r>
        <w:t xml:space="preserve">kokeilla kahvia</w:t>
      </w:r>
    </w:p>
    <w:p>
      <w:r>
        <w:rPr>
          <w:b/>
        </w:rPr>
        <w:t xml:space="preserve">Tulos</w:t>
      </w:r>
    </w:p>
    <w:p>
      <w:r>
        <w:t xml:space="preserve">olla turvassa</w:t>
      </w:r>
    </w:p>
    <w:p>
      <w:r>
        <w:rPr>
          <w:b/>
        </w:rPr>
        <w:t xml:space="preserve">Esimerkki 7.3488</w:t>
      </w:r>
    </w:p>
    <w:p>
      <w:r>
        <w:t xml:space="preserve">Konteksti: Daryl ei ollut koskaan maistanut kahvia, joten hän päätti mennä ostamaan sitä. Hän ajoi lähimpään kahvilaan ja käveli sisään. Ovella barista kysyi, mitä hän halusi. Hän kertoi haluavansa mitä tahansa kahvia.  Lause: Daryl maistoi kahvia ja sylki sen ulos.  Hahmo: Daryl: Barista</w:t>
      </w:r>
    </w:p>
    <w:p>
      <w:r>
        <w:rPr>
          <w:b/>
        </w:rPr>
        <w:t xml:space="preserve">Tulos</w:t>
      </w:r>
    </w:p>
    <w:p>
      <w:r>
        <w:t xml:space="preserve">Ei ole</w:t>
      </w:r>
    </w:p>
    <w:p>
      <w:r>
        <w:rPr>
          <w:b/>
        </w:rPr>
        <w:t xml:space="preserve">Esimerkki 7.3489</w:t>
      </w:r>
    </w:p>
    <w:p>
      <w:r>
        <w:t xml:space="preserve">Konteksti: Lause: Ei ole: Cody työskenteli ruokalassa.  Hahmo: Manager</w:t>
      </w:r>
    </w:p>
    <w:p>
      <w:r>
        <w:rPr>
          <w:b/>
        </w:rPr>
        <w:t xml:space="preserve">Tulos</w:t>
      </w:r>
    </w:p>
    <w:p>
      <w:r>
        <w:t xml:space="preserve">Ei ole</w:t>
      </w:r>
    </w:p>
    <w:p>
      <w:r>
        <w:rPr>
          <w:b/>
        </w:rPr>
        <w:t xml:space="preserve">Esimerkki 7.3490</w:t>
      </w:r>
    </w:p>
    <w:p>
      <w:r>
        <w:t xml:space="preserve">Konteksti: Lause: Ei ole: Cody työskenteli ruokalassa.  Hahmo: Ihmiset</w:t>
      </w:r>
    </w:p>
    <w:p>
      <w:r>
        <w:rPr>
          <w:b/>
        </w:rPr>
        <w:t xml:space="preserve">Tulos</w:t>
      </w:r>
    </w:p>
    <w:p>
      <w:r>
        <w:t xml:space="preserve">Ei ole</w:t>
      </w:r>
    </w:p>
    <w:p>
      <w:r>
        <w:rPr>
          <w:b/>
        </w:rPr>
        <w:t xml:space="preserve">Esimerkki 7.3491</w:t>
      </w:r>
    </w:p>
    <w:p>
      <w:r>
        <w:t xml:space="preserve">Konteksti: Lause: Ei ole: Cody työskenteli ruokalassa.  Hahmo: Cody</w:t>
      </w:r>
    </w:p>
    <w:p>
      <w:r>
        <w:rPr>
          <w:b/>
        </w:rPr>
        <w:t xml:space="preserve">Tulos</w:t>
      </w:r>
    </w:p>
    <w:p>
      <w:r>
        <w:t xml:space="preserve">saada palkkaa</w:t>
      </w:r>
    </w:p>
    <w:p>
      <w:r>
        <w:rPr>
          <w:b/>
        </w:rPr>
        <w:t xml:space="preserve">Esimerkki 7.3492</w:t>
      </w:r>
    </w:p>
    <w:p>
      <w:r>
        <w:t xml:space="preserve">Konteksti: Cody työskenteli ravintolassa.  Lause: Johtaja antoi Codylle potkut.  Hahmo: Manager</w:t>
      </w:r>
    </w:p>
    <w:p>
      <w:r>
        <w:rPr>
          <w:b/>
        </w:rPr>
        <w:t xml:space="preserve">Tulos</w:t>
      </w:r>
    </w:p>
    <w:p>
      <w:r>
        <w:t xml:space="preserve">eri työntekijä</w:t>
      </w:r>
    </w:p>
    <w:p>
      <w:r>
        <w:rPr>
          <w:b/>
        </w:rPr>
        <w:t xml:space="preserve">Tulos</w:t>
      </w:r>
    </w:p>
    <w:p>
      <w:r>
        <w:t xml:space="preserve">saada joku, joka voisi tehdä työn kunnolla</w:t>
      </w:r>
    </w:p>
    <w:p>
      <w:r>
        <w:rPr>
          <w:b/>
        </w:rPr>
        <w:t xml:space="preserve">Tulos</w:t>
      </w:r>
    </w:p>
    <w:p>
      <w:r>
        <w:t xml:space="preserve">hyvät työntekijät</w:t>
      </w:r>
    </w:p>
    <w:p>
      <w:r>
        <w:rPr>
          <w:b/>
        </w:rPr>
        <w:t xml:space="preserve">Tulos</w:t>
      </w:r>
    </w:p>
    <w:p>
      <w:r>
        <w:t xml:space="preserve">henkilöstön vaihtuminen</w:t>
      </w:r>
    </w:p>
    <w:p>
      <w:r>
        <w:rPr>
          <w:b/>
        </w:rPr>
        <w:t xml:space="preserve">Esimerkki 7.3493</w:t>
      </w:r>
    </w:p>
    <w:p>
      <w:r>
        <w:t xml:space="preserve">Konteksti: Cody työskenteli ravintolassa.  Lause: Johtaja antoi Codylle potkut.  Hahmo: Ihmiset</w:t>
      </w:r>
    </w:p>
    <w:p>
      <w:r>
        <w:rPr>
          <w:b/>
        </w:rPr>
        <w:t xml:space="preserve">Tulos</w:t>
      </w:r>
    </w:p>
    <w:p>
      <w:r>
        <w:t xml:space="preserve">Ei ole</w:t>
      </w:r>
    </w:p>
    <w:p>
      <w:r>
        <w:rPr>
          <w:b/>
        </w:rPr>
        <w:t xml:space="preserve">Esimerkki 7.3494</w:t>
      </w:r>
    </w:p>
    <w:p>
      <w:r>
        <w:t xml:space="preserve">Konteksti: Cody työskenteli ravintolassa.  Lause: Johtaja antoi Codylle potkut.  Hahmo: Cody</w:t>
      </w:r>
    </w:p>
    <w:p>
      <w:r>
        <w:rPr>
          <w:b/>
        </w:rPr>
        <w:t xml:space="preserve">Tulos</w:t>
      </w:r>
    </w:p>
    <w:p>
      <w:r>
        <w:t xml:space="preserve">Ei ole</w:t>
      </w:r>
    </w:p>
    <w:p>
      <w:r>
        <w:rPr>
          <w:b/>
        </w:rPr>
        <w:t xml:space="preserve">Esimerkki 7.3495</w:t>
      </w:r>
    </w:p>
    <w:p>
      <w:r>
        <w:t xml:space="preserve">Konteksti: Cody työskenteli ravintolassa. Johtaja antoi Codylle potkut.  Lause: Cody oli järkyttynyt.  Hahmo: Johtaja</w:t>
      </w:r>
    </w:p>
    <w:p>
      <w:r>
        <w:rPr>
          <w:b/>
        </w:rPr>
        <w:t xml:space="preserve">Tulos</w:t>
      </w:r>
    </w:p>
    <w:p>
      <w:r>
        <w:t xml:space="preserve">Ei ole</w:t>
      </w:r>
    </w:p>
    <w:p>
      <w:r>
        <w:rPr>
          <w:b/>
        </w:rPr>
        <w:t xml:space="preserve">Esimerkki 7.3496</w:t>
      </w:r>
    </w:p>
    <w:p>
      <w:r>
        <w:t xml:space="preserve">Konteksti: Cody työskenteli ravintolassa. Johtaja antoi Codylle potkut.  Lause: Cody oli järkyttynyt.  Hahmo: Ihmiset</w:t>
      </w:r>
    </w:p>
    <w:p>
      <w:r>
        <w:rPr>
          <w:b/>
        </w:rPr>
        <w:t xml:space="preserve">Tulos</w:t>
      </w:r>
    </w:p>
    <w:p>
      <w:r>
        <w:t xml:space="preserve">Ei ole</w:t>
      </w:r>
    </w:p>
    <w:p>
      <w:r>
        <w:rPr>
          <w:b/>
        </w:rPr>
        <w:t xml:space="preserve">Esimerkki 7.3497</w:t>
      </w:r>
    </w:p>
    <w:p>
      <w:r>
        <w:t xml:space="preserve">Konteksti: Cody työskenteli ravintolassa. Johtaja antoi Codylle potkut.  Lause: Cody oli järkyttynyt.  Hahmo: Cody</w:t>
      </w:r>
    </w:p>
    <w:p>
      <w:r>
        <w:rPr>
          <w:b/>
        </w:rPr>
        <w:t xml:space="preserve">Tulos</w:t>
      </w:r>
    </w:p>
    <w:p>
      <w:r>
        <w:t xml:space="preserve">Ei ole</w:t>
      </w:r>
    </w:p>
    <w:p>
      <w:r>
        <w:rPr>
          <w:b/>
        </w:rPr>
        <w:t xml:space="preserve">Esimerkki 7.3498</w:t>
      </w:r>
    </w:p>
    <w:p>
      <w:r>
        <w:t xml:space="preserve">Konteksti: Cody työskenteli ravintolassa. Johtaja antoi Codylle potkut. Cody oli järkyttynyt.  Lause: Hän alkoi kertoa ihmisille, että kuppila oli epähygieeninen.  Hahmo: Manager</w:t>
      </w:r>
    </w:p>
    <w:p>
      <w:r>
        <w:rPr>
          <w:b/>
        </w:rPr>
        <w:t xml:space="preserve">Tulos</w:t>
      </w:r>
    </w:p>
    <w:p>
      <w:r>
        <w:t xml:space="preserve">Ei ole</w:t>
      </w:r>
    </w:p>
    <w:p>
      <w:r>
        <w:rPr>
          <w:b/>
        </w:rPr>
        <w:t xml:space="preserve">Esimerkki 7.3499</w:t>
      </w:r>
    </w:p>
    <w:p>
      <w:r>
        <w:t xml:space="preserve">Konteksti: Cody työskenteli ravintolassa. Johtaja antoi Codylle potkut. Cody oli järkyttynyt.  Lause: Hän alkoi kertoa ihmisille, että kuppila oli epähygieeninen.  Hahmo: Ihmiset</w:t>
      </w:r>
    </w:p>
    <w:p>
      <w:r>
        <w:rPr>
          <w:b/>
        </w:rPr>
        <w:t xml:space="preserve">Tulos</w:t>
      </w:r>
    </w:p>
    <w:p>
      <w:r>
        <w:t xml:space="preserve">Ei ole</w:t>
      </w:r>
    </w:p>
    <w:p>
      <w:r>
        <w:rPr>
          <w:b/>
        </w:rPr>
        <w:t xml:space="preserve">Esimerkki 7.3500</w:t>
      </w:r>
    </w:p>
    <w:p>
      <w:r>
        <w:t xml:space="preserve">Konteksti: Cody työskenteli ravintolassa. Johtaja antoi Codylle potkut. Cody oli järkyttynyt.  Lause: Hän alkoi kertoa ihmisille, että kuppila oli epähygieeninen.  Hahmo: Cody</w:t>
      </w:r>
    </w:p>
    <w:p>
      <w:r>
        <w:rPr>
          <w:b/>
        </w:rPr>
        <w:t xml:space="preserve">Tulos</w:t>
      </w:r>
    </w:p>
    <w:p>
      <w:r>
        <w:t xml:space="preserve">kostaakseen edelliselle työpaikalleen</w:t>
      </w:r>
    </w:p>
    <w:p>
      <w:r>
        <w:rPr>
          <w:b/>
        </w:rPr>
        <w:t xml:space="preserve">Tulos</w:t>
      </w:r>
    </w:p>
    <w:p>
      <w:r>
        <w:t xml:space="preserve">olla paha</w:t>
      </w:r>
    </w:p>
    <w:p>
      <w:r>
        <w:rPr>
          <w:b/>
        </w:rPr>
        <w:t xml:space="preserve">Esimerkki 7.3501</w:t>
      </w:r>
    </w:p>
    <w:p>
      <w:r>
        <w:t xml:space="preserve">Konteksti: Cody työskenteli ravintolassa. Johtaja antoi Codylle potkut. Cody oli järkyttynyt. Hän alkoi kertoa ihmisille, että kuppila oli epähygieeninen.  Lause: Kuppila alkoi menettää liiketoimintaansa.  Hahmo: Manager</w:t>
      </w:r>
    </w:p>
    <w:p>
      <w:r>
        <w:rPr>
          <w:b/>
        </w:rPr>
        <w:t xml:space="preserve">Tulos</w:t>
      </w:r>
    </w:p>
    <w:p>
      <w:r>
        <w:t xml:space="preserve">Ei ole</w:t>
      </w:r>
    </w:p>
    <w:p>
      <w:r>
        <w:rPr>
          <w:b/>
        </w:rPr>
        <w:t xml:space="preserve">Esimerkki 7.3502</w:t>
      </w:r>
    </w:p>
    <w:p>
      <w:r>
        <w:t xml:space="preserve">Konteksti: Cody työskenteli ravintolassa. Johtaja antoi Codylle potkut. Cody oli järkyttynyt. Hän alkoi kertoa ihmisille, että kuppila oli epähygieeninen.  Lause: Kuppila alkoi menettää liiketoimintaansa.  Hahmo: Ihmiset</w:t>
      </w:r>
    </w:p>
    <w:p>
      <w:r>
        <w:rPr>
          <w:b/>
        </w:rPr>
        <w:t xml:space="preserve">Tulos</w:t>
      </w:r>
    </w:p>
    <w:p>
      <w:r>
        <w:t xml:space="preserve">Ei ole</w:t>
      </w:r>
    </w:p>
    <w:p>
      <w:r>
        <w:rPr>
          <w:b/>
        </w:rPr>
        <w:t xml:space="preserve">Esimerkki 7.3503</w:t>
      </w:r>
    </w:p>
    <w:p>
      <w:r>
        <w:t xml:space="preserve">Konteksti: Cody työskenteli ravintolassa. Johtaja antoi Codylle potkut. Cody oli järkyttynyt. Hän alkoi kertoa ihmisille, että kuppila oli epähygieeninen.  Lause: Kuppila alkoi menettää liiketoimintaansa.  Hahmo: Cody</w:t>
      </w:r>
    </w:p>
    <w:p>
      <w:r>
        <w:rPr>
          <w:b/>
        </w:rPr>
        <w:t xml:space="preserve">Tulos</w:t>
      </w:r>
    </w:p>
    <w:p>
      <w:r>
        <w:t xml:space="preserve">Ei ole</w:t>
      </w:r>
    </w:p>
    <w:p>
      <w:r>
        <w:rPr>
          <w:b/>
        </w:rPr>
        <w:t xml:space="preserve">Esimerkki 7.3504</w:t>
      </w:r>
    </w:p>
    <w:p>
      <w:r>
        <w:t xml:space="preserve">Konteksti: Lause: Ei ole: Jane luki sängyssä.  Hahmo: Jane</w:t>
      </w:r>
    </w:p>
    <w:p>
      <w:r>
        <w:rPr>
          <w:b/>
        </w:rPr>
        <w:t xml:space="preserve">Tulos</w:t>
      </w:r>
    </w:p>
    <w:p>
      <w:r>
        <w:t xml:space="preserve">lukea kirjaa</w:t>
      </w:r>
    </w:p>
    <w:p>
      <w:r>
        <w:rPr>
          <w:b/>
        </w:rPr>
        <w:t xml:space="preserve">Tulos</w:t>
      </w:r>
    </w:p>
    <w:p>
      <w:r>
        <w:t xml:space="preserve">pitää hauskaa</w:t>
      </w:r>
    </w:p>
    <w:p>
      <w:r>
        <w:rPr>
          <w:b/>
        </w:rPr>
        <w:t xml:space="preserve">Esimerkki 7.3505</w:t>
      </w:r>
    </w:p>
    <w:p>
      <w:r>
        <w:t xml:space="preserve">Konteksti: Lause: Ei ole: Jane luki sängyssä.  Hahmo: Naapuri</w:t>
      </w:r>
    </w:p>
    <w:p>
      <w:r>
        <w:rPr>
          <w:b/>
        </w:rPr>
        <w:t xml:space="preserve">Tulos</w:t>
      </w:r>
    </w:p>
    <w:p>
      <w:r>
        <w:t xml:space="preserve">Ei ole</w:t>
      </w:r>
    </w:p>
    <w:p>
      <w:r>
        <w:rPr>
          <w:b/>
        </w:rPr>
        <w:t xml:space="preserve">Esimerkki 7.3506</w:t>
      </w:r>
    </w:p>
    <w:p>
      <w:r>
        <w:t xml:space="preserve">Konteksti: Jane luki sängyssä.  Lause: Hän huomasi yhtäkkiä, että naapurista kuului kovaa musiikkia.  Hahmo: Jane</w:t>
      </w:r>
    </w:p>
    <w:p>
      <w:r>
        <w:rPr>
          <w:b/>
        </w:rPr>
        <w:t xml:space="preserve">Tulos</w:t>
      </w:r>
    </w:p>
    <w:p>
      <w:r>
        <w:t xml:space="preserve">Ei ole</w:t>
      </w:r>
    </w:p>
    <w:p>
      <w:r>
        <w:rPr>
          <w:b/>
        </w:rPr>
        <w:t xml:space="preserve">Esimerkki 7.3507</w:t>
      </w:r>
    </w:p>
    <w:p>
      <w:r>
        <w:t xml:space="preserve">Konteksti: Jane luki sängyssä.  Lause: Hän huomasi yhtäkkiä, että naapurista kuului kovaa musiikkia.  Hahmo: Naapuri</w:t>
      </w:r>
    </w:p>
    <w:p>
      <w:r>
        <w:rPr>
          <w:b/>
        </w:rPr>
        <w:t xml:space="preserve">Tulos</w:t>
      </w:r>
    </w:p>
    <w:p>
      <w:r>
        <w:t xml:space="preserve">Ei ole</w:t>
      </w:r>
    </w:p>
    <w:p>
      <w:r>
        <w:rPr>
          <w:b/>
        </w:rPr>
        <w:t xml:space="preserve">Esimerkki 7.3508</w:t>
      </w:r>
    </w:p>
    <w:p>
      <w:r>
        <w:t xml:space="preserve">Konteksti: Jane luki sängyssä. Yhtäkkiä hän huomasi, että naapurista kuului kovaa musiikkia.  Lause: Hän yritti olla välittämättä siitä, mutta se jatkui tuntikausia.  Hahmo: Jane</w:t>
      </w:r>
    </w:p>
    <w:p>
      <w:r>
        <w:rPr>
          <w:b/>
        </w:rPr>
        <w:t xml:space="preserve">Tulos</w:t>
      </w:r>
    </w:p>
    <w:p>
      <w:r>
        <w:t xml:space="preserve">Ei ole</w:t>
      </w:r>
    </w:p>
    <w:p>
      <w:r>
        <w:rPr>
          <w:b/>
        </w:rPr>
        <w:t xml:space="preserve">Esimerkki 7.3509</w:t>
      </w:r>
    </w:p>
    <w:p>
      <w:r>
        <w:t xml:space="preserve">Konteksti: Jane luki sängyssä. Yhtäkkiä hän huomasi, että naapurista kuului kovaa musiikkia.  Lause: Hän yritti olla välittämättä siitä, mutta se jatkui tuntikausia.  Hahmo: Naapuri</w:t>
      </w:r>
    </w:p>
    <w:p>
      <w:r>
        <w:rPr>
          <w:b/>
        </w:rPr>
        <w:t xml:space="preserve">Tulos</w:t>
      </w:r>
    </w:p>
    <w:p>
      <w:r>
        <w:t xml:space="preserve">Ei ole</w:t>
      </w:r>
    </w:p>
    <w:p>
      <w:r>
        <w:rPr>
          <w:b/>
        </w:rPr>
        <w:t xml:space="preserve">Esimerkki 7.3510</w:t>
      </w:r>
    </w:p>
    <w:p>
      <w:r>
        <w:t xml:space="preserve">Konteksti: Jane luki sängyssä. Yhtäkkiä hän huomasi, että naapurista kuului kovaa musiikkia. Hän yritti olla välittämättä siitä, mutta se jatkui tuntikausia.  Lause: Lopulta hän marssi naapuriin.  Hahmo: Jane</w:t>
      </w:r>
    </w:p>
    <w:p>
      <w:r>
        <w:rPr>
          <w:b/>
        </w:rPr>
        <w:t xml:space="preserve">Tulos</w:t>
      </w:r>
    </w:p>
    <w:p>
      <w:r>
        <w:t xml:space="preserve">lopettaa musiikki</w:t>
      </w:r>
    </w:p>
    <w:p>
      <w:r>
        <w:rPr>
          <w:b/>
        </w:rPr>
        <w:t xml:space="preserve">Tulos</w:t>
      </w:r>
    </w:p>
    <w:p>
      <w:r>
        <w:t xml:space="preserve">ymmärrettävä</w:t>
      </w:r>
    </w:p>
    <w:p>
      <w:r>
        <w:rPr>
          <w:b/>
        </w:rPr>
        <w:t xml:space="preserve">Esimerkki 7.3511</w:t>
      </w:r>
    </w:p>
    <w:p>
      <w:r>
        <w:t xml:space="preserve">Konteksti: Jane luki sängyssä. Yhtäkkiä hän huomasi, että naapurista kuului kovaa musiikkia. Hän yritti olla välittämättä siitä, mutta se jatkui tuntikausia.  Lause: Lopulta hän marssi naapuriin.  Hahmo: Naapuri</w:t>
      </w:r>
    </w:p>
    <w:p>
      <w:r>
        <w:rPr>
          <w:b/>
        </w:rPr>
        <w:t xml:space="preserve">Tulos</w:t>
      </w:r>
    </w:p>
    <w:p>
      <w:r>
        <w:t xml:space="preserve">Ei ole</w:t>
      </w:r>
    </w:p>
    <w:p>
      <w:r>
        <w:rPr>
          <w:b/>
        </w:rPr>
        <w:t xml:space="preserve">Esimerkki 7.3512</w:t>
      </w:r>
    </w:p>
    <w:p>
      <w:r>
        <w:t xml:space="preserve">Konteksti: Jane luki sängyssä. Yhtäkkiä hän huomasi, että naapurista kuului kovaa musiikkia. Hän yritti olla välittämättä siitä, mutta se jatkui tuntikausia. Lopulta hän marssi naapuriin.  Lause: Hän huusi naapurilleen, joka pyysi vuolaasti anteeksi.  Hahmo: Jane</w:t>
      </w:r>
    </w:p>
    <w:p>
      <w:r>
        <w:rPr>
          <w:b/>
        </w:rPr>
        <w:t xml:space="preserve">Tulos</w:t>
      </w:r>
    </w:p>
    <w:p>
      <w:r>
        <w:t xml:space="preserve">olla hiljaa</w:t>
      </w:r>
    </w:p>
    <w:p>
      <w:r>
        <w:rPr>
          <w:b/>
        </w:rPr>
        <w:t xml:space="preserve">Tulos</w:t>
      </w:r>
    </w:p>
    <w:p>
      <w:r>
        <w:t xml:space="preserve">rauhaa ja hiljaisuutta</w:t>
      </w:r>
    </w:p>
    <w:p>
      <w:r>
        <w:rPr>
          <w:b/>
        </w:rPr>
        <w:t xml:space="preserve">Esimerkki 7.3513</w:t>
      </w:r>
    </w:p>
    <w:p>
      <w:r>
        <w:t xml:space="preserve">Konteksti: Jane luki sängyssä. Yhtäkkiä hän huomasi, että naapurista kuului kovaa musiikkia. Hän yritti olla välittämättä siitä, mutta se jatkui tuntikausia. Lopulta hän marssi naapuriin.  Lause: Hän huusi naapurilleen, joka pyysi vuolaasti anteeksi.  Hahmo: Naapuri</w:t>
      </w:r>
    </w:p>
    <w:p>
      <w:r>
        <w:rPr>
          <w:b/>
        </w:rPr>
        <w:t xml:space="preserve">Tulos</w:t>
      </w:r>
    </w:p>
    <w:p>
      <w:r>
        <w:t xml:space="preserve">olla kunnioittava</w:t>
      </w:r>
    </w:p>
    <w:p>
      <w:r>
        <w:rPr>
          <w:b/>
        </w:rPr>
        <w:t xml:space="preserve">Esimerkki 7.3514</w:t>
      </w:r>
    </w:p>
    <w:p>
      <w:r>
        <w:t xml:space="preserve">Konteksti: Lause: Ei ole: Joel tykkäsi olla kiusaaja.  Hahmo: Joel</w:t>
      </w:r>
    </w:p>
    <w:p>
      <w:r>
        <w:rPr>
          <w:b/>
        </w:rPr>
        <w:t xml:space="preserve">Tulos</w:t>
      </w:r>
    </w:p>
    <w:p>
      <w:r>
        <w:t xml:space="preserve">Ei ole</w:t>
      </w:r>
    </w:p>
    <w:p>
      <w:r>
        <w:rPr>
          <w:b/>
        </w:rPr>
        <w:t xml:space="preserve">Esimerkki 7.3515</w:t>
      </w:r>
    </w:p>
    <w:p>
      <w:r>
        <w:t xml:space="preserve">Konteksti: Lause: Ei ole: Joel tykkäsi olla kiusaaja.  Hahmo: Bike</w:t>
      </w:r>
    </w:p>
    <w:p>
      <w:r>
        <w:rPr>
          <w:b/>
        </w:rPr>
        <w:t xml:space="preserve">Tulos</w:t>
      </w:r>
    </w:p>
    <w:p>
      <w:r>
        <w:t xml:space="preserve">Ei ole</w:t>
      </w:r>
    </w:p>
    <w:p>
      <w:r>
        <w:rPr>
          <w:b/>
        </w:rPr>
        <w:t xml:space="preserve">Esimerkki 7.3516</w:t>
      </w:r>
    </w:p>
    <w:p>
      <w:r>
        <w:t xml:space="preserve">Konteksti: Lause: Ei ole: Joel tykkäsi olla kiusaaja.  Hahmo: Brandon</w:t>
      </w:r>
    </w:p>
    <w:p>
      <w:r>
        <w:rPr>
          <w:b/>
        </w:rPr>
        <w:t xml:space="preserve">Tulos</w:t>
      </w:r>
    </w:p>
    <w:p>
      <w:r>
        <w:t xml:space="preserve">Ei ole</w:t>
      </w:r>
    </w:p>
    <w:p>
      <w:r>
        <w:rPr>
          <w:b/>
        </w:rPr>
        <w:t xml:space="preserve">Esimerkki 7.3517</w:t>
      </w:r>
    </w:p>
    <w:p>
      <w:r>
        <w:t xml:space="preserve">Konteksti: Joel tykkäsi olla kiusaaja.  Lause: Hän oli pyöräilemässä, kun hän näki Brandonin luokasta.  Hahmo: Joel</w:t>
      </w:r>
    </w:p>
    <w:p>
      <w:r>
        <w:rPr>
          <w:b/>
        </w:rPr>
        <w:t xml:space="preserve">Tulos</w:t>
      </w:r>
    </w:p>
    <w:p>
      <w:r>
        <w:t xml:space="preserve">matkustaa</w:t>
      </w:r>
    </w:p>
    <w:p>
      <w:r>
        <w:rPr>
          <w:b/>
        </w:rPr>
        <w:t xml:space="preserve">Esimerkki 7.3518</w:t>
      </w:r>
    </w:p>
    <w:p>
      <w:r>
        <w:t xml:space="preserve">Konteksti: Joel tykkäsi olla kiusaaja.  Lause: Hän oli pyöräilemässä, kun hän näki Brandonin luokasta.  Hahmo: Pyörä</w:t>
      </w:r>
    </w:p>
    <w:p>
      <w:r>
        <w:rPr>
          <w:b/>
        </w:rPr>
        <w:t xml:space="preserve">Tulos</w:t>
      </w:r>
    </w:p>
    <w:p>
      <w:r>
        <w:t xml:space="preserve">Ei ole</w:t>
      </w:r>
    </w:p>
    <w:p>
      <w:r>
        <w:rPr>
          <w:b/>
        </w:rPr>
        <w:t xml:space="preserve">Esimerkki 7.3519</w:t>
      </w:r>
    </w:p>
    <w:p>
      <w:r>
        <w:t xml:space="preserve">Konteksti: Joel tykkäsi olla kiusaaja.  Lause: Hän oli pyöräilemässä, kun hän näki Brandonin luokasta.  Hahmo: Brandon</w:t>
      </w:r>
    </w:p>
    <w:p>
      <w:r>
        <w:rPr>
          <w:b/>
        </w:rPr>
        <w:t xml:space="preserve">Tulos</w:t>
      </w:r>
    </w:p>
    <w:p>
      <w:r>
        <w:t xml:space="preserve">Ei ole</w:t>
      </w:r>
    </w:p>
    <w:p>
      <w:r>
        <w:rPr>
          <w:b/>
        </w:rPr>
        <w:t xml:space="preserve">Esimerkki 7.3520</w:t>
      </w:r>
    </w:p>
    <w:p>
      <w:r>
        <w:t xml:space="preserve">Konteksti: Joel tykkäsi olla kiusaaja. Hän oli ajamassa pyörällä, kun hän näki Brandonin luokasta.  Lause: Brandon ajoi pyörällään Joelin luo.  Hahmo: Joel</w:t>
      </w:r>
    </w:p>
    <w:p>
      <w:r>
        <w:rPr>
          <w:b/>
        </w:rPr>
        <w:t xml:space="preserve">Tulos</w:t>
      </w:r>
    </w:p>
    <w:p>
      <w:r>
        <w:t xml:space="preserve">Ei ole</w:t>
      </w:r>
    </w:p>
    <w:p>
      <w:r>
        <w:rPr>
          <w:b/>
        </w:rPr>
        <w:t xml:space="preserve">Esimerkki 7.3521</w:t>
      </w:r>
    </w:p>
    <w:p>
      <w:r>
        <w:t xml:space="preserve">Konteksti: Joel tykkäsi olla kiusaaja. Hän oli ajamassa pyörällä, kun hän näki Brandonin luokasta.  Lause: Brandon ajoi pyörällään Joelin luo.  Hahmo: Pyörä</w:t>
      </w:r>
    </w:p>
    <w:p>
      <w:r>
        <w:rPr>
          <w:b/>
        </w:rPr>
        <w:t xml:space="preserve">Tulos</w:t>
      </w:r>
    </w:p>
    <w:p>
      <w:r>
        <w:t xml:space="preserve">Ei ole</w:t>
      </w:r>
    </w:p>
    <w:p>
      <w:r>
        <w:rPr>
          <w:b/>
        </w:rPr>
        <w:t xml:space="preserve">Esimerkki 7.3522</w:t>
      </w:r>
    </w:p>
    <w:p>
      <w:r>
        <w:t xml:space="preserve">Konteksti: Joel tykkäsi olla kiusaaja. Hän oli ajamassa pyörällä, kun hän näki Brandonin luokasta.  Lause: Brandon ajoi pyörällään Joelin luo.  Hahmo: Brandon</w:t>
      </w:r>
    </w:p>
    <w:p>
      <w:r>
        <w:rPr>
          <w:b/>
        </w:rPr>
        <w:t xml:space="preserve">Tulos</w:t>
      </w:r>
    </w:p>
    <w:p>
      <w:r>
        <w:t xml:space="preserve">seurustelemaan</w:t>
      </w:r>
    </w:p>
    <w:p>
      <w:r>
        <w:rPr>
          <w:b/>
        </w:rPr>
        <w:t xml:space="preserve">Tulos</w:t>
      </w:r>
    </w:p>
    <w:p>
      <w:r>
        <w:t xml:space="preserve">olla ilkeä</w:t>
      </w:r>
    </w:p>
    <w:p>
      <w:r>
        <w:rPr>
          <w:b/>
        </w:rPr>
        <w:t xml:space="preserve">Tulos</w:t>
      </w:r>
    </w:p>
    <w:p>
      <w:r>
        <w:t xml:space="preserve">pelotella häntä</w:t>
      </w:r>
    </w:p>
    <w:p>
      <w:r>
        <w:rPr>
          <w:b/>
        </w:rPr>
        <w:t xml:space="preserve">Esimerkki 7.3523</w:t>
      </w:r>
    </w:p>
    <w:p>
      <w:r>
        <w:t xml:space="preserve">Konteksti: Joel tykkäsi olla kiusaaja. Hän oli ajamassa pyörällä, kun hän näki Brandonin luokasta. Brandon ajoi pyörällään Joelin luo.  Lause: Joel työnsi Brandonin pois pyörältään ja heitti toisen jalkansa yli.  Hahmo: Joel</w:t>
      </w:r>
    </w:p>
    <w:p>
      <w:r>
        <w:rPr>
          <w:b/>
        </w:rPr>
        <w:t xml:space="preserve">Tulos</w:t>
      </w:r>
    </w:p>
    <w:p>
      <w:r>
        <w:t xml:space="preserve">olla töykeä</w:t>
      </w:r>
    </w:p>
    <w:p>
      <w:r>
        <w:rPr>
          <w:b/>
        </w:rPr>
        <w:t xml:space="preserve">Tulos</w:t>
      </w:r>
    </w:p>
    <w:p>
      <w:r>
        <w:t xml:space="preserve">määräävän aseman vahvistaminen</w:t>
      </w:r>
    </w:p>
    <w:p>
      <w:r>
        <w:rPr>
          <w:b/>
        </w:rPr>
        <w:t xml:space="preserve">Tulos</w:t>
      </w:r>
    </w:p>
    <w:p>
      <w:r>
        <w:t xml:space="preserve">olla pelottava</w:t>
      </w:r>
    </w:p>
    <w:p>
      <w:r>
        <w:rPr>
          <w:b/>
        </w:rPr>
        <w:t xml:space="preserve">Esimerkki 7.3524</w:t>
      </w:r>
    </w:p>
    <w:p>
      <w:r>
        <w:t xml:space="preserve">Konteksti: Joel tykkäsi olla kiusaaja. Hän oli ajamassa pyörällä, kun hän näki Brandonin luokasta. Brandon ajoi pyörällään Joelin luo.  Lause: Joel työnsi Brandonin pois pyörältään ja heitti toisen jalkansa yli.  Hahmo: Pyörä</w:t>
      </w:r>
    </w:p>
    <w:p>
      <w:r>
        <w:rPr>
          <w:b/>
        </w:rPr>
        <w:t xml:space="preserve">Tulos</w:t>
      </w:r>
    </w:p>
    <w:p>
      <w:r>
        <w:t xml:space="preserve">Ei ole</w:t>
      </w:r>
    </w:p>
    <w:p>
      <w:r>
        <w:rPr>
          <w:b/>
        </w:rPr>
        <w:t xml:space="preserve">Esimerkki 7.3525</w:t>
      </w:r>
    </w:p>
    <w:p>
      <w:r>
        <w:t xml:space="preserve">Konteksti: Joel tykkäsi olla kiusaaja. Hän oli ajamassa pyörällä, kun hän näki Brandonin luokasta. Brandon ajoi pyörällään Joelin luo.  Lause: Joel työnsi Brandonin pois pyörältään ja heitti toisen jalkansa yli.  Hahmo: Brandon</w:t>
      </w:r>
    </w:p>
    <w:p>
      <w:r>
        <w:rPr>
          <w:b/>
        </w:rPr>
        <w:t xml:space="preserve">Tulos</w:t>
      </w:r>
    </w:p>
    <w:p>
      <w:r>
        <w:t xml:space="preserve">Ei ole</w:t>
      </w:r>
    </w:p>
    <w:p>
      <w:r>
        <w:rPr>
          <w:b/>
        </w:rPr>
        <w:t xml:space="preserve">Esimerkki 7.3526</w:t>
      </w:r>
    </w:p>
    <w:p>
      <w:r>
        <w:t xml:space="preserve">Konteksti: Joel tykkäsi olla kiusaaja. Hän oli ajamassa pyörällä, kun hän näki Brandonin luokasta. Brandon ajoi pyörällään Joelin luo. Joel työnsi Brandonin pois pyörältään ja heitti toisen jalkansa yli.  Lause: Kun Joel yritti ajaa pois molemmilla pyörillä, hän kaatui heti.  Hahmo: Joel on tehnyt sen, mitä hän halusi: Joel</w:t>
      </w:r>
    </w:p>
    <w:p>
      <w:r>
        <w:rPr>
          <w:b/>
        </w:rPr>
        <w:t xml:space="preserve">Tulos</w:t>
      </w:r>
    </w:p>
    <w:p>
      <w:r>
        <w:t xml:space="preserve">varastaa Brandonin pyörä</w:t>
      </w:r>
    </w:p>
    <w:p>
      <w:r>
        <w:rPr>
          <w:b/>
        </w:rPr>
        <w:t xml:space="preserve">Tulos</w:t>
      </w:r>
    </w:p>
    <w:p>
      <w:r>
        <w:t xml:space="preserve">paeta</w:t>
      </w:r>
    </w:p>
    <w:p>
      <w:r>
        <w:rPr>
          <w:b/>
        </w:rPr>
        <w:t xml:space="preserve">Tulos</w:t>
      </w:r>
    </w:p>
    <w:p>
      <w:r>
        <w:t xml:space="preserve">tehdä Brandonin päivä kurjaksi...</w:t>
      </w:r>
    </w:p>
    <w:p>
      <w:r>
        <w:rPr>
          <w:b/>
        </w:rPr>
        <w:t xml:space="preserve">Esimerkki 7.3527</w:t>
      </w:r>
    </w:p>
    <w:p>
      <w:r>
        <w:t xml:space="preserve">Konteksti: Joel tykkäsi olla kiusaaja. Hän oli ajamassa pyörällä, kun hän näki Brandonin luokasta. Brandon ajoi pyörällään Joelin luo. Joel työnsi Brandonin pois pyörältään ja heitti toisen jalkansa yli.  Lause: Kun Joel yritti ajaa pois molemmilla pyörillä, hän kaatui heti.  Hahmo: Pyörä</w:t>
      </w:r>
    </w:p>
    <w:p>
      <w:r>
        <w:rPr>
          <w:b/>
        </w:rPr>
        <w:t xml:space="preserve">Tulos</w:t>
      </w:r>
    </w:p>
    <w:p>
      <w:r>
        <w:t xml:space="preserve">Ei ole</w:t>
      </w:r>
    </w:p>
    <w:p>
      <w:r>
        <w:rPr>
          <w:b/>
        </w:rPr>
        <w:t xml:space="preserve">Esimerkki 7.3528</w:t>
      </w:r>
    </w:p>
    <w:p>
      <w:r>
        <w:t xml:space="preserve">Konteksti: Joel tykkäsi olla kiusaaja. Hän oli ajamassa pyörällä, kun hän näki Brandonin luokasta. Brandon ajoi pyörällään Joelin luo. Joel työnsi Brandonin pois pyörältään ja heitti toisen jalkansa yli.  Lause: Kun Joel yritti ajaa pois molemmilla pyörillä, hän kaatui heti.  Hahmo: Brandon</w:t>
      </w:r>
    </w:p>
    <w:p>
      <w:r>
        <w:rPr>
          <w:b/>
        </w:rPr>
        <w:t xml:space="preserve">Tulos</w:t>
      </w:r>
    </w:p>
    <w:p>
      <w:r>
        <w:t xml:space="preserve">Ei ole</w:t>
      </w:r>
    </w:p>
    <w:p>
      <w:r>
        <w:rPr>
          <w:b/>
        </w:rPr>
        <w:t xml:space="preserve">Esimerkki 7.3529</w:t>
      </w:r>
    </w:p>
    <w:p>
      <w:r>
        <w:t xml:space="preserve">Konteksti: Lause: Ei ole: Lara Smara oli riemuissaan.  Hahmo: Vanhemmat</w:t>
      </w:r>
    </w:p>
    <w:p>
      <w:r>
        <w:rPr>
          <w:b/>
        </w:rPr>
        <w:t xml:space="preserve">Tulos</w:t>
      </w:r>
    </w:p>
    <w:p>
      <w:r>
        <w:t xml:space="preserve">Ei ole</w:t>
      </w:r>
    </w:p>
    <w:p>
      <w:r>
        <w:rPr>
          <w:b/>
        </w:rPr>
        <w:t xml:space="preserve">Esimerkki 7.3530</w:t>
      </w:r>
    </w:p>
    <w:p>
      <w:r>
        <w:t xml:space="preserve">Konteksti: Lause: Ei ole: Lara Smara oli riemuissaan.  Hahmo: Lara Smara</w:t>
      </w:r>
    </w:p>
    <w:p>
      <w:r>
        <w:rPr>
          <w:b/>
        </w:rPr>
        <w:t xml:space="preserve">Tulos</w:t>
      </w:r>
    </w:p>
    <w:p>
      <w:r>
        <w:t xml:space="preserve">ilmaista itseään</w:t>
      </w:r>
    </w:p>
    <w:p>
      <w:r>
        <w:rPr>
          <w:b/>
        </w:rPr>
        <w:t xml:space="preserve">Esimerkki 7.3531</w:t>
      </w:r>
    </w:p>
    <w:p>
      <w:r>
        <w:t xml:space="preserve">Konteksti: Lause: Ei ole: Lara Smara oli riemuissaan.  Hahmo: Tohtorit</w:t>
      </w:r>
    </w:p>
    <w:p>
      <w:r>
        <w:rPr>
          <w:b/>
        </w:rPr>
        <w:t xml:space="preserve">Tulos</w:t>
      </w:r>
    </w:p>
    <w:p>
      <w:r>
        <w:t xml:space="preserve">Ei ole</w:t>
      </w:r>
    </w:p>
    <w:p>
      <w:r>
        <w:rPr>
          <w:b/>
        </w:rPr>
        <w:t xml:space="preserve">Esimerkki 7.3532</w:t>
      </w:r>
    </w:p>
    <w:p>
      <w:r>
        <w:t xml:space="preserve">Konteksti: Lara Smara oli riemuissaan.  Lause: Hän oli ottanut verikokeen.  Hahmo: Vanhemmat</w:t>
      </w:r>
    </w:p>
    <w:p>
      <w:r>
        <w:rPr>
          <w:b/>
        </w:rPr>
        <w:t xml:space="preserve">Tulos</w:t>
      </w:r>
    </w:p>
    <w:p>
      <w:r>
        <w:t xml:space="preserve">Ei ole</w:t>
      </w:r>
    </w:p>
    <w:p>
      <w:r>
        <w:rPr>
          <w:b/>
        </w:rPr>
        <w:t xml:space="preserve">Esimerkki 7.3533</w:t>
      </w:r>
    </w:p>
    <w:p>
      <w:r>
        <w:t xml:space="preserve">Konteksti: Lara Smara oli riemuissaan.  Lause: Hän oli ottanut verikokeen.  Hahmo: Lara Smara</w:t>
      </w:r>
    </w:p>
    <w:p>
      <w:r>
        <w:rPr>
          <w:b/>
        </w:rPr>
        <w:t xml:space="preserve">Tulos</w:t>
      </w:r>
    </w:p>
    <w:p>
      <w:r>
        <w:t xml:space="preserve">saada tietoa</w:t>
      </w:r>
    </w:p>
    <w:p>
      <w:r>
        <w:rPr>
          <w:b/>
        </w:rPr>
        <w:t xml:space="preserve">Tulos</w:t>
      </w:r>
    </w:p>
    <w:p>
      <w:r>
        <w:t xml:space="preserve">tietää tuloksen</w:t>
      </w:r>
    </w:p>
    <w:p>
      <w:r>
        <w:rPr>
          <w:b/>
        </w:rPr>
        <w:t xml:space="preserve">Esimerkki 7.3534</w:t>
      </w:r>
    </w:p>
    <w:p>
      <w:r>
        <w:t xml:space="preserve">Konteksti: Lara Smara oli riemuissaan.  Lause: Hän oli ottanut verikokeen.  Hahmo: Lääkärit</w:t>
      </w:r>
    </w:p>
    <w:p>
      <w:r>
        <w:rPr>
          <w:b/>
        </w:rPr>
        <w:t xml:space="preserve">Tulos</w:t>
      </w:r>
    </w:p>
    <w:p>
      <w:r>
        <w:t xml:space="preserve">Ei ole</w:t>
      </w:r>
    </w:p>
    <w:p>
      <w:r>
        <w:rPr>
          <w:b/>
        </w:rPr>
        <w:t xml:space="preserve">Esimerkki 7.3535</w:t>
      </w:r>
    </w:p>
    <w:p>
      <w:r>
        <w:t xml:space="preserve">Konteksti: Lara Smara oli riemuissaan. Hän oli ottanut verikokeen.  Lause: Testi osoitti, että hän ja hänen vanhempansa eivät olleet sukua.  Hahmo: Vanhemmat</w:t>
      </w:r>
    </w:p>
    <w:p>
      <w:r>
        <w:rPr>
          <w:b/>
        </w:rPr>
        <w:t xml:space="preserve">Tulos</w:t>
      </w:r>
    </w:p>
    <w:p>
      <w:r>
        <w:t xml:space="preserve">Ei ole</w:t>
      </w:r>
    </w:p>
    <w:p>
      <w:r>
        <w:rPr>
          <w:b/>
        </w:rPr>
        <w:t xml:space="preserve">Esimerkki 7.3536</w:t>
      </w:r>
    </w:p>
    <w:p>
      <w:r>
        <w:t xml:space="preserve">Konteksti: Lara Smara oli riemuissaan. Hän oli ottanut verikokeen.  Lause: Testi osoitti, että hän ja hänen vanhempansa eivät olleet sukua.  Hahmo: Lara Smara</w:t>
      </w:r>
    </w:p>
    <w:p>
      <w:r>
        <w:rPr>
          <w:b/>
        </w:rPr>
        <w:t xml:space="preserve">Tulos</w:t>
      </w:r>
    </w:p>
    <w:p>
      <w:r>
        <w:t xml:space="preserve">Ei ole</w:t>
      </w:r>
    </w:p>
    <w:p>
      <w:r>
        <w:rPr>
          <w:b/>
        </w:rPr>
        <w:t xml:space="preserve">Esimerkki 7.3537</w:t>
      </w:r>
    </w:p>
    <w:p>
      <w:r>
        <w:t xml:space="preserve">Konteksti: Lara Smara oli riemuissaan. Hän oli ottanut verikokeen.  Lause: Testi osoitti, että hän ja hänen vanhempansa eivät olleet sukua.  Hahmo: Lääkärit</w:t>
      </w:r>
    </w:p>
    <w:p>
      <w:r>
        <w:rPr>
          <w:b/>
        </w:rPr>
        <w:t xml:space="preserve">Tulos</w:t>
      </w:r>
    </w:p>
    <w:p>
      <w:r>
        <w:t xml:space="preserve">Ei ole</w:t>
      </w:r>
    </w:p>
    <w:p>
      <w:r>
        <w:rPr>
          <w:b/>
        </w:rPr>
        <w:t xml:space="preserve">Esimerkki 7.3538</w:t>
      </w:r>
    </w:p>
    <w:p>
      <w:r>
        <w:t xml:space="preserve">Konteksti: Lara Smara oli riemuissaan. Hän oli ottanut verikokeen. Testi osoitti, etteivät hän ja hänen vanhempansa olleet sukua toisilleen.  Lause: Lääkärit selittivät hänelle, että se ei ollut hyvä asia.  Hahmo: Vanhemmat</w:t>
      </w:r>
    </w:p>
    <w:p>
      <w:r>
        <w:rPr>
          <w:b/>
        </w:rPr>
        <w:t xml:space="preserve">Tulos</w:t>
      </w:r>
    </w:p>
    <w:p>
      <w:r>
        <w:t xml:space="preserve">Ei ole</w:t>
      </w:r>
    </w:p>
    <w:p>
      <w:r>
        <w:rPr>
          <w:b/>
        </w:rPr>
        <w:t xml:space="preserve">Esimerkki 7.3539</w:t>
      </w:r>
    </w:p>
    <w:p>
      <w:r>
        <w:t xml:space="preserve">Konteksti: Lara Smara oli riemuissaan. Hän oli ottanut verikokeen. Testi osoitti, etteivät hän ja hänen vanhempansa olleet sukua toisilleen.  Lause: Lääkärit selittivät hänelle, että se ei ollut hyvä asia.  Hahmo: Lara Smara</w:t>
      </w:r>
    </w:p>
    <w:p>
      <w:r>
        <w:rPr>
          <w:b/>
        </w:rPr>
        <w:t xml:space="preserve">Tulos</w:t>
      </w:r>
    </w:p>
    <w:p>
      <w:r>
        <w:t xml:space="preserve">Ei ole</w:t>
      </w:r>
    </w:p>
    <w:p>
      <w:r>
        <w:rPr>
          <w:b/>
        </w:rPr>
        <w:t xml:space="preserve">Esimerkki 7.3540</w:t>
      </w:r>
    </w:p>
    <w:p>
      <w:r>
        <w:t xml:space="preserve">Konteksti: Lara Smara oli riemuissaan. Hän oli ottanut verikokeen. Testi osoitti, että hän ja hänen vanhempansa eivät olleet sukua.  Lause: Lääkärit selittivät hänelle, että se ei ollut hyvä asia.  Hahmo: Lääkärit</w:t>
      </w:r>
    </w:p>
    <w:p>
      <w:r>
        <w:rPr>
          <w:b/>
        </w:rPr>
        <w:t xml:space="preserve">Tulos</w:t>
      </w:r>
    </w:p>
    <w:p>
      <w:r>
        <w:t xml:space="preserve">antaa arvokasta tietoa</w:t>
      </w:r>
    </w:p>
    <w:p>
      <w:r>
        <w:rPr>
          <w:b/>
        </w:rPr>
        <w:t xml:space="preserve">Tulos</w:t>
      </w:r>
    </w:p>
    <w:p>
      <w:r>
        <w:t xml:space="preserve">ilmoittaa hänelle</w:t>
      </w:r>
    </w:p>
    <w:p>
      <w:r>
        <w:rPr>
          <w:b/>
        </w:rPr>
        <w:t xml:space="preserve">Esimerkki 7.3541</w:t>
      </w:r>
    </w:p>
    <w:p>
      <w:r>
        <w:t xml:space="preserve">Konteksti: Lara Smara oli riemuissaan. Hän oli ottanut verikokeen. Testi osoitti, etteivät hän ja hänen vanhempansa olleet sukua toisilleen. Lääkärit selittivät hänelle, ettei se ollut hyvä asia.  Lause: Hän sanoi aina luulleensa, että hänet oli adoptoitu.  Hahmo: Vanhemmat</w:t>
      </w:r>
    </w:p>
    <w:p>
      <w:r>
        <w:rPr>
          <w:b/>
        </w:rPr>
        <w:t xml:space="preserve">Tulos</w:t>
      </w:r>
    </w:p>
    <w:p>
      <w:r>
        <w:t xml:space="preserve">Ei ole</w:t>
      </w:r>
    </w:p>
    <w:p>
      <w:r>
        <w:rPr>
          <w:b/>
        </w:rPr>
        <w:t xml:space="preserve">Esimerkki 7.3542</w:t>
      </w:r>
    </w:p>
    <w:p>
      <w:r>
        <w:t xml:space="preserve">Konteksti: Lara Smara oli riemuissaan. Hän oli ottanut verikokeen. Testi osoitti, etteivät hän ja hänen vanhempansa olleet sukua toisilleen. Lääkärit selittivät hänelle, ettei se ollut hyvä asia.  Lause: Hän sanoi aina luulleensa, että hänet oli adoptoitu.  Hahmo: Lara Smara</w:t>
      </w:r>
    </w:p>
    <w:p>
      <w:r>
        <w:rPr>
          <w:b/>
        </w:rPr>
        <w:t xml:space="preserve">Tulos</w:t>
      </w:r>
    </w:p>
    <w:p>
      <w:r>
        <w:t xml:space="preserve">konkreettinen vastaus</w:t>
      </w:r>
    </w:p>
    <w:p>
      <w:r>
        <w:rPr>
          <w:b/>
        </w:rPr>
        <w:t xml:space="preserve">Tulos</w:t>
      </w:r>
    </w:p>
    <w:p>
      <w:r>
        <w:t xml:space="preserve">selitys</w:t>
      </w:r>
    </w:p>
    <w:p>
      <w:r>
        <w:rPr>
          <w:b/>
        </w:rPr>
        <w:t xml:space="preserve">Esimerkki 7.3543</w:t>
      </w:r>
    </w:p>
    <w:p>
      <w:r>
        <w:t xml:space="preserve">Konteksti: Lara Smara oli riemuissaan. Hän oli ottanut verikokeen. Testi osoitti, etteivät hän ja hänen vanhempansa olleet sukua toisilleen. Lääkärit selittivät hänelle, ettei se ollut hyvä asia.  Lause: Hän sanoi aina luulleensa, että hänet oli adoptoitu.  Hahmo: Lääkärit</w:t>
      </w:r>
    </w:p>
    <w:p>
      <w:r>
        <w:rPr>
          <w:b/>
        </w:rPr>
        <w:t xml:space="preserve">Tulos</w:t>
      </w:r>
    </w:p>
    <w:p>
      <w:r>
        <w:t xml:space="preserve">Ei ole</w:t>
      </w:r>
    </w:p>
    <w:p>
      <w:r>
        <w:rPr>
          <w:b/>
        </w:rPr>
        <w:t xml:space="preserve">Esimerkki 7.3544</w:t>
      </w:r>
    </w:p>
    <w:p>
      <w:r>
        <w:t xml:space="preserve">Konteksti: Lause: Ei ole: Tim törmäsi vanhaan ystävään kadulla.  Hahmo: Tim</w:t>
      </w:r>
    </w:p>
    <w:p>
      <w:r>
        <w:rPr>
          <w:b/>
        </w:rPr>
        <w:t xml:space="preserve">Tulos</w:t>
      </w:r>
    </w:p>
    <w:p>
      <w:r>
        <w:t xml:space="preserve">Ei ole</w:t>
      </w:r>
    </w:p>
    <w:p>
      <w:r>
        <w:rPr>
          <w:b/>
        </w:rPr>
        <w:t xml:space="preserve">Esimerkki 7.3545</w:t>
      </w:r>
    </w:p>
    <w:p>
      <w:r>
        <w:t xml:space="preserve">Konteksti: Lause: Ei ole: Tim törmäsi vanhaan ystävään kadulla.  Hahmo: Tim: Vanha ystävä</w:t>
      </w:r>
    </w:p>
    <w:p>
      <w:r>
        <w:rPr>
          <w:b/>
        </w:rPr>
        <w:t xml:space="preserve">Tulos</w:t>
      </w:r>
    </w:p>
    <w:p>
      <w:r>
        <w:t xml:space="preserve">Ei ole</w:t>
      </w:r>
    </w:p>
    <w:p>
      <w:r>
        <w:rPr>
          <w:b/>
        </w:rPr>
        <w:t xml:space="preserve">Esimerkki 7.3546</w:t>
      </w:r>
    </w:p>
    <w:p>
      <w:r>
        <w:t xml:space="preserve">Konteksti: Tim törmäsi vanhaan ystävään kadulla.  Lause: He eivät olleet nähneet toisiaan vuosiin.  Hahmo: Tim</w:t>
      </w:r>
    </w:p>
    <w:p>
      <w:r>
        <w:rPr>
          <w:b/>
        </w:rPr>
        <w:t xml:space="preserve">Tulos</w:t>
      </w:r>
    </w:p>
    <w:p>
      <w:r>
        <w:t xml:space="preserve">Ei ole</w:t>
      </w:r>
    </w:p>
    <w:p>
      <w:r>
        <w:rPr>
          <w:b/>
        </w:rPr>
        <w:t xml:space="preserve">Esimerkki 7.3547</w:t>
      </w:r>
    </w:p>
    <w:p>
      <w:r>
        <w:t xml:space="preserve">Konteksti: Tim törmäsi vanhaan ystävään kadulla.  Lause: He eivät olleet nähneet toisiaan vuosiin.  Hahmo: Tim: Vanha ystävä</w:t>
      </w:r>
    </w:p>
    <w:p>
      <w:r>
        <w:rPr>
          <w:b/>
        </w:rPr>
        <w:t xml:space="preserve">Tulos</w:t>
      </w:r>
    </w:p>
    <w:p>
      <w:r>
        <w:t xml:space="preserve">Ei ole</w:t>
      </w:r>
    </w:p>
    <w:p>
      <w:r>
        <w:rPr>
          <w:b/>
        </w:rPr>
        <w:t xml:space="preserve">Esimerkki 7.3548</w:t>
      </w:r>
    </w:p>
    <w:p>
      <w:r>
        <w:t xml:space="preserve">Konteksti: Tim törmäsi vanhaan ystävään kadulla. He eivät olleet nähneet toisiaan vuosiin.  Lause: Timin ystävä halusi hengailla ja vaihtaa kuulumisia.  Hahmo: Tim</w:t>
      </w:r>
    </w:p>
    <w:p>
      <w:r>
        <w:rPr>
          <w:b/>
        </w:rPr>
        <w:t xml:space="preserve">Tulos</w:t>
      </w:r>
    </w:p>
    <w:p>
      <w:r>
        <w:t xml:space="preserve">Ei ole</w:t>
      </w:r>
    </w:p>
    <w:p>
      <w:r>
        <w:rPr>
          <w:b/>
        </w:rPr>
        <w:t xml:space="preserve">Esimerkki 7.3549</w:t>
      </w:r>
    </w:p>
    <w:p>
      <w:r>
        <w:t xml:space="preserve">Konteksti: Tim törmäsi vanhaan ystävään kadulla. He eivät olleet nähneet toisiaan vuosiin.  Lause: Timin ystävä halusi hengailla ja vaihtaa kuulumisia.  Hahmo: Tim: Vanha ystävä</w:t>
      </w:r>
    </w:p>
    <w:p>
      <w:r>
        <w:rPr>
          <w:b/>
        </w:rPr>
        <w:t xml:space="preserve">Tulos</w:t>
      </w:r>
    </w:p>
    <w:p>
      <w:r>
        <w:t xml:space="preserve">ottaa yhteyttä ja kysyä, miten asiat olivat menneet.</w:t>
      </w:r>
    </w:p>
    <w:p>
      <w:r>
        <w:rPr>
          <w:b/>
        </w:rPr>
        <w:t xml:space="preserve">Tulos</w:t>
      </w:r>
    </w:p>
    <w:p>
      <w:r>
        <w:t xml:space="preserve">katsomaan, miten Tim oli pärjännyt</w:t>
      </w:r>
    </w:p>
    <w:p>
      <w:r>
        <w:rPr>
          <w:b/>
        </w:rPr>
        <w:t xml:space="preserve">Tulos</w:t>
      </w:r>
    </w:p>
    <w:p>
      <w:r>
        <w:t xml:space="preserve">mahdollisesti elvyttää vanha ystävyys</w:t>
      </w:r>
    </w:p>
    <w:p>
      <w:r>
        <w:rPr>
          <w:b/>
        </w:rPr>
        <w:t xml:space="preserve">Esimerkki 7.3550</w:t>
      </w:r>
    </w:p>
    <w:p>
      <w:r>
        <w:t xml:space="preserve">Konteksti: Tim törmäsi vanhaan ystävään kadulla. He eivät olleet nähneet toisiaan vuosiin. Timin ystävä halusi hengailla ja vaihtaa kuulumisia.  Lause: Tim vihasi itseään ja elämäänsä eikä halunnut.  Hahmo: Tim</w:t>
      </w:r>
    </w:p>
    <w:p>
      <w:r>
        <w:rPr>
          <w:b/>
        </w:rPr>
        <w:t xml:space="preserve">Tulos</w:t>
      </w:r>
    </w:p>
    <w:p>
      <w:r>
        <w:t xml:space="preserve">välttääkseen ystäväänsä</w:t>
      </w:r>
    </w:p>
    <w:p>
      <w:r>
        <w:rPr>
          <w:b/>
        </w:rPr>
        <w:t xml:space="preserve">Esimerkki 7.3551</w:t>
      </w:r>
    </w:p>
    <w:p>
      <w:r>
        <w:t xml:space="preserve">Konteksti: Tim törmäsi vanhaan ystävään kadulla. He eivät olleet nähneet toisiaan vuosiin. Timin ystävä halusi hengailla ja vaihtaa kuulumisia.  Lause: Tim vihasi itseään ja elämäänsä eikä halunnut.  Hahmo: Tim: Vanha ystävä</w:t>
      </w:r>
    </w:p>
    <w:p>
      <w:r>
        <w:rPr>
          <w:b/>
        </w:rPr>
        <w:t xml:space="preserve">Tulos</w:t>
      </w:r>
    </w:p>
    <w:p>
      <w:r>
        <w:t xml:space="preserve">Ei ole</w:t>
      </w:r>
    </w:p>
    <w:p>
      <w:r>
        <w:rPr>
          <w:b/>
        </w:rPr>
        <w:t xml:space="preserve">Esimerkki 7.3552</w:t>
      </w:r>
    </w:p>
    <w:p>
      <w:r>
        <w:t xml:space="preserve">Konteksti: Tim törmäsi vanhaan ystävään kadulla. He eivät olleet nähneet toisiaan vuosiin. Timin ystävä halusi hengailla ja vaihtaa kuulumisia. Tim vihasi itseään ja elämäänsä eikä halunnut.  Lause: Hän suostui, mutta ei sitten koskaan vastannut.  Hahmo: Tim</w:t>
      </w:r>
    </w:p>
    <w:p>
      <w:r>
        <w:rPr>
          <w:b/>
        </w:rPr>
        <w:t xml:space="preserve">Tulos</w:t>
      </w:r>
    </w:p>
    <w:p>
      <w:r>
        <w:t xml:space="preserve">tehdä muita asioita</w:t>
      </w:r>
    </w:p>
    <w:p>
      <w:r>
        <w:rPr>
          <w:b/>
        </w:rPr>
        <w:t xml:space="preserve">Esimerkki 7.3553</w:t>
      </w:r>
    </w:p>
    <w:p>
      <w:r>
        <w:t xml:space="preserve">Konteksti: Tim törmäsi vanhaan ystävään kadulla. He eivät olleet nähneet toisiaan vuosiin. Timin ystävä halusi hengailla ja vaihtaa kuulumisia. Tim vihasi itseään ja elämäänsä eikä halunnut.  Lause: Hän suostui, mutta ei sitten koskaan vastannut.  Hahmo: Tim: Vanha ystävä</w:t>
      </w:r>
    </w:p>
    <w:p>
      <w:r>
        <w:rPr>
          <w:b/>
        </w:rPr>
        <w:t xml:space="preserve">Tulos</w:t>
      </w:r>
    </w:p>
    <w:p>
      <w:r>
        <w:t xml:space="preserve">Ei ole</w:t>
      </w:r>
    </w:p>
    <w:p>
      <w:r>
        <w:rPr>
          <w:b/>
        </w:rPr>
        <w:t xml:space="preserve">Esimerkki 7.3554</w:t>
      </w:r>
    </w:p>
    <w:p>
      <w:r>
        <w:t xml:space="preserve">Konteksti: Lause: Ei ole: Poika laittoi nenäliinansa housujensa taskuun.  Hahmo: Poika</w:t>
      </w:r>
    </w:p>
    <w:p>
      <w:r>
        <w:rPr>
          <w:b/>
        </w:rPr>
        <w:t xml:space="preserve">Tulos</w:t>
      </w:r>
    </w:p>
    <w:p>
      <w:r>
        <w:t xml:space="preserve">piilottaakseen räkänsä</w:t>
      </w:r>
    </w:p>
    <w:p>
      <w:r>
        <w:rPr>
          <w:b/>
        </w:rPr>
        <w:t xml:space="preserve">Tulos</w:t>
      </w:r>
    </w:p>
    <w:p>
      <w:r>
        <w:t xml:space="preserve">valmistella myöhempää</w:t>
      </w:r>
    </w:p>
    <w:p>
      <w:r>
        <w:rPr>
          <w:b/>
        </w:rPr>
        <w:t xml:space="preserve">Tulos</w:t>
      </w:r>
    </w:p>
    <w:p>
      <w:r>
        <w:t xml:space="preserve">olla valmis</w:t>
      </w:r>
    </w:p>
    <w:p>
      <w:r>
        <w:rPr>
          <w:b/>
        </w:rPr>
        <w:t xml:space="preserve">Esimerkki 7.3555</w:t>
      </w:r>
    </w:p>
    <w:p>
      <w:r>
        <w:t xml:space="preserve">Konteksti: Lause: Ei ole: Poika laittoi nenäliinansa housujensa taskuun.  Hahmo: Äiti</w:t>
      </w:r>
    </w:p>
    <w:p>
      <w:r>
        <w:rPr>
          <w:b/>
        </w:rPr>
        <w:t xml:space="preserve">Tulos</w:t>
      </w:r>
    </w:p>
    <w:p>
      <w:r>
        <w:t xml:space="preserve">Ei ole</w:t>
      </w:r>
    </w:p>
    <w:p>
      <w:r>
        <w:rPr>
          <w:b/>
        </w:rPr>
        <w:t xml:space="preserve">Esimerkki 7.3556</w:t>
      </w:r>
    </w:p>
    <w:p>
      <w:r>
        <w:t xml:space="preserve">Konteksti: Poika laittoi nenäliinansa housujensa taskuun.  Lause: Hän laittoi housunsa pyykkiin.  Hahmo: Poika</w:t>
      </w:r>
    </w:p>
    <w:p>
      <w:r>
        <w:rPr>
          <w:b/>
        </w:rPr>
        <w:t xml:space="preserve">Tulos</w:t>
      </w:r>
    </w:p>
    <w:p>
      <w:r>
        <w:t xml:space="preserve">todistaa hajamielisyytensä</w:t>
      </w:r>
    </w:p>
    <w:p>
      <w:r>
        <w:rPr>
          <w:b/>
        </w:rPr>
        <w:t xml:space="preserve">Tulos</w:t>
      </w:r>
    </w:p>
    <w:p>
      <w:r>
        <w:t xml:space="preserve">olla avuksi</w:t>
      </w:r>
    </w:p>
    <w:p>
      <w:r>
        <w:rPr>
          <w:b/>
        </w:rPr>
        <w:t xml:space="preserve">Esimerkki 7.3557</w:t>
      </w:r>
    </w:p>
    <w:p>
      <w:r>
        <w:t xml:space="preserve">Konteksti: Poika laittoi nenäliinansa housujensa taskuun.  Lause: Hän laittoi housunsa pyykkiin.  Hahmo: Äiti</w:t>
      </w:r>
    </w:p>
    <w:p>
      <w:r>
        <w:rPr>
          <w:b/>
        </w:rPr>
        <w:t xml:space="preserve">Tulos</w:t>
      </w:r>
    </w:p>
    <w:p>
      <w:r>
        <w:t xml:space="preserve">Ei ole</w:t>
      </w:r>
    </w:p>
    <w:p>
      <w:r>
        <w:rPr>
          <w:b/>
        </w:rPr>
        <w:t xml:space="preserve">Esimerkki 7.3558</w:t>
      </w:r>
    </w:p>
    <w:p>
      <w:r>
        <w:t xml:space="preserve">Konteksti: Poika laittoi nenäliinansa housujensa taskuun. Hän laittoi housunsa pyykkiin.  Lause: Hänen äitinsä laittoi housut pesukoneeseen.  Hahmo: Poika</w:t>
      </w:r>
    </w:p>
    <w:p>
      <w:r>
        <w:rPr>
          <w:b/>
        </w:rPr>
        <w:t xml:space="preserve">Tulos</w:t>
      </w:r>
    </w:p>
    <w:p>
      <w:r>
        <w:t xml:space="preserve">Ei ole</w:t>
      </w:r>
    </w:p>
    <w:p>
      <w:r>
        <w:rPr>
          <w:b/>
        </w:rPr>
        <w:t xml:space="preserve">Esimerkki 7.3559</w:t>
      </w:r>
    </w:p>
    <w:p>
      <w:r>
        <w:t xml:space="preserve">Konteksti: Poika laittoi nenäliinansa housujensa taskuun. Hän laittoi housunsa pyykkiin.  Lause: Hänen äitinsä laittoi housut pesukoneeseen.  Hahmo: Äiti</w:t>
      </w:r>
    </w:p>
    <w:p>
      <w:r>
        <w:rPr>
          <w:b/>
        </w:rPr>
        <w:t xml:space="preserve">Tulos</w:t>
      </w:r>
    </w:p>
    <w:p>
      <w:r>
        <w:t xml:space="preserve">pestä ne</w:t>
      </w:r>
    </w:p>
    <w:p>
      <w:r>
        <w:rPr>
          <w:b/>
        </w:rPr>
        <w:t xml:space="preserve">Tulos</w:t>
      </w:r>
    </w:p>
    <w:p>
      <w:r>
        <w:t xml:space="preserve">pesemään pyykkiä</w:t>
      </w:r>
    </w:p>
    <w:p>
      <w:r>
        <w:rPr>
          <w:b/>
        </w:rPr>
        <w:t xml:space="preserve">Esimerkki 7.3560</w:t>
      </w:r>
    </w:p>
    <w:p>
      <w:r>
        <w:t xml:space="preserve">Konteksti: Poika laittoi nenäliinansa housujensa taskuun. Hän laittoi housunsa pyykkiin. Hänen äitinsä laittoi housut pesukoneeseen.  Lause: Nenäliina joutui kaikkialle vaatteisiin.  Hahmo: Poika</w:t>
      </w:r>
    </w:p>
    <w:p>
      <w:r>
        <w:rPr>
          <w:b/>
        </w:rPr>
        <w:t xml:space="preserve">Tulos</w:t>
      </w:r>
    </w:p>
    <w:p>
      <w:r>
        <w:t xml:space="preserve">Ei ole</w:t>
      </w:r>
    </w:p>
    <w:p>
      <w:r>
        <w:rPr>
          <w:b/>
        </w:rPr>
        <w:t xml:space="preserve">Esimerkki 7.3561</w:t>
      </w:r>
    </w:p>
    <w:p>
      <w:r>
        <w:t xml:space="preserve">Konteksti: Poika laittoi nenäliinansa housujensa taskuun. Hän laittoi housunsa pyykkiin. Hänen äitinsä laittoi housut pesukoneeseen.  Lause: Nenäliina joutui kaikkialle vaatteisiin.  Hahmo: Äiti</w:t>
      </w:r>
    </w:p>
    <w:p>
      <w:r>
        <w:rPr>
          <w:b/>
        </w:rPr>
        <w:t xml:space="preserve">Tulos</w:t>
      </w:r>
    </w:p>
    <w:p>
      <w:r>
        <w:t xml:space="preserve">Ei ole</w:t>
      </w:r>
    </w:p>
    <w:p>
      <w:r>
        <w:rPr>
          <w:b/>
        </w:rPr>
        <w:t xml:space="preserve">Esimerkki 7.3562</w:t>
      </w:r>
    </w:p>
    <w:p>
      <w:r>
        <w:t xml:space="preserve">Konteksti: Poika laittoi nenäliinansa housujensa taskuun. Hän laittoi housunsa pyykkiin. Hänen äitinsä laittoi housut pesukoneeseen. Nenäliina joutui kaikkialle vaatteisiin.  Lause: Äiti kehotti poikaa tarkistamaan jatkossa taskunsa.  Hahmo: Poika</w:t>
      </w:r>
    </w:p>
    <w:p>
      <w:r>
        <w:rPr>
          <w:b/>
        </w:rPr>
        <w:t xml:space="preserve">Tulos</w:t>
      </w:r>
    </w:p>
    <w:p>
      <w:r>
        <w:t xml:space="preserve">Ei ole</w:t>
      </w:r>
    </w:p>
    <w:p>
      <w:r>
        <w:rPr>
          <w:b/>
        </w:rPr>
        <w:t xml:space="preserve">Esimerkki 7.3563</w:t>
      </w:r>
    </w:p>
    <w:p>
      <w:r>
        <w:t xml:space="preserve">Konteksti: Poika laittoi nenäliinansa housujensa taskuun. Hän laittoi housunsa pyykkiin. Hänen äitinsä laittoi housut pesukoneeseen. Nenäliina joutui kaikkialle vaatteisiin.  Lause: Äiti kehotti poikaa tarkistamaan jatkossa taskunsa.  Hahmo: Äiti</w:t>
      </w:r>
    </w:p>
    <w:p>
      <w:r>
        <w:rPr>
          <w:b/>
        </w:rPr>
        <w:t xml:space="preserve">Tulos</w:t>
      </w:r>
    </w:p>
    <w:p>
      <w:r>
        <w:t xml:space="preserve">opettaa häntä</w:t>
      </w:r>
    </w:p>
    <w:p>
      <w:r>
        <w:rPr>
          <w:b/>
        </w:rPr>
        <w:t xml:space="preserve">Tulos</w:t>
      </w:r>
    </w:p>
    <w:p>
      <w:r>
        <w:t xml:space="preserve">auttamaan</w:t>
      </w:r>
    </w:p>
    <w:p>
      <w:r>
        <w:rPr>
          <w:b/>
        </w:rPr>
        <w:t xml:space="preserve">Esimerkki 7.3564</w:t>
      </w:r>
    </w:p>
    <w:p>
      <w:r>
        <w:t xml:space="preserve">Konteksti: Lause: Ei ole: Zach päätti keittää popcornia.  Hahmo: Zach</w:t>
      </w:r>
    </w:p>
    <w:p>
      <w:r>
        <w:rPr>
          <w:b/>
        </w:rPr>
        <w:t xml:space="preserve">Tulos</w:t>
      </w:r>
    </w:p>
    <w:p>
      <w:r>
        <w:t xml:space="preserve">välipala</w:t>
      </w:r>
    </w:p>
    <w:p>
      <w:r>
        <w:rPr>
          <w:b/>
        </w:rPr>
        <w:t xml:space="preserve">Tulos</w:t>
      </w:r>
    </w:p>
    <w:p>
      <w:r>
        <w:t xml:space="preserve">syödä jotain</w:t>
      </w:r>
    </w:p>
    <w:p>
      <w:r>
        <w:rPr>
          <w:b/>
        </w:rPr>
        <w:t xml:space="preserve">Esimerkki 7.3565</w:t>
      </w:r>
    </w:p>
    <w:p>
      <w:r>
        <w:t xml:space="preserve">Konteksti: Zach päätti valmistaa popcornia.  Lause: Hän laittoi pussin mikroaaltouuniin.  Hahmo: Zach</w:t>
      </w:r>
    </w:p>
    <w:p>
      <w:r>
        <w:rPr>
          <w:b/>
        </w:rPr>
        <w:t xml:space="preserve">Tulos</w:t>
      </w:r>
    </w:p>
    <w:p>
      <w:r>
        <w:t xml:space="preserve">tyydyttääkseen nälkänsä</w:t>
      </w:r>
    </w:p>
    <w:p>
      <w:r>
        <w:rPr>
          <w:b/>
        </w:rPr>
        <w:t xml:space="preserve">Tulos</w:t>
      </w:r>
    </w:p>
    <w:p>
      <w:r>
        <w:t xml:space="preserve">tehdä ruokaa</w:t>
      </w:r>
    </w:p>
    <w:p>
      <w:r>
        <w:rPr>
          <w:b/>
        </w:rPr>
        <w:t xml:space="preserve">Tulos</w:t>
      </w:r>
    </w:p>
    <w:p>
      <w:r>
        <w:t xml:space="preserve">tehdä välipalaa</w:t>
      </w:r>
    </w:p>
    <w:p>
      <w:r>
        <w:rPr>
          <w:b/>
        </w:rPr>
        <w:t xml:space="preserve">Esimerkki 7.3566</w:t>
      </w:r>
    </w:p>
    <w:p>
      <w:r>
        <w:t xml:space="preserve">Konteksti: Zach päätti valmistaa popcornia. Hän laittoi pussin mikroaaltouuniin.  Lause: Hän kirjoitti kellonajan.  Hahmo: Zach</w:t>
      </w:r>
    </w:p>
    <w:p>
      <w:r>
        <w:rPr>
          <w:b/>
        </w:rPr>
        <w:t xml:space="preserve">Tulos</w:t>
      </w:r>
    </w:p>
    <w:p>
      <w:r>
        <w:t xml:space="preserve">syödä</w:t>
      </w:r>
    </w:p>
    <w:p>
      <w:r>
        <w:rPr>
          <w:b/>
        </w:rPr>
        <w:t xml:space="preserve">Tulos</w:t>
      </w:r>
    </w:p>
    <w:p>
      <w:r>
        <w:t xml:space="preserve">koneen asettaminen</w:t>
      </w:r>
    </w:p>
    <w:p>
      <w:r>
        <w:rPr>
          <w:b/>
        </w:rPr>
        <w:t xml:space="preserve">Tulos</w:t>
      </w:r>
    </w:p>
    <w:p>
      <w:r>
        <w:t xml:space="preserve">syödä välipalaa</w:t>
      </w:r>
    </w:p>
    <w:p>
      <w:r>
        <w:rPr>
          <w:b/>
        </w:rPr>
        <w:t xml:space="preserve">Esimerkki 7.3567</w:t>
      </w:r>
    </w:p>
    <w:p>
      <w:r>
        <w:t xml:space="preserve">Konteksti: Zach päätti valmistaa popcornia. Hän laittoi pussin mikroaaltouuniin. Hän näppäili kellonajan.  Lause: Hän alkoi kuitenkin haistaa savua.  Hahmo: Zach</w:t>
      </w:r>
    </w:p>
    <w:p>
      <w:r>
        <w:rPr>
          <w:b/>
        </w:rPr>
        <w:t xml:space="preserve">Tulos</w:t>
      </w:r>
    </w:p>
    <w:p>
      <w:r>
        <w:t xml:space="preserve">saada tietoa</w:t>
      </w:r>
    </w:p>
    <w:p>
      <w:r>
        <w:rPr>
          <w:b/>
        </w:rPr>
        <w:t xml:space="preserve">Esimerkki 7.3568</w:t>
      </w:r>
    </w:p>
    <w:p>
      <w:r>
        <w:t xml:space="preserve">Konteksti: Zach päätti valmistaa popcornia. Hän laittoi pussin mikroaaltouuniin. Hän näppäili kellonajan. Hän alkoi kuitenkin haistaa savua.  Lause: Zach näppäili vahingossa väärän kellonajan.  Hahmo: Zach</w:t>
      </w:r>
    </w:p>
    <w:p>
      <w:r>
        <w:rPr>
          <w:b/>
        </w:rPr>
        <w:t xml:space="preserve">Tulos</w:t>
      </w:r>
    </w:p>
    <w:p>
      <w:r>
        <w:t xml:space="preserve">syödä</w:t>
      </w:r>
    </w:p>
    <w:p>
      <w:r>
        <w:rPr>
          <w:b/>
        </w:rPr>
        <w:t xml:space="preserve">Esimerkki 7.3569</w:t>
      </w:r>
    </w:p>
    <w:p>
      <w:r>
        <w:t xml:space="preserve">Konteksti: Lause: Ei ole: Beverly heräsi ja päätti tehdä muroja aamiaiseksi.  Hahmo: Beverly</w:t>
      </w:r>
    </w:p>
    <w:p>
      <w:r>
        <w:rPr>
          <w:b/>
        </w:rPr>
        <w:t xml:space="preserve">Tulos</w:t>
      </w:r>
    </w:p>
    <w:p>
      <w:r>
        <w:t xml:space="preserve">mennä nopeasti</w:t>
      </w:r>
    </w:p>
    <w:p>
      <w:r>
        <w:rPr>
          <w:b/>
        </w:rPr>
        <w:t xml:space="preserve">Tulos</w:t>
      </w:r>
    </w:p>
    <w:p>
      <w:r>
        <w:t xml:space="preserve">nauttia nopeasta ja helposta ateriasta</w:t>
      </w:r>
    </w:p>
    <w:p>
      <w:r>
        <w:rPr>
          <w:b/>
        </w:rPr>
        <w:t xml:space="preserve">Tulos</w:t>
      </w:r>
    </w:p>
    <w:p>
      <w:r>
        <w:t xml:space="preserve">nälän tyydyttämiseksi</w:t>
      </w:r>
    </w:p>
    <w:p>
      <w:r>
        <w:rPr>
          <w:b/>
        </w:rPr>
        <w:t xml:space="preserve">Tulos</w:t>
      </w:r>
    </w:p>
    <w:p>
      <w:r>
        <w:t xml:space="preserve">aloittaa päivänsä oikein</w:t>
      </w:r>
    </w:p>
    <w:p>
      <w:r>
        <w:rPr>
          <w:b/>
        </w:rPr>
        <w:t xml:space="preserve">Esimerkki 7.3570</w:t>
      </w:r>
    </w:p>
    <w:p>
      <w:r>
        <w:t xml:space="preserve">Konteksti: Beverly heräsi ja päätti tehdä muroja aamiaiseksi.  Lause: Hän meni jääkaapille ja huomasi, ettei siellä ollut maitoa.  Hahmo: Beverly</w:t>
      </w:r>
    </w:p>
    <w:p>
      <w:r>
        <w:rPr>
          <w:b/>
        </w:rPr>
        <w:t xml:space="preserve">Tulos</w:t>
      </w:r>
    </w:p>
    <w:p>
      <w:r>
        <w:t xml:space="preserve">parempi aamiainen</w:t>
      </w:r>
    </w:p>
    <w:p>
      <w:r>
        <w:rPr>
          <w:b/>
        </w:rPr>
        <w:t xml:space="preserve">Tulos</w:t>
      </w:r>
    </w:p>
    <w:p>
      <w:r>
        <w:t xml:space="preserve">valmistaa aamiaismurojaan</w:t>
      </w:r>
    </w:p>
    <w:p>
      <w:r>
        <w:rPr>
          <w:b/>
        </w:rPr>
        <w:t xml:space="preserve">Tulos</w:t>
      </w:r>
    </w:p>
    <w:p>
      <w:r>
        <w:t xml:space="preserve">saada maitoa murojensa kanssa</w:t>
      </w:r>
    </w:p>
    <w:p>
      <w:r>
        <w:rPr>
          <w:b/>
        </w:rPr>
        <w:t xml:space="preserve">Esimerkki 7.3571</w:t>
      </w:r>
    </w:p>
    <w:p>
      <w:r>
        <w:t xml:space="preserve">Konteksti: Beverly heräsi ja päätti tehdä muroja aamiaiseksi. Hän meni jääkaapille ja huomasi, ettei siellä ollut maitoa.  Lause: Beverly käveli kauppaan ja palasi koko litran kanssa.  Hahmo: Beverly</w:t>
      </w:r>
    </w:p>
    <w:p>
      <w:r>
        <w:rPr>
          <w:b/>
        </w:rPr>
        <w:t xml:space="preserve">Tulos</w:t>
      </w:r>
    </w:p>
    <w:p>
      <w:r>
        <w:t xml:space="preserve">maito</w:t>
      </w:r>
    </w:p>
    <w:p>
      <w:r>
        <w:rPr>
          <w:b/>
        </w:rPr>
        <w:t xml:space="preserve">Tulos</w:t>
      </w:r>
    </w:p>
    <w:p>
      <w:r>
        <w:t xml:space="preserve">syödä muroja</w:t>
      </w:r>
    </w:p>
    <w:p>
      <w:r>
        <w:rPr>
          <w:b/>
        </w:rPr>
        <w:t xml:space="preserve">Esimerkki 7.3572</w:t>
      </w:r>
    </w:p>
    <w:p>
      <w:r>
        <w:t xml:space="preserve">Konteksti: Beverly heräsi ja päätti tehdä muroja aamiaiseksi. Hän meni jääkaapille ja huomasi, ettei siellä ollut maitoa. Beverly käveli kauppaan ja palasi koko litran kanssa.  Lause: Hän kaatoi maidon varovasti kulhoon.  Hahmo: Beverly</w:t>
      </w:r>
    </w:p>
    <w:p>
      <w:r>
        <w:rPr>
          <w:b/>
        </w:rPr>
        <w:t xml:space="preserve">Tulos</w:t>
      </w:r>
    </w:p>
    <w:p>
      <w:r>
        <w:t xml:space="preserve">syödä</w:t>
      </w:r>
    </w:p>
    <w:p>
      <w:r>
        <w:rPr>
          <w:b/>
        </w:rPr>
        <w:t xml:space="preserve">Tulos</w:t>
      </w:r>
    </w:p>
    <w:p>
      <w:r>
        <w:t xml:space="preserve">olla siisti</w:t>
      </w:r>
    </w:p>
    <w:p>
      <w:r>
        <w:rPr>
          <w:b/>
        </w:rPr>
        <w:t xml:space="preserve">Tulos</w:t>
      </w:r>
    </w:p>
    <w:p>
      <w:r>
        <w:t xml:space="preserve">kaada maitoa ilman halkeamia</w:t>
      </w:r>
    </w:p>
    <w:p>
      <w:r>
        <w:rPr>
          <w:b/>
        </w:rPr>
        <w:t xml:space="preserve">Tulos</w:t>
      </w:r>
    </w:p>
    <w:p>
      <w:r>
        <w:t xml:space="preserve">ei läikkyä</w:t>
      </w:r>
    </w:p>
    <w:p>
      <w:r>
        <w:rPr>
          <w:b/>
        </w:rPr>
        <w:t xml:space="preserve">Esimerkki 7.3573</w:t>
      </w:r>
    </w:p>
    <w:p>
      <w:r>
        <w:t xml:space="preserve">Konteksti: Beverly heräsi ja päätti tehdä muroja aamiaiseksi. Hän meni jääkaapille ja huomasi, ettei siellä ollut maitoa. Beverly käveli kauppaan ja palasi koko litran kanssa. Hän kaatoi maidon varovasti kulhoon.  Lause: Beverly söi aamiaisensa tyytyväisenä.  Hahmo: Beverly</w:t>
      </w:r>
    </w:p>
    <w:p>
      <w:r>
        <w:rPr>
          <w:b/>
        </w:rPr>
        <w:t xml:space="preserve">Tulos</w:t>
      </w:r>
    </w:p>
    <w:p>
      <w:r>
        <w:t xml:space="preserve">syödä</w:t>
      </w:r>
    </w:p>
    <w:p>
      <w:r>
        <w:rPr>
          <w:b/>
        </w:rPr>
        <w:t xml:space="preserve">Tulos</w:t>
      </w:r>
    </w:p>
    <w:p>
      <w:r>
        <w:t xml:space="preserve">hän voi syödä mitä haluaa</w:t>
      </w:r>
    </w:p>
    <w:p>
      <w:r>
        <w:rPr>
          <w:b/>
        </w:rPr>
        <w:t xml:space="preserve">Esimerkki 7.3574</w:t>
      </w:r>
    </w:p>
    <w:p>
      <w:r>
        <w:t xml:space="preserve">Konteksti: Lause: Ei ole: Gina istui pysäytysvaloissa kääntymiskaistalla.  Hahmo: Gina</w:t>
      </w:r>
    </w:p>
    <w:p>
      <w:r>
        <w:rPr>
          <w:b/>
        </w:rPr>
        <w:t xml:space="preserve">Tulos</w:t>
      </w:r>
    </w:p>
    <w:p>
      <w:r>
        <w:t xml:space="preserve">ajaa jonnekin</w:t>
      </w:r>
    </w:p>
    <w:p>
      <w:r>
        <w:rPr>
          <w:b/>
        </w:rPr>
        <w:t xml:space="preserve">Tulos</w:t>
      </w:r>
    </w:p>
    <w:p>
      <w:r>
        <w:t xml:space="preserve">odottaa, että valo on vihreä</w:t>
      </w:r>
    </w:p>
    <w:p>
      <w:r>
        <w:rPr>
          <w:b/>
        </w:rPr>
        <w:t xml:space="preserve">Esimerkki 7.3575</w:t>
      </w:r>
    </w:p>
    <w:p>
      <w:r>
        <w:t xml:space="preserve">Konteksti: Gina istui pysäytysvaloissa kääntymiskaistalla.  Lause: Hän oli menossa moottoritielle kotiin.  Hahmo: Gina</w:t>
      </w:r>
    </w:p>
    <w:p>
      <w:r>
        <w:rPr>
          <w:b/>
        </w:rPr>
        <w:t xml:space="preserve">Tulos</w:t>
      </w:r>
    </w:p>
    <w:p>
      <w:r>
        <w:t xml:space="preserve">bussilla kotiin</w:t>
      </w:r>
    </w:p>
    <w:p>
      <w:r>
        <w:rPr>
          <w:b/>
        </w:rPr>
        <w:t xml:space="preserve">Tulos</w:t>
      </w:r>
    </w:p>
    <w:p>
      <w:r>
        <w:t xml:space="preserve">olla turvassa kotona</w:t>
      </w:r>
    </w:p>
    <w:p>
      <w:r>
        <w:rPr>
          <w:b/>
        </w:rPr>
        <w:t xml:space="preserve">Esimerkki 7.3576</w:t>
      </w:r>
    </w:p>
    <w:p>
      <w:r>
        <w:t xml:space="preserve">Konteksti: Gina istui pysäytysvaloissa kääntymiskaistalla. Hän oli menossa moottoritielle kotiin.  Lause: Mutta alla oleva liikenne sai hänet miettimään kahdesti.  Hahmo: Gina</w:t>
      </w:r>
    </w:p>
    <w:p>
      <w:r>
        <w:rPr>
          <w:b/>
        </w:rPr>
        <w:t xml:space="preserve">Tulos</w:t>
      </w:r>
    </w:p>
    <w:p>
      <w:r>
        <w:t xml:space="preserve">Ei ole</w:t>
      </w:r>
    </w:p>
    <w:p>
      <w:r>
        <w:rPr>
          <w:b/>
        </w:rPr>
        <w:t xml:space="preserve">Esimerkki 7.3577</w:t>
      </w:r>
    </w:p>
    <w:p>
      <w:r>
        <w:t xml:space="preserve">Konteksti: Gina istui pysäytysvaloissa kääntymiskaistalla. Hän oli menossa moottoritielle kotiin. Mutta alla oleva liikenne sai hänet miettimään kahdesti.  Lause: Kun valo vaihtui vihreäksi, liikenne alkoi liikkua.  Hahmo: Gina</w:t>
      </w:r>
    </w:p>
    <w:p>
      <w:r>
        <w:rPr>
          <w:b/>
        </w:rPr>
        <w:t xml:space="preserve">Tulos</w:t>
      </w:r>
    </w:p>
    <w:p>
      <w:r>
        <w:t xml:space="preserve">Ei ole</w:t>
      </w:r>
    </w:p>
    <w:p>
      <w:r>
        <w:rPr>
          <w:b/>
        </w:rPr>
        <w:t xml:space="preserve">Esimerkki 7.3578</w:t>
      </w:r>
    </w:p>
    <w:p>
      <w:r>
        <w:t xml:space="preserve">Konteksti: Gina istui pysäytysvaloissa kääntymiskaistalla. Hän oli menossa moottoritielle kotiin. Mutta alla oleva liikenne sai hänet miettimään kahdesti. Kun valo muuttui vihreäksi, liikenne alkoi liikkua.  Lause: Gina poistui kääntymiskaistalta ja jäi sen sijaan kadulle.  Hahmo: Gina</w:t>
      </w:r>
    </w:p>
    <w:p>
      <w:r>
        <w:rPr>
          <w:b/>
        </w:rPr>
        <w:t xml:space="preserve">Tulos</w:t>
      </w:r>
    </w:p>
    <w:p>
      <w:r>
        <w:t xml:space="preserve">olla turvassa</w:t>
      </w:r>
    </w:p>
    <w:p>
      <w:r>
        <w:rPr>
          <w:b/>
        </w:rPr>
        <w:t xml:space="preserve">Esimerkki 7.3579</w:t>
      </w:r>
    </w:p>
    <w:p>
      <w:r>
        <w:t xml:space="preserve">Konteksti: Lause: Ei ole: Kelly päätti seikkailla.  Hahmo: Kelly</w:t>
      </w:r>
    </w:p>
    <w:p>
      <w:r>
        <w:rPr>
          <w:b/>
        </w:rPr>
        <w:t xml:space="preserve">Tulos</w:t>
      </w:r>
    </w:p>
    <w:p>
      <w:r>
        <w:t xml:space="preserve">kokeilla uusia asioita</w:t>
      </w:r>
    </w:p>
    <w:p>
      <w:r>
        <w:rPr>
          <w:b/>
        </w:rPr>
        <w:t xml:space="preserve">Tulos</w:t>
      </w:r>
    </w:p>
    <w:p>
      <w:r>
        <w:t xml:space="preserve">olla rohkeampi ihminen</w:t>
      </w:r>
    </w:p>
    <w:p>
      <w:r>
        <w:rPr>
          <w:b/>
        </w:rPr>
        <w:t xml:space="preserve">Esimerkki 7.3580</w:t>
      </w:r>
    </w:p>
    <w:p>
      <w:r>
        <w:t xml:space="preserve">Konteksti: Lause: Ei ole: Kelly päätti seikkailla.  Hahmo: Tohtori</w:t>
      </w:r>
    </w:p>
    <w:p>
      <w:r>
        <w:rPr>
          <w:b/>
        </w:rPr>
        <w:t xml:space="preserve">Tulos</w:t>
      </w:r>
    </w:p>
    <w:p>
      <w:r>
        <w:t xml:space="preserve">Ei ole</w:t>
      </w:r>
    </w:p>
    <w:p>
      <w:r>
        <w:rPr>
          <w:b/>
        </w:rPr>
        <w:t xml:space="preserve">Esimerkki 7.3581</w:t>
      </w:r>
    </w:p>
    <w:p>
      <w:r>
        <w:t xml:space="preserve">Konteksti: Kelly päätti seikkailla.  Lause: Kelly päätti ottaa apupyörät pois pyörästään.  Hahmo: Kelly</w:t>
      </w:r>
    </w:p>
    <w:p>
      <w:r>
        <w:rPr>
          <w:b/>
        </w:rPr>
        <w:t xml:space="preserve">Tulos</w:t>
      </w:r>
    </w:p>
    <w:p>
      <w:r>
        <w:t xml:space="preserve">ratsastaa kuin iso tyttö</w:t>
      </w:r>
    </w:p>
    <w:p>
      <w:r>
        <w:rPr>
          <w:b/>
        </w:rPr>
        <w:t xml:space="preserve">Tulos</w:t>
      </w:r>
    </w:p>
    <w:p>
      <w:r>
        <w:t xml:space="preserve">kasvaa aikuiseksi</w:t>
      </w:r>
    </w:p>
    <w:p>
      <w:r>
        <w:rPr>
          <w:b/>
        </w:rPr>
        <w:t xml:space="preserve">Tulos</w:t>
      </w:r>
    </w:p>
    <w:p>
      <w:r>
        <w:t xml:space="preserve">olla iso</w:t>
      </w:r>
    </w:p>
    <w:p>
      <w:r>
        <w:rPr>
          <w:b/>
        </w:rPr>
        <w:t xml:space="preserve">Tulos</w:t>
      </w:r>
    </w:p>
    <w:p>
      <w:r>
        <w:t xml:space="preserve">ratsastaa yksin</w:t>
      </w:r>
    </w:p>
    <w:p>
      <w:r>
        <w:rPr>
          <w:b/>
        </w:rPr>
        <w:t xml:space="preserve">Esimerkki 7.3582</w:t>
      </w:r>
    </w:p>
    <w:p>
      <w:r>
        <w:t xml:space="preserve">Konteksti: Kelly päätti seikkailla.  Lause: Kelly päätti ottaa apupyörät pois pyörästään.  Hahmo: Tohtori</w:t>
      </w:r>
    </w:p>
    <w:p>
      <w:r>
        <w:rPr>
          <w:b/>
        </w:rPr>
        <w:t xml:space="preserve">Tulos</w:t>
      </w:r>
    </w:p>
    <w:p>
      <w:r>
        <w:t xml:space="preserve">Ei ole</w:t>
      </w:r>
    </w:p>
    <w:p>
      <w:r>
        <w:rPr>
          <w:b/>
        </w:rPr>
        <w:t xml:space="preserve">Esimerkki 7.3583</w:t>
      </w:r>
    </w:p>
    <w:p>
      <w:r>
        <w:t xml:space="preserve">Konteksti: Kelly päätti seikkailla. Hän päätti ottaa apupyörät pois pyörästään.  Lause: Lopulta hän putosi pois.  Hahmo: Kelly</w:t>
      </w:r>
    </w:p>
    <w:p>
      <w:r>
        <w:rPr>
          <w:b/>
        </w:rPr>
        <w:t xml:space="preserve">Tulos</w:t>
      </w:r>
    </w:p>
    <w:p>
      <w:r>
        <w:t xml:space="preserve">Ei ole</w:t>
      </w:r>
    </w:p>
    <w:p>
      <w:r>
        <w:rPr>
          <w:b/>
        </w:rPr>
        <w:t xml:space="preserve">Esimerkki 7.3584</w:t>
      </w:r>
    </w:p>
    <w:p>
      <w:r>
        <w:t xml:space="preserve">Konteksti: Kelly päätti seikkailla. Hän päätti ottaa apupyörät pois pyörästään.  Lause: Lopulta hän putosi pois.  Hahmo: Tohtori</w:t>
      </w:r>
    </w:p>
    <w:p>
      <w:r>
        <w:rPr>
          <w:b/>
        </w:rPr>
        <w:t xml:space="preserve">Tulos</w:t>
      </w:r>
    </w:p>
    <w:p>
      <w:r>
        <w:t xml:space="preserve">Ei ole</w:t>
      </w:r>
    </w:p>
    <w:p>
      <w:r>
        <w:rPr>
          <w:b/>
        </w:rPr>
        <w:t xml:space="preserve">Esimerkki 7.3585</w:t>
      </w:r>
    </w:p>
    <w:p>
      <w:r>
        <w:t xml:space="preserve">Konteksti: Kelly päätti seikkailla. Hän päätti ottaa apupyörät pois pyörästään. Lopulta hän kaatui.  Lause: Kelly nyrjäytti nilkkansa.  Hahmo: Kelly</w:t>
      </w:r>
    </w:p>
    <w:p>
      <w:r>
        <w:rPr>
          <w:b/>
        </w:rPr>
        <w:t xml:space="preserve">Tulos</w:t>
      </w:r>
    </w:p>
    <w:p>
      <w:r>
        <w:t xml:space="preserve">Ei ole</w:t>
      </w:r>
    </w:p>
    <w:p>
      <w:r>
        <w:rPr>
          <w:b/>
        </w:rPr>
        <w:t xml:space="preserve">Esimerkki 7.3586</w:t>
      </w:r>
    </w:p>
    <w:p>
      <w:r>
        <w:t xml:space="preserve">Konteksti: Kelly päätti seikkailla. Hän päätti ottaa apupyörät pois pyörästään. Lopulta hän kaatui.  Lause: Kelly nyrjäytti nilkkansa.  Hahmo: Tohtori</w:t>
      </w:r>
    </w:p>
    <w:p>
      <w:r>
        <w:rPr>
          <w:b/>
        </w:rPr>
        <w:t xml:space="preserve">Tulos</w:t>
      </w:r>
    </w:p>
    <w:p>
      <w:r>
        <w:t xml:space="preserve">Ei ole</w:t>
      </w:r>
    </w:p>
    <w:p>
      <w:r>
        <w:rPr>
          <w:b/>
        </w:rPr>
        <w:t xml:space="preserve">Esimerkki 7.3587</w:t>
      </w:r>
    </w:p>
    <w:p>
      <w:r>
        <w:t xml:space="preserve">Konteksti: Kelly päätti seikkailla. Hän päätti ottaa apupyörät pois pyörästään. Lopulta hän putosi. Kelly nyrjäytti nilkkansa.  Lause: Onneksi hänet kuitenkin vietiin lääkäriin.  Hahmo: Kelly</w:t>
      </w:r>
    </w:p>
    <w:p>
      <w:r>
        <w:rPr>
          <w:b/>
        </w:rPr>
        <w:t xml:space="preserve">Tulos</w:t>
      </w:r>
    </w:p>
    <w:p>
      <w:r>
        <w:t xml:space="preserve">Ei ole</w:t>
      </w:r>
    </w:p>
    <w:p>
      <w:r>
        <w:rPr>
          <w:b/>
        </w:rPr>
        <w:t xml:space="preserve">Esimerkki 7.3588</w:t>
      </w:r>
    </w:p>
    <w:p>
      <w:r>
        <w:t xml:space="preserve">Konteksti: Kelly päätti seikkailla. Hän päätti ottaa apupyörät pois pyörästään. Lopulta hän putosi. Kelly nyrjäytti nilkkansa.  Lause: Onneksi hänet kuitenkin vietiin lääkäriin.  Hahmo: Tohtori</w:t>
      </w:r>
    </w:p>
    <w:p>
      <w:r>
        <w:rPr>
          <w:b/>
        </w:rPr>
        <w:t xml:space="preserve">Tulos</w:t>
      </w:r>
    </w:p>
    <w:p>
      <w:r>
        <w:t xml:space="preserve">Ei ole</w:t>
      </w:r>
    </w:p>
    <w:p>
      <w:r>
        <w:rPr>
          <w:b/>
        </w:rPr>
        <w:t xml:space="preserve">Esimerkki 7.3589</w:t>
      </w:r>
    </w:p>
    <w:p>
      <w:r>
        <w:t xml:space="preserve">Konteksti: Lause: Ei ole: Lita työskenteli julkisena puolustajana.  Hahmo: Lita</w:t>
      </w:r>
    </w:p>
    <w:p>
      <w:r>
        <w:rPr>
          <w:b/>
        </w:rPr>
        <w:t xml:space="preserve">Tulos</w:t>
      </w:r>
    </w:p>
    <w:p>
      <w:r>
        <w:t xml:space="preserve">olla avuksi</w:t>
      </w:r>
    </w:p>
    <w:p>
      <w:r>
        <w:rPr>
          <w:b/>
        </w:rPr>
        <w:t xml:space="preserve">Esimerkki 7.3590</w:t>
      </w:r>
    </w:p>
    <w:p>
      <w:r>
        <w:t xml:space="preserve">Konteksti: Lita työskenteli julkisena puolustajana.  Tuomio: Se oli hyvin matalapalkkainen työ.  Hahmo: Lita</w:t>
      </w:r>
    </w:p>
    <w:p>
      <w:r>
        <w:rPr>
          <w:b/>
        </w:rPr>
        <w:t xml:space="preserve">Tulos</w:t>
      </w:r>
    </w:p>
    <w:p>
      <w:r>
        <w:t xml:space="preserve">Ei ole</w:t>
      </w:r>
    </w:p>
    <w:p>
      <w:r>
        <w:rPr>
          <w:b/>
        </w:rPr>
        <w:t xml:space="preserve">Esimerkki 7.3591</w:t>
      </w:r>
    </w:p>
    <w:p>
      <w:r>
        <w:t xml:space="preserve">Konteksti: Lita työskenteli julkisena puolustajana. Se oli hyvin matalapalkkainen työ.  Lause: Hänen lakiopintovelkansa painoivat hänen mieltään.  Hahmo: Lita</w:t>
      </w:r>
    </w:p>
    <w:p>
      <w:r>
        <w:rPr>
          <w:b/>
        </w:rPr>
        <w:t xml:space="preserve">Tulos</w:t>
      </w:r>
    </w:p>
    <w:p>
      <w:r>
        <w:t xml:space="preserve">Ei ole</w:t>
      </w:r>
    </w:p>
    <w:p>
      <w:r>
        <w:rPr>
          <w:b/>
        </w:rPr>
        <w:t xml:space="preserve">Esimerkki 7.3592</w:t>
      </w:r>
    </w:p>
    <w:p>
      <w:r>
        <w:t xml:space="preserve">Konteksti: Lita työskenteli julkisena puolustajana. Se oli hyvin matalapalkkainen työ. Hänen lakiopintovelkansa painoivat hänen mieltään.  Lause: Hänen palveluksensa yleisön hyväksi tuki häntä.  Luonne: Lita</w:t>
      </w:r>
    </w:p>
    <w:p>
      <w:r>
        <w:rPr>
          <w:b/>
        </w:rPr>
        <w:t xml:space="preserve">Tulos</w:t>
      </w:r>
    </w:p>
    <w:p>
      <w:r>
        <w:t xml:space="preserve">palvelemaan yleisöä</w:t>
      </w:r>
    </w:p>
    <w:p>
      <w:r>
        <w:rPr>
          <w:b/>
        </w:rPr>
        <w:t xml:space="preserve">Esimerkki 7.3593</w:t>
      </w:r>
    </w:p>
    <w:p>
      <w:r>
        <w:t xml:space="preserve">Konteksti: Lita työskenteli julkisena puolustajana. Se oli hyvin matalapalkkainen työ. Hänen lakiopintovelkansa painoivat hänen mieltään. Yleisön palveleminen kannatteli häntä.  Lause: Veloistaan huolimatta Lita oli tyytyväinen.  Hahmo: Lita</w:t>
      </w:r>
    </w:p>
    <w:p>
      <w:r>
        <w:rPr>
          <w:b/>
        </w:rPr>
        <w:t xml:space="preserve">Tulos</w:t>
      </w:r>
    </w:p>
    <w:p>
      <w:r>
        <w:t xml:space="preserve">elämäntyönsä täyttymys</w:t>
      </w:r>
    </w:p>
    <w:p>
      <w:r>
        <w:rPr>
          <w:b/>
        </w:rPr>
        <w:t xml:space="preserve">Esimerkki 7.3594</w:t>
      </w:r>
    </w:p>
    <w:p>
      <w:r>
        <w:t xml:space="preserve">Konteksti: Lause: Ei ole: Sunny toi poikansa Yankeesin peliin.  Hahmo: Hänen poikansa</w:t>
      </w:r>
    </w:p>
    <w:p>
      <w:r>
        <w:rPr>
          <w:b/>
        </w:rPr>
        <w:t xml:space="preserve">Tulos</w:t>
      </w:r>
    </w:p>
    <w:p>
      <w:r>
        <w:t xml:space="preserve">Ei ole</w:t>
      </w:r>
    </w:p>
    <w:p>
      <w:r>
        <w:rPr>
          <w:b/>
        </w:rPr>
        <w:t xml:space="preserve">Esimerkki 7.3595</w:t>
      </w:r>
    </w:p>
    <w:p>
      <w:r>
        <w:t xml:space="preserve">Konteksti: Lause: Ei ole: Sunny toi poikansa Yankeesin peliin.  Hahmo: Sunny</w:t>
      </w:r>
    </w:p>
    <w:p>
      <w:r>
        <w:rPr>
          <w:b/>
        </w:rPr>
        <w:t xml:space="preserve">Tulos</w:t>
      </w:r>
    </w:p>
    <w:p>
      <w:r>
        <w:t xml:space="preserve">olla yhdessä poikansa kanssa katsomassa heidän suosikkijoukkuettaan</w:t>
      </w:r>
    </w:p>
    <w:p>
      <w:r>
        <w:rPr>
          <w:b/>
        </w:rPr>
        <w:t xml:space="preserve">Tulos</w:t>
      </w:r>
    </w:p>
    <w:p>
      <w:r>
        <w:t xml:space="preserve">katsoa peliä</w:t>
      </w:r>
    </w:p>
    <w:p>
      <w:r>
        <w:rPr>
          <w:b/>
        </w:rPr>
        <w:t xml:space="preserve">Tulos</w:t>
      </w:r>
    </w:p>
    <w:p>
      <w:r>
        <w:t xml:space="preserve">tehdä poikansa onnelliseksi</w:t>
      </w:r>
    </w:p>
    <w:p>
      <w:r>
        <w:rPr>
          <w:b/>
        </w:rPr>
        <w:t xml:space="preserve">Esimerkki 7.3596</w:t>
      </w:r>
    </w:p>
    <w:p>
      <w:r>
        <w:t xml:space="preserve">Konteksti: Lause: Ei ole: Sunny toi poikansa Yankeesin peliin.  Hahmo: Mark Teixeira</w:t>
      </w:r>
    </w:p>
    <w:p>
      <w:r>
        <w:rPr>
          <w:b/>
        </w:rPr>
        <w:t xml:space="preserve">Tulos</w:t>
      </w:r>
    </w:p>
    <w:p>
      <w:r>
        <w:t xml:space="preserve">Ei ole</w:t>
      </w:r>
    </w:p>
    <w:p>
      <w:r>
        <w:rPr>
          <w:b/>
        </w:rPr>
        <w:t xml:space="preserve">Esimerkki 7.3597</w:t>
      </w:r>
    </w:p>
    <w:p>
      <w:r>
        <w:t xml:space="preserve">Konteksti: Lause: Ei ole: Sunny toi poikansa Yankeesin peliin.  Hahmo: Yankees</w:t>
      </w:r>
    </w:p>
    <w:p>
      <w:r>
        <w:rPr>
          <w:b/>
        </w:rPr>
        <w:t xml:space="preserve">Tulos</w:t>
      </w:r>
    </w:p>
    <w:p>
      <w:r>
        <w:t xml:space="preserve">Ei ole</w:t>
      </w:r>
    </w:p>
    <w:p>
      <w:r>
        <w:rPr>
          <w:b/>
        </w:rPr>
        <w:t xml:space="preserve">Esimerkki 7.3598</w:t>
      </w:r>
    </w:p>
    <w:p>
      <w:r>
        <w:t xml:space="preserve">Konteksti: Sunny toi poikansa Yankeesin peliin.  Lause: Poika halusi nähdä suosikkipelaajansa Mark Teixeiran.  Hahmo: Hänen poikansa</w:t>
      </w:r>
    </w:p>
    <w:p>
      <w:r>
        <w:rPr>
          <w:b/>
        </w:rPr>
        <w:t xml:space="preserve">Tulos</w:t>
      </w:r>
    </w:p>
    <w:p>
      <w:r>
        <w:t xml:space="preserve">Ei ole</w:t>
      </w:r>
    </w:p>
    <w:p>
      <w:r>
        <w:rPr>
          <w:b/>
        </w:rPr>
        <w:t xml:space="preserve">Esimerkki 7.3599</w:t>
      </w:r>
    </w:p>
    <w:p>
      <w:r>
        <w:t xml:space="preserve">Konteksti: Sunny toi poikansa Yankeesin peliin.  Lause: Poika halusi nähdä suosikkipelaajansa Mark Teixeiran.  Hahmo: Sunny</w:t>
      </w:r>
    </w:p>
    <w:p>
      <w:r>
        <w:rPr>
          <w:b/>
        </w:rPr>
        <w:t xml:space="preserve">Tulos</w:t>
      </w:r>
    </w:p>
    <w:p>
      <w:r>
        <w:t xml:space="preserve">Ei ole</w:t>
      </w:r>
    </w:p>
    <w:p>
      <w:r>
        <w:rPr>
          <w:b/>
        </w:rPr>
        <w:t xml:space="preserve">Esimerkki 7.3600</w:t>
      </w:r>
    </w:p>
    <w:p>
      <w:r>
        <w:t xml:space="preserve">Konteksti: Sunny toi poikansa Yankeesin peliin.  Lause: Poika halusi nähdä suosikkipelaajansa Mark Teixeiran.  Hahmo: Mark Teixeira</w:t>
      </w:r>
    </w:p>
    <w:p>
      <w:r>
        <w:rPr>
          <w:b/>
        </w:rPr>
        <w:t xml:space="preserve">Tulos</w:t>
      </w:r>
    </w:p>
    <w:p>
      <w:r>
        <w:t xml:space="preserve">Ei ole</w:t>
      </w:r>
    </w:p>
    <w:p>
      <w:r>
        <w:rPr>
          <w:b/>
        </w:rPr>
        <w:t xml:space="preserve">Esimerkki 7.3601</w:t>
      </w:r>
    </w:p>
    <w:p>
      <w:r>
        <w:t xml:space="preserve">Konteksti: Sunny toi poikansa Yankeesin peliin.  Lause: Poika halusi nähdä suosikkipelaajansa Mark Teixeiran.  Hahmo: Yankees</w:t>
      </w:r>
    </w:p>
    <w:p>
      <w:r>
        <w:rPr>
          <w:b/>
        </w:rPr>
        <w:t xml:space="preserve">Tulos</w:t>
      </w:r>
    </w:p>
    <w:p>
      <w:r>
        <w:t xml:space="preserve">Ei ole</w:t>
      </w:r>
    </w:p>
    <w:p>
      <w:r>
        <w:rPr>
          <w:b/>
        </w:rPr>
        <w:t xml:space="preserve">Esimerkki 7.3602</w:t>
      </w:r>
    </w:p>
    <w:p>
      <w:r>
        <w:t xml:space="preserve">Konteksti: Sunny toi poikansa Yankeesin peliin. Poika halusi nähdä suosikkipelaajansa Mark Teixeiran.  Lause: Yankees oli sisävuoro toisensa jälkeen yhä enemmän ja enemmän tappiolla.  Hahmo: Hänen poikansa</w:t>
      </w:r>
    </w:p>
    <w:p>
      <w:r>
        <w:rPr>
          <w:b/>
        </w:rPr>
        <w:t xml:space="preserve">Tulos</w:t>
      </w:r>
    </w:p>
    <w:p>
      <w:r>
        <w:t xml:space="preserve">Ei ole</w:t>
      </w:r>
    </w:p>
    <w:p>
      <w:r>
        <w:rPr>
          <w:b/>
        </w:rPr>
        <w:t xml:space="preserve">Esimerkki 7.3603</w:t>
      </w:r>
    </w:p>
    <w:p>
      <w:r>
        <w:t xml:space="preserve">Konteksti: Sunny toi poikansa Yankeesin peliin. Poika halusi nähdä suosikkipelaajansa Mark Teixeiran.  Lause: Yankees oli sisävuoro toisensa jälkeen yhä enemmän ja enemmän tappiolla.  Hahmo: Sunny</w:t>
      </w:r>
    </w:p>
    <w:p>
      <w:r>
        <w:rPr>
          <w:b/>
        </w:rPr>
        <w:t xml:space="preserve">Tulos</w:t>
      </w:r>
    </w:p>
    <w:p>
      <w:r>
        <w:t xml:space="preserve">Ei ole</w:t>
      </w:r>
    </w:p>
    <w:p>
      <w:r>
        <w:rPr>
          <w:b/>
        </w:rPr>
        <w:t xml:space="preserve">Esimerkki 7.3604</w:t>
      </w:r>
    </w:p>
    <w:p>
      <w:r>
        <w:t xml:space="preserve">Konteksti: Sunny toi poikansa Yankeesin peliin. Poika halusi nähdä suosikkipelaajansa Mark Teixeiran.  Lause: Yankees oli sisävuoro toisensa jälkeen yhä enemmän ja enemmän tappiolla.  Hahmo: Mark Teixeira</w:t>
      </w:r>
    </w:p>
    <w:p>
      <w:r>
        <w:rPr>
          <w:b/>
        </w:rPr>
        <w:t xml:space="preserve">Tulos</w:t>
      </w:r>
    </w:p>
    <w:p>
      <w:r>
        <w:t xml:space="preserve">Ei ole</w:t>
      </w:r>
    </w:p>
    <w:p>
      <w:r>
        <w:rPr>
          <w:b/>
        </w:rPr>
        <w:t xml:space="preserve">Esimerkki 7.3605</w:t>
      </w:r>
    </w:p>
    <w:p>
      <w:r>
        <w:t xml:space="preserve">Konteksti: Sunny toi poikansa Yankeesin peliin. Poika halusi nähdä suosikkipelaajansa Mark Teixeiran.  Lause: Yankees oli sisävuoro toisensa jälkeen yhä enemmän ja enemmän tappiolla.  Hahmo: Yankees</w:t>
      </w:r>
    </w:p>
    <w:p>
      <w:r>
        <w:rPr>
          <w:b/>
        </w:rPr>
        <w:t xml:space="preserve">Tulos</w:t>
      </w:r>
    </w:p>
    <w:p>
      <w:r>
        <w:t xml:space="preserve">Ei ole</w:t>
      </w:r>
    </w:p>
    <w:p>
      <w:r>
        <w:rPr>
          <w:b/>
        </w:rPr>
        <w:t xml:space="preserve">Esimerkki 7.3606</w:t>
      </w:r>
    </w:p>
    <w:p>
      <w:r>
        <w:t xml:space="preserve">Konteksti: Sunny toi poikansa Yankeesin peliin. Poika halusi nähdä suosikkipelaajansa Mark Teixeiran. Vuoropari vuoroparin jälkeen Yankees oli yhä enemmän tappiolla.  Lause: Yhtäkkiä poika tunsi jännityksen ja riemun kipinän.  Hahmo: Hänen poikansa</w:t>
      </w:r>
    </w:p>
    <w:p>
      <w:r>
        <w:rPr>
          <w:b/>
        </w:rPr>
        <w:t xml:space="preserve">Tulos</w:t>
      </w:r>
    </w:p>
    <w:p>
      <w:r>
        <w:t xml:space="preserve">Ei ole</w:t>
      </w:r>
    </w:p>
    <w:p>
      <w:r>
        <w:rPr>
          <w:b/>
        </w:rPr>
        <w:t xml:space="preserve">Esimerkki 7.3607</w:t>
      </w:r>
    </w:p>
    <w:p>
      <w:r>
        <w:t xml:space="preserve">Konteksti: Sunny toi poikansa Yankeesin peliin. Poika halusi nähdä suosikkipelaajansa Mark Teixeiran. Vuoropari vuoroparin jälkeen Yankees oli tappiolla yhä enemmän ja enemmän.  Lause: Yhtäkkiä poika tunsi jännityksen ja riemun kipinän.  Hahmo: Sunny</w:t>
      </w:r>
    </w:p>
    <w:p>
      <w:r>
        <w:rPr>
          <w:b/>
        </w:rPr>
        <w:t xml:space="preserve">Tulos</w:t>
      </w:r>
    </w:p>
    <w:p>
      <w:r>
        <w:t xml:space="preserve">Ei ole</w:t>
      </w:r>
    </w:p>
    <w:p>
      <w:r>
        <w:rPr>
          <w:b/>
        </w:rPr>
        <w:t xml:space="preserve">Esimerkki 7.3608</w:t>
      </w:r>
    </w:p>
    <w:p>
      <w:r>
        <w:t xml:space="preserve">Konteksti: Sunny toi poikansa Yankeesin peliin. Poika halusi nähdä suosikkipelaajansa Mark Teixeiran. Vuoropari vuoroparin jälkeen Yankees oli yhä enemmän tappiolla.  Lause: Yhtäkkiä poika tunsi jännityksen ja riemun kipinän.  Hahmo: Mark Teixeira</w:t>
      </w:r>
    </w:p>
    <w:p>
      <w:r>
        <w:rPr>
          <w:b/>
        </w:rPr>
        <w:t xml:space="preserve">Tulos</w:t>
      </w:r>
    </w:p>
    <w:p>
      <w:r>
        <w:t xml:space="preserve">Ei ole</w:t>
      </w:r>
    </w:p>
    <w:p>
      <w:r>
        <w:rPr>
          <w:b/>
        </w:rPr>
        <w:t xml:space="preserve">Esimerkki 7.3609</w:t>
      </w:r>
    </w:p>
    <w:p>
      <w:r>
        <w:t xml:space="preserve">Konteksti: Sunny toi poikansa Yankeesin peliin. Poika halusi nähdä suosikkipelaajansa Mark Teixeiran. Vuoropari vuoroparin jälkeen Yankees oli tappiolla yhä enemmän ja enemmän.  Lause: Yhtäkkiä poika tunsi jännityksen ja riemun kipinän.  Hahmo: Yankees</w:t>
      </w:r>
    </w:p>
    <w:p>
      <w:r>
        <w:rPr>
          <w:b/>
        </w:rPr>
        <w:t xml:space="preserve">Tulos</w:t>
      </w:r>
    </w:p>
    <w:p>
      <w:r>
        <w:t xml:space="preserve">Ei ole</w:t>
      </w:r>
    </w:p>
    <w:p>
      <w:r>
        <w:rPr>
          <w:b/>
        </w:rPr>
        <w:t xml:space="preserve">Esimerkki 7.3610</w:t>
      </w:r>
    </w:p>
    <w:p>
      <w:r>
        <w:t xml:space="preserve">Konteksti: Sunny toi poikansa Yankeesin peliin. Poika halusi nähdä suosikkipelaajansa Mark Teixeiran. Vuoropari vuoroparin jälkeen Yankees oli yhä enemmän tappiolla. Yhtäkkiä poika tunsi innostuksen ja riemun kipinän.  Lause: Teixeira johti Yankeesin voittoon!  Hahmo: Hänen poikansa</w:t>
      </w:r>
    </w:p>
    <w:p>
      <w:r>
        <w:rPr>
          <w:b/>
        </w:rPr>
        <w:t xml:space="preserve">Tulos</w:t>
      </w:r>
    </w:p>
    <w:p>
      <w:r>
        <w:t xml:space="preserve">Ei ole</w:t>
      </w:r>
    </w:p>
    <w:p>
      <w:r>
        <w:rPr>
          <w:b/>
        </w:rPr>
        <w:t xml:space="preserve">Esimerkki 7.3611</w:t>
      </w:r>
    </w:p>
    <w:p>
      <w:r>
        <w:t xml:space="preserve">Konteksti: Sunny toi poikansa Yankeesin peliin. Poika halusi nähdä suosikkipelaajansa Mark Teixeiran. Vuoropari vuoroparin jälkeen Yankees oli yhä enemmän tappiolla. Yhtäkkiä poika tunsi innostuksen ja riemun kipinän.  Lause: Teixeira johti Yankeesin voittoon!  Hahmo: Sunny</w:t>
      </w:r>
    </w:p>
    <w:p>
      <w:r>
        <w:rPr>
          <w:b/>
        </w:rPr>
        <w:t xml:space="preserve">Tulos</w:t>
      </w:r>
    </w:p>
    <w:p>
      <w:r>
        <w:t xml:space="preserve">Ei ole</w:t>
      </w:r>
    </w:p>
    <w:p>
      <w:r>
        <w:rPr>
          <w:b/>
        </w:rPr>
        <w:t xml:space="preserve">Esimerkki 7.3612</w:t>
      </w:r>
    </w:p>
    <w:p>
      <w:r>
        <w:t xml:space="preserve">Konteksti: Sunny toi poikansa Yankeesin peliin. Poika halusi nähdä suosikkipelaajansa Mark Teixeiran. Vuoropari vuoroparin jälkeen Yankees oli yhä enemmän tappiolla. Yhtäkkiä poika tunsi innostuksen ja riemun kipinän.  Lause: Teixeira johti Yankeesin voittoon!  Hahmo: Mark Teixeira</w:t>
      </w:r>
    </w:p>
    <w:p>
      <w:r>
        <w:rPr>
          <w:b/>
        </w:rPr>
        <w:t xml:space="preserve">Tulos</w:t>
      </w:r>
    </w:p>
    <w:p>
      <w:r>
        <w:t xml:space="preserve">auttamaan tiimiään</w:t>
      </w:r>
    </w:p>
    <w:p>
      <w:r>
        <w:rPr>
          <w:b/>
        </w:rPr>
        <w:t xml:space="preserve">Tulos</w:t>
      </w:r>
    </w:p>
    <w:p>
      <w:r>
        <w:t xml:space="preserve">halusi voittaa</w:t>
      </w:r>
    </w:p>
    <w:p>
      <w:r>
        <w:rPr>
          <w:b/>
        </w:rPr>
        <w:t xml:space="preserve">Tulos</w:t>
      </w:r>
    </w:p>
    <w:p>
      <w:r>
        <w:t xml:space="preserve">menestyä</w:t>
      </w:r>
    </w:p>
    <w:p>
      <w:r>
        <w:rPr>
          <w:b/>
        </w:rPr>
        <w:t xml:space="preserve">Esimerkki 7.3613</w:t>
      </w:r>
    </w:p>
    <w:p>
      <w:r>
        <w:t xml:space="preserve">Konteksti: Sunny toi poikansa Yankeesin peliin. Poika halusi nähdä suosikkipelaajansa Mark Teixeiran. Vuoropari vuoroparin jälkeen Yankees oli yhä enemmän tappiolla. Yhtäkkiä poika tunsi innostuksen ja riemun kipinän.  Lause: Teixeira johti Yankeesin voittoon!  Hahmo: Yankees</w:t>
      </w:r>
    </w:p>
    <w:p>
      <w:r>
        <w:rPr>
          <w:b/>
        </w:rPr>
        <w:t xml:space="preserve">Tulos</w:t>
      </w:r>
    </w:p>
    <w:p>
      <w:r>
        <w:t xml:space="preserve">Ei ole</w:t>
      </w:r>
    </w:p>
    <w:p>
      <w:r>
        <w:rPr>
          <w:b/>
        </w:rPr>
        <w:t xml:space="preserve">Esimerkki 7.3614</w:t>
      </w:r>
    </w:p>
    <w:p>
      <w:r>
        <w:t xml:space="preserve">Konteksti: Lause: Ei ole: Hän katseli joka päivä metrossa vastapäätä istuvaa vanhaa miestä.  Hahmo: Vanha mies</w:t>
      </w:r>
    </w:p>
    <w:p>
      <w:r>
        <w:rPr>
          <w:b/>
        </w:rPr>
        <w:t xml:space="preserve">Tulos</w:t>
      </w:r>
    </w:p>
    <w:p>
      <w:r>
        <w:t xml:space="preserve">Ei ole</w:t>
      </w:r>
    </w:p>
    <w:p>
      <w:r>
        <w:rPr>
          <w:b/>
        </w:rPr>
        <w:t xml:space="preserve">Esimerkki 7.3615</w:t>
      </w:r>
    </w:p>
    <w:p>
      <w:r>
        <w:t xml:space="preserve">Konteksti: Hän katseli joka päivä metrosta vastapäätä istuvaa vanhaa miestä.  Lause: Hänellä oli joka päivä sanomalehti kasvoillaan.  Hahmo: Vanha mies</w:t>
      </w:r>
    </w:p>
    <w:p>
      <w:r>
        <w:rPr>
          <w:b/>
        </w:rPr>
        <w:t xml:space="preserve">Tulos</w:t>
      </w:r>
    </w:p>
    <w:p>
      <w:r>
        <w:t xml:space="preserve">piilottaa</w:t>
      </w:r>
    </w:p>
    <w:p>
      <w:r>
        <w:rPr>
          <w:b/>
        </w:rPr>
        <w:t xml:space="preserve">Tulos</w:t>
      </w:r>
    </w:p>
    <w:p>
      <w:r>
        <w:t xml:space="preserve">lukemaan paperia</w:t>
      </w:r>
    </w:p>
    <w:p>
      <w:r>
        <w:rPr>
          <w:b/>
        </w:rPr>
        <w:t xml:space="preserve">Esimerkki 7.3616</w:t>
      </w:r>
    </w:p>
    <w:p>
      <w:r>
        <w:t xml:space="preserve">Konteksti: Hän katseli joka päivä metrosta vastapäätä istuvaa vanhaa miestä. Joka päivä hänellä oli sanomalehti kasvoillaan.  Lause: Hän katseli joka päivä, kun mies otti silmälasit pois ja sulki silmänsä.  Hahmo: Vanhus</w:t>
      </w:r>
    </w:p>
    <w:p>
      <w:r>
        <w:rPr>
          <w:b/>
        </w:rPr>
        <w:t xml:space="preserve">Tulos</w:t>
      </w:r>
    </w:p>
    <w:p>
      <w:r>
        <w:t xml:space="preserve">rentoutua</w:t>
      </w:r>
    </w:p>
    <w:p>
      <w:r>
        <w:rPr>
          <w:b/>
        </w:rPr>
        <w:t xml:space="preserve">Esimerkki 7.3617</w:t>
      </w:r>
    </w:p>
    <w:p>
      <w:r>
        <w:t xml:space="preserve">Konteksti: Hän katseli joka päivä metrosta vastapäätä istuvaa vanhaa miestä. Joka päivä hänellä oli sanomalehti kasvoillaan. Hän seurasi joka päivä, kun mies otti silmälasit pois ja sulki silmänsä.  Lause: Hän nousi ja poistui metrosta joka päivä hänen pysäkkiä edeltävällä pysäkillä.  Hahmo: Vanha mies</w:t>
      </w:r>
    </w:p>
    <w:p>
      <w:r>
        <w:rPr>
          <w:b/>
        </w:rPr>
        <w:t xml:space="preserve">Tulos</w:t>
      </w:r>
    </w:p>
    <w:p>
      <w:r>
        <w:t xml:space="preserve">päästä määränpäähän</w:t>
      </w:r>
    </w:p>
    <w:p>
      <w:r>
        <w:rPr>
          <w:b/>
        </w:rPr>
        <w:t xml:space="preserve">Esimerkki 7.3618</w:t>
      </w:r>
    </w:p>
    <w:p>
      <w:r>
        <w:t xml:space="preserve">Konteksti: Hän katseli joka päivä metrosta vastapäätä istuvaa vanhaa miestä. Joka päivä hänellä oli sanomalehti kasvoillaan. Hän seurasi joka päivä, kun mies otti silmälasit pois ja sulki silmänsä. Mies nousi ja poistui metrosta hänen pysäkillään, joka päivä.  Lause: Joku päivä hän ei ollut enää siellä, joka päivä.  Hahmo: Vanhus</w:t>
      </w:r>
    </w:p>
    <w:p>
      <w:r>
        <w:rPr>
          <w:b/>
        </w:rPr>
        <w:t xml:space="preserve">Tulos</w:t>
      </w:r>
    </w:p>
    <w:p>
      <w:r>
        <w:t xml:space="preserve">Ei ole</w:t>
      </w:r>
    </w:p>
    <w:p>
      <w:r>
        <w:rPr>
          <w:b/>
        </w:rPr>
        <w:t xml:space="preserve">Esimerkki 7.3619</w:t>
      </w:r>
    </w:p>
    <w:p>
      <w:r>
        <w:t xml:space="preserve">Konteksti: Lause: Ei ole: Tom oli dj ystävänsä häissä.  Hahmo: Ystävä</w:t>
      </w:r>
    </w:p>
    <w:p>
      <w:r>
        <w:rPr>
          <w:b/>
        </w:rPr>
        <w:t xml:space="preserve">Tulos</w:t>
      </w:r>
    </w:p>
    <w:p>
      <w:r>
        <w:t xml:space="preserve">Ei ole</w:t>
      </w:r>
    </w:p>
    <w:p>
      <w:r>
        <w:rPr>
          <w:b/>
        </w:rPr>
        <w:t xml:space="preserve">Esimerkki 7.3620</w:t>
      </w:r>
    </w:p>
    <w:p>
      <w:r>
        <w:t xml:space="preserve">Konteksti: Lause: Ei ole: Tom oli dj ystävänsä häissä.  Hahmo: Tom</w:t>
      </w:r>
    </w:p>
    <w:p>
      <w:r>
        <w:rPr>
          <w:b/>
        </w:rPr>
        <w:t xml:space="preserve">Tulos</w:t>
      </w:r>
    </w:p>
    <w:p>
      <w:r>
        <w:t xml:space="preserve">tanssimaan</w:t>
      </w:r>
    </w:p>
    <w:p>
      <w:r>
        <w:rPr>
          <w:b/>
        </w:rPr>
        <w:t xml:space="preserve">Esimerkki 7.3621</w:t>
      </w:r>
    </w:p>
    <w:p>
      <w:r>
        <w:t xml:space="preserve">Konteksti: Tom oli dj ystävänsä häissä.  Lause: Hänellä oli musiikkilista, jota he halusivat hänen soittavan.  Hahmo: Ystävä</w:t>
      </w:r>
    </w:p>
    <w:p>
      <w:r>
        <w:rPr>
          <w:b/>
        </w:rPr>
        <w:t xml:space="preserve">Tulos</w:t>
      </w:r>
    </w:p>
    <w:p>
      <w:r>
        <w:t xml:space="preserve">pitää hauskaa</w:t>
      </w:r>
    </w:p>
    <w:p>
      <w:r>
        <w:rPr>
          <w:b/>
        </w:rPr>
        <w:t xml:space="preserve">Esimerkki 7.3622</w:t>
      </w:r>
    </w:p>
    <w:p>
      <w:r>
        <w:t xml:space="preserve">Konteksti: Tom oli dj ystävänsä häissä.  Lause: Hänellä oli musiikkilista, jota he halusivat hänen soittavan.  Hahmo: Tom</w:t>
      </w:r>
    </w:p>
    <w:p>
      <w:r>
        <w:rPr>
          <w:b/>
        </w:rPr>
        <w:t xml:space="preserve">Tulos</w:t>
      </w:r>
    </w:p>
    <w:p>
      <w:r>
        <w:t xml:space="preserve">Ei ole</w:t>
      </w:r>
    </w:p>
    <w:p>
      <w:r>
        <w:rPr>
          <w:b/>
        </w:rPr>
        <w:t xml:space="preserve">Esimerkki 7.3623</w:t>
      </w:r>
    </w:p>
    <w:p>
      <w:r>
        <w:t xml:space="preserve">Konteksti: Tom oli dj ystävänsä häissä. Hänellä oli musiikkilista, jonka he halusivat hänen soittavan.  Lause: Tomin vieraat pyysivät jatkuvasti tiettyjä kappaleita.  Hahmo: Ystävä</w:t>
      </w:r>
    </w:p>
    <w:p>
      <w:r>
        <w:rPr>
          <w:b/>
        </w:rPr>
        <w:t xml:space="preserve">Tulos</w:t>
      </w:r>
    </w:p>
    <w:p>
      <w:r>
        <w:t xml:space="preserve">Ei ole</w:t>
      </w:r>
    </w:p>
    <w:p>
      <w:r>
        <w:rPr>
          <w:b/>
        </w:rPr>
        <w:t xml:space="preserve">Esimerkki 7.3624</w:t>
      </w:r>
    </w:p>
    <w:p>
      <w:r>
        <w:t xml:space="preserve">Konteksti: Tom oli dj ystävänsä häissä. Hänellä oli musiikkilista, jonka he halusivat hänen soittavan.  Lause: Tomin vieraat pyysivät jatkuvasti tiettyjä kappaleita.  Hahmo: Tom</w:t>
      </w:r>
    </w:p>
    <w:p>
      <w:r>
        <w:rPr>
          <w:b/>
        </w:rPr>
        <w:t xml:space="preserve">Tulos</w:t>
      </w:r>
    </w:p>
    <w:p>
      <w:r>
        <w:t xml:space="preserve">tehdä työnsä</w:t>
      </w:r>
    </w:p>
    <w:p>
      <w:r>
        <w:rPr>
          <w:b/>
        </w:rPr>
        <w:t xml:space="preserve">Tulos</w:t>
      </w:r>
    </w:p>
    <w:p>
      <w:r>
        <w:t xml:space="preserve">tyydyttääkseen ystävänsä</w:t>
      </w:r>
    </w:p>
    <w:p>
      <w:r>
        <w:rPr>
          <w:b/>
        </w:rPr>
        <w:t xml:space="preserve">Esimerkki 7.3625</w:t>
      </w:r>
    </w:p>
    <w:p>
      <w:r>
        <w:t xml:space="preserve">Konteksti: Tom oli dj ystävänsä häissä. Hänellä oli musiikkilista, jonka he halusivat hänen soittavan. Tomin vieraat pyysivät jatkuvasti tiettyjä kappaleita.  Lause: Hän kieltäytyi jatkuvasti.  Hahmo: Ystävä</w:t>
      </w:r>
    </w:p>
    <w:p>
      <w:r>
        <w:rPr>
          <w:b/>
        </w:rPr>
        <w:t xml:space="preserve">Tulos</w:t>
      </w:r>
    </w:p>
    <w:p>
      <w:r>
        <w:t xml:space="preserve">Ei ole</w:t>
      </w:r>
    </w:p>
    <w:p>
      <w:r>
        <w:rPr>
          <w:b/>
        </w:rPr>
        <w:t xml:space="preserve">Esimerkki 7.3626</w:t>
      </w:r>
    </w:p>
    <w:p>
      <w:r>
        <w:t xml:space="preserve">Konteksti: Tom oli dj ystävänsä häissä. Hänellä oli musiikkilista, jonka he halusivat hänen soittavan. Tomin vieraat pyysivät jatkuvasti tiettyjä kappaleita.  Lause: Hän kieltäytyi jatkuvasti.  Hahmo: Tom</w:t>
      </w:r>
    </w:p>
    <w:p>
      <w:r>
        <w:rPr>
          <w:b/>
        </w:rPr>
        <w:t xml:space="preserve">Tulos</w:t>
      </w:r>
    </w:p>
    <w:p>
      <w:r>
        <w:t xml:space="preserve">pitäytyä musiikissaan</w:t>
      </w:r>
    </w:p>
    <w:p>
      <w:r>
        <w:rPr>
          <w:b/>
        </w:rPr>
        <w:t xml:space="preserve">Tulos</w:t>
      </w:r>
    </w:p>
    <w:p>
      <w:r>
        <w:t xml:space="preserve">olla paha</w:t>
      </w:r>
    </w:p>
    <w:p>
      <w:r>
        <w:rPr>
          <w:b/>
        </w:rPr>
        <w:t xml:space="preserve">Esimerkki 7.3627</w:t>
      </w:r>
    </w:p>
    <w:p>
      <w:r>
        <w:t xml:space="preserve">Konteksti: Tom oli dj ystävänsä häissä. Hänellä oli musiikkilista, jonka he halusivat hänen soittavan. Tomin vieraat pyysivät jatkuvasti tiettyjä kappaleita. Hän kieltäytyi niistä.  Lause: Lopulta Tom laittoi kyltin, jossa käskettiin heitä lopettamaan.  Hahmo: Ystävä</w:t>
      </w:r>
    </w:p>
    <w:p>
      <w:r>
        <w:rPr>
          <w:b/>
        </w:rPr>
        <w:t xml:space="preserve">Tulos</w:t>
      </w:r>
    </w:p>
    <w:p>
      <w:r>
        <w:t xml:space="preserve">Ei ole</w:t>
      </w:r>
    </w:p>
    <w:p>
      <w:r>
        <w:rPr>
          <w:b/>
        </w:rPr>
        <w:t xml:space="preserve">Esimerkki 7.3628</w:t>
      </w:r>
    </w:p>
    <w:p>
      <w:r>
        <w:t xml:space="preserve">Konteksti: Tom oli dj ystävänsä häissä. Hänellä oli musiikkilista, jonka he halusivat hänen soittavan. Tomin vieraat pyysivät jatkuvasti tiettyjä kappaleita. Hän kieltäytyi niistä.  Lause: Lopulta Tom laittoi kyltin, jossa käskettiin heitä lopettamaan.  Hahmo: Tom</w:t>
      </w:r>
    </w:p>
    <w:p>
      <w:r>
        <w:rPr>
          <w:b/>
        </w:rPr>
        <w:t xml:space="preserve">Tulos</w:t>
      </w:r>
    </w:p>
    <w:p>
      <w:r>
        <w:t xml:space="preserve">olla rauhassa</w:t>
      </w:r>
    </w:p>
    <w:p>
      <w:r>
        <w:rPr>
          <w:b/>
        </w:rPr>
        <w:t xml:space="preserve">Tulos</w:t>
      </w:r>
    </w:p>
    <w:p>
      <w:r>
        <w:t xml:space="preserve">ihmiset jättämään hänet rauhaan</w:t>
      </w:r>
    </w:p>
    <w:p>
      <w:r>
        <w:rPr>
          <w:b/>
        </w:rPr>
        <w:t xml:space="preserve">Tulos</w:t>
      </w:r>
    </w:p>
    <w:p>
      <w:r>
        <w:t xml:space="preserve">olla riippumaton</w:t>
      </w:r>
    </w:p>
    <w:p>
      <w:r>
        <w:rPr>
          <w:b/>
        </w:rPr>
        <w:t xml:space="preserve">Esimerkki 7.3629</w:t>
      </w:r>
    </w:p>
    <w:p>
      <w:r>
        <w:t xml:space="preserve">Konteksti: Lause: Ei ole: Kate halusi oppia jousiammuntaa.  Hahmo: Kate</w:t>
      </w:r>
    </w:p>
    <w:p>
      <w:r>
        <w:rPr>
          <w:b/>
        </w:rPr>
        <w:t xml:space="preserve">Tulos</w:t>
      </w:r>
    </w:p>
    <w:p>
      <w:r>
        <w:t xml:space="preserve">Tieto</w:t>
      </w:r>
    </w:p>
    <w:p>
      <w:r>
        <w:rPr>
          <w:b/>
        </w:rPr>
        <w:t xml:space="preserve">Tulos</w:t>
      </w:r>
    </w:p>
    <w:p>
      <w:r>
        <w:t xml:space="preserve">taidon hankkiminen</w:t>
      </w:r>
    </w:p>
    <w:p>
      <w:r>
        <w:rPr>
          <w:b/>
        </w:rPr>
        <w:t xml:space="preserve">Esimerkki 7.3630</w:t>
      </w:r>
    </w:p>
    <w:p>
      <w:r>
        <w:t xml:space="preserve">Konteksti: Kate halusi oppia jousiammuntaa.  Lause: Hän liittyi yliopistonsa kerhoon.  Hahmo: Kate</w:t>
      </w:r>
    </w:p>
    <w:p>
      <w:r>
        <w:rPr>
          <w:b/>
        </w:rPr>
        <w:t xml:space="preserve">Tulos</w:t>
      </w:r>
    </w:p>
    <w:p>
      <w:r>
        <w:t xml:space="preserve">oppia jotain uutta</w:t>
      </w:r>
    </w:p>
    <w:p>
      <w:r>
        <w:rPr>
          <w:b/>
        </w:rPr>
        <w:t xml:space="preserve">Tulos</w:t>
      </w:r>
    </w:p>
    <w:p>
      <w:r>
        <w:t xml:space="preserve">oppia taito.</w:t>
      </w:r>
    </w:p>
    <w:p>
      <w:r>
        <w:rPr>
          <w:b/>
        </w:rPr>
        <w:t xml:space="preserve">Esimerkki 7.3631</w:t>
      </w:r>
    </w:p>
    <w:p>
      <w:r>
        <w:t xml:space="preserve">Konteksti: Kate halusi oppia jousiammuntaa. Hän liittyi yliopistonsa kerhoon.  Lause: Hän oli kauhea!  Hahmo: Kate</w:t>
      </w:r>
    </w:p>
    <w:p>
      <w:r>
        <w:rPr>
          <w:b/>
        </w:rPr>
        <w:t xml:space="preserve">Tulos</w:t>
      </w:r>
    </w:p>
    <w:p>
      <w:r>
        <w:t xml:space="preserve">Ei ole</w:t>
      </w:r>
    </w:p>
    <w:p>
      <w:r>
        <w:rPr>
          <w:b/>
        </w:rPr>
        <w:t xml:space="preserve">Esimerkki 7.3632</w:t>
      </w:r>
    </w:p>
    <w:p>
      <w:r>
        <w:t xml:space="preserve">Konteksti: Kate halusi oppia jousiammuntaa. Hän liittyi yliopistonsa kerhoon. Hän oli surkea!  Lause: Mutta hän sitoutui harjoittelemaan taitojaan.  Hahmo: Kate</w:t>
      </w:r>
    </w:p>
    <w:p>
      <w:r>
        <w:rPr>
          <w:b/>
        </w:rPr>
        <w:t xml:space="preserve">Tulos</w:t>
      </w:r>
    </w:p>
    <w:p>
      <w:r>
        <w:t xml:space="preserve">olla parempi</w:t>
      </w:r>
    </w:p>
    <w:p>
      <w:r>
        <w:rPr>
          <w:b/>
        </w:rPr>
        <w:t xml:space="preserve">Esimerkki 7.3633</w:t>
      </w:r>
    </w:p>
    <w:p>
      <w:r>
        <w:t xml:space="preserve">Konteksti: Kate halusi oppia jousiammuntaa. Hän liittyi yliopistonsa kerhoon. Hän oli surkea! Mutta hän sitoutui harjoittelemaan taitojaan.  Lause: Lopulta hänestä tuli kerhonsa paras jousiampuja.  Hahmo: Kate</w:t>
      </w:r>
    </w:p>
    <w:p>
      <w:r>
        <w:rPr>
          <w:b/>
        </w:rPr>
        <w:t xml:space="preserve">Tulos</w:t>
      </w:r>
    </w:p>
    <w:p>
      <w:r>
        <w:t xml:space="preserve">olla voittaja</w:t>
      </w:r>
    </w:p>
    <w:p>
      <w:r>
        <w:rPr>
          <w:b/>
        </w:rPr>
        <w:t xml:space="preserve">Tulos</w:t>
      </w:r>
    </w:p>
    <w:p>
      <w:r>
        <w:t xml:space="preserve">olla omistautunut</w:t>
      </w:r>
    </w:p>
    <w:p>
      <w:r>
        <w:rPr>
          <w:b/>
        </w:rPr>
        <w:t xml:space="preserve">Esimerkki 7.3634</w:t>
      </w:r>
    </w:p>
    <w:p>
      <w:r>
        <w:t xml:space="preserve">Konteksti: Lause: Ei ole: Yvonne ei koskaan käyttänyt meikkiä.  Hahmo: Hänen koiransa</w:t>
      </w:r>
    </w:p>
    <w:p>
      <w:r>
        <w:rPr>
          <w:b/>
        </w:rPr>
        <w:t xml:space="preserve">Tulos</w:t>
      </w:r>
    </w:p>
    <w:p>
      <w:r>
        <w:t xml:space="preserve">Ei ole</w:t>
      </w:r>
    </w:p>
    <w:p>
      <w:r>
        <w:rPr>
          <w:b/>
        </w:rPr>
        <w:t xml:space="preserve">Esimerkki 7.3635</w:t>
      </w:r>
    </w:p>
    <w:p>
      <w:r>
        <w:t xml:space="preserve">Konteksti: Lause: Ei ole: Yvonne ei koskaan käyttänyt meikkiä.  Hahmo: Hänen ystävänsä</w:t>
      </w:r>
    </w:p>
    <w:p>
      <w:r>
        <w:rPr>
          <w:b/>
        </w:rPr>
        <w:t xml:space="preserve">Tulos</w:t>
      </w:r>
    </w:p>
    <w:p>
      <w:r>
        <w:t xml:space="preserve">Ei ole</w:t>
      </w:r>
    </w:p>
    <w:p>
      <w:r>
        <w:rPr>
          <w:b/>
        </w:rPr>
        <w:t xml:space="preserve">Esimerkki 7.3636</w:t>
      </w:r>
    </w:p>
    <w:p>
      <w:r>
        <w:t xml:space="preserve">Konteksti: Lause: Ei ole: Yvonne ei koskaan käyttänyt meikkiä.  Hahmo: Yvonne</w:t>
      </w:r>
    </w:p>
    <w:p>
      <w:r>
        <w:rPr>
          <w:b/>
        </w:rPr>
        <w:t xml:space="preserve">Tulos</w:t>
      </w:r>
    </w:p>
    <w:p>
      <w:r>
        <w:t xml:space="preserve">Ei ole</w:t>
      </w:r>
    </w:p>
    <w:p>
      <w:r>
        <w:rPr>
          <w:b/>
        </w:rPr>
        <w:t xml:space="preserve">Esimerkki 7.3637</w:t>
      </w:r>
    </w:p>
    <w:p>
      <w:r>
        <w:t xml:space="preserve">Konteksti: Yvonne ei koskaan käyttänyt meikkiä.  Lause: Hänen ystävänsä sanoivat, että hänen pitäisi, ja veivät hänet kauppaan.  Hahmo: Hänen koiransa</w:t>
      </w:r>
    </w:p>
    <w:p>
      <w:r>
        <w:rPr>
          <w:b/>
        </w:rPr>
        <w:t xml:space="preserve">Tulos</w:t>
      </w:r>
    </w:p>
    <w:p>
      <w:r>
        <w:t xml:space="preserve">Ei ole</w:t>
      </w:r>
    </w:p>
    <w:p>
      <w:r>
        <w:rPr>
          <w:b/>
        </w:rPr>
        <w:t xml:space="preserve">Esimerkki 7.3638</w:t>
      </w:r>
    </w:p>
    <w:p>
      <w:r>
        <w:t xml:space="preserve">Konteksti: Yvonne ei koskaan käyttänyt meikkiä.  Lause: Hänen ystävänsä sanoivat, että hänen pitäisi, ja veivät hänet kauppaan.  Hahmo: Hänen ystävänsä</w:t>
      </w:r>
    </w:p>
    <w:p>
      <w:r>
        <w:rPr>
          <w:b/>
        </w:rPr>
        <w:t xml:space="preserve">Tulos</w:t>
      </w:r>
    </w:p>
    <w:p>
      <w:r>
        <w:t xml:space="preserve">Yvonne näyttää kauniilta</w:t>
      </w:r>
    </w:p>
    <w:p>
      <w:r>
        <w:rPr>
          <w:b/>
        </w:rPr>
        <w:t xml:space="preserve">Esimerkki 7.3639</w:t>
      </w:r>
    </w:p>
    <w:p>
      <w:r>
        <w:t xml:space="preserve">Konteksti: Yvonne ei koskaan käyttänyt meikkiä.  Lause: Hänen ystävänsä sanoivat, että hänen pitäisi, ja veivät hänet kauppaan.  Hahmo: Yvonne</w:t>
      </w:r>
    </w:p>
    <w:p>
      <w:r>
        <w:rPr>
          <w:b/>
        </w:rPr>
        <w:t xml:space="preserve">Tulos</w:t>
      </w:r>
    </w:p>
    <w:p>
      <w:r>
        <w:t xml:space="preserve">Ei ole</w:t>
      </w:r>
    </w:p>
    <w:p>
      <w:r>
        <w:rPr>
          <w:b/>
        </w:rPr>
        <w:t xml:space="preserve">Esimerkki 7.3640</w:t>
      </w:r>
    </w:p>
    <w:p>
      <w:r>
        <w:t xml:space="preserve">Konteksti: Yvonne ei koskaan käyttänyt meikkiä. Hänen ystävänsä sanoivat, että hänen pitäisi ja veivät hänet kauppaan.  Lause: Hän kokeili muutamia sävyjä ja valitsi vaalean sävyn.  Hahmo: Hänen koiransa</w:t>
      </w:r>
    </w:p>
    <w:p>
      <w:r>
        <w:rPr>
          <w:b/>
        </w:rPr>
        <w:t xml:space="preserve">Tulos</w:t>
      </w:r>
    </w:p>
    <w:p>
      <w:r>
        <w:t xml:space="preserve">Ei ole</w:t>
      </w:r>
    </w:p>
    <w:p>
      <w:r>
        <w:rPr>
          <w:b/>
        </w:rPr>
        <w:t xml:space="preserve">Esimerkki 7.3641</w:t>
      </w:r>
    </w:p>
    <w:p>
      <w:r>
        <w:t xml:space="preserve">Konteksti: Yvonne ei koskaan käyttänyt meikkiä. Hänen ystävänsä sanoivat, että hänen pitäisi ja veivät hänet kauppaan.  Lause: Hän kokeili muutamia sävyjä ja valitsi vaalean sävyn.  Hahmo: Hänen ystävänsä</w:t>
      </w:r>
    </w:p>
    <w:p>
      <w:r>
        <w:rPr>
          <w:b/>
        </w:rPr>
        <w:t xml:space="preserve">Tulos</w:t>
      </w:r>
    </w:p>
    <w:p>
      <w:r>
        <w:t xml:space="preserve">Ei ole</w:t>
      </w:r>
    </w:p>
    <w:p>
      <w:r>
        <w:rPr>
          <w:b/>
        </w:rPr>
        <w:t xml:space="preserve">Esimerkki 7.3642</w:t>
      </w:r>
    </w:p>
    <w:p>
      <w:r>
        <w:t xml:space="preserve">Konteksti: Yvonne ei koskaan käyttänyt meikkiä. Hänen ystävänsä sanoivat, että hänen pitäisi ja veivät hänet kauppaan.  Lause: Hän kokeili muutamia sävyjä ja valitsi vaalean sävyn.  Hahmo: Yvonne</w:t>
      </w:r>
    </w:p>
    <w:p>
      <w:r>
        <w:rPr>
          <w:b/>
        </w:rPr>
        <w:t xml:space="preserve">Tulos</w:t>
      </w:r>
    </w:p>
    <w:p>
      <w:r>
        <w:t xml:space="preserve">tehdä vaikutuksen ystäviinsä</w:t>
      </w:r>
    </w:p>
    <w:p>
      <w:r>
        <w:rPr>
          <w:b/>
        </w:rPr>
        <w:t xml:space="preserve">Tulos</w:t>
      </w:r>
    </w:p>
    <w:p>
      <w:r>
        <w:t xml:space="preserve">käyttää uutta meikkiä</w:t>
      </w:r>
    </w:p>
    <w:p>
      <w:r>
        <w:rPr>
          <w:b/>
        </w:rPr>
        <w:t xml:space="preserve">Tulos</w:t>
      </w:r>
    </w:p>
    <w:p>
      <w:r>
        <w:t xml:space="preserve">näyttää kauniilta</w:t>
      </w:r>
    </w:p>
    <w:p>
      <w:r>
        <w:rPr>
          <w:b/>
        </w:rPr>
        <w:t xml:space="preserve">Tulos</w:t>
      </w:r>
    </w:p>
    <w:p>
      <w:r>
        <w:t xml:space="preserve">näyttää paremmalta</w:t>
      </w:r>
    </w:p>
    <w:p>
      <w:r>
        <w:rPr>
          <w:b/>
        </w:rPr>
        <w:t xml:space="preserve">Esimerkki 7.3643</w:t>
      </w:r>
    </w:p>
    <w:p>
      <w:r>
        <w:t xml:space="preserve">Konteksti: Yvonne ei koskaan käyttänyt meikkiä. Hänen ystävänsä sanoivat, että hänen pitäisi ja veivät hänet kauppaan. Hän kokeili muutamia sävyjä ja valitsi vaalean sävyn.  Lause: Mutta kun hän saapui kotiin, hän heitti sen roskiin.  Hahmo: Hänen koiransa</w:t>
      </w:r>
    </w:p>
    <w:p>
      <w:r>
        <w:rPr>
          <w:b/>
        </w:rPr>
        <w:t xml:space="preserve">Tulos</w:t>
      </w:r>
    </w:p>
    <w:p>
      <w:r>
        <w:t xml:space="preserve">Ei ole</w:t>
      </w:r>
    </w:p>
    <w:p>
      <w:r>
        <w:rPr>
          <w:b/>
        </w:rPr>
        <w:t xml:space="preserve">Esimerkki 7.3644</w:t>
      </w:r>
    </w:p>
    <w:p>
      <w:r>
        <w:t xml:space="preserve">Konteksti: Yvonne ei koskaan käyttänyt meikkiä. Hänen ystävänsä sanoivat, että hänen pitäisi ja veivät hänet kauppaan. Hän kokeili muutamia sävyjä ja valitsi vaalean sävyn.  Lause: Mutta kun hän saapui kotiin, hän heitti sen roskiin.  Hahmo: Hänen ystävänsä</w:t>
      </w:r>
    </w:p>
    <w:p>
      <w:r>
        <w:rPr>
          <w:b/>
        </w:rPr>
        <w:t xml:space="preserve">Tulos</w:t>
      </w:r>
    </w:p>
    <w:p>
      <w:r>
        <w:t xml:space="preserve">Ei ole</w:t>
      </w:r>
    </w:p>
    <w:p>
      <w:r>
        <w:rPr>
          <w:b/>
        </w:rPr>
        <w:t xml:space="preserve">Esimerkki 7.3645</w:t>
      </w:r>
    </w:p>
    <w:p>
      <w:r>
        <w:t xml:space="preserve">Konteksti: Yvonne ei koskaan käyttänyt meikkiä. Hänen ystävänsä sanoivat, että hänen pitäisi ja veivät hänet kauppaan. Hän kokeili muutamia sävyjä ja valitsi vaalean sävyn.  Lause: Mutta kun hän saapui kotiin, hän heitti sen roskiin.  Hahmo: Yvonne</w:t>
      </w:r>
    </w:p>
    <w:p>
      <w:r>
        <w:rPr>
          <w:b/>
        </w:rPr>
        <w:t xml:space="preserve">Tulos</w:t>
      </w:r>
    </w:p>
    <w:p>
      <w:r>
        <w:t xml:space="preserve">olla kohtelias</w:t>
      </w:r>
    </w:p>
    <w:p>
      <w:r>
        <w:rPr>
          <w:b/>
        </w:rPr>
        <w:t xml:space="preserve">Tulos</w:t>
      </w:r>
    </w:p>
    <w:p>
      <w:r>
        <w:t xml:space="preserve">päästä eroon jostakin</w:t>
      </w:r>
    </w:p>
    <w:p>
      <w:r>
        <w:rPr>
          <w:b/>
        </w:rPr>
        <w:t xml:space="preserve">Esimerkki 7.3646</w:t>
      </w:r>
    </w:p>
    <w:p>
      <w:r>
        <w:t xml:space="preserve">Konteksti: Yvonne ei koskaan käyttänyt meikkiä. Hänen ystävänsä sanoivat, että hänen pitäisi ja veivät hänet kauppaan. Hän kokeili muutamia sävyjä ja valitsi vaalean sävyn. Kotiin päästyään hän heitti meikin roskiin.  Lause: Myöhemmin, kun hän tapasi ystävänsä, hän kertoi heille, että hänen koiransa söi sen.  Hahmo: Hänen koiransa</w:t>
      </w:r>
    </w:p>
    <w:p>
      <w:r>
        <w:rPr>
          <w:b/>
        </w:rPr>
        <w:t xml:space="preserve">Tulos</w:t>
      </w:r>
    </w:p>
    <w:p>
      <w:r>
        <w:t xml:space="preserve">Ei ole</w:t>
      </w:r>
    </w:p>
    <w:p>
      <w:r>
        <w:rPr>
          <w:b/>
        </w:rPr>
        <w:t xml:space="preserve">Esimerkki 7.3647</w:t>
      </w:r>
    </w:p>
    <w:p>
      <w:r>
        <w:t xml:space="preserve">Konteksti: Yvonne ei koskaan käyttänyt meikkiä. Hänen ystävänsä sanoivat, että hänen pitäisi ja veivät hänet kauppaan. Hän kokeili muutamia sävyjä ja valitsi vaalean sävyn. Kotiin päästyään hän heitti meikin roskiin.  Lause: Myöhemmin, kun hän tapasi ystävänsä, hän kertoi heille, että hänen koiransa söi sen.  Hahmo: Hänen ystävänsä</w:t>
      </w:r>
    </w:p>
    <w:p>
      <w:r>
        <w:rPr>
          <w:b/>
        </w:rPr>
        <w:t xml:space="preserve">Tulos</w:t>
      </w:r>
    </w:p>
    <w:p>
      <w:r>
        <w:t xml:space="preserve">Ei ole</w:t>
      </w:r>
    </w:p>
    <w:p>
      <w:r>
        <w:rPr>
          <w:b/>
        </w:rPr>
        <w:t xml:space="preserve">Esimerkki 7.3648</w:t>
      </w:r>
    </w:p>
    <w:p>
      <w:r>
        <w:t xml:space="preserve">Konteksti: Yvonne ei koskaan käyttänyt meikkiä. Hänen ystävänsä sanoivat, että hänen pitäisi ja veivät hänet kauppaan. Hän kokeili muutamia sävyjä ja valitsi vaalean sävyn. Kotiin päästyään hän heitti meikin roskiin.  Lause: Myöhemmin, kun hän tapasi ystävänsä, hän kertoi heille, että hänen koiransa söi sen.  Hahmo: Yvonne</w:t>
      </w:r>
    </w:p>
    <w:p>
      <w:r>
        <w:rPr>
          <w:b/>
        </w:rPr>
        <w:t xml:space="preserve">Tulos</w:t>
      </w:r>
    </w:p>
    <w:p>
      <w:r>
        <w:t xml:space="preserve">olla kunnioittava</w:t>
      </w:r>
    </w:p>
    <w:p>
      <w:r>
        <w:rPr>
          <w:b/>
        </w:rPr>
        <w:t xml:space="preserve">Esimerkki 7.3649</w:t>
      </w:r>
    </w:p>
    <w:p>
      <w:r>
        <w:t xml:space="preserve">Konteksti: Lause: Ei ole: Farrah ajoi kotiin koulusta.  Hahmo: Farrah: Henkilö.</w:t>
      </w:r>
    </w:p>
    <w:p>
      <w:r>
        <w:rPr>
          <w:b/>
        </w:rPr>
        <w:t xml:space="preserve">Tulos</w:t>
      </w:r>
    </w:p>
    <w:p>
      <w:r>
        <w:t xml:space="preserve">Ei ole</w:t>
      </w:r>
    </w:p>
    <w:p>
      <w:r>
        <w:rPr>
          <w:b/>
        </w:rPr>
        <w:t xml:space="preserve">Esimerkki 7.3650</w:t>
      </w:r>
    </w:p>
    <w:p>
      <w:r>
        <w:t xml:space="preserve">Konteksti: Lause: Ei ole: Farrah ajoi kotiin koulusta.  Hahmo: Farrah</w:t>
      </w:r>
    </w:p>
    <w:p>
      <w:r>
        <w:rPr>
          <w:b/>
        </w:rPr>
        <w:t xml:space="preserve">Tulos</w:t>
      </w:r>
    </w:p>
    <w:p>
      <w:r>
        <w:t xml:space="preserve">palata kotiin oppituntien jälkeen</w:t>
      </w:r>
    </w:p>
    <w:p>
      <w:r>
        <w:rPr>
          <w:b/>
        </w:rPr>
        <w:t xml:space="preserve">Tulos</w:t>
      </w:r>
    </w:p>
    <w:p>
      <w:r>
        <w:t xml:space="preserve">ottaa päiväunet pitkän päivän jälkeen</w:t>
      </w:r>
    </w:p>
    <w:p>
      <w:r>
        <w:rPr>
          <w:b/>
        </w:rPr>
        <w:t xml:space="preserve">Esimerkki 7.3651</w:t>
      </w:r>
    </w:p>
    <w:p>
      <w:r>
        <w:t xml:space="preserve">Konteksti: Farrah oli ajamassa kotiin koulusta.  Lause: Farrahin edessä ajoi polkupyöräilijä.  Hahmo: Henkilö.</w:t>
      </w:r>
    </w:p>
    <w:p>
      <w:r>
        <w:rPr>
          <w:b/>
        </w:rPr>
        <w:t xml:space="preserve">Tulos</w:t>
      </w:r>
    </w:p>
    <w:p>
      <w:r>
        <w:t xml:space="preserve">päästäksesi jonnekin</w:t>
      </w:r>
    </w:p>
    <w:p>
      <w:r>
        <w:rPr>
          <w:b/>
        </w:rPr>
        <w:t xml:space="preserve">Tulos</w:t>
      </w:r>
    </w:p>
    <w:p>
      <w:r>
        <w:t xml:space="preserve">saada liikuntaa</w:t>
      </w:r>
    </w:p>
    <w:p>
      <w:r>
        <w:rPr>
          <w:b/>
        </w:rPr>
        <w:t xml:space="preserve">Esimerkki 7.3652</w:t>
      </w:r>
    </w:p>
    <w:p>
      <w:r>
        <w:t xml:space="preserve">Konteksti: Farrah oli ajamassa kotiin koulusta.  Lause: Farrahin edessä ajoi polkupyöräilijä.  Hahmo: Farrah</w:t>
      </w:r>
    </w:p>
    <w:p>
      <w:r>
        <w:rPr>
          <w:b/>
        </w:rPr>
        <w:t xml:space="preserve">Tulos</w:t>
      </w:r>
    </w:p>
    <w:p>
      <w:r>
        <w:t xml:space="preserve">Ei ole</w:t>
      </w:r>
    </w:p>
    <w:p>
      <w:r>
        <w:rPr>
          <w:b/>
        </w:rPr>
        <w:t xml:space="preserve">Esimerkki 7.3653</w:t>
      </w:r>
    </w:p>
    <w:p>
      <w:r>
        <w:t xml:space="preserve">Konteksti: Farrah oli ajamassa kotiin koulusta. Hänen edessään ajoi polkupyöräilijä.  Lause: Hän jatkoi hitaasti.  Hahmo: Henkilö</w:t>
      </w:r>
    </w:p>
    <w:p>
      <w:r>
        <w:rPr>
          <w:b/>
        </w:rPr>
        <w:t xml:space="preserve">Tulos</w:t>
      </w:r>
    </w:p>
    <w:p>
      <w:r>
        <w:t xml:space="preserve">olla kuulematta</w:t>
      </w:r>
    </w:p>
    <w:p>
      <w:r>
        <w:rPr>
          <w:b/>
        </w:rPr>
        <w:t xml:space="preserve">Tulos</w:t>
      </w:r>
    </w:p>
    <w:p>
      <w:r>
        <w:t xml:space="preserve">olla varovainen</w:t>
      </w:r>
    </w:p>
    <w:p>
      <w:r>
        <w:rPr>
          <w:b/>
        </w:rPr>
        <w:t xml:space="preserve">Tulos</w:t>
      </w:r>
    </w:p>
    <w:p>
      <w:r>
        <w:t xml:space="preserve">olla ovela</w:t>
      </w:r>
    </w:p>
    <w:p>
      <w:r>
        <w:rPr>
          <w:b/>
        </w:rPr>
        <w:t xml:space="preserve">Tulos</w:t>
      </w:r>
    </w:p>
    <w:p>
      <w:r>
        <w:t xml:space="preserve">säästää energiaa</w:t>
      </w:r>
    </w:p>
    <w:p>
      <w:r>
        <w:rPr>
          <w:b/>
        </w:rPr>
        <w:t xml:space="preserve">Esimerkki 7.3654</w:t>
      </w:r>
    </w:p>
    <w:p>
      <w:r>
        <w:t xml:space="preserve">Konteksti: Farrah oli ajamassa kotiin koulusta. Hänen edessään ajoi polkupyöräilijä.  Lause: Hän jatkoi hitaasti.  Hahmo: Farrah</w:t>
      </w:r>
    </w:p>
    <w:p>
      <w:r>
        <w:rPr>
          <w:b/>
        </w:rPr>
        <w:t xml:space="preserve">Tulos</w:t>
      </w:r>
    </w:p>
    <w:p>
      <w:r>
        <w:t xml:space="preserve">olla osumatta pyöräilijään</w:t>
      </w:r>
    </w:p>
    <w:p>
      <w:r>
        <w:rPr>
          <w:b/>
        </w:rPr>
        <w:t xml:space="preserve">Esimerkki 7.3655</w:t>
      </w:r>
    </w:p>
    <w:p>
      <w:r>
        <w:t xml:space="preserve">Konteksti: Farrah oli ajamassa kotiin koulusta. Hänen edessään ajoi polkupyöräilijä. Hän jatkoi hitaasti liikkumistaan.  Lause: Farrah katsoi hetkeksi muualle.  Hahmo: Farrah: Henkilö.</w:t>
      </w:r>
    </w:p>
    <w:p>
      <w:r>
        <w:rPr>
          <w:b/>
        </w:rPr>
        <w:t xml:space="preserve">Tulos</w:t>
      </w:r>
    </w:p>
    <w:p>
      <w:r>
        <w:t xml:space="preserve">Ei ole</w:t>
      </w:r>
    </w:p>
    <w:p>
      <w:r>
        <w:rPr>
          <w:b/>
        </w:rPr>
        <w:t xml:space="preserve">Esimerkki 7.3656</w:t>
      </w:r>
    </w:p>
    <w:p>
      <w:r>
        <w:t xml:space="preserve">Konteksti: Farrah oli ajamassa kotiin koulusta. Hänen edessään ajoi polkupyöräilijä. Hän jatkoi hitaasti liikkumistaan.  Lause: Farrah katsoi hetkeksi muualle.  Hahmo: Farrah</w:t>
      </w:r>
    </w:p>
    <w:p>
      <w:r>
        <w:rPr>
          <w:b/>
        </w:rPr>
        <w:t xml:space="preserve">Tulos</w:t>
      </w:r>
    </w:p>
    <w:p>
      <w:r>
        <w:t xml:space="preserve">Ei ole</w:t>
      </w:r>
    </w:p>
    <w:p>
      <w:r>
        <w:rPr>
          <w:b/>
        </w:rPr>
        <w:t xml:space="preserve">Esimerkki 7.3657</w:t>
      </w:r>
    </w:p>
    <w:p>
      <w:r>
        <w:t xml:space="preserve">Konteksti: Farrah oli ajamassa kotiin koulusta. Hänen edessään ajoi polkupyöräilijä. Hän jatkoi hitaasti liikkumistaan. Farrah katsoi hetkeksi muualle.  Lause: Hän ei huomannut, että mies pysähtyi ja ajoi hänen päälleen.  Hahmo: Henkilö</w:t>
      </w:r>
    </w:p>
    <w:p>
      <w:r>
        <w:rPr>
          <w:b/>
        </w:rPr>
        <w:t xml:space="preserve">Tulos</w:t>
      </w:r>
    </w:p>
    <w:p>
      <w:r>
        <w:t xml:space="preserve">Ei ole</w:t>
      </w:r>
    </w:p>
    <w:p>
      <w:r>
        <w:rPr>
          <w:b/>
        </w:rPr>
        <w:t xml:space="preserve">Esimerkki 7.3658</w:t>
      </w:r>
    </w:p>
    <w:p>
      <w:r>
        <w:t xml:space="preserve">Konteksti: Farrah oli ajamassa kotiin koulusta. Hänen edessään ajoi polkupyöräilijä. Hän jatkoi hitaasti liikkumistaan. Farrah katsoi hetkeksi muualle.  Lause: Hän ei huomannut, että mies pysähtyi ja ajoi hänen päälleen.  Hahmo: Farrah</w:t>
      </w:r>
    </w:p>
    <w:p>
      <w:r>
        <w:rPr>
          <w:b/>
        </w:rPr>
        <w:t xml:space="preserve">Tulos</w:t>
      </w:r>
    </w:p>
    <w:p>
      <w:r>
        <w:t xml:space="preserve">kiirehtimään kotiin tapaamaan isäänsä</w:t>
      </w:r>
    </w:p>
    <w:p>
      <w:r>
        <w:rPr>
          <w:b/>
        </w:rPr>
        <w:t xml:space="preserve">Tulos</w:t>
      </w:r>
    </w:p>
    <w:p>
      <w:r>
        <w:t xml:space="preserve">olla kotona</w:t>
      </w:r>
    </w:p>
    <w:p>
      <w:r>
        <w:rPr>
          <w:b/>
        </w:rPr>
        <w:t xml:space="preserve">Esimerkki 7.3659</w:t>
      </w:r>
    </w:p>
    <w:p>
      <w:r>
        <w:t xml:space="preserve">Konteksti: Lause: Ei ole: Jen oli aina halunnut hyvän maailmanatlaksen.  Hahmo: Jen</w:t>
      </w:r>
    </w:p>
    <w:p>
      <w:r>
        <w:rPr>
          <w:b/>
        </w:rPr>
        <w:t xml:space="preserve">Tulos</w:t>
      </w:r>
    </w:p>
    <w:p>
      <w:r>
        <w:t xml:space="preserve">Ei ole</w:t>
      </w:r>
    </w:p>
    <w:p>
      <w:r>
        <w:rPr>
          <w:b/>
        </w:rPr>
        <w:t xml:space="preserve">Esimerkki 7.3660</w:t>
      </w:r>
    </w:p>
    <w:p>
      <w:r>
        <w:t xml:space="preserve">Konteksti: Jen oli aina halunnut hyvän maailmanatlaksen.  Lause: Hän näki sellaisen myynnissä erään kaupan sivuilla.  Hahmo: Jen</w:t>
      </w:r>
    </w:p>
    <w:p>
      <w:r>
        <w:rPr>
          <w:b/>
        </w:rPr>
        <w:t xml:space="preserve">Tulos</w:t>
      </w:r>
    </w:p>
    <w:p>
      <w:r>
        <w:t xml:space="preserve">Ei ole</w:t>
      </w:r>
    </w:p>
    <w:p>
      <w:r>
        <w:rPr>
          <w:b/>
        </w:rPr>
        <w:t xml:space="preserve">Esimerkki 7.3661</w:t>
      </w:r>
    </w:p>
    <w:p>
      <w:r>
        <w:t xml:space="preserve">Konteksti: Jen oli aina halunnut hyvän maailmanatlaksen. Hän näki sellaisen myynnissä eräällä kauppapaikalla.  Lause: Jen hapuili luottokorttiaan, mutta ei löytänyt sitä.  Hahmo: Jen</w:t>
      </w:r>
    </w:p>
    <w:p>
      <w:r>
        <w:rPr>
          <w:b/>
        </w:rPr>
        <w:t xml:space="preserve">Tulos</w:t>
      </w:r>
    </w:p>
    <w:p>
      <w:r>
        <w:t xml:space="preserve">keino maksaa ostos</w:t>
      </w:r>
    </w:p>
    <w:p>
      <w:r>
        <w:rPr>
          <w:b/>
        </w:rPr>
        <w:t xml:space="preserve">Esimerkki 7.3662</w:t>
      </w:r>
    </w:p>
    <w:p>
      <w:r>
        <w:t xml:space="preserve">Konteksti: Jen oli aina halunnut hyvän maailmanatlaksen. Hän näki sellaisen myynnissä eräällä kauppapaikalla. Jen näpytteli luottokorttiaan, mutta ei löytänyt sitä.  Lause: Sitten hän muisti jättäneensä sen käsilaukkuunsa.  Hahmo: Jen</w:t>
      </w:r>
    </w:p>
    <w:p>
      <w:r>
        <w:rPr>
          <w:b/>
        </w:rPr>
        <w:t xml:space="preserve">Tulos</w:t>
      </w:r>
    </w:p>
    <w:p>
      <w:r>
        <w:t xml:space="preserve">Ei ole</w:t>
      </w:r>
    </w:p>
    <w:p>
      <w:r>
        <w:rPr>
          <w:b/>
        </w:rPr>
        <w:t xml:space="preserve">Esimerkki 7.3663</w:t>
      </w:r>
    </w:p>
    <w:p>
      <w:r>
        <w:t xml:space="preserve">Konteksti: Jen oli aina halunnut hyvän maailmanatlaksen. Hän näki sellaisen myynnissä eräällä kauppapaikalla. Jen näpytteli luottokorttiaan, mutta ei löytänyt sitä. Sitten hän muisti jättäneensä sen käsilaukkuunsa.  Lause: Jen haki luottokorttinsa ja osti haluamansa atlaksen.  Hahmo: Jen</w:t>
      </w:r>
    </w:p>
    <w:p>
      <w:r>
        <w:rPr>
          <w:b/>
        </w:rPr>
        <w:t xml:space="preserve">Tulos</w:t>
      </w:r>
    </w:p>
    <w:p>
      <w:r>
        <w:t xml:space="preserve">ostaa jotain</w:t>
      </w:r>
    </w:p>
    <w:p>
      <w:r>
        <w:rPr>
          <w:b/>
        </w:rPr>
        <w:t xml:space="preserve">Esimerkki 7.3664</w:t>
      </w:r>
    </w:p>
    <w:p>
      <w:r>
        <w:t xml:space="preserve">Konteksti: Lause: Ei ole: Vuonna 1982 työkaverini Tommy ja Barbara seurustelivat.  Hahmo: Minä (itse)</w:t>
      </w:r>
    </w:p>
    <w:p>
      <w:r>
        <w:rPr>
          <w:b/>
        </w:rPr>
        <w:t xml:space="preserve">Tulos</w:t>
      </w:r>
    </w:p>
    <w:p>
      <w:r>
        <w:t xml:space="preserve">Ei ole</w:t>
      </w:r>
    </w:p>
    <w:p>
      <w:r>
        <w:rPr>
          <w:b/>
        </w:rPr>
        <w:t xml:space="preserve">Esimerkki 7.3665</w:t>
      </w:r>
    </w:p>
    <w:p>
      <w:r>
        <w:t xml:space="preserve">Konteksti: Lause: Ei ole: Vuonna 1982 työkaverini Tommy ja Barbara seurustelivat.  Hahmo: Barbara</w:t>
      </w:r>
    </w:p>
    <w:p>
      <w:r>
        <w:rPr>
          <w:b/>
        </w:rPr>
        <w:t xml:space="preserve">Tulos</w:t>
      </w:r>
    </w:p>
    <w:p>
      <w:r>
        <w:t xml:space="preserve">olla rakastunut</w:t>
      </w:r>
    </w:p>
    <w:p>
      <w:r>
        <w:rPr>
          <w:b/>
        </w:rPr>
        <w:t xml:space="preserve">Esimerkki 7.3666</w:t>
      </w:r>
    </w:p>
    <w:p>
      <w:r>
        <w:t xml:space="preserve">Konteksti: Lause: Ei ole: Vuonna 1982 työkaverini Tommy ja Barbara seurustelivat.  Hahmo: Tommy</w:t>
      </w:r>
    </w:p>
    <w:p>
      <w:r>
        <w:rPr>
          <w:b/>
        </w:rPr>
        <w:t xml:space="preserve">Tulos</w:t>
      </w:r>
    </w:p>
    <w:p>
      <w:r>
        <w:t xml:space="preserve">romanttinen suhde</w:t>
      </w:r>
    </w:p>
    <w:p>
      <w:r>
        <w:rPr>
          <w:b/>
        </w:rPr>
        <w:t xml:space="preserve">Tulos</w:t>
      </w:r>
    </w:p>
    <w:p>
      <w:r>
        <w:t xml:space="preserve">olla Barbaran kanssa</w:t>
      </w:r>
    </w:p>
    <w:p>
      <w:r>
        <w:rPr>
          <w:b/>
        </w:rPr>
        <w:t xml:space="preserve">Tulos</w:t>
      </w:r>
    </w:p>
    <w:p>
      <w:r>
        <w:t xml:space="preserve">tulla rakastetuksi</w:t>
      </w:r>
    </w:p>
    <w:p>
      <w:r>
        <w:rPr>
          <w:b/>
        </w:rPr>
        <w:t xml:space="preserve">Tulos</w:t>
      </w:r>
    </w:p>
    <w:p>
      <w:r>
        <w:t xml:space="preserve">pitää hauskaa</w:t>
      </w:r>
    </w:p>
    <w:p>
      <w:r>
        <w:rPr>
          <w:b/>
        </w:rPr>
        <w:t xml:space="preserve">Esimerkki 7.3667</w:t>
      </w:r>
    </w:p>
    <w:p>
      <w:r>
        <w:t xml:space="preserve">Konteksti: Vuonna 1982 työkaverini Tommy ja Barbara seurustelivat.  Lause: He päätyivät suhteeseen.  Hahmo: Minä (itse)</w:t>
      </w:r>
    </w:p>
    <w:p>
      <w:r>
        <w:rPr>
          <w:b/>
        </w:rPr>
        <w:t xml:space="preserve">Tulos</w:t>
      </w:r>
    </w:p>
    <w:p>
      <w:r>
        <w:t xml:space="preserve">Ei ole</w:t>
      </w:r>
    </w:p>
    <w:p>
      <w:r>
        <w:rPr>
          <w:b/>
        </w:rPr>
        <w:t xml:space="preserve">Esimerkki 7.3668</w:t>
      </w:r>
    </w:p>
    <w:p>
      <w:r>
        <w:t xml:space="preserve">Konteksti: Vuonna 1982 työkaverini Tommy ja Barbara seurustelivat.  Lause: He päätyivät suhteeseen.  Hahmo: Barbara</w:t>
      </w:r>
    </w:p>
    <w:p>
      <w:r>
        <w:rPr>
          <w:b/>
        </w:rPr>
        <w:t xml:space="preserve">Tulos</w:t>
      </w:r>
    </w:p>
    <w:p>
      <w:r>
        <w:t xml:space="preserve">tulla rakastetuksi</w:t>
      </w:r>
    </w:p>
    <w:p>
      <w:r>
        <w:rPr>
          <w:b/>
        </w:rPr>
        <w:t xml:space="preserve">Tulos</w:t>
      </w:r>
    </w:p>
    <w:p>
      <w:r>
        <w:t xml:space="preserve">olla sen henkilön kanssa, josta hän piti</w:t>
      </w:r>
    </w:p>
    <w:p>
      <w:r>
        <w:rPr>
          <w:b/>
        </w:rPr>
        <w:t xml:space="preserve">Esimerkki 7.3669</w:t>
      </w:r>
    </w:p>
    <w:p>
      <w:r>
        <w:t xml:space="preserve">Konteksti: Vuonna 1982 työkaverini Tommy ja Barbara seurustelivat.  Lause: He päätyivät suhteeseen.  Hahmo: Tommy</w:t>
      </w:r>
    </w:p>
    <w:p>
      <w:r>
        <w:rPr>
          <w:b/>
        </w:rPr>
        <w:t xml:space="preserve">Tulos</w:t>
      </w:r>
    </w:p>
    <w:p>
      <w:r>
        <w:t xml:space="preserve">ollakseen tytön kanssa, josta hän piti</w:t>
      </w:r>
    </w:p>
    <w:p>
      <w:r>
        <w:rPr>
          <w:b/>
        </w:rPr>
        <w:t xml:space="preserve">Esimerkki 7.3670</w:t>
      </w:r>
    </w:p>
    <w:p>
      <w:r>
        <w:t xml:space="preserve">Konteksti: Vuonna 1982 työkaverini Tommy ja Barbara seurustelivat. He päätyivät suhteeseen.  Lause: Eräänä päivänä he riitelivät toimistossa.  Hahmo: Minä (itse)</w:t>
      </w:r>
    </w:p>
    <w:p>
      <w:r>
        <w:rPr>
          <w:b/>
        </w:rPr>
        <w:t xml:space="preserve">Tulos</w:t>
      </w:r>
    </w:p>
    <w:p>
      <w:r>
        <w:t xml:space="preserve">Ei ole</w:t>
      </w:r>
    </w:p>
    <w:p>
      <w:r>
        <w:rPr>
          <w:b/>
        </w:rPr>
        <w:t xml:space="preserve">Esimerkki 7.3671</w:t>
      </w:r>
    </w:p>
    <w:p>
      <w:r>
        <w:t xml:space="preserve">Konteksti: Vuonna 1982 työkaverini Tommy ja Barbara seurustelivat. He päätyivät suhteeseen.  Lause: Eräänä päivänä he riitelivät toimistossa.  Hahmo: Barbara</w:t>
      </w:r>
    </w:p>
    <w:p>
      <w:r>
        <w:rPr>
          <w:b/>
        </w:rPr>
        <w:t xml:space="preserve">Tulos</w:t>
      </w:r>
    </w:p>
    <w:p>
      <w:r>
        <w:t xml:space="preserve">tulla kuulluksi</w:t>
      </w:r>
    </w:p>
    <w:p>
      <w:r>
        <w:rPr>
          <w:b/>
        </w:rPr>
        <w:t xml:space="preserve">Tulos</w:t>
      </w:r>
    </w:p>
    <w:p>
      <w:r>
        <w:t xml:space="preserve">todistaakseen Tommylle jotain</w:t>
      </w:r>
    </w:p>
    <w:p>
      <w:r>
        <w:rPr>
          <w:b/>
        </w:rPr>
        <w:t xml:space="preserve">Tulos</w:t>
      </w:r>
    </w:p>
    <w:p>
      <w:r>
        <w:t xml:space="preserve">ymmärrettävä</w:t>
      </w:r>
    </w:p>
    <w:p>
      <w:r>
        <w:rPr>
          <w:b/>
        </w:rPr>
        <w:t xml:space="preserve">Esimerkki 7.3672</w:t>
      </w:r>
    </w:p>
    <w:p>
      <w:r>
        <w:t xml:space="preserve">Konteksti: Vuonna 1982 työkaverini Tommy ja Barbara seurustelivat. He päätyivät suhteeseen.  Lause: Eräänä päivänä he riitelivät toimistossa.  Hahmo: Tommy</w:t>
      </w:r>
    </w:p>
    <w:p>
      <w:r>
        <w:rPr>
          <w:b/>
        </w:rPr>
        <w:t xml:space="preserve">Tulos</w:t>
      </w:r>
    </w:p>
    <w:p>
      <w:r>
        <w:t xml:space="preserve">väittää</w:t>
      </w:r>
    </w:p>
    <w:p>
      <w:r>
        <w:rPr>
          <w:b/>
        </w:rPr>
        <w:t xml:space="preserve">Tulos</w:t>
      </w:r>
    </w:p>
    <w:p>
      <w:r>
        <w:t xml:space="preserve">ilmaista ajatuksiaan</w:t>
      </w:r>
    </w:p>
    <w:p>
      <w:r>
        <w:rPr>
          <w:b/>
        </w:rPr>
        <w:t xml:space="preserve">Esimerkki 7.3673</w:t>
      </w:r>
    </w:p>
    <w:p>
      <w:r>
        <w:t xml:space="preserve">Konteksti: Vuonna 1982 työkaverini Tommy ja Barbara seurustelivat. He päätyivät suhteeseen. Eräänä päivänä he riitelivät toimistossa.  Lause: Barbara heitti kuumaa kahvia Tommyn päälle.  Hahmo: Minä (itse)</w:t>
      </w:r>
    </w:p>
    <w:p>
      <w:r>
        <w:rPr>
          <w:b/>
        </w:rPr>
        <w:t xml:space="preserve">Tulos</w:t>
      </w:r>
    </w:p>
    <w:p>
      <w:r>
        <w:t xml:space="preserve">Ei ole</w:t>
      </w:r>
    </w:p>
    <w:p>
      <w:r>
        <w:rPr>
          <w:b/>
        </w:rPr>
        <w:t xml:space="preserve">Esimerkki 7.3674</w:t>
      </w:r>
    </w:p>
    <w:p>
      <w:r>
        <w:t xml:space="preserve">Konteksti: Vuonna 1982 työkaverini Tommy ja Barbara seurustelivat. He päätyivät suhteeseen. Eräänä päivänä he riitelivät toimistossa.  Lause: Barbara heitti kuumaa kahvia Tommyn päälle.  Hahmo: Barbara</w:t>
      </w:r>
    </w:p>
    <w:p>
      <w:r>
        <w:rPr>
          <w:b/>
        </w:rPr>
        <w:t xml:space="preserve">Tulos</w:t>
      </w:r>
    </w:p>
    <w:p>
      <w:r>
        <w:t xml:space="preserve">satuttaa Tommya</w:t>
      </w:r>
    </w:p>
    <w:p>
      <w:r>
        <w:rPr>
          <w:b/>
        </w:rPr>
        <w:t xml:space="preserve">Tulos</w:t>
      </w:r>
    </w:p>
    <w:p>
      <w:r>
        <w:t xml:space="preserve">satuttaa</w:t>
      </w:r>
    </w:p>
    <w:p>
      <w:r>
        <w:rPr>
          <w:b/>
        </w:rPr>
        <w:t xml:space="preserve">Esimerkki 7.3675</w:t>
      </w:r>
    </w:p>
    <w:p>
      <w:r>
        <w:t xml:space="preserve">Konteksti: Vuonna 1982 työkaverini Tommy ja Barbara seurustelivat. He päätyivät suhteeseen. Eräänä päivänä he riitelivät toimistossa.  Lause: Barbara heitti kuumaa kahvia Tommyn päälle.  Hahmo: Tommy</w:t>
      </w:r>
    </w:p>
    <w:p>
      <w:r>
        <w:rPr>
          <w:b/>
        </w:rPr>
        <w:t xml:space="preserve">Tulos</w:t>
      </w:r>
    </w:p>
    <w:p>
      <w:r>
        <w:t xml:space="preserve">Ei ole</w:t>
      </w:r>
    </w:p>
    <w:p>
      <w:r>
        <w:rPr>
          <w:b/>
        </w:rPr>
        <w:t xml:space="preserve">Esimerkki 7.3676</w:t>
      </w:r>
    </w:p>
    <w:p>
      <w:r>
        <w:t xml:space="preserve">Konteksti: Vuonna 1982 työkaverini Tommy ja Barbara seurustelivat. He päätyivät suhteeseen. Eräänä päivänä he riitelivät toimistossa. Barbara heitti kuumaa kahvia Tommyn päälle.  Lause: Heidät lähetettiin päiväksi kotiin.  Hahmo: Minä (itse)</w:t>
      </w:r>
    </w:p>
    <w:p>
      <w:r>
        <w:rPr>
          <w:b/>
        </w:rPr>
        <w:t xml:space="preserve">Tulos</w:t>
      </w:r>
    </w:p>
    <w:p>
      <w:r>
        <w:t xml:space="preserve">Ei ole</w:t>
      </w:r>
    </w:p>
    <w:p>
      <w:r>
        <w:rPr>
          <w:b/>
        </w:rPr>
        <w:t xml:space="preserve">Esimerkki 7.3677</w:t>
      </w:r>
    </w:p>
    <w:p>
      <w:r>
        <w:t xml:space="preserve">Konteksti: Vuonna 1982 työkaverini Tommy ja Barbara seurustelivat. He päätyivät suhteeseen. Eräänä päivänä he riitelivät toimistossa. Barbara heitti kuumaa kahvia Tommyn päälle.  Lause: Heidät lähetettiin päiväksi kotiin.  Hahmo: Barbara</w:t>
      </w:r>
    </w:p>
    <w:p>
      <w:r>
        <w:rPr>
          <w:b/>
        </w:rPr>
        <w:t xml:space="preserve">Tulos</w:t>
      </w:r>
    </w:p>
    <w:p>
      <w:r>
        <w:t xml:space="preserve">Ei ole</w:t>
      </w:r>
    </w:p>
    <w:p>
      <w:r>
        <w:rPr>
          <w:b/>
        </w:rPr>
        <w:t xml:space="preserve">Esimerkki 7.3678</w:t>
      </w:r>
    </w:p>
    <w:p>
      <w:r>
        <w:t xml:space="preserve">Konteksti: Vuonna 1982 työkaverini Tommy ja Barbara seurustelivat. He päätyivät suhteeseen. Eräänä päivänä he riitelivät toimistossa. Barbara heitti kuumaa kahvia Tommyn päälle.  Lause: Heidät lähetettiin päiväksi kotiin.  Hahmo: Tommy</w:t>
      </w:r>
    </w:p>
    <w:p>
      <w:r>
        <w:rPr>
          <w:b/>
        </w:rPr>
        <w:t xml:space="preserve">Tulos</w:t>
      </w:r>
    </w:p>
    <w:p>
      <w:r>
        <w:t xml:space="preserve">Ei ole</w:t>
      </w:r>
    </w:p>
    <w:p>
      <w:r>
        <w:rPr>
          <w:b/>
        </w:rPr>
        <w:t xml:space="preserve">Esimerkki 7.3679</w:t>
      </w:r>
    </w:p>
    <w:p>
      <w:r>
        <w:t xml:space="preserve">Konteksti: Lause: Ei ole: Nainen ei ostanut ruokaa lapsilleen.  Hahmo: Naapurit</w:t>
      </w:r>
    </w:p>
    <w:p>
      <w:r>
        <w:rPr>
          <w:b/>
        </w:rPr>
        <w:t xml:space="preserve">Tulos</w:t>
      </w:r>
    </w:p>
    <w:p>
      <w:r>
        <w:t xml:space="preserve">Ei ole</w:t>
      </w:r>
    </w:p>
    <w:p>
      <w:r>
        <w:rPr>
          <w:b/>
        </w:rPr>
        <w:t xml:space="preserve">Esimerkki 7.3680</w:t>
      </w:r>
    </w:p>
    <w:p>
      <w:r>
        <w:t xml:space="preserve">Konteksti: Lause: Ei ole: Nainen ei ostanut ruokaa lapsilleen.  Hahmo: Nainen</w:t>
      </w:r>
    </w:p>
    <w:p>
      <w:r>
        <w:rPr>
          <w:b/>
        </w:rPr>
        <w:t xml:space="preserve">Tulos</w:t>
      </w:r>
    </w:p>
    <w:p>
      <w:r>
        <w:t xml:space="preserve">jotain muuta</w:t>
      </w:r>
    </w:p>
    <w:p>
      <w:r>
        <w:rPr>
          <w:b/>
        </w:rPr>
        <w:t xml:space="preserve">Tulos</w:t>
      </w:r>
    </w:p>
    <w:p>
      <w:r>
        <w:t xml:space="preserve">hän oli itsekäs.</w:t>
      </w:r>
    </w:p>
    <w:p>
      <w:r>
        <w:rPr>
          <w:b/>
        </w:rPr>
        <w:t xml:space="preserve">Tulos</w:t>
      </w:r>
    </w:p>
    <w:p>
      <w:r>
        <w:t xml:space="preserve">hän oli ilkeä.</w:t>
      </w:r>
    </w:p>
    <w:p>
      <w:r>
        <w:rPr>
          <w:b/>
        </w:rPr>
        <w:t xml:space="preserve">Tulos</w:t>
      </w:r>
    </w:p>
    <w:p>
      <w:r>
        <w:t xml:space="preserve">enemmän rahaa</w:t>
      </w:r>
    </w:p>
    <w:p>
      <w:r>
        <w:rPr>
          <w:b/>
        </w:rPr>
        <w:t xml:space="preserve">Tulos</w:t>
      </w:r>
    </w:p>
    <w:p>
      <w:r>
        <w:t xml:space="preserve">hän oli rahaton.</w:t>
      </w:r>
    </w:p>
    <w:p>
      <w:r>
        <w:rPr>
          <w:b/>
        </w:rPr>
        <w:t xml:space="preserve">Tulos</w:t>
      </w:r>
    </w:p>
    <w:p>
      <w:r>
        <w:t xml:space="preserve">olutta</w:t>
      </w:r>
    </w:p>
    <w:p>
      <w:r>
        <w:rPr>
          <w:b/>
        </w:rPr>
        <w:t xml:space="preserve">Esimerkki 7.3681</w:t>
      </w:r>
    </w:p>
    <w:p>
      <w:r>
        <w:t xml:space="preserve">Konteksti: Lause: Ei ole: Nainen ei ostanut ruokaa lapsilleen.  Hahmo: Lapsi: Nuorin lapsi</w:t>
      </w:r>
    </w:p>
    <w:p>
      <w:r>
        <w:rPr>
          <w:b/>
        </w:rPr>
        <w:t xml:space="preserve">Tulos</w:t>
      </w:r>
    </w:p>
    <w:p>
      <w:r>
        <w:t xml:space="preserve">Ei ole</w:t>
      </w:r>
    </w:p>
    <w:p>
      <w:r>
        <w:rPr>
          <w:b/>
        </w:rPr>
        <w:t xml:space="preserve">Esimerkki 7.3682</w:t>
      </w:r>
    </w:p>
    <w:p>
      <w:r>
        <w:t xml:space="preserve">Konteksti: Lause: Ei ole: Nainen ei ostanut ruokaa lapsilleen.  Hahmo: Lapset</w:t>
      </w:r>
    </w:p>
    <w:p>
      <w:r>
        <w:rPr>
          <w:b/>
        </w:rPr>
        <w:t xml:space="preserve">Tulos</w:t>
      </w:r>
    </w:p>
    <w:p>
      <w:r>
        <w:t xml:space="preserve">Ei ole</w:t>
      </w:r>
    </w:p>
    <w:p>
      <w:r>
        <w:rPr>
          <w:b/>
        </w:rPr>
        <w:t xml:space="preserve">Esimerkki 7.3683</w:t>
      </w:r>
    </w:p>
    <w:p>
      <w:r>
        <w:t xml:space="preserve">Konteksti: Nainen ei ostanut ruokaa lapsilleen.  Lause: He olivat aina nälkäisiä.  Hahmo: Naapurit</w:t>
      </w:r>
    </w:p>
    <w:p>
      <w:r>
        <w:rPr>
          <w:b/>
        </w:rPr>
        <w:t xml:space="preserve">Tulos</w:t>
      </w:r>
    </w:p>
    <w:p>
      <w:r>
        <w:t xml:space="preserve">Ei ole</w:t>
      </w:r>
    </w:p>
    <w:p>
      <w:r>
        <w:rPr>
          <w:b/>
        </w:rPr>
        <w:t xml:space="preserve">Esimerkki 7.3684</w:t>
      </w:r>
    </w:p>
    <w:p>
      <w:r>
        <w:t xml:space="preserve">Konteksti: Nainen ei ostanut ruokaa lapsilleen.  Lause: He olivat aina nälkäisiä.  Hahmo: Nainen</w:t>
      </w:r>
    </w:p>
    <w:p>
      <w:r>
        <w:rPr>
          <w:b/>
        </w:rPr>
        <w:t xml:space="preserve">Tulos</w:t>
      </w:r>
    </w:p>
    <w:p>
      <w:r>
        <w:t xml:space="preserve">Ei ole</w:t>
      </w:r>
    </w:p>
    <w:p>
      <w:r>
        <w:rPr>
          <w:b/>
        </w:rPr>
        <w:t xml:space="preserve">Esimerkki 7.3685</w:t>
      </w:r>
    </w:p>
    <w:p>
      <w:r>
        <w:t xml:space="preserve">Konteksti: Nainen ei ostanut ruokaa lapsilleen.  Lause: He olivat aina nälkäisiä.  Hahmo: Lapsi: Nuorin lapsi</w:t>
      </w:r>
    </w:p>
    <w:p>
      <w:r>
        <w:rPr>
          <w:b/>
        </w:rPr>
        <w:t xml:space="preserve">Tulos</w:t>
      </w:r>
    </w:p>
    <w:p>
      <w:r>
        <w:t xml:space="preserve">Ei ole</w:t>
      </w:r>
    </w:p>
    <w:p>
      <w:r>
        <w:rPr>
          <w:b/>
        </w:rPr>
        <w:t xml:space="preserve">Esimerkki 7.3686</w:t>
      </w:r>
    </w:p>
    <w:p>
      <w:r>
        <w:t xml:space="preserve">Konteksti: Nainen ei ostanut ruokaa lapsilleen.  Lause: He olivat aina nälkäisiä.  Hahmo: Lapset</w:t>
      </w:r>
    </w:p>
    <w:p>
      <w:r>
        <w:rPr>
          <w:b/>
        </w:rPr>
        <w:t xml:space="preserve">Tulos</w:t>
      </w:r>
    </w:p>
    <w:p>
      <w:r>
        <w:t xml:space="preserve">Ei ole</w:t>
      </w:r>
    </w:p>
    <w:p>
      <w:r>
        <w:rPr>
          <w:b/>
        </w:rPr>
        <w:t xml:space="preserve">Esimerkki 7.3687</w:t>
      </w:r>
    </w:p>
    <w:p>
      <w:r>
        <w:t xml:space="preserve">Konteksti: Nainen ei ostanut ruokaa lapsilleen. He olivat aina nälkäisiä.  Lause: Eräänä päivänä nuorin lapsi meni naapuriin.  Hahmo: Naapurit</w:t>
      </w:r>
    </w:p>
    <w:p>
      <w:r>
        <w:rPr>
          <w:b/>
        </w:rPr>
        <w:t xml:space="preserve">Tulos</w:t>
      </w:r>
    </w:p>
    <w:p>
      <w:r>
        <w:t xml:space="preserve">Ei ole</w:t>
      </w:r>
    </w:p>
    <w:p>
      <w:r>
        <w:rPr>
          <w:b/>
        </w:rPr>
        <w:t xml:space="preserve">Esimerkki 7.3688</w:t>
      </w:r>
    </w:p>
    <w:p>
      <w:r>
        <w:t xml:space="preserve">Konteksti: Nainen ei ostanut ruokaa lapsilleen. He olivat aina nälkäisiä.  Lause: Eräänä päivänä nuorin lapsi meni naapuriin.  Hahmo: Nainen</w:t>
      </w:r>
    </w:p>
    <w:p>
      <w:r>
        <w:rPr>
          <w:b/>
        </w:rPr>
        <w:t xml:space="preserve">Tulos</w:t>
      </w:r>
    </w:p>
    <w:p>
      <w:r>
        <w:t xml:space="preserve">Ei ole</w:t>
      </w:r>
    </w:p>
    <w:p>
      <w:r>
        <w:rPr>
          <w:b/>
        </w:rPr>
        <w:t xml:space="preserve">Esimerkki 7.3689</w:t>
      </w:r>
    </w:p>
    <w:p>
      <w:r>
        <w:t xml:space="preserve">Konteksti: Nainen ei ostanut ruokaa lapsilleen. He olivat aina nälkäisiä.  Lause: Eräänä päivänä nuorin lapsi meni naapuriin.  Hahmo: Lapsi: Nuorin lapsi</w:t>
      </w:r>
    </w:p>
    <w:p>
      <w:r>
        <w:rPr>
          <w:b/>
        </w:rPr>
        <w:t xml:space="preserve">Tulos</w:t>
      </w:r>
    </w:p>
    <w:p>
      <w:r>
        <w:t xml:space="preserve">ruoka</w:t>
      </w:r>
    </w:p>
    <w:p>
      <w:r>
        <w:rPr>
          <w:b/>
        </w:rPr>
        <w:t xml:space="preserve">Tulos</w:t>
      </w:r>
    </w:p>
    <w:p>
      <w:r>
        <w:t xml:space="preserve">syödä</w:t>
      </w:r>
    </w:p>
    <w:p>
      <w:r>
        <w:rPr>
          <w:b/>
        </w:rPr>
        <w:t xml:space="preserve">Esimerkki 7.3690</w:t>
      </w:r>
    </w:p>
    <w:p>
      <w:r>
        <w:t xml:space="preserve">Konteksti: Nainen ei ostanut ruokaa lapsilleen. He olivat aina nälkäisiä.  Lause: Eräänä päivänä nuorin lapsi meni naapuriin.  Hahmo: Lapset</w:t>
      </w:r>
    </w:p>
    <w:p>
      <w:r>
        <w:rPr>
          <w:b/>
        </w:rPr>
        <w:t xml:space="preserve">Tulos</w:t>
      </w:r>
    </w:p>
    <w:p>
      <w:r>
        <w:t xml:space="preserve">syödä</w:t>
      </w:r>
    </w:p>
    <w:p>
      <w:r>
        <w:rPr>
          <w:b/>
        </w:rPr>
        <w:t xml:space="preserve">Tulos</w:t>
      </w:r>
    </w:p>
    <w:p>
      <w:r>
        <w:t xml:space="preserve">hoidettavaksi</w:t>
      </w:r>
    </w:p>
    <w:p>
      <w:r>
        <w:rPr>
          <w:b/>
        </w:rPr>
        <w:t xml:space="preserve">Tulos</w:t>
      </w:r>
    </w:p>
    <w:p>
      <w:r>
        <w:t xml:space="preserve">olla täynnä</w:t>
      </w:r>
    </w:p>
    <w:p>
      <w:r>
        <w:rPr>
          <w:b/>
        </w:rPr>
        <w:t xml:space="preserve">Tulos</w:t>
      </w:r>
    </w:p>
    <w:p>
      <w:r>
        <w:t xml:space="preserve">syötettäväksi</w:t>
      </w:r>
    </w:p>
    <w:p>
      <w:r>
        <w:rPr>
          <w:b/>
        </w:rPr>
        <w:t xml:space="preserve">Esimerkki 7.3691</w:t>
      </w:r>
    </w:p>
    <w:p>
      <w:r>
        <w:t xml:space="preserve">Konteksti: Nainen ei ostanut ruokaa lapsilleen. He olivat aina nälkäisiä. Eräänä päivänä nuorin lapsi meni naapuriin.  Lause: Hän pyysi naapureilta ruokaa.  Hahmo: Naapurit</w:t>
      </w:r>
    </w:p>
    <w:p>
      <w:r>
        <w:rPr>
          <w:b/>
        </w:rPr>
        <w:t xml:space="preserve">Tulos</w:t>
      </w:r>
    </w:p>
    <w:p>
      <w:r>
        <w:t xml:space="preserve">Ei ole</w:t>
      </w:r>
    </w:p>
    <w:p>
      <w:r>
        <w:rPr>
          <w:b/>
        </w:rPr>
        <w:t xml:space="preserve">Esimerkki 7.3692</w:t>
      </w:r>
    </w:p>
    <w:p>
      <w:r>
        <w:t xml:space="preserve">Konteksti: Nainen ei ostanut ruokaa lapsilleen. He olivat aina nälkäisiä. Eräänä päivänä nuorin lapsi meni naapuriin.  Lause: Hän pyysi naapureilta ruokaa.  Hahmo: Nainen</w:t>
      </w:r>
    </w:p>
    <w:p>
      <w:r>
        <w:rPr>
          <w:b/>
        </w:rPr>
        <w:t xml:space="preserve">Tulos</w:t>
      </w:r>
    </w:p>
    <w:p>
      <w:r>
        <w:t xml:space="preserve">Ei ole</w:t>
      </w:r>
    </w:p>
    <w:p>
      <w:r>
        <w:rPr>
          <w:b/>
        </w:rPr>
        <w:t xml:space="preserve">Esimerkki 7.3693</w:t>
      </w:r>
    </w:p>
    <w:p>
      <w:r>
        <w:t xml:space="preserve">Konteksti: Nainen ei ostanut ruokaa lapsilleen. He olivat aina nälkäisiä. Eräänä päivänä nuorin lapsi meni naapuriin.  Lause: Hän pyysi naapureilta ruokaa.  Hahmo: Lapsi: Nuorin lapsi</w:t>
      </w:r>
    </w:p>
    <w:p>
      <w:r>
        <w:rPr>
          <w:b/>
        </w:rPr>
        <w:t xml:space="preserve">Tulos</w:t>
      </w:r>
    </w:p>
    <w:p>
      <w:r>
        <w:t xml:space="preserve">olla täynnä</w:t>
      </w:r>
    </w:p>
    <w:p>
      <w:r>
        <w:rPr>
          <w:b/>
        </w:rPr>
        <w:t xml:space="preserve">Tulos</w:t>
      </w:r>
    </w:p>
    <w:p>
      <w:r>
        <w:t xml:space="preserve">syömään jotain, jotta he eivät kuolisi nälkään.</w:t>
      </w:r>
    </w:p>
    <w:p>
      <w:r>
        <w:rPr>
          <w:b/>
        </w:rPr>
        <w:t xml:space="preserve">Esimerkki 7.3694</w:t>
      </w:r>
    </w:p>
    <w:p>
      <w:r>
        <w:t xml:space="preserve">Konteksti: Nainen ei ostanut ruokaa lapsilleen. He olivat aina nälkäisiä. Eräänä päivänä nuorin lapsi meni naapuriin.  Lause: Hän pyysi naapureilta ruokaa.  Hahmo: Lapset</w:t>
      </w:r>
    </w:p>
    <w:p>
      <w:r>
        <w:rPr>
          <w:b/>
        </w:rPr>
        <w:t xml:space="preserve">Tulos</w:t>
      </w:r>
    </w:p>
    <w:p>
      <w:r>
        <w:t xml:space="preserve">olla nälkäinen</w:t>
      </w:r>
    </w:p>
    <w:p>
      <w:r>
        <w:rPr>
          <w:b/>
        </w:rPr>
        <w:t xml:space="preserve">Tulos</w:t>
      </w:r>
    </w:p>
    <w:p>
      <w:r>
        <w:t xml:space="preserve">saada ruokaa</w:t>
      </w:r>
    </w:p>
    <w:p>
      <w:r>
        <w:rPr>
          <w:b/>
        </w:rPr>
        <w:t xml:space="preserve">Esimerkki 7.3695</w:t>
      </w:r>
    </w:p>
    <w:p>
      <w:r>
        <w:t xml:space="preserve">Konteksti: Nainen ei ostanut ruokaa lapsilleen. He olivat aina nälkäisiä. Eräänä päivänä nuorin lapsi meni naapuriin. Hän pyysi naapureilta ruokaa.  Lause: He kaikki tulivat kylään ja pitivät juhlat.  Hahmo: Naapurit</w:t>
      </w:r>
    </w:p>
    <w:p>
      <w:r>
        <w:rPr>
          <w:b/>
        </w:rPr>
        <w:t xml:space="preserve">Tulos</w:t>
      </w:r>
    </w:p>
    <w:p>
      <w:r>
        <w:t xml:space="preserve">nauttia ateriasta hyvien ihmisten kanssa</w:t>
      </w:r>
    </w:p>
    <w:p>
      <w:r>
        <w:rPr>
          <w:b/>
        </w:rPr>
        <w:t xml:space="preserve">Tulos</w:t>
      </w:r>
    </w:p>
    <w:p>
      <w:r>
        <w:t xml:space="preserve">syödä hyvä ateria</w:t>
      </w:r>
    </w:p>
    <w:p>
      <w:r>
        <w:rPr>
          <w:b/>
        </w:rPr>
        <w:t xml:space="preserve">Esimerkki 7.3696</w:t>
      </w:r>
    </w:p>
    <w:p>
      <w:r>
        <w:t xml:space="preserve">Konteksti: Nainen ei ostanut ruokaa lapsilleen. He olivat aina nälkäisiä. Eräänä päivänä nuorin lapsi meni naapuriin. Hän pyysi naapureilta ruokaa.  Lause: He kaikki tulivat kylään ja pitivät juhlat.  Hahmo: Nainen</w:t>
      </w:r>
    </w:p>
    <w:p>
      <w:r>
        <w:rPr>
          <w:b/>
        </w:rPr>
        <w:t xml:space="preserve">Tulos</w:t>
      </w:r>
    </w:p>
    <w:p>
      <w:r>
        <w:t xml:space="preserve">Ei ole</w:t>
      </w:r>
    </w:p>
    <w:p>
      <w:r>
        <w:rPr>
          <w:b/>
        </w:rPr>
        <w:t xml:space="preserve">Esimerkki 7.3697</w:t>
      </w:r>
    </w:p>
    <w:p>
      <w:r>
        <w:t xml:space="preserve">Konteksti: Nainen ei ostanut ruokaa lapsilleen. He olivat aina nälkäisiä. Eräänä päivänä nuorin lapsi meni naapuriin. Hän pyysi naapureilta ruokaa.  Lause: He kaikki tulivat kylään ja pitivät juhlat.  Hahmo: Lapsi: Nuorin lapsi</w:t>
      </w:r>
    </w:p>
    <w:p>
      <w:r>
        <w:rPr>
          <w:b/>
        </w:rPr>
        <w:t xml:space="preserve">Tulos</w:t>
      </w:r>
    </w:p>
    <w:p>
      <w:r>
        <w:t xml:space="preserve">Ei ole</w:t>
      </w:r>
    </w:p>
    <w:p>
      <w:r>
        <w:rPr>
          <w:b/>
        </w:rPr>
        <w:t xml:space="preserve">Esimerkki 7.3698</w:t>
      </w:r>
    </w:p>
    <w:p>
      <w:r>
        <w:t xml:space="preserve">Konteksti: Nainen ei ostanut ruokaa lapsilleen. He olivat aina nälkäisiä. Eräänä päivänä nuorin lapsi meni naapuriin. Hän pyysi naapureilta ruokaa.  Lause: He kaikki tulivat kylään ja pitivät juhlat.  Hahmo: Lapset</w:t>
      </w:r>
    </w:p>
    <w:p>
      <w:r>
        <w:rPr>
          <w:b/>
        </w:rPr>
        <w:t xml:space="preserve">Tulos</w:t>
      </w:r>
    </w:p>
    <w:p>
      <w:r>
        <w:t xml:space="preserve">syödä</w:t>
      </w:r>
    </w:p>
    <w:p>
      <w:r>
        <w:rPr>
          <w:b/>
        </w:rPr>
        <w:t xml:space="preserve">Esimerkki 7.3699</w:t>
      </w:r>
    </w:p>
    <w:p>
      <w:r>
        <w:t xml:space="preserve">Konteksti: Lause: Ei ole: Kun heräsin, halusin viihdettä vapaapäivääni.  Hahmo: Minä (itse)</w:t>
      </w:r>
    </w:p>
    <w:p>
      <w:r>
        <w:rPr>
          <w:b/>
        </w:rPr>
        <w:t xml:space="preserve">Tulos</w:t>
      </w:r>
    </w:p>
    <w:p>
      <w:r>
        <w:t xml:space="preserve">kaksi</w:t>
      </w:r>
    </w:p>
    <w:p>
      <w:r>
        <w:rPr>
          <w:b/>
        </w:rPr>
        <w:t xml:space="preserve">Esimerkki 7.3700</w:t>
      </w:r>
    </w:p>
    <w:p>
      <w:r>
        <w:t xml:space="preserve">Konteksti: Kun heräsin, halusin viihdettä vapaapäivälleni.  Lause: Lähdin kävelylle.  Hahmo: Minä (itse)</w:t>
      </w:r>
    </w:p>
    <w:p>
      <w:r>
        <w:rPr>
          <w:b/>
        </w:rPr>
        <w:t xml:space="preserve">Tulos</w:t>
      </w:r>
    </w:p>
    <w:p>
      <w:r>
        <w:t xml:space="preserve">nauttimaan itsestäni</w:t>
      </w:r>
    </w:p>
    <w:p>
      <w:r>
        <w:rPr>
          <w:b/>
        </w:rPr>
        <w:t xml:space="preserve">Tulos</w:t>
      </w:r>
    </w:p>
    <w:p>
      <w:r>
        <w:t xml:space="preserve">pitää hauskaa</w:t>
      </w:r>
    </w:p>
    <w:p>
      <w:r>
        <w:rPr>
          <w:b/>
        </w:rPr>
        <w:t xml:space="preserve">Esimerkki 7.3701</w:t>
      </w:r>
    </w:p>
    <w:p>
      <w:r>
        <w:t xml:space="preserve">Konteksti: Kun heräsin, halusin viihdettä vapaapäivälleni. Valmistauduin ja pukeuduin ja lähdin kävelylle.  Lause: Kävelin tietä pitkin kohti puistoa.  Hahmo: Hahmo: Hahmo: Hahmo: Hahmo: Hahmo: Minä (itse)</w:t>
      </w:r>
    </w:p>
    <w:p>
      <w:r>
        <w:rPr>
          <w:b/>
        </w:rPr>
        <w:t xml:space="preserve">Tulos</w:t>
      </w:r>
    </w:p>
    <w:p>
      <w:r>
        <w:t xml:space="preserve">pitää hauskaa</w:t>
      </w:r>
    </w:p>
    <w:p>
      <w:r>
        <w:rPr>
          <w:b/>
        </w:rPr>
        <w:t xml:space="preserve">Tulos</w:t>
      </w:r>
    </w:p>
    <w:p>
      <w:r>
        <w:t xml:space="preserve">nauttia päivästä</w:t>
      </w:r>
    </w:p>
    <w:p>
      <w:r>
        <w:rPr>
          <w:b/>
        </w:rPr>
        <w:t xml:space="preserve">Esimerkki 7.3702</w:t>
      </w:r>
    </w:p>
    <w:p>
      <w:r>
        <w:t xml:space="preserve">Konteksti: Kun heräsin, halusin viihdettä vapaapäivälleni. Valmistauduin ja pukeuduin ja lähdin kävelylle. Kävelin tietä pitkin kohti puistoa.  Lause: Jätän autuaasti huomiotta kaiken ympärilläni kuunnellessani musiikkia.  Hahmo: Minä (itse)</w:t>
      </w:r>
    </w:p>
    <w:p>
      <w:r>
        <w:rPr>
          <w:b/>
        </w:rPr>
        <w:t xml:space="preserve">Tulos</w:t>
      </w:r>
    </w:p>
    <w:p>
      <w:r>
        <w:t xml:space="preserve">pitää hauskaa</w:t>
      </w:r>
    </w:p>
    <w:p>
      <w:r>
        <w:rPr>
          <w:b/>
        </w:rPr>
        <w:t xml:space="preserve">Tulos</w:t>
      </w:r>
    </w:p>
    <w:p>
      <w:r>
        <w:t xml:space="preserve">torjua häiriötekijät</w:t>
      </w:r>
    </w:p>
    <w:p>
      <w:r>
        <w:rPr>
          <w:b/>
        </w:rPr>
        <w:t xml:space="preserve">Tulos</w:t>
      </w:r>
    </w:p>
    <w:p>
      <w:r>
        <w:t xml:space="preserve">viihdyttää</w:t>
      </w:r>
    </w:p>
    <w:p>
      <w:r>
        <w:rPr>
          <w:b/>
        </w:rPr>
        <w:t xml:space="preserve">Tulos</w:t>
      </w:r>
    </w:p>
    <w:p>
      <w:r>
        <w:t xml:space="preserve">nauttia</w:t>
      </w:r>
    </w:p>
    <w:p>
      <w:r>
        <w:rPr>
          <w:b/>
        </w:rPr>
        <w:t xml:space="preserve">Esimerkki 7.3703</w:t>
      </w:r>
    </w:p>
    <w:p>
      <w:r>
        <w:t xml:space="preserve">Konteksti: Kun heräsin, halusin viihdettä vapaapäivälleni. Valmistauduin ja pukeuduin ja lähdin kävelylle. Kävelin tietä pitkin kohti puistoa. Jätän autuaasti huomiotta kaiken ympärilläni kuunnellessani musiikkia.  Lause: Makaan nurmikolla ja mietin elämääni onnellisena.  Hahmo: Minä (itse)</w:t>
      </w:r>
    </w:p>
    <w:p>
      <w:r>
        <w:rPr>
          <w:b/>
        </w:rPr>
        <w:t xml:space="preserve">Tulos</w:t>
      </w:r>
    </w:p>
    <w:p>
      <w:r>
        <w:t xml:space="preserve">muistella</w:t>
      </w:r>
    </w:p>
    <w:p>
      <w:r>
        <w:rPr>
          <w:b/>
        </w:rPr>
        <w:t xml:space="preserve">Tulos</w:t>
      </w:r>
    </w:p>
    <w:p>
      <w:r>
        <w:t xml:space="preserve">rentoutua</w:t>
      </w:r>
    </w:p>
    <w:p>
      <w:r>
        <w:rPr>
          <w:b/>
        </w:rPr>
        <w:t xml:space="preserve">Esimerkki 7.3704</w:t>
      </w:r>
    </w:p>
    <w:p>
      <w:r>
        <w:t xml:space="preserve">Konteksti: Lause: Ei ole: Tim on pikkulapsi.  Hahmo: Tim</w:t>
      </w:r>
    </w:p>
    <w:p>
      <w:r>
        <w:rPr>
          <w:b/>
        </w:rPr>
        <w:t xml:space="preserve">Tulos</w:t>
      </w:r>
    </w:p>
    <w:p>
      <w:r>
        <w:t xml:space="preserve">Ei ole</w:t>
      </w:r>
    </w:p>
    <w:p>
      <w:r>
        <w:rPr>
          <w:b/>
        </w:rPr>
        <w:t xml:space="preserve">Esimerkki 7.3705</w:t>
      </w:r>
    </w:p>
    <w:p>
      <w:r>
        <w:t xml:space="preserve">Konteksti: Lause: Ei ole: Tim on pikkulapsi.  Hahmo: Vanhemmat</w:t>
      </w:r>
    </w:p>
    <w:p>
      <w:r>
        <w:rPr>
          <w:b/>
        </w:rPr>
        <w:t xml:space="preserve">Tulos</w:t>
      </w:r>
    </w:p>
    <w:p>
      <w:r>
        <w:t xml:space="preserve">Ei ole</w:t>
      </w:r>
    </w:p>
    <w:p>
      <w:r>
        <w:rPr>
          <w:b/>
        </w:rPr>
        <w:t xml:space="preserve">Esimerkki 7.3706</w:t>
      </w:r>
    </w:p>
    <w:p>
      <w:r>
        <w:t xml:space="preserve">Konteksti: Lause: Ei ole: Tim on pikkulapsi.  Hahmo: Tim: Opettaja</w:t>
      </w:r>
    </w:p>
    <w:p>
      <w:r>
        <w:rPr>
          <w:b/>
        </w:rPr>
        <w:t xml:space="preserve">Tulos</w:t>
      </w:r>
    </w:p>
    <w:p>
      <w:r>
        <w:t xml:space="preserve">Ei ole</w:t>
      </w:r>
    </w:p>
    <w:p>
      <w:r>
        <w:rPr>
          <w:b/>
        </w:rPr>
        <w:t xml:space="preserve">Esimerkki 7.3707</w:t>
      </w:r>
    </w:p>
    <w:p>
      <w:r>
        <w:t xml:space="preserve">Konteksti: Tim on pikkulapsi.  Lause: Hänen vanhempansa halusivat hänen menevän esikouluun.  Hahmo: Tim</w:t>
      </w:r>
    </w:p>
    <w:p>
      <w:r>
        <w:rPr>
          <w:b/>
        </w:rPr>
        <w:t xml:space="preserve">Tulos</w:t>
      </w:r>
    </w:p>
    <w:p>
      <w:r>
        <w:t xml:space="preserve">Ei ole</w:t>
      </w:r>
    </w:p>
    <w:p>
      <w:r>
        <w:rPr>
          <w:b/>
        </w:rPr>
        <w:t xml:space="preserve">Esimerkki 7.3708</w:t>
      </w:r>
    </w:p>
    <w:p>
      <w:r>
        <w:t xml:space="preserve">Konteksti: Tim on pikkulapsi.  Lause: Hänen vanhempansa halusivat hänen menevän esikouluun.  Hahmo: Vanhemmat</w:t>
      </w:r>
    </w:p>
    <w:p>
      <w:r>
        <w:rPr>
          <w:b/>
        </w:rPr>
        <w:t xml:space="preserve">Tulos</w:t>
      </w:r>
    </w:p>
    <w:p>
      <w:r>
        <w:t xml:space="preserve">lapsensa koulunkäyntiä.</w:t>
      </w:r>
    </w:p>
    <w:p>
      <w:r>
        <w:rPr>
          <w:b/>
        </w:rPr>
        <w:t xml:space="preserve">Esimerkki 7.3709</w:t>
      </w:r>
    </w:p>
    <w:p>
      <w:r>
        <w:t xml:space="preserve">Konteksti: Tim on pikkulapsi.  Lause: Hänen vanhempansa halusivat hänen menevän esikouluun.  Hahmo: Tim: Opettajat</w:t>
      </w:r>
    </w:p>
    <w:p>
      <w:r>
        <w:rPr>
          <w:b/>
        </w:rPr>
        <w:t xml:space="preserve">Tulos</w:t>
      </w:r>
    </w:p>
    <w:p>
      <w:r>
        <w:t xml:space="preserve">Ei ole</w:t>
      </w:r>
    </w:p>
    <w:p>
      <w:r>
        <w:rPr>
          <w:b/>
        </w:rPr>
        <w:t xml:space="preserve">Esimerkki 7.3710</w:t>
      </w:r>
    </w:p>
    <w:p>
      <w:r>
        <w:t xml:space="preserve">Konteksti: Tim on pikkulapsi. Hänen vanhempansa halusivat hänen menevän esikouluun.  Lause: Mutta hän oli vasta 3-vuotias.  Hahmo: Tim</w:t>
      </w:r>
    </w:p>
    <w:p>
      <w:r>
        <w:rPr>
          <w:b/>
        </w:rPr>
        <w:t xml:space="preserve">Tulos</w:t>
      </w:r>
    </w:p>
    <w:p>
      <w:r>
        <w:t xml:space="preserve">Ei ole</w:t>
      </w:r>
    </w:p>
    <w:p>
      <w:r>
        <w:rPr>
          <w:b/>
        </w:rPr>
        <w:t xml:space="preserve">Esimerkki 7.3711</w:t>
      </w:r>
    </w:p>
    <w:p>
      <w:r>
        <w:t xml:space="preserve">Konteksti: Tim on pikkulapsi. Hänen vanhempansa halusivat hänen menevän esikouluun.  Lause: Mutta hän oli vasta 3-vuotias.  Hahmo: Vanhemmat</w:t>
      </w:r>
    </w:p>
    <w:p>
      <w:r>
        <w:rPr>
          <w:b/>
        </w:rPr>
        <w:t xml:space="preserve">Tulos</w:t>
      </w:r>
    </w:p>
    <w:p>
      <w:r>
        <w:t xml:space="preserve">Ei ole</w:t>
      </w:r>
    </w:p>
    <w:p>
      <w:r>
        <w:rPr>
          <w:b/>
        </w:rPr>
        <w:t xml:space="preserve">Esimerkki 7.3712</w:t>
      </w:r>
    </w:p>
    <w:p>
      <w:r>
        <w:t xml:space="preserve">Konteksti: Tim on pikkulapsi. Hänen vanhempansa halusivat hänen menevän esikouluun.  Lause: Mutta hän oli vasta 3-vuotias.  Hahmo: Tim: Opettajat</w:t>
      </w:r>
    </w:p>
    <w:p>
      <w:r>
        <w:rPr>
          <w:b/>
        </w:rPr>
        <w:t xml:space="preserve">Tulos</w:t>
      </w:r>
    </w:p>
    <w:p>
      <w:r>
        <w:t xml:space="preserve">Ei ole</w:t>
      </w:r>
    </w:p>
    <w:p>
      <w:r>
        <w:rPr>
          <w:b/>
        </w:rPr>
        <w:t xml:space="preserve">Esimerkki 7.3713</w:t>
      </w:r>
    </w:p>
    <w:p>
      <w:r>
        <w:t xml:space="preserve">Konteksti: Tim on pikkulapsi. Hänen vanhempansa halusivat hänen menevän esikouluun. Hän oli kuitenkin vasta 3-vuotias.  Lause: Opettajat puhuivat Timille.  Hahmo: Tim</w:t>
      </w:r>
    </w:p>
    <w:p>
      <w:r>
        <w:rPr>
          <w:b/>
        </w:rPr>
        <w:t xml:space="preserve">Tulos</w:t>
      </w:r>
    </w:p>
    <w:p>
      <w:r>
        <w:t xml:space="preserve">Ei ole</w:t>
      </w:r>
    </w:p>
    <w:p>
      <w:r>
        <w:rPr>
          <w:b/>
        </w:rPr>
        <w:t xml:space="preserve">Esimerkki 7.3714</w:t>
      </w:r>
    </w:p>
    <w:p>
      <w:r>
        <w:t xml:space="preserve">Konteksti: Tim on pikkulapsi. Hänen vanhempansa halusivat hänen menevän esikouluun. Hän oli kuitenkin vasta 3-vuotias.  Lause: Opettajat puhuivat Timille.  Hahmo: Vanhemmat</w:t>
      </w:r>
    </w:p>
    <w:p>
      <w:r>
        <w:rPr>
          <w:b/>
        </w:rPr>
        <w:t xml:space="preserve">Tulos</w:t>
      </w:r>
    </w:p>
    <w:p>
      <w:r>
        <w:t xml:space="preserve">Ei ole</w:t>
      </w:r>
    </w:p>
    <w:p>
      <w:r>
        <w:rPr>
          <w:b/>
        </w:rPr>
        <w:t xml:space="preserve">Esimerkki 7.3715</w:t>
      </w:r>
    </w:p>
    <w:p>
      <w:r>
        <w:t xml:space="preserve">Konteksti: Tim on pikkulapsi. Hänen vanhempansa halusivat hänen menevän esikouluun. Hän oli kuitenkin vasta 3-vuotias.  Lause: Opettajat puhuivat Timille.  Hahmo: Opettajat</w:t>
      </w:r>
    </w:p>
    <w:p>
      <w:r>
        <w:rPr>
          <w:b/>
        </w:rPr>
        <w:t xml:space="preserve">Tulos</w:t>
      </w:r>
    </w:p>
    <w:p>
      <w:r>
        <w:t xml:space="preserve">tehdä päätös</w:t>
      </w:r>
    </w:p>
    <w:p>
      <w:r>
        <w:rPr>
          <w:b/>
        </w:rPr>
        <w:t xml:space="preserve">Tulos</w:t>
      </w:r>
    </w:p>
    <w:p>
      <w:r>
        <w:t xml:space="preserve">olla ilmeikäs lasten kanssa</w:t>
      </w:r>
    </w:p>
    <w:p>
      <w:r>
        <w:rPr>
          <w:b/>
        </w:rPr>
        <w:t xml:space="preserve">Esimerkki 7.3716</w:t>
      </w:r>
    </w:p>
    <w:p>
      <w:r>
        <w:t xml:space="preserve">Konteksti: Tim on pikkulapsi. Hänen vanhempansa halusivat hänen menevän esikouluun. Hän oli kuitenkin vasta 3-vuotias. Opettajat puhuivat hänelle.  Lause: He ajattelivat, ettei hän ollut ikäisekseen valmis.  Hahmo: Tim</w:t>
      </w:r>
    </w:p>
    <w:p>
      <w:r>
        <w:rPr>
          <w:b/>
        </w:rPr>
        <w:t xml:space="preserve">Tulos</w:t>
      </w:r>
    </w:p>
    <w:p>
      <w:r>
        <w:t xml:space="preserve">Ei ole</w:t>
      </w:r>
    </w:p>
    <w:p>
      <w:r>
        <w:rPr>
          <w:b/>
        </w:rPr>
        <w:t xml:space="preserve">Esimerkki 7.3717</w:t>
      </w:r>
    </w:p>
    <w:p>
      <w:r>
        <w:t xml:space="preserve">Konteksti: Tim on pikkulapsi. Hänen vanhempansa halusivat hänen menevän esikouluun. Hän oli kuitenkin vasta 3-vuotias. Opettajat puhuivat hänelle.  Lause: He ajattelivat, ettei hän ollut ikäisekseen valmis.  Hahmo: Vanhemmat</w:t>
      </w:r>
    </w:p>
    <w:p>
      <w:r>
        <w:rPr>
          <w:b/>
        </w:rPr>
        <w:t xml:space="preserve">Tulos</w:t>
      </w:r>
    </w:p>
    <w:p>
      <w:r>
        <w:t xml:space="preserve">Ei ole</w:t>
      </w:r>
    </w:p>
    <w:p>
      <w:r>
        <w:rPr>
          <w:b/>
        </w:rPr>
        <w:t xml:space="preserve">Esimerkki 7.3718</w:t>
      </w:r>
    </w:p>
    <w:p>
      <w:r>
        <w:t xml:space="preserve">Konteksti: Tim on pikkulapsi. Hänen vanhempansa halusivat hänen menevän esikouluun. Hän oli kuitenkin vasta 3-vuotias. Opettajat puhuivat hänelle.  Lause: He ajattelivat, ettei hän ollut ikäisekseen valmis.  Hahmo: Opettajat</w:t>
      </w:r>
    </w:p>
    <w:p>
      <w:r>
        <w:rPr>
          <w:b/>
        </w:rPr>
        <w:t xml:space="preserve">Tulos</w:t>
      </w:r>
    </w:p>
    <w:p>
      <w:r>
        <w:t xml:space="preserve">Ei ole</w:t>
      </w:r>
    </w:p>
    <w:p>
      <w:r>
        <w:rPr>
          <w:b/>
        </w:rPr>
        <w:t xml:space="preserve">Esimerkki 7.3719</w:t>
      </w:r>
    </w:p>
    <w:p>
      <w:r>
        <w:t xml:space="preserve">Konteksti: Lause: Ei ole: Kuntosalilla olen aina halunnut käpistellä yli seitsemänkymmentä kiloa.  Hahmo: Minä (itse)</w:t>
      </w:r>
    </w:p>
    <w:p>
      <w:r>
        <w:rPr>
          <w:b/>
        </w:rPr>
        <w:t xml:space="preserve">Tulos</w:t>
      </w:r>
    </w:p>
    <w:p>
      <w:r>
        <w:t xml:space="preserve">Ei ole</w:t>
      </w:r>
    </w:p>
    <w:p>
      <w:r>
        <w:rPr>
          <w:b/>
        </w:rPr>
        <w:t xml:space="preserve">Esimerkki 7.3720</w:t>
      </w:r>
    </w:p>
    <w:p>
      <w:r>
        <w:t xml:space="preserve">Konteksti: Olen aina halunnut nostaa yli seitsemänkymmentä kiloa kuntosalilla.  Lause: Tällä hetkellä käyristelen noin viisikymmentä kiloa, mikä on liian vähän.  Hahmo: Minä (itse)</w:t>
      </w:r>
    </w:p>
    <w:p>
      <w:r>
        <w:rPr>
          <w:b/>
        </w:rPr>
        <w:t xml:space="preserve">Tulos</w:t>
      </w:r>
    </w:p>
    <w:p>
      <w:r>
        <w:t xml:space="preserve">Ei ole</w:t>
      </w:r>
    </w:p>
    <w:p>
      <w:r>
        <w:rPr>
          <w:b/>
        </w:rPr>
        <w:t xml:space="preserve">Esimerkki 7.3721</w:t>
      </w:r>
    </w:p>
    <w:p>
      <w:r>
        <w:t xml:space="preserve">Konteksti: Olen aina halunnut nostaa yli seitsemänkymmentä kiloa kuntosalilla. Tällä hetkellä käyristelen noin viisikymmentä kiloa, mikä on liian vähän.  Lause: Tein kovasti töitä sen eteen kuukausia.  Hahmo: Minä (itse)</w:t>
      </w:r>
    </w:p>
    <w:p>
      <w:r>
        <w:rPr>
          <w:b/>
        </w:rPr>
        <w:t xml:space="preserve">Tulos</w:t>
      </w:r>
    </w:p>
    <w:p>
      <w:r>
        <w:t xml:space="preserve">saada isoja lihaksia</w:t>
      </w:r>
    </w:p>
    <w:p>
      <w:r>
        <w:rPr>
          <w:b/>
        </w:rPr>
        <w:t xml:space="preserve">Tulos</w:t>
      </w:r>
    </w:p>
    <w:p>
      <w:r>
        <w:t xml:space="preserve">tule kuntoon</w:t>
      </w:r>
    </w:p>
    <w:p>
      <w:r>
        <w:rPr>
          <w:b/>
        </w:rPr>
        <w:t xml:space="preserve">Tulos</w:t>
      </w:r>
    </w:p>
    <w:p>
      <w:r>
        <w:t xml:space="preserve">olla terve</w:t>
      </w:r>
    </w:p>
    <w:p>
      <w:r>
        <w:rPr>
          <w:b/>
        </w:rPr>
        <w:t xml:space="preserve">Esimerkki 7.3722</w:t>
      </w:r>
    </w:p>
    <w:p>
      <w:r>
        <w:t xml:space="preserve">Konteksti: Olen aina halunnut nostaa yli seitsemänkymmentä kiloa kuntosalilla. Tällä hetkellä käyristelen noin viisikymmentä kiloa, mikä on liian vähän. Tein kovasti töitä sen eteen kuukausia.  Lause: Söin myös terveellistä ruokaa ja lepäsin paljon.  Hahmo: Minä (itse)</w:t>
      </w:r>
    </w:p>
    <w:p>
      <w:r>
        <w:rPr>
          <w:b/>
        </w:rPr>
        <w:t xml:space="preserve">Tulos</w:t>
      </w:r>
    </w:p>
    <w:p>
      <w:r>
        <w:t xml:space="preserve">omistautua tavoitteelleni</w:t>
      </w:r>
    </w:p>
    <w:p>
      <w:r>
        <w:rPr>
          <w:b/>
        </w:rPr>
        <w:t xml:space="preserve">Tulos</w:t>
      </w:r>
    </w:p>
    <w:p>
      <w:r>
        <w:t xml:space="preserve">pitää huolta kehostani</w:t>
      </w:r>
    </w:p>
    <w:p>
      <w:r>
        <w:rPr>
          <w:b/>
        </w:rPr>
        <w:t xml:space="preserve">Tulos</w:t>
      </w:r>
    </w:p>
    <w:p>
      <w:r>
        <w:t xml:space="preserve">olla onnellisempi</w:t>
      </w:r>
    </w:p>
    <w:p>
      <w:r>
        <w:rPr>
          <w:b/>
        </w:rPr>
        <w:t xml:space="preserve">Tulos</w:t>
      </w:r>
    </w:p>
    <w:p>
      <w:r>
        <w:t xml:space="preserve">saada itseni terveemmäksi</w:t>
      </w:r>
    </w:p>
    <w:p>
      <w:r>
        <w:rPr>
          <w:b/>
        </w:rPr>
        <w:t xml:space="preserve">Tulos</w:t>
      </w:r>
    </w:p>
    <w:p>
      <w:r>
        <w:t xml:space="preserve">olla terveempi</w:t>
      </w:r>
    </w:p>
    <w:p>
      <w:r>
        <w:rPr>
          <w:b/>
        </w:rPr>
        <w:t xml:space="preserve">Esimerkki 7.3723</w:t>
      </w:r>
    </w:p>
    <w:p>
      <w:r>
        <w:t xml:space="preserve">Konteksti: Olen aina halunnut nostaa yli seitsemänkymmentä kiloa kuntosalilla. Tällä hetkellä käyristelen noin viisikymmentä kiloa, mikä on liian vähän. Tein kovasti töitä sen eteen kuukausia. Söin myös terveellistä ruokaa ja lepäsin paljon.  Lause: Muutamaa kuukautta myöhemmin curlingasin reilusti yli tavoitteeni.  Hahmo: Minä (itse)</w:t>
      </w:r>
    </w:p>
    <w:p>
      <w:r>
        <w:rPr>
          <w:b/>
        </w:rPr>
        <w:t xml:space="preserve">Tulos</w:t>
      </w:r>
    </w:p>
    <w:p>
      <w:r>
        <w:t xml:space="preserve">olla terve</w:t>
      </w:r>
    </w:p>
    <w:p>
      <w:r>
        <w:rPr>
          <w:b/>
        </w:rPr>
        <w:t xml:space="preserve">Tulos</w:t>
      </w:r>
    </w:p>
    <w:p>
      <w:r>
        <w:t xml:space="preserve">käyttää</w:t>
      </w:r>
    </w:p>
    <w:p>
      <w:r>
        <w:rPr>
          <w:b/>
        </w:rPr>
        <w:t xml:space="preserve">Tulos</w:t>
      </w:r>
    </w:p>
    <w:p>
      <w:r>
        <w:t xml:space="preserve">olla kunnossa</w:t>
      </w:r>
    </w:p>
    <w:p>
      <w:r>
        <w:rPr>
          <w:b/>
        </w:rPr>
        <w:t xml:space="preserve">Tulos</w:t>
      </w:r>
    </w:p>
    <w:p>
      <w:r>
        <w:t xml:space="preserve">saavuttaa suuria asioita</w:t>
      </w:r>
    </w:p>
    <w:p>
      <w:r>
        <w:rPr>
          <w:b/>
        </w:rPr>
        <w:t xml:space="preserve">Esimerkki 7.3724</w:t>
      </w:r>
    </w:p>
    <w:p>
      <w:r>
        <w:t xml:space="preserve">Konteksti: Lause: Ei ole: Bob sai potkut työpaikastaan, koska hän oli ahdistellut naispuolisia työntekijöitä seksuaalisesti.  Hahmo: Vaimo</w:t>
      </w:r>
    </w:p>
    <w:p>
      <w:r>
        <w:rPr>
          <w:b/>
        </w:rPr>
        <w:t xml:space="preserve">Tulos</w:t>
      </w:r>
    </w:p>
    <w:p>
      <w:r>
        <w:t xml:space="preserve">Ei ole</w:t>
      </w:r>
    </w:p>
    <w:p>
      <w:r>
        <w:rPr>
          <w:b/>
        </w:rPr>
        <w:t xml:space="preserve">Esimerkki 7.3725</w:t>
      </w:r>
    </w:p>
    <w:p>
      <w:r>
        <w:t xml:space="preserve">Konteksti: Lause: Ei ole: Bob sai potkut työpaikastaan, koska hän oli ahdistellut naispuolisia työntekijöitä seksuaalisesti.  Hahmo: Bob</w:t>
      </w:r>
    </w:p>
    <w:p>
      <w:r>
        <w:rPr>
          <w:b/>
        </w:rPr>
        <w:t xml:space="preserve">Tulos</w:t>
      </w:r>
    </w:p>
    <w:p>
      <w:r>
        <w:t xml:space="preserve">iskeä heitä</w:t>
      </w:r>
    </w:p>
    <w:p>
      <w:r>
        <w:rPr>
          <w:b/>
        </w:rPr>
        <w:t xml:space="preserve">Tulos</w:t>
      </w:r>
    </w:p>
    <w:p>
      <w:r>
        <w:t xml:space="preserve">täyttämään halut</w:t>
      </w:r>
    </w:p>
    <w:p>
      <w:r>
        <w:rPr>
          <w:b/>
        </w:rPr>
        <w:t xml:space="preserve">Tulos</w:t>
      </w:r>
    </w:p>
    <w:p>
      <w:r>
        <w:t xml:space="preserve">olla täysi ääliö</w:t>
      </w:r>
    </w:p>
    <w:p>
      <w:r>
        <w:rPr>
          <w:b/>
        </w:rPr>
        <w:t xml:space="preserve">Esimerkki 7.3726</w:t>
      </w:r>
    </w:p>
    <w:p>
      <w:r>
        <w:t xml:space="preserve">Konteksti: Lause: Ei ole: Bob sai potkut työpaikastaan, koska hän oli ahdistellut naispuolisia työntekijöitä seksuaalisesti.  Hahmo: Naispuoliset työntekijät</w:t>
      </w:r>
    </w:p>
    <w:p>
      <w:r>
        <w:rPr>
          <w:b/>
        </w:rPr>
        <w:t xml:space="preserve">Tulos</w:t>
      </w:r>
    </w:p>
    <w:p>
      <w:r>
        <w:t xml:space="preserve">Ei ole</w:t>
      </w:r>
    </w:p>
    <w:p>
      <w:r>
        <w:rPr>
          <w:b/>
        </w:rPr>
        <w:t xml:space="preserve">Esimerkki 7.3727</w:t>
      </w:r>
    </w:p>
    <w:p>
      <w:r>
        <w:t xml:space="preserve">Konteksti: Bob sai potkut työpaikastaan, koska hän oli ahdistellut naispuolisia työntekijöitä seksuaalisesti.  Lause: Skandaalihuhuja alkoi ilmestyä iltapäivälehdissä.  Hahmo: Vaimo</w:t>
      </w:r>
    </w:p>
    <w:p>
      <w:r>
        <w:rPr>
          <w:b/>
        </w:rPr>
        <w:t xml:space="preserve">Tulos</w:t>
      </w:r>
    </w:p>
    <w:p>
      <w:r>
        <w:t xml:space="preserve">Ei ole</w:t>
      </w:r>
    </w:p>
    <w:p>
      <w:r>
        <w:rPr>
          <w:b/>
        </w:rPr>
        <w:t xml:space="preserve">Esimerkki 7.3728</w:t>
      </w:r>
    </w:p>
    <w:p>
      <w:r>
        <w:t xml:space="preserve">Konteksti: Bob sai potkut työpaikastaan, koska hän oli ahdistellut naispuolisia työntekijöitä seksuaalisesti.  Lause: Skandaalihuhuja alkoi ilmestyä iltapäivälehdissä.  Hahmo: Bob</w:t>
      </w:r>
    </w:p>
    <w:p>
      <w:r>
        <w:rPr>
          <w:b/>
        </w:rPr>
        <w:t xml:space="preserve">Tulos</w:t>
      </w:r>
    </w:p>
    <w:p>
      <w:r>
        <w:t xml:space="preserve">Ei ole</w:t>
      </w:r>
    </w:p>
    <w:p>
      <w:r>
        <w:rPr>
          <w:b/>
        </w:rPr>
        <w:t xml:space="preserve">Esimerkki 7.3729</w:t>
      </w:r>
    </w:p>
    <w:p>
      <w:r>
        <w:t xml:space="preserve">Konteksti: Bob sai potkut työpaikastaan, koska hän oli ahdistellut naispuolisia työntekijöitä seksuaalisesti.  Lause: Skandaalihuhuja alkoi ilmestyä iltapäivälehdissä.  Hahmo: Naispuoliset työntekijät</w:t>
      </w:r>
    </w:p>
    <w:p>
      <w:r>
        <w:rPr>
          <w:b/>
        </w:rPr>
        <w:t xml:space="preserve">Tulos</w:t>
      </w:r>
    </w:p>
    <w:p>
      <w:r>
        <w:t xml:space="preserve">Ei ole</w:t>
      </w:r>
    </w:p>
    <w:p>
      <w:r>
        <w:rPr>
          <w:b/>
        </w:rPr>
        <w:t xml:space="preserve">Esimerkki 7.3730</w:t>
      </w:r>
    </w:p>
    <w:p>
      <w:r>
        <w:t xml:space="preserve">Konteksti: Bob sai potkut työpaikastaan, koska hän oli ahdistellut naispuolisia työntekijöitä seksuaalisesti. Skandaalimaisia huhuja alkoi ilmestyä iltapäivälehdissä.  Lause: Vihaisena ja nöyryytettynä hänen vaimonsa haki avioeroa.  Hahmo: Vaimo</w:t>
      </w:r>
    </w:p>
    <w:p>
      <w:r>
        <w:rPr>
          <w:b/>
        </w:rPr>
        <w:t xml:space="preserve">Tulos</w:t>
      </w:r>
    </w:p>
    <w:p>
      <w:r>
        <w:t xml:space="preserve">päästäkseen pois miehensä luota</w:t>
      </w:r>
    </w:p>
    <w:p>
      <w:r>
        <w:rPr>
          <w:b/>
        </w:rPr>
        <w:t xml:space="preserve">Tulos</w:t>
      </w:r>
    </w:p>
    <w:p>
      <w:r>
        <w:t xml:space="preserve">päästä pois hänen luotaan</w:t>
      </w:r>
    </w:p>
    <w:p>
      <w:r>
        <w:rPr>
          <w:b/>
        </w:rPr>
        <w:t xml:space="preserve">Esimerkki 7.3731</w:t>
      </w:r>
    </w:p>
    <w:p>
      <w:r>
        <w:t xml:space="preserve">Konteksti: Bob sai potkut työpaikastaan, koska hän oli ahdistellut naispuolisia työntekijöitä seksuaalisesti. Skandaalimaisia huhuja alkoi ilmestyä iltapäivälehdissä.  Lause: Vihaisena ja nöyryytettynä hänen vaimonsa haki avioeroa.  Hahmo: Bob</w:t>
      </w:r>
    </w:p>
    <w:p>
      <w:r>
        <w:rPr>
          <w:b/>
        </w:rPr>
        <w:t xml:space="preserve">Tulos</w:t>
      </w:r>
    </w:p>
    <w:p>
      <w:r>
        <w:t xml:space="preserve">Ei ole</w:t>
      </w:r>
    </w:p>
    <w:p>
      <w:r>
        <w:rPr>
          <w:b/>
        </w:rPr>
        <w:t xml:space="preserve">Esimerkki 7.3732</w:t>
      </w:r>
    </w:p>
    <w:p>
      <w:r>
        <w:t xml:space="preserve">Konteksti: Bob sai potkut työpaikastaan, koska hän oli ahdistellut naispuolisia työntekijöitä seksuaalisesti. Skandaalimaisia huhuja alkoi ilmestyä iltapäivälehdissä.  Lause: Vihaisena ja nöyryytettynä hänen vaimonsa haki avioeroa.  Hahmo: Naispuoliset työntekijät</w:t>
      </w:r>
    </w:p>
    <w:p>
      <w:r>
        <w:rPr>
          <w:b/>
        </w:rPr>
        <w:t xml:space="preserve">Tulos</w:t>
      </w:r>
    </w:p>
    <w:p>
      <w:r>
        <w:t xml:space="preserve">Ei ole</w:t>
      </w:r>
    </w:p>
    <w:p>
      <w:r>
        <w:rPr>
          <w:b/>
        </w:rPr>
        <w:t xml:space="preserve">Esimerkki 7.3733</w:t>
      </w:r>
    </w:p>
    <w:p>
      <w:r>
        <w:t xml:space="preserve">Konteksti: Bob sai potkut työpaikastaan, koska hän oli ahdistellut naispuolisia työntekijöitä seksuaalisesti. Skandaalimaisia huhuja alkoi ilmestyä iltapäivälehdissä. Vihaisena ja nöyryytettynä hänen vaimonsa haki avioeroa.  Lause: Huono julkisuus ja likaiset yksityiskohdat pilasivat myös Bobin uran.  Hahmo: Vaimo</w:t>
      </w:r>
    </w:p>
    <w:p>
      <w:r>
        <w:rPr>
          <w:b/>
        </w:rPr>
        <w:t xml:space="preserve">Tulos</w:t>
      </w:r>
    </w:p>
    <w:p>
      <w:r>
        <w:t xml:space="preserve">Ei ole</w:t>
      </w:r>
    </w:p>
    <w:p>
      <w:r>
        <w:rPr>
          <w:b/>
        </w:rPr>
        <w:t xml:space="preserve">Esimerkki 7.3734</w:t>
      </w:r>
    </w:p>
    <w:p>
      <w:r>
        <w:t xml:space="preserve">Konteksti: Bob sai potkut työpaikastaan, koska hän oli ahdistellut naispuolisia työntekijöitä seksuaalisesti. Skandaalimaisia huhuja alkoi ilmestyä iltapäivälehdissä. Vihaisena ja nöyryytettynä hänen vaimonsa haki avioeroa.  Lause: Huono julkisuus ja likaiset yksityiskohdat pilasivat myös Bobin uran.  Hahmo: Bob</w:t>
      </w:r>
    </w:p>
    <w:p>
      <w:r>
        <w:rPr>
          <w:b/>
        </w:rPr>
        <w:t xml:space="preserve">Tulos</w:t>
      </w:r>
    </w:p>
    <w:p>
      <w:r>
        <w:t xml:space="preserve">Ei ole</w:t>
      </w:r>
    </w:p>
    <w:p>
      <w:r>
        <w:rPr>
          <w:b/>
        </w:rPr>
        <w:t xml:space="preserve">Esimerkki 7.3735</w:t>
      </w:r>
    </w:p>
    <w:p>
      <w:r>
        <w:t xml:space="preserve">Konteksti: Bob sai potkut työpaikastaan, koska hän oli ahdistellut naispuolisia työntekijöitä seksuaalisesti. Skandaalimaisia huhuja alkoi ilmestyä iltapäivälehdissä. Vihaisena ja nöyryytettynä hänen vaimonsa haki avioeroa.  Lause: Huono julkisuus ja likaiset yksityiskohdat pilasivat myös Bobin uran.  Hahmo: Naispuoliset työntekijät</w:t>
      </w:r>
    </w:p>
    <w:p>
      <w:r>
        <w:rPr>
          <w:b/>
        </w:rPr>
        <w:t xml:space="preserve">Tulos</w:t>
      </w:r>
    </w:p>
    <w:p>
      <w:r>
        <w:t xml:space="preserve">Ei ole</w:t>
      </w:r>
    </w:p>
    <w:p>
      <w:r>
        <w:rPr>
          <w:b/>
        </w:rPr>
        <w:t xml:space="preserve">Esimerkki 7.3736</w:t>
      </w:r>
    </w:p>
    <w:p>
      <w:r>
        <w:t xml:space="preserve">Konteksti: Bob sai potkut työpaikastaan, koska hän oli ahdistellut naispuolisia työntekijöitä seksuaalisesti. Skandaalimaisia huhuja alkoi ilmestyä iltapäivälehdissä. Vihaisena ja nöyryytettynä hänen vaimonsa haki avioeroa. Huono julkisuus ja likaiset yksityiskohdat pilasivat myös Bobin uran.  Tuomio: Maineensa murtuneena Bob muutti pois yrittäen aloittaa alusta.  Hahmo: Vaimo</w:t>
      </w:r>
    </w:p>
    <w:p>
      <w:r>
        <w:rPr>
          <w:b/>
        </w:rPr>
        <w:t xml:space="preserve">Tulos</w:t>
      </w:r>
    </w:p>
    <w:p>
      <w:r>
        <w:t xml:space="preserve">Ei ole</w:t>
      </w:r>
    </w:p>
    <w:p>
      <w:r>
        <w:rPr>
          <w:b/>
        </w:rPr>
        <w:t xml:space="preserve">Esimerkki 7.3737</w:t>
      </w:r>
    </w:p>
    <w:p>
      <w:r>
        <w:t xml:space="preserve">Konteksti: Bob sai potkut työpaikastaan, koska hän oli ahdistellut naispuolisia työntekijöitä seksuaalisesti. Skandaalimaisia huhuja alkoi ilmestyä iltapäivälehdissä. Vihaisena ja nöyryytettynä hänen vaimonsa haki avioeroa. Huono julkisuus ja likaiset yksityiskohdat pilasivat myös Bobin uran.  Tuomio: Maineensa murtuneena Bob muutti pois yrittäen aloittaa alusta.  Hahmo: Bob</w:t>
      </w:r>
    </w:p>
    <w:p>
      <w:r>
        <w:rPr>
          <w:b/>
        </w:rPr>
        <w:t xml:space="preserve">Tulos</w:t>
      </w:r>
    </w:p>
    <w:p>
      <w:r>
        <w:t xml:space="preserve">uusi elämä</w:t>
      </w:r>
    </w:p>
    <w:p>
      <w:r>
        <w:rPr>
          <w:b/>
        </w:rPr>
        <w:t xml:space="preserve">Tulos</w:t>
      </w:r>
    </w:p>
    <w:p>
      <w:r>
        <w:t xml:space="preserve">uusi alku</w:t>
      </w:r>
    </w:p>
    <w:p>
      <w:r>
        <w:rPr>
          <w:b/>
        </w:rPr>
        <w:t xml:space="preserve">Esimerkki 7.3738</w:t>
      </w:r>
    </w:p>
    <w:p>
      <w:r>
        <w:t xml:space="preserve">Konteksti: Bob sai potkut työpaikastaan, koska hän oli ahdistellut naispuolisia työntekijöitä seksuaalisesti. Skandaalimaisia huhuja alkoi ilmestyä iltapäivälehdissä. Vihaisena ja nöyryytettynä hänen vaimonsa haki avioeroa. Huono julkisuus ja likaiset yksityiskohdat pilasivat myös Bobin uran.  Tuomio: Maineensa murskaantui, ja Bob muutti pois yrittäen aloittaa alusta.  Hahmo: Naispuoliset työntekijät</w:t>
      </w:r>
    </w:p>
    <w:p>
      <w:r>
        <w:rPr>
          <w:b/>
        </w:rPr>
        <w:t xml:space="preserve">Tulos</w:t>
      </w:r>
    </w:p>
    <w:p>
      <w:r>
        <w:t xml:space="preserve">Ei ole</w:t>
      </w:r>
    </w:p>
    <w:p>
      <w:r>
        <w:rPr>
          <w:b/>
        </w:rPr>
        <w:t xml:space="preserve">Esimerkki 7.3739</w:t>
      </w:r>
    </w:p>
    <w:p>
      <w:r>
        <w:t xml:space="preserve">Konteksti: Lause: Ei ole: Jeff oli etsinyt töitä jo jonkin aikaa.  Hahmo: Jeff</w:t>
      </w:r>
    </w:p>
    <w:p>
      <w:r>
        <w:rPr>
          <w:b/>
        </w:rPr>
        <w:t xml:space="preserve">Tulos</w:t>
      </w:r>
    </w:p>
    <w:p>
      <w:r>
        <w:t xml:space="preserve">löytää jotain</w:t>
      </w:r>
    </w:p>
    <w:p>
      <w:r>
        <w:rPr>
          <w:b/>
        </w:rPr>
        <w:t xml:space="preserve">Tulos</w:t>
      </w:r>
    </w:p>
    <w:p>
      <w:r>
        <w:t xml:space="preserve">ansaita rahaa</w:t>
      </w:r>
    </w:p>
    <w:p>
      <w:r>
        <w:rPr>
          <w:b/>
        </w:rPr>
        <w:t xml:space="preserve">Esimerkki 7.3740</w:t>
      </w:r>
    </w:p>
    <w:p>
      <w:r>
        <w:t xml:space="preserve">Konteksti: Jeff oli etsinyt työtä jo jonkin aikaa.  Lause: Yhtenä päivänä hän sai kaksi tarjousta kahdesta eri yrityksestä!  Hahmo: Jeff</w:t>
      </w:r>
    </w:p>
    <w:p>
      <w:r>
        <w:rPr>
          <w:b/>
        </w:rPr>
        <w:t xml:space="preserve">Tulos</w:t>
      </w:r>
    </w:p>
    <w:p>
      <w:r>
        <w:t xml:space="preserve">Ei ole</w:t>
      </w:r>
    </w:p>
    <w:p>
      <w:r>
        <w:rPr>
          <w:b/>
        </w:rPr>
        <w:t xml:space="preserve">Esimerkki 7.3741</w:t>
      </w:r>
    </w:p>
    <w:p>
      <w:r>
        <w:t xml:space="preserve">Konteksti: Jeff oli etsinyt työtä jo jonkin aikaa. Eräänä päivänä hän sai kaksi tarjousta kahdesta eri yrityksestä!  Lause: Toisessa työpaikassa maksettiin enemmän, kun taas toisessa työpaikassa oli paljon paremmat edut.  Hahmo: Jeff</w:t>
      </w:r>
    </w:p>
    <w:p>
      <w:r>
        <w:rPr>
          <w:b/>
        </w:rPr>
        <w:t xml:space="preserve">Tulos</w:t>
      </w:r>
    </w:p>
    <w:p>
      <w:r>
        <w:t xml:space="preserve">Ei ole</w:t>
      </w:r>
    </w:p>
    <w:p>
      <w:r>
        <w:rPr>
          <w:b/>
        </w:rPr>
        <w:t xml:space="preserve">Esimerkki 7.3742</w:t>
      </w:r>
    </w:p>
    <w:p>
      <w:r>
        <w:t xml:space="preserve">Konteksti: Jeff oli etsinyt työtä jo jonkin aikaa. Eräänä päivänä hän sai kaksi tarjousta kahdesta eri yrityksestä! Toisesta työstä maksettiin enemmän, kun taas toisessa oli paljon paremmat edut.  Lause: Jeff mietti koko päivän, kumman hän ottaisi.  Hahmo: Jeff</w:t>
      </w:r>
    </w:p>
    <w:p>
      <w:r>
        <w:rPr>
          <w:b/>
        </w:rPr>
        <w:t xml:space="preserve">Tulos</w:t>
      </w:r>
    </w:p>
    <w:p>
      <w:r>
        <w:t xml:space="preserve">saada tietoa</w:t>
      </w:r>
    </w:p>
    <w:p>
      <w:r>
        <w:rPr>
          <w:b/>
        </w:rPr>
        <w:t xml:space="preserve">Tulos</w:t>
      </w:r>
    </w:p>
    <w:p>
      <w:r>
        <w:t xml:space="preserve">tehdä päätös</w:t>
      </w:r>
    </w:p>
    <w:p>
      <w:r>
        <w:rPr>
          <w:b/>
        </w:rPr>
        <w:t xml:space="preserve">Esimerkki 7.3743</w:t>
      </w:r>
    </w:p>
    <w:p>
      <w:r>
        <w:t xml:space="preserve">Konteksti: Jeff oli etsinyt työtä jo jonkin aikaa. Eräänä päivänä hän sai kaksi tarjousta kahdesta eri yrityksestä! Toisesta työstä maksettiin enemmän, kun taas toisessa oli paljon paremmat edut. Jeff mietti koko päivän, kumman hän ottaisi.  Lause: Hän päätti ottaa paremmin palkatun työn.  Hahmo: Jeff</w:t>
      </w:r>
    </w:p>
    <w:p>
      <w:r>
        <w:rPr>
          <w:b/>
        </w:rPr>
        <w:t xml:space="preserve">Tulos</w:t>
      </w:r>
    </w:p>
    <w:p>
      <w:r>
        <w:t xml:space="preserve">enemmän turvallisuutta</w:t>
      </w:r>
    </w:p>
    <w:p>
      <w:r>
        <w:rPr>
          <w:b/>
        </w:rPr>
        <w:t xml:space="preserve">Tulos</w:t>
      </w:r>
    </w:p>
    <w:p>
      <w:r>
        <w:t xml:space="preserve">enemmän rahaa</w:t>
      </w:r>
    </w:p>
    <w:p>
      <w:r>
        <w:rPr>
          <w:b/>
        </w:rPr>
        <w:t xml:space="preserve">Esimerkki 7.3744</w:t>
      </w:r>
    </w:p>
    <w:p>
      <w:r>
        <w:t xml:space="preserve">Konteksti: Lause: Ei ole: Sanat: Olin lapsenvahtina nelivuotiaalle veljelleni.  Hahmo: Minä (itse)</w:t>
      </w:r>
    </w:p>
    <w:p>
      <w:r>
        <w:rPr>
          <w:b/>
        </w:rPr>
        <w:t xml:space="preserve">Tulos</w:t>
      </w:r>
    </w:p>
    <w:p>
      <w:r>
        <w:t xml:space="preserve">saadakseen avustusta</w:t>
      </w:r>
    </w:p>
    <w:p>
      <w:r>
        <w:rPr>
          <w:b/>
        </w:rPr>
        <w:t xml:space="preserve">Tulos</w:t>
      </w:r>
    </w:p>
    <w:p>
      <w:r>
        <w:t xml:space="preserve">auttamaan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docId:88911A50AF38D949DE398FAA9A779ADB</keywords>
  <dc:description>generated by python-docx</dc:description>
  <lastModifiedBy/>
  <revision>1</revision>
  <dcterms:created xsi:type="dcterms:W3CDTF">2013-12-23T23:15:00.0000000Z</dcterms:created>
  <dcterms:modified xsi:type="dcterms:W3CDTF">2013-12-23T23:15:00.0000000Z</dcterms:modified>
  <category/>
</coreProperties>
</file>