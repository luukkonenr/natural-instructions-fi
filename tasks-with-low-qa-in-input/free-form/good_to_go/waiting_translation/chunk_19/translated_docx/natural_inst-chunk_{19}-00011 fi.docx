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2.1990</w:t>
      </w:r>
    </w:p>
    <w:p>
      <w:r>
        <w:t xml:space="preserve">Kohta: Sykloni Idai iskeytyi Beiraan 14. maaliskuuta, aiheutti katastrofaalisen tulvan ja tappoi yli 700 ihmistä Mosambikissa, Zimbabwessa ja Malawissa. Jälkiseuraukset voivat osoittautua vielä tappavammiksi, sillä 1,85 miljoonaa ihmistä joutui siirtymään kotiseudultaan, kun kokonaisia kyliä joutui veden alle ja kotitalouksia pyyhkäistiin pois. "Olemme nyt rekisteröineet yhden kolerakuoleman. Hän tuli tänne hyvin kriittisessä tilassa. Vainaja on ensimmäinen koleraan kuollut henkilö, joka on kuollut terveydenhuoltolaitoksissamme", Mosambikin lääketieteellisen avun kansallinen johtaja Ussene Isse sanoi julkisella televisiokanavalla TVN:llä. Isse sanoi, että sunnuntaihin mennessä oli ilmoitettu 517 tautitapausta, kun lauantaina ilmoitettiin 271 tapausta. Kolera on endeeminen Mosambikissa, jossa on ollut säännöllisiä taudinpurkauksia viimeisten viiden vuoden aikana. WHO:n mukaan noin 2 000 ihmistä sai tartunnan viimeisimmässä epidemiassa, joka päättyi helmikuussa 2018. Beiran vesi- ja sanitaatioinfrastruktuurin tuhojen laajuus yhdistettynä sen tiheään asutukseen ovat herättäneet pelkoja siitä, että uutta epidemiaa olisi vaikea saada kuriin. Väittämä: Ensimmäinen kolerakuolema kirjattu sen jälkeen, kun sykloni iski Mosambikin satamaan, tapaukset kaksinkertaistuvat.</w:t>
      </w:r>
    </w:p>
    <w:p>
      <w:r>
        <w:rPr>
          <w:b/>
        </w:rPr>
        <w:t xml:space="preserve">Tulos</w:t>
      </w:r>
    </w:p>
    <w:p>
      <w:r>
        <w:t xml:space="preserve">Koleratapausten määrä on lähes kaksinkertaistunut Mosambikissa viimeisen vuorokauden aikana, ja Beiran satamakaupungissa on kirjattu ensimmäinen tautikuolema massiivisen syklonin iskun jälkeen, kertoivat terveysviranomaiset sunnuntaina.</w:t>
      </w:r>
    </w:p>
    <w:p>
      <w:r>
        <w:rPr>
          <w:b/>
        </w:rPr>
        <w:t xml:space="preserve">Esimerkki 2.1991</w:t>
      </w:r>
    </w:p>
    <w:p>
      <w:r>
        <w:t xml:space="preserve">Kohta: Tänä kesänä hän testaa soutulahjakkuuttaan paljon haastavammassa ympäristössä, jonne pienet soutajamiehistöt harvoin menevät: Tyynellämerellä. Dawson osallistuu Kalifornian Montereystä Honoluluun suuntautuvaan 2 400 mailin soutukilpailuun. Hänen ja kolmen joukkuetoverinsa tavoitteena on rikkoa naisten soutujoukkueen maailmanennätys - 50 päivää, 8 tuntia ja 14 minuuttia, joka tehtiin vuonna 2014. Dawson ja hänen kolme joukkuetoveriaan aloittavat soutamisen Tyynen valtameren yli 2. kesäkuuta. Hän aikoo julkaista päivityksiä henkilökohtaisessa blogissaan osoitteessa http://row4climate.com/ ja joukkueensa blogissa osoitteessa http://www.rippleeffectrowing.com/. He haluavat kuitenkin myös kiinnittää huomiota ihmiskunnan kauaskantoisiin vaikutuksiin maapallolla soutamalla Tyynenmeren suuren roska-alueen (Great Pacific Garbage Patch) osien yli - valtavan pyörteen, joka koostuu jauhautuneesta muoviroskasta ja joka on kooltaan noin neljä kertaa Kalifornian kokoinen alue. Dawson, joka opiskeli ilmakehätieteitä UW:ssä ja aloittaa syksyllä tohtorintutkintonsa Stanfordin yliopistossa, aikoo lähettää valokuvia ja videoita roskakentästä. Hän toivoo tallentavansa matkan kulkua blogiinsa ja ryhmän blogiin. "Siitä tulee kova ja vaativa matka - ja sitä ilmastonmuutoksen torjuminen vaatii", sanoi Dawson, 22, joka oli UW:n miehistön jäsen vuosina 2016 ja 2017. Neljä naista vuorottelee 40-50 päivän ajan vuorotellen kaksi tuntia soutamista ja kaksi tuntia unta, 24 tuntia vuorokaudessa. He soutavat erityisesti suunnitellulla valtamerisoutuveneellä, jonka he ovat nimenneet Ripple Effectiksi. Heidän matkansa on osa kolmatta Great Pacific Race -kilpailua, jonka järjestää brittiläinen New Ocean Wave -yritys. Mukana on kahdeksan soutajajoukkuetta, jotka ylittävät Tyynenmeren. He ovat kisan ainoa naisjoukkue. Dargan Frierson, UW:n ilmakehätieteiden apulaisprofessori ja yksi Dawsonin entisistä professoreista, kuvailee Dawsonia "ihmiseksi, joka yrittää tehdä mahdottomalta tuntuvia asioita. "Toivon, että se lisää tietoisuutta siitä, millaisia muutoksia teemme ympäristössä", hän sanoi. "Valtameret ovat erilaisia kuin silloin, kun hän syntyi (vuonna 1996)". Ne ovat paljon kuumempia ja happamampia. Ja siellä on paljon enemmän muovia." Eräänä päivänä viime viikolla Dawson ja hänen valmentajansa Conal Groom Seattlen soutukeskuksesta kantoivat yhden hengen simpukan veteen Ballardin sillan itäpuolella. Dawson istui mahdottoman pienellä istuimella ja souti tyylikkään simpukan ohi rungollisten, kolhiintuneiden kaupallisten kalastusalusten rivin, joiden nimet olivat Determined, Aleutian Challenger, Sea Venture ja Botany Bay. Pilvisen taivaan alla lipuessaan hän hajotti sorsaparven ja ohitti vedessä kelluvan, osittain upoksissa olevan muovipussin. Valtamerikilpailussa "tekniikka on hyödytöntä", sanoi Groom, joka souti vuoden 2000 kesäolympialaisissa. "Se on pohjimmiltaan kuntoa. Minun tehtäväni on varmistaa, että hänellä on riittävästi harjoittelua." Dawson soutaa tyypillisesti jopa kaksi tuntia päivässä aamulla. Iltapäivällä hän treenaa toiset kaksi tuntia ja harrastaa erilaisia kuntoliikuntamuotoja, kuten pyöräilyä ja painonnostoa. Kun hän ei treenaa, hän pyrkii keräämään 20 000 dollaria matkan rahoittamiseksi. Kilpailu riippuu asioista, joihin hänen tiiminsä ei voi vaikuttaa - säästä, virtauksista ja aalloista. "Ja tuurista", Groom sanoi. Dawson on tavannut henkilökohtaisesti vain yhden joukkuetoverinsa. Kaksi on Isosta-Britanniasta ja yksi Brasiliasta. He ovat olleet yhteydessä internetin välityksellä. He koordinoivat matkaa päivittäisillä Skype-puheluilla. He tapaavat Montereyssä ensi kuussa viimeistä harjoitusosuutta varten. Kilpailu alkaa 2. kesäkuuta. "Siitä tulee hullu kokemus", hän sanoi. Dawson on osoittanut sellaista vakavuutta ja kiinnostusta luontoa kohtaan, joka teki vaikutuksen aikuisiin jo lapsena Port Townsendissa. Kun hän oli 10-vuotias, hän ja hänen siskonsa Chloe alkoivat tehdä vapaaehtoistyötä Port Townsendin meritieteellisessä keskuksessa, jossa tytöt tapasivat keskuksen perustajan Libby Palmerin. Palmer oli vaikuttunut Dawsonin kypsyydestä ja hänen kyvystään tehdä pitkäjänteistä, keskittynyttä työtä ja imeä tietoa kuin sieni. Vuonna 2008 tiedekeskus aloitti nelivuotisen projektin, jossa puhdistettiin ja koottiin uudelleen Dungeness Spitiin vuonna 2001 huuhtoutuneen valaan luuranko. Eliza ja Chloe työskentelivät vapaaehtoisina neljän vuoden ajan puhdistaen luita huolellisesti ja auttaen kokoamaan ja asettamaan 24 metriä pitkän luurangon näytteille. Täysin ehjän orkan ruhon löytäminen rannalta on harvinaista - nisäkkäät uppoavat yleensä avoveteen kuollessaan. Tutkimukset paljastivat, että kuollut valas oli voimakkaasti myrkkyjen saastuttama. "Se oli minulle herätys", Dawson sanoi. Hän oli kasvanut purjehtimalla ja soutamalla Port Townsendin koskemattomilta tuntuvilla vesillä. Miten samoissa vesissä elävä valas saattoi olla täynnä myrkkyjä? Orca-projekti herätti kasvavan kiinnostuksen siihen, miten happamoituminen ja hiilidioksidi muuttavat merta. Nämä kiinnostuksen kohteet yhdistyivät hänen rakkauteensa matematiikkaan ja fysiikkaan. "Ilmastonmuutos on tosiasia, ei uskomus", hän sanoi. "Se on matemaattisia yhtälöitä. On selvää, että ilmasto muuttuu, ja se vaikuttaa kaikkiin." Hän sanoi, että se on fysiikkaa. UW:n professori Frierson tapasi Dawsonin, kun tämä vieraili hänen laboratoriossaan lukiolaisena, ja kutsui hänet laboratorioonsa tekemään tutkimusta fuksina. "Hänessä on päättäväisyyttä ja älykkyyttä, joita ei näe monissa opiskelijoissa", hän sanoi. Hän toivoo, että ilmakehätieteiden opiskelijat ja tiedekunta voivat auttaa Dawsonia hänen matkallaan ja antaa tiimille tietoa tulevasta säästä ja muista yksityiskohdista, kuten aallonkorkeusennusteista. "Jopa sellaiset asiat kuin pilvisyyden ennustaminen voivat auttaa häntä tietämään, kuinka kauan hän voi käyttää aurinkoenergialla toimivia sähkölaitteitaan", hän sanoi. "Toivon, että voimme olla hänelle hyödyksi ja saada hyvää kokemusta ennusteista paikassa, jota ei ennusteta niin paljon." Dawson tekee yhteistyötä myös EarthGamesin kanssa, joka on ryhmä tutkijoita, pelinkehittäjiä ja opiskelijoita, jotka kehittävät luontoon liittyviä video- ja lautapelejä ja jotka aikovat julkaista Dawsonin matkasta kertovan pelin vähän ennen sen alkua. Tänä syksynä hän aloittaa tohtorintutkinnon Stanfordin yliopistossa, jossa hän aikoo tutkia, miksi Etelämantereen jääpeitteet ovat romahtamassa ja mikä vaikutus vetäytyvällä jäällä voi olla merenpinnan nousuun. Dawson on luottavainen veneessä, jossa on kaksi hyvin pientä hyttiä lepäämistä ja nukkumista varten sekä kaksi istuinta soutajille. Alueella on hätäalus, ja helikopteri voisi pahimman sattuessa kuljettaa soutajan turvaan. "Heillä tulee olemaan uusinta teknologiaa - hän on niin innokas kaikessa teknologisessa", Palmer sanoi. "Heidän lähestymistavassaan ei ole mitään machomaista. He työskentelevät monien asiantuntevien ihmisten kanssa, jotka antavat hänelle apua." Veneessä on kaikki matkalla tarvittava ruoka, josta suurin osa on kuivattua, ja se on varustettu suolanpoistolaitteella, jolla merivedestä voidaan valmistaa juomakelpoista vettä, sekä GPS-seurantalaitteella ja satelliittipuhelimella. "Luotan häneen paljon, koska tiedän, mitkä ovat hänen rajansa", Frierson sanoi. "Tiedän vain akateemiselta puolelta, että hän ei ole ihminen, joka yrittää teeskennellä pystyvänsä tekemään asioita, joita ei pysty." ___ Tietoja: The Seattle Times, http://www.seattletimes.com Claim: Woman to row across ocean for environmental awareness.</w:t>
      </w:r>
    </w:p>
    <w:p>
      <w:r>
        <w:rPr>
          <w:b/>
        </w:rPr>
        <w:t xml:space="preserve">Tulos</w:t>
      </w:r>
    </w:p>
    <w:p>
      <w:r>
        <w:t xml:space="preserve">Washingtonin yliopiston naisten huippujoukkueen jäsenenä Eliza Dawson hioi urheilullisia taitojaan Washington-järven toisinaan ailahtelevilla vesillä.</w:t>
      </w:r>
    </w:p>
    <w:p>
      <w:r>
        <w:rPr>
          <w:b/>
        </w:rPr>
        <w:t xml:space="preserve">Esimerkki 2.1992</w:t>
      </w:r>
    </w:p>
    <w:p>
      <w:r>
        <w:t xml:space="preserve">Kohta: George Washingtonin yliopiston Milken-instituutin kansanterveyskoulun tutkijat arvioivat, että kuuden kuukauden aikana Maria tuhosi saaren syyskuussa 2017 ja katkaisi koko sähköverkon. "Emme koskaan osanneet odottaa skenaariota, jossa ei ole viestintää, ei energiaa, ei pääsyä maanteille", kertoi hallituksen jäsen Ricardo Rossello toimittajille. "Luulen, että oppi on, että on varauduttava pahimpaan. ... Kyllä, tein virheitä. Jälkikäteen ajateltuna asiat olisi voitu hoitaa toisin." Hän sanoi perustavansa komitean tutkimaan hurrikaanin aiheuttamia ongelmia ja rekisterin seuraavalle hurrikaanille alttiista ihmisistä, kuten vanhuksista, vuodepotilaista ja munuaisdialyysipotilaista. Rossello myönsi, että Puerto Rico on edelleen haavoittuvainen uudelle suurelle myrskylle. Hänen mukaansa hallitus on parantanut viestintäjärjestelmiään ja perustanut verkoston elintarvikkeiden ja lääkkeiden jakelua varten, mutta hän totesi, että 60 000 kotia on edelleen ilman kunnollista kattoa ja että sähköverkko on edelleen epävakaa. "Tästä on opittava, että avustus- ja elvytystoimissa on keskityttävä mahdollisimman paljon pienituloisille alueille, ikääntyneille ja haavoittuvimmille ihmisille", sanoi Milken-instituutin dekaani Lynn Goldman. Tiistain tulos on lähes kaksinkertainen hallituksen aiempaan arvioon verrattuna, joka sisältyi äskettäin kongressille annettuun raporttiin ja jonka mukaan myrskyn jälkeisten kolmen kuukauden aikana kuoli 1 427 ihmistä enemmän kuin normaalisti. George Washingtonin tutkijoiden mukaan syyskuun 20. päivän hurrikaanin virallinen luku oli alhainen osittain siksi, että lääkäreitä ei ollut koulutettu siihen, miten kuolemantapaukset luokitellaan katastrofin jälkeen. Kuolemantapausten määrä syyskuusta 2017 helmikuuhun 2018 oli 22 prosenttia suurempi kuin vastaavana aikana aiempina vuosina, Goldman sanoi. Teksasin yliopiston MD Andersonin syöpäkeskuksen biostatistiikan professori Donald Berry, joka ei ollut mukana tutkimuksessa, kertoi Associated Pressille sähköpostitse, että hän uskoo raportin olevan tarkempi kuin Harvardin tutkijoiden toukokuussa julkaisema raportti, jossa arvioitiin, että kuolemantapauksia oli jopa 4 600 tavallista enemmän. Hänen mukaansa myös George Washingtonin käyttämät tietolähteet ovat parempia, "mutta sen tarkkuus ei ole niin suuri kuin he mainostavat". "Jos Marian aiheuttamien kuolemantapausten todellinen määrä osoittautuu 2 000:ksi, en olisi yllättynyt", hän sanoi. Kuolleiden määrällä on poliittisia vaikutuksia Trumpin hallinnolle, jota syytettiin puolivillaisesta reagoinnista katastrofiin. Pian myrskyn jälkeen, kun virallinen kuolonuhrien määrä oli 16, presidentti Donald Trump ihmetteli vähäistä ihmishenkien menetystä verrattuna "todelliseen katastrofiin kuten Katrina". New Orleansiin vuonna 2005 iskenyt hurrikaani Katrina aiheutti kansallisen hurrikaanikeskuksen mukaan suoraan noin 1 200 kuolemantapausta. Tämä ei sisällä välillisiä kuolemantapauksia, jollaisia George Washingtonin tutkijat laskivat Puerto Ricossa. Valkoinen talo antoi tiistaina lausunnon, jossa se totesi lähettäneensä Puerto Ricoon 12 000 työntekijää pelastus- ja elvytystoimiin ja sanoi tukevansa saaren hallitusta ja yhteisöjä niiden toipumisessa tulevina vuosina. "Amerikan kansa, myös ne, jotka surevat läheisensä menetystä, eivät ansaitse vähempää. Presidentti on edelleen ylpeä kaikesta siitä työstä, jonka liittovaltion perhe on tehnyt auttaakseen Puerto Ricon kansalaisia", presidentti totesi. Monet ovat kuitenkin edelleen raivoissaan sekä paikallis- että liittovaltion hallitusta kohtaan. New Yorkin demokraattinen edustaja Nydia Velazquez sanoi, että raportti osoittaa, että Yhdysvaltain hallitus on pettänyt Puerto Ricon asukkaat. "Nämä luvut ovat vain viimeisin osoitus siitä, että liittovaltion vastaus hurrikaaneihin oli katastrofaalisen riittämätön, ja sen seurauksena tuhannet amerikkalaiset kansalaiset menettivät henkensä", hän sanoi lausunnossaan. Katastrofeihin liittyvien kuolemantapausten laskemisesta ei ole olemassa kansallista standardia. Kansallinen hurrikaanikeskus raportoi vain suorista kuolemantapauksista, kuten lentävistä roskista tai hukkumisista, mutta jotkin paikallishallinnot saattavat laskea mukaan epäsuorat kuolemantapaukset, jotka johtuvat esimerkiksi sydänkohtauksista ja tulipaloista. George Washingtonin tutkijat kertoivat, että he laskivat kuolemantapaukset kuuden kuukauden ajalta - mikä on paljon tavallista pidempi ajanjakso - koska niin monet ihmiset olivat tuona aikana ilman sähköä. "Se aiheutti monia ongelmia", Goldman sanoi ja selitti, että ihmiset joutuivat rasittamaan itseään fyysisesti tai altistuivat kovalle kuumuudelle ilman tuulettimia tai ilmastointia. "On melko silmiinpistävää, että niin monet kotitaloudet olivat ilman sähköä niin pitkään. Se on epätavallista Yhdysvalloissa katastrofin jälkeen." Sähköä ei ole vielä lähes vuosi hurrikaanin jälkeen saatu palautettua Puerto Ricoon kokonaan, ja sähkökatkokset ovat edelleen yleisiä. Puerto Ricon hallitus julkaisi kesäkuussa tietoja, joiden mukaan useat sairaudet, jotka ovat voineet liittyä myrskyyn, lisääntyivät vuonna 2017: Sepsiksen, vakavan, yleensä bakteerien aiheuttaman verenkiertoinfektion, tapaukset nousivat 708:sta vuonna 2016 835:een viime vuonna. Diabeteksen aiheuttamat kuolemantapaukset kasvoivat 3 151:stä 3 250:een, ja sydänsairauksiin kuolleet lisääntyivät 5 417:stä 5 586:een. Bethzaida Rosado sanoi, että hallituksen ja terveydenhuollon virkamiehet eivät olleet valmistautuneet myrskyyn, ja hän on yhä vihainen 76-vuotiaalle äidilleen, joka kuoli, koska saarella ei ollut saatavilla happisäiliöitä hurrikaanin jälkeen. "Tiedättekö, miltä tuntuu nähdä, kun äidiltä loppuu happi?" hän sanoi. "En toivo sitä kenellekään." Kuukausia sitten Rossellon hallinto lakkasi päivittämästä virallista kuolonuhrien lukumäärää 64:ään ja määräsi riippumattoman tutkinnan, koska epäiltiin, että kuolleita oli laskettu huomattavasti liian vähän. Tutkimuksen ensimmäinen vaihe maksoi 305 000 dollaria. Toisessa vaiheessa tutkijat aikovat keskittyä kuolemansyihin. Tutkijat havaitsivat, että köyhtyneissä yhteisöissä asuvien kuolemanriski oli 45 prosenttia suurempi ja että yli 65-vuotiaiden miesten kuolemanriski oli jatkuvasti koholla. He kertoivat myös, että lääkärit ja muut kertoivat heille, että Puerto Ricon hallitus ei ilmoittanut heille liittovaltion ohjeista, jotka koskevat suurkatastrofiin liittyvien kuolemantapausten dokumentointia. "Muut ilmaisivat haluttomuutensa liittää kuolemantapaukset hurrikaaneihin, koska he olivat huolissaan tämän määrityksen subjektiivisuudesta ja vastuusta", raportissa sanottiin. Tutkimusta varten tutkijat tarkastelivat kuolleisuustietoja heinäkuusta 2010 helmikuuhun 2018. He ottivat huomioon myös Puerto Ricon väestön 8 prosentin laskun myrskyn jälkeisten kuuden kuukauden aikana, jolloin kymmenet tuhannet ihmiset pakenivat tuhojen vuoksi. He eivät kuitenkaan kertoneet menetelmiensä yksityiskohdista ja sanoivat, että ne julkaistaan, jos tutkimus julkaistaan tieteellisessä lehdessä. "Voimme luvata, ettemme poimineet tietoja, Goldman sanoi. "Käytimme erittäin tiukkoja menetelmiä." Tutkimuksessa todettiin myös, että Marian iskiessä käytössä olleet hallituksen hätäsuunnitelmat eivät olleet suunniteltu yli 1-luokan hurrikaaneille. Maria oli kategoria 4, ja sen tuulet puhalsivat 154 mailia tunnissa. Vahinkojen arvioitiin olevan yli 100 miljardia dollaria. Tutkijat antoivat useita suosituksia, muun muassa enemmän hätäsuunnittelua ja lääkäreiden koulutusta kuolemantodistusten täyttämisestä. He sanoivat myös, että kansanterveysjärjestelmää on vahvistettava, vaikka Goldmanin mukaan he eivät vielä tiedä, vaikuttivatko nämä heikkoudet myrskyn aiheuttamiin kuolemantapauksiin. Rossello lupasi toteuttaa suositukset, vaikka Puerto Ricon kyvystä toteuttaa ne on epäilyjä. Saari yrittää järjestää uudelleen osan yli 70 miljardin dollarin julkisesta velastaan 12 vuotta kestäneen taantuman keskellä. Väite: Hurrikaanin aiheuttamien kuolonuhrien määrä Puerto Ricossa on lähes 3 000.</w:t>
      </w:r>
    </w:p>
    <w:p>
      <w:r>
        <w:rPr>
          <w:b/>
        </w:rPr>
        <w:t xml:space="preserve">Tulos</w:t>
      </w:r>
    </w:p>
    <w:p>
      <w:r>
        <w:t xml:space="preserve">Puerto Ricon kuvernööri nosti tiistaina Yhdysvaltain alueen virallista kuolonuhrien määrää hurrikaani Marian seurauksena 64:stä 2 975:een sen jälkeen, kun riippumaton tutkimus havaitsi, että epätoivoisissa, hellekesäisissä jälkiseurauksissa menehtyneiden ihmisten määrä oli laskettu huomattavasti liian pieneksi.</w:t>
      </w:r>
    </w:p>
    <w:p>
      <w:r>
        <w:rPr>
          <w:b/>
        </w:rPr>
        <w:t xml:space="preserve">Esimerkki 2.1993</w:t>
      </w:r>
    </w:p>
    <w:p>
      <w:r>
        <w:t xml:space="preserve">Kohta: "Fox Newsin asiantuntijan Juan Williamsin mukaan kansalaisoikeusaktivistit ja mustien johtajat eivät ole onnistuneet käsittelemään juuri sitä asiaa, joka ruokkii konservatiivien ja valkoisten vastareaktiota - mustien, erityisesti nuorten mustien miesten korkeaa rikollisuusastetta, Williams sanoi 24. elokuuta Fox News Sunday -ohjelmassa. ""Uskon, että pelkoa pelottelusta ja häirinnästä legitimoi se, että rikollisuus on korkealla tasolla erityisesti nuorten mustien miesten keskuudessa"", Williams sanoi. ""Nuorten 15-34-vuotiaiden mustien miesten ykköskuolinsyy - murha. Kuka murhiin syyllistyy? Ei poliisi. Muut mustat miehet."" Viime vuonna PolitiFact havaitsi, että 93 prosenttia murhan uhreista tappoi joku, joka jakaa heidän rotunsa. Tällä kertaa haluamme tarkistaa Williamsin väitteen, jonka mukaan henkirikos on 15-34-vuotiaiden mustien miesten kuolinsyy numero yksi. Epäluonnolliset syyt Katsoimme Centers for Disease Control and Preventionin lukuja, joissa luetellaan johtavat kuolinsyyt kaikissa väestöryhmissä. Asiantuntijoiden mukaan CDC:n tiedot, jotka on koottu kuolinsyyntutkijoiden raporteista, ovat linjassa FBI:n lukujen kanssa, jotka on saatu poliisin raporteista. CDC ei tee eroa henkirikostyyppien (rikollinen, perusteltu jne.) tai onnettomuustyyppien (auto-onnettomuudet, kaatumiset, ampuma-aseen laukeaminen jne.) välillä. Vuoden 2011 luvut, CDC:n viimeisimmät tulokset, ovat yhdenmukaisia aiempien vuosien tietojen kanssa. CDC:n mukaan henkirikokset olivat todellakin 15-34-vuotiaiden mustien miesten tappajien ykkönen vuonna 2011. Onnettomuudet olivat toiseksi suurin kuolinsyy, ja itsemurha vaati kolmanneksi eniten mustien miesten henkiä 15-24-vuotiailla, kun taas sydänsairaudet olivat kolmanneksi suurin kuolinsyy 24-34-vuotiailla miehillä. Mustien miesten johtavat kuolinsyyt 1. 2. 3. Kaikki ikäryhmät Sydänsairaudet Pahanlaatuiset kasvaimet Tapaturmat 1-4 Tapaturmat Henkirikokset Synnynnäiset epämuodostumat 5-14 Tapaturmat Pahanlaatuiset kasvaimet Henkirikokset Henkirikokset 15-24 Henkirikokset Tapaturmat Henkirikokset Itsemurha 25-34 Henkirikokset Tapaturmat Sydänsairaudet 35-44 Sydänsairaudet Tapaturmat Henkirikokset 45-54 Sydänsairaudet Pahanlaatuiset kasvaimet Tapaturmat 55-84 Pahanlaatuiset kasvaimet Sydänsairaudet Aivoverisuonitaudit 84- vanhempi Sydänsairaudet Pahanlaatuiset kasvaimet Aivoverisuonitaudit Lähde: CDC Muihin etnisiin ryhmiin verrattuna luvut ovat todella huomattavia. CDC:n mukaan 40 prosenttia 15-34-vuotiaista kuolleista afroamerikkalaisista miehistä oli murhattu, kun taas kuolleista valkoisista miehistä vain 3,8 prosenttia. Kaiken kaikkiaan 14 prosenttia kaikista vuonna 2011 kuolleista 15-34-vuotiaista miehistä oli murhattu. Vuonna 2011 15-34-vuotiaat mustat miehet kuolivat murhaan 10 kertaa todennäköisemmin kuin saman ikäryhmän valkoiset. Lähteet: Kaikenikäisten miesten osalta henkirikokset olivat johtavista kuolinsyistä viidenneksi yleisimpiä mustille (4,6 prosenttia), seitsemänneksi latinalaisamerikkalaisille (2,8 prosenttia) ja yhdeksänneksi Amerikan intiaaneille (2,3 prosenttia). Henkirikokset eivät olleet 15 tärkeimmän kuolinsyyn joukossa 15-34-vuotiaiden valkoihoisten kohdalla. Miksi niin monet nuoret mustat miehet kuolevat henkirikoksiin? Ikääntymisen lakien mukaan nuoremmat miehet ovat vähemmän alttiita joutumaan luonnollisten kuolinsyiden uhriksi, joten he kuolevat todennäköisemmin luonnottomiin syihin. Ja näiden syiden välinen rotuero liittyy osittain todennäköisyyteen joutua auto-onnettomuuksiin, sanoo Northeastern-yliopiston kriminologian professori James Fox. "Lähiöiden valkoiset ajavat enemmän kuin kaupunkien mustat, ja he ajavat enemmän kilometrejä moottoriteillä - se on tärkeää, koska monet ihmiset eivät kuole kolareissa lähiökaduilla", Fox sanoi. ""Mustilla kaupunkialueilla sattuu suhteellisen vähän auto-onnettomuuksia.""" Ajotapojen lisäksi nuorten mustien miesten rikollisten henkirikosten määrä on huomattavasti muita ryhmiä korkeampi. Asiantuntijat olivat yhtä mieltä siitä, että tämä liittyy köyhyyteen ja maantieteeseen. John Jay College of Criminal Justice -yliopiston emeritusprofessorin Eli Silvermanin mukaan köyhien mustien asuinalueiden ja muiden asuinalueiden välinen ero sosiaalisissa rakenteissa, työnsaannissa, koulutusmahdollisuuksissa ja monissa muissa tekijöissä on usein elämän ja kuoleman kysymys. "(Henkirikos)luvut korostavat tilannetta vähemmistöalueilla, joilla esiintyy paljon väkivaltaa ja koko elämäntapa kärjistyy entisestään, koska poliisivalvonta yrittää aina jäljittää ihmisiä", hän sanoi. ""Ihmisillä on kohonnut selviytymisvaisto, he tekevät mitä tahansa selviytyäkseen, ja he etsivät kostoa mistä tahansa... koska he eivät luota lainvalvontaviranomaisiin."" Vaikka on houkuttelevaa osoittaa yksi syy muita vaikuttavammaksi, Silverman varoittaa nostamasta köyhyyttä, huumeita tai mitään muuta tekijää syyksi, koska kaikki ne sekoittuvat toisiinsa ja ovat vuorovaikutuksessa keskenään. Williamsin mukaan 15-34-vuotiaiden mustien miesten kuolinsyy numero yksi on murha. CDC:n tiedot tukevat väitettä. Kaikista kuolinsyistä henkirikokset vaativat noin 40 prosenttia 15-34-vuotiaiden mustien miesten hengistä. Tämä oli huomattavasti korkeampi kuin kansallinen keskiarvo kyseisen ikäryhmän miehillä ja kaikilla muilla roturyhmillä." Väite: 15-34-vuotiaiden afroamerikkalaisten miesten ykköskuolemansyy on murha.</w:t>
      </w:r>
    </w:p>
    <w:p>
      <w:r>
        <w:rPr>
          <w:b/>
        </w:rPr>
        <w:t xml:space="preserve">Tulos</w:t>
      </w:r>
    </w:p>
    <w:p>
      <w:r>
        <w:t xml:space="preserve">Williamsin mukaan 15-34-vuotiaiden mustien miesten kuolinsyy numero yksi on murha. CDC:n tiedot tukevat väitettä. Kaikista kuolinsyistä henkirikokset vaativat noin 40 prosenttia 15-34-vuotiaiden mustien miesten hengistä. Tämä oli huomattavasti korkeampi kuin kansallinen keskiarvo kyseisen ikäryhmän miehillä ja kaikilla muilla roturyhmillä.</w:t>
      </w:r>
    </w:p>
    <w:p>
      <w:r>
        <w:rPr>
          <w:b/>
        </w:rPr>
        <w:t xml:space="preserve">Esimerkki 2.1994</w:t>
      </w:r>
    </w:p>
    <w:p>
      <w:r>
        <w:t xml:space="preserve">Kohta: Lilly ja Daiichi Sankyo Co Ltd:n prasugreelin käyttö stenttipotilaille voisi tarjota paremman suojan sydänkohtauksilta, aivohalvauksilta ja sydän- ja verisuonitapahtumiin liittyviltä kuolemilta kuin tavanomainen Plavix-hoito, sanoivat tutkijat Lancet-lehden verkkopainoksessa julkaistussa artikkelissa. TRITON-TIMI 38 -tutkimuksen tietojen osa-analyysin tulokset esiteltiin lauantaina American College of Cardiologyn kokouksessa Chicagossa. Tutkimuksen tutkijat havaitsivat, että prasugreelilla annettu intensiivinen hyytymisenestohoito johti vähemmän vakaviin komplikaatioihin, mukaan lukien stenttiin liittyvät verihyytymät, joita kutsutaan stenttitromboosiksi, kuin tavallinen Plavix, riippumatta käytetyn stentin tyypistä. Stenttitromboosien määrä väheni 58 prosenttia prasugreelilla verrattuna Plavixiin. "Stenttitromboosi väheni sekä varhaisessa vaiheessa että myöhään stentin asettamisen jälkeen potilailla, joille oli satunnaisesti annettu prasugreeli", tutkijat totesivat. Stentit ovat pieniä lankaverkkoputkia, jotka asetetaan sydämeen verta syöttäviin sepelvaltimoihin ja jotka estävät niitä ahtautumasta uudelleen sen jälkeen, kun niiden tukokset on poistettu pallolaajennuksessa. Tutkijat, joita johti Stephen Wiviott Brigham and Women's Hospitalista ja Harvardin lääketieteellisestä tiedekunnasta, tekivät TRITON-TIMI-tiedoista osa-analyysin arvioidakseen sepelvaltimotautitapahtumien määrää, tuloksia ja ehkäisyä 12 844:llä potilaalla, joilla oli erityyppisiä stenttejä ja joita hoidettiin prasugreelilla ja aspiriinilla tai Plavixilla eli klopidogreelillä ja aspiriinilla. Noin puolet potilaista sai paljaasta metallista valmistettuja stenttejä ja puolet stenttejä, jotka oli päällystetty uudelleen tukkeutumista ehkäisevällä lääkkeellä. Lääkettä vapauttavat stentit vähentävät uusintatoimenpiteiden tarvetta, mutta lisäävät stenttitromboosin riskiä. Stenttiin liittyvien tukosten, aivohalvauksen tai sydänkohtauksen riskin vähentämiseksi on keskitytty hyytymistä estävään hoitoon. Alkuperäinen TRITON-TIMI-tutkimus sydänpotilaille, joka esiteltiin ensimmäisen kerran marraskuussa, osoitti, että prasugreeli oli 19 prosenttia Plavixia tehokkaampi sydän- ja verisuonitautikuolemien, ei-kuolemaan johtaneiden sydänkohtausten ja aivohalvausten ehkäisyssä, mutta se aiheutti huomattavasti enemmän vakavia verenvuotoja. Maailman myydyimpiin lääkkeisiin kuuluvaa Plavixia myyvät Bristol-Myers Squibb Co ja Sanofi-Aventis. Lilly pyysi joulukuussa Yhdysvaltain elintarvike- ja lääkevirastolta hyväksyntää prasugreelille, jota pidetään sen valmisteilla olevista kokeellisista lääkkeistä tärkeimpänä. Jos lääke hyväksytään, Lilly sanoi, että sen tuotenimi olisi Effient. Väite: Lilly-lääke vähentää tutkimuksen mukaan stenttien hyytymisriskiä.</w:t>
      </w:r>
    </w:p>
    <w:p>
      <w:r>
        <w:rPr>
          <w:b/>
        </w:rPr>
        <w:t xml:space="preserve">Tulos</w:t>
      </w:r>
    </w:p>
    <w:p>
      <w:r>
        <w:t xml:space="preserve">Lauantaina julkaistun analyysin mukaan potilailla, jotka saivat Eli Lilly and Co:n hyytymistä ehkäisevää prasugreelilääkettä sepelvaltimoiden stenttileikkauksen jälkeen, oli vähemmän stenttiin liittyviä hyytymiä kuin tavanomaista lääkehoitoa saaneilla.</w:t>
      </w:r>
    </w:p>
    <w:p>
      <w:r>
        <w:rPr>
          <w:b/>
        </w:rPr>
        <w:t xml:space="preserve">Esimerkki 2.1995</w:t>
      </w:r>
    </w:p>
    <w:p>
      <w:r>
        <w:t xml:space="preserve">Kohta: "Hän sanoi, että Texasissa on yksi maan alhaisimmista koronaviruskuolleisuusluvuista - suuntaus, jonka hän toivoo jatkuvan huhtikuun ajan. ""Jos tarkastellaan Teksasin kuolleisuuslukuja, 29 miljoonan asukkaan asukasta kohti, olemme yksi maan alhaisimmista"", hän sanoi. "Meidän on kuitenkin jatkettava tätä huhtikuun loppuun." Ja meidän on jopa parannettava sitä." Ensimmäinen ongelma tässä on se, että Patrick sekoittaa lausunnossaan kaksi laskelmaa: koronaviruksen kuolleisuusasteen ja koronaviruskuolemien määrän asukasta kohti Teksasissa. Tietyn sairauden tai taudin kuolleisuus lasketaan jakamalla kuolleiden määrä vahvistettujen tautitapausten määrällä. Maantieteellisen alueen kokonaisväestö ei ole tekijä. Koronaviruskuolemien määrää asukasta kohti on mahdollista tarkastella, mutta se kertoo viruksen aiheuttamasta vaarasta vähemmän kuin kuolleisuusaste. Jotta Patrickin tilanne olisi tasapuolinen, tarkastelemme näitä molempia lukuja ja sitä, miten Texas vertautuu muihin osavaltioihin. Patrick ei vastannut kommenttipyyntöön, jossa pyydettiin selvennystä hänen lausuntoonsa. ""Kuolleisuusaste riippuu yleensä tartunnan saaneiden ihmisten määrästä"", sanoi tohtori Myron Cohen, Pohjois-Carolinan Chapel Hillin yliopiston globaalin terveyden ja tartuntatautien instituutin johtaja, sähköpostitse. ""Olemme usein epävarmoja tästä, koska tämä riippuu näytteenotosta ja käytetyistä testeistä."" Tästä syystä tarkastelemme myös kunkin osavaltion tekemien testien määrää. Kun testejä tehdään enemmän ja tapauksia tunnistetaan enemmän, viruksen kuolleisuusaste muuttuu. Koska tapausten ja kuolemantapausten määrä muuttuu jatkuvasti, tässä faktantarkistuksessa käytetään tietoja 31. maaliskuuta - päivänä, jolloin Patrick antoi lausuntonsa. On tärkeää muistaa, että tämänhetkinen kuolleisuus on vain tilannekuva. ""Kuolemantapausten määrä ei ole vakio. Ne voivat muuttua huomattavasti epidemian aikana, jos esimerkiksi havaitaan, että lievempiä tapauksia on paljon enemmän kuin alun perin luultiin"", Maailman terveysjärjestön PolitiFactille maaliskuun lopussa antaman lausunnon mukaan. WHO totesi myös, että määrä voi vaihdella eri maantieteellisillä alueilla ""demografisten tekijöiden, esimerkiksi väestön ikärakenteen erojen vuoksi"". Maaliskuun lopun luvut Patrickin huomautusten aikaan Texasissa oli 3266 vahvistettua koronavirustapausta ja osavaltion terveysviranomaisten raportoimia 41 siihen liittyvää kuolemantapausta. Näin ollen viruksen likimääräinen kuolleisuusprosentti on 1,26 %, mikä tarkoittaa, että 1,26 % positiivisen virustestin saaneista ihmisistä kuoli. Kun tarkastellaan kaikkia 50 osavaltiota, District of Columbia -aluetta ja Puerto Ricoa, Teksas on niiden alueiden joukossa, joissa koronaviruksen aiheuttamien kuolemantapausten määrä on alhaisin. Yhdessätoista osavaltiossa kuolemantapausten määrä oli alhaisempi, kun Patrick antoi lausuntonsa, ja useissa osavaltioissa oli vain yksi kuolemantapaus: Wisconsin (1,18 %), Missouri (1,06 %), Tennessee (1,03 %), Etelä-Dakota (0,93 %), New Hampshire (0,82 %), Länsi-Virginia (0,62 %), Utah (0,56 %), Pohjois-Carolina (0,53 %), Havaiji (0,47 %) ja Wyoming, joka ei ollut raportoinut yhtään koronaviruskuolemantapausta maaliskuun viimeisenä päivänä. ""Näyttää siltä, että Texas kuuluu niihin osavaltioihin, joissa koronaviruskuolemia on vähän, mutta se pätee edelleen suuressa osassa Yhdysvaltoja tässä vaiheessa"", sanoi tohtori Dhitinut Ratnapradipa, ympäristöterveyden professori Sam Houstonin osavaltionyliopistossa. Patrickin väitteen aikaan 29 osavaltiossa kuolemantapausten määrä oli alle 2 prosenttia. Osavaltio, jossa kuolemantapauksia oli 31. maaliskuuta eniten, oli Louisiana, jossa oli noin 5 237 vahvistettua koronavirustapausta ja 239 kuolemantapausta eli 4,56 prosenttia. Patrickin lausunnossa viitattiin myös kuolemantapauksiin "29 miljoonan ihmisen asukasta kohti" Texasissa. Texas on niiden osavaltioiden joukossa, joissa on vähiten kuolemantapauksia asukasta kohti, perustuen 31. maaliskuuta annettuihin koronavirustietoihin ja Census Bureaun American Communities Survey -selvityksen vuoden 2018 1-vuotisiin väestöarvioihin. Patrickin puhuessa Teksasissa oli ollut alle yksi koronaviruskuolema 100 000 asukasta kohti. Osavaltio, jossa oli tuolloin eniten kuolemantapauksia asukasta kohti, oli New York, jossa oli noin kahdeksan kuolemantapausta 100 000 ihmistä kohti. Mutta Texas on myös niiden osavaltioiden joukossa, joissa on tehty vähiten koronavirustestejä asukasta kohti. Patrickin lausunnon antamisen aikaan Texasissa oli tehty 42 992 koronavirustestiä eli noin 150 testiä 100 000 asukasta kohti. New Yorkissa oli tehty noin 1 050 testiä 100 000 asukasta kohti eli yhteensä 205 186 testiä. ""Vahvistettujen tapausten määrä on suoraan yhteydessä testaukseen"", Ratnapradipa sanoi sähköpostitse. ""Yhteisössä on todennäköisesti laajalti ihmisiä, joilla ei ole mitään oireita tai joilla on lieviä oireita ja joita ei testata. Tämä tarkoittaa, että emme voi laskea tarkasti COVID-19-kuolemantapausten määrää.""" Cohenin mukaan on tärkeää muistaa, että nykyinen pandemia on ""dynaaminen ja kasvava, maailmanlaajuinen"" ja että kaikenlaisen voiton julistaminen viruksesta ""on todennäköisesti huono ajatus tässä vaiheessa useimmilla paikoilla planeetalla""." Sen jälkeen kun Patrick esitti tämän väitteen, koronavirukseen liittyvien kuolemantapausten määrä osavaltiossa on lähes kaksinkertaistunut, osavaltio vahvisti yli 1 000 uutta tapausta ja teki yli 10 000 uutta testiä. Päätöksemme mukaan Patrick sanoi, että kun tarkastellaan koronaviruksen ""kuolemantapauksia Teksasissa, 29 miljoonan asukkaan asukasta kohti, olemme yksi maan alhaisimmista."". Patrickin lausunnossa rinnastetaan koronaviruskuolleisuus ja koronaviruskuolemien määrä asukasta kohti Teksasissa, jotka ovat kaksi eri laskutapaa. On totta, että Patrickin lausuman aikaan Texas oli niiden osavaltioiden joukossa, joissa koronaviruskuolemien määrä oli alhaisin (ja joissa oli vähiten kuolemantapauksia henkeä kohti) - mutta ei paljon. Osavaltioita, joissa kuolleisuusaste oli alle 2 prosenttia, oli 29. Asiantuntijat varoittivat, että todellista koronaviruskuolleisuuslukua ei voida laskea tarkasti ennen kuin useammat ihmiset on testattu - ja Texas on niiden osavaltioiden joukossa, joissa on vähiten testejä asukasta kohden. Patrickin vertailu on täsmällinen hänen lausuntonsa antamishetkellä saatavilla olleiden tietojen perusteella, mutta hänen väitteensä kaipaa selvennystä, ja siitä puuttuu tärkeä asiayhteys testauksesta." Väite: Dan Patrick sanoo koronaviruksen osalta, että "Teksasin kuolleisuus 29 miljoonan asukkaan asukasta kohti on yksi maan alhaisimmista.</w:t>
      </w:r>
    </w:p>
    <w:p>
      <w:r>
        <w:rPr>
          <w:b/>
        </w:rPr>
        <w:t xml:space="preserve">Tulos</w:t>
      </w:r>
    </w:p>
    <w:p>
      <w:r>
        <w:t xml:space="preserve">Patrickin lausunnossa sekoitetaan koronaviruskuolleisuuslukua koskeva laskelma, joka perustuu kuolemantapausten ja vahvistettujen tapausten määrään. Kun käytetään oikeaa laskutapaa ja hänen lausuntonsa päivämäärän tietoja, Patrick on oikeassa siinä, että Texas on niiden osavaltioiden joukossa, joissa koronaviruksen aiheuttama kuolleisuus on alhaisin - mutta ero on pieni. Tuolloin 29 osavaltiossa kuolleisuusaste oli alle 2 prosenttia. Texas on myös niiden osavaltioiden joukossa, joissa on tehty vähiten testejä viruksen varalta, ja asiantuntijat varoittivat, että viruksen todellista kuolleisuusastetta ei voida laskea ennen kuin useampia ihmisiä on testattu.</w:t>
      </w:r>
    </w:p>
    <w:p>
      <w:r>
        <w:rPr>
          <w:b/>
        </w:rPr>
        <w:t xml:space="preserve">Esimerkki 2.1996</w:t>
      </w:r>
    </w:p>
    <w:p>
      <w:r>
        <w:t xml:space="preserve">Kohta: "Senaattori Rand Paul (R-Ky) ja senaattori John Oliver kävivät hiljattain The Daily Show -ohjelmassa vilkkaan keskustelun sairausvakuutuksesta. Yksi heidän keskustelunsa aiheista oli sairausvakuutuksen kalleus. Paul, silmäkirurgi, vastustaa voimakkaasti presidentti Barack Obaman terveydenhuoltolakia. Haastattelun aikana Oliver kysyi Paulilta, miten useammat amerikkalaiset saataisiin ottamaan vakuutus. Paul kertoi Oliverille, että viimeisimpien tilastojen mukaan ""85 prosentilla ihmisistä oli vakuutus, joten 15 prosentilla ei ollut. On siis selvitettävä, ketkä ovat ne 15 prosenttia ja miksi heillä ei ole vakuutusta. Niistä 15 prosentista, joilla ei ollut vakuutusta, puolet tienasi yli 50 000 dollaria vuodessa. Miksi he eivät ostaneet vakuutusta? Kustannusten vuoksi. He olivat nuoria, terveitä ihmisiä."" Tässä faktatarkastuksessa tarkistamme, ovatko vakuutuksen kustannukset suurin este vakuuttamattomille amerikkalaisille. Erillisessä raportissa tarkastelemme hänen väitettään, jonka mukaan puolet vakuuttamattomista ansaitsee yli 50 000 dollaria vuodessa. Tutkimustiedot osoittavat johdonmukaisesti, että kustannukset ovat suurin este vakuuttamattomien amerikkalaisten vakuutusturvan saamiselle. Kun Kaiser Family Foundationin kesäkuussa 2013 tekemässä terveysseurantakyselyssä kysyttiin vakuuttamattomilta vastaajilta tärkeintä syytä siihen, miksi heillä ei ole sairausvakuutusta, 40 prosentin enemmistö mainitsi kustannukset. Toiseksi suurin syy, 26 prosenttia, liittyi työhön, kuten työttömyyteen tai työpaikkaan, joka ei tarjoa sairausvakuutusta. Nämä kaksi syytä eivät sulje toisiaan pois - joku olisi voinut kertoa mielipidetutkimuksen tekijälle, että työpaikan puute oli suurin syy, mutta myös kustannukset olivat este vakuutuksen saamiselle. Kyselyssä ainoa vastaus, joka viittaa siihen, että vastaajalla ei ole kustannusesteitä, on "ei tarvitse vakuutusta", jonka vastasi vain 11 prosenttia vastaajista. Eräässä toisessa tutkimuksessa, vuoden 2011 kansallisessa terveyshaastattelututkimuksessa (National Health Interview Survey), jonka toteutti Centers for Disease Control and Prevention, tutkijat kysyivät: ""Mitkä näistä ovat syitä, joiden vuoksi lopetitte sairausvakuutuksen tai joilla ei ole sairausvakuutusta?"". Vastaajat saivat valita useamman kuin yhden syyn. Tässäkin tutkimuksessa 42 prosenttia vastaajista mainitsi kustannukset. Kolme muuta mainittua syytä sopivat yhteen kustannusten kanssa: työpaikan menettäminen tai työpaikan vaihtuminen (26 prosenttia), työnantaja, joka ei tarjonnut vakuutusta (11 prosenttia), ja ikään tai koulun päättymiseen liittyvä kelpoisuus (9 prosenttia). Vain 6 prosenttia ilmoitti "muuta", johon sisältyi muun muassa "ei halunnut tai tarvinnut vakuutusturvaa". "Vakuutuskustannukset ovat merkittävä syy siihen, miksi ihmiset ovat vakuuttamattomia - senaattori Paul on siinä oikeassa", sanoi Jonathan Oberlander, terveyspolitiikan professori Pohjois-Carolinan yliopiston lääketieteellisessä tiedekunnassa. ""Ihmisillä, joilla ei ole mahdollisuutta työnantajan kustantamaan vakuutusturvaan, on vaikeuksia hankkia sitä yksin, ja se selittää suurimman osan vakuuttamattomista.""" Päätöksentekijämme Paul kysyi: ""Miksi (vakuuttamattomat amerikkalaiset) eivät osta vakuutusta? Kustannusten vuoksi."" Tutkimustiedot tukevat häntä. Moniosa vastaajista mainitsee suurimmissa vakuuttamattomia koskevissa kyselytutkimuksissa nimenomaan kustannukset esteenä, ja suhteellisen harva ilmoittaa, että vakuuttamattomuus on vapaaehtoinen valinta."" Väite: Miksi (vakuuttamattomat amerikkalaiset) eivät ostaneet vakuutusta? Kustannusten vuoksi.</w:t>
      </w:r>
    </w:p>
    <w:p>
      <w:r>
        <w:rPr>
          <w:b/>
        </w:rPr>
        <w:t xml:space="preserve">Tulos</w:t>
      </w:r>
    </w:p>
    <w:p>
      <w:r>
        <w:t xml:space="preserve">"Paul kysyi: ""Miksi (vakuuttamattomat amerikkalaiset) eivät ostaneet vakuutusta? Kustannusten vuoksi."" Tutkimustiedot tukevat häntä. Useimmat vastaajat mainitsevat suurissa vakuuttamattomia koskevissa kyselytutkimuksissa nimenomaan kustannukset esteenä, ja suhteellisen harva ilmoittaa, että vakuuttamattomuus on vapaaehtoinen valinta.""</w:t>
      </w:r>
    </w:p>
    <w:p>
      <w:r>
        <w:rPr>
          <w:b/>
        </w:rPr>
        <w:t xml:space="preserve">Esimerkki 2.1997</w:t>
      </w:r>
    </w:p>
    <w:p>
      <w:r>
        <w:t xml:space="preserve">Kohta: Viranomaiset kertoivat, että kolme lasta, jotka olivat lentokentällä kyseisenä päivänä, sai positiivisen testituloksen erittäin tarttuvasta taudista, kun he olivat matkustaneet maahan, jossa tauti oli puhjennut. Terveysviranomaiset eivät pidä tätä taudinpurkauksena, koska lapset ovat sukua toisilleen, Tri-County Health Department sanoi lausunnossaan. He kuitenkin varoittavat ihmisiä, jotka olivat lentokentällä 11. joulukuuta kello 13.15 ja 17.45 välisenä aikana, että he ovat saattaneet altistua taudille. On epäselvää, kuinka moni ihminen joutui kosketuksiin lasten kanssa. Noin 179 000 ihmistä kulki lentokentän kautta sinä päivänä, kertoi tiedottaja Emily Williams The Denver Postille. Terveysviranomaiset ilmoittavat myös ihmisille, jotka olivat Children's Hospital Coloradon Anschutzin päivystysosastolla kello 13-19.30 12. joulukuuta. "Teemme tätä tutkimusta syystä, ja tämä syy on nimenomaan estääksemme jälkitaudin leviämisen - ja se, että Coloradon rokotusaste ei ole ihanteellinen, ei auta asiaa", sanoi lääketieteen epidemiologi Bernadette Albanese. Coloradon rokotusaste tuhkarokko-, sikotauti- ja vihurirokkorokotusten osalta oli viime lukuvuonna 87,4 prosenttia, mikä on alle sen kynnysarvon, joka tarvitaan yhteisön suojaamiseksi tuhkarokkoepidemialta. Viranomaisten mukaan kolme positiivisen testituloksen saanutta lasta ei ollut rokotettu. Näissä kahdessa paikassa ei ole jatkuvaa altistumisriskiä. Väite: Terveysviranomaiset varoittavat tuhkarokkoaltistuksesta Denverin lentokentällä.</w:t>
      </w:r>
    </w:p>
    <w:p>
      <w:r>
        <w:rPr>
          <w:b/>
        </w:rPr>
        <w:t xml:space="preserve">Tulos</w:t>
      </w:r>
    </w:p>
    <w:p>
      <w:r>
        <w:t xml:space="preserve">Denverin kansainvälisen lentokentän kautta viime keskiviikkona iltapäivällä matkustaneet ihmiset ovat saattaneet altistua tuhkarokolle, kertoivat Coloradon terveysviranomaiset maanantaina.</w:t>
      </w:r>
    </w:p>
    <w:p>
      <w:r>
        <w:rPr>
          <w:b/>
        </w:rPr>
        <w:t xml:space="preserve">Esimerkki 2.1998</w:t>
      </w:r>
    </w:p>
    <w:p>
      <w:r>
        <w:t xml:space="preserve">Kohta: Siinä luki: "Älä lähetä äänestyslippuja postitse suoraan vaalilautakunnalle - perustuen "postityöntekijän sisäpiirin vinkkiin": Älä lähetä äänestyslippuja postitse.". Tiputtakaa vaalilautakuntaan. Tämä on sisäpiirin vinkki postityöntekijältä. "Ei voi sanoa enempää." Muita versioita12. elokuuta 2020 ilmestyi hyvin samansisältöinen viesti: Siinä tarjottiin toinen tapa toimittaa äänestysliput: Älä lähetä äänestyslippuja postitse. Tiputa vaalilautakuntaan tai äänestyspaikalle.Tämä on sisäpiirin vinkki postityöntekijältä. "Ei voi sanoa enempää." Kyseinen postaus antoi kommentin Twitter-käyttäjän @wvjoe911:n tehtäväksi. 10. elokuuta 2020 @wvjoe911 twiittasi: Älä lähetä äänestyslippuja postitse. Pudota vaalilautakuntaan tai äänestyspaikkaan. Tämä on sisäpiirin vinkki postin työntekijältä. ""Ei voi sanoa enempää. ""- 🇺🇸🌊JoeInWV 🌊🇺🇸 (@wvjoe911) August 10, 2020This is an Inside Tip from a Postal Worker. 'Can't Say Any More Than That.' Kaikissa kolmessa löytämissämme iteraatioissa oli lähes identtinen sanamuoto, ja kaikissa viitattiin "sisäpiirin vinkkiin postityöntekijältä, joka ei voi sanoa enempää." Ei ollut selvää, viittasivatko kaikki kolme samaan "sisäpiirin vinkkiin postityöntekijältä", joka "ei voi sanoa enempää" (jolla on laaja näkyvyys sosiaalisessa mediassa), vai oliko tämä yksityiskohta lisätty uskottavuuden lisäämiseksi väitteille. Joka tapauksessa "postityöntekijän sisäpiirin vinkkiä" oli mahdotonta todentaa.Yhdysvaltain postipalvelun viivästykset elokuussa 2020Kaikki kolme viestiä jaettiin 3.8.2020 ja 12.8.2020 välisenä aikana; samaan aikaan kaikkialta alkoi tulla raportteja Yhdysvaltain postipalvelua koskevista hidasteluista. 7.8.2020 Vox uutisoi:Yhdysvaltain postipalvelu on tekemissä rampauttavien kirje- ja pakettiruuhkien kanssa. New Yorkin osavaltion pohjoisosassa sijaitseva postimestari kertoi hiljattain ammattiliitolleen, että tavallinen posti oli kaksi päivää jäljessä, ja ensimmäistä kertaa hänen urallaan Express Priority Mail ei lähtenyt ajoissa. Vaikka pakettien jakelu lisääntyi pandemian aikana, postin työntekijät eivät voi enää tehdä ylitöitä, ja postiautoja on liikkeellä vähemmän. Jos oma postisi vaikuttaa viivästyneeltä tai arvaamattomalta, kyse ei ole yksittäisestä ongelmasta. 12. elokuuta 2020 Reuters uutisoi USPS:n ruuhkista ja viivästyksistä: [USPS:n] heinäkuussa [2020] käyttöön otettu uudelleenjärjestely on johtanut tuhansiin viivästyneisiin kirjeisiin Etelä-Mainessa, kun jakelukuljettajat noudattavat uutta ohjetta lähteä ajoissa, vaikka postia ei olisi ladattu, sanoi Scott Adams, joka edustaa noin 550:tä työntekijää amerikkalaisen postityöntekijöiden liiton Local 458:n puheenjohtajana.Toinen uusi direktiivi edellyttää, että postinkantajien on lähdettävä reiteilleen heti aamulla ja kuljetettava mukanaan vain edellisenä iltana lajiteltuja paketteja ja kirjeitä, ilmenee Reutersin näkemästä sisäisestä muistiosta. Tämä edellyttää, että joidenkin postinkantajien on palattava takaisin hakemaan toinen erä myöhemmin päivällä, sanoi Iowan postityöntekijöiden liiton puheenjohtaja Kimberly Karol. "Se maksaa kentällä enemmän työvoimaa ja työtunteja kuin mitä se säästää", Karol sanoi. 10. elokuuta 2020 ClickOnDetroit.com kertoi, että Michiganin senaattidemokraatit vaativat vastauksia USPS:n palvelun hidastumisesta (kuten muutkin paikalliset lehdet elokuussa 2020): Yhdysvaltain demokraattinen senaattori Gary Peters Michiganista ja postityöntekijät syyttävät pääpostimestari Louis DeJoyta siitä, että hän on pakottanut työntekijöitä jättämään työnsä kesken hidastaakseen postipalvelua.Nämä viivästykset tapahtuvat, kun maa kamppailee koronaviruspandemian kanssa ja katsoo eteenpäin presidentinvaaleja kohti. maanantaiaamuna [10. elokuuta 2020] pitämässään lehdistötilaisuudessa Peters totesi, että hän on kuullut sadoilta Michiganin asukkailta, jotka kertovat, että heillä on ollut äkillisiä viivästyksiä elintärkeässä postipalvelussa. samana päivänä eräs tekniikkaan keskittynyt sivusto kertoi, että USPS:n meneillään olevilla viivytyksillä voi olla merkittävä vaikutus "Amazon Prime Day" -ostoksiin ja toimituksiin. Elokuun 11. päivänä 2020 CNBC kertoi, että USPS:n valtakunnalliset hidastelut vahingoittavat suhteettomasti pienyrityksiä: "Tänä vuonna [2020] pienyritykset ovat joutuneet käsittelemään COVID-19:ään liittyviä sulkemisia ja rajoituksia, ja nyt ne kohtaavat lähetysviivästyksiä. "Asiat eivät ole oikein lähetysnäkökulmasta, ja se on todella, todella kriittistä liiketoiminnallemme, kun myymälässämme ei voi olla niin paljon asiakkaita, että voimme lähettää ajoissa", sanoi Laurie Molton, El Paseolla sijaitsevan House of Lolon perustaja.Koska vähittäismarkkinat ovat epävarmat, useat kaupat ovat siirtäneet suurimman osan varastostaan verkkoon, mutta omistajien mukaan Yhdysvaltain postilaitoksen viivästykset vaikuttavat paitsi siihen, milloin asiakkaat saavat tilauksensa, myös siihen, milloin kaupat saavat varastonsa. "Verkkosivustolla on erittäin tärkeää pitää tuote tuoreena ja jatkuvasti uusia tuotteita. Joten kun meillä ei ole mitään uutta sivustolle laitettavaa, se tekee siitä hieman hankalaa", sanoi Morgan Rooney, El Paseossa sijaitsevan Blonde Clothing Boutique -liikkeen johtaja." Eri puolilla maata alueelliset ja kansalliset uutisorganisaatiot kertoivat lukemattomista hidastumisista ja viivästyksistä USPS-palvelussa elokuussa 2020. "Älä lähetä äänestyslippuja postitse. Drop at Board of Elections or a Polling Site." Elokuussa 2020 oli epäselvää, jatkuisivatko raportoidut USPS:n viivytykset marraskuuhun 2020 ja parlamenttivaaleihin asti.Kaikissa kolmessa viestissä kehotettiin sosiaalisen median käyttäjiä välttämään USPS:ää postitse lähetettävien äänestyslippujen toimittamisessa. Kahdessa ehdotettiin kirjeäänestyslippujen jättämistä äänestyspaikalle, ja kumpikin ehdotus ohittaisi USPS:n kokonaan varmistaakseen, että äänestysliput annettaisiin suoraan vaalilautakunnan työntekijöiden käsiin.Onko mahdollista jättää äänestysliput vaalilautakuntaan tai äänestyspaikalle?Kullakin osavaltiolla oli omat ohjeensa kirjeäänestystä varten; monissa osavaltioissa on varauduttu COVID-19-pandemiaan. USA.gov-sivuston mukaan äänestäjien pitäisi tarkistaa paikalliselta vaalilautakunnalta tiedot näistä menettelyistä riippumatta Twitterissä esitetyistä lausunnoista ja väitteistä saaduista neuvoista:Coronavirus ja kirjeäänestys Osavaltiot helpottavat tänä vuonna kansalaisten kirjeäänestystä koronaviruksen vuoksi. Jokaisen osavaltion vaalisäännöt ovat erilaiset. Ja jokaisella osavaltiolla on omat sääntönsä kirjeäänestystä varten. Monissa valtioissa on vielä kesken päätös siitä, miten ne käsittelevät äänestämistä pandemian aikana. Käy osavaltiosi vaalitoimiston verkkosivustolla selvittämässä, voitko äänestää kirjeitse. Can I Vote -sivusto vie sinut suoraan osavaltiosi kirjeäänestyssivulle. USA.gov kertoo Yhdysvalloissa asuville äänestäjille seuraavaa: Hanki kirjeäänestyslippu osavaltiostasi tai alueeltasi: Käy Can I Vote -sivustolla ja valitse osavaltiosi pudotusvalikosta. Se vie sinut suoraan osavaltiosi kirjeäänestyssivulle.Osavaltiosi saattaa vaatia, että sinulla on oltava pätevä tekosyy voidaksesi äänestää kirjeitse. Hyväksyttävät tekosyyt vaihtelevat osavaltioittain. Useimmat niistä ovat: Noudata osavaltiosi ohjeita kirjeäänestyksen tai kirjeäänestyksen pyytämisestä.Useimmat vastaukset olivat osavaltiokohtaisia. Eräässä Arizonan äänestyslähteessä neuvottiin äänestäjiä lähettämään äänestysliput postitse tai jättämään ne: HOW TO RETURN AN EARLY BALLOTBy Mail: Sinun tulisi aina suunnitella, että palautat äänestyslippusi postitse vähintään 7 päivää ennen vaalipäivää, jotta piirikunta saa sen ajoissa. Yhdysvaltain posti suosittelee 7 päivää äänestyslippujen palauttamiseen postitse, joka on ensimmäisen luokan postia. Postimaksu on maksettu etukäteen, joten sinun tarvitsee vain pudottaa allekirjoitettu ja sinetöity äänestyskuori postiin. jättäminen: Jos sinulla ei ole tarpeeksi aikaa palauttaa äänestyslippu postitse tai haluat palauttaa sen henkilökohtaisesti, sinulla on useita vaihtoehtoja: Voit jättää äänestyslippusi mihin tahansa henkilökohtaiseen ennakkoäänestyspaikkaan, kuten piirikunnan kirjaamoon tai vaalitoimistoon. joissakin piirikunnissa on vartioituja äänestyslippujen jättölaatikoita. Voit jättää äänestyslippusi mihin tahansa piirikuntasi äänestyslippujen jättölaatikkoon.Voit jättää äänestyslippusi mihin tahansa piirikuntasi äänestyspaikkaan vaalipäivänä. Sinun ei tarvitse jonottaa. Mene vain suoraan äänestyspaikalle ja pudota äänestyslippu ennakkoäänestyslaatikkoon. Voit saada myös I Voted -tarran!Miten tahansa päätätkin palauttaa äänestyslippusi, muista vain allekirjoittaa se ja varmistaa, että piirikunta vastaanottaa sen vaalipäivänä kello 19.00 mennessä.Vote.org-sivustolla on lueteltu joitakin näistä osavaltiokohtaisista ohjeista. Lopuksi Yhdysvaltain vaaliavustuskomissio (U.S. Election Assistance Commission) ilmoitti, että äänestyslippujen pudotuslaatikot ovat vaihtoehto niille äänestäjille, jotka eivät halua lähettää äänestyslippuja postitse: Ballot Drop Box [PDF] Tässä asiakirjassa esitetään asioita, jotka on syytä tietää ja ottaa huomioon, kun suunnitellaan äänestyslippujen pudotuslaatikoiden käyttöä, mukaan lukien yleiset näkökohdat, suositukset laatikoiden sulkemisesta ja turvallisuusnäkökohdat. Pudotuslaatikko on vaaliviranomaisten ylläpitämä turvallinen, lukittu rakenne, johon äänestäjät voivat toimittaa äänestyslippunsa siitä lähtien, kun he saavat ne postissa, siihen asti, kun äänestyspaikat sulkeutuvat vaalipäivänä.Linkitetyn PDF-tiedoston alkuosa: Pudotuslaatikko tarjoaa äänestäjille turvallisen ja kätevän tavan palauttaa kirjeäänestyslippunsa. Vaalikuoppa on vaaliviranomaisten ylläpitämä turvallinen, lukittu rakenne, johon äänestäjät voivat toimittaa äänestyslippunsa siitä lähtien, kun he ovat saaneet ne postissa, siihen asti, kun äänestyspaikat sulkeutuvat vaalipäivänä. Äänestyslokerot voivat olla miehitettyjä tai miehittämättömiä, tilapäisiä tai pysyviä.EAC selitti myös seuraavaa: Jotkut äänestäjät haluavat toimittaa kirjeäänestyksensä mieluummin äänestyslokeroon kuin lähettää ne takaisin postitse. Näiden äänestäjien motiivina voi olla epäluottamus postiprosessiin, pelko siitä, että heidän äänestyslippuaan voidaan peukaloida, tai huoli siitä, että heidän allekirjoituksensa paljastuu. Äänestäjät voivat myös olla huolissaan siitä, että he ehtivät postileiman määräpäivään ja varmistavat, että heidän äänestyslippunsa palautetaan ajoissa, jotta ne ehditään laskea.Äänestyslippujen jättölaatikot ja jättöpaikat antavat äänestäjille mahdollisuuden toimittaa äänestyslippunsa henkilökohtaisesti. Vielä tärkeämpää on se, että äänestyslipunjakelulaatikot ja -paikat takaavat, että myös ne äänestäjät, jotka odottavat viime hetkeen asti äänestäessään tai jotka saavat pyydetyn äänestyslipun postissa viime hetkellä, voivat palauttaa äänestyslippunsa ajoissa, jotta ne voidaan laskea.EAC antoi tärkeää tietoa kaikille niille, jotka aikovat toimittaa postitse lähetetyn äänestyslipun pudotuslaatikon kautta tai vaalilautakunnalleen - ensisijaisesti siitä, että kaikki äänestyspaikat eivät hyväksy postitse lähetettyjä äänestyslippuja: Äänestäjät, jotka eivät pysty palauttamaan äänestyslippua henkilökohtaisesti tai toimittamaan sitä postilaitokseen ajoissa, jotta se ehditään laskea, voivat osavaltion lainsäädännöstä riippuen antaa äänestetyn äänestyslipun jonkun toisen henkilön, asiamiehen tai valtuutetun, tehtäväksi, joka auttaa heitä toimittamaan äänestyslipun. [...]Monet näistä viime hetken äänestäjistä jättävät äänestyslippunsa äänestyspaikalle (mikä ei välttämättä ole sallittua osavaltion lain mukaan). Äänestyslippujen jättöpaikkojen perustaminen ja äänestäjien kouluttaminen niiden käyttöön vähentää useita henkilökohtaiseen äänestämiseen liittyviä COVID-19-riskejä. Se myös minimoi niiden ihmisten määrän, joiden on päästävä äänestyspaikoille, ja tarjoaa siten enemmän tilaa niille, jotka osallistuvat henkilökohtaiseen äänestykseen.TL;DRF Facebookissa ja Twitterissä julkaistiin posteja "sisäpiirin vinkistä postityöntekijältä", joka "ei voi sanoa enempää", ja kehotti äänestäjiä välttämään USPS:n käyttämistä postitse lähetettävien äänestyslippujen lähettämiseen elokuusta 2020 alkaen. Ei kuitenkaan ollut mikään salaisuus, että Yhdysvaltain postipalvelun viivästykset nousivat suureksi ongelmaksi elokuussa 2020 ja että postitse annettavien äänten odotettu suuri määrä oli kasvava huolenaihe. Kuten viesteissä kuvattiin, on totta, että äänestäjillä on usein mahdollisuus toimittaa äänestysliput suoraan vaalilautakunnalleen tai äänestyspaikalleen. Menettelyt vaihtelivat osavaltioittain, ja äänestäjien, jotka halusivat ohittaa USPS:n postitse lähetettävien äänestyslippujen osalta, oli parasta hankkia paikkakuntakohtaiset tiedot paikallisilta vaalilautakunnilta hyvissä ajoin ennen marraskuuta 2020." Kommentit." Väite: Jos et halua käyttää USPS:ää äänestyslippujen postittamiseen, voit ehkä tuoda ne suoraan paikalliseen vaalilautakuntaan tai äänestyspaikkaan varmistaaksesi niiden vastaanoton.</w:t>
      </w:r>
    </w:p>
    <w:p>
      <w:r>
        <w:rPr>
          <w:b/>
        </w:rPr>
        <w:t xml:space="preserve">Tulos</w:t>
      </w:r>
    </w:p>
    <w:p>
      <w:r>
        <w:t xml:space="preserve">Facebookissa ja Twitterissä julkaistut viestit "sisäpiirin vinkistä postityöntekijältä", joka "ei voi sanoa enempää", kehottivat äänestäjiä välttämään USPS:n käyttämistä postitse lähetettävien äänestyslippujen lähettämiseen elokuusta 2020 alkaen. Ei kuitenkaan ollut mikään salaisuus, että Yhdysvaltain postipalvelun viivästykset nousivat merkittäväksi ongelmaksi elokuussa 2020 ja että postitse annettavien äänten odotettu suuri määrä oli kasvava huolenaihe. Kuten viesteissä kuvattiin, on totta, että äänestäjillä on usein mahdollisuus toimittaa äänestysliput suoraan vaalilautakunnalleen tai äänestyspaikalleen. Menettelyt vaihtelivat osavaltioittain, ja äänestäjien, jotka halusivat ohittaa USPS:n postitse lähetettävien äänestyslippujen osalta, oli parasta hankkia paikkakuntakohtaiset tiedot paikallisilta vaalilautakunnilta hyvissä ajoin ennen marraskuuta 2020.</w:t>
      </w:r>
    </w:p>
    <w:p>
      <w:r>
        <w:rPr>
          <w:b/>
        </w:rPr>
        <w:t xml:space="preserve">Esimerkki 2.1999</w:t>
      </w:r>
    </w:p>
    <w:p>
      <w:r>
        <w:t xml:space="preserve">Kohta: Britannian psykologit ovat luoneet ensimmäiset yleismaailmalliset taulukot, jotka kuvaavat normaalia itkumäärää tuona aikana, kun he tutkivat, kuinka paljon vauvat itkevät ympäri maailmaa ensimmäisten kolmen kuukauden aikana. KATSO: Lapsen kokoinen robotti auttaa autistisia lapsia oppimaan sosiaalisia taitoja "Vauvat ovat jo hyvin erilaisia siinä, kuinka paljon he itkevät ensimmäisten elinviikkojen aikana", sanoi Dieter Wolker, joka johti tutkimusta Warwickin yliopistossa. "Voimme oppia lisää tarkastelemalla kulttuureja, joissa itketään vähemmän - (myös) siitä, voiko tämä johtua vanhemmuudesta tai muista raskauskokemuksiin tai genetiikkaan liittyvistä tekijöistä."   Eniten koliikkia - joka määritellään yli kolmen tunnin itkuksi päivässä vähintään kolmena päivänä viikossa - esiintyi Britanniassa, Kanadassa ja Italiassa, kun taas vähiten koliikkia esiintyi Tanskassa ja Saksassa. KATSO: Aivoimplantti antaa halvaantuneen miehen ruokkia itseään ajatustensa avulla Tutkimuksen mukaan vauvat itkevät keskimäärin noin kaksi tuntia päivässä kahden ensimmäisen viikon aikana. Seuraavien viikkojen aikana he itkevät hieman enemmän, kunnes kuuden viikon iässä he itkevät parhaimmillaan noin kaksi tuntia ja 15 minuuttia päivässä. Tämän jälkeen itku vähenee keskimäärin yhteen tuntiin ja 10 minuuttiin 12 viikon ikään mennessä. Vaihtelut ovat kuitenkin suuria, sillä jotkut vauvat itkevät vain 30 minuuttia päivässä ja toiset yli viisi tuntia. Journal of Pediatrics -lehdessä julkaistu tutkimus oli meta-analyysi tutkimuksista, jotka koskivat noin 8700 vauvaa muun muassa Saksassa, Tanskassa, Japanissa, Kanadassa, Italiassa, Alankomaissa ja Yhdistyneessä kuningaskunnassa. Wolkerin mukaan uusi itkukaavio auttaa terveydenhuollon työntekijöitä vakuuttamaan vanhemmille, itkeekö heidän vauvansa kolmen ensimmäisen kuukauden aikana normaalisti vai tarvitseeko hän lisätukea. Väite: Tutkimuksen mukaan vauvat itkevät enemmän Britanniassa, Kanadassa ja Italiassa, vähemmän Saksassa.</w:t>
      </w:r>
    </w:p>
    <w:p>
      <w:r>
        <w:rPr>
          <w:b/>
        </w:rPr>
        <w:t xml:space="preserve">Tulos</w:t>
      </w:r>
    </w:p>
    <w:p>
      <w:r>
        <w:t xml:space="preserve">Vauvat itkevät enemmän Britanniassa, Kanadassa, Italiassa ja Alankomaissa kuin muissa maissa, kun taas Tanskassa, Saksassa ja Japanissa vastasyntyneet itkevät ja kiukuttelevat vähiten, kertoivat tutkijat maanantaina.</w:t>
      </w:r>
    </w:p>
    <w:p>
      <w:r>
        <w:rPr>
          <w:b/>
        </w:rPr>
        <w:t xml:space="preserve">Esimerkki 2.2000</w:t>
      </w:r>
    </w:p>
    <w:p>
      <w:r>
        <w:t xml:space="preserve">Kohta: Julkisen ja yksityisen sektorin kumppanuuteen kuuluvat muun muassa Maailman terveysjärjestö, UNICEF, Bill &amp; Melinda Gates -säätiö ja Maailmanpankki. Rahoitusilmoitus tehtiin GAVIn hallituksen kokouksen jälkeen. GAVI kertoi, että investointi, jota se kutsui arvioksi, annetaan tämän hetken ja vuoden 2025 välisenä aikana. Sen jälkeen, kun Itä-Kongon nykyinen taudinpurkaus havaittiin viime elokuussa, terveysviranomaiset ovat rokottaneet yli 255 000 ihmistä Merckin hiljattain lisensoidulla rokotteella. Tähän mennessä Ebola-tapauksia on vahvistettu lähes 3 200, joista yli 2 200 on kuollut, ja kyseessä on historian toiseksi tappavin Ebola-epidemia. Gavin hallituksen puheenjohtaja Ngozi Okonjo-Iweala kutsui Ebola-rokotevaraston luomista "historialliseksi virstanpylvääksi ihmiskunnan taistelussa tätä kauheaa tautia vastaan". GAVI sanoi, että kumppaniorganisaatioiden kanssa perustetaan "koordinointimekanismi", jonka avulla päätetään, miten ja milloin rokotteita käytetään. Vastaavia varastoja on myös keltakuumeen, aivokalvontulehduksen ja koleran rokotteita varten. WHO, UNICEF, Punainen Risti ja Lääkärit ilman rajoja jakavat näitä rajoitettuja rokotteita kehitysmaille saatuaan teknistä neuvontaa muilta tahoilta. Ebola-rokotevarastot ovat kaikkien maiden käytettävissä, mutta vain kehitysmaat voivat saada rokotteita ilmaiseksi sen lisäksi, että ne saavat tukea rokotuskampanjoiden järjestämisestä aiheutuviin logistisiin kustannuksiin. Lääkärit ilman rajoja -järjestön humanitaaristen asioiden neuvonantaja Jason Nickerson sanoi, että uusi varasto muuttaa sitä, miten viranomaiset reagoivat tuleviin Ebola-epidemioihin. "Kun tiedämme, kuinka monta rokoteannosta maailmassa on, ja pystymme sitten toimittamaan niitä nopeasti riskimaihin, saamme uuden välineen, jolla voimme reagoida näihin taudinpurkauksiin", hän sanoi. Aiemmin tänä vuonna lääketieteellinen hyväntekeväisyysjärjestö vaati julkisesti riippumatonta komiteaa valvomaan Ebola-rokotuksia Kongossa, koska WHO käytti toisinaan mielivaltaisia kriteerejä määritellessään, ketkä rokotetaan. Sen mukaan se, että ebola leviää edelleen rokotettujen ihmisten suuresta määrästä huolimatta, on tuomitseva arvio vastatoimista. Epidemian hillitsemistä ovat vaikeuttaneet väkivaltaisuudet ja väärinkäsitykset Kongon osassa, jossa ei ole koskaan aiemmin raportoitu Ebola-tapauksesta. Viime viikolla torjuntatoimet keskeytettiin sen jälkeen, kun hyökkäykset tappoivat neljä Ebola-henkilöstöön kuuluvaa henkilöä, mukaan lukien rokotusryhmän jäsenen. Itä-Kongossa toimii useita kapinallisryhmiä, ja aluetta on kuvailtu sota-alueeksi. WHO on varoittanut, että jatkuvat hyökkäykset terveydenhuoltohenkilöstöä ja Ebola-klinikoita vastaan voivat heikentää yrityksiä hillitä Ebolaa ja johtaa taudin uudelleen puhkeamiseen. Väite: Rokotusryhmä ilmoittaa Ebola-rokotevaraston perustamisesta.</w:t>
      </w:r>
    </w:p>
    <w:p>
      <w:r>
        <w:rPr>
          <w:b/>
        </w:rPr>
        <w:t xml:space="preserve">Tulos</w:t>
      </w:r>
    </w:p>
    <w:p>
      <w:r>
        <w:t xml:space="preserve">Rokoteallianssi GAVI ilmoitti torstaina investoivansa 178 miljoonaa dollaria noin 500 000 ebola-rokotteen maailmanlaajuisen varaston luomiseen, ja terveysviranomaiset sanovat, että tämä päätös voisi auttaa estämään tulevien taudinpurkausten karkaamisen käsistä.</w:t>
      </w:r>
    </w:p>
    <w:p>
      <w:r>
        <w:rPr>
          <w:b/>
        </w:rPr>
        <w:t xml:space="preserve">Esimerkki 2.2001</w:t>
      </w:r>
    </w:p>
    <w:p>
      <w:r>
        <w:t xml:space="preserve">Kohta: Maan julkinen terveydenhuoltojärjestelmä, NHS, on huonosti varustautunut selviytymään epidemiasta, joka on ennennäkemätön nykyaikana. Sairaalat pyrkivät nyt vähintään nelinkertaistamaan tehohoitopaikkojen määrän vastatakseen vakavien virustapausten odotettuun kasvuun, kertoivat johtavat lääkärit Reutersille, mutta ilmaisivat tyrmistyksensä siitä, että valmistelut eivät olleet alkaneet jo viikkoja aikaisemmin. Koska hengityskoneista, suojavarusteista ja koulutetuista työntekijöistä on vakava pula, lääkärit sanoivat, että sairaaloiden ylempi henkilökunta on alkanut käydä tuskallista keskustelua tehohoidon säännöstelystä, vaikka Britannia saattaa olla kaukana siitä, että se joutuisi tekemään tällaisia päätöksiä. Rahuldeb Sarkar, hengityslääketieteen ja tehohoidon ylilääkäri Englannin Kentin kreivikunnassa, sanoi, että paikalliset NHS-luottamushenkilöt eri puolilla maata tarkistavat päätöksentekomenettelyjä, jotka laadittiin vuoden 2009 H1N1-influenssapandemian aikana, mutta joita ei koskaan tarvittu. Niissä käsitellään sitä, miten valitaan, kuka laitetaan hengityskoneeseen ja kuinka pitkäksi aikaa. Hän sanoi, että päätökset perustuisivat aina yksilölliseen harkintaan, jos siihen pisteeseen päästäisiin, ja niissä otettaisiin huomioon eloonjäämismahdollisuudet. Vaikeita valintoja kuitenkin tehtäisiin. "Siitä tulee vaikeaa, ja siksi on tärkeää, että tiedätte, että kaksi tai useampi konsultti tekee päätökset."  Sarkar sanoi, että valinnat eivät koske vain sitä, kenelle annetaan hengityskone, vaan myös sitä, kuinka kauan hengitystä jatketaan, jos elpymisen merkkejä ei ole näkyvissä. "Normaalipäivinä potilaalle annettaisiin vielä muutama päivä aikaa katsoa, mihin suuntaan se menee", hän lisäsi. Mutta jos pahimmat ennusteet viruksen leviämisestä osoittautuisivat oikeiksi, hän epäili, että "se tapahtuu nopeammin kuin ennen". Iso-Britannia ei suinkaan ole ainoa maa, jonka terveydenhuoltojärjestelmää uhkaa COVID-19-virus, mutta tiedot tehohoitopaikoista, jotka ovat tärkeä suojamuuri tautia vastaan, huolestuttavat Yhdistyneen kuningaskunnan viranomaisia. Italiassa, jossa koronavirus on ajanut sairaalat joillakin alueilla romahtamaan ja jossa tuhansia on kuollut, oli ennen taudin puhkeamista noin 12,5 tehohoitopaikkaa 100 000 asukasta kohti. Tämä on yli Euroopan keskiarvon, joka on 11,5, kun taas Saksassa luku on 29,2. Tämä käy ilmi laajasti siteeratusta akateemisesta tutkimuksesta, joka on tehty vuonna 2012 ja jonka lääkärit sanoivat olevan edelleen voimassa. Britanniassa luku on 6,6. Arviot mahdollisista kuolemantapauksista Britanniassa vaihtelevat hallituksen arviosta, joka on noin 20 000, Imperial Collegen tutkijoiden ennustamaan yli 250 000:een. Maaliskuun 19. päivään mennessä 64 621 ihmistä oli testattu, ja 3269 oli positiivisia. NHS valmistautuu suurimpaan haasteeseen, jonka se on kohdannut sen jälkeen, kun se perustettiin toisen maailmansodan tuhojen jälkeen ja lupasi kaikille terveydenhuoltoa kehdosta hautaan. Se joutui kärsimään jo kauan ennen COVID-19-tautia, ja sillä oli vaikeuksia sopeutua terveydenhuollon kysynnän valtavaan kasvuun viime vuosina. Jotkut lääkärit valittavat, että se on alirahoitettu ja huonosti johdettu. Noin kymmenesosa terveydenhuollon yli miljoonasta henkilöstötyöstä on täyttämättä, kun taas lähes yhdeksän kymmenestä vuoteesta on varattu. Pääministeri Boris Johnsonilta kysyttiin perjantaina tiedotusvälineiden konferenssissa Reutersin kerrottua lääkärien huolista, voisiko Britannia joutua tilanteeseen, jossa NHS:n työntekijät joutuvat valitsemaan, keitä pelastetaan, koska hengityskoneita ei ole tarpeeksi. Hän kehotti ihmisiä noudattamaan julkisia turvatoimia. "Koko tämän kampanjan tavoitteena on varmistaa, että tasoitamme käyrää, kuten olemme toistuvasti sanoneet viime viikkoina, mutta myös nostaa NHS:n joustavuuden ja valmiuksien linjaa", hän sanoi. "Tämä tarkoittaa, että juuri nyt tehdään valtavia ponnisteluja sen varmistamiseksi, että meillä on riittävästi hengityskoneita ja teho-osastoja, jotta voimme selviytyä."  Kuinka monta hengenpelastavaa hengityskonetta tarvitaan? Terveysministeri Matt Hancock sanoi sunnuntaina, että sairaaloissa on noin 5 000 hengityskonetta, mutta niitä tarvitaan "moninkertaisesti enemmän". Reutersin haastattelemat lääkärit sanoivat, että jos hengityskoneet saadaan käyttöön, tavoitteena on lisätä tehohoitopaikkoja noin 4200:sta yli 16 000:een, osittain käyttämällä sairaaloiden muissa osissa olevia paikkoja. Norfolkissa työskentelevä anestesiologian erikoislääkäri Rob Harwood, joka on työskennellyt terveydenhuollossa lähes neljä vuosikymmentä, sanoi, että tehohoitoon pääsystä voitaisiin lopulta päättää potilaan selviytymiskyvyn pisteytysjärjestelmien perusteella. Hän lisäsi, että esimerkiksi SARSia, toista vuonna 2003 puhjennutta koronavirusta varten kehitettyjä järjestelmiä voitaisiin kehittää. "Kun kapasiteetti on käytetty loppuun ja kyky laajentaa kapasiteettia on käytetty loppuun, on luultavasti tehtävä muita päätöksiä tehohoitoon ottamisesta."   Hän kuitenkin korosti, että toistaiseksi sisäänottokriteerit pysyvät ennallaan: "Olemme tällä hetkellä kaukana siitä."     Vaikka tehohoitolaitteiden puute on ehkä hälyttävintä, koronavirus on paljastanut, miten huonosti terveydenhuoltojärjestelmä on yleisesti ottaen valmistautunut pandemiaan. Britannian lääkäriliiton mukaan lääkäreitä on pyydetty menemään rautakauppoihin ja rakennustyömaille hankkimaan suojanaamareita. Jotkut lääkärit ovat huolissaan Englannin kansanterveyslaitoksen (PHE) viime viikolla antamista uusista neuvoista, jotka vähentävät heidän käyttämiensä suojavarusteiden tasoa. Aiemmin osastokäynneillä henkilökuntaa kehotettiin käyttämään täydellisiä suojavarusteita, joihin kuuluivat laadukkaat FFP3-kasvonaamarit, visiirit, leikkaustakit ja kaksi paria käsineitä. Uusissa ohjeissa suositellaan kuitenkin vain heikkolaatuisempaa paperista kirurgista kasvonaamiota, lyhyitä käsineitä ja muovista esiliinaa. PHE ohjasi lääkärien huolia koskevat kyselyt terveysministeriölle, joka ei vastannut pyyntöihin kommentoida asiaa. NHS:n johtava epidemiologi, jonka nimeä ei saanut mainita, kertoi Reutersille, että neuvot perustuvat järkevään arvioon viruksen aiheuttamasta biovaarallisesta riskistä. "Se ei ole Ebola", lääkäri sanoi ja huomautti, että riski hoitohenkilökunnalle, jolla ei ole perussairauksia, oli pieni. Etelä-Englannissa sijaitsevan alueen kattavan paikallisen lääketieteellisen komitean johtaja Matt Mayer sanoi, että yleislääkäreille oli lähetetty kasvonaamareita laatikoissa, joissa luki "parasta ennen vuotta 2016" ja jotka on merkitty uudelleen uusilla tarroilla, joissa luki "2021". "Jos aiot johdattaa ihmisiä vaaralliseen tilanteeseen, sinun on annettava heille luottamus siihen, että heillä on varusteet, joilla he voivat tehdä kunnollista työtä, eikä heistä tule pelkkää tykinruokaa", anestesialääkäri Harwood sanoi. Terveydenhuoltoministeriö sanoi, että se on testannut tiettyjä tuotteita nähdäkseen, onko niiden käyttöä mahdollista laajentaa. "Tuotteet, jotka läpäisevät nämä tiukat testit, merkitään uudelleen ja niille annetaan tarvittaessa uusi säilyvyysaika, ja niiden käyttöä voidaan jatkaa", tiedottaja sanoi. Intensiivilääketieteen tiedekunnan dekaani ja Leedsissä Pohjois-Englannissa työskentelevä konsultti Alison Pittard sanoi, että Britanniassa tehohoitoon on investoitu kroonisesti liian vähän. Hänen mukaansa maa ei kuitenkaan ole vielä siinä vaiheessa, että sen pitäisi päättää potilasresurssien säännöstelystä. Hän sanoi, että jos säännöstely tulee tarpeelliseksi, lääketieteellisen etiikan pitäisi silti olla etusijalla, ja kansallisella tasolla olisi laadittava ohjeet, jotta yksikään potilas ei joutuisi huonompaan asemaan asuinpaikkansa perusteella. Hän sanoi, että NHS saattaa myös tarvita sotilasjohtajien neuvoja siitä, miten potilaat voidaan tehokkaasti luokitella. "Jos joudumme vaikeaan tilanteeseen, jossa meidän on käytettävä kaikki maan resurssit, meidän on ehkä muutettava tapaa, jolla lähestymme päätöksentekoa."      NHS Englandin kansallinen lääketieteellinen johtaja Stephen Powis sanoi, että on suunnitteilla uusia ohjeita, joissa lääkäreille annetaan neuvoja siitä, miten tehdä vaikeita päätöksiä, jos koronavirustapaukset lisääntyisivät voimakkaasti, kuten Italiassa. National Institute for Health and Care Excellence (NICE) sanoi perjantaina, että se aikoo pian julkaista "nopeat ohjeet" epäillyn ja vahvistetun COVID-19-taudin saaneiden ihmisten hoidosta, myös tehohoidossa. Ohjeiden ei kuitenkaan odoteta olevan määrääviä, vaan niissä ehdotetaan, että keskeiset päätökset jätetään yksittäisille lääkäreille. Pittardin mukaan potilaiden, joilla on jo olemassa olevia sairauksia ja joilla on jo hengenvaarallisia terveysongelmia, olisi keskusteltava perheensä kanssa siitä, miten he haluavat viettää viimeiset päivänsä, jos he saavat tartunnan. "Jos saan nyt koronaviruksen, minulla on erittäin suuri mahdollisuus kuolla siihen", hän sanoi ja asettui tällaisen potilaan asemaan. "Haluanko siis kuolla sairaalassa, jolloin sukulaiseni eivät voi tulla käymään luonani, koska se on liian riskialtista, vai haluanko kuolla kotona?", kysyi hän. "Ja jos haluan sairaalaan, haluanko sitten mennä tehohoitoon, jossa mahdollisuuteni selviytyä ovat minimaaliset?" Väite: Kuka saa hengityskoneen? Brittilääkärit pohtivat ahdistavia koronaviruksen hoitovalintoja.</w:t>
      </w:r>
    </w:p>
    <w:p>
      <w:r>
        <w:rPr>
          <w:b/>
        </w:rPr>
        <w:t xml:space="preserve">Tulos</w:t>
      </w:r>
    </w:p>
    <w:p>
      <w:r>
        <w:t xml:space="preserve">Coronavirus-pandemia pakottaa Britannian kansallisen terveydenhuollon johtavat lääkärit pohtimaan mahdottomia asioita: miten tehohoitopaikkoja ja hengityskoneita voidaan säännöstellä, jos resurssit eivät riitä.</w:t>
      </w:r>
    </w:p>
    <w:p>
      <w:r>
        <w:rPr>
          <w:b/>
        </w:rPr>
        <w:t xml:space="preserve">Esimerkki 2.2002</w:t>
      </w:r>
    </w:p>
    <w:p>
      <w:r>
        <w:t xml:space="preserve">Kohta: KTVA-TV kertoi keskiviikkona, että Alaskan epidemiologian osasto on pyytänyt apua tautien valvonnan ja ehkäisyn keskuksilta. Tapausten määrä on korkein osavaltiossa raportoitu sitten ainakin 1970-luvun, sanoi Susan Jones, ohjelmapäällikkö osavaltion kansanterveysosastolla. "Se voi itse asiassa olla aikaisemminkin, mutta niin pitkälle taaksepäin kuin meillä on tallennettuja tietoja", Jones sanoi. Osavaltion mukaan 75 tapauksesta 64 tapahtui Anchoragessa ja 66 oli miehiä. Yhdeksästä naisesta kaksi oli diagnoosin aikaan raskaana. Tartunnan saaneiden ikä vaihteli 18 ja 76 vuoden välillä, ja 20 tapausta todettiin 25-29-vuotiaiden ikäryhmässä. Terveysviranomaiset löysivät myös todennäköisen synnynnäisen kuppaustapauksen maaliskuussa syntyneestä lapsesta, jonka äidillä oli diagnoosi viime vuonna. Sukupuolitautitartunnan alkuvaiheen oireita ovat CDC:n mukaan sukuelinten haavaumat, ihottuma, turvonneet imusolmukkeet ja kuume. Tertiäärivaiheessa tauti voi vaurioittaa sisäelimiä ja johtaa kuolemaan. CDC:n mukaan useimmat hoitamatonta kuppaista sairastavat eivät saa viimeisen vaiheen oireita, mutta tertiäärinen kuppa voi kehittyä vuosikymmeniä tartunnan jälkeen. "Kuppa on helppo saada harrastamalla seksiä jonkun tartunnan saaneen kanssa, tauti on helppo saada eikä siitä ole tietoakaan, ja se on myös helppo hoitaa, jos se saadaan kiinni ajoissa", Jones sanoi. Kuppa voidaan hoitaa antibiootti-injektiolla. ___ Tietoja: KTVA-TV, http://www.ktva.com Väite: Alaskaan iski suurin kuppaepidemia 40 vuoteen.</w:t>
      </w:r>
    </w:p>
    <w:p>
      <w:r>
        <w:rPr>
          <w:b/>
        </w:rPr>
        <w:t xml:space="preserve">Tulos</w:t>
      </w:r>
    </w:p>
    <w:p>
      <w:r>
        <w:t xml:space="preserve">Alaskan terveysviranomaiset ovat kirjanneet osavaltiossa tänä vuonna 75 kuppaustapausta, mikä on suurin tartuntataudin puhkeaminen ainakin neljään vuosikymmeneen.</w:t>
      </w:r>
    </w:p>
    <w:p>
      <w:r>
        <w:rPr>
          <w:b/>
        </w:rPr>
        <w:t xml:space="preserve">Esimerkki 2.2003</w:t>
      </w:r>
    </w:p>
    <w:p>
      <w:r>
        <w:t xml:space="preserve">Kohta: Minnesotan eläintautilautakunta ilmoitti keskiviikkona, että Crow Wingin piirikunnan maatilalla lopetettiin vankeudessa pidettyjä peuroja, jotta estettäisiin kroonisen kuihtumisen taudin leviäminen alueen luonnonvaraisiin peuroihin, kertoi Star Tribune. Lautakunta ei paljastanut, kuinka paljon Merrifieldissä sijaitsevalle Trophy Woods Ranchille maksettiin tai kuinka monta peuraa lopetettiin. Lautakunnan mukaan kaikki maksullisen metsästystilan ruhot testataan taudin varalta. Kroonista kuihtumistautia ei ollut havaittu luonnonvaraisissa peuroissa Minnesotan keski- tai pohjoisosissa ennen kuin helmikuussa, jolloin osavaltion viranomaiset ilmoittivat, että Merrifieldin tilan lähistöltä löydetty laihtunut peura oli saanut positiivisen testituloksen kuolemaan johtavasta taudista. Minnesotan luonnonvaraministeriö sai ensimmäisen kerran tiedon, että tilalla saattaa esiintyä tautia vuonna 2016. Sen jälkeen osavaltion viranomaiset ovat testanneet yli 8 600 metsästäjien keräämää peuraa maatilaa ympäröivältä alueelta. Ainakin seitsemällä tilalla vankeudessa pidetyllä peuralla on todettu tautitartunta vuoden 2016 jälkeen. USDA, joka neuvotteli ja rahoitti sopimuksen, tekee yhteistyötä osavaltion eläinten terveyttä valvovan lautakunnan kanssa hallintasuunnitelman toteuttamiseksi suljetun tilan alueella, koska tautia aiheuttavat prionit ovat edelleen maaperässä. Tautia, joka tarttuu hirvieläinten välisen kosketuksen kautta, on havaittu keskittyneenä muualla osavaltiossa, kuten Minnesotan kaakkoisosassa. Osasto salli joulukuussa erityisen hirvenmetsästyksen rajoittaakseen kroonisen kuihtumisen taudin leviämistä alueella. ___ Tietoja: Star Tribune, http://www.startribune.com Väite: Minnesota farm shutters under deal to contain deer disease.</w:t>
      </w:r>
    </w:p>
    <w:p>
      <w:r>
        <w:rPr>
          <w:b/>
        </w:rPr>
        <w:t xml:space="preserve">Tulos</w:t>
      </w:r>
    </w:p>
    <w:p>
      <w:r>
        <w:t xml:space="preserve">Minnesotan keskiosassa sijaitseva maatila, jossa hirvieläimillä todettiin kuolemaan johtava aivosairaus, on suljettu, ja Yhdysvaltain maatalousministeriö maksoi omistajalle korvauksen koko lauman lopettamisesta.</w:t>
      </w:r>
    </w:p>
    <w:p>
      <w:r>
        <w:rPr>
          <w:b/>
        </w:rPr>
        <w:t xml:space="preserve">Esimerkki 2.2004</w:t>
      </w:r>
    </w:p>
    <w:p>
      <w:r>
        <w:t xml:space="preserve">Kohta: Aegerionin osakkeet laskivat yli 12 prosenttia laajennetussa kaupankäynnissä. Yhdysvaltain terveysviranomaiset hyväksyivät Juxtapidin joulukuussa 2012 potilaiden hoitoon, joilla on homotsygoottinen familiaalinen hyperkolesterolemia (HoFH), harvinainen geneettinen sairaus, joka heikentää LDL-C:n eli "pahan" kolesterolin poistamisesta elimistöstä vastaavan reseptorin toimintaa. Yhtiö ilmoitti aikovansa tehdä täysimääräisesti yhteistyötä hallituksen tutkimuksen kanssa. Toimitusjohtaja Mark Beer oli saanut marraskuussa varoituskirjeen Yhdysvaltain elintarvike- ja lääkevirastolta lausunnoista, joiden mukaan Juxtapidin väitettiin harhaanjohtavasti viittaavan siihen, että Juxtapid on turvallinen ja tehokas sydän- ja verisuonitautitapahtumien vähentämisessä ja että sitä voidaan käyttää itsenäisenä hoitona. FDA pyysi yhtiötä vastaamaan suunnitelmaan, jolla se osoittaa, ettei se käytä harhaanjohtavia väitteitä sisältävää mainosmateriaalia, ja strategiaan, jolla se toteuttaa korjaavia toimenpiteitä lääkkeen markkinoinnissa. (link.reuters.com/zup85v) Juxtapid on ainoa hyväksytty Aegerion-valmiste. Aegerion kertoi torstaina myös alustavasta 48-49 miljoonan dollarin tuotemyynnistä, mikä vastaa sen viimeisintä 45-50 miljoonan dollarin ohjeistusta. Cambridgeen, Massachusettsiin, sijoittautunut yritys odottaa nyt 190-210 miljoonan dollarin tuotemyyntiä vuonna 2014. Analyytikot odottivat Thomson Reutersin I/B/E/S:n mukaan keskimäärin 204 miljoonan dollarin liikevaihtoa kyseisellä ajanjaksolla. Aegerionin osakkeilla käytiin kellon jälkeen kauppaa 64,40 dollarissa. Ne sulkeutuivat Nasdaqissa torstaina 73,75 dollariin. Väite: Aegerion saa DOJ:ltä subpeonaa kolesterolilääkkeen markkinoinnista.</w:t>
      </w:r>
    </w:p>
    <w:p>
      <w:r>
        <w:rPr>
          <w:b/>
        </w:rPr>
        <w:t xml:space="preserve">Tulos</w:t>
      </w:r>
    </w:p>
    <w:p>
      <w:r>
        <w:t xml:space="preserve">Aegerion Pharmaceuticals Inc kertoi torstaina saaneensa Yhdysvaltain oikeusministeriöltä haasteen, jossa pyydetään asiakirjoja, jotka liittyvät sen kolesterolilääke Juxtapidin markkinointiin ja myyntiin Yhdysvalloissa.</w:t>
      </w:r>
    </w:p>
    <w:p>
      <w:r>
        <w:rPr>
          <w:b/>
        </w:rPr>
        <w:t xml:space="preserve">Esimerkki 2.2005</w:t>
      </w:r>
    </w:p>
    <w:p>
      <w:r>
        <w:t xml:space="preserve">Kohta: Kaakkois-Aasian maan tapausten kokonaismäärä on nyt 2092, ja uusia kuolemantapauksia on 10. Terveysministeriön virkamies Achmad Yurianto sanoi, että uusia vahvistettuja tartuntoja on 106. "Olemme edelleen hälytysvalmiudessa yhteisössä tapahtuvien tartuntojen vuoksi, jotka johtuvat positiivisista tapauksista sellaisten ihmisten keskuudessa, joilla ei ole oireita", Yurianto sanoi. Indonesia luottaa viruksen torjunnassa lähinnä sosiaaliseen etäisyydenpitoon, sillä presidentti Joko Widodo on vastustanut monissa naapurimaissa käyttöön otettuja ankaria sulkutoimenpiteitä. Maa ilmoitti ensimmäisestä virustapauksestaan kuukausi sitten, mutta epidemiologit sanovat, että suhteellisen vähäisen testauksen vuoksi tapausten määrä saattaa olla huomattavasti liian pieni. Indonesia on lähes kaksinkertaistanut testien määrän viime viikolla, mutta se on tehnyt vain 7896 testiä yli 260 miljoonan asukkaan maassa. Jakartan puisto- ja hautausmaaministeriön tilastoja tarkastelleen Reutersin mukaan kaupungissa oli maaliskuussa lähes 4 400 hautajaista, mikä on 40 prosenttia enemmän kuin missään muussa kuukaudessa sitten ainakin tammikuun 2018. Kaupunki on ollut COVID-19-tartuntojen epikeskus Indonesiassa, ja se on aiheuttanut keskushallinnon tietojen mukaan 1 028 tapausta ja noin 90 kuolemantapausta eli noin puolet maan molemmista. Jakartan kuvernööri Anies Baswedan ja eräät kansanterveysasiantuntijat epäilevät, että tartuntojen ja kuolemantapausten määrä kaupungissa on ilmoitettu huomattavasti liian pieneksi, mikä johtuu alhaisesta testausasteesta. "Se on äärimmäisen huolestuttavaa", Baswedan sanoi Reutersille perjantaina viitaten hautajaistilastoihin. "Minun on vaikea keksiä muuta syytä kuin ilmoittamatta jätetyt COVID-19-kuolemat."  Terveysministeriön ja presidentin kanslian virkamiehet eivät vastanneet kommenttipyyntöihin. Haastattelussa torstaina, ennen kuin Baswedan oli esittänyt kommenttinsa, Yurianto puolusti raportointi- ja testausjärjestelmää ja sanoi, että keskushallinto perustaa tietonsa laboratoriotuloksiin, joissa käytetään tarkkaa polymeraasiketjureaktiomenetelmää (PCR). Väite: Indonesian koronavirustapaukset ylittävät 2000 tapausta, kun tiedot herättävät huolta.</w:t>
      </w:r>
    </w:p>
    <w:p>
      <w:r>
        <w:rPr>
          <w:b/>
        </w:rPr>
        <w:t xml:space="preserve">Tulos</w:t>
      </w:r>
    </w:p>
    <w:p>
      <w:r>
        <w:t xml:space="preserve">Indonesia ilmoitti lauantaina, että koronavirustapauksia oli ollut yli 2000 ja kuolemantapauksia 191. Virallisia lukuja on kuitenkin epäilty, koska hautajaisten määrä kasvoi viime kuussa voimakkaasti pääkaupungissa Jakartassa.</w:t>
      </w:r>
    </w:p>
    <w:p>
      <w:r>
        <w:rPr>
          <w:b/>
        </w:rPr>
        <w:t xml:space="preserve">Esimerkki 2.2006</w:t>
      </w:r>
    </w:p>
    <w:p>
      <w:r>
        <w:t xml:space="preserve">Kohta: "Jutussa ei mainita psykoosilääkkeiden hintaa. Vaikka tämä tieto ei ole tässä yhteydessä ratkaiseva, tutkittujen lääkkeiden kustannukset olisi kuitenkin mainittava. Tässä tapauksessa jotkin psykoosilääkkeet ovat kalliita pitkäaikaisessa käytössä. Jutussa yritettiin vaatimattomasti selittää psykoosilääkkeiden mahdollisia hyötyjä Alzheimer-potilaille - ja näin maalattiin kuva, jossa epäiltiin niiden arvoa. Siinä todetaan, että lääkkeet voivat auttaa hallitsemaan aggressiota ja hallusinaatioita ""muutaman kuukauden ajan"". Juttu sisälsi myös Alzheimer-yhdistyksen tiedottajan tuomitsevan kommentin: ""Jossain vaiheessa joillekin ihmisille on parempi olla ilman lääkitystä."". Jutussa kuvataan kiitettävästi lääkkeiden haittoja monipuolisesti: Siinä mainitaan myös muita lääkkeisiin liittyviä sivuvaikutuksia, kuten hengitysvaikeudet ja aivohalvaus. Uutisessa kuvataan erinomaisesti, miten tutkimus tehtiin ja mitä tuloksia siinä mitattiin. Olisi ollut arvokasta mainita, että satunnaistettuna kontrolloituna tutkimuksena kyseessä on hyvin suunniteltu, korkealaatuinen tutkimus. Jutussa ei sensaatiohakuisesti korosteta sairautta tai sen hoitoa. Toimittaja haastatteli kolmea ihmistä: tutkimuksen pääkirjoittajaa, sellaisen etujärjestön johtajaa, jolla ei ole yhteyttä tutkimukseen, ja riippumatonta psykiatria. Raportissa kerrotaan asianmukaisesti, että tutkimuksen tekijä on saanut avustuksia Alzheimer-lääkkeitä valmistavilta yrityksiltä. Artikkelissa käytetään kahta lainausta, joissa annetaan ymmärtää, että lääkkeiden käyttämättä jättäminen on vaihtoehto. Siinä lainataan myös hyödyllisesti lähdettä, jonka mukaan ympäristö- ja käyttäytymishoitoja voidaan käyttää joidenkin dementian oireiden hallitsemiseksi. Ensimmäisessä lauseessa todetaan, että lääkkeitä käytetään ""yleisesti"". Myöhemmin jutussa sanotaan, että jopa 60 prosenttia dementiapotilaista Yhdysvalloissa ja Yhdistyneessä kuningaskunnassa saa lääkkeitä yhdestä kahteen vuotta. [Jälkimmäinen yksityiskohta on valitettavasti ilman lähteitä.] Koska hoito on yleistä, uutuus ei ole ongelma. Juttu ei näytä ammentavan lääketieteellisen lehden lehdistötiedotteesta."" Väite: Alzheimer-lääkkeet kaksinkertaistavat vanhusten kuolemanriskin</w:t>
      </w:r>
    </w:p>
    <w:p>
      <w:r>
        <w:rPr>
          <w:b/>
        </w:rPr>
        <w:t xml:space="preserve">Tulos</w:t>
      </w:r>
    </w:p>
    <w:p>
      <w:r>
        <w:t xml:space="preserve">Tässä uutisessa kuvataan hyvin tutkimustuloksia, joiden mukaan psykoosilääkkeitä käyttävillä Alzheimer-potilailla on kohonnut kuolemanriski. Se tekee useita asioita erityisen hyvin:    Siinä kuvataan tutkimusmenetelmät ja tulokset selkeästi ja yksityiskohtaisesti Siinä esitetään kahden riippumattoman asiantuntijan kommentit Siinä asetetaan tulokset aiempien tutkimusten ja nykyisten hoitokäytäntöjen yhteyteen Siinä kaikki tämä tehdään alle 450 sanassa. Lukija voi ottaa selvää: nämä lääkkeet ovat vaarallisia, ja jos niitä käytetään, on toimittava hyvin varovaisesti.</w:t>
      </w:r>
    </w:p>
    <w:p>
      <w:r>
        <w:rPr>
          <w:b/>
        </w:rPr>
        <w:t xml:space="preserve">Esimerkki 2.2007</w:t>
      </w:r>
    </w:p>
    <w:p>
      <w:r>
        <w:t xml:space="preserve">Kohta: Kohta: Kyse ei ole siitä, että kustannukset olisivat korkeat, vaan siitä, että niistä ei keskusteltu. Prozacin kustannukset ovat hyvin tiedossa, ja ne olisi voitu sisällyttää tähän juttuun. Yksi pilleri päivässä 30 päivän ajan maksaisi Drugstore.comin kautta 214 dollaria. Prozac on geneerinen lääke, jonka hinta on 10 dollaria 3 kuukaudelta eräässä isossa laatikkoketjussa. Lisäksi tulevat lääketieteelliset seurantakustannukset ja mahdollisesti haittavaikutusten hallinnasta aiheutuvat kustannukset. Sen jälkeen, kun on selitetty, että juttu oli melko pieni ja kattoi vain muutaman kuukauden ajan, jutussa esitetään nopea yhteenveto tutkimuksessa havaituista hyödyistä: "Puolet Prozacia saaneista osallistujista sai aikaan merkittävää vähenemistä pakko-oireissa verrattuna 8 prosenttiin lumelääkettä saaneista".  Mutta kun otetaan huomioon hyvin pieni otoskoko, luonnolliset taajuudet olisivat olleet informatiivisempia ja vähemmän alttiita väärälle tulkinnalle. Myös hieman yksityiskohtaisempi selvitys siitä, mitä "merkittävä väheneminen" tarkoittaa autistisessa häiriössä, olisi ollut tervetullut. Jutussa sanotaan, että "haittavaikutukset olivat lieviä tai kohtalaisia, eikä Prozacia käyttäneillä osallistujilla ilmennyt itsemurha-ajatusten tai -ajatusten lisääntymistä".  Jutussa olisi kuitenkin voitu todeta, että 12 viikkoa ei ehkä ole tarpeeksi pitkä aika sivuvaikutusten ilmenemiseen. Pidimme siitä, että jutussa nostettiin esille joitakin tutkimuksen perusasioita, eli että tutkimus rajattiin 37 koehenkilöön, että he olivat "hyvin toimivia autistisia aikuisia, joilla oli pääasiassa Aspergerin oireyhtymädiagnoosi", ja että heitä seurattiin 12 viikon ajan. Vaikka se tuntuu joskus kateenkorvan kielenkäytöltä, olisi ollut asianmukaista korostaa, kuinka pieni ja lyhytaikainen tämä tutkimus oli ja että se on toistettava suuremmassa, pitkäaikaisemmassa tutkimuksessa. Jutussa ei harrasteta sairauden lietsontaa, mutta siinä olisi voitu kertoa hieman yksityiskohtaisemmin Aspergerin oireyhtymän ja muiden autismin muotojen välisistä eroista. Jutussa lainataan lyhyesti toista juttua, jossa Yalen Child Study Centerin johtaja Fred Volkmar kommentoi tutkimusta ja totesi, että lisätutkimuksia tarvitaan. Olisimme halunneet nähdä enemmän riippumattomia ääniä, jotka auttaisivat lukijoita ymmärtämään, oliko tässä jotain uutta. Jutussa sanotaan myös, että "Hollander on aiemmin saanut rahoitusta lääkeyhtiöiltä, mutta nykyinen tutkimus maksettiin apurahalla, joka saatiin elintarvike- ja lääkeviraston "harvinaislääkkeiden" ohjelmasta."   Tässä kohtaa juttu sekä loistaa että pettyy. Siinä pannaan merkille aiemmat masennuslääkkeitä koskevat tutkimukset ja todetaan, että "ainoat autististen lasten ärtyneisyyden ja toistuvan käyttäytymisen hoitoon hyväksytyt lääkkeet ovat epätyypilliset psykoosilääkkeet Risperdal (risperidoni) ja Abilify (aripipratsoli), joilla on yleensä vakavampia sivuvaikutuksia kuin Prozacilla." Jutussa ei kuitenkaan selitetä, että Hollander on itse tutkinut juuri tätä aihetta ja päätynyt hyvin samankaltaisiin johtopäätöksiin, mikä saattaa joiltakin osin vahvistaa hänen tapaustaan ja toisilta osin heikentää sitä. Vuonna 2005 hän totesi Neuropsychopharmacology-lehdessä, että "nestemäinen fluoksetiini pieninä annoksina on lumelääkettä tehokkaampi toistuvan käyttäytymisen hoidossa ja että "rajoituksiin kuuluu pieni otoskoko".". Myöskään käyttäytymishoitojen mahdollisuudesta ei ollut mainintaa. Jutussa tehdään selväksi, että Prozacia on laajalti saatavilla ja että muita lääkkeitä on hyväksytty käytettäväksi autistisille potilaille. Löydöksen uutuusarvoa ainakin vihjataan. Tämä pieni tutkimus lisää satunnaistetuissa kliinisissä tutkimuksissa tutkittujen potilaiden määrää noin 15 prosentilla, ja se koskee aikuisia. Aiempaa Archives Gen Psy -lehdessä julkaistua RCT-tutkimusta (N=149) - lapsilla - lukuun ottamatta aiheesta on vain kourallinen pieniä tutkimuksia. Juttu ei perustu lehdistötiedotteeseen. Väite: Prozac saattaa vähentää autismin oireita aikuisilla henkilöillä.</w:t>
      </w:r>
    </w:p>
    <w:p>
      <w:r>
        <w:rPr>
          <w:b/>
        </w:rPr>
        <w:t xml:space="preserve">Tulos</w:t>
      </w:r>
    </w:p>
    <w:p>
      <w:r>
        <w:t xml:space="preserve">Tässä jutussa käsitellään tutkimusta, joka täydentää aiempaa tutkimusta. Nopea PubMed-haku osoittaa, että autismin hoitoon tarkoitettujen masennuslääkkeiden satunnaistettuja kliinisiä tutkimuksia on hämmästyttävän vähän. Vaikka tutkimus on pieni, se on satunnaistettu kliininen tutkimus, ja se korjaa aukon todistusaineistossa. Olisimme halunneet nähdä: Kaiken kaikkiaan kuitenkin hyvä raportointi. Autismiyhteisö on aktiivinen, motivoitunut ja intohimoinen löytämään hoitoratkaisuja lapsilleen ja itselleen. Lääkityksen hyödyistä ja siitä, onko joitakin autismin muotoja ylipäätään tarpeen hoitaa lääketieteellisenä häiriönä, käydään valtavasti keskustelua.</w:t>
      </w:r>
    </w:p>
    <w:p>
      <w:r>
        <w:rPr>
          <w:b/>
        </w:rPr>
        <w:t xml:space="preserve">Esimerkki 2.2008</w:t>
      </w:r>
    </w:p>
    <w:p>
      <w:r>
        <w:t xml:space="preserve">Kohta: Tässä annetaan tärkeää tietoa kustannuksista. Jutussa kvantifioidaan useiden IVF-hoitojen hyödyt (ja vähenevät tuotot) kahdella eri tavalla. Tässä on paras yhteenveto: "Viiden vuoden aikana noin 300 000 naiselle tehtiin yli puoli miljoonaa IVF-sykliä, jotka johtivat 171 327 ensisynnytykseen. Elävänä syntyneiden osuus oli 36 prosenttia ensimmäisellä IVF-yrityksellä, 48 prosenttia toisella syklillä ja 53 prosenttia kolmannella yrityksellä. Seitsemän kertaa tai useammin yrittäneillä onnistumisen mahdollisuus oli 56 prosenttia - tuskin yhtään parempi kuin 53 prosenttia kolmen yrityksen jälkeen." Tässä jutussa ohitetaan mahdolliset haitat. Tämä on ongelmallista, koska hedelmöityshoitoja saaville naisille annetaan usein suuria annoksia hormoneja ja muita lääkkeitä, joilla voi olla sivuvaikutuksia ja jotka ovat usein kokeellisia. Jutussa arvioidaan hyvin näytön laatua. Se tarjoaa myös hyvän taustatiedon siitä, miksi onnistumisprosentteja koskevat tiedot voivat olla harhaanjohtavia. Siinä esitellään myös joitakin tutkimuksen rajoituksia. Jutussa olisi voitu korostaa, että näitä tuloksia ei ole julkaistu eikä niitä ole vertaisarvioitu. Artikkelissa sanotaan, että ne esiteltiin konferenssissa, mutta niin ovat monet julkaistut tuloksetkin. Tulokset kuulostavat dramaattisilta, joten lisäkonteksti olisi tärkeä, jotta vertaisarviointiprosessi ei veisi dramaattisuutta tuloksista, kun ne julkaistaan (oletettavasti) myöhemmin. Jutussa ei harrasteta tautien lietsontaa. Tarina perustuu selvästi useisiin lähteisiin ja tutkimuksiin, mutta saamme kuulla tarinassa vain yhden kliinisen äänen: tutkimuksen johtavan kirjoittajan. Aivan jutun lopussa on parafraasi hedelmällisyyttä puolustavalta järjestöltä, mutta tässä olisi kaivattu selkeää analyysia todistusaineistosta riippumattomasta näkökulmasta. Jutussa ainakin sivutaan IVF:n vaihtoehtoja, mutta siinä ei tehdä mitään selkeitä vertailuja. Jutusta käy selvästi ilmi, että IVF-hoitoja on laajalti saatavilla. Tutkimus kattoi yli 300 000 naista koko maassa. Jutussa käsiteltiin hyvin sitä, mikä tässä on uutta: enemmän ei ole enemmän. Jutussa olisi voitu osoittaa paremmin, kuinka usein pariskunnat todella käyvät läpi kolme IVF-sykliä. Tämä on pieni puute. Ei myöskään selviä, kuinka usein hedelmöityshoitoparit valitsevat IVF:n vähemmän invasiivisten hoitojen sijaan. Juttu ei perustu pelkästään lehdistötiedotteeseen. Väite: Koeputkihedelmöityksessä ei ole aina parempi vaihtoehto.</w:t>
      </w:r>
    </w:p>
    <w:p>
      <w:r>
        <w:rPr>
          <w:b/>
        </w:rPr>
        <w:t xml:space="preserve">Tulos</w:t>
      </w:r>
    </w:p>
    <w:p>
      <w:r>
        <w:t xml:space="preserve">Vaikka juttu ei osunut kaikkiin kohtiin, se tarjosi lukijoille, erityisesti hedelmällisyysvaihtoehtoja harkitseville potilaille, tärkeää taustatietoa. Toivoisimme ennen kaikkea, että juttu olisi käyttänyt enemmän aikaa muutaman riippumattoman asiantuntijan kanssa, jotta tutkimuksesta olisi tehty vahvempi analyysi ja jotta lukijat olisivat ymmärtäneet hedelmöityshoitoihin liittyvät mahdolliset haitat. Hedelmällisyyslääketieteen maailma voi olla raivostuttava - sekä potilaille että toimittajille. Kustannukset ovat korkeat. Uusia tekniikoita mainostetaan melko usein. Ja vaikka tuloksia koskevia tietoja näyttää olevan runsaasti, tiedot ovat puutteellisia ja vaikeasti arvioitavissa. Koska hedelmöityshoitopotilaat joutuvat kohtaamaan yhden elämän vaikeimmista terveyshaasteista - kyvyttömyyden saada lasta - toimittajien on sitäkin tärkeämpää erottaa lapsettomuuteen liittyvät tunteet hedelmöityshoitojen taustalla olevasta todistusaineistosta. Tässä virkistävässä tarinassa tämä onnistuu suurimmaksi osaksi, mutta vain muutama elementti puuttuu.</w:t>
      </w:r>
    </w:p>
    <w:p>
      <w:r>
        <w:rPr>
          <w:b/>
        </w:rPr>
        <w:t xml:space="preserve">Esimerkki 2.2009</w:t>
      </w:r>
    </w:p>
    <w:p>
      <w:r>
        <w:t xml:space="preserve">Kohta: Vuodesta 2014 lähtien verkossa laajalti levinnyt "Republicans on Rape" -grafiikka kokoaa yhteen erilaisia kommentteja, joita GOP-poliitikot ovat oletettavasti esittäneet kyseisestä rikoksesta viime vuosina:  Seuraavassa esitetään neljä lausuntoa videolla (myös YouTubessa) sekä niiden esittämiskonteksti ja mahdolliset selventävät huomautukset, jotka niiden puhujat ovat myöhemmin esittäneet. "Raiskaus on vähän kuin sää. Jos se on väistämätöntä, rentoudu ja nauti siitä." 24. maaliskuuta 1990 teksasilainen öljymies Clayton Williams, republikaanien ehdokas Lone Star Staten tulevissa kuvernöörinvaaleissa, valmistautui karjan keräykseen Länsi-Texasin tilallaan, kun epätoivotut sääolosuhteet uhkasivat pilata tapahtuman. Istuessaan leirinuotion ääressä karjatilan työntekijöiden, kampanjatyöntekijöiden ja toimittajien kanssa Williams vertasi tuon päivän kylmää ja sumuista säätä raiskaukseen ja sanoi: "Jos se on väistämätöntä, rentoudu ja nauti siitä." Hän sanoi: "Jos se on väistämätöntä, rentoudu ja nauti siitä." Myöhemmin samana päivänä Williams vakuutti, että hänen kommenttinsa oli ollut vitsi, ja muutamaa päivää myöhemmin hänen kampanjansa antoi asiasta anteeksipyytävän lausunnon: Williams sanoi, että kyseessä oli vain vitsi, ja pyysi anteeksi, "jos joku loukkaantui". "Se ei ollut republikaanien naisten kerho, jota pidimme tänä aamuna", hän sanoi. "Se on työlehmäleiri, kova maailma, jossa voi saada potkuja kiveksiin, jos ei ole varovainen." Kysyttäessä, voisivatko jotkut loukkaantua, Williams sanoi: "En aio antaa teille vakavaa vastausta. Se ei ollut vakava asia. Se ei ollut vakava lausunto." Mutta hänen kampanjansa antoi lausunnon, jossa Williams sanoi: "Minusta tuntuu aivan kamalalta. Sydämessäni ei ollut aikomusta loukata ketään, varsinkaan niitä naisia, jotka ovat saaneet raiskauksesta traumoja. "Kun katson taaksepäin, ymmärrän, että se oli tunteetonta, eikä sillä ollut sijaa leirinuotiolla tai missään muussa ympäristössä." "Jos kyseessä on laillinen raiskaus, naisen keholla on keinoja sammuttaa se." "Jos se on laillinen raiskaus, naisen keholla on keinoja sammuttaa se." Elokuun 19. päivänä 2012 St. Louisin televisioasema KTVI haastatteli Missourin republikaania Todd Akinia, joka haastoi Yhdysvaltain senaatissa istuvan demokraattien Claire McCaskillin. Haastattelussa Akinilta kysyttiin, onko abortti hänen mielestään oikeutettu raiskaustapauksissa, ja hän vastasi väittäen, että "lailliset raiskaukset" johtavat harvoin raskauteen: "Ensinnäkin, sen mukaan, mitä olen ymmärtänyt lääkäreiltä, se näyttää olevan todella harvinaista. Jos kyseessä on laillinen raiskaus, naisen keholla on keinoja yrittää sulkea koko asia." Hänen sanojensa herättyä laajaa närkästystä Akin antoi lausunnon, jossa hän väitti, että hänen sanomansa olivat "epähuomiossa" ja että hän "puhui tässä haastattelussa väärin": Kongressin jäsenenä uskon, että työ yhteiskuntamme haavoittuvimpien suojelemiseksi on yksi tärkeimmistä velvollisuuksistani, ja siihen kuuluu sekä syntymättömien että seksuaalisen väkivallan uhrien suojeleminen. Kun tarkastelen epävirallisia kommenttejani, on selvää, että puhuin tässä haastattelussa väärin, eikä se kuvasta sitä syvää empatiaa, jota tunnen niitä tuhansia naisia kohtaan, jotka raiskataan ja hyväksikäytetään joka vuosi. Näiden rikosten tekijät ovat yhteiskuntamme alhaisimpia, eikä heidän uhreillaan ole senaatissa vahvempaa puolestapuhujaa, joka auttaisi varmistamaan, että he saavat ansaitsemansa oikeuden. Ymmärrän, että abortti ja erityisesti raiskaustapaukset ovat hyvin tunnepitoisia kysymyksiä. Uskon kuitenkin syvästi kaiken elämän suojeluun, enkä usko, että toisen viattoman uhrin vahingoittaminen on oikea toimintatapa. Ymmärrän myös, että on niitä, jotka vastustajani tavoin kannattavat aborttia, ja ymmärrän, etten ehkä saa heidän tukeaan näissä vaaleissa. Kaksi vuotta myöhemmin, kun Akin esiintyi toisessa MSNBC:n televisiohaastattelussa mainostaakseen uutta kirjaansa Firing Back, hän väitti, että "laillinen raiskaus" oli lainvalvontatermi ja että hänen alkuperäinen huomautuksensa oli "ymmärretty tarkoituksella väärin": "Oikeutettu raiskaus on lainvalvontatermi, se on lyhenne sanoista 'oikeutettu raiskaustapaus'", hän sanoi Chuck Toddille. "Nainen soittaa poliisiasemalle, poliisi tutkii asiaa, nainen sanoo 'minut on raiskattu', ja he tutkivat asian. Joten ennen kuin mitään faktoja on olemassa, he kutsuvat sitä lailliseksi raiskaustapaukseksi", Aiken selitti. Akin uskoo, että kaikki ottivat hänen sanansa irti asiayhteydestään. "Tämä ymmärrettiin tarkoituksella väärin ja sitä väännettiin poliittisiin tarkoituksiin. Ei ole mitään järkeä sanoa, että 'konservatiivi sanoo, että raiskaus on laillinen', se ei edes täsmää." Time-lehti totesi, että he eivät onnistuneet löytämään lainvalvontaviranomaista, joka tuntee termin "laillinen raiskaus": Mutta onko "laillinen raiskaus" todella lainvalvontaviranomaisten termi? Kysyimme asiantuntijoilta. "Olen opettanut poliiseja ja työskennellyt poliisien kanssa maailman jokaisella mantereella, enkä ole koskaan kuullut tuollaista termiä 50 vuoden aikana, jonka olen ollut lainvalvonnassa", sanoo tohtori James A. Williams, Yhdysvaltain oikeusministeriön entinen järjestäytyneen rikollisuuden huumausaineiden torjuntaryhmien päällikkö, joka työskenteli myös New Jerseyn kunnallisessa lainvalvonnassa. "En ole koskaan kuullut tuollaisesta. En koskaan." Richard Lichten, Los Angelesin piirikunnan sheriffinviraston veteraani ja seksuaalirikosten tutkinnan asiantuntija on samaa mieltä: "Minulla on 30 vuoden kokemus, olen pätevä todistamaan liittovaltion tuomioistuimessa tavasta tutkia seksuaalirikoksia, enkä ole koskaan kuullut tuollaisesta", Lichten sanoi. "Koko elämäni aikana en ole koskaan kuullut tuollaisesta." "Raiskauksen uhrien pitäisi tehdä huonosta tilanteesta paras mahdollinen." 20. tammikuuta 2012 Rick Santorum, entinen Yhdysvaltain senaattori Pennsylvaniasta, joka tuolloin kampanjoi republikaanien presidenttiehdokkuutta tavoittelevana, esiintyi CNN:n Piers Morgan Tonight -ohjelmassa, ja ohjelman juontaja kysyi häneltä hänen kantaansa aborttiin ja sitä, onko abortti hänen mielestään väärin myös insesti- ja raiskaustapauksissa. Santorum vastasi sanomalla, että vaikka raiskauksesta johtuva raskaus voi olla "kauhea", se on kuitenkin "ihmiselämän lahja" ja että "meidän on tehtävä huonosta tilanteesta paras mahdollinen": MORGAN: Abortin suhteen kovensitte kantaanne vanhetessanne. Miksi? SANTORUM: Elämä. Tiedättekö, kun päätin asettua ehdolle julkiseen elämään, minulle kerrottiin hyvin nopeasti, että ihmiset halusivat tietää kantani siihen. Niinpä yritin ymmärtää tosiasioita paremmin. Minulle kävi hyvin selväksi, että elämä alkaa hedelmöittymisestä ja että perustuslaki kattaa henkilöt, ja koska elämä - ihmiset, ihmiselämä on sama asia kuin henkilö, se oli minulle melko yksinkertainen johtopäätös. Sitä perustuslaki selvästi tarkoitti suojelemaan. MORGAN: Mutta oletko todella - oletko todella - anna kun kysyn sinulta tämän. Uskotteko todella, että kaikissa tapauksissa sen pitäisi olla täysin väärin siinä mielessä, että - tiedän, että uskotte, jopa raiskaus- ja insestitapauksissa - ja teillä on kaksi tytärtä. Jos teillä olisi tytär, joka olisi tullut luoksenne raiskatuksi, - SANTORUM: Kyllä. MORGAN: Ja joka olisi raskaana ja anelisi teiltä aborttia, voisitteko todella katsoa häntä silmiin ja sanoa isänä ei? SANTORUM: Tekisin sen, mitä jokaisen isän on tehtävä, eli yrittäisin neuvoa tytärtänne tekemään oikein. MORGAN: Ja he katsovat tytärtään ja sanovat, miten voin käsitellä tätä, koska jos pakotan hänet synnyttämään tämän lapsen, eikö se vain pilaa hänen elämänsä? SANTORUM: No, voitte esittää väitteen, että jos hän ei saa tätä lasta, jos hän tappaa lapsensa, sekin voi pilata hänen elämänsä. Ja tämä ei ole helppo valinta. Ymmärrän sen. Niin kauhea kuin se tapa, jolla poika tai tytär ja poika luotiin, se on silti hänen lapsensa. Ja olipa hänellä tuo lapsi tai ei, se on aina hänen lapsensa. Ja hän tulee aina tietämään sen. Ja niinpä voidakseni syleillä häntä ja rakastaa häntä ja tukea häntä ja auttaa häntä selviytymään tästä hyvin vaikeasta ajasta, olen aina, tiedättehän, uskon ja uskon, että oikea lähestymistapa on hyväksyä tämä hirvittävällä tavalla luotu - raiskauksen merkityksessä - mutta kuitenkin lahja hyvin rikkinäisellä tavalla, ihmiselämän lahja, ja hyväksyä se, mitä Jumala on antanut teille. Kuten tiedätte, meidän on pakko, monilla eri elämänalueilla. Meille tapahtuu kauheita asioita. En voi ajatella mitään kauheampaa. Mutta siitä huolimatta meidän on tehtävä huonosta tilanteesta paras mahdollinen. "Jopa silloin, kun elämä alkaa tuossa kauheassa tilanteessa raiskauksesta, että se on jotain, jonka Jumala on tarkoittanut tapahtuvan." 23. lokakuuta 2012 Richard Mourdock, republikaanien ehdokas yhdestä Indianan Yhdysvaltain senaatin paikasta, oli väittelyssä demokraattisten ja libertaaristen kilpailijoidensa kanssa, kun hän ilmaisi näkemyksensä, jonka mukaan "elämä alkaa hedelmöityksestä" ja että hän sallisi abortit vain olosuhteissa, joissa äidin henki oli vaarassa: "Kamppailin sen kanssa itsekin pitkään, mutta tajusin, että elämä on tuo Jumalan lahja." Hän sanoi, että se on Jumalan lahja. Ja uskon, että jopa silloin, kun elämä alkaa tuossa kauheassa raiskaustilanteessa, se on jotain, jonka Jumala on tarkoittanut tapahtuvan. Väittelyn jälkeen Mourdock selitti, että sanoessaan, että "se on jotain, jonka Jumala on tarkoittanut tapahtuvan", hän viittasi elämän syntymiseen eikä itse raiskaukseen: Mourdock, joka pyrki selventämään kommenttejaan väittelyn jälkeisessä lehdistötilaisuudessa, sanoi, että hänen tarkoituksenaan oli sanoa, että "Jumala luo elämän", ja että kaikki tulkinnat hänen kommenteistaan siten, että Jumala "ennusti raiskauksen", olivat "sairaita" ja "kieroutuneita". "Sanoin, että vastatessani kysymykseen uskonasenteestani sanoin uskovani, että Jumala luo elämän. Uskon siihen niin täysin ja täydellisesti kuin vain voin uskoa. Että Jumala luo elämän", Mourdock sanoi. "Yritättekö vihjata, että jotenkin uskon, että Jumala on ennalta määrännyt raiskauksen? Ei, en usko niin. Se on sairasta. Se on kieroutunutta. Se ei ole lähelläkään sitä, mitä sanoin. Sanoin, että Jumala luo elämän." "Päivystyspoliklinikalla on niin sanottuja raiskauspakkauksia, joissa nainen voidaan puhdistaa." 23. kesäkuuta 2013 Texasin edustajainhuoneen republikaanijäsen Jodie Laubenberg keskusteli edustajainhuoneeseen esittämästään toimenpiteestä, joka sisälsi aborttien kieltämisen 20 raskausviikon jälkeen. Kun edustaja Senfronia Thompson ehdotti poikkeusta raiskauksen ja insestin uhreille, Laubenberg vastusti tätä poikkeusta sanomalla, että kun uhri hakeutuu lääketieteelliseen hoitoon raiskauksen jälkeen, "heillä on niin sanottuja raiskauspakkauksia, jotka nainen voi puhdistaa, periaatteessa kuten" [D ja C -niminen toimenpide, joka tehdään usein keskenmenon jälkeen]. Hän totesi myös, että hätäehkäisyä on saatavilla. Muutamaa päivää myöhemmin, kun häntä oli pilkattu huomautuksensa vuoksi, Laubenberg sanoi, että "demokraattien kysymykset olivat hämmentäneet häntä ja hän puhui väärin", ja tarkoitti sanovansa, että raiskauksen uhrit voivat "saada hätäehkäisyä ja muuta hoitoa" hoitolaitoksissa: Raiskauspakkauksia käytetään todisteiden keräämiseen tekijän syytteeseen asettamisen toivossa. Niillä ei ole mitään merkitystä raskauden ehkäisyssä tai abortin tekemisessä. Laubenbergiä pilkattiin laajalti sosiaalisessa mediassa, ja lakiehdotuksen vastustajat kutsuivat hänen kommenttejaan todisteeksi Laubenbergin ehdotuksen taustalla olevasta väärästä tieteestä. Laubenberg kertoi pohjoisteksasilaiselle talk-radiojuontajalle Mark Davisille, että hän oli hetkellisesti hämmentynyt demokraattien kysymyksistä ja puhui väärin. "Yritin sanoa, että kun nainen menee sairaalaan, heillä on siellä menettelyt", joiden avulla hän voi saada hätäehkäisyä ja muuta hoitoa, hän sanoi. "Ei, raiskauspakkaukset eivät aiheuta aborttia." Mitä tulee reaktioon, Laubenberg lisäsi: "Jos se on pahinta, mitä voitte minusta valittaa, niin siitä vaan." "Jos naisella on (oikeus aborttiin), miksi mies ei saisi olla vapaa käyttämään ylivoimaansa pakottaakseen naisen väkisin?", hän sanoi. Ainakaan raiskaajan seksuaalisen vapauden tavoittelu ei (useimmissa tapauksissa) johda kenenkään kuolemaan." Helmikuussa 2014 Mainen demokraattinen puolue vaati Mainen edustajainhuoneen republikaanijäsen Lawrence Lockmanin eroa, kun liberaaliaktivisti teki blogikirjoituksen, jossa kerrottiin yksityiskohtaisesti Lockmanin vuosia aiemmin antamista kielteisistä julkisista lausunnoista homoista, abortista ja raiskauksista: Maine People's Alliancen aktivistin Mike Tippingin postauksessa kaivettiin esiin useita loukkaavia kommentteja lehtileikkeiden perusteella. Yhdessä niistä Lockman antoi ymmärtää, että HIV ja AIDS voivat levitä lakanoiden ja hyttysten välityksellä. Toisessa hän sanoi, että edistyksellinen liike auttoi aids-epidemiaa vakuuttamalla "yleisölle, että sodomia on laillinen vaihtoehtoinen elämäntapa eikä perverssi ja turmeltunut rikos ihmiskuntaa vastaan". Vuonna 1995 Lewistonin Sun Journal -lehdessä julkaistussa kirjeessä eräs lukija siteerasi Lockmanin, joka kuului tuolloin Pro Life Education Association -järjestöön, lehdistötiedotteeseen, jossa hän sanoi: "Jos naisella on (oikeus aborttiin), miksi mies ei saisi olla vapaa käyttämään ylivoimaista voimaansa pakottaakseen itsensä naisen kimppuun?". Ainakaan raiskaajan seksuaalisen vapauden tavoittelu ei (useimmissa tapauksissa) johda kenenkään kuolemaan." Lockman vastasi kiistaan antamalla lausunnon, jossa hän vakuutti katuvansa aiempia huomautuksiaan: Suurin osa kommenteista oli tehty 1980- ja 1990-luvuilla, mutta Mainen demokraattisen puolueen puheenjohtaja Ben Grant antoi lausunnon, jossa hän vaati Lockmanin eroa. Grantin mukaan kommentit olivat "vihamielisiä, ilkeitä ja loukkaavia", ja hän kutsui Lockmania "häiriintyneeksi yksilöksi, jolla on joitain kauhistuttavimpia uskomuksia, joita on koskaan kuultu julkiselta virkamieheltä Mainessa". Lockman antoi kirjallisen lausunnon. Väite: Luettelo kerää republikaanipoliitikkojen lausumia raiskauksista.</w:t>
      </w:r>
    </w:p>
    <w:p>
      <w:r>
        <w:rPr>
          <w:b/>
        </w:rPr>
        <w:t xml:space="preserve">Tulos</w:t>
      </w:r>
    </w:p>
    <w:p>
      <w:r>
        <w:t xml:space="preserve">"Olen aina suhtautunut intohimoisesti vakaumukseeni, ja vuosia sitten sanoin asioita, joita kadun. En ole vihamielinen ketään kohtaan sukupuolen tai seksuaalisen suuntautumisen vuoksi, ja nyt keskityn varmistamaan vapauden ja taloudellisen vaurauden kaikille Mainersin asukkaille", hän sanoi.</w:t>
      </w:r>
    </w:p>
    <w:p>
      <w:r>
        <w:rPr>
          <w:b/>
        </w:rPr>
        <w:t xml:space="preserve">Esimerkki 2.2010</w:t>
      </w:r>
    </w:p>
    <w:p>
      <w:r>
        <w:t xml:space="preserve">Kohta: Annoimme tiedotteelle kiitettävän arvosanan kustannusten osalta, koska se sisältää infektion kustannuksia koskevan kontekstin. "Arviolta 1,3 miljoonaa naista Yhdysvalloissa synnytti lapsensa keisarinleikkauksella vuonna 2013, ja leikkausalueen infektiot komplisoivat 5-12 prosenttia näistä synnytyksistä. Näiden keisarinleikkaukseen liittyvien infektioiden hoitokustannukset sairaalassa ovat keskimäärin 3500 dollaria, ja ne voivat olla paljon korkeammat, jos kyseessä on vakava infektio." Toivomuslistallamme tähän julkaisuun voisi olla, onko klooriheksidiini kalliimpaa (tai halvempaa) kuin standardihoito ja mitkä ovat infektion hoidon kustannukset avohoidossa. Nämä yksityiskohdat olisivat parantaneet tiedotteen laatua. Infektiot ovat kuitenkin kustannuksia, jotka voidaan ehkäistä, ja se on tärkein asia, jonka tiedote kattaa hyvin. Jutussa kvantifioidaan hyödyt hyvin ja selitetään, että satunnaistettu kontrolloitu tutkimus osoitti, että "klooriheksidiini-alkoholiryhmän potilaille kehittyi huomattavasti vähemmän infektioita kuin jodi-alkoholiryhmän potilaille. Klooriheksidiini-alkoholiyhdistelmää saaneiden potilaiden infektioprosentti oli 4 prosenttia, mikä on lähes puolet vähemmän kuin jodi-alkoholiyhdistelmää saaneiden potilaiden - 7,3 prosenttia." Uutistiedotteessa on sekä suhteellisia että absoluuttisia lukuja - suuri plussa. Absoluuttiset luvut sisälsivät niiden naisten määrän, joille kehittyi infektioita sen jälkeen, kun heitä oli hoidettu joko klooriheksidiini-alkoholilla (23) tai jodi-alkoholilla (42), sekä heidän yhteisryhmänsä koon (572 vs. 575). Tiedotteessa ei mainita mitään haittoja, jotka liittyivät kumpaankaan tutkimuksessa käytettyyn antiseptiseen aineeseen. Jos ihoreaktioita ei esiintynyt, tai jos niitä esiintyi jommankumman kanssa, mutta ei toisen kanssa, se olisi hyvä mainita. Tämä on pieni puute. Tiedotteessa selitettiin hyvin tämän satunnaistetun, kontrolloidun tutkimuksen näytön laatua. Tässä on yksi kappale tästä näytöstä. "Kliiniseen tutkimukseen osallistui 1 147 potilasta, joille tehtiin keisarinleikkaus Barnes-Jewish Hospitalissa vuosina 2011-2015. Klooriheksidiini-alkoholiyhdistelmää satunnaisesti saaneista 572 potilaasta 23 sai infektion leikkauspaikalle 30 päivän kuluessa toimenpiteestä. Jodi-alkoholiyhdistelmää satunnaisesti saaneista 575 potilaasta 42:lle kehittyi leikkausalueen infektio." Yksi asia, jota tutkimuksessa käsiteltiin ja joka olisi tehnyt julkaisusta paremman, jos se olisi otettu mukaan, oli lievien ja vakavien infektioiden erottelu. Tässä ei ole mitään tautien lietsontaa. Tiedotteessa mainitaan selvästi rahoituslähteet. Ilmeisiä ristiriitoja ei ollut. Tutkimuksessa verrataan vaihtoehtoista ihovalmistelumenetelmää nykyiseen standardiin ja mainitaan myös antibiootit. Saippua ja vesi voisivat olla toinen vaihtoehto, samoin kuin se, että luovutaan keisarinleikkauksesta, mutta on luultavasti liian suuri eksyminen mainita nämä, kun raportoidaan antiseptisiä aineita koskevasta vertailevasta tutkimuksesta. Uskomme, että molemmat ihonpuhdistusaineet ovat laajalti saatavilla. Vaikka tiedotteessa ei koskaan nimenomaisesti käsitellä saatavuutta, emme anna siitä pisteitä. Tiedotteessa kerrottiin, että muissa tutkimuksissa on tutkittu ihon esikäsittelyä, mutta tämä oli ensimmäinen tutkimus, jossa verrattiin suoraan kahta elementtiä sisältäviä esikäsittelyaineita keisarinleikkauksissa. Tässä on ote: "Aiemmissa tutkimuksissa, joissa verrattiin antiseptisiä aineita ennen leikkausta, oli suhteellisen vähän osallistujia, ja niissä verrattiin usein klooriheksidiini-alkoholiyhdistelmää pelkkään jodiin. Näissä tutkimuksissa ei voitu määrittää, johtuiko pelkän jodin huonompi teho klooriheksidiinistä, alkoholista vai yhdistelmästä." Tiedotteessa ei turvauduta perusteettomaan kielenkäyttöön. Siinä käytetään maltillista sävyä ja tunnustetaan mahdollinen heikkous, kun huomautetaan, että tutkimus rajoittui yhteen sairaalaan. Kehotus muuttaa käytäntöä, joka mielestämme saattaa olla ennenaikainen yhden yksittäisen sairaalan tutkimukseen perustuen, esitetään vanhemman kirjoittajan ilmaisemana mielipiteenä: "Tämä tutkimus on valtava lisä kirjallisuuteen, joka koskee leikkausalueen infektioiden ehkäisemistä keisarinleikkauksen jälkeen. On harvoja tilanteita, joissa yksittäisen tutkimuksen pitäisi muuttaa käytäntöjämme. Mutta biologisen uskottavuuden ja leikkausalueen infektioiden silmiinpistävän vähenemisen perusteella klooriheksidiinillä tämä on yksi näistä olosuhteista." Mielestämme asiantuntijoille voidaan antaa liikkumavaraa ilmaista erilaisia mielipiteitä lehdistötiedotteessa. Väite: Klooriheksidiini ehkäisee infektioita keisarinleikkauksen jälkeen paremmin kuin jodi.</w:t>
      </w:r>
    </w:p>
    <w:p>
      <w:r>
        <w:rPr>
          <w:b/>
        </w:rPr>
        <w:t xml:space="preserve">Tulos</w:t>
      </w:r>
    </w:p>
    <w:p>
      <w:r>
        <w:t xml:space="preserve">Naiset, jotka synnyttävät keisarinleikkauksella, voivat saada leikkaushaavaan tulehduksia, ja tässä tiedotteessa kuvataan tutkimusta, jonka mukaan vaihtoehtoinen ihonpuhdistusaineiden yhdistelmä ennen leikkausta voi ehkäistä näitä tulehduksia tehokkaammin. Satunnaistettuun tutkimukseen, joka tehtiin yhdessä sairaalassa, osallistui yli 1 000 potilasta. Se osoitti, että klooriheksidiini-alkoholilla leikkausta varten valmistelluilla potilailla infektioiden määrä oli 4 prosenttia, kun se jodi-alkoholilla valmistelluilla potilailla oli 7,3 prosenttia. Tämä hyvin kirjoitettu lehdistötiedote täyttää lähes kaikki tarkkuuskriteerimme, ja se sisältää hyödyllisiä tietoja infektioiden hoidon hinnasta. Yksi huolenaihe on suositus hoitostandardin muuttamiseksi vain yhden yksittäisessä sairaalassa tehdyn tutkimuksen perusteella. Vaikka kyseessä on vahva tutkimus, se olisi ehkä toistettava muussa kuin sairaalaan liittyvässä ympäristössä ja se olisi sokkoutettava sekä satunnaistettava ennen kuin suositellaan käytännön muuttamista. Kuten eräässä toisessa äskettäin tarkastelemassamme julkaisussa, joka koski suklaata preeklampsian ehkäisemiseksi, tässä keskityttiin tutkimukseen, joka esiteltiin Society for Maternal-Fetal Medicine -järjestön vuosikokouksessa. Tämän hyvin laaditun julkaisun laatu on mukava kontrasti edelliseen julkaisuun, joka sai arvosanaksi 0 tähteä. Keisarinleikkauksella synnyttäminen on yleistä Yhdysvalloissa, ja arviolta 1,3 miljoonaa naista synnytti näin vuonna 2013. Näistä synnytyksistä 5-12 prosenttia sisälsi infektion. Leikkauksen jälkeisen kivun lyhentäminen ja infektioriskin pienentäminen voisi parantaa monien toipumista.</w:t>
      </w:r>
    </w:p>
    <w:p>
      <w:r>
        <w:rPr>
          <w:b/>
        </w:rPr>
        <w:t xml:space="preserve">Esimerkki 2.2011</w:t>
      </w:r>
    </w:p>
    <w:p>
      <w:r>
        <w:t xml:space="preserve">Kohta: Mas ei joudu syytteeseen vakavammasta taposta, kuten odotettiin, mutta häntä vastaan on nyt nostettu rikossyytteet, joista voidaan langettaa pidemmät tuomiot kuin niistä, joita hänellä on edessään petosjutussa, jonka odotetaan etenevän oikeudenkäyntiin lokakuun tienoilla. Hänet vapautettiin 100 000 euron (131 600 dollarin) takuita vastaan, ja häntä kiellettiin poistumasta maasta ja tapaamasta nyt lakkautetun yrityksensä Poly Implant Prothese (PIP) entisiä johtajia. "Olemme tyytyväisiä siihen, että Mas pystyi selittämään asiansa tuomarille", hänen asianajajansa Yves Haddad sanoi iTele-televisiossa. "Tämä on hänelle helpotus."   "Syytteen tahattomasta murhasta osalta tuomari päätti, että toistaiseksi yhteyttä ei ole", Haddad sanoi. Ensimmäisissä pidätyksissä sen jälkeen, kun kaksi vuotta vanha skandaali nousi maailmanlaajuisiin otsikoihin joulukuussa, Mas ja toinen PIP:n johtaja otettiin kiinni kodeistaan Etelä-Ranskassa heti aamunkoitteessa. Naiset, jotka ovat kampanjoineet PIP:tä vastaan siitä lähtien, kun Ranskan viranomaiset kielsivät sen tuotteet lähes kaksi vuotta sitten, olivat tyytyväisiä tähän toimenpiteeseen, sillä se antoi heille tunteen siitä, että laki on nyt toiminnassa:   "Siitä on kulunut liian kauan", sanoi Murielle Ajellio, joka johtaa implanttia käyttävien naisten yhdistystä. Tähän asti, hän sanoi: "Tuntuu kuin taisteltaisiin tuulta vastaan."   Ranskan viranomaisia on arvosteltu siitä, että ne ovat reagoineet hitaasti tapaukseen, joka on kylvänyt pelkoa kymmenien tuhansien PIP-implantteja kantavien naisten keskuudessa. Ranskalaiset tarkastajat määräsivät ne pois markkinoilta maaliskuussa 2010 niiden laatuun liittyvien huolenaiheiden vuoksi. Mutta vasta viime kuussa Pariisin viranomaiset suosittelivat niiden kirurgista poistamista, mikä kiinnitti huomiota ongelmiin, jotka koskettavat potilaita ympäri maailmaa, joille oli asennettu tämän yrityksen tuotteita. Yritys oli aikoinaan maailman kolmanneksi suurin toimittaja. Ranskassa PIP-implanttien takia valituksia tehneiden naisten asianajajat olivat tyytyväisiä pidätyksiin ja sanoivat, että oikeutta ei saa paeta 72-vuotiaan Masin osalta. Masin on sanottu pilkanneen häntä haastavia henkilöitä, joiden motiivina on vain raha. "Tämä on lohtu uhreille", sanoi Laurent Gaudon, jonka asiakkaat haastavat PIP:n ja sen implantteja petokseen käyttäneet kirurgit oikeuteen. "Se on tunne siitä, että oikeus etenee eikä heitä ole unohdettu. Se on varmuus siitä, että syylliset saadaan vihdoin vastuuseen."   Philippe Courtois, joka edustaa 1 300:aa PIP:n implantteja käyttävää ihmistä, sanoi, että Masia ei pitäisi vapauttaa ennen oikeudenkäyntiä. Masia ja PIP:n entistä toimitusjohtajaa Claude Coutya kuulusteltiin kotona, kun poliisi teki kotietsintöjä. Sen jälkeen heidät siirrettiin syyttäjä Jacques Dallestin määräyksestä poliisin säilöön Välimeren satamakaupunkiin Marseilleen. PIP menestyi vuosia kansainvälisessä myynnissä, mutta kulissien takana työntekijät ja Mas itse ovat myöntäneet salanneensa sertifiointilaitoksilta sen, että he käyttivät halpaa teollista silikonia, jota ei ole hyväksytty lääketieteelliseen käyttöön. Terveysviranomaiset Ranskassa ja muualla ovat korostaneet, että PIP:n tuotteilla ei ole todistettua yhteyttä syöpään, mutta kirurgit ovat kertoneet, että niiden repeämisprosentti on epätavallisen korkea. Eri ulkomaisten viranomaisten reaktiot ongelmaan ovat vaihdelleet. Torstaina tehdyt pidätykset ovat jatkoa tutkimukselle, joka aloitettiin Marseillessa, lähellä PIP:n entisiä toimitiloja, 8. joulukuuta sen jälkeen, kun PIP:n implantteja käyttänyt nainen kuoli syöpään vuonna 2010. Mas ja Couty voidaan pitää vangittuina enintään 48 tuntia, kunnes tuomari päättää, aloitetaanko virallinen tutkinta ja jos aloitetaan, millaisia takuuehtoja mahdollisesti asetetaan. Oikeudenkäyntipäivä voi olla vuosien päässä, kun otetaan huomioon vaadittavien tutkimusten laajuus, mutta henkilövahinkoja koskeva tapaus voi vaikeuttaa Masin mahdollisuuksia välttää oikeudenkäyntiä myöhemmin tänä vuonna muiden petos- ja petossyytteiden vuoksi. Jälkimmäinen tapaus kohdistuu puoleen tusinaan entiseen PIP:n johtajaan, ja myös he voivat saada useita vuosia vankeutta. Asia on pitkittynyt, koska tutkijoiden on täytynyt kuulustella jopa 2 700 naista, jotka ovat tehneet valituksia PIP:n implanttien käytöstä. Mas, joka myi noin 300 000 implanttia ympäri maailmaa, on myöntänyt käyttäneensä hyväksymätöntä silikonia, mutta torjunut pelot siitä, että se aiheuttaisi terveysriskin. Aiemmin tammikuussa poliisin asiakirjavuodoista kävi ilmi, että Mas myönsi valehdelleensa PIP:n implanttien laadusta ja kuvasi häntä vastaan valituksia tehneiden naisten vain havittelevan rahaa. Kommentit herättivät julkista vihaa häntä kohtaan. PIP lopetti toimintansa maaliskuussa 2010, kun valvontaviranomaiset havaitsivat, että se käytti ei-hyväksyttyä teollista silikonigeeliä, ja vetivät implantit pois markkinoilta. Viime kuussa Ranskan hallitus kehotti naisia, joilla oli PIP:n implantit, poistattamaan ne ja sanoi maksavansa leikkaukset Ranskassa, mikä herätti hälyä ympäri maailmaa. Viranomaiset useissa muissa maissa, kuten Britanniassa ja Brasiliassa, ovat kehottaneet naisia käymään lääkärin vastaanotolla. Ranska on vaatinut PIP-tapauksen jälkeen tiukempia Euroopan unionin säännöksiä lääkinnällisistä laitteista ja todennut, että proteesien toimittajilta pitäisi vaatia samanlainen lupa kuin reseptilääkkeiden valmistajilta. Väite: Ranskalainen implanttipomo vapautettiin, häntä odottaa syyte ruumiinvammasta.</w:t>
      </w:r>
    </w:p>
    <w:p>
      <w:r>
        <w:rPr>
          <w:b/>
        </w:rPr>
        <w:t xml:space="preserve">Tulos</w:t>
      </w:r>
    </w:p>
    <w:p>
      <w:r>
        <w:t xml:space="preserve">Ranskalainen Jean-Claude Mas, joka aiheutti maailmanlaajuisen terveyskammon myymällä ala-arvoisia rintaimplantteja, vapautettiin perjantaina poliisin huostasta, ja hänen asianajajansa mukaan häntä syytetään ruumiinvamman aiheuttamisesta.</w:t>
      </w:r>
    </w:p>
    <w:p>
      <w:r>
        <w:rPr>
          <w:b/>
        </w:rPr>
        <w:t xml:space="preserve">Esimerkki 2.2012</w:t>
      </w:r>
    </w:p>
    <w:p>
      <w:r>
        <w:t xml:space="preserve">Kohta: Kohtaus: Ei tietoja, joissa verrattaisiin keisarinleikkauksen ja emättimen kautta tapahtuvan synnytyksen kustannuksia. Tämä on yllättävää, kun otetaan huomioon, että yksi syy siihen, miksi asiantuntijat eivät suosittele keisarinleikkauksia, ovat korkeat kustannukset. Toimittaja tekee huolellista työtä tulosten kvantifioimiseksi käyttämällä sekä suhteellisia riskejä että huonojen tulosten prosenttiosuutta tutkitussa väestössä. Jutussa erotetaan hyödyllisellä tavalla toisistaan 37, 38 ja 39 raskausviikolla tehtyjen keisarinleikkausten tulokset. Tutkimuksessa keskitytään elektiivisten keisarinleikkausten haittariskiin, ja uutinen selittää ne hyvin. Kaiken kaikkiaan tutkimuksen laajuus, menetelmät ja vaikutukset on kuvattu hyvin. Jutussa ei liioitella riskejä tai haluttujen keisarinleikkausten emotionaalisia näkökohtia. Jutussa on lainauksia vain kahdelta lääkäriltä, johtavalta tutkijalta ja asiaan liittyvän pääkirjoituksen kirjoittajalta. Se ei riitä näin tärkeässä ja pitkässä jutussa. Vähintäänkin olisi pitänyt kuulla kokenutta synnytyslääkäriä, jolla ei ole yhteyttä tutkimukseen. Jutussa kerrotaan riskeistä, joita liittyy haluttuun keisarinleikkaukseen 37, 38 ja 39 raskausviikolla. Tämä tieto voi auttaa naisia ja heidän lääkäreitään päättämään, milloin halutun leikkauksen voi ajoittaa. Keisarinleikkausten laajamittainen käyttö käy tarinasta selvästi ilmi. Kertomuksessa selvitetään jonkin verran yksityiskohtaisesti, kuinka yleisiä keisarinleikkaukset ja harkinnanvaraiset keisarinleikkaukset ovat. Emme voi olla varmoja siitä, perustuuko juttu pelkästään tai suurelta osin uutistiedotteeseen. Vain kirjoittajaa ja päätoimittajaa siteerattiin. Väite: Varhainen keisarinleikkaus aiheuttaa riskejä, tutkimus osoittaa.</w:t>
      </w:r>
    </w:p>
    <w:p>
      <w:r>
        <w:rPr>
          <w:b/>
        </w:rPr>
        <w:t xml:space="preserve">Tulos</w:t>
      </w:r>
    </w:p>
    <w:p>
      <w:r>
        <w:t xml:space="preserve">Tässä raportissa ennen 39. raskausviikkoa tehtävän keisarinleikkauksen riskeistä esitellään uskottavasti merkittävän tutkimuksen tulokset. Siinä kuvataan tulokset tarkasti ja riittävän yksityiskohtaisesti. Kaksi puutetta:      * Toimittajan olisi pitänyt keskustella ainakin yhden riippumattoman asiantuntijan kanssa, joka on perehtynyt vaginaalisen ja keisarinleikkauksen väliseen synnytykseen.</w:t>
      </w:r>
    </w:p>
    <w:p>
      <w:r>
        <w:rPr>
          <w:b/>
        </w:rPr>
        <w:t xml:space="preserve">Esimerkki 2.2013</w:t>
      </w:r>
    </w:p>
    <w:p>
      <w:r>
        <w:t xml:space="preserve">Kohta: Hallitus työskentelee jäljittääkseen kaikki ihmiset, jotka olivat yhteydessä uusiin tapauksiin, se sanoi lausunnossaan. Muut maat, joihin tartunnan saaneet olivat matkustaneet, olivat Kreikka, Turkki, Egypti ja Thaimaa, kun taas kaksi potilaista oli matkustanut Dubaissa, hallitus lisäsi. Taiwan on saanut kansainvälisiltä asiantuntijoilta kiitosta varhaisista ennaltaehkäisevistä toimista viruksen leviämisen estämiseksi, mutta se on nyt tehostanut toimiaan estääkseen tapausten kulkeutumisen takaisin saarelle muista maista. Lauantaina saari ilmoitti, että se alkaa vaatia 14 päivän karanteenia kaikilta henkilöiltä, jotka saapuvat Euroopan Schengenin rajattomalta matkustusvyöhykkeeltä sekä Britanniasta ja Irlannista. Taiwan on ilmoittanut vain yhdestä viruksen aiheuttamasta kuolemantapauksesta, ja 20 ihmistä on toipunut ja päässyt sairaalasta. Muiden tapausten tila on vakaa. Taiwanin terveysministeri on kehottanut ihmisiä olemaan matkustamatta lainkaan ja pysymään Taiwanissa. Väite: Taiwan raportoi kuudesta uudesta coronavirus -tapauksesta suurimmassa yhden päivän nousussa, kaikki tuotuja.</w:t>
      </w:r>
    </w:p>
    <w:p>
      <w:r>
        <w:rPr>
          <w:b/>
        </w:rPr>
        <w:t xml:space="preserve">Tulos</w:t>
      </w:r>
    </w:p>
    <w:p>
      <w:r>
        <w:t xml:space="preserve">Taiwan ilmoitti sunnuntaina kuudesta uudesta koronavirustapauksesta, jotka kaikki oli tuotu maahan ja jotka merkitsivät suurinta päivittäistä tartuntojen nousua. Tapauksia oli ilmennyt ihmisissä, jotka olivat palanneet saarelle muun muassa Espanjasta ja Japanista, ja niiden kokonaismäärä nousi 59:ään.</w:t>
      </w:r>
    </w:p>
    <w:p>
      <w:r>
        <w:rPr>
          <w:b/>
        </w:rPr>
        <w:t xml:space="preserve">Esimerkki 2.2014</w:t>
      </w:r>
    </w:p>
    <w:p>
      <w:r>
        <w:t xml:space="preserve">Kohta: Tiistaina julkaistujen lukujen mukaan viime vuonna raportoitiin kuitenkin yli 900 tapausta. Se on yli kaksinkertainen määrä vuoteen 2013 verrattuna. Suurin osa tapauksista oli Kaakkois- ja Lounais-Suomessa. Edellisen kerran määrä oli yhtä suuri tai suurempi 1990-luvulla. Aikuisilla myös kuppa- ja muut sukupuolitautitapaukset ovat kasvussa. Terveydenhuoltoviranomaisten mukaan mahdollisia syitä ovat muun muassa laittomien huumeiden käytön lisääntyminen. He sanovat, että naiset pitäisi testata raskauden aikana, jotta heitä voidaan hoitaa antibiooteilla. Kuppa voi epämuodostaa tai tappaa vauvan. Viime vuoden tapauksista ainakin 77 syntyi kuolleena tai kuoli. Väite: Vastasyntyneiden kuppaustapaukset Yhdysvalloissa ovat korkeimmillaan 20 vuoteen.</w:t>
      </w:r>
    </w:p>
    <w:p>
      <w:r>
        <w:rPr>
          <w:b/>
        </w:rPr>
        <w:t xml:space="preserve">Tulos</w:t>
      </w:r>
    </w:p>
    <w:p>
      <w:r>
        <w:t xml:space="preserve">Syfilis-tartunnan saaneiden yhdysvaltalaisten vauvojen määrä on noussut korkeimmalle tasolle 20 vuoteen.</w:t>
      </w:r>
    </w:p>
    <w:p>
      <w:r>
        <w:rPr>
          <w:b/>
        </w:rPr>
        <w:t xml:space="preserve">Esimerkki 2.2015</w:t>
      </w:r>
    </w:p>
    <w:p>
      <w:r>
        <w:t xml:space="preserve">Kohta: He tapasivat torstaina yksityisesti keskustellakseen alueellisesti tärkeistä asioista. Rhode Islandin demokraattinen kuvernööri Gina Raimondo isännöi Massachusettsin republikaanisen kuvernöörin Charlie Bakerin ja Connecticutin demokraattisen kuvernöörin Ned Lamontin lounasta Rhode Island Collegessa Providencessa. He totesivat tapaamisen jälkeen, että he olivat yhtä mieltä siitä, että osavaltioiden läheisyys huomioon ottaen olisi järkevää luoda yhtenäinen sääntelykehys höyryttämistä varten, vaikka heidän osavaltioidensa lainsäädäntöjohtajien olisi suostuttava siihen. He keskustelivat myös koulutuksesta, terveydenhuollosta ja liikenteestä. Baker ilmoitti syyskuussa osavaltionlaajuisesta kiellosta, joka koskee höyrystystuotteiden myyntiä neljän kuukauden ajan, ja tämä toimenpide on riitautettu oikeudessa. Raimondo allekirjoitti myös syyskuussa toimeenpanomääräyksen, jolla kiellettiin maustettujen höyrystystuotteiden myynti, ja se kiistettiin oikeudessa keskiviikkona. Lamont yrittää selvittää, miten höyryttämistä voitaisiin säännellä, kun hän on ilmaissut kiinnostuksensa maustettujen höyryttämistuotteiden kieltämiseen. Connecticutissa astui juuri voimaan uusi laki, joka nosti höyrystystuotteiden ostamisen ikärajan 21 vuoteen. Raimondo sanoi, että "pyrimme jatkossa alueellistamaan lähestymistapamme". Jos osavaltioiden lähestymistavat eroavat toisistaan huomattavasti, se aiheuttaa ongelmia täytäntöönpanon valvonnassa, Baker lisäsi. Kuvernöörit pitivät ensimmäisen yksityisen tapaamisensa heinäkuussa Eastern Connecticut State Universityssä Lamontin järjestämässä tilaisuudessa. Baker aikoo isännöidä ryhmää lähikuukausina. Lamont kuvaili sitä "hyvin rakentavaksi suhteeksi". Kuvernöörit sanoivat, että he ovat edistyneet ensimmäisen tapaamisensa jälkeen tietojen jakamisessa ja liikenneasioissa, ja liikenneviranomaiset jatkavat keskustelua pikajunareitistä Providencen ja Bostonin välillä. Osavaltiot jakavat palkka- ja työvoimatietoja, ja kuvernöörit keskustelivat myös koulutustasoa koskevien tietojen jakamisesta, jotta voitaisiin arvioida, mitkä strategiat auttavat opiskelijoita eniten. Koska Rhode Islandin osavaltio on ottamassa haltuunsa vaikeuksissa olevan Providencen koulupiirin, Baker kertoi Raimondolle torstaina Massachusettsin kokemuksesta, joka koskee Lawrencen julkisten koulujen joutumista valtion konkurssiin. Baker kertoi myös osavaltionsa kokemuksista marihuanan laillistamisesta ja puhui perjantaina esittelemästään lainsäädännöstä, jonka tarkoituksena on uudistaa Massachusettsin terveydenhuoltojärjestelmää rajoittamalla sairaaloiden ja lääkäreiden laskutusta ja vaatimalla, että klinikoilla on hoidettava Medicaid-järjestelmään kuuluvia pienituloisia potilaita. Kuvernöörit kertoivat pyytäneensä tarjouksia, jotta he voivat hankkia tietotekniikkaohjelmistoja yhdessä säästääkseen rahaa. "Jos pystytte tekemään yhteistyötä pienissä asioissa, voitte tehdä yhteistyötä isoissa asioissa", Raimondo sanoi. "Olemme kaikki tulleet yksityiseltä sektorilta. Haluamme korjata asioita. Haluamme korjata osavaltioidemme ongelmia ja etsimme käytännön ratkaisuja." Väite: Kuvernöörit kiinnostuneita alueellisesta lähestymistavasta höyrystyssääntöihin.</w:t>
      </w:r>
    </w:p>
    <w:p>
      <w:r>
        <w:rPr>
          <w:b/>
        </w:rPr>
        <w:t xml:space="preserve">Tulos</w:t>
      </w:r>
    </w:p>
    <w:p>
      <w:r>
        <w:t xml:space="preserve">Rhode Islandin, Massachusettsin ja Connecticutin kuvernöörit ilmoittivat torstaina olevansa kiinnostuneita omaksumaan alueellisen lähestymistavan höyryttämisen sääntelyyn tulevaisuudessa.</w:t>
      </w:r>
    </w:p>
    <w:p>
      <w:r>
        <w:rPr>
          <w:b/>
        </w:rPr>
        <w:t xml:space="preserve">Esimerkki 2.2016</w:t>
      </w:r>
    </w:p>
    <w:p>
      <w:r>
        <w:t xml:space="preserve">Kohta: Hänen kaksostyttärensä oli aika tulla maailmaan. New York Jetsin valmentajalla oli kulmapuolustajan kännykkä, ja hänen tehtävänään oli ilmoittaa Claibornelle, jos ja kun Claibornen nykyinen vaimo Jennifer oli menossa sairaalaan. "Muistan nähneeni valmentajan kävelevän kentällä ja hän katsoi minua ikään kuin silmiin", Claiborne muisteli Associated Pressin haastattelussa perheen kotona. "Minä vain juoksin. Lähdin juoksemaan. Nappasin häneltä puhelimeni ja menin valmentaja (Todd) Bowlesin luo ja sanoin: "Valmentaja, on aika", ja hän sanoi: "Hyvä on, onnittelut. "Muistan vain juosseeni ulos rakennuksesta ja juosseeni sairaalaan, ja kun pääsin sinne, katsoin häntä." Hän sanoi: "Kiitos." Se oli 30. heinäkuuta 2017, ja Jennifer oli 35 viikolla - kaksi viikkoa ennen suunniteltua keisarinleikkausta. Mutta lapsivedet menivät, kun hän oli vahtimassa pariskunnan kahta englanninbulldoggia heidän kotinsa ulkopuolella. Hänen oli välittömästi lähdettävä Morristown Medical Centeriin, joka sijaitsi noin 2,5 kilometrin päässä. Sillä välin Morris kiidätti Florham Parkissa sijaitsevasta Jetsin harjoituslaitoksesta reilun kolmen kilometrin päässä sijaitsevaan sairaalaan ajoissa, jotta hän ehti toivottaa tyttärensä tervetulleiksi. "Hän tuli, ja kaikki tapahtui tunnissa", Jennifer muisteli. "Se tapahtui niin nopeasti, että se oli pelottavaa." Lääkärit tekivät keisarinleikkauksen ja synnyttivät ensin Ma'Kailan, joka oli melko alipainoinen, 3 kiloa ja 8 unssia. Ma'Liah syntyi hetkeä myöhemmin, ja hän painoi vankemmat 4 kiloa ja 13 unssia. Ma'Kaila vietiin heti vastasyntyneiden teho-osastolle, jossa hänet erotettiin siskostaan - ja äidistään - ensimmäistä kertaa. "Kysyin: 'Onko kaikki hyvin?'." Morris sanoi. "He sanoivat: 'Hän on kunnossa. Kaikki on hyvin. Hän on vain alipainoinen - liian alipainoinen. He halusivat viedä hänet takaisin ja alkaa syöttää häntä ja yrittää saada hänet lihomaan." Hän kertoi, että hänellä oli liian vähän painoa. Ma'Kaila oli vastasyntyneiden teho-osastolla seuraavat kaksi viikkoa, jotta hänet voitaisiin lähettää kotiin vanhempiensa ja siskonsa luokse. Morrisille, joka aloitti ensimmäisen kautensa Jetsin kanssa yhden vuoden mittaisella sopimuksella neljän Cowboysissa vietetyn vuoden jälkeen, se oli ahdistuksen ja jännityksen pyörre. Jotenkin hänen piti pitää mielensä keskittyneenä jalkapalloon, mutta samalla hän halusi varmistaa, että hänen vaimollaan ja tyttärillään oli kaikki, mitä he tarvitsivat hänen työskennellessään. "Voi hitto", hän sanoi pudistellen päätään. "Meillä oli kokouksia aikaisin aamulla, ja meidän piti yöpyä (pelaajien) hotellissa, mutta valmentaja antoi minulle vähän aikaa tulla tänne ja asua (Jenniferin ja Ma'Liahin) kanssa sen sijaan, että olisin mennyt hotelliin. Tulin (kotiin) kokousten jälkeen. Lopetimme noin kello 11 ja tulin tänne, tarkistin, että hänellä on kaikki hyvin, ja sitten menin hotelliin ulkonaliikkumiskieltoa varten, ja me face-timailimme koko yön." Claibornen valmentajat ja joukkuetoverit eivät koskaan tienneet, miten hektistä rutiinia hän piti yllä koko kesän ajan. Pelikirjat ja Pampersit. Kokoukset ja ruokailut. Jalkapallo ja vauvapeitot. "En välitä, vaikka se olisi ollut 10 minuuttia, asun niin lähellä laitosta, että juoksin kotiin joka ikisellä tauolla tarkistamaan heidät ja katsomaan, onko kaikki kunnossa, ja sitten palasin takaisin työhöni", hän sanoi. "Se oli sellaista jonkin aikaa, koko harjoitusleirin ajan. ... Se oli kaaos, mutta se oli hauskaa." Claiborne koki suurimman yllätyksen 15. elokuuta, kun hän saapui kotiin lyhyen tauon aikana. "Sanoin: 'Babe, tule tänne, katso'", Jennifer huusi hänelle. "Sanoin: 'Voisitko vahtia häntä nopeasti? Ja puhuin Ma'Liahista." Mutta hän oli tuonut Ma'Kailan kotiin sairaalasta aiemmin päivällä, ja hän oli laittanut molemmat tytöt sänkyyn, asettanut heidät viereensä ja laittanut videokameran tallentamaan hetken. "En odottanut lainkaan näkeväni molempia", Claiborne muisteli silmät pyöreinä. "En ollut lainkaan valmis siihen. Kun tulin sisään, olin niin tottunut näkemään hänet (Ma'Liah) sängyssä, kun tulin sisään, ja kun näin heidät molemmat makaamassa siinä, sydämeni lankesi. "Olin kuin: 'Voi luoja.' Se todella iski minuun: Meillä on kaksoset talossa. Tämä on nyt totta." Ma'Liah ja Ma'Kaila ovat nyt 10 ja puoli kuukautta vanhoja, terveitä ja täynnä persoonallisuutta. Ma'Liah on Jenniferin mukaan vaativampi näistä kahdesta, ja "hän on isin tyttö". Ma'Kaila on vielä hieman pienempi kuin sisarensa, mutta on itsenäisempi - liikkuu omatoimisesti, leikkii ja ruokkii itse. "Se antoi minulle tunteen siitä, miksi todella pelaan jalkapalloa, miksi todella teen sitä", sanoi 28-vuotias Claiborne, joka allekirjoitti Jetsin kanssa uuden yksivuotisen sopimuksen offseasonilla. "Se on perheeni ja tuo nämä kaksi arvokasta pikku vauvoja maailmaan, se avasi silmäni paljon suurempi kuva. "Olen todella oppinut, että kyse ei ole itsestäsi. Kun sinulla on lapsia, kyse on lapsista, mutta luulen, että ymmärsin sen uudelleen, kun nämä kaksi vauvaa syntyivät. Nautin jokaisesta hetkestä." Perhe aikoi lentää viikonloppuna kotiinsa Dallasiin viettämään isänpäivää Claibornen pojan Morrisin, joka täyttää marraskuussa 9 vuotta, ja tyttären Madicynin, joka on 3-vuotias, kanssa. "Näiden tyttöjen saaminen sai minut ymmärtämään, että menetin todella arvokasta aikaa poikani kanssa, mutta olin poissa collegesta (LSU:ssa), enkä voinut tehdä asialle mitään", Claiborne sanoi. "Ajatukseni oli tehdä tapa ruokkia hänet tuolloin. Pelkästään heidän saamisensa sai minut ymmärtämään, kuinka paljon aikaa tässä iässä todella kaipasin, että olisin halunnut olla siellä. "Kaipasin sitä aikaa hänen kanssaan, mutta Jumala on antanut minulle toisen mahdollisuuden kokea sen, ja olen siitä onnellinen." Ja Morris ja Jennifer, jotka menivät naimisiin maaliskuussa Teksasissa, kasvattavat edelleen perhettään. He odottavat toista tytärtä marraskuun puolivälissä. "Rakastan isänä olemista", sanoo Claiborne, jota Jennifer pitää "todella hyvänä" vaipanvaihdossa. "Rakastan tulla kotiin näiden kasvojen eteen. Rakastan pelien jälkeen, sillä nämä lapset eivät tiedä, oliko peli hyvä vai ei, eivätkä he tiedä, mitä harjoituksissa tapahtui. He eivät ymmärrä mitään siitä. Mutta kun tulen kotiin, kaikki hymyilee, koska he syttyvät, kun astun huoneeseen. "Se saa minut hymyilemään, kun tiedän, että he rakastavat minua ehdoitta." ___ Lisää NFL:n uutisointia: http://www.pro32.ap.org ja http://www.twitter.com/AP_NFL Claim: Jetsin Claiborne on onnellinen isä vastasyntyneen terveyspelon jälkeen.</w:t>
      </w:r>
    </w:p>
    <w:p>
      <w:r>
        <w:rPr>
          <w:b/>
        </w:rPr>
        <w:t xml:space="preserve">Tulos</w:t>
      </w:r>
    </w:p>
    <w:p>
      <w:r>
        <w:t xml:space="preserve">Morris Claiborne oli viime kesänä keskellä läpikulkuharjoitusta, kun hän sai viimein puhelun, jota hän odotti innokkaasti.</w:t>
      </w:r>
    </w:p>
    <w:p>
      <w:r>
        <w:rPr>
          <w:b/>
        </w:rPr>
        <w:t xml:space="preserve">Esimerkki 2.2017</w:t>
      </w:r>
    </w:p>
    <w:p>
      <w:r>
        <w:t xml:space="preserve">Kohta: Pääministeri Mihail Misustin oli kehottanut Venäjän yli 80 aluetta harkitsemaan ihmisten määräämistä pysymään kotona sen jälkeen, kun koronavirustapausten virallinen määrä nousi 302:lla 1 836:een. Viranomaisten mukaan yhdeksän ihmistä on kuollut. Moskovan viranomaiset ovat jo määränneet asukkaat pysymään kotona, ja Mishustin sanoi, että hänen mielestään toimenpiteet on nyt toteutettava koko maassa. "Pyydän (Venäjän alueiden) johtajia kiinnittämään huomiota (Moskovan) kokemuksiin ja selvittämään mahdollisuutta ottaa käyttöön tällaisia toimenpiteitä alueillaan", hän sanoi. Presidentti Vladimir Putin sanoi, että määrätietoiset toimenpiteet ovat auttaneet Venäjää voittamaan aikaa taistelussa viruksen hillitsemiseksi ja räjähdysmäisen tartuntamäärän estämiseksi, mutta on tärkeää, että viranomaiset käyttävät tämän ajan tehokkaasti. "Tämä työ on tehtävä todellisuudessa, haluan korostaa tätä - todellisuudessa eikä vain paperilla tai raportteja varten. Ei minkäänlaisia poikkeuksia", Putin sanoi aluepäälliköille valtion televisiossa esitetyissä kommenteissa. Ainakin 14 aluetta, mukaan lukien Kaliningrad, Tatarstan ja arktinen Murmanskin alue, jolla on yhteinen raja Suomen ja Norjan kanssa, noudatti kehotusta. Muut ovat toteuttaneet erilaisia toimenpiteitä. Eteläinen, pääasiassa muslimien asuttama Tšetšenian alue on asettanut maahantulokiellon, ja useat valtion ydinvoimayhtiö Rosatomin johtamat kaupungit, jotka on suljettu ulkomaalaisilta, ovat asettaneet lisää maahantulorajoituksia. Murmanskin alue on rajoittanut maahantuloa Kirovskin ja Apatityn kaupunkeihin, joissa lannoitevalmistaja Phosagrolla on tehtaita, sekä muihin pieniin teollisuusalueisiin. Pohjois-Karjalan alue on kieltänyt vanhuksia käyttämästä julkisia liikennevälineitä. Moskovan pormestari Sergei Sobjanin, Putinin liittolainen, sanoi, että 20 prosenttia asukkaista ei noudata hänen käskyään eristää itsensä, mutta toivoi, että viikon loppuun mennessä saataisiin käyttöön tietotekniikkajärjestelmä, jonka avulla viranomaiset voisivat valvoa ihmisten liikkumista. Uusien sääntöjen mukaan moskovalaiset saavat mennä ulos vain ostamaan ruokaa tai lääkkeitä lähimmästä kaupasta, hakemaan kiireellistä lääkärinhoitoa, ulkoiluttamaan koiraa tai viemään roskat ulos. "Tämä saattaa nyt tuntua joistakin teistä jonkinlaiselta peliltä, eräänlaiselta Hollywood-trilleriltä. Tämä ei ole peliä...", turvallisuusneuvoston varapuheenjohtaja Dmitri Medvedev sanoi videopuheessaan. "Valitettavasti se, mitä nyt tapahtuu, on todellinen uhka meille kaikille ja koko ihmiskunnan sivilisaatiolle", sanoi Medvedev, joka on entinen presidentti ja joka oli pääministerinä alkuvuoteen asti. Jotkut lääkärit ovat suhtautuneet epäilevästi Venäjän koronaviruslukujen paikkansapitävyyteen, koska testit ovat heidän mukaansa olleet hajanaisia ja niiden laatu on ollut puutteellista, ja viranomaiset kiistävät nämä väitteet. Väite: Venäjän alueet liittyvät koronaviruslukitukseen, kun kuolleiden määrä kasvaa.</w:t>
      </w:r>
    </w:p>
    <w:p>
      <w:r>
        <w:rPr>
          <w:b/>
        </w:rPr>
        <w:t xml:space="preserve">Tulos</w:t>
      </w:r>
    </w:p>
    <w:p>
      <w:r>
        <w:t xml:space="preserve">Yli tusina Venäjän aluetta, mukaan lukien Pietarin kaupunki, otti maanantaina käyttöön osittaisen lukituksen sen jälkeen, kun Venäjällä todettiin suurin yhden päivän nousu koronavirustapauksissa kuudetta päivää peräkkäin.</w:t>
      </w:r>
    </w:p>
    <w:p>
      <w:r>
        <w:rPr>
          <w:b/>
        </w:rPr>
        <w:t xml:space="preserve">Esimerkki 2.2018</w:t>
      </w:r>
    </w:p>
    <w:p>
      <w:r>
        <w:t xml:space="preserve">Kohta: Jotkut puolustusasianajajat sanoivat, että tuomio tarjoaa todennäköisesti jonkinlaisen hengähdystauon terveydenhuollon monialayhtiölle, kun se joutuu kohtaamaan kasvavaa painetta talkkituotteidensa turvallisuudesta. Yhtiö paljasti keskiviikkona vuosikertomuksessaan, että se oli saanut Yhdysvaltain oikeusministeriöltä ja Securities and Exchange Commissionilta haasteita, jotka liittyivät talkkiriitoihin. Jotkut kantajien asianajajat vähättelivät kuitenkin tuomion vaikutusta. St. Louisin 22. piirituomioistuimessa käydyssä oikeudenkäynnissä, jonka oli aloittanut 21 kaupungin ulkopuolelta kotoisin olevaa kantajaa, joiden tapaukset oli yhdistetty yhden St. Louisissa asuvan kantajan tapaukseen, saatiin heinäkuussa J&amp;J:lle ennätyksellinen 4,69 miljardin dollarin talkkituomio. Yhtiöllä on St. Louisissa edessään vielä useita muita vastaavia oikeusjuttuja. Missourin korkein oikeus päätti kuitenkin 13. helmikuuta eräässä erillisessä talkkitapauksessa, että se, että muualla kuin Louisissa asuvan henkilön sallittiin osallistua yhdistettyihin tapauksiin, oli "selkeä ja suora rikkomus" osavaltion lakia vastaan, joka kieltää yhdistämisen - kahden tai useamman tapauksen yhdistämisen - käytön, jotta tuomioistuimet voisivat käsitellä tapauksia, joita ne eivät muuten voisi käsitellä. Useimmat osavaltioiden tuomioistuimet voivat käsitellä vain tapauksia, joissa kantajat tai vastaajat ovat kyseisestä osavaltiosta tai joissa väitetään niiden lainkäyttöalueella sattuneita vahinkoja. Yhdysvaltain korkein oikeus tiukensi näitä rajoituksia vuonna 2017 antamassaan päätöksessä. St. Louisin tuomioistuin oli kuitenkin sallinut osavaltion ulkopuolisten asukkaiden jatkaa New Jerseyssä sijaitsevan J&amp;J:n haastamista oikeuteen käyttämällä liberaalisti yhdistämistä. Heinäkuussa annettuun tuomioon johtaneessa tapauksessa 18 kantajaa oli Missourin ulkopuolelta ja kolme St. Louisin kaupungin ulkopuolelta. St. Louisissa vireille pannuista noin 700 talkkijutusta vain 40:ssä on oikeudenkäyntiasiakirjojen mukaan mukana Missourin asukkaita. Jos helmikuun 13. päivän tuomio sulkee St. Louisin tuomioistuimen muilta kuin asukkailta, J&amp;J:llä voi olla paremmat mahdollisuudet puolustautua pienemmissä talkkijutuissa, jotka on hajautettu muihin, mahdollisesti vähemmän kantajaystävällisiin osavaltion ja liittovaltion tuomioistuimiin. "Tätä päätöstä ei voi tulkita muuten kuin siten, että tuomioistuin sanoo selvästi, ettei kanteita voi yhdistää, jos vahinko ei ole tapahtunut kyseisessä oikeuspaikassa", sanoo Mark Cheffo, New Yorkissa toimiva tuotevastuuasianajaja, joka ei ole mukana talkkiriidoissa. J&amp;J totesi lausunnossaan olevansa tyytyväinen päätökseen. "Yksi asianmukaisesti tuomioistuimessa käsiteltävänä oleva vaatimus ei voi olla perusteena muiden vaatimusten vetämiselle oikeudenkäyntiin, jotka eivät ole oikeudenkäynnissä. Uskomme, että päätös on selvästi oikea, ja uskomme edelleen, että tiede ei tue kantajien väitteitä", yhtiö sanoi ja kieltäytyi kommentoimasta asiaa tarkemmin. Joidenkin kantajien asianajajien mukaan 13. helmikuuta annettu päätös ei ollut niin lopullinen kuin Cheffo antaa ymmärtää. "Jos vastaajat juhlivat tätä päätöstä St. Louisin joukkokriminointitapausten loppuna, he eivät ole lukeneet koko Missourin oikeuskäytäntöä", sanoi Eric Holland, St. Louisissa toimiva kantajien asianajaja, joka on mukana talkkioikeudenkäynnissä. Holland viittasi Missourin korkeimman oikeuden vuonna 2016 antamaan päätökseen, jossa vahvistettiin 38 miljoonan dollarin tuomio lääkevalmisteen tuotevastuuasiassa, johon vastaaja väitti vastaajan liittyneen väärin perustein. Tuomioistuin jätti tuloksen voimaan todeten, että edes epäasianmukainen liittäminen ei tehnyt oikeudenkäynnistä epäoikeudenmukaista vastaajan kannalta. Vaikka vuoden 2016 tuomio koski jo ratkaistua tapausta, Holland ja muut kantajien asianajajat ilmoittivat aikovansa väittää, että tuomion oikeudenmukaisuusanalyysi koskee myös osavaltion ulkopuolisia talkkikanteita tapauksissa, jotka eivät ole vielä menneet oikeudenkäyntiin. He sanoivat myös väittävänsä, että tapausten yhdistäminen on tehokkainta oikeudellisten resurssien käyttöä. Puolustusasianajajat sanoivat, että helmikuun 13. päivän päätös merkitsisi todennäköisesti osavaltioiden ulkopuolisten vaateiden hylkäämistä tai erottamista neljästä tulevasta, useita kantajia käsittävästä tapauksesta, jotka on tarkoitus käsitellä St. Louisissa. Missourin korkein oikeus keskeytti kaksi näistä tapauksista ennen päätöksensä antamista. Holland ja muut kantajien asianajajat sanoivat haastavansa J&amp;J:n pyynnöt erottaa tai hylätä talkkitapaukset väittämällä, että 13. helmikuuta annettu päätös ei kumoa vuoden 2016 päätöstä. Cheffo sanoi, että vuoden 2016 päätös voi vaikeuttaa J&amp;J:n mahdollisuuksia kumota heinäkuun tuomio ja sen ennätyssakko, koska yhtiön olisi todistettava, että yhdistäminen johti epäoikeudenmukaiseen oikeudenkäyntiin. St. Louisin tuomioistuimessa on käyty useampia talkkioikeudenkäyntejä, ja siellä on annettu suurempia tuomioita kuin missään muussa tuomioistuimessa. St. Louisin ulkopuolella ainoat muut merkittävät J&amp;J:tä vastaan langetetut talkkituomiot ovat tähän mennessä tulleet yksittäisten kantajien New Jerseyssä ja Kaliforniassa nostamissa kanteissa, joissa yhtiö on tällä hetkellä joutunut kärsimään yhteensä 142 miljoonan dollarin tuomioista. Los Angelesin valamiehistö langetti J&amp;J:lle 417 miljoonan dollarin talkkituomion vuonna 2017, mutta tuomari hylkäsi tuomion viikkoja myöhemmin, koska se ei perustunut todisteisiin. Kaikista J&amp;J:tä vastaan langetetuista talkkituomioista on valitettu. St. Louisin tuomioistuin on aiemmin myöntänyt suuria rangaistusluonteisia vahingonkorvauksia yrityksille, ja yritysryhmät ovat usein arvostelleet sitä siitä, että se sallii osavaltion ulkopuolisten kantajien "foorumin vaihtamisen". Vaikka J&amp;J:llä on edessään joitakin oikeudenkäyntejä, joita yksityishenkilöt ovat nostaneet muilla lainkäyttöalueilla, St. Louisin oikeusjutut, joissa on useita asianomistajia, ovat suurimmat, ja niillä on eniten mahdollisuuksia saada miljardien dollareiden tuomioita. Kantajat väittävät, että Johnsonin vauvapuuterin ja muiden J&amp;J:n tuotteiden sisältämä talkki aiheuttaa munasarjasyöpää tai että talkin sisältämä asbesti aiheuttaa munasarjasyöpää ja mesotelioomaa. Asbesti on tunnettu syöpää aiheuttava aine, joka liittyy mesotelioomaan. J&amp;J ja sen talkkitoimittaja Imerys Talc America, joka on toinen vastaaja oikeudenkäynnissä, kiistävät väitteet ja sanovat, että lukuisat tutkimukset ja sääntelyviranomaisten maailmanlaajuisesti tekemät testit ovat osoittaneet, että niiden talkki on turvallista ja asbestivapaata. Reuters julkaisi 14. joulukuuta raportin, jonka mukaan J&amp;J tiesi, että sen raaka- ja valmisjauheiden sisältämästä talkista löytyi toisinaan pieniä määriä asbestia 1970-luvulta 2000-luvun alkupuolelle saakka. (reut.rs/2Gh88KO) J&amp;J:tä vastaan on tällä hetkellä nostettu noin 13 000 talkkia koskevaa kannetta, joista suurin osa on yhdistetty liittovaltion tuomioistuimessa New Jerseyssä. Monet kantajien asianajajat ovat taistelleet pitääkseen tapaukset poissa liittovaltion tuomioistuimesta, joka heidän mielestään suosii vastaajia. Kolme valamiehistöä on hylännyt väitteet, joiden mukaan vauvapuuteri olisi saastunut asbestilla tai aiheuttanut kantajien mesoteliooman. Viisi muuta valamiehistöä ei ole pystynyt tekemään tuomiota, minkä vuoksi tuomiot ovat olleet virheellisiä. Imerys Talk America sanoi lausunnossaan, että Missourin tuomio vahvisti oikeudelliset väitteet, joita se on esittänyt oikeudenkäynneissä viimeisten neljän vuoden aikana. Yhtiö jätti 13. helmikuuta 11. luvun mukaisen konkurssihakemuksen, koska sillä ei ollut riittävää taloudellista vaikutusvaltaa puolustautua talkkikanteita vastaan. Väite: Tuomioistuimen päätös voi auttaa J&amp;J:tä voittamaan St. Louisin talkkikanteet.</w:t>
      </w:r>
    </w:p>
    <w:p>
      <w:r>
        <w:rPr>
          <w:b/>
        </w:rPr>
        <w:t xml:space="preserve">Tulos</w:t>
      </w:r>
    </w:p>
    <w:p>
      <w:r>
        <w:t xml:space="preserve">Missourin korkeimman oikeuden päätös talkkikanteista saattaa vähentää Johnson &amp; Johnsonin vastuuvelvollisuutta ja suurten oikeudenkäyntien lukumäärää, kun sen talkkituotteiden, mukaan lukien vauvapuuterin, väitetään aiheuttavan syöpää.</w:t>
      </w:r>
    </w:p>
    <w:p>
      <w:r>
        <w:rPr>
          <w:b/>
        </w:rPr>
        <w:t xml:space="preserve">Esimerkki 2.2019</w:t>
      </w:r>
    </w:p>
    <w:p>
      <w:r>
        <w:t xml:space="preserve">Kohta: Etelä-Korean maatalousministeriön mukaan Pohjois-Korea ilmoitti toukokuun lopulla Maailman eläintautijärjestölle (OIE) afrikkalaisen sikaruton taudinpurkauksesta, mutta Pohjois-Korea ei ole kommentoinut taudinpurkausta virallisesti. Pohjois-Korean Rodong Sinmun -sanomalehti kertoi keskiviikkona, että maanlaajuisia ennaltaehkäiseviä toimenpiteitä toteutetaan viruksen hillitsemiseksi, ja siteerasi Pohjois-Korean johtajaa Kim Jong Unia, joka sanoi, että "ennaltaehkäisy on avain eläintuotannon tuotantoon". "Kotieläintuotannon lisääminen kulkee käsi kädessä tuotantoeläinten kasvattamisen kanssa turvassa erilaisilta taudeilta", Kim sanoi lehden mukaan. "Kun erittäin tarttuvat taudit, kuten afrikkalainen sikarutto, leviävät .... tuotantoeläinlaumat voivat kuolla."   Ennaltaehkäiseviä toimenpiteitä ovat muun muassa tilojen desinfiointi ja sianlihan ja lihajalosteiden myynnin rajoittaminen, sanomalehti kertoi. Pohjois-Korea kasvattaa pääasiassa kanoja, ankkoja ja kaneja. Sen sikakanta oli 2,6 miljoonaa vuonna 2017 Korean tilastokeskuksen tietojen mukaan. Pohjois-Korean taudinpurkauksen jälkeen Etelä-Korea on tehostanut desinfiointitoimenpiteitä yhteisen rajan läheisyydessä estääkseen virustautien leviämisen etelään. Toistaiseksi Pohjois-Koreassa ei ole raportoitu uusista tapauksista. Afrikkalainen sikarutto (ASF) on tappava ja erittäin tarttuva sioille ja luonnonvaraisille laudoille, mutta se ei vaikuta ihmisiin. Sen jälkeen, kun ensimmäisestä ASF-taudinpurkauksesta Itä-Aasiassa ilmoitettiin Kiinassa viime vuoden elokuun alussa, virus on levinnyt koko Kiinaan, myös Vietnamiin. Väite: Pohjois-Korea tehostaa toimenpiteitä afrikkalaisen sikaruton leviämisen estämiseksi.</w:t>
      </w:r>
    </w:p>
    <w:p>
      <w:r>
        <w:rPr>
          <w:b/>
        </w:rPr>
        <w:t xml:space="preserve">Tulos</w:t>
      </w:r>
    </w:p>
    <w:p>
      <w:r>
        <w:t xml:space="preserve">Pohjois-Korea on tehostanut toimenpiteitä erittäin tarttuvan ja tappavan afrikkalaisen sikaruton leviämisen estämiseksi, kertoi sen tärkein valtiollinen sanomalehti keskiviikkona ja rikkoi näin vaikenemisensa taudinpurkauksesta, josta kerrottiin ensimmäisen kerran toukokuun lopulla.</w:t>
      </w:r>
    </w:p>
    <w:p>
      <w:r>
        <w:rPr>
          <w:b/>
        </w:rPr>
        <w:t xml:space="preserve">Esimerkki 2.2020</w:t>
      </w:r>
    </w:p>
    <w:p>
      <w:r>
        <w:t xml:space="preserve">Kohta: Lenkkeilyssä yhdistyvät kuntoilu ja ympäristönsuojelu, sillä lenkkeilijät keräävät harhailevia roskia ja roskia liikuntansa aikana. Nimessä yhdistyvät ruotsinkielinen sana "plocka upp" ja lenkkeily. Keep Nebraska Beautiful aikoo järjestää kesäkuuhun asti tapahtumia, joissa asukkaat tutustuvat lajiin jäsenryhmiensä kanssa, Fremont Tribune -lehti kertoi. Toimintaan voi kuulua ryhmien "plogien" järjestäminen tai jo olemassa olevien juoksu- tai hölkkäryhmien saaminen mukaan, sanoi voittoa tavoittelemattoman järjestön puheenjohtaja Jane Polson. Voittoa tavoittelematon järjestö tekee yhteistyötä osavaltion laajuisten jäsenryhmiensä, kuten Keep Fremont Beautiful -järjestön kanssa. "Se polttaa itse asiassa enemmän kaloreita kuin hölkkääminen tai kävely, koska pysähdytään ja noustaan ylös, ja se vie enemmän energiaa", Polson sanoi. Järjestö tekee yhteistyötä kuntosovellus Lifesumin kanssa, joka voi seurata ploggaajien kuntotottumuksia. "Plogging on loistava, koska se on yksinkertaista ja hauskaa ja antaa samalla kaikille mahdollisuuden auttaa luomaan puhtaampia, vihreämpiä ja kauniimpia yhteisöjä", sanoi Mike Rosen, Keep America Beautifulin markkinoinnista ja viestinnästä vastaava vanhempi varapuheenjohtaja. "Tarvitset vain juoksuvarusteet ja pussin roskille tai kierrätettäville tavaroille, ja parannat paitsi omaa terveyttäsi myös paikallisyhteisösi terveyttä." Keep Fremont Beautiful -järjestön toiminnanjohtaja Leila Hybl toivoo, että ryhmän "plogging month" -tapahtuma osoittaa, miten asukkaat voivat yhdessä toimimalla vaikuttaa myönteisesti ympäristöön koko osavaltion tasolla. "Jos välitämme ympäristöstä, meidän on osoitettava se", hän sanoi. "Emme voi luottaa siihen, että vaaleilla valitut virkamiehet saavat kaiken tapahtumaan." Väite: Nebraskan ympäristöryhmä omistaa kesäkuun "ploggingille".</w:t>
      </w:r>
    </w:p>
    <w:p>
      <w:r>
        <w:rPr>
          <w:b/>
        </w:rPr>
        <w:t xml:space="preserve">Tulos</w:t>
      </w:r>
    </w:p>
    <w:p>
      <w:r>
        <w:t xml:space="preserve">Nebraskalainen ympäristöjärjestö omistaa kesäkuun "ploggingille", ruotsalaiselle kuntoilutrendille, joka on yleistymässä Yhdysvalloissa.</w:t>
      </w:r>
    </w:p>
    <w:p>
      <w:r>
        <w:rPr>
          <w:b/>
        </w:rPr>
        <w:t xml:space="preserve">Esimerkki 2.2021</w:t>
      </w:r>
    </w:p>
    <w:p>
      <w:r>
        <w:t xml:space="preserve">Kohta: Scott Wood, valkoinen Kansas Cityn apulaissheriffi, jota kolme mustaa miestä ampui 7 kertaa, eikä rotua mainittu. Oliko roolit vaihdettu? JAKAA! Kyseessä on Wyandotten piirikunnan seriffin toimiston (Kansas City, Kansas) apulaisseriffi Scott Wood. Apulaisseriffi Wood oli lopettanut työvuoronsa ja pysähtyi 7-Eleveniin ennen kotiin menoa. Tiskillä ollessaan apulaissheriffi Woodin kimppuun hyökkäsi takaapäin kolme aseistautunutta mustaa miestä. He ampuivat apulaissheriffi Woodia seitsemän kertaa ja ryöstivät hänet ja kaupan. Tästä pahaa-aavistamattomaan ihmiseen kohdistuneesta raa'asta hyökkäyksestä ei ole uutisoitu valtakunnallisissa tiedotusvälineissä. Yksikään uutisohjelma ei itke asiasta tai edes mainitse sitä. Mielestäni ihmisten pitäisi tietää, miten vaarallista poliisin toiminta on ja miten epäoikeudenmukaisesti uutiset kohtelevat heitä katsojalukujen nostamiseksi ja mainosten myymiseksi. Apulaisseriffi Wood on yhä elossa ja taistelee hengestään vakaassa mutta kriittisessä tilassa. Hän on parempi mies kuin ne kolme, jotka hyökkäsivät hänen kimppuunsa. Toivotan hänelle pikaista paranemista. WyCo:n sheriffin toimisto on perustanut varainkeruusivun Woodin perheen auttamiseksi... Aivan varhain aamulla 4. maaliskuuta 2015 Wyandotten piirikunnan, Kansasin, apulaisseriffi Scott Woodia ammuttiin paikallisessa 7-11-kaupassa. Kansas Cityn WDAF-TV kertoi 5. maaliskuuta 2015, että apulaisseriffi Wood soitti rikoksesta (joka oli tuolloin meneillään) ja kertoi myöhemmin saaneensa ampumahaavoja ennen kuin häntä ammuttiin uudelleen kasvoihin:  Apulaisseriffi Woodin työvuoro oli juuri päättynyt keskiviikkona noin kello 1 yöllä, kun hän pysähtyi 7-Elevenin luona Shawnee Driven ja I-635:n kulmassa, kun kolme miestä astui sisään kauppaan. Tutkijoiden mukaan miesten uskottiin osallistuneen kahteen muuhun päivittäistavarakauppojen ryöstöön, ja he suunnittelivat ryöstävänsä 7-Elevenin, kun he löivät myyjää aseella ja ampuivat apulaisseriffiä. Apulaisseriffi Wood kaatui maahan, mutta ehti vielä käyttää kannettavaa radiota hoitaakseen "konstaapeli haavoittunut" ennen kuin häntä ammuttiin vielä kerran kasvoihin. Sheriffi Ash sanoi, että epäillyt ryöstivät sen jälkeen kaupan, ryöstivät apulaissheriffin ja pakenivat paikalta, mikä käynnisti takaa-ajon. Sama asema kertoi 9. maaliskuuta 2015, että kolme pidätettyä miestä oli tutkinnan kohteena liittyen väijytykseen, jossa apulaissheriffi Wood loukkaantui vakavasti. Muissa artikkeleissa epäiltyjä kuvattiin "useiksi kiinnostaviksi henkilöiksi" välikohtauksessa, jonka aikana Woodia ammuttiin:  Kaikkia kolmea miestä, jotka olivat jo ennen ryöstöä tuomittuja rikollisia, on syytetty erittäin vakavista rikoksista, jotka johtuvat välikohtauksesta, joka poliisin mukaan tapahtui samana yönä, kun Wyandotten piirikunnan seriffin apulaissheriffiä Scott Woodia ammuttiin useita kertoja ja hän loukkaantui vakavasti. Charles Bowser kohtasi ensimmäisenä tuomarin oikeussalissa. Seuraavana oli Dyron King ja sitten Kingin serkku Cecil Meggerson. Kutakin miestä syytettiin kahdesta törkeästä ryöstöstä, salaliitosta ja ampuma-aseen hallussapidosta. Apulaisseriffi Scott Woodin ampumisesta ja toipumisesta kerrottiin laajasti tiedotusvälineissä, vaikka uutisointi olikin pääasiassa paikallista. FBI:n Law Enforcement Officers Killed and Assaulted (LEOKA) -tilaston mukaan noin 50 000 poliisia joutuu vuosittain virkatehtävissä pahoinpidellyksi, ja noin 250 heistä saa vammoja ampuma-aseilla tehdyistä hyökkäyksistä. On selvää, että kaikki nämä poliisin ampumiseen liittyvät tapaukset, niin valitettavia ja traagisia kuin ne ovatkin, eivät pääse valtakunnallisiin uutisiin. Apulaisseriffi Woodin tapauksessa ei ollut muita raportoituja tekijöitä, jotka olisivat nostaneet hänen tapauksensa valtakunnallisiin uutisiin: ampuminen ei ollut kuolemaan johtanut, häntä vastaan tehty hyökkäys ei ollut harkittu (hän oli sattumalta paikalla, kun aseistetut ryöstäjät tunkeutuivat lähikauppaan), eikä mikään viitannut siihen, että hänen kohteekseen olisi valittu hänen rotunsa vuoksi. Onneksi apulaisseriffi Wood ei kuollut pahoinpitelyssä, ja hän toipui raa'asta rikoksesta suhteellisen nopeasti. Maaliskuun 13. päivään 2015 mennessä Wood (joka oli saanut seitsemän ampumavammaa) oli edistynyt huomattavasti ja hengitti ja käveli omatoimisesti, mikä (valitettavasti, kuten jotkut saattavat ajatella) teki hänen ampumisestaan Wyandotten piirikunnan ulkopuolella uutismedian mittapuulla hieman vähemmän huomionarvoisen tarinan:  Toinen tekijä, joka saattoi vaikuttaa vähäisempään uutisointiin, on se, että Woodin hyökkääjiä ei ollut virallisesti tunnistettu, kun edellä mainittu meemi alkoi levitä, eikä ampumisesta ollut tehty pidätyksiä. Ei ollut edes selvää, oliko poliisi päättänyt, että varhaisissa mediatiedoissa kiinnostaviksi henkilöiksi kuvatut miehet todella liittyivät rikokseen. Huhtikuuhun 2018 mennessä kolme miestä oli kuitenkin pidätetty, tuomittu ja tuomittu osallisuudestaan apulaissheriffi Woodin murhayritykseen:   Charles Bowser tuomittiin [20. huhtikuuta 2018] elinkautiseen ja 447 kuukauden vankeusrangaistukseen Wyandotten piirikunnan syyttäjänviraston mukaan. Wyandotten piirikunnan valamiehistö totesi [toukokuussa 2017] 21-vuotiaan Bowserin syylliseksi Scott Woodin murhayritykseen maaliskuussa 2015. Apulaisseriffi oli Kansas Cityssä, Kanissa, sijaitsevassa lähikaupassa, kun kolme aseistautunutta ryöstäjää tunkeutui sisään. Myös kaksi muuta osallista, Cecil Meggerson, 36, ja Dyron King, 25, tuomittiin. Heidät tuomittiin elinkautiseen vankeusrangaistukseen vuonna 2016, ja kumpikin sai lisäksi 37 vuotta muista tapaukseen liittyvistä tuomioista. Wood todisti aiemmassa oikeudenkäynnissä, että hän oli univormussa, kun hän pysähtyi kotimatkalla töistä 7-Eleveniin Shawnee Drivella lähellä valtatietä 635. Apulaisseriffi keskusteli myymälän myyjän kanssa ja oli selkä ovea vasten, kun kolme aseistautunutta miestä tunkeutui sisään ja pakotti hänet maahan aseella uhaten. Sekä Woodia että myyjää lyötiin pistoolilla. Yksi asemiehistä otti Woodin käsiaseen ennen kuin he alkoivat ampua häntä kohti. Yksi luoti murskasi hänen leukansa. Toinen osui olkapäähän, ja viisi muuta osui rintaan ja vatsaan. "Kun katson peiliin arpia ja haavoja, muistan, mitä nämä miehet yrittivät viedä minulta", Wood sanoi lausunnossaan. "He eivät ainoastaan yrittäneet viedä minulta elämääni, vaan he yrittivät myös viedä minulta mahdollisuuden viettää vielä yhden päivän vaimoni ja poikani kanssa." Väite: Apulaisseriffi Scott Woodia ampuivat mustat ryöstäjät, eikä tapauksesta uutisoitu laajasti kansallisissa tiedotusvälineissä.</w:t>
      </w:r>
    </w:p>
    <w:p>
      <w:r>
        <w:rPr>
          <w:b/>
        </w:rPr>
        <w:t xml:space="preserve">Tulos</w:t>
      </w:r>
    </w:p>
    <w:p>
      <w:r>
        <w:t xml:space="preserve">Apulaisseriffi Scott Woodia ammuttiin, kun kolme mustaa miestä yritti ryöstää lähikaupan maaliskuussa 2015.</w:t>
      </w:r>
    </w:p>
    <w:p>
      <w:r>
        <w:rPr>
          <w:b/>
        </w:rPr>
        <w:t xml:space="preserve">Esimerkki 2.2022</w:t>
      </w:r>
    </w:p>
    <w:p>
      <w:r>
        <w:t xml:space="preserve">Kohta: Planeggissa Münchenin lähellä sijaitsevassa vanhainkodissa 19. kesäkuuta 2007. REUTERS/Michaela Rehle Sunnuntaina BioMed Central BMC Neurology -lehdessä julkaistussa tutkimuksessa oli mukana 12 potilasta, joiden kielellinen muistaminen oli parantunut huomattavasti pian sen jälkeen, kun he olivat saaneet hoitoa Amgenin ja Wyethin yhdessä markkinoimalla tulehduskipulääkkeellä Enbrelillä eli etanerseptillä. "Näemme usein verbaalisia vaikutuksia muutaman minuutin kuluessa ensimmäisestä annoksesta", sanoi tutkimusta johtanut tohtori Edward Tobinick, Los Angelesissa sijaitsevan yksityisen lääketieteellisen tutkimusryhmän Institute for Neurological Research Inc:n johtaja. Tobinick keksi ja omistaa useita patentteja erityisestä menetelmästä, jolla lääke ruiskutetaan kaulaan. Hän sanoi veloittavansa hoidoista 10 000-40 000 dollaria potilasta kohti. Tammikuussa Tobinickin raportti yhdestä potilaasta ja vaikuttavan videon julkaiseminen herättivät Alzheimer-yhdistyksen huomion, joka julkaisi huolestuneen lausunnon. "Alzheimerin tautia sairastavat ihmiset ja heidän perheensä saattavat arvostaa tätä uutta löydöstä kohtuuttomasti sen kuvauksessa käytetyn dramaattisen kielenkäytön ja ilmeisen välittömän vaikutuksen perusteella", ryhmä sanoi. "Meidän on nähtävä muissa laboratorioissa tehtyjä töitä, joita tekevät tutkijat, joilla ei ole taloudellisia intressejä tuotteeseen", se lisäsi. Alzheimer's Associationin lääketieteellisen ja tieteellisen neuvoston puheenjohtaja Sam Gandy sanoi, että Tobinickin klinikalla tehty uusin tutkimus ei tarjoa tällaista riippumatonta vahvistusta. "Se ei edelleenkään ole kunnollinen tutkimus", Gandy sanoi. Tobinick uskoo, että lääke voi toimia aivoissa estämällä ylimääräisen kasvainnaekroositekijä-alfan eli TNF-alfan, joka voi vaikuttaa aivojen viestintään. Tutkimuksessa tarkasteltiin kielellisiä vaikeuksia, kuten sanojen löytämistä, 12:lla lievää tai vaikeaa Alzheimerin tautia sairastavalla potilaalla, joille annettiin etanerseptia viikoittain kuuden kuukauden ajan. "Suurimmassa osassa tutkituista verbaalisista toimenpiteistä tapahtui merkittävää parannusta. Loput osoittivat taipumusta paranemiseen, mikä ei ollut merkittävää", Tobinick sanoi puhelinhaastattelussa. Hänen mukaansa tutkimus antaa näyttöä siitä, että "ylimääräinen TNF Alzheimerin aivoissa voi tarjota uuden tavan puuttua tähän kielelliseen toimintahäiriöön".   Tobinick myönsi, että tutkimus on rajallinen, koska ihmiset tiesivät saavansa lääkettä. Tällaisissa avoimissa tutkimuksissa Alzheimer-potilaat osoittavat usein paranemista. "Placebovaikutus on valtava ongelma avoimissa tutkimuksissa", sanoi tohtori Scott Turner, Washingtonissa sijaitsevan Georgetownin yliopiston lääketieteellisen keskuksen muistisairauksien ohjelman tuleva johtaja. Turnerin mukaan todellinen testi on saatava tieteellisesti tiukemmalla kaksoissokkoutetulla, lumelääkekontrolloidulla, satunnaistetulla kliinisellä tutkimuksella. Tällaisissa tutkimuksissa potilaat saavat joko näennäishoitoa tai vaikuttavaa ainetta, eikä lääkäri eikä potilas tiedä, kumpaa. Myös Amgen on ilmaissut huolensa tutkimuksesta ja väittänyt, että tähän mennessä ei ole ollut riittävästi näyttöä. "Tämä tohtori Edward Tobinickin antama, hyväksymätön, off-label-hoito ei ole Amgenin tukema eikä hyväksymä", yhtiö totesi huhtikuussa verkkosivuillaan. Video, jossa näytetään erään naisen vaste lääkkeeseen sisartutkimuksessa, löytyy osoitteesta : täällä Claim: Lääke palauttaa puheen Alzheimerin taudissa; asiantuntijat huolissaan.</w:t>
      </w:r>
    </w:p>
    <w:p>
      <w:r>
        <w:rPr>
          <w:b/>
        </w:rPr>
        <w:t xml:space="preserve">Tulos</w:t>
      </w:r>
    </w:p>
    <w:p>
      <w:r>
        <w:t xml:space="preserve">Suosittua nivelreumalääkettä saaneet Alzheimer-potilaat osoittivat pienessä tutkimuksessa näennäisesti dramaattisia parannuksia, mutta jotkut lääkärit ovat huolissaan siitä, että varhaiset tulokset herättävät potilaissa ja heidän perheissään ennenaikaisia toiveita.</w:t>
      </w:r>
    </w:p>
    <w:p>
      <w:r>
        <w:rPr>
          <w:b/>
        </w:rPr>
        <w:t xml:space="preserve">Esimerkki 2.2023</w:t>
      </w:r>
    </w:p>
    <w:p>
      <w:r>
        <w:t xml:space="preserve">Kohta: Etenkin, kun Pohjois-Dakotan kaakkoisosassa Sargentin piirikunnassa sijaitseva karja on asetettu karanteeniin. Se saattaa kuitenkin viivästyttää sen mysteerin ratkaisemista, miten Yhdysvaltain rajan eteläpuolella oleviin nautoihin liittyvien tapausten kaltainen nautojen tuberkuloosikanta ilmaantui lehmiin lähellä pohjoista rajaa. "Olemme tällä hetkellä kentällä, ja meillä on vain vähän henkilökuntaa", sanoi osavaltion eläinlääkäri Susan Keller keskiviikkona Pohjois-Dakotan maatalousministeriön eläinten terveysosastosta, jossa on vain kourallinen työntekijöitä. Hän sanoi, että liittovaltion virkamiehet olisivat halunneet auttaa, mutta eivät voineet, koska eteläisen rajan muurin rahoittamista koskeva kiista on pysäytetty. Presidentti Donald Trump ja kongressin johtajat pääsivät perjantaina lyhytaikaiseen sopimukseen hallituksen avaamisesta uudelleen kolmeksi viikoksi, mikä päätti ennätyksellisen, 35 päivää kestäneen osittaisen sulkemisen. Kaksi Sargentin piirikunnan karjasta peräisin olevaa lehmää testattiin positiivisesti naudan tuberkuloosiin Etelä-Dakotan ja Minnesotan teurastamoissa, ja Iowassa sijaitseva kansallinen eläinlääkintälaboratorio vahvisti diagnoosin viime vuoden lopulla. Karja testattiin sen jälkeen, ja viidellä muulla lehmällä todettiin olevan tartuntatauti, joka voi tarttua nautojen ja ihmisten välillä. Taudin lähde on edelleen tuntematon. Kellerin mukaan karjankasvattajat eivät ole ostaneet karjaa Meksikosta, heillä ei ole siteitä maahan eikä työntekijöitä rajan eteläpuolelta. "Se on hyvin hitaasti kasvava organismi. Se on voinut olla siellä (karjassa) jo jonkin aikaa. Emme tiedä, milloin se tuotiin maahan tai mistä se tuli", hän sanoi. "Ehkä se on kanta, joka on ollut täällä (Yhdysvalloissa) jo jonkin aikaa, mutta se on muuntunut." Nautaeläinten tuberkuloosi on kansanterveydellinen huolenaihe maailmanlaajuisesti, vaikka kehittyneiden maiden ihmisiin kohdistuva riski on vähäinen, kun otetaan huomioon edistysaskeleet ennaltaehkäisyssä ja valvontatoimenpiteissä, kuten testauksessa, sairaiden eläinten lopettamisessa ja maidon pastöroinnissa, National Institutes of Healthin mukaan. Pohjois-Dakota ei ole ainoa maa, jossa on hiljattain havaittu uusi nautojen tuberkuloosikanta: Kanadan viranomaiset tutkivat Kanadan elintarvikeviraston mukaan Brittiläisen Kolumbian provinssissa esiintyviä nautatartuntoja, joihin liittyy kanta, jota ei ole aiemmin dokumentoitu kyseisessä maassa. "Tuberkuloosissa voi esiintyä mutaatioita, jotka ovat samanlaisia kuin influenssa", Keller sanoi ja korosti, että uusi kanta ei ole verrattavissa uuteen tautiin - se ei muuta toimenpiteitä, jotka on otettu käyttöön nautojen tuberkuloosin torjumiseksi. Uusi tapaus huolestuttaa silti karjankasvattajia Pohjois-Dakotan karjankasvattajayhdistyksen varapuheenjohtajan Julie Ellingsonin mukaan. "Karjanhoitoala on huolissaan kaikista tuberkuloositapauksista, olipa kanta mikä tahansa", hän sanoi. "Olemme tehneet kovasti töitä pitääkksemme osavaltiomme karjan terveenä, ja tilanteen tunnistaminen ja siihen puuttuminen mahdollisimman nopeasti on ensisijainen tavoitteemme." Tällaisiin eläintautitapauksiin reagoiminen on osavaltion ja liittovaltion virastojen, erityisesti Yhdysvaltain maatalousministeriön Animal and Plant Health Inspection Servicen ja sen eläinlääkintäpalveluiden ja villieläinpalveluiden, yhteistyötä. Pohjois-Dakotan eläintautiosasto on toistaiseksi saanut vain vähän apua kyseisiltä virastoilta, ja se odottaa erityisesti tietoja, joiden avulla voidaan päättää, teurastetaanko koko noin 100 eläimen lauma vai voivatko omistajat jatkaa lopun lauman hoitoa jatkuvien testien avulla. Viranomaiset pyrkivät myös selvittämään, mistä kaikki karjan eläimet ovat peräisin, ja varmistamaan, ettei yksikään niistä ole päätynyt muihin karjoihin viimeisten viiden vuoden aikana. Kellerin mukaan tämä on epätodennäköistä, koska karjatilalliset kasvattavat karjaa naudanlihaa varten, eivät tarjotakseen siemenkarjaa muille karjankasvattajille. Ei ollut selvää, kuinka monta APHIS:n virkamiestä on ollut käytettävissä tapauksen käsittelyyn. Viraston tiedottaja Lyndsay Cole, joka itse oli lomautettuna mutta päivystäjänä, sanoi vain, että virasto "avustaa diagnostisissa testeissä" ja antaa lisäapua, "kun määrärahojen lakkauttaminen on ohi". National Cattlemen's Beef Association, joka edustaa yli 175 000 karjankasvattajaa ja rehuntuottajaa eri puolilla maata, ei kommentoinut suoraan liittovaltion sulun vaikutusta Pohjois-Dakotan tutkimukseen. Pääeläinlääkäri Kathy Simmons ilmaisi Associated Pressille antamassaan lausunnossa luottavansa siihen, että Keller ja muut Pohjois-Dakotan virkamiehet, jotka työskentelevät yhdessä liittovaltion virkamiesten kanssa, "pystyvät onnistumaan taudin torjunnassa". Keller sanoi, että tutkinta voi kestää useita kuukausia, mutta hän toivoo voivansa sanoa lopullisesti alkukesästä, että viranomaiset ovat toteuttaneet kaikki tarvittavat toimet taudin leviämisen estämiseksi. "Naapurit, ihmiset yhteisössä, naapurivaltiot, he haluavat tietää - onko teillä asiat hoidettu?" hän sanoi. ___ Seuraa Blake Nicholsonia Twitterissä: http://twitter.com/NicholsonBlake Claim: Liittovaltion työsulku vaikutti ainutlaatuisen nautaeläinten tuberkuloositapauksen tutkintaan.</w:t>
      </w:r>
    </w:p>
    <w:p>
      <w:r>
        <w:rPr>
          <w:b/>
        </w:rPr>
        <w:t xml:space="preserve">Tulos</w:t>
      </w:r>
    </w:p>
    <w:p>
      <w:r>
        <w:t xml:space="preserve">Yhdysvaltain historian pisin liittovaltion hallinnon työnseisaus vaikutti tutkimukseen, joka koski pohjoisen Dakotan lihanautakarjassa esiintyvää nautatuberkuloosikantaa, sanovat osavaltion viranomaiset, jotka ovat tähän mennessä vastanneet suurimmasta osasta Meksikon nautakarjassa esiintyneiden tapausten kaltaista kantaa, jota ei ole aiemmin nähty Yhdysvalloissa.</w:t>
      </w:r>
    </w:p>
    <w:p>
      <w:r>
        <w:rPr>
          <w:b/>
        </w:rPr>
        <w:t xml:space="preserve">Esimerkki 2.2024</w:t>
      </w:r>
    </w:p>
    <w:p>
      <w:r>
        <w:t xml:space="preserve">Kohta: Terveydenhuollon tutkijat totesivat kuitenkin vuoden 2013 Global Burden of Disease (GBD) -tutkimuksen analyysissä, että vaikka elinajanodote on nousussa lähes kaikkialla maailmassa, yksi merkittävä poikkeus on eteläinen Saharan eteläpuolinen Afrikka, jossa hiv/aids-kuolemat ovat lyhentäneet elinajanodotetta noin viisi vuotta vuodesta 1990. "Edistyminen useiden sairauksien ja vammojen torjunnassa on hyvä, jopa huomattava, mutta voimme ja meidän on pystyttävä vielä parempaan", sanoi tutkimusta johtanut Christopher Murray, maailmanlaajuisen terveyden professori Washingtonin yliopistosta Yhdysvalloista. Tutkimus julkaistiin The Lancet -lääketieteellisessä aikakauslehdessä. Murrayn mukaan kollektiivisen toiminnan ja mahdollisesti tappaviin tartuntatauteihin, kuten ripuliin, tuhkarokkoon, tuberkuloosiin, hiviin ja malariaan, suunnatun rahoituksen valtavalla lisääntymisellä on ollut todellista vaikutusta, sillä se on vähentänyt kuolemantapauksia ja pidentänyt elinajanodotetta. Hänen mukaansa joitakin merkittäviä kroonisia sairauksia on kuitenkin laiminlyöty, ja niiden merkitys hengenvaarallisina sairauksina on kasvamassa, erityisesti huumehäiriöitä, maksakirroosia, diabetesta ja munuaissairauksia. GBD 2013 -raportissa esitetään kattavimmat ja ajantasaisimmat arviot 240 eri syystä vuosittain kuolleiden määrästä 188 maassa 23 vuoden ajalta - vuodesta 1990 vuoteen 2013. Murrayn työryhmän uusimmassa analyysissä havaittiin, että joissakin köyhemmissä maissa elinajanodote on noussut poikkeuksellisen paljon tuona aikana: Nepalissa, Ruandassa, Etiopiassa, Nigerissä, Malediiveilla, Itä-Timorissa ja Iranissa ihmiset elävät nyt keskimäärin 12 vuotta pidempään. Vaikka lapsikuolleisuus on vähentynyt dramaattisesti viimeisten 23 vuoden aikana, malaria, ripuli ja hengitystieinfektiot, kuten keuhkokuume, ovat edelleen viiden tärkeimmän kuolemansyyn joukossa alle viisivuotiaiden lasten keskuudessa, ja niihin kuolee vuosittain lähes kaksi miljoonaa alle kuukauden ja 59 kuukauden ikäistä lasta. Toinen vaihteleva menestys on se, että vaikka hiv/aids-kuolemat ovat maailmanlaajuisesti vähentyneet joka vuosi vuoden 2005 huippulukemista, hiv/aids on edelleen suurin ennenaikaisen kuoleman syy 20:ssä 48:sta Saharan eteläpuolisen Afrikan maasta. Väite: Maailman väestö elää kuusi vuotta pidempään kuin vuonna 1990: tutkimus.</w:t>
      </w:r>
    </w:p>
    <w:p>
      <w:r>
        <w:rPr>
          <w:b/>
        </w:rPr>
        <w:t xml:space="preserve">Tulos</w:t>
      </w:r>
    </w:p>
    <w:p>
      <w:r>
        <w:t xml:space="preserve">Maailmanlaajuinen elinajanodote on noussut yli kuudella vuodella vuodesta 1990 lähtien, koska syöpä- ja sydäntautikuolleisuus on vähentynyt rikkaissa maissa ja koska köyhissä maissa ripulista, tuberkuloosista ja malariasta selviytyminen on parantunut.</w:t>
      </w:r>
    </w:p>
    <w:p>
      <w:r>
        <w:rPr>
          <w:b/>
        </w:rPr>
        <w:t xml:space="preserve">Esimerkki 2.2025</w:t>
      </w:r>
    </w:p>
    <w:p>
      <w:r>
        <w:t xml:space="preserve">Kohta: Iranin kuolleiden määrä koronaviruksen vuoksi nousi lauantaina 2 517:ään, ja viimeisen 24 tunnin aikana kuoli 139 ihmistä, kun tapaukset nousivat 3 076:lla 35 408:aan, terveysministeriön tiedottaja Kianoush Jahanpour sanoi valtion televisiossa. "Olemme vaikeissa oloissa, pakotteiden oloissa, mutta olemme osoittaneet 20 prosenttia tämän vuoden talousarviostamme koronalle, ... ja tämä saattaa olla maailmalle yllättävää pakotteiden alaisuudessa olevalta maalta", Rouhani sanoi valtion televisiossa esitetyissä kommenteissa. Iran on suljettu kansainvälisiltä pääomamarkkinoilta, ja sen talouteen kohdistuu lisäiskuja öljyn hinnan romahduksen ja Yhdysvaltojen pakotteiden lisäksi. Iran kamppailee suojellakseen talouttaan koronaviruspandemialta. Rouhani vakuutti yleisölle, että maalla on vahva terveydenhuoltojärjestelmä, joka pystyy selviytymään, jos tauti etenee nopeasti. Hän sanoi, että valtion sairausvakuutus kattaisi 90 prosenttia potilaiden koronavirukseen liittyvistä kustannuksista. Noin 1 000 triljoonan rialin suuruinen talousarviomääräraha sisältäisi avustuksia ja matalakorkoisia lainoja COVID-19-taudin saaneille, Rouhani sanoi. Myönnetty määrä on noin 6,3 miljardin dollarin arvoinen rialin vapaalla markkinakurssilla, joka on noin 160 000 rialia dollaria kohti. Hallitus voi kuitenkin päättää jakaa osan varoista virallisen 42 000 rialin kurssin mukaan, jota käytetään elintarvikkeiden ja lääkkeiden tukemiseen Torstaina Rouhani sanoi, että hallitus hakee lupaa nostaa miljardi dollaria Iranin valtion varallisuusrahastosta koronaviruksen torjuntaan. Valtion rahaston käyttäminen edellyttää korkeimman johtajan ajatollah Ali Khamenein suostumusta, jolla on viimeinen sana kaikissa valtion asioissa. Jännitteet Iranin ja Yhdysvaltojen välillä ovat kasvaneet vuodesta 2018 lähtien, jolloin Yhdysvaltain presidentti Donald Trump irtisanoutui Teheranin ja maailmanvaltojen kanssa vuonna 2015 solmitusta ydinsopimuksesta ja asetti uudelleen pakotteita, jotka ovat rampauttaneet Iranin taloutta. Iranin viranomaiset, jotka syyttävät Yhdysvaltojen pakotteita siitä, että ne haittaavat Teheranin toimia taudin puhkeamisen hillitsemiseksi, ovat kehottaneet muita maita ja Yhdistyneitä kansakuntia vetoamaan Washingtoniin pakotteiden poistamiseksi. Washington on torjunut pakotteiden lieventämisen. Väite: Iran käyttää 20 prosenttia valtion budjetista koronaviruksen torjuntaan.</w:t>
      </w:r>
    </w:p>
    <w:p>
      <w:r>
        <w:rPr>
          <w:b/>
        </w:rPr>
        <w:t xml:space="preserve">Tulos</w:t>
      </w:r>
    </w:p>
    <w:p>
      <w:r>
        <w:t xml:space="preserve">Iran aikoo osoittaa 20 prosenttia vuotuisesta valtion talousarviostaan koronaviruksen aiheuttaman taudin torjuntaan maassa, joka on yksi maailman pahiten kärsineistä maista, presidentti Hassan Rouhani sanoi lauantaina.</w:t>
      </w:r>
    </w:p>
    <w:p>
      <w:r>
        <w:rPr>
          <w:b/>
        </w:rPr>
        <w:t xml:space="preserve">Esimerkki 2.2026</w:t>
      </w:r>
    </w:p>
    <w:p>
      <w:r>
        <w:t xml:space="preserve">Kohta: Tavoitteena on tarjota palveluja ihmisille, jotka syyllistyvät rikoksiin, kuten ulostamiseen julkisesti tai huumeiden käyttöön. "Kun joku rikkoo lakia, se pitäisi panna täytäntöön. Tiettyjä rikollisia tekoja ei kuitenkaan pitäisi käsitellä ankaran rangaistuksen ansaitsevana asiana vaan 'avunhuutona'", lukee hänen ehdottamansa äänestyslipputoimenpiteen esittelytekstissä. Teksti tarvitsee vielä osavaltion hyväksynnän, jotta Gatto voi aloittaa allekirjoitusten keräämisen, ja se tarvitsisi noin 620 000 kalifornialaisen allekirjoituksen päästäkseen äänestykseen. Tällä hetkellä Gattolla ei ole suuria lahjoittajia, jotka olisivat valmiita rahoittamaan allekirjoitusten keräyskampanjaa, mutta hän toivoo saavansa niitä. Gatton ehdotus tulee samaan aikaan, kun Kaliforniassa on paheneva kodittomien kriisi, ja yhä useammat ihmiset asuvat kaduilla San Franciscon ja Los Angelesin kaltaisissa kaupungeissa, joista Gatto on kotoisin. Jotkut kritisoivat ehdotusta kuitenkin nopeasti, sillä he väittivät, että se veisi piirikunnilta vallan päättää, miten ihmisiä voidaan parhaiten palvella, ja että se johtaisi käytännössä ihmisten laitoshoitoon. "Aloite on kiusallinen yritys tehdä Kaliforniasta visuaalisesti houkuttelevampi niille, jotka eivät ole kiinnostuneita tai tietävät mitään puuttumaan osavaltiomme ja maamme ihmisten kohtaloiden perimmäisiin syihin", kirjoitti voittoa tavoittelematon laki- ja köyhyysjärjestö Western Center on Law and Poverty lausunnossaan. Gatton ehdottama toimenpide edellyttäisi, että jokainen piirikunta, jossa asuu yli 100 000 ihmistä, perustaisi erikoistuneen tuomioistuimen, joka voi ohjata ihmisiä palvelujen piiriin. Kuka tahansa, joka on pidätetty rikoksista, jotka vaihtelevat siveettömästä paljastumisesta julkiseen kulkuneuvoon ulostamiseen, voitaisiin lähettää tuomioistuimen kautta, jos hänen käytöksensä todetaan johtuvan taloudellisista vaikeuksista, mielenterveydestä tai huumeriippuvuudesta. Tuomioistuimet auttaisivat ihmisiä saamaan asuntoa, neuvontaa ja hoitoa tai mielenterveyspalveluja ja reseptilääkkeitä. Gatto sanoi, että hänen mielestään toimenpide kohdistuu ensisijaisesti mielenterveysongelmista kärsiviin ihmisiin eikä niinkään ihmisiin, jotka ovat kadulla muista syistä, kuten taloudellisista vaikeuksista, johtuen. Hän ehdottaa rahoituksen ottamista kalifornialaisten vuonna 2004 hyväksymästä "miljonäärien verosta", jossa yli miljoonan dollarin tuloja verotetaan 1 prosentin verokannalla, ja rahojen lähettämistä mielenterveysohjelmiin. Ehdotuksen mukaan 20 prosenttia näistä rahoista menisi piirikuntien tuomioistuimille. Osavaltiota on arvosteltu osittain siitä, että se on käyttänyt hitaasti mielenterveyspalvelulain (Mental Health Services Act) varoja, jotka tuovat vuosittain reilusti yli miljardi dollaria. Osavaltion tilintarkastaja moitti rahoja valvovaa komissiota siitä, että se ei ole arvioinut riittävästi piirikuntien ohjelmien tehokkuutta. Monien kalifornialaisten poliisien on vaikea panna täytäntöön lakeja, jotka vaikuttavat kaduilla eläviin ihmisiin, hän sanoi. "Monet näistä poliisivoimista ovat demoralisoituneita", hän sanoi. "He haluavat tehdä jotain ongelmalle, mutta kyse on siitä, että heille annetaan resurssit ja paikka, johon nämä henkilöt voidaan sijoittaa." Valvontaelimen entinen komissaari Eduardo Vega sanoi, että ajatus kodittomien ohjaamisesta pois rikosoikeusjärjestelmästä on hyvä. "Ei ole rikos olla asunnoton, eikä ole rikos olla mielenterveysongelmainen", hän sanoi. Hän sanoi kuitenkin, että miljoonaveron varojen käyttäminen piirikuntien tuomioistuinjärjestelmiin saattaa olla ristiriidassa sen lain kanssa, joka koskee varojen käyttöä. Kalifornian 58 piirikuntaa ovat mielenterveyspalvelujen "etulinjan" tarjoajia, sanoi Kalifornian piirikuntien liiton toiminnanjohtaja Graham Knaus. Järjestö tutkii edelleen ehdotettua äänestystoimenpidettä eikä ole ottanut siihen kantaa, mutta hänen mukaansa piirikunnat tekevät jo nyt tiivistä yhteistyötä osavaltion ja paikallishallinnon kanssa tarjotakseen palveluja mielenterveysongelmista kärsiville asunnottomille. Los Angelesin piirikunnan mielenterveysosaston johtaja Jonathan Sherin esitti tylymmän arvion ja sanoi, että piirikunnat tarvitsevat lisää rahaa, eivät uusia vaatimuksia siitä, miten ne käyttävät jo olemassa olevat varat. "Kertokaa meille, mitä tuloksia haluatte meidän saavuttavan rahoilla, ja väistykää tieltämme tai helpottakaa onnistumistamme", hän sanoi. "Älkää kertoko meille, mitä rahoilla pitäisi tehdä, koska ette ole täällä alhaalla yrittämässä saada sitä aikaan." Väite: Kalifornian äänestäjiä saatetaan pyytää ohjaamaan asunnottomia palveluihin.</w:t>
      </w:r>
    </w:p>
    <w:p>
      <w:r>
        <w:rPr>
          <w:b/>
        </w:rPr>
        <w:t xml:space="preserve">Tulos</w:t>
      </w:r>
    </w:p>
    <w:p>
      <w:r>
        <w:t xml:space="preserve">Kalifornian äänestäjät voivat ensi vuonna päättää, perustetaanko uusia piirikuntatuomioistuimia ohjaamaan kodittomia mielenterveys- ja huumeriippuvuushoito-ohjelmiin.</w:t>
      </w:r>
    </w:p>
    <w:p>
      <w:r>
        <w:rPr>
          <w:b/>
        </w:rPr>
        <w:t xml:space="preserve">Esimerkki 2.2027</w:t>
      </w:r>
    </w:p>
    <w:p>
      <w:r>
        <w:t xml:space="preserve">Kohta: Baylor Fredricksonin, 7-vuotiaan leukemiaa vastaan taistelevan kaksoissukupuolisen pojan perheen mukaan 7. toukokuuta 2014 ilmestyneen ABC Newsin artikkelin mukaan vetoomus on todellinen. Artikkelissa sanottiin: "Baylor tarvitsee luuydinsiirron, eikä hänen siskonsa Maddie sovi hänelle. Heidän vanhempansa ovat japanilaisia ja saksalaisia, joten sekarotuinen luovuttaja - aasialainen ja valkoihoinen - olisi ihanteellinen, mutta toistaiseksi maailmanlaajuinen haku on jäänyt tyhjäksi." Aasialaisamerikkalaisen luovuttajaohjelman tiedottaja Jonathan Leong kertoi toimittajille, että hänen tehtävänään on ollut jo yli kahden vuosikymmenen ajan kannustaa yhä useampia aasialaisamerikkalaisia rekisteröitymään kansalliseen luovuttajaluetteloon. Tällä hetkellä kansallisessa rekisterissä on noin 400 000 sekarotuista luovuttajaa. Kansallisessa rekisterissä on 10 miljoonaa luovuttajaa. Facebookissa on Baylorille oma sivu osoitteessa: https://www.facebook.com/amatchforbay Lähetetty 06/04/14 Kommentit Väite: Baylor Fredrickson, 7-vuotias poika Albanysta, N.Y.:stä, etsii luuydinluovuttajaa.  </w:t>
      </w:r>
    </w:p>
    <w:p>
      <w:r>
        <w:rPr>
          <w:b/>
        </w:rPr>
        <w:t xml:space="preserve">Tulos</w:t>
      </w:r>
    </w:p>
    <w:p>
      <w:r>
        <w:t xml:space="preserve">Baylor Fredrickson tarvitsee luuytimen ottelun.  </w:t>
      </w:r>
    </w:p>
    <w:p>
      <w:r>
        <w:rPr>
          <w:b/>
        </w:rPr>
        <w:t xml:space="preserve">Esimerkki 2.2028</w:t>
      </w:r>
    </w:p>
    <w:p>
      <w:r>
        <w:t xml:space="preserve">Kohta: Intian hallitus oli aiemmin pysäyttänyt hydroksiklorokiinin ja kipulääkkeen, parasetamolin, viennin sanomalla, että sen oli vastattava sisäiseen kysyntäänsä. Trump kuitenkin puhui viikonloppuna pääministeri Narendra Modin kanssa pyytääkseen toimituksia ja vihjasi myöhemmin, että Intia saattaa joutua vastatoimiin. "On päätetty, että Intia lisensoi parasetamolia ja HCQ:ta asianmukaisia määriä kaikille naapurimaillemme, jotka ovat riippuvaisia valmiuksistamme", sanoi Intian ulkoministeriön tiedottaja Anurag Srivastava. "Toimitamme näitä välttämättömiä lääkkeitä myös joillekin maille, joihin pandemia on vaikuttanut erityisen pahasti", hän sanoi. Väite: Intia sallii osan malarialääkkeen viennistä Trumpin vetoomuksen jälkeen.</w:t>
      </w:r>
    </w:p>
    <w:p>
      <w:r>
        <w:rPr>
          <w:b/>
        </w:rPr>
        <w:t xml:space="preserve">Tulos</w:t>
      </w:r>
    </w:p>
    <w:p>
      <w:r>
        <w:t xml:space="preserve">Intia sallii jonkin verran malarialääkkeen hydroksiklorokiinin vientiä, ulkoministeriö sanoi tiistaina sen jälkeen, kun Yhdysvaltain presidentti Donald Trump oli kehottanut New Delhiä vapauttamaan COVID-19-taudin mahdollisena hoitomuotona pidetyn lääkkeen toimitukset.</w:t>
      </w:r>
    </w:p>
    <w:p>
      <w:r>
        <w:rPr>
          <w:b/>
        </w:rPr>
        <w:t xml:space="preserve">Esimerkki 2.2029</w:t>
      </w:r>
    </w:p>
    <w:p>
      <w:r>
        <w:t xml:space="preserve">Kohta: Eläintarha kertoi tiistaina, että 9-vuotias Jiao Qing tutkittiin viime viikolla kaupungin eläintarhan ja villieläinten tutkimuksen Leibniz-instituutin asiantuntijoiden toimesta sen jälkeen, kun poikkeama havaittiin ultraäänitutkimuksessa. 110-kiloiselle (243-kiloiselle) karhulle tehtiin tähystys nukutuksessa. Lääkärit vahvistivat, että toinen munuainen on pienempi. Pandan virtsa testataan sen määrittämiseksi, toimiiko pienempi munuainen kunnolla. Vaikka ei toimisikaan, eläimet voivat elää terveenä vain yhden munuaisen kanssa. Jiao Qing on 31. elokuuta syntyneiden kaksospentujen isä. Ne voivat hyvin. Väite: Virnistä ja kestä: Berliinin pandalle tehdään tietokonetomografia munuaistutkimusta varten.</w:t>
      </w:r>
    </w:p>
    <w:p>
      <w:r>
        <w:rPr>
          <w:b/>
        </w:rPr>
        <w:t xml:space="preserve">Tulos</w:t>
      </w:r>
    </w:p>
    <w:p>
      <w:r>
        <w:t xml:space="preserve">Berliiniläisen eläintarhan mukaan jättiläispandalle, jonka kaksoset ovat herättäneet kansainvälistä huomiota, on tehty tietokonetomografia, kun eläinlääkärit havaitsivat, että toinen sen munuaisista oli pienempi kuin toinen.</w:t>
      </w:r>
    </w:p>
    <w:p>
      <w:r>
        <w:rPr>
          <w:b/>
        </w:rPr>
        <w:t xml:space="preserve">Esimerkki 2.2030</w:t>
      </w:r>
    </w:p>
    <w:p>
      <w:r>
        <w:t xml:space="preserve">Kohta: Presidentti Barack Obaman uudelleenvalintakampanjan 17-minuuttinen elokuva "The Road We've Traveled" (Tie, jonka olemme kulkeneet) mainostaa hänen saavutuksiaan terveydenhuollossa ja sanoo, että kohtuuhintainen terveydenhuoltolaki on laajentanut merkittävästi miljoonien amerikkalaisten kattavuutta. Tarkistamme useita elokuvan väitteitä, muun muassa sen, että ""2,5 miljoonalla nuorella aikuisella on nyt vakuutusturva.""". Laki edellyttää, että vakuutuksenantajat tarjoavat kaikissa vakuutussopimuksissa huollettavana olevien lasten vakuutusturvan 26 ikävuoteen asti. Tavoitteena on estää nuoria aikuisia jäämästä ilman vakuutusta, kun heidän vanhempiensa tai opiskelijoidensa vakuutukset muuten päättyisivät. Tämä säännös tuli voimaan syyskuussa 2010. Löysimme tukea elokuvan tilastolle terveys- ja sosiaalipalvelujen analyysistä, joka perustuu National Health Interview Survey -tutkimuksen tietoihin, joka on liittovaltion tautienvalvonta- ja ehkäisykeskusten pitkäaikainen tutkimus. Tutkimuksessa havaittiin, että 19-25-vuotiaiden vakuutusturva kasvoi 8,3 prosenttiyksikköä vuoden 2010 kolmannen neljänneksen ja vuoden 2011 toisen neljänneksen välillä - 64,4 prosentista 72,7 prosenttiin. Analyysissä 8,3 prosenttia kerrottiin 29,7 miljoonalla, joka on kyseiseen ikäryhmään kuuluvien ihmisten määrä koko maassa, ja tulokseksi saatiin 2,5 miljoonaa. Huomattakoon, että alkuperäisessä CDC:n tutkimuksessa, jossa käytettiin hieman erilaisia menetelmiä, todettiin pienempi luku. Kun käytettiin vuosi- ja puolivuotislukuja eikä neljännesvuosittaisia lukuja, määrä kasvoi 1,3 miljoonalla. HHS:n analyysissä esitetään, että sen menetelmä on teknisistä syistä parempi. Molemmat arviot ovat mielestämme järkeviä, ja vaikka 2,5 miljoonan luku sai enemmän huomiota tiedotusvälineissä, on mielestämme syytä huomata, että liittovaltion tutkimus tarjoaa vaihtoehtoisen - ja pienemmän - luvun. Pohjimmiltaan elokuva valitsee korkeamman luvun. Lausunto on siis tarkka, mutta kaipaa selvennystä, mikä sopii määritelmäämme ." Väite: "Uuden terveydenhuoltolain ansiosta ""2,5 miljoonalla nuorella aikuisella on nyt vakuutusturva.""</w:t>
      </w:r>
    </w:p>
    <w:p>
      <w:r>
        <w:rPr>
          <w:b/>
        </w:rPr>
        <w:t xml:space="preserve">Tulos</w:t>
      </w:r>
    </w:p>
    <w:p>
      <w:r>
        <w:t xml:space="preserve">Barack Obaman elokuva mainostaa 2,5 miljoonan nuoren amerikkalaisen kattavuutta</w:t>
      </w:r>
    </w:p>
    <w:p>
      <w:r>
        <w:rPr>
          <w:b/>
        </w:rPr>
        <w:t xml:space="preserve">Esimerkki 2.2031</w:t>
      </w:r>
    </w:p>
    <w:p>
      <w:r>
        <w:t xml:space="preserve">Kohta: Tämä on ilmeinen viittaus Shin Bet -terrorisminvastaisen viraston lainaamaan kybervalvontaan. "Eilen annoimme selkeät ohjeet ... pyysimme ihmisiä pysymään kotona niin paljon kuin mahdollista ja menemään ulos vain silloin, kun se on elintärkeää, elintarvikehuoltoa ja muita määrittelemiämme tarpeita varten", Netanjahu sanoi Channel 12 TV:n haastattelussa. Netanjahun mukaan jotkut Israelin ultraortodoksijuutalaisyhteisön jäsenet ja "osa vähemmistöistä" - viittaus Israelin 21-prosenttiseen arabivähemmistöön - eivät kuitenkaan ole ottaneet viestiä vastaan. "Jos viestiä ei ymmärretä, en epäröi antaa määräystä."  Hän ei kertonut yksityiskohtia mahdollisen lukituksen laajuudesta ja sanoi käsittelevänsä asiaa tarkemmin julkisissa lausunnoissaan torstaina. Hallitus on jo ilmoittanut 15 miljardin sekelin (4 miljardin dollarin) suuruisesta tukipaketista, jonka tarkoituksena on auttaa kriisin vaurioittamia yrityksiä ja lisätä terveyspalveluja. Vahvistettuja koronavirustapauksia Israelissa oli 433. Keskiviikkona tehdyn aiemman laskennan mukaan tapauksia oli 40 prosenttia enemmän kuin tiistaina. Haastattelussa Netanjahu mainitsi tapauksia, joissa ultraortodoksiyhteisö järjesti suuria häitä ja jotkut uskonnolliset koulut pysyivät auki oppilaitosten kansallisesta sulkemisesta huolimatta. Terveysministeriö on rajoittanut kokoontumiset enintään 10 henkilöön. Monet yritykset ovat vähentäneet henkilökuntaa. Ravintoloissa on siirrytty pelkästään toimituksiin, ja julkista liikennettä on vähennetty. Supermarketit ovat edelleen auki. Keskiviikkona Israel määräsi ulkomaalaisille yleisen maahantulokiellon. Terveysministeriö ilmoitti lähettäneensä noin 400 henkilölle tekstiviestit, joissa heitä kehotettiin eristämään itsensä, koska he olivat olleet tartuntaetäisyydellä koronaviruksen kantajasta. Netanjahun hallitus nopeutti lupaa päästä käsiksi israelilaisten viestintätietoihin. Israelin korkeimman oikeuden oli määrä torstaina kuulla Shin Betin osallistumista koskevia haasteita, joita kansalaisoikeusaktivistit ovat esittäneet, koska he pelkäävät sen avaavan oven kotimaan vakoilulle. Netanjahu sanoi, että koronavirustartuntojen testausta tehostetaan 3 000 testillä päivittäin, ja kahden viikon kuluessa testimäärä nousee 10 000:een päivässä. Israelissa tai palestiinalaisalueilla ei ole tähän mennessä raportoitu yhtään kuolemantapausta koronaviruksen vuoksi. Israelin terveysministeriön pääjohtaja Moshe Bar Siman-Tov kertoi kuitenkin armeijan radiolle, että hän odotti, että uusia potilaita tulisi päivittäin "useita satoja ja mahdollisesti enemmänkin". Israelin miehittämällä Länsirannalla palestiinalaishallinto ilmoitti tiukentavansa palestiinalaisten liikkumista koskevia rajoituksia ja ilmoitti, että kukaan ei saa mennä tai poistua raamatullisesta Betlehemin kaupungista ja että sen asukkaiden on pysyttävä sisätiloissa. Palestiinalaisten terveysviranomaiset ovat vahvistaneet 44 koronavirusinfektiotapausta. Yhtään tapausta ei ole havaittu Gazan kaistalla, jossa Israel ja Egypti soveltavat tiukkoja rajarajoituksia. Väite: Netanjahu uhkaa Israelin sulkemismääräyksillä koronaviruskriisissä.</w:t>
      </w:r>
    </w:p>
    <w:p>
      <w:r>
        <w:rPr>
          <w:b/>
        </w:rPr>
        <w:t xml:space="preserve">Tulos</w:t>
      </w:r>
    </w:p>
    <w:p>
      <w:r>
        <w:t xml:space="preserve">Pääministeri Benjamin Netanjahu sanoi keskiviikkona, että lukitusmääräyksiä annettaisiin, elleivät ihmiset noudattaisi entistä paremmin ohjeita, joissa heitä kehotetaan pysymään kotona, jotta koronaviruksen leviäminen Israelissa voitaisiin pysäyttää.</w:t>
      </w:r>
    </w:p>
    <w:p>
      <w:r>
        <w:rPr>
          <w:b/>
        </w:rPr>
        <w:t xml:space="preserve">Esimerkki 2.2032</w:t>
      </w:r>
    </w:p>
    <w:p>
      <w:r>
        <w:t xml:space="preserve">Kohta: Kappale: Jutussa ei käsitelty kustannuksia. Markkinoilla on kymmeniä kalaöljyvalmisteita, ja niiden hinta vaihtelee suuresti. Jutussa olisi voinut antaa jonkinlaisen käsityksen siitä, millaisia taloudellisia vaikutuksia tällä kuurilla olisi. Tämä oli jutun vahvuus, sillä toisessa kappaleessa annettiin sekä absoluuttiset että suhteelliset riskiluvut: Niistä lapsista, joiden äidit ottivat kalaöljykapseleita, 16,9 prosentilla oli astma 3-vuotiaana, kun taas 23,7 prosentilla lapsista, joiden äidit saivat lumelääkettä. Ero, lähes 7 prosenttiyksikköä, tarkoittaa noin 31 prosentin riskin pienenemistä. Liian usein, silloinkin kun uutisissa annetaan absoluuttisia riskilukuja, niissä korostetaan suhteellisia riskejä korkealla ja haudataan absoluuttiset riskitiedot syvälle tekstiin, jossa niitä ei todennäköisesti lueta. Jutussa kerrotaan, että toimenpiteeseen ei liittynyt haittavaikutuksia. Tutkijoiden arvioimia haittoja olivat kuitenkin esimerkiksi äidin tai lapsen kuolema, hätäkeisarinleikkaus ja ennenaikainen synnytys. He eivät arvioineet (eikä jutussa mainita) vähemmän vakavia haittoja, kuten kalan makua, pahoinvointia, röyhtäilyä ja närästystä, jotka liittyvät yleisesti kalaöljykapselien käyttöön ja jotka saattavat tehdä tästä kuurista rasittavan raskaana oleville naisille. Lisäksi olisi ollut hyödyllistä, jos jutussa olisi myös mainittu, että tutkijat haluavat toistaa tulokset suuremmalla naisjoukolla varmistaakseen, että nämä erittäin suuret kalaöljyannokset ovat todella turvallisia. Jutussa kerrotaan yksityiskohtia tutkimuksesta - kuinka monta naista tutkimukseen osallistui, että tutkimukseen osallistui myös lumelääkeryhmä ja että lapsia seurattiin seitsemän vuoden ajan. Riippumaton lähde kertoo myös, että tutkimus oli "hyvin suunniteltu ja huolellisesti toteutettu". Jutussa ei liioitella sairauksia - lasten astma on yleinen ja usein ärsyttävä sairaus, jonka kanssa monet vanhemmat kamppailevat. Jutussa kerrotaan selvästi, kuka tutkimuksen rahoitti, ja siinä mainitaan riippumaton lähde. Siinä ei kuitenkaan mainita artikkelissa siteeratun pääkirjoittajan laajoja eturistiriitoja: Tohtori Bisgaard ilmoittaa saaneensa konsulttipalkkioita Chiesi Pharmaceuticalsilta ja Boehringer Ingelheimilta, ja tohtorit Bisgaard ja Bønnelykke ilmoittavat olevansa nimettyinä vireillä olevassa patentissa, joka liittyy lapsuusiän astman ehkäisyyn FADS-genotyypin määrityksen ja eikosapentaeenihapon ja dokosaheksaeenihapon pitoisuuksien arvioinnin avulla raskaana olevilla äideillä. Geneettiseen testaukseen liittyvä patenttihakemus on erityisen merkityksellinen, koska tutkija kannattaa geneettistä testausta ja kalaöljypitoisuuksien testausta raskaana olevilla naisilla sen määrittämiseksi, ketkä hyötyisivät eniten lisäravinteista. Äidin tupakoinnin välttämisen lisäksi ei ole tiedossa muita keinoja vähentää riskiä sairastua astmaan lapsuudessa. Jutussa kerrotaan, että tämän vuoksi lääkärit testaavat tätä menetelmää ja ovat innoissaan tuloksista. Jutussa kerrotaan, että "kapselit olivat Incromega TG33/22 -nimistä reseptivapaata tuotetta, joka on brittiläisen kemianteollisuuden Croda Health Care -yhtiön valmistama kalauute". Mitä tulee siihen, pitäisikö naisten alkaa käyttää lisäravinteita vauvojensa astmariskin pienentämiseksi, jutussa kerrotaan, että tutkijat "eivät ole valmiita suosittelemaan raskaana oleville naisille kalaöljyn rutiininomaista käyttöä", koska tässä tutkimuksessa käytettiin hyvin suurta annosta. Turvallisuuden ja hyödyn vahvistamiseksi tarvitaan ensin lisätutkimuksia. Saamme tietää, että aiemmat tätä aihetta koskevat tutkimukset eivät ole olleet yksiselitteisiä, joten päätellään, että tämä on ensimmäinen kerta, kun saatiin vakuuttavampia tuloksia, erityisesti mitä tulee hyötyyn naisilla, joiden veren rasvahappopitoisuudet olivat normaalia alhaisemmat. Tämä juttu ei perustunut uutistiedotteeseen. Väite: Kalaöljyn käytön raskauden aikana on todettu alentavan lapsen astmariskiä.</w:t>
      </w:r>
    </w:p>
    <w:p>
      <w:r>
        <w:rPr>
          <w:b/>
        </w:rPr>
        <w:t xml:space="preserve">Tulos</w:t>
      </w:r>
    </w:p>
    <w:p>
      <w:r>
        <w:t xml:space="preserve">Tässä New York Timesin jutussa tarkastellaan uutta tutkimusta, jonka mukaan astmariski on pienentynyt niiden äitien lapsilla, jotka käyttivät suuria kalaöljyannoksia raskauden viimeisen kolmanneksen aikana. Juttu oli vahva - siinä tehtiin monia asioita hyvin. Olimme erityisen tyytyväisiä siihen, että Times käytti sekä absoluuttisia että suhteellisia riskilukuja kertoessaan mitatusta hyödystä. Saimme esimerkiksi tietää, että kalaöljy vähensi astman riskiä 31 prosenttia, eli kyseessä oli suhteellisen riskin hyöty. Tätä lieventää absoluuttisen riskin pienenemisen mainitseminen - 16,9 prosentilla lisäravinteita saaneista äideistä oli astmalapsia, kun taas plaseboa saaneilla äideillä vastaava luku oli 23,7. Tämä auttaa lukijoita pitämään odotukset kurissa. Suurin puute on se, että jutussa ei kerrota asiaan liittyvistä eturistiriidoista. Yksi tutkijoista on taloudellisesti kiinnostunut geneettisestä testauksesta, jota hän suosittelee jutussa - ja lukijoiden pitäisi olla tietoisia tästä intressistä, kun he harkitsevat hänen suosituksiaan. Tällä hetkellä ei tiedetä muuta keinoa estää astman kehittymistä lapselle kuin se, että äiti välttää tupakointia, ja Maailman terveysjärjestö WHO määrittelee astman maailmanlaajuiset terveydelliset ja taloudelliset vaikutukset "vakaviksi". Kun otetaan huomioon, kuinka yleinen tämä sairaus on, tätä tutkimusta koskeva uutisointi tulee olemaan erittäin luettavaa, joten on elintärkeää tislata tulokset tarkasti. Tämä juttu teki niin, ja se tarjosi tärkeän kontekstin, jotta vanhemmat tietäisivät, että tutkijat eivät ole vielä valmiita suosittelemaan raskaana oleville naisille suurten kalaöljyannosten käyttöä.</w:t>
      </w:r>
    </w:p>
    <w:p>
      <w:r>
        <w:rPr>
          <w:b/>
        </w:rPr>
        <w:t xml:space="preserve">Esimerkki 2.2033</w:t>
      </w:r>
    </w:p>
    <w:p>
      <w:r>
        <w:t xml:space="preserve">Kohta: Kohta: Kustannuksia ei mainita. Valmistaja Gilead Sciences on veloittanut 94 500 dollaria 12 viikon hoitojaksosta tätä yhdistelmähoitoa, jota markkinoidaan aikuisille nimellä Harvoni. Vaikka valtiolliset ja yksityiset maksajat ovat vastustaneet kustannuksia, yhtiö sanoo, että hinta on perusteltu, koska virus saadaan hävitettyä tehokkaasti, mikä säästää vakavien maksasairauksien hoitokustannuksia myöhemmin. Tiedotteessa todetaan, että 99 prosentilla eli 89:llä lapsella 90:stä ledipasviiri/sofosbuviiri-yhdistelmällä hoidetuista lapsista C-hepatiittiviruksen pitoisuuksia ei ollut havaittavissa 12 viikkoa hoidon jälkeen. Varoitamme kuitenkin, että kestävä virologinen vaste (SVR) ja viruskuorman väheneminen, joita tässä tutkimuksessa mitattiin, voivat heijastaa tai olla heijastamatta tuloksia, joista ihmiset välittävät. Kuten toisessa, erästä toista hepatiitti C -lääkeilmoitusta käsittelevässä katsauksessa todettiin, "potilaat välittävät eniten heihin vaikuttavista olosuhteista eivätkä siitä, kuinka monta virushiukkasta heidän veressään on". Uutistiedotteessa todetaan, että yhdistelmähoito "oli hyvin siedetty, eikä yhdelläkään potilaalla ollut vakavia haittavaikutuksia, joiden katsottiin liittyvän tutkimuslääkkeeseen". Se lisää: "Yleisimmät haittavaikutukset, joita raportoitiin vähintään 10 prosentilla potilaista, olivat päänsärky, kuume, vatsakipu, ripuli, oksentelu, yskä, väsymys, kurkkukipu ja pahoinvointi." Mutta yhtä tärkeää varoitusta ei mainittu: Usein kielteiset vaikutukset ilmenevät vasta sen jälkeen, kun lääke on tullut markkinoille ja sitä on käyttänyt suuri ja erilainen potilasjoukko. Jos lääke esimerkiksi aiheuttaisi kuolemaan johtavan komplikaation kahdella lapsella sadasta, se olisi jäänyt helposti huomaamatta tässä pienessä tutkimuksessa. On riskialtista kutsua lääkettä "turvalliseksi", ennen kuin sitä on käytetty hyvin suurella määrällä potilaita. Tämä pätee erityisesti silloin, kun FDA:n on tarkoitus hyväksyä lääkkeet nopeasti, kuten Harvonin käyttö lapsilla on tarkoitus tehdä. Kuten HealthNewsReview.org kertoi tammikuussa, Harvoni kuuluu uuden sukupolven C-hepatiittilääkkeisiin, jotka aiheuttavat vakavia haittavaikutuksia, jotka vaativat lisätarkastelua. Näin ollen tämän hoidon laajentamiseen lapsiin saattaa liittyä tuntemattomia riskejä. Tiedotteessa annetaan tietoja tutkimuksen kestosta, osallistujien määrästä ja tutkimusjoukosta. Siinä todetaan, että suurin osa oli miehiä, valkoihoisia, joilla ei ollut aiempaa hoitoa ja jotka olivat saaneet tartunnan äidiltään syntymän yhteydessä. Lisäksi siinä todetaan, että kyseessä on avoin tutkimus, joten vertailukohtana ei käytetty vakiohoitoa tai lumelääkettä. Tiedotteessa ei harrasteta tautien lietsontaa. Siinä todetaan C-hepatiitin esiintyvyys lasten keskuudessa, joka "vaihtelee 0,05-0,36 prosentista Yhdysvalloissa ja Euroopassa ja jopa 1,8-5,8 prosenttiin joissakin kehitysmaissa". Olisi ollut vielä parempi, jos olisi ollut tarkkoja lukuja. Tiedotteen mukaan tutkimusrahoitus tuli valmistajalta, Gilead Sciencesilta, ja National Institutes of Healthilta, ja tutkimuksen tekijät omistavat Merckin osakkeita. Hyvät kiitokset avoimuudesta. Uutistiedotteessa vertaillaan nykyistä hoitokäytäntöä: "Vaikka suoravaikutteisia viruslääkkeitä on käytetty HCV:tä sairastavien aikuispotilaiden hoitoon ja parantamiseen,4-7 lapsia on tähän asti hoidettu pääasiassa 24-48 viikon ajan pegyloidulla interferonilla ja ribaviriinilla (RBV), joka on vanhempi ja vakavia sivuvaikutuksia aiheuttava hoito." Tiedotteessa ei selitetä, mitä esteitä, kuten FDA:n hyväksyntää, tarvitaan, jotta tämä hoito olisi saatavilla lapsille. Uutistiedotteessa selitetään tämän tutkimuksen merkitys kahden tutkijan lainausten avulla: "Suoravaikutteiset antiviraaliset lääkkeet ovat muuttaneet kroonista HCV:tä (hepatiitti C) sairastavien aikuisten hoitoa, mutta näitä uusia hoitomuotoja koskevia tutkimuksia tarvitaan myös lapsilla", sanoo tohtori Karen Murray Washingtonin yliopiston lääketieteellisestä tiedekunnasta ja Seattlen lastenklinikalta Seattlessa, Yhdysvalloissa, ja tutkimuksen pääkirjoittaja. "Nämä tiedot vakiinnuttavat suun kautta otettavien suoravaikutteisten antiviraalisten lääkkeiden käytön tärkeänä hoitovaihtoehtona HCV-infektoituneille 6-11-vuotiaille lapsille." "Tämä tutkimus on läpimurto 6-11-vuotiaiden C-hepatiittia sairastavien lasten hoidossa, sillä se osoittaa, että uusi DAA-hoito on erittäin tehokas ja mikä tärkeintä, turvallinen tässä HCV-infektoituneiden lasten ryhmässä", totesi professori Frank Tacke Aachenin yliopistollisesta sairaalasta Saksasta ja EASL:n johtokunnan jäsen. Tiedotteessa käytetään kahta sanaa - "parannuskeino" ja "läpimurto" - joita kehotamme toimittajia välttämään, koska ne ovat epätäsmällisiä ja vaikuttavat sensaatiohakuisilta. Väite: Tutkittu annos suun kautta annettavaa interferonivapaata hoitoa voi parantaa C-hepatiitin lapsilla.</w:t>
      </w:r>
    </w:p>
    <w:p>
      <w:r>
        <w:rPr>
          <w:b/>
        </w:rPr>
        <w:t xml:space="preserve">Tulos</w:t>
      </w:r>
    </w:p>
    <w:p>
      <w:r>
        <w:t xml:space="preserve">Tämä Euroopan maksatutkimusyhdistyksen (EASL) uutistiedote, jossa kerrotaan C-hepatiittia sairastavien lasten yhdistelmälääkehoidon turvallisuudesta ja tehokkuudesta, on hyvä useilla aloilla. Siinä selitetään hyötyjen ja haittojen laajuus, miten tutkimus tehtiin ja miten hoito voisi parantaa tätä tarttuvaa tautia sairastavien lasten hoitovaihtoehtoja. Toisaalta tiedotteessa ei käsitellä tämän hoidon valtavia kustannuksia eikä mahdollisia haittavaikutuksia, joita voi ilmetä, kun hoitoa käytetään laajassa väestössä. Emme myöskään hyväksy sensaatiomaisia sanoja "parannuskeino" ja "läpimurto". Toimittajan huomautus: Tässä katsauksessa on päivitetty hyötyjä koskevia kriteerejä, joihin on lisätty varoitus siitä, että viruskuorman vähenemistä ei pidä rinnastaa parantumiseen. Erään arvion mukaan kroonisen C-hepatiitti-infektion esiintyvyys yhdysvaltalaisilla lapsilla on 23 000-46 000. Lasten C-hepatiitti tarttuu yleensä syntymän yhteydessä äideiltä, jotka ovat käyttäneet suonensisäisiä huumeita. Yli kolmasosalle tartunnan saaneista lapsista kehittyy lopulta hengenvaarallinen pitkäaikainen maksasairaus. Tehokkaampien ja turvallisempien hoitovaihtoehtojen hyväksyminen näille lapsille - vaihtoehtoja, jotka ovat jo saatavilla aikuisille - olisi tärkeä etu.</w:t>
      </w:r>
    </w:p>
    <w:p>
      <w:r>
        <w:rPr>
          <w:b/>
        </w:rPr>
        <w:t xml:space="preserve">Esimerkki 2.2034</w:t>
      </w:r>
    </w:p>
    <w:p>
      <w:r>
        <w:t xml:space="preserve">Kohta: Yhdysvallat ja naapurimaat Latinalaisessa Amerikassa ovat keskeyttäneet lennot, kieltäneet julkiset kokoontumiset ja sulkeneet koulut. Meksikossa kymmenettuhannet musiikkifanit kuitenkin rokkasivat viikonloppuna Guns and Rosesin tahtiin festivaaleilla. Presidentti Andres Manuel Lopez Obrador kävi myös kiertueella, halasi vyöryviä kannattajajoukkoja ja suuteli vauvoja. Uhkapeli on suoraviivainen: Meksikon talous oli pysähdyksissä jo ennen kuin COVID-19-epidemia sulki tehtaita ympäri maailmaa, ja hallitus on sanonut haluavansa rajoittaa taloudellisia vahinkoja olemalla reagoimatta liikaa. Jotkut meksikolaiset tiedemiehet, jotka ovat saaneet uutisia Euroopan kasvavasta lukituksesta, Etelä-Korean laajoista testeistä ja maailmanlaajuisista matkustuskielloista, ovat yhä huolestuneempia siitä, että Meksikon pehmeän pehmeä lähestymistapa voi johtaa suurempaan epidemiaan myöhemmin. "Olen huolissani siitä, että päädymme Italian kaltaiseen tilanteeseen, jossa toimenpiteitä ei toteutettu ajoissa, ja tapausten määrä alkoi karata käsistä", sanoi Rosa Maria del Angel, joka johtaa Meksikon kansallisen ammattikorkeakoulun infektiotieteen ja molekyylipatogeneesin laitosta. Vuonna 2009 Meksikossa ilmaantunut uusi sikainfluenssakanta herätti pelkoja maailmanlaajuisesta pandemiasta. Viranomaiset toimivat nopeasti ja sulkivat tiheään asutun pääkaupungin Meksiko Cityn ja laajoja osia maasta. Hiljaiset kadut ennakoivat tämän päivän tapahtumia lukituissa kaupungeissa Kiinasta Eurooppaan ja Yhdysvaltoihin. Tauti saatiin nopeasti kuriin ja normaali elämä jatkui viikkojen kuluessa, mutta joidenkin arvioiden mukaan taudin leviäminen vei prosenttiyksikön kyseisen vuoden taloudellisesta toimeliaisuudesta. Maailmanlaajuisen finanssikriisin jo kourissa ollut talous supistui vuoden 2009 lopussa yli 5 prosenttia. Meksikon vuoden 2020 vastatoimia johtavat virkamiehet, joista monet olivat mukana myös influenssaepidemian torjunnassa, eivät ole menettäneet oppejaan. Meksikon talous kärsi viime vuonna ensimmäisestä taantumasta sitten vuoden 2009. "Taloudelliset menetykset liittyivät menneisyydessä suoraan matkailun, kaupan ja palveluiden häiriöihin", sanoi apulaisterveysministeri Hugo Lopez-Gatell, joka toimi epidemiologian osaston korkeana virkamiehenä influenssakriisin aikana. Tämän vuoksi on tärkeää, että ei ryhdytä ennaltaehkäiseviin toimiin, jotka eivät vastaa riskin suuruutta, Lopez-Gatell, joka on nyt hallituksen vastatoimien julkiset kasvot, sanoi toimittajille viime viikolla. Valtiovarainministeri ja muut korkea-arvoiset virkamiehet ovat ilmaisseet samaa mieltä, ja Lopez Obrador on sanonut jatkavansa julkista toimintaa, kunnes Lopez-Gatell kehottaa häntä lopettamaan. Tällä viikolla hallitus ilmoitti ensimmäisistä toimenpiteistä, joihin kuuluu muun muassa lisää testejä. Se suosittelee koulujen sulkemista ensi maanantaista alkaen ja yli 5 000 hengen kulttuuritapahtumien peruuttamista. Vaikka maat Kanadasta Peruun ovat keskeyttäneet lennot tai rajoittaneet vapaata liikkuvuutta, Meksiko ei ole vielä ehdottanut rajoituksia matkustamiseen maan ympärillä tai maahan ja maasta pois. Matkailun osuus Meksikon noin 1,3 biljoonan dollarin taloudesta on noin kuudesosa. Lopez-Gatell sanoi tiistaina, että maat eri puolilla maailmaa toistavat Meksikon virheen vuonna 2009 ja tekevät päätöksiä, jotka perustuvat pikemminkin ahdistukseen ja sosiaaliseen paineeseen kuin tieteeseen. Influenssaepidemian opetus on, että liian aikainen toiminta on haitaksi, hän sanoi. "Toimimalla vastuullisesti emme voi emmekä saa ryhtyä toimenpiteisiin, jotka uuvuttavat yhteiskuntamme. Älkäämme käyttäkö kaikkia interventioita liian pian loppuun. Säilytetään rauhallisuutemme." Väite: Meksiko, entinen sikainfluenssan keskus, koettelee hermoja koronavirusstrategialla.</w:t>
      </w:r>
    </w:p>
    <w:p>
      <w:r>
        <w:rPr>
          <w:b/>
        </w:rPr>
        <w:t xml:space="preserve">Tulos</w:t>
      </w:r>
    </w:p>
    <w:p>
      <w:r>
        <w:t xml:space="preserve">Meksikon viranomaiset viivyttelevät rajojen sulkemisessa ja koronaviruksen leviämisen estämistoimenpiteiden toteuttamisessa, mitä kriitikot kutsuvat riskialttiiksi strategiaksi, jonka taustalla ovat huonot muistot kymmenen vuoden takaisesta sulkemisesta, joka syvensi maan taantumaa sikainfluenssaepidemian aikana.</w:t>
      </w:r>
    </w:p>
    <w:p>
      <w:r>
        <w:rPr>
          <w:b/>
        </w:rPr>
        <w:t xml:space="preserve">Esimerkki 2.2035</w:t>
      </w:r>
    </w:p>
    <w:p>
      <w:r>
        <w:t xml:space="preserve">Kohta: "Jutussa ei mainita pulloruokavalion hintaa, mikä voi olla joillekin merkittävä asia. Olisi ollut helppo huomata, että yksi niistä eduista, joita ei kyseenalaisteta tässä raportissa, on se, että imetys on ""ilmaista"". Jutussa ei esitetä tietoja, jotka osoittaisivat, että imetyksen ja aikuisten lihavuudelta suojaamisen välillä ei ole yhteyttä. On olemassa jonkin verran näyttöä siitä, että imetys ja lapsuusiän lihavuuden väheneminen ovat yhteydessä toisiinsa, mutta jälleen kerran tietoja ei esitetä. Lisäksi on olemassa näyttöä sekä lyhyen että pitkän aikavälin terveyshyödyistä, joita imetys tuo sekä äideille että imeväisille. Jutussa ei kvantifioida kumpaakaan. Jutussa mainitaan joitakin imetyksen myönteisiä puolia, mutta ei mainita joitakin pulloruokinnan haittoja verrattuna rintaruokintaan. Rintaruokinta ei liity pienempään lihavuuden riskiin aikuisuudessa, mutta ei myöskään pulloruokinta. Vauvoille, joita ei imetetä, kehittyy todennäköisemmin välikorvatulehdus, ruoansulatuskanavan ongelmia ja virtsatieinfektioita. Naiset, jotka imettävät, käyttävät nopeammin raskauden aikaiset kehon rasvavarastot ja saattavat laihtua raskauteen liittyvästä painosta nopeammin verrattuna naisiin, jotka eivät imetä. Näin he saattavat vähentää riskiä sairastua lisäpainoon liittyviin sairauksiin (esim. diabetes, korkea verenpaine jne.). Tähän viitataan artikkelissa, mutta sitä ei korosteta. Jutussa kuvataan riittävästi havainnoivan kohorttitutkimuksen rakennetta ja esitetään joitakin tutkimuksen tärkeimpiä tuloksia. Jutussa ei harrasteta tautien lietsontaa. Jutussa puhutaan lasten lihavuudesta, joka on lisääntynyt viime vuosina. Jutussa haastatellaan tutkimuksen pääkirjoittajaa, CDC:n äidin ja lapsen ravitsemusosaston virkamiestä sekä lastenlääkäreitä, jotka antavat kliinisen näkökulman tämän uusimman tutkimuksen tuloksiin, jotka koskevat rintaruokintaa ja lihavuutta. Jutussa tarkasteltiin näyttöä, joka on nähty imetyksen ja pulloruokinnan välillä. Jutusta käy ilmi, kuinka laajalle levinnyt imetys on. Jutussa kerrotaan hiljattain julkaistusta kohorttitutkimuksen tiedosta, jonka mukaan imetyksellä ei ole yhteyttä pienentyneeseen painoindeksiin aikuisiässä. Aiemmin rintaruokinnan ajateltiin ehkäisevän lihavuutta myöhemmällä iällä. Siksi CDC ja muut imetysohjelmia tukevat ryhmät voivat ottaa huomioon nämä viimeisimmät tiedot pyrkiessään tarjoamaan ajantasaista näyttöön perustuvaa mainosmateriaalia. Jutussa käytettiin useita riippumattomia lähteitä, joten on turvallista olettaa, ettei se perustunut pelkästään tai suurelta osin uutistiedotteeseen." Väite: Tutkimus: Imetys ei estä lihavuutta</w:t>
      </w:r>
    </w:p>
    <w:p>
      <w:r>
        <w:rPr>
          <w:b/>
        </w:rPr>
        <w:t xml:space="preserve">Tulos</w:t>
      </w:r>
    </w:p>
    <w:p>
      <w:r>
        <w:t xml:space="preserve">Jutussa kerrotaan hiljattain julkaistusta Nurses Health Study -tutkimuksesta saaduista tiedoista, joiden mukaan imeväisikäisenä tapahtuvan rintaruokinnan ja aikuisiän lihavuudelta suojautumisen välillä ei ole yhteyttä. Jutussa mainitaan asianmukaisesti, että monet elämäntapaan ja ravitsemukseen liittyvät tekijät - lapsuudessa ja myöhemmässä elämässä - voivat vaikuttaa henkilön painoindeksiin. Rintaruokinnan uskottiin aiemmin ehkäisevän lihavuutta myöhemmällä iällä, koska rintaruokitut imeväiset lihovat hitaammin kuin äidinmaidonkorvikkeella ruokitut imeväiset, ja äidinmaidonkorvikkeella ruokituilla imeväisillä on lisääntynyt insuliiniresistenssi, joka mahdollisesti vaikuttaa aineenvaihduntaan. Siksi CDC ja muut imetysohjelmia tukevat ryhmät voivat ottaa huomioon nämä uusimmat tiedot pyrkiessään tarjoamaan ajantasaista, näyttöön perustuvaa mainosmateriaalia. Huolimatta tästä havainnollisesta kohorttitutkimuksesta saadusta todistusaineistosta, joka koski naisia, jotka imettivät ja naisia, jotka eivät imettäneet, rintaruokinta on edelleen myönteinen terveyskäyttäytyminen, ja jutussa luetellaan joitakin imetyksen myönteisiä puolia, mutta vain lasten osalta. Tarinassa ei luetella imetyksen mahdollisia terveyshyötyjä uusille äideille. On olemassa näyttöä sekä lyhyen että pitkän aikavälin terveyshyödyistä, joita imetys tuo sekä äideille että imeväisille. Vauvoille, joita ei imetetä, kehittyy todennäköisemmin välikorvatulehdus, ruoansulatuskanavan ongelmia ja virtsatieinfektioita. Naiset, jotka imettävät, käyttävät nopeammin raskauden aikaiset rasvavarastot ja saattavat laihtua raskauteen liittyvästä painosta nopeammin kuin naiset, jotka eivät imetä. Näin he saattavat vähentää riskiä sairastua lisäpainoon liittyviin sairauksiin (esim. diabetes, korkea verenpaine jne.) Jutussa haastatellaan tutkimuksen johtavaa kirjoittajaa, CDC:n äitiys- ja lasten ravitsemusosaston virkailijaa sekä lastenlääkäreitä, jotka antavat kliinisen näkökulman tämän viimeisimmän imetystä ja lihavuutta koskevan tutkimuksen tuloksiin. Kaiken kaikkiaan hyvin tehty juttu - ja vain 605 sanaa.</w:t>
      </w:r>
    </w:p>
    <w:p>
      <w:r>
        <w:rPr>
          <w:b/>
        </w:rPr>
        <w:t xml:space="preserve">Esimerkki 2.2036</w:t>
      </w:r>
    </w:p>
    <w:p>
      <w:r>
        <w:t xml:space="preserve">Kohta: "Teksasin kongressiedustaja Ted Poe sanoo, että lääkärien vastaanotot, joita liittovaltion laskutusbyrokratia jo rasittaa, joutuvat pian uusien sääntöjen nokkimiksi. Hän kertoi Fox Business Network -kanavan juontajalle John Stosselille, että korvausten maksamiseen vaadittavat uudet diagnoosikoodit ovat niin erityisiä, että niitä on olemassa joukko vain kalkkunoiden aiheuttamia vammoja varten. ""Olipa kyseessä sitten se, että törmäät kalkkunaan tai kalkkuna törmää sinuun, kalkkuna nokkii sinua tai kalkkuna puree sinua, nokkimisen ja puremisen välillä on ero"", hän sanoi haastattelussa 25. huhtikuuta 2013. ""Joten kalkkunoita varten on yhdeksän koodia.""". Poe, viidennen kauden republikaani, joka on Tea Party Caucus -ryhmän jäsen, väittää, ettei lääkäreiden pitäisi joutua kohtaamaan uusien sääntöjen noudattamisesta aiheutuvia kustannuksia tai rangaistuksia mokailusta. ""Pitääkö heidän käydä läpi näin paljon yksityiskohtia saadakseen tietoja liittovaltion hallitukselle? En usko, että heidän tarvitsee", hän sanoi. Meidän oli pakko tietää: Sisältävätkö uudet Medicaren laskutusohjeet "yhdeksän koodia kalkkunoille"? Vanhentuneet koodit Ensin hieman taustaa tästä koodijutusta. Järjestelmä ei ole vain yhdysvaltalainen vaan kansainvälinen. (Ja jos mietit, sillä ei ole mitään tekemistä Obamacaren kanssa.) Poen mainitsema "uusi" diagnoosikoodisarja tunnetaan nimellä ICD-10. "ICD on lyhenne sanoista "International Classification of Diseases". Sen julkaisee Maailman terveysjärjestö, ja se on mukautettu käytettäväksi Yhdysvalloissa. Yhdysvallat käyttää nyt ICD-9:ää, joka on yli kolme vuosikymmentä vanha. Lääkärien vastaanotot käyttävät koodeja muun muassa Medicare- ja Medicaid-hakemusten täyttämiseen. Niiden laskutus- ja käytäntöjenhallintaohjelmistot perustuvat niihin. Niiden työntekijät koulutetaan käyttämään niitä. American Medical Associationin mukaan siirtyminen maksaa lääkärin vastaanoton koosta riippuen 83 290-2,7 miljoonaa dollaria. Lääkärit joutuvat käsittelemään niin monia muita kalliita lainsäädännöllisiä muutoksia, että yhdistys on vuodesta 2011 lähtien anellut siirtymisen lykkäämistä tai luopumista siitä kokonaan. Muut maat ovat menneet eteenpäin. Ne alkoivat ottaa "uusia" koodeja käyttöön lähes 20 vuotta sitten, ja useimmat kehittyneet maat käyttävät niitä nykyään, kertoo Centers for Medicare and Medicaid Services -virasto. CMS vaatii amerikkalaisia lääkäreitä ja kaikkia organisaatioita, jotka kuuluvat vuoden 1996 terveydenhuoltolain (HIPAA) soveltamisalaan, siirtymään koodeihin 1. lokakuuta 2014 mennessä. Liittovaltion hallituksen mukaan Yhdysvaltojen on päivitettävä järjestelmää osittain siksi, että ICD-9:ssä on vanhentuneita lääketieteellisiä termejä eikä se ole riittävän yksityiskohtainen korvausvaatimusten tarkkaan käsittelyyn. Kahta eri vammaa koskevat korvaushakemukset saattaisivat vaikuttaa päällekkäisiltä, jos esimerkiksi oikeaa ja vasenta kättä ei voisi eritellä. Kuten Poe totesi, uudessa järjestelmässä on paljon enemmän diagnoosikoodeja kuin 1970-luvulla kehitetyssä versiossa - 68 000 koodia 13 000:n sijaan. (Poe sanoi Stosselin haastattelussaan, että uudessa järjestelmässä on 140 000 koodia, mutta tämä koskee vain sitä, että ryhmitellään sekä diagnoosi- että toimenpidekoodit - ei siis suoraa vertailua 13 000 koodiin). Kuinka yksityiskohtaisista koodeista on kyse? Koodit antavat lääkäreille mahdollisuuden eritellä kalkkunoiden lisäksi myös papukaijojen, arakoiden, ankkojen ja hanhien aiheuttamia vammoja. On eri koodi sille, että on "lyöty" tai "nokittu" tai kärsinyt "muusta kosketuksesta" - ja siinä on eritelty ensimmäinen kerta, epäonninen toistuminen tai vielä pahempaa, "jälkitila". (Se olisi jokin "negatiivinen jälkivaikutus", joka on seurausta kalkkunan kohtaamisesta.). Päänsärkyä! Paniikkikohtauksia!) Poen toimisto osoitti meille tämän: W61.4 Kontakti kalkkunan kanssa W61.42 Kalkkunan isku W61.42XA ensimmäinen kohtaaminen W61.42XD seuraava kohtaaminen W61.42XS seuraus W61.43 Kalkkunan nokkiminen W61.43XA ensimmäinen kohtaaminen W61.43XD seuraava kohtaaminen W61.43XS seuraus W61.49 Muu kosketus kalkkunan kanssa W61.49XA ensimmäinen kohtaaminen W61.49XD seuraava kohtaaminen W61.49XS sequela Jos olet nähnyt televisiomainoksia, joissa kehotetaan valmistautumaan uuteen uraan lääketieteen laskutuksen ja koodauksen parissa - tämä on osasyy siihen. Poe sanoi, että lääkäreillä on edessään uusi lainsäädännöllinen taakka, joka vaatii heitä käyttämään järjestelmää, joka sisältää yhdeksän eri koodia kalkkunavammoille. Hänen toimistonsa osoitti meille uudet koodit, joita vaaditaan Medicare-vaatimuksissa lokakuuhun 2014 mennessä. Jos kiitospäiväperinteesi saa tänä vuonna traagisen käänteen, lääkärisi pystyy kuvaamaan sen seitsennumeroisella tarkkuudella. (Toivottavasti se on vain W61.42XA eikä W61.43XS.)"" Väite: "Ted Poe sanoo, että uusissa Medicaren laskutusohjeissa ""on yhdeksän koodia (kalkkunoiden aiheuttamille) vammoille"."</w:t>
      </w:r>
    </w:p>
    <w:p>
      <w:r>
        <w:rPr>
          <w:b/>
        </w:rPr>
        <w:t xml:space="preserve">Tulos</w:t>
      </w:r>
    </w:p>
    <w:p>
      <w:r>
        <w:t xml:space="preserve">Poe sanoi, että lääkäreillä on edessään uusi lainsäädännöllinen taakka, joka edellyttää heidän käyttävän järjestelmää, joka sisältää yhdeksän eri koodia kalkkunavammoille. Hänen toimistonsa osoitti meille uudet koodit, joita vaaditaan Medicare-vaatimuksissa lokakuuhun 2014 mennessä. Jos kiitospäiväperinteesi saa tänä vuonna traagisen käänteen, lääkärisi pystyy kuvaamaan sen seitsennumeroisella tarkkuudella. (Toivottavasti se on vain W61.42XA eikä W61.43XS.)</w:t>
      </w:r>
    </w:p>
    <w:p>
      <w:r>
        <w:rPr>
          <w:b/>
        </w:rPr>
        <w:t xml:space="preserve">Esimerkki 2.2037</w:t>
      </w:r>
    </w:p>
    <w:p>
      <w:r>
        <w:t xml:space="preserve">Kohta: Viranomaisten mukaan lapsi oli alle 10-vuotias ja kuoli matkalla sairaalaan Kaakkois-Wisconsinissa. Viranomaiset sanoivat, etteivät he tiedä, oliko lapsi rokotettu; lapsi oli muuttanut Wisconsiniin vasta pari kuukautta sitten. Terveysministeriön influenssavalvonnan koordinaattori Tom Haupt sanoi, että Wisconsinissa on tällä kaudella joutunut 622 ihmistä sairaalahoitoon influenssan ja influenssaan liittyvien komplikaatioiden vuoksi. Heistä 97 on joutunut tehohoitoon. Hän sanoi, että 60 prosenttia sairaalahoitoon joutuneista oli alle 65-vuotiaita. Terveydenhuoltoviranomaisten mukaan influenssakausi on yleensä huipussaan helmikuussa. Terveydenhuollon mukaan lapsi sai positiivisen tuloksen influenssa B:stä, joka on nopeasti levinnyt ja joka on ollut yhä ongelmallisempi koko maassa, erityisesti nuoremmilla potilailla. Hauptin mukaan paras tapa estää influenssan leviäminen on rokottaminen. Väite: Wisconsinin lapsi kuolee influenssaan; satoja sairaalahoitoon osavaltiossa.</w:t>
      </w:r>
    </w:p>
    <w:p>
      <w:r>
        <w:rPr>
          <w:b/>
        </w:rPr>
        <w:t xml:space="preserve">Tulos</w:t>
      </w:r>
    </w:p>
    <w:p>
      <w:r>
        <w:t xml:space="preserve">Wisconsinissa lapsi on kuollut influenssaan, mikä on osavaltion ensimmäinen lasten influenssakuolema tällä kaudella, kertoivat terveysviranomaiset perjantaina.</w:t>
      </w:r>
    </w:p>
    <w:p>
      <w:r>
        <w:rPr>
          <w:b/>
        </w:rPr>
        <w:t xml:space="preserve">Esimerkki 2.2038</w:t>
      </w:r>
    </w:p>
    <w:p>
      <w:r>
        <w:t xml:space="preserve">Kohta: Jos virus leviää satoihin ihmisiin, kuten entinen vankeinhoitaja pelkää, Griffin joutuu metsään. "Aion tehdä saman kuin Englannin kuninkaalliset selviytyäkseen paiserutosta", Griffin sanoi viitaten kuningas Kaarle II:n pakenemiseen maaseudulle Lontoon suuren ruttoruton aikana vuosina 1665-66. "Lähden maalle."   Griffin, 27, Huntsvillestä, Texasista, kuuluu kasvavaan, joskin löyhästi määriteltyyn amerikkalaisryhmään, joka tunnetaan nimellä "prepparit" ja joka suunnittelee, harjoittelee ja varastoi luonnonkatastrofiin tai yhteiskunnalliseen romahdukseen varautumiseksi. Monille syyskuun lopun jälkeen Yhdysvalloissa todetut kolme Ebola-tapausta ovat uusi mahdollinen katastrofi ja syy juosta kauppaan. Valmistautujien huoli Ebolasta on äärimmäinen, mikä on johtanut pelon aiheuttamiin vääriin hälytyksiin. Hallitukset pyrkivät estämään viruksen leviämisen kolmesta pahiten saastuneesta Länsi-Afrikan maasta, joissa on kuollut yli 4 500 ihmistä, muun muassa rajoittamalla matkustamista ja tehostamalla turvatarkastuksia lentokentillä. Etelä-Illinoisin Edwardsvillen yliopiston antropologi Chad Huddleston, joka tutkii varautujia ja arvioi, että heidän määränsä Yhdysvalloissa on satoja tuhansia, sanoi, että hänen kanssaan keskustelleet henkilöt ovat enemmän huolissaan yleisön turhasta pelosta kuin Ebolaan sairastumisesta. Virus diagnosoitiin liberialaisvierailijalla, joka sai tartunnan kotimaassaan, ja kahdella sairaanhoitajalla, jotka hoitivat häntä Dallasin sairaalassa Texasissa, kun hän oli kuolemaisillaan ja tarttuvimmillaan. Molemmat sairaanhoitajat on siirretty osavaltion ulkopuolelle hoitoon sairaaloihin, jotka on varustettu Ebola-potilaiden hoitoon. Yhdysvaltain preppereiden juuret ovat kylmän sodan aikaisissa väestönsuojeluohjelmissa, sanoi Vincent DeNiro, Prepper &amp; Shooter -lehden päätoimittaja. Liikkeen tunnettuus nousi osittain National Geographic Channelin TV-ohjelman "Doomsday Preppers" ansiosta, ja siihen kuuluu niinkin erilaisia ryhmiä kuin syrjäytyneitä kotitilallisia Suurten tasankojen alueella, erämaan asiantuntijoita vuoristoisessa lännessä ja esikaupunkilaisia eri puolilla maata, joilla on ruoka- ja asevarastoja. Monille heistä Ebolaan varautuminen on tarkoittanut pakastekuivattujen elintarvikkeiden, veden, suodatuslaitteiden ja vaarallisten aineiden eli hazmat-pukujen varastojen vahvistamista, jotka asiantuntijoiden mukaan voivat olla hyödyttömiä, jos niitä ei riisuta asianmukaisesti. Jotkut myös hiovat suunnitelmia tavatakseen selviytyjätoverien ryhmiä ennalta sovituissa paikoissa tai valmistautuvat yksin erämaahan, kuten Griffin, jolla ei ole puolisoa tai lapsia. Varastojen kartuttaminen on johtanut pulaan erilaisista selviytymisvälineistä, kuten yli 20 vuotta säilyvistä elintarvikkeista ja läpäisemättömistä lääkintäpuvuista, myyjien mukaan. Cheaper Than Dirtillä, joka on johtava selviytymiskauppiaiden nettikauppias Texasissa, ei ole varastossa kymmeniä erilaisia pakastekuivattuja aterioita juustoisesta lasagnesta 60 annoksen sienestroganoff-ämpäreihin. Tarvikkeet, kuten suojapuvut ja suojakäsineet - joita kutsutaan joskus ydin-, biologisiksi ja kemiallisiksi (NBC) varusteiksi - ovat vähissä, sanoi Richard Smith, Washingtonin osavaltiossa, noin 1 500 mailin päässä Texasista sijaitsevan The Survival Center -verkkomyymälän toimitusjohtaja. Smith ylpeili sillä, että hän sai viime viikolla viimeiset tukkumyynnissä olevat suojapuvut ja hengityssuojaimet länsirannikolta. Vaarallisten aineiden käytöstä ilman asianmukaista koulutusta on vain vähän hyötyä, sanoi lehden päätoimittaja DeNiro, joka on kehottanut lukijoitaan hankkimaan vähintään kuuden kuukauden ruokavarastot. "NBC-varusteiden ostaminen ilman, että oppii käyttämään niitä oikein, on kuin ostaisi aseen ja ammuksia eikä koskaan harjoittelisi niiden käyttöä", hän sanoi. Monet valmistautujista, jotka ovat keskittyneet suunnittelussaan kaikkeen aurinkomyrskyistä ja maanjäristyksistä ydintuhoon, suhtautuvat epäilevästi hallituksiin - näkemys, joka sopii yhteen lainsäätäjien ja lääketieteen asiantuntijoiden ilmaisemien huolien kanssa siitä, että Yhdysvaltain viranomaiset hoitivat viruksen torjunnan huonosti, kun se ilmaantui teksasilaisessa sairaalassa. Etelä-Floridassa sijaitsevassa prepperi- ja itsepuolustuskoulussa Ebola-pelko on aiheuttanut sen, että noin 54 oppilasta on kahden viime viikon aikana kiirehtinyt osallistumaan alkeiskurssille, jossa opetellaan, miten viruksen tarttumisen välttäminen voidaan estää, sanoi Lake Parkissa sijaitsevan HomeSafety Academyn perustaja David D'Eugenio. "En osaa edes sanoa, kuinka paljon meillä on viime viikolla ollut tunteja, kun niin paljon ihmisiä on tullut", hän sanoi. D'Eugenion koulua käyvä Bob Boike, innokas valmistautuja ja eläkkeellä oleva palomies West Palm Beachissa Floridassa, uskoo, että Ebola-epidemia Yhdysvalloissa todennäköisesti estetään, mutta hän ei ota riskejä. Boike, 58, joka johtaa 32:n prepperin ja heidän perheidensä muodostamaa ryhmää, jolla on useita salaisia sijainteja, jotka riittävät heille vähintään vuodeksi, on varastoinut vettä ja säilykeruokaa sekä jo varastoinut runsaasti naamareita, käsineitä ja muita lääkinnällisiä tarvikkeita, hän sanoi. "Tämä on meidän vakuutuksemme, jos ja kun yhteiskunta romahtaa", Boike sanoi. Väite: Ebola antaa yhdysvaltalaisille "varautujille" uuden syyn varautua pahimpaan.</w:t>
      </w:r>
    </w:p>
    <w:p>
      <w:r>
        <w:rPr>
          <w:b/>
        </w:rPr>
        <w:t xml:space="preserve">Tulos</w:t>
      </w:r>
    </w:p>
    <w:p>
      <w:r>
        <w:t xml:space="preserve">Cary Griffin ei ota riskejä, sillä lähimmät tiedossa olevat Ebola-tapaukset Yhdysvalloissa on diagnosoitu noin 160 kilometrin päässä Dallasissa.</w:t>
      </w:r>
    </w:p>
    <w:p>
      <w:r>
        <w:rPr>
          <w:b/>
        </w:rPr>
        <w:t xml:space="preserve">Esimerkki 2.2039</w:t>
      </w:r>
    </w:p>
    <w:p>
      <w:r>
        <w:t xml:space="preserve">Kohta: Israelissa on tähän mennessä todettu viisi kuolemantapausta ja lähes 2400 tapausta. Kävelylle tai lenkille aikovia kansalaisia kehotettiin aiemmin keskiviikkona pysymään viikon ajan 100 metrin (110 metrin) säteellä kodeistaan tiukennettujen rajoitusten mukaisesti tartunnan hillitsemiseksi. Uusilla rajoituksilla vähennettiin edelleen julkista liikennettä, vaadittiin työnantajia tarkastamaan työntekijät kuumeen varalta ja asetettiin seuraamuksia sääntöjä uhmaaville ihmisille. Israelilaisia on kehotettu pysymään kotona mahdollisuuksien mukaan, koulut on suljettu ja monet yritykset ovat lopettaneet toimintansa, mikä on johtanut yli 500 000 työntekijän irtisanomiseen. "Jos emme näe välitöntä parannusta trendiviivassa, emme voi välttää täydellistä sulkemista", Netanjahu sanoi televisiossa. "(Päätös) on muutaman päivän (päässä). Ja me teemme kaikki valmistelut sitä varten."   Raitista ilmaa hakevien, lenkkeilevien ja kaupungin kaduille kerääntyneiden ihmisten näkeminen on huolestuttanut terveysviranomaisia. Uuden 100 metrin rajan on tarkoitus lopettaa tällainen toiminta. Yksityinen sektori on joutunut rajoittamaan työpaikalla olevat työntekijät 10 henkilöön eli 30 prosenttiin yrityksen työvoimasta, ja suurin osa julkisesta sektorista on joutunut lomalle. Israelilaiset saattoivat kuitenkin uusien rajoitusten nojalla edelleen ajaa itse töihin tai kauppoihin hankkimaan välttämättömyystarvikkeita, ja ruoanjakelupalvelut toimivat. Määräyksiä uhmaaville määrättiin sakoista kuuden kuukauden vankeusrangaistukseen vaihtelevat rangaistukset. Israelin keskuspankki ennusti tiistaina, että talous supistuu 2,5 prosenttia vuonna 2020, jos osittainen sulku hellittää huhtikuun loppuun mennessä. Netanjahu sanoi puheissaan, että hänen väliaikaishallituksensa oli laatimassa taloussuunnitelmaa yritysten ja itsenäisten ammatinharjoittajien auttamiseksi ja että ryhmä oli perustettu valmistautumaan viruksen päättymisen jälkeiseen päivään. Koronaviruskriisi puhkeaa samaan aikaan, kun Israel kamppailee poliittisessa umpikujassa kolmen tuloksettoman vaalin jälkeen alle vuoden sisällä. Netanjahun keskustalainen poliittinen kilpailija, entinen sotilaspäällikkö Benny Gantz, on saanut tehtäväkseen muodostaa uuden koalitiohallituksen. Gantz ja Netanjahu eivät kuitenkaan saaneet 2. maaliskuuta pidetyissä vaaleissa vakaata parlamentin enemmistöä, ja neuvottelut molempien puolueiden muodostaman yhtenäishallituksen muodostamiseksi ovat pysähtyneet viime päivinä. Väite: Israelin Netanjahu sanoo, että täydellinen lukitus on väistämätön, ellei uusia tartuntoja vähene.</w:t>
      </w:r>
    </w:p>
    <w:p>
      <w:r>
        <w:rPr>
          <w:b/>
        </w:rPr>
        <w:t xml:space="preserve">Tulos</w:t>
      </w:r>
    </w:p>
    <w:p>
      <w:r>
        <w:t xml:space="preserve">Israelin pääministeri Benjamin Netanjahu sanoi keskiviikkona, että maan täydellistä eristämistä ei voida "välttää" ilman, että uusien koronavirustartuntojen määrä vähenee.</w:t>
      </w:r>
    </w:p>
    <w:p>
      <w:r>
        <w:rPr>
          <w:b/>
        </w:rPr>
        <w:t xml:space="preserve">Esimerkki 2.2040</w:t>
      </w:r>
    </w:p>
    <w:p>
      <w:r>
        <w:t xml:space="preserve">Kohta: Irwin julkaisi myöhään keskiviikkona sosiaalisessa mediassa hääkuvauksen, jossa hän sanoi: "Hääkuvaus. "Pidimme pienen seremonian ja menin naimisiin parhaan ystäväni kanssa".  "Olemme suunnitelleet tätä kaunista päivää lähes vuoden ajan ja jouduimme muuttamaan kaikkea, sillä häissämme ei ollut vieraita. Tämä oli hyvin vaikea päätös, mutta tärkeä, jotta kaikki olisivat turvassa", Irwin sanoi. Kuvia hääpuvusta, joka vilahti sateenvarjojen kyhmyjen alta perheen Australia Zoo -eläintarhassa Queenslandin osavaltion koillisosassa, esitettiin televisiossa keskiviikkona alle vuorokausi sen jälkeen, kun pääministeri Scott Morrison määräsi keskiviikon keskiyöstä lähtien häihin vain viisi henkilöä - parin, juhlijan ja kaksi todistajaa - rajoituksen, jolla halutaan hillitä koronaviruksen leviämistä. Ennen twiittaustaan, kun kuvat häistä ilmestyivät ensimmäisen kerran, raivostuneet katsojat valittivat Irwinin näyttävän huonoa esimerkkiä valtakunnallisten koronavirussulkujen keskellä. "Kuinka moni ihminen saa #COVID-19:n näistä häistä?" eräs henkilö kysyi Twitterissä viitaten viruksen levittämään tautiin. Powell kertoi sosiaalisessa mediassa tavanneensa Bindin eläintarhassa, jossa hän nyt työskentelee, kuusi vuotta sitten. "Lähes vuoden suunnittelun jälkeen muutimme kaiken, jotta voisimme pitää turvallisen &amp; pienen yksityisen seremonian kotonamme, Australian eläintarhassa", hän sanoi postauksessa varhain torstaina. Bindi Irwin nousi lapsena kuuluisuuteen, kun hänen omituinen luonnonsuojelija-isänsä, jonka televisio-ohjelmat olivat suosittuja ympäri maailmaa, kuoli vuonna 2006 sen jälkeen, kun rauskun piikki lävisti hänen sydämensä, kun hän oli kuvaamassa Suuren valliriutan edustalla. Hän voitti tosi-tv-ohjelman Tanssii tähtien kanssa Yhdysvalloissa vuonna 2015, kun hän oli 17-vuotias. Väite: Bindi Irwin solmi solmun ennen Australian häitä koskevaa tiukennusta.</w:t>
      </w:r>
    </w:p>
    <w:p>
      <w:r>
        <w:rPr>
          <w:b/>
        </w:rPr>
        <w:t xml:space="preserve">Tulos</w:t>
      </w:r>
    </w:p>
    <w:p>
      <w:r>
        <w:t xml:space="preserve">Bindi Irwin, edesmenneen "krokotiilimetsästäjä" Steve Irwinin tytär, meni keskiviikkona naimisiin perheensä Australian eläintarhassa. Tapahtuma herätti vastalauseita verkossa, sillä se tapahtui vain muutama tunti ennen kuin kielto, joka koskee seremonioita, joissa on enemmän kuin kaksi todistajaa, astui voimaan.</w:t>
      </w:r>
    </w:p>
    <w:p>
      <w:r>
        <w:rPr>
          <w:b/>
        </w:rPr>
        <w:t xml:space="preserve">Esimerkki 2.2041</w:t>
      </w:r>
    </w:p>
    <w:p>
      <w:r>
        <w:t xml:space="preserve">Kohta: Staffordin vaimo Kelly ilmoitti aiemmin tässä kuussa, että hän aikoo mennä leikkaukseen aivokasvaimen poistamiseksi. Hän kirjoitti Instagramissa kaksi päivää myöhemmin ja kiitti kaikkia tuesta . "Olen innoissani siitä, että tämä matka päättyy ja voin jatkaa elämääni!" Kelly Stafford kirjoitti tiistai-iltana. Lions-sentteri Graham Glasgow lähetti Staffordille tekstiviestin noin kaksi viikkoa sitten sen jälkeen, kun Kelly Stafford kertoi yksityiskohtia terveydentilastaan ja puhui hänelle hiljattain. "Vaikuttaa siltä, että hänellä menee hyvin ja uskon, että heidän perheellään menee hyvin", Glasgow sanoi. Matthew ja Kelly Staffordilla on kolme lasta. He alkoivat seurustella Georgiassa, jossa mies oli jalkapallojoukkueen tähti ja nainen cheerleader. Hänellä oli huimauskohtauksia viimeisen vuoden aikana, ja magneettikuvaus osoitti kasvaimen kallohermoissa. "Hän ja Kelly ovat äärimmäisen kovia ihmisiä, ja tämä on jotain jalkapalloa suurempaa", Glasgow sanoi. Stafford, joka on ollut joukkueen harjoituspaikalla tällä välikaudella, varattiin Detroitiin ykkösvarauksena vuonna 2009. Hän on viettänyt koko uransa joukkueessa. ___ Lisää AP NFL: https://apnews.com/NFL ja https://twitter.com/AP_NFL väittävät: Lions QB Stafford istuu pois harjoituksista, koska vaimolla on aivokasvain.</w:t>
      </w:r>
    </w:p>
    <w:p>
      <w:r>
        <w:rPr>
          <w:b/>
        </w:rPr>
        <w:t xml:space="preserve">Tulos</w:t>
      </w:r>
    </w:p>
    <w:p>
      <w:r>
        <w:t xml:space="preserve">Detroit Lionsin pelinrakentaja Matthew Stafford ei liittynyt tiistaina joukkuetovereidensa joukkoon vapaaehtoisiin harjoituksiin, ja myöhemmin päivällä hänen vaimonsa oli pakkaamassa sairaalakäyntiä varten.</w:t>
      </w:r>
    </w:p>
    <w:p>
      <w:r>
        <w:rPr>
          <w:b/>
        </w:rPr>
        <w:t xml:space="preserve">Esimerkki 2.2042</w:t>
      </w:r>
    </w:p>
    <w:p>
      <w:r>
        <w:t xml:space="preserve">Kohta: Huhtikuussa 2018 oikeistolainen Turning Point USA julkaisi Facebookissa meemin, jossa hyökättiin riippumatonta vermonttilaista senaattoria Bernie Sandersia vastaan, koska hän oli aikoinaan kannattanut ehdotusta "ydinjätteen sijoittamisesta" "köyhään latinoyhteisöön Texasissa": 90-luvulla Trump kannatti lakiesitystä ydinjätteen sijoittamisesta Sierra Blancaan, köyhään latinoyhteisöön Teksasissa, jossa keskimääräinen vuositulo oli 8 000 dollaria. Kun häneltä kysyttiin, aikooko hän vierailla paikalla, hän vastasi: "Ehdottomasti ei".  Voi odottakaa! Ei se mitään, se oli Bernie Sanders! Ja hän itse asiassa tuki lakiehdotusta! Meemi julkaistiin uudelleen "Capitalism" -Facebook-sivulla:  Vuosina 1997 ja 1998 Sanders todellakin tuki toimenpidettä, jolla kongressi hyväksyi järjestelyn, joka olisi sallinut Mainen ja Vermonttin osavaltioiden kuljettaa ja hävittää ydinjätettä ehdotettuun sijoituspaikkaan Sierra Blancan harvaan asuttuun kaupunkiin Hudspethin piirikunnassa, lähellä Meksikon rajaa Länsi-Teksasissa. Kuten meemi antaa ymmärtää, Sierra Blanca oli (ja on) pääasiassa latinoyhteisö. Yhdysvaltain väestölaskentatoimiston tietojen mukaan vuonna 2000, kaksi vuotta ehdotuksen tekemisen jälkeen, 73 prosenttia kaupungin 533 asukkaasta piti itseään latinalaisamerikkalaisina tai -amerikkalaisina ja lähes kaikki heistä meksikolaisina. Vuonna 2016 noin 69 prosenttia Sierra Blancan 557 asukkaasta piti itseään latinalaisamerikkalaisina tai -amerikkalaisina. Vuonna 1999 Sierra Blancan asukkaiden vuositulot henkeä kohti olivat 10 768 dollaria, mikä oli 45 prosenttia alhaisemmat kuin texasilaisilla yleensä (19 617 dollaria). Vuonna 2016 Sierra Blancan kotitalouksien mediaanitulon arvioitiin olevan 41 875 dollaria, kun se Texasin osavaltiossa oli 54 727 dollaria. Yhdysvaltain edustajainhuoneen riippumattomana jäsenenä Vermontin osavaltiosta Sanders oli yksi 23:sta tukijasta House Resolution 629:ssä, jossa vaadittiin kongressia antamaan suostumuksensa Texasin matala-aktiivisen radioaktiivisen jätteen loppusijoitusta koskevalle Texas Compact -sopimukselle, joka on Texasin, Mainen ja Vermonttin osavaltioiden välinen sopimus. Puhuessaan lokakuussa 1997 edustajainhuoneen istuntosalissa Sanders sanoi kannattavansa päätöslauselmaa "voimakkaasti" ympäristösyistä ja korosti, että hän itse vastustaa ydinvoiman käyttöä, mutta että sen tuottama jäte on hävitettävä mahdollisimman turvallisesti. Kannattaa lukea suhteellisen laaja ote hänen puheistaan, jotta saa hyvän käsityksen Sandersin esittämistä perusteluista: Sallikaa minun käsitellä hetki tämän asian ympäristönäkökohtia. Haluan käsitellä sitä sellaisen henkilön näkökulmasta, joka vastustaa ydinvoimaa ja ydinvoimaloiden rakentamista ja joka, jos hän saisi tahtonsa läpi, sulkisi nykyiset ydinvoimalat niin nopeasti ja turvallisesti kuin mahdollista. Yksi syy siihen, että monet meistä vastustavat ydinvoimaloita, on se, että kun tätä teknologiaa kehitettiin, ei mietitty kovinkaan paljon sitä, miten ydinjäte hävitetään. Mutta... todellisuus on, kuten muut ovat jo todenneet, että jäte on täällä. Emme voi toivoa sitä pois. Sitä on Mainen ja Vermontin voimaloissa, sitä on sairaaloissa, sitä on täällä... Todellinen ympäristökysymys ei siis ole sen pois toivominen, vaan sen arvioiminen, ympäristön kannalta tärkeä arvio siitä, mikä on turvallisin tapa hävittää syntynyt ydinjäte. ...Radioaktiivisen jätteen jättäminen sinne, missä se on tuotettu - huolimatta siitä, että kyseinen paikka saattaa olla erittäin vaarallinen jätteen pitkäaikaisen eristämisen kannalta, eikä sitä ole koskaan tarkoitettu matala-aktiivisen jätteen pitkäaikaiseksi varastointipaikaksi - on kauhistuttavaa ympäristöpolitiikkaa... Yksikään hyvämaineinen tiedemies tai ympäristöasiantuntija ei ole sitä mieltä, että Vermonttin tai Mainen geologia olisi hyvä paikka tälle jätteelle. Vermontin ja Mainen kosteassa ilmastossa on todennäköisempää, että pohjavesi joutuu kosketuksiin jätteen kanssa ja kuljettaa radioaktiivisia aineita ympäristöön. Toisaalta on olemassa laajalti tieteellistä näyttöä siitä, että Texasissa sijaitsevat paikat - joista osaan sataa alle 12 tuumaa vuodessa ja jossa pohjaveden pinta on yli 700 metriä pinnan alapuolella - ovat paljon parempi sijoituspaikka tälle jätteelle. Tämä ei ole poliittinen väite, vaan geologinen ja ympäristöllinen tosiasia. Videoleike hänen kommenteistaan on nähtävissä täällä. Kongressi hyväksyi päätöslauselman äänin 305-117, ja senaatti hyväksyi sen äänin 78-15. Republikaanit kannattivat ehdotusta paljon enemmän kuin demokraatit. Edustajainhuoneen republikaanijäsenet äänestivät 197-26 sen puolesta, kun taas demokraatit jakautuivat tasaisemmin ja äänestivät 107-91 sen puolesta. Senaatissa yksikään republikaani ei vastustanut H.R. 629:ää, kun taas 51 republikaania äänesti sen puolesta. Demokraattisenaattoreista 15 vastusti lakiehdotusta, kun taas 27 heistä äänesti sen puolesta. Tuolloin viisi kuudesta Texasin, Vermonttin ja Mainen senaattorista oli republikaaneja. Kaikki viisi heistä äänestivät ehdotuksen puolesta. Molemmat Mainen edustajat äänestivät loppusijoituspaikan puolesta, samoin 10 Texasin 13 republikaanisesta kongressiedustajasta. Parlamentin edustajainhuoneessa ehdotuksella oli 23 tukijaa. Yksitoista oli republikaaneja, yksitoista demokraatteja ja yksi oli itse Sanders, joka oli riippumaton. Päätöslauselman laatija oli Joe Barton, republikaani Texasista. Vaikka kongressi hyväksyi sopimuksen, Texasin viranomaiset hylkäsivät lopulta ehdotuksen loppusijoituspaikan perustamisesta Sierra Blancaan. Lokakuussa 1998 Teksasin luonnonvarojen suojelukomissio äänesti 3-0 ydinvoimalaitoksen rakentamislupaa vastaan. Associated Pressin mukaan komission puheenjohtaja Barry McBee sanoi, että loppusijoituspaikka olisi voinut antaa alueelle kaivattua taloudellista piristysruisketta, mutta komission jäsenet olivat niin huolissaan turvallisuuskysymyksistä, että lupaa ei myönnetty. Texas Observer -lehden syyskuussa 1998 julkaistun artikkelin mukaan ryhmä Sierra Blancan jäteasemaa vastustavia aktivisteja lähestyi Sandersia ydinaseiden vastaisessa mielenosoituksessa Vermontissa samana vuonna:  Sanders poistui lavalta, mikä ei yllättänyt ketään Teksasin pienessä valtuuskunnassa. Aiemmin hän oli sanonut heille: "Kantani on ennallaan, ettekä tule pitämään siitä." Kun he kysyivät, aikovatko he vierailla Sierra Blancan laitoksella, hän vastasi: "Ehdottomasti ei. Aion pyrkiä uudelleen vaaleihin Vermontin osavaltiossa." Otimme yhteyttä Bill Addisoniin, Sierra Blancan ehdotuksen johtavaan vastustajaan, jonka Texas Tribunen artikkelissa todettiin osallistuneen Springfieldin tilaisuuteen. Hän vahvisti olleensa paikalla ja vahvisti artikkelin kertomuksen aktivistien ja Sandersin vuorovaikutuksesta. Kysyimme Sandersin tiedottajalta, onko hän samaa mieltä siitä, että tämä vaihto tapahtui, mutta emme saaneet vastausta tähän kysymykseen. Sen sijaan tiedottaja tarjosi laajemman selityksen ja puolustuksen senaattorin tuesta H.R. 629:lle: ainoa syy siihen, miksi senaattori Sanders oli koskaan mukana, on se, että perustuslaki vaatii kongressia hyväksymään osavaltioiden väliset sopimukset. Texasin edustaja Joe Barton esitti tällaisen lain vuonna 1998, ja kaksikymmentäkolme Vermonttia, Texasia ja Mainea edustavaa kongressin jäsentä tuki sitä. Lakiehdotuksessa ei kannatettu tiettyä aluetta - itse asiassa siinä ei mainittu Sierra Blancaa lainkaan. Lakiehdotus ei myöskään ohittanut paikallista ja osavaltion hyväksymisprosessia. Loppujen lopuksi lupamenettelystä vastaava teksasilainen virasto hylkäsi Sierra Blancan sijoituspaikan ja valitsi sen sijaan toisen Teksasissa sijaitsevan sijoituspaikan. Prosessi siis toimi. Sopimus, saati sitten sijoituspaikan valinta, ei koskaan ollut senaattori Sandersin idea. Hän on eri mieltä Texas-Vermont-Maine-sopimukseen johtaneen vuoden 1980 lain lähtökohdista, koska siinä asetettiin taakka matala-aktiivisen jätteen hävittämisestä osavaltioille eikä ydinvoimayhtiöille, jotka tuottivat suuren osan jätteestä. Itse asiassa hän on jo pitkään vastustanut ydinvoimaa juuri siksi, että se tuottaa jätettä, johon meillä ei ole vieläkään ratkaisua (Texasin sijoituspaikka koskee vain matala-aktiivista saastumista - koko maassa sijaitsevaa korkea-aktiivista ydinjätettä varten ei ole vieläkään suunnitelmaa). Sandersin tiedottaja on oikeassa korostaessaan, että H.R. 629:n tekstissä ei mainita Sierra Blancaa, mutta kaupunki oli laajalti tiedossa ja siitä keskusteltiin ehdotettuna loppusijoituspaikkana koko sen ajan, kun Sanders ja muut kannattivat lakiesitystä. Esimerkiksi huhtikuussa 1998 (kolme kuukautta ennen kuin Sanders ja muut edustajainhuoneen jäsenet äänestivät H.R. 629:n puolesta) edesmennyt minnesotalainen senaattori Paul Wellstone tuomitsi ehdotetun Sierra Blancan sijoituspaikan senaatin istuntosalissa: Minua on alusta alkaen huolestuttanut se, että tämä laki johtaisi matala-aktiivisen jätteen sijoittamiseen pieneen, köyhään, latinoenemmistöiseen yhteisöön Länsi-Teksasin maaseudulla - Sierra Blanca -nimiseen kaupunkiin. Teksasin lainsäädännössä vuonna 1991 määritettiin alue, jolle kaatopaikka sijoitetaan. Texasin jäteviranomainen nimesi Sierra Blancan lähellä sijaitsevan kaatopaikan vuonna 1992. Lupaluonnos annettiin vuonna 1996. Pidimme siitä tai emme, tämä tieto tekee meistä vastuullisia siitä, mitä Sierra Blancalle tapahtuu. Turning Point USA -lehden väite on oikea, sillä Sanders tuki ja oli mukana tukemassa ehdotusta, jonka mukaan Mainen, Vermonttin ja (pääasiassa) Texasin ydinjätteet olisi sijoitettu Sierra Blancassa sijaitsevaan paikkaan, ja Sierra Blanca oli (ja on edelleen) pääosin latinoiden asuttama ja suhteellisen köyhä yhteisö. Meemi jättää huomiotta tärkeän ja olennaisen asiayhteyden, koska siinä ei mainita republikaanien keskeistä roolia kyseisen ehdotuksen laatimisessa ja hyväksymisessä; sen sijaan se nostaa esiin Sandersin eikä tarjoa lukijalle aavistustakaan hänen ympäristöystävällisistä perusteluistaan. Sanders hyötyi poliittisesti tukemalla suunnitelmaa, joka poistaisi ydinjätteen hänen vaalipiiristään, mutta tämä ei välttämättä tarkoita, etteikö häntä olisi motivoinut vilpitön halu hävittää jätteet tavalla ja paikassa, jonka hän todella uskoi olevan turvallisempi. Riippumatta siitä, uskotteko hänen ilmoittamiensa perustelujen vilpittömyyteen vai ette, poliitikon poliittisen kannan tai kongressin äänestyksen asianmukainen analyysi ei kuitenkaan saisi jättää huomiotta kyseisen poliitikon esittämiä syitä. Lopuksi totean, ettemme pystyneet vahvistamaan Sandersille uskottua "Ehdottomasti ei" -sitaattia, eikä hänen tiedottajansa vastannut sitä koskevaan kysymykseemme. Väite: "Senaattori Bernie Sanders kannatti aikoinaan ehdotusta ""ydinjätteen kaatopaikaksi"" Sierra Blancan ""köyhässä latinoyhteisössä"" Teksasissa."".</w:t>
      </w:r>
    </w:p>
    <w:p>
      <w:r>
        <w:rPr>
          <w:b/>
        </w:rPr>
        <w:t xml:space="preserve">Tulos</w:t>
      </w:r>
    </w:p>
    <w:p>
      <w:r>
        <w:t xml:space="preserve">"Mikä on totta: Sanders tuki ehdotusta, jonka mukaan Maine ja Vermont voisivat hävittää matala-aktiivisen ydinjätteen ehdotettuun sijoituspaikkaan Sierra Blancassa, Texasissa, joka on pääasiassa latinoiden asuttama ja suhteellisen köyhä yhteisö." Tämä on totta. Mikä on epävarmaa: Ei ole selvää, kertoiko Sanders aktivisteille, että hän "ei missään nimessä" vieraile ehdotetulla loppusijoituspaikalla. Eräs paikalla ollut aktivisti vahvisti tämän, mutta Sandersin tiedottaja ei ottanut asiaa esille vastauksena kyselyihimme.""</w:t>
      </w:r>
    </w:p>
    <w:p>
      <w:r>
        <w:rPr>
          <w:b/>
        </w:rPr>
        <w:t xml:space="preserve">Esimerkki 2.2043</w:t>
      </w:r>
    </w:p>
    <w:p>
      <w:r>
        <w:t xml:space="preserve">Kohta: Abu Dhabin hallituksen mediatoimisto ilmoitti, että nähtävyydet, kuten Louvre Abu Dhabin museo ja Ferrari World -teemapuisto, suljetaan 15.-31. maaliskuuta, ja maan siviili-ilmailuviranomainen keskeytti 17. maaliskuuta alkaen toistaiseksi lennot Libanoniin, Turkkiin, Syyriaan ja Irakiin. Arabiemiirikunnat, jotka ovat ilmoittaneet 85 koronavirustartuntaa mutta eivät yhtään kuolemantapausta, ja muut Persianlahden arabivaltiot tehostavat toimenpiteitä viruksen pysäyttämiseksi tapausten määrän kasvaessa. Saudi-Arabia ja Kuwait ovat ryhtyneet kaikkein jyrkimpiin toimiin ja peruuttaneet kaikki kansainväliset lennot. Dubai, Arabiemiraattien alueellinen liike-elämän ja kauttakulkuliikenteen keskus, ilmoitti peruuttavansa kaikki maaliskuulle suunnitellut tapahtumat ja pyysi hotelleja lopettamaan hääjuhlien järjestämisen. Jotkin kaupat ovat vapaaehtoisesti sulkeneet ovensa hillitsemistoimien tehostamiseksi. Pääkaupungissa Abu Dhabissa elokuvateatterit, pelihallit ja viihdepaikat on suljettu, kertoi valtion uutistoimisto WAM. Keskuspankki pyrki lieventämään sulkemisten vaikutusta keskeisille aloille, kuten matkailulle ja liikenteelle, ja sanoi, että sen ohjelma auttaa pankkeja ja yrityksiä selviytymään kriisistä. Saudi-Arabia ilmoitti myös 13 miljardista dollarista pienten ja keskisuurten yritysten tukemiseen. Saudi-Arabia, joka ilmoitti lauantaina 17 uudesta tapauksesta, joiden määrä nousi 103:een, ilmoitti, että kahden viikon lentokielto alkaisi sunnuntaina, kun taas Kuwait ei ilmoittanut lauantaina alkaneen lentokieltonsa kestoa. Saudi-Arabia on jo keskeyttänyt Umrah-pyhiinvaelluksen ja sulkenut itäisen Qatifin alueen, jossa monet tartunnat sijaitsevat. Lauantaina se myös sulki monien ostoskeskusten sisällä sijaitsevat suositut perheiden viihdytysalueet. Terveysministeriön tiedottaja Mohammed Abdelali kehotti 30 miljoonan asukkaan väestöä välttämään kokoontumista julkisesti, minimoimaan liikkumisen ja pysymään mahdollisimman paljon kotona. "(Tällaiset) toimenpiteet hidastavat tapausten kasvua, jotta voimme hallita sitä, kun taas maissa, jotka ryhtyvät viivästyneisiin toimenpiteisiin, tapahtuu nopeaa kasvua, jota terveydenhuoltojärjestelmät eivät pysty käsittelemään", hän sanoi toimittajille. Persianlahden yhteistyöneuvosto (GCC), kuuden öljyrikkaan arabimonarkian ryhmä, johon kuuluvat myös Qatar, Bahrain ja Oman, on ilmoittanut lähes 900 koronavirustapauksesta, joista suurin osa on ollut Iraniin matkustaneilla tai Iranissa vierailleiden ihmisten tartuttamia. GCC:ssä ei ole raportoitu yhtään kuolemantapausta, toisin kuin Iranissa, jossa tartuntojen määrä nousi lauantaina lähes 100:lla 611:een 12 729 tartunnan kokonaismäärästä. Oman, jossa tartuntoja on vähiten alueella (20), ilmoitti lauantaina, että kaikki koulut ja oppilaitokset suljetaan kuukaudeksi, ja myös muut GCC-maat ja Jemen ovat ryhtyneet varotoimiin. Saudi-Arabia ja Oman peruivat kaikki urheilutapahtumat toistaiseksi, kertoivat valtion tiedotusvälineet. Arabiemiirikunnat lopettavat viisumien myöntämisen ulkomaalaisia diplomaatteja lukuun ottamatta 17. maaliskuuta alkaen, kertoi WAM maahanmuuttoviranomaisiin vedoten. Qatar lopettaa sunnuntaista alkaen viisumien myöntämisen saapumisen yhteydessä useille eurooppalaisille kansalaisille, kertoi hallituksen viestintätoimisto, ja Qatarin olympiakomitea keskeytti kaikki paikalliset urheilutapahtumat 29. maaliskuuta asti. Qatar vahvisti lauantaina 17 uutta tartuntaa, mikä nostaa tapausten kokonaismäärän 337:ään, mikä on eniten GCC-maissa, ja seuraavina tulevat Bahrain 211:llä ja Kuwait 104:llä. Persianlahden terveysviranomaiset ovat tehostaneet kehotuksia välttää kokoontumisia ja puhdistaa julkisia paikkoja. Kuwaitin poliisi käytti kaiuttimilla varustettuja lennokkeja kehottaakseen ihmisiä kaduilla välttämään kokoontumisia. Terveysministeri Basel Al-Sabah sanoi valtion televisiossa: "Kehotan teitä Jumalan kautta pysymään kotona."  Jemenin sisällissodan vastakkaiset osapuolet ilmoittivat lentokenttien sulkemisesta muun muassa pääkaupungissa Sanassa, mikä vaikuttaa humanitaarisiin avustustoimiin osallistuvien YK-järjestöjen lentoihin. Väite: Arabiemiirikunnat peruu tapahtumia ja lentoja, kun keskuspankki ilmoittaa koronaviruksen verosuunnitelmasta.</w:t>
      </w:r>
    </w:p>
    <w:p>
      <w:r>
        <w:rPr>
          <w:b/>
        </w:rPr>
        <w:t xml:space="preserve">Tulos</w:t>
      </w:r>
    </w:p>
    <w:p>
      <w:r>
        <w:t xml:space="preserve">Yhdistyneet arabiemiirikunnat ilmoitti lauantaina sulkevansa merkittäviä matkailu- ja kulttuurikohteita koronaviruksen leviämisen estämiseksi ja ilmoitti 27 miljardin dollarin suunnitelmasta taudin puhkeamisen taloudellisten vaikutusten torjumiseksi.</w:t>
      </w:r>
    </w:p>
    <w:p>
      <w:r>
        <w:rPr>
          <w:b/>
        </w:rPr>
        <w:t xml:space="preserve">Esimerkki 2.2044</w:t>
      </w:r>
    </w:p>
    <w:p>
      <w:r>
        <w:t xml:space="preserve">Kohta: Somalia on tähän mennessä ilmoittanut vain kolmesta tapauksesta. Mutta jos tauti pääsee valloilleen, se voi levitä kulovalkean tavoin leireillä, joilla asuu aliravittuja perheitä, jotka käpertyvät tikuista ja rääsyistä rakennettujen tilapäiskupolien alle. Monet 2,4 miljoonasta konfliktin ja muiden katastrofien vuoksi siirtymään joutuneesta somalialaisesta asuvat tällaisilla leireillä. Yhdistyneiden Kansakuntien mukaan noin kuudella miljoonalla somalialaisella 15 miljoonan asukkaan väestöstä ei ehkä ole tänä vuonna riittävästi syötävää, mikä heikentää heidän immuunijärjestelmäänsä ja kykyään selviytyä pandemiasta. Islamistiset al-Shabaab-kapinalliset pitävät hallussaan myös osia Etelä-Somaliasta, mikä vaikeuttaa terveydenhuollon työntekijöiden vierailuja ja tekee testien tekemisen siellä mahdottomaksi. "Olen nähnyt sotia, koleraa ja punatautia", pitkä ja rillipäinen Ahmed sanoi Reutersille. "Lääkäri, joka pelkää henkensä puolesta, ei voi pelastaa ihmisiä. Olen oppinut unohtamaan murehtimisen ja sen sijaan auttamaan ihmisten pelastamisessa."  Kymmenen vuotta sitten al Shabaab otti hänet kiinni, kun hän yritti pysäyttää koleraepidemian heidän hallitsemallaan alueella. He olivat nähneet ristin hänen ambulanssinsa sisällä ja pidättivät hänet ja hänen tiiminsä - olettaen virheellisesti, että se tarkoitti, että hän oli ulkomaalainen vakooja. Korkean tason yhteyshenkilön puhelinsoitto pelasti heidän henkensä, hän sanoi. Ahmedin mukaan Somaliassa on tällä hetkellä käytettävissä vain noin 25 tehohoitopaikkaa, 110 karanteenipaikkaa ja 100 hoitopaikkaa. Lisää rakennetaan parhaillaan. Pääkaupungissa vanhan italialaisrakenteisen Martini-sairaalan potilaat on siirretty pois, jotta uusi koronavirusosasto saadaan käyttöön. Vasaroiden ääni kaikuu sen laajalla, puiden reunustamalla alueella, kun rakennustyöntekijät kiirehtivät korjaustöiden loppuunsaattamista. Ahmedin mukaan terveysministeriö ja pääministerin kanslia ovat osoittaneet noin 11 miljoonaa dollaria koronavirusvalmisteluihin. Kustannukset ovat korkeat - kaikki lääkinnälliset laitteet tuodaan maahan ja koronavirustutkimukset lähetetään Keniaan käsiteltäväksi. Maailman terveysjärjestö (WHO) on kouluttanut Somaliassa tammikuusta lähtien 500 terveydenhuollon työntekijää, sanoi järjestön maakohtainen edustaja tohtori Mamunur Rahman Malik. WHO toi myös henkilökohtaisia suojavarusteita ensimmäisten 300 tai 400 tapauksen hoitamiseksi, Malik lisäsi. Ahmedin suurin huoli on, että tauti voi levitä hyvin nopeasti. Somaliassa on perinne fyysisestä tervehtimisestä, ja jopa varakkaat ihmiset ovat haluttomia asettumaan karanteeniin pois perheensä luota. Monilla, kuten Faduma Abdikadirilla, ei yksinkertaisesti ole paikkaa, johon eristäytyä. 38-vuotias äiti nukkuu kahdeksan lapsensa kanssa puun alla tilapäisleirissä pääkaupungissa Mogadishussa, kun hän on paennut taisteluita maaseudulta. "Useimmiten käytämme tuhkaa ja hiekkaa käsien pesuun. Meillä on nälkä. Kerjäämme ihmisiltä vettä juodaksemme ja pestäksemme kätemme", hän sanoo. Väite: Somalialainen lääkäri, monien taistelujen veteraani, valmistautuu sotaan koronaviruksen kanssa.</w:t>
      </w:r>
    </w:p>
    <w:p>
      <w:r>
        <w:rPr>
          <w:b/>
        </w:rPr>
        <w:t xml:space="preserve">Tulos</w:t>
      </w:r>
    </w:p>
    <w:p>
      <w:r>
        <w:t xml:space="preserve">Somalialainen lääkäri Abdirizak Yusuf Ahmed on paennut teloitusta, taistellut tappavia tauteja vastaan ja hoitanut sodan uhreja. Nyt - 35-vuotiaana - hänet on valittu johtamaan maansa toimia koronaviruksen torjumiseksi.</w:t>
      </w:r>
    </w:p>
    <w:p>
      <w:r>
        <w:rPr>
          <w:b/>
        </w:rPr>
        <w:t xml:space="preserve">Esimerkki 2.2045</w:t>
      </w:r>
    </w:p>
    <w:p>
      <w:r>
        <w:t xml:space="preserve">Kohta: FDA arvioi lääkkeitä ottamatta huomioon kustannuksia, minkä vuoksi niitä ei käsitellä tässä tiedotteessa. Toivomme, että FDA alkaa kommentoida myös lääkkeen ennakoituja kustannuksia ja kustannustehokkuutta. Tässä tapauksessa kustannukset ovat hyvin jyrkät. NBC.comin artikkelissa, jonka myös tarkistimme, ennustetaan lääkkeen maksavan 37 000 dollaria vuodessa. Ei ole tiedossa, kattaako sairausvakuutus Dupixentin. Hyötyjen osalta tiedotteessa kerrotaan seuraavaa: "Kaiken kaikkiaan Dupixentia saaneet osallistujat saavuttivat paremman vasteen, joka määriteltiin kirkkaaksi tai lähes kirkkaaksi ihoksi, ja kutina väheni 16 viikon hoidon jälkeen." Lukijat saavat kuitenkin itse tulkita, mitä "parempi vaste" ja "kutinan väheneminen" tarkoittavat. Tiedote olisi ollut parempi, jos siinä olisi kerrottu lukijoille, miten parannus mitattiin ja kuinka monella potilaalla parannus tapahtui, eikä käytetty termiä "yleinen". Tiedote saa hyväksyttävän arvosanan tässä kategoriassa, koska siinä mainitaan, että lääke voi aiheuttaa vakavia allergisia reaktioita ja silmäongelmia, kuten sidekalvotulehdusta (pinkeye) ja keratiittia (sarveiskalvotulehdus). Siinä myös varoitetaan, että astmaa sairastavien ei pitäisi käyttää lääkettä, koska sen turvallisuutta ei ole testattu näillä potilailla. Tiedotteessa olisi pitänyt myös mainita, että viranomaiset eivät tiedä, liittyykö Dupixentin käyttöön pitkäaikaisia haittoja. Yksikään tutkimuksista ei kestänyt yli 16 viikkoa. Tiedotteessa kuvataan, keitä tutkittiin ja kuinka kauan, ja annetaan niukka kuvaus tutkimustyypeistä: "Dupixentin turvallisuus ja teho todettiin kolmessa lumekontrolloidussa kliinisessä tutkimuksessa, joihin osallistui yhteensä 2119 aikuista henkilöä, joilla oli keskivaikea tai vaikea atooppinen ihottuma, jota ei pystytty riittävästi hallitsemaan paikallisesti käytettävillä lääkkeillä." FDA ei anna linkkiä tutkimuksiin tai niiden otsikoihin ja siihen, missä ne on julkaistu. Tiedote olisi kattavampi, jos nämä tiedot olisivat mukana. Se auttaisi toimittajia ja ekseemasta kärsiviä ihmisiä ja olisi merkittävä parannus FDA:n tiedotteisiin. Tiedotteessa ei harrasteta sairauden lietsontaa. Sen sijaan siinä annetaan selkeä kuvaus siitä, mitä ekseema on ja mikä sen aiheuttaa. Tiedotteessa ei mainita, kuka rahoitti FDA:n hyväksyntään johtaneen tutkimuksen, vaikka monet lukijat olettavat, että valmistaja Regeneron tuki sitä. Tiedote saa tyydyttävän arvosanan, koska siinä mainitaan paikalliset kortikosteroidit ekseeman vaihtoehtoisena hoitomuotona, mutta jätetään mainitsematta, että ekseeman hoitoon on nykyään saatavilla myös muita lääkkeitä. Se, kattaako vakuutus tämän lääkityksen, on suuri huolenaihe. Sen korkea hinta vaikuttaa siihen, kuinka moni voi saada tätä uutta lääkettä. Sen saatavuutta olisi pitänyt käsitellä tiedotteessa. On uutisarvoista, kun FDA hyväksyy uuden lääkkeen. Tämä näyttää olevan ensimmäinen biologinen, ruiskeena annettava ekseemahoito. Tiedotteessa ei käytetä mitään perusteettomia ilmaisuja. Väite: FDA hyväksyy uuden ekseemalääkkeen Dupixent.</w:t>
      </w:r>
    </w:p>
    <w:p>
      <w:r>
        <w:rPr>
          <w:b/>
        </w:rPr>
        <w:t xml:space="preserve">Tulos</w:t>
      </w:r>
    </w:p>
    <w:p>
      <w:r>
        <w:t xml:space="preserve">Tämä FDA:n lehdistötiedote kertoo, että virasto on hyväksynyt uuden lääkkeen, dupilumabin (jota markkinoidaan nimellä Dupixent), ekseeman eli atooppisen dermatiitin hoitoon. Tiedotteessa kuvataan lyhyesti hyväksyntään johtaneiden kliinisten tutkimusten tyyppi ja yksilöidään mahdolliset haitat, joita tämän ruiskeena annettavan lääkkeen käytöstä voi aiheutua. Siinä ei kuitenkaan mainita mitään mittauksia, jotka osoittaisivat lääkkeen tehon, vaan siinä viitataan hyötyihin vain yleisellä tasolla. Joidenkin arvioiden mukaan jopa 18 miljoonaa amerikkalaista kärsii keskivaikeasta tai vaikeasta ekseemasta, ja heille se on kurja sairaus. Uusi lääke, joka on mahdollisesti tehokas tätä sairautta vastaan, olisi siksi tervetullut. Mutta tämän lääkkeen, joka on samanlainen kuin muutkin ekseeman torjuntaan tarkoitetut lääkkeet, valtavat kustannukset saattavat vaikuttaa merkittävästi siihen, että potilaat eivät saa hoitoa.</w:t>
      </w:r>
    </w:p>
    <w:p>
      <w:r>
        <w:rPr>
          <w:b/>
        </w:rPr>
        <w:t xml:space="preserve">Esimerkki 2.2046</w:t>
      </w:r>
    </w:p>
    <w:p>
      <w:r>
        <w:t xml:space="preserve">Kohta: Lautakunnan tiedottajan Tessie Pollockin mukaan lautakunta ei voi poistaa sairautta, kun se on lisätty hyväksyttyjen sairauksien luetteloon, koska osavaltion laki ei anna lautakunnalle siihen valtuuksia. Vetoomukset käsitellään ensi vuoden alussa. Aids, Alzheimerin tauti ja amyotrofinen lateraaliskleroosi eli ALS ovat 21 hyväksytyn sairauden joukossa, samoin kuin syöpä, epilepsia, glaukooma ja Parkinsonin tauti. Aikaisemmin tänä vuonna lautakunta hylkäsi hakemukset, joilla pyrittiin lisäämään ahdistuneisuus- ja autismikirjon häiriöt hyväksyttäviksi sairauksiksi. Lautakunta avaa ensimmäistä kertaa julkisen kommentointivaiheen, joka alkaa 8. tammikuuta pidettävän kokouksen jälkeen, kertoi toiminnanjohtaja Stephanie Louka. Lopulliset päätökset uusista hyväksyttävistä sairauksista tehtäisiin useiden kuukausien kuluttua. ___ Tämä juttu julkaistiin ensimmäisen kerran 25. joulukuuta 2019. Sitä päivitettiin 27. joulukuuta 2019, jotta Ohiossa toimivan State Medical Boardin tiedottajan nimi korjattaisiin. Hän on Tessie Pollock, ei Tessa Pollock. Sitä päivitettiin myös selventämään, että lautakunnan mukaan osavaltion laki ei anna sille valtuuksia poistaa tiloja niiden hyväksyttyjen tilojen luettelosta, joihin lääkärit voivat suositella potilaille lääkemarihuanaa. Väite: Lautakunta harkitsee uusia ehtoja lääkemarihuanan käytölle.</w:t>
      </w:r>
    </w:p>
    <w:p>
      <w:r>
        <w:rPr>
          <w:b/>
        </w:rPr>
        <w:t xml:space="preserve">Tulos</w:t>
      </w:r>
    </w:p>
    <w:p>
      <w:r>
        <w:t xml:space="preserve">Osavaltion lääketieteellinen lautakunta hyväksyy uusia vetoomuksia vuoden loppuun asti niiltä, jotka haluavat lisätä sairauksia, jotka täyttävät lääkärin edellytykset suositella lääkemarihuanaa ohiolaisille potilaille, cleveland.com raportoi.</w:t>
      </w:r>
    </w:p>
    <w:p>
      <w:r>
        <w:rPr>
          <w:b/>
        </w:rPr>
        <w:t xml:space="preserve">Esimerkki 2.2047</w:t>
      </w:r>
    </w:p>
    <w:p>
      <w:r>
        <w:t xml:space="preserve">Kohta: Hän jätti huomiotta sen, että yksikään demokraatti ei ehdota kattavuuden tai etuuksien poistamista eläkeläisiltä. Vieraillessaan The Villagesissa, Keski-Floridassa sijaitsevassa vilkkaassa aikuisten yhteisössä, Trump yritti kääntää huomion pois edustajainhuoneen demokraattien syytteeseenpanotutkimuksesta ja keskittyä sen sijaan taskurahakysymyksiin. "Siksi he tekevät viraltapanopaskaa, koska he tietävät, etteivät he voi voittaa meitä reilusti", hän sanoi ystävälliselle yleisölle, jossa oli paljon senioreita. Tämä osa Floridasta äänesti ylivoimaisesti Trumpin puolesta vuonna 2016. Terveydenhuolto on noussut keskeiseksi kysymykseksi demokraateille, jotka kilpailevat puolueensa vuoden 2020 presidenttiehdokkuudesta. Suuri osa keskustelusta on keskittynyt senaattori Bernie Sandersin "Medicare for All" -suunnitelmaan, joka kattaisi kaikki valtion ylläpitämän suunnitelman piiriin ja poistaisi useimmat yksityiset vakuutukset. Trump sanoi, että demokraattien valitseminen vaarantaisi senioreiden terveydenhoidon saannin. "Medicare on uhattuna kuin koskaan ennen", Trump sanoi. "Lähes jokainen merkittävä demokraatti Washingtonissa on tukenut massiivista hallituksen terveydenhuollon haltuunottoa, joka tuhoaisi Medicaren täysin." Sanders sanoo, että hänen suunnitelmansa alentaisi kustannuksia ja tarjoaisi uusia etuja, kuten pitkäaikaishoidon kattavuuden. Medicare, joka kattaa noin 60 miljoonaa eläkeläistä ja vammaista, on hallituksen tärkein terveydenhuolto-ohjelma. Trump allekirjoitti myös toimeenpanomääräyksen, jolla hän kehotti hallintoaan tekemään muutoksia Medicareen. Suuri osa hänen haluamistaan toimista tähtää Medicare Advantagen, yksityisen vakuutusvaihtoehdon, parantamiseen, jonka valitsee noin kolmannes eläkeläisistä. Medicare Advantage -vakuutukset tarjoavat säästöjä vakuutusmaksuissa ja vuosittaisen rajoituksen omille kustannuksille. Nämä järjestelyt tarjoavat yhden luukun tarjouksen, jolloin erillistä lisävakuutusta ei tarvita. Suurimpien vakuutusyhtiöiden tarjoamat järjestelyt kattavat useimmissa tapauksissa myös reseptilääkkeet. Niissä on kuitenkin kompromisseja. Medicare Advantage -järjestelyyn liittyneiden on yleensä hyväksyttävä sairaaloiden ja lääkäreiden valintaa koskevat rajoitukset sekä vakuutuksenantajan ennakkohyväksyntä tietyille toimenpiteille. Jos he muuttavat mielensä ja päättävät palata perinteiseen Medicare-järjestelmään, heille ei aina taata täydentävää Medigap-turvaa, joka on myös yksityinen. Presidentin määräys on periaatteessa terveys- ja sosiaalipalveluministeriön tehtävälista, joka vaatii kuukausien seurantaa. Muiden painopisteiden joukossa on muun muassa telelääketieteen laajentaminen ja muutokset, joilla pyritään välttämään ylisuuria maksuja toimenpiteistä vain siksi, että ne tehdään sairaalassa eikä lääkärin vastaanotolla. Terveys- ja sosiaalipalveluministeri Alex Azar sanoi, että Trumpin määräys ohjaa hänen ministeriöään tutkimaan, asetetaanko sen nykyiset politiikat ja käytännöt perinteinen Medicare yksityisen Medicare Advantage -vaihtoehdon edelle. Joidenkin vanhusten puolestapuhujien mukaan asia on päinvastoin ja että hallinto yrittää asettaa yksityiset suunnitelmat etusijalle. Määräykseen ei liity Medicaren perusteellista uudistamista, joka vaatisi kongressin hyväksynnän. Toistaiseksi Medicare for All -järjestelmästä on keskusteltu lähinnä sen ennustetuista kustannuksista valtiolle, joiden arvioidaan olevan 30-40 biljoonaa dollaria 10 vuoden aikana. Sandersin suunnitelmassa poistettaisiin suurin osa yksityisistä sairausvakuutuksista, myös Medicare Advantage -vaihtoehto. Sanders, jolle tehtiin tällä viikolla yllättäen sydänleikkaus, sanoo, että Medicare for All tarjoaisi eläkeläisille kuitenkin laajemmat edut ja pienemmät kustannukset. Sandersin esittämä yksipalkkainen terveydenhuolto on ollut pitkään liberaalien suosiossa. Viimeaikaiset mielipidetutkimukset ovat kuitenkin osoittaneet, että enemmistö demokraateista ja riippumattomista demokraatteihin taipuvaisista kannattaisi kattavuuden laajentamista rakentamalla edullisen terveydenhuoltolain eli Obaman aikaisen terveydenhuoltolain varaan. Trump pyytää liittovaltion tuomioistuimia kumoamaan kyseisen lain perustuslain vastaisena. Presidenttiehdokkaana Trump lupasi, ettei hän leikkaa Medicare-järjestelmää. Presidenttinä hän on välttänyt vaatimasta ohjelman yksityistämistä, kelpoisuusikärajan nostamista yli 65-vuotiaaksi tai etuuksien vähentämistä. Trumpin viimeisimmässä talousarviossa ehdotettiin kuitenkin jyrkkiä leikkauksia sairaaloille ja muille palveluntarjoajille maksettaviin Medicare-maksuihin, mikä johti alan toimijoiden vastalauseisiin ja demokraattien syytöksiin, joiden mukaan hän ei pitänyt lupauksiaan eläkeläisille. Medicare-leikkaukset eivät menneet kongressissa läpi. ___ Alonso-Zaldivar raportoi Washingtonista. Associated Pressin toimittaja Deb Riechmann Washingtonissa osallistui raportin laatimiseen. Väite: Trump vetoaa tukeensa Medicarelle ja haukkuu Medicare for All -palvelun.</w:t>
      </w:r>
    </w:p>
    <w:p>
      <w:r>
        <w:rPr>
          <w:b/>
        </w:rPr>
        <w:t xml:space="preserve">Tulos</w:t>
      </w:r>
    </w:p>
    <w:p>
      <w:r>
        <w:t xml:space="preserve">Presidentti Donald Trump syytti torstaina demokraatteja yrityksestä "tuhota Medicare kokonaan" ja esitti itsensä ohjelman puolustajana allekirjoittaessaan direktiivin ohjelman yksityisten vakuutusvaihtoehtojen laajentamisesta.</w:t>
      </w:r>
    </w:p>
    <w:p>
      <w:r>
        <w:rPr>
          <w:b/>
        </w:rPr>
        <w:t xml:space="preserve">Esimerkki 2.2048</w:t>
      </w:r>
    </w:p>
    <w:p>
      <w:r>
        <w:t xml:space="preserve">Kohta: Valokuva, jossa väitetään olevan Kate McCormick -nimisen naisen hautakivi, joka menehtyi 1870-luvulla kuolemaan johtaneeseen epäonnistuneeseen aborttiin, on kiertänyt verkossa useita vuosia. Toukokuussa 2019 Facebook-sivu "American News X" herätti uudelleen kiinnostuksen kuvaa kohtaan:  Tämä on aito valokuva hautakivestä, joka on merkitty 1870-luvulla kuolleen naisen hautaan sen jälkeen, kun hän väitti ottaneensa aborttia aiheuttavia lääkkeitä, ja pystyimme vahvistamaan monet kaiverruksen yksityiskohdat samanaikaisten uutisraporttien avulla. Ainoa varoittava seikka tässä Facebook-postauksessa on ilmoitettu päivämäärä, jolloin hautakivi pystytettiin. McCormick kuoli 1870-luvulla, mutta vasta yli sata vuotta hänen kuolemansa jälkeen, vuonna 1997, anonyymi lahjoittaja pystytti kuvassa olevan hautakiven hänen viimeiselle leposijalleen. Kate Simpsonin (AKA Kate McCormick) tarina McCormickin tarina selviää Tennesseen sanomalehtien vuonna 1876 julkaisemista artikkeleista, jotka koskivat hänen kuolemaansa, hänen lapsensa kuolemaa ja lääkäriä, jota syytettiin (ja joka lopulta vapautettiin syytteestä) aborttia aiheuttavien lääkkeiden antamisesta hänelle. Vaikka nämä raportit sisälsivät melko paljon yksityiskohtia, kuten silminnäkijöiden lausuntoja, muutamat tapaukseen liittyvät tosiasiat ovat edelleen hieman epäselviä. Olemme tehneet parhaamme kootaksemme yhteen McCormickin kuolemaan johtaneet tapahtumat, hänet tiettävästi tappaneen miehen oikeudenkäynnin ja hänen hautaamisensa olosuhteet alla. Katien tarina alkaa Tennin osavaltion Humboldtista, jossa George Burgess -niminen suutari vietteli ja hedelmöitti hänet. Tultuaan raskaaksi Burgess lähetti McCormickin Memphisiin synnyttämään lapsen luvaten, että hän seuraisi pian perässä nai Katien. Burgess ei kuitenkaan koskaan seurannut häntä. Tammikuun lopussa 1876 löydettiin kuolleena syntynyt lapsi paikasta, jota uutistoimituksissa kutsuttiin "rouva Widrigin täysihoitolaksi". Poliisi saapui paikalle ja totesi, että myös lapsen äiti Kate Simpson (alias Kate McCormick) oli kuolemansairas. Hän menehtyi seuraavana päivänä: Katie McCormick Sivu 1 Ke 2.2.1876 - Sivu 3 - Public Ledger (Memphis, Tennessee) - Newspapers.com Tohtori D.S. Johnsonin oikeudenkäynti Tohtori D.S. Johnson pidätettiin ja häntä vastaan nostettiin syyte kolmesta syytteestä, jotka liittyivät McCormickin ja hänen lapsensa kuolemaan. Memphis Public Ledger -lehti kuvaili Johnsonia vastaan nostettuja syytteitä 9. helmikuuta 1876 ilmestyneessä artikkelissa, jossa todettiin, että tohtori oli syytteessä "suurten määrien tappavien, vaarallisten, epäterveellisten, haitallisten ja peniksen aiheuttamien pillereiden, yrttien, huumeiden" antamisesta, juomia, teetä, nesteitä, jauheita ja sekoituksia" abortin aiheuttamistarkoituksessa, abortin aiheuttamisesta ja "rikollisesta, tahallisesta, tarkoituksellisesta, harkitusta ja pahantahtoisesta murhasta ja murhasta" mainitun Kate McCormickin osalta." Useat todistajat, jotka olivat McCormickin kanssa hänen viimeisinä päivinään, antoivat todistajanlausuntonsa viranomaisille. Widrig, nainen, joka johti täysihoitolaa, josta ruumiit löydettiin, kertoi viranomaisille, että McCormick oli maksanut tohtori Johnsonille 25 dollaria raskauden keskeyttämisestä. Mollie Brown -niminen nainen antoi samanlaisen todistajanlausunnon: Rouva Widrig vannoi valan ja totesi, että tyttö tuli hänen taloonsa jonkin aikaa ennen joulua, mutta jäi vain yhdeksi yöksi, että hän tuli takaisin kolme viikkoa sitten ja lauantai-iltana tai pikemminkin sunnuntaiaamuna hän sai kuolleen lapsen; että tri. Johnson oli hoitanut häntä; että hänen epäilyksensä olivat heränneet ja hän pyysi Katieta kertomaan hänelle koko totuuden; sunnuntaina tohtori Frayser oli lähetetty Athyn päällikön toimesta tapaamaan Katieta ja kertoi hänelle, että tyttö kuolisi; hän kertoi tämän Katielle, joka vaikutti hyvin vaikuttuneelta ja teki tunnustuksen; hän sanoi: "Rouva Widrig, luulen, että aikani on vähissä", ja sitten hän lisäsi: "Tohtori Johnson antoi lääkkeen tappaakseen lapseni; kertokaa tohtori Johnsonille, että lupasin, etten petä häntä enkä kerro kenellekään, mutta nyt on tullut aika, jolloin en voi enää pitää salaisuutta; maksoin tohtori Johnsonille kaksikymmentäviisi dollaria lääkkeestä; hän antoi lääkkeen minulle kolmisen viikkoa sitten ja sanoi, että jos se ei tee työtään kuudessa päivässä, se on epäonnistunut; otin tohtori Johnsonilta lääkkeen tappaakseni lapseni ja maksoin hänelle siitä kaksikymmentäviisi dollaria." Mollie Brown vannoi valan: Katie kertoi minulle viime yönä, että tohtori Johnson lähetti hänelle lääkkeen pikapostilla; hän sanoi minulle olevansa varma, että hän kuolisi ja että tohtori Johnson oli syypää siihen. Ke, 2. helmikuuta 1876 - Sivu 3 - Public Ledger (Memphis, Tennessee) - Newspapers.com Tohtori Johnsonin versio tapahtumista oli erilainen. Johnson sekä kaksi muuta lääkäriä, jotka kävivät McCormickin luona ennen hänen kuolemaansa, todistivat, että McCormickia oli hoidettu vain ripuliin: Tohtori Marable todisti seuraavasti: Tohtori Johnson soitti sunnuntaiaamuna; hän kertoi minulle tapauksesta ja sanoi, että hän oli määrännyt lääkettä ripuliin; hoito oli oikea, kuten tohtori Johnson oli todennut. Johnson; hän sanoi, että hän oli huomannut, että tyttö oli saanut lapsen viime yönä, mutta että hän oli vaarassa kuolla jälkisynnytykseen; kävin heti hänen luonaan ja annoin hänelle tarvittavat lääkkeet tulvan pysäyttämiseksi, ja lääkkeet tehosivat menestyksekkäästi; tyttö vaikutti hyvin heikolta; tohtori Johnson ja minä menimme heti tapaamaan päällikkö Athya kuolleen lapsen suhteen, ja minun aloitteestani tohtori Marable lähetti minut hänen luokseen. Johnson pyysi kuolinsyyntutkija Spelmania järjestämään kuolemansyyntutkinnan, joka pidettiin sunnuntaina; neuvoin tohtori Johnsonia tarvittavasta hoidosta, jonka alle tyttöä olisi asetettava hänen toipumisensa kannalta; tytöllä oli ripuli, ja määräsin yhdessä tohtori Johnsonin kanssa, että hänellä olisi oltava lääkitys, joka olisi tarpeen tytön toipumisen kannalta; tytöllä oli ripuli, ja määräsin hänelle lääkkeitä. Johnsonille sen hoitoon; tyttö oli hermostunut ja levoton; hän sanoi, että hänellä ei ollut rahaa eikä ystäviä; mielenvaivat ja jännitys aiheuttavat hyvin usein abortteja tai keskenmenoja, ja suurin ongelma, joka lääkäreillä on tällaisissa tapauksissa, on potilaiden pitäminen hiljaisina; uskon, että tulva ja henkinen ahdistus olivat tytön kuoleman syy. Johnson todisti seuraavasti: Hän tuli vastaanotolleni ja kertoi tarinansa ja halusi salata häpeänsä; neuvoin häntä olemaan tekemättä aborttia, koska se oli vastoin lakia; kävin tapaamassa häntä Mrs. Widrigin täysihoitolassa ja määräsin hänelle lääkettä ripuliin; sunnuntaiaamuna soitin ja huomasin, että hänellä oli ollut keskenmeno; sen jälkeen kutsuin tohtori Marablen; antamani resepti oli lyijyn ascitatea ja morfiinia; tyttö vaikutti huolestuneelta ja sanoi, että hän mieluummin kuolisi kuin eläisi; hän sanoi tämän sekä ennen että jälkeen abortin tapahtuneen. Johnson vapautettiin lopulta syytteistä. Kate McCormickin hautaaminen McCormickin tarina ei päättynyt hänen kuolemaansa. McCormickin äiti matkusti Memphisiin saatuaan tietää tyttärensä kuolemasta, mutta hän lähti kaupungista järjestämättä hautajaisia. Samoin Burgess, mies, jonka kerrottiin saattaneen McCormickin raskaaksi, ei ryhtynyt käymään katsomassa ruumista. Public Ledger -lehdessä 4. helmikuuta 1876 julkaistussa erityisen masentavassa jutussa (joka sisältää aikakaudelle tyypillistä rasistista kielenkäyttöä) todettiin, että McCormickin ruumista säilytettiin "köyhän arkussa" tallissa, joka toimi Shelbyn piirikunnan köyhien ruumishuoneena:  Pe, 4. helmikuuta 1876 - Sivu 3 - Public Ledger (Memphis, Tennessee) - Newspapers.com Toimittaja, joka löysi McCormickin ruumiin, pyrki korjaamaan tilanteen hankkimalla apua kapteeni George W. Milleriltä Cut Off Saloonista. Miller suostui rahoittamaan asianmukaisen hautauksen, ja McCormickin ruumis vietiin Elmwoodin hautausmaalle:  Pe, 4. helmikuuta 1876 - Sivu 3 - Public Ledger (Memphis, Tennessee) - Newspapers.com McCormick haudattiin Elmwoodin hautausmaalle joskus vuonna 1876, mutta yllä oleva hautakivi ei alun perin ollut hänen viimeisellä leposijallaan. Tämä hautakivi pystytettiin vuonna 1997, ja sen maksoi tuntematon henkilö, jota McCormickin surullinen tarina ilmeisesti liikutti. Väite: Valokuvassa näkyy vuodelta 1875 peräisin oleva hautakivi, joka merkitsee Kate McCormickin leposijaa, joka tiettävästi kuoli epäonnistuneen abortin jälkeen.</w:t>
      </w:r>
    </w:p>
    <w:p>
      <w:r>
        <w:rPr>
          <w:b/>
        </w:rPr>
        <w:t xml:space="preserve">Tulos</w:t>
      </w:r>
    </w:p>
    <w:p>
      <w:r>
        <w:t xml:space="preserve">Kiven kaiverruksessa lukee: "Kate McCormick Vietteli ja tuli raskaaksi isänsä ystävän toimesta, naimattomana, ja kuoli aborttiin, joka oli hänen ainoa valintansa. Perhe hylkäsi hänet elämässä ja kuolemassa. Äidiltään hän sai vain yhden ruusun. Haudattiin vain tuntemattomien hyväntekijöiden ystävällisyyden ansiosta. Kuoli helmikuussa 1875 21-vuotiaana. Anteeksiantamattoman yhteiskunnan uhri, armahda meitä."</w:t>
      </w:r>
    </w:p>
    <w:p>
      <w:r>
        <w:rPr>
          <w:b/>
        </w:rPr>
        <w:t xml:space="preserve">Esimerkki 2.2049</w:t>
      </w:r>
    </w:p>
    <w:p>
      <w:r>
        <w:t xml:space="preserve">Kohta: Vasiliki Kostoula, kreikkalainen rintasyöpäpotilas, on röntgenkuvassa rintakehän röntgenkuvan läpi radiologisen lääkärintarkastuksen jälkeen Ateenan sairaalassa 29. lokakuuta 2008. REUTERS/Yannis Behrakis Tutkimus osoittaa geenitestien hyödyt, sillä ne antavat naisille, joilla on suvussaan syöpää, mahdollisuuden ryhtyä toimiin eloonjäämismahdollisuuksiensa parantamiseksi, he sanoivat. "Tämä on ensimmäinen tutkimus, joka osoittaa, että naiset selviytyvät pidempään näiden ennaltaehkäisevien leikkausten avulla, ja se osoittaa geenitestien merkityksen, kun suvussa on todettu varhaista rinta- tai munasarjasyöpää", tohtori Virginia Kaklamani Chicagossa sijaitsevasta Northwestern-yliopistosta kirjoitti Journal of the American Medical Association -lehdessä julkaistussa tutkimusta koskevassa kommentissa. Naisilla, joilla on mutaatioita BRCA1- tai BRCA2-geeneissä, on 56-84 prosenttia suurempi riski sairastua rintasyöpään elämänsä aikana. Niillä, joilla on BRCA1-mutaatio, on myös 36-63 prosenttia suurempi riski sairastua munasarjasyöpään, ja niillä, joilla on BRCA2-mutaatio, on 10-27 prosenttia suurempi riski sairastua munasarjasyöpään. Tämän vuoksi monet naiset tekevät vaikean valinnan, jonka mukaan heidän rintansa tai munasarjansa ja munanjohtimensa poistetaan kirurgisesti riskin pienentämiseksi. Tohtori Susan M. Domchek Philadelphiassa sijaitsevasta Pennsylvanian yliopiston lääketieteellisestä tiedekunnasta ja kollegat tutkivat näiden toimenpiteiden tehokkuutta 2482 naisella, joilla oli BRCA-mutaatioita, mukaan lukien 247 naista, joille tehtiin riskiä vähentävä leikkaus rintojen poistamiseksi, ja 993 naista, joille tehtiin riskiä vähentävä leikkaus munasarjojen poistamiseksi. Yhdellekään mastektomian läpikäyneelle naiselle ei kehittynyt rintasyöpää kolmen vuoden seurantatestien aikana. Seitsemällä prosentilla niistä naisista, jotka päättivät olla tekemättä rinnanpoistoa, todettiin rintasyöpä samana ajanjaksona. "Tuloksemme vahvistavat, että riskiä vähentävään mastektomiaan liittyy rintasyöpäriskin merkittävä väheneminen", Domchek kollegoineen kirjoitti. BRCA1- ja BRCA2-mutaatioita sairastavilla naisilla, joilta oli poistettu munasarjat ja munanjohtimet, oli samanlaiset tulokset. Noin 10-20 prosenttia rinta- ja munasarjasyövistä johtuu BRCA1- tai BRCA2-geeneistä. "Suurin osa näistä naisista kuolee munasarjasyöpään, joten ennaltaehkäisevällä leikkauksella voidaan pelastaa 20 prosenttia heistä", Kaklamani sanoi. "Ja voit pelastaa suurimman osan naisista, jotka olisivat kuolleet rintasyöpään", hän lisäsi. Hänen mukaansa perusterveydenhuollon lääkäreiden, gynekologien ja naisten "on oltava tietoisempia siitä, että näitä testejä on olemassa".   Tohtori Sandhya Pruthi, rintasyöpäasiantuntija Mayo Clinicissä Rochesterissa, Minnesotassa, joka neuvoo naisia, joilla on BRCA-mutaatioita, sanoi tutkimuksen lisäävän näyttöä siitä, että leikkaus voi auttaa pelastamaan ihmishenkiä, mutta valinta ei ole koskaan helppo. "Se ei ole keksimäistä lääketiedettä", Pruthi, joka ei ollut mukana tutkimuksessa, sanoi puhelinhaastattelussa. Hänen mukaansa naisten on hyväksyttävä rintojen poistoon liittyvät psykologiset ongelmat, ja nuorempien naisten, joilta on poistettu munasarjat, on kamppailtava varhaisten vaihdevuosien oireiden kanssa. "Se ei ole päätös, joka tehdään yhdellä käynnillä", hän sanoi. American Cancer Societyn ja Kansainvälisen syöväntutkimuslaitoksen mukaan maailmassa diagnosoidaan vuosittain 1,3 miljoonaa uutta rintasyöpätapausta, ja se tappaa vuosittain 465 000 naista, mikä tekee siitä maailmanlaajuisesti johtavan naisten syöpäkuoleman. Väite: Leikkaus ehkäisee rintasyöpää korkean riskin naisilla.</w:t>
      </w:r>
    </w:p>
    <w:p>
      <w:r>
        <w:rPr>
          <w:b/>
        </w:rPr>
        <w:t xml:space="preserve">Tulos</w:t>
      </w:r>
    </w:p>
    <w:p>
      <w:r>
        <w:t xml:space="preserve">Naiset, joilla on mutaatioita tunnetuissa BRCA1- tai BRCA2-geeneissä ja joilta on poistettu rinnat ja munasarjat, selviytyvät paljon todennäköisemmin kuin naiset, jotka eivät tee ennaltaehkäisevää leikkausta, yhdysvaltalaiset tutkijat kertoivat tiistaina.</w:t>
      </w:r>
    </w:p>
    <w:p>
      <w:r>
        <w:rPr>
          <w:b/>
        </w:rPr>
        <w:t xml:space="preserve">Esimerkki 2.2050</w:t>
      </w:r>
    </w:p>
    <w:p>
      <w:r>
        <w:t xml:space="preserve">Kohta: Aikuisten ja lasten "äärimmäinen" lihavuus on kuitenkin lisääntynyt dramaattisesti. Trust for America's Health -järjestön ja Robert Wood Johnson -säätiön vuotuisessa "F as in Fat" -raportissa todettiin, että äärimmäisen lihavien - vähintään 45,4 kiloa (100 paunaa) ylipainoa - aikuisten osuus on noussut kolmen viime vuosikymmenen aikana 1970-luvun lopun 1,4 prosentista 6,3 prosenttiin vuosina 2009-2010. Tämä on noin 350 prosentin kasvu, sanoivat voittoa tavoittelemattomien terveysjärjestöjen tutkijat. He lisäsivät, että noin 5 prosenttia lapsista ja teini-ikäisistä on nyt myös vakavasti lihavia. Äärimmäisen lihavien määrä oli lähes kaksi kertaa suurempi naisilla kuin miehillä, ja se oli erityisen korkea myös latinalaisamerikkalaisilla pojilla ja mustilla tytöillä. "Niin kauan kuin äärimmäinen lihavuus lisääntyy, meidän on mielestäni syytä olla huolissamme", Trust for America's Healthin pääjohtaja Jeffrey Levi sanoi Reutersille. Kaiken kaikkiaan raportissa todettiin, että liikalihavuuden määrä on vakiintunut Yhdysvalloissa, vaikkakin se on historiallisen korkealla tasolla: lähes 36 prosenttia Yhdysvaltojen aikuisista oli lihavia vuonna 2010. Vain yhdessä osavaltiossa, Arkansasissa, lihavuus kasvoi. Tulokset ovat seurausta tässä kuussa annetusta ilmoituksesta, jonka mukaan pienituloisten 2-4-vuotiaiden lasten lihavuusaste laski hieman 30 vuoden nousun jälkeen. "Vuosikymmeniä kestäneiden huonojen uutisten jälkeen näemme vihdoin merkkejä edistyksestä", kirjoittavat näiden kahden terveysryhmän tutkijat perjantaina julkaistussa raportissa, jonka mukaan hallituksen toimet terveellisemmän ruokavalion ja liikunnan lisäämiseksi ovat tuottaneet tulosta. "Olen iloinen mutta en yllättynyt", sanoi Kelly Brownell, Duken yliopiston Sanford School of Public Policy -yliopiston dekaani. "Yhteisvaikutuksella on vaikutusta ja se kääntää asioita ... Olemme päässeet tasanteelle, ja saatamme pysyä siellä. Meidän on tehtävä enemmän saavuttaaksemme laskusuhdanteen."  Analyysi, joka perustuu Centers for Disease Control and Preventionin tietoihin, korosti Amerikan jatkuvaa taistelua painon kanssa. Lihavuusasteet olivat korkeimmat etelässä ja keskilännessä osavaltioissa, kuten Louisianassa, Mississippissä ja Oklahomassa. Maantieteellisten erojen lisäksi lihavuus oli korkeampi niiden ihmisten keskuudessa, joilla oli vähemmän koulutusta ja pienemmät tulot, tutkimuksessa todettiin. Huolestuttavaa oli myös 45-64-vuotiaiden, eli niin sanotun Baby Boomer -sukupolven enemmistön osuus, sillä heidän lihavuusprosenttinsa oli 30 prosenttia tai enemmän 41 osavaltiossa. Alabamassa ja Louisianassa lihavuusaste oli 40 prosenttia. Yhä painavammat miehet kavensivat myös lihavuuden sukupuolieroja. "Kymmenen vuotta sitten naisten lihavuusaste oli huomattavasti korkeampi kuin miesten", 33,4 prosenttia verrattuna 27,5 prosenttiin, tutkijat kirjoittivat. Nyt heidän "prosenttinsa ovat olennaisesti samat", lähes 36 prosenttia, he sanoivat. Terveysasiantuntijat olivat samaa mieltä raportin päätelmästä, jonka mukaan erilaiset hallituksen ohjelmat, joilla koululounaista tehdään terveellisempiä, joissa kalorimäärät on pakko ilmoittaa ruokalistoilla, joissa limonadin kulutusta hillitään, joissa liikunta sisällytetään jokapäiväiseen elämään ja joissa tehdään muita painotietoisia muutoksia, johtavat laajamittaisiin käyttäytymismuutoksiin. Raportissa suositeltiin tällaisten ohjelmien vahvistamista. Sen mukaan elintarvike- ja juomayhtiöiden tulisi markkinoida lapsille vain terveellisimpiä tuotteitaan, maan liikennesuunnitelmien tulisi kannustaa kävelyyn ja pyöräilyyn, ja kaikkien tulisi voida ostaa terveellisiä ja kohtuuhintaisia elintarvikkeita läheltä kotia. Liikalihavuutta mitataan yleisesti painoindeksillä (BMI), jolla mitataan henkilön pituuden ja painon suhdetta. Lihavaksi määritellään vähintään painoindeksi 30, kun taas äärimmäinen lihavuus on vähintään painoindeksi 40. Pistemäärä 25-29 katsotaan ylipainoksi. Väite: Lihavuus Yhdysvalloissa tasaantumassa, mutta edelleen korkea: raportti.</w:t>
      </w:r>
    </w:p>
    <w:p>
      <w:r>
        <w:rPr>
          <w:b/>
        </w:rPr>
        <w:t xml:space="preserve">Tulos</w:t>
      </w:r>
    </w:p>
    <w:p>
      <w:r>
        <w:t xml:space="preserve">Perjantaina julkaistun analyysin mukaan aikuisten lihavuus näyttää pysyvän vakaana koko Yhdysvalloissa, mikä lisää viimeaikaisia todisteita siitä, että Yhdysvaltojen vyötärönympäryksen kasvuvauhti on hidastumassa.</w:t>
      </w:r>
    </w:p>
    <w:p>
      <w:r>
        <w:rPr>
          <w:b/>
        </w:rPr>
        <w:t xml:space="preserve">Esimerkki 2.2051</w:t>
      </w:r>
    </w:p>
    <w:p>
      <w:r>
        <w:t xml:space="preserve">Kohta: Huolimatta siitä, että kannabista on käytetty vuosituhansien ajan sekä virkistys- että lääkekäytössä, kannabiksen vaikutusmekanismit ihmiskehoon ovat tulleet esiin vasta äskettäin. Merkittävin kehitysaskel tässä työssä on tutkijoiden "endokannabinoidijärjestelmäksi" kutsuman järjestelmän löytäminen, joka on nisäkkäissä esiintyvien kemiallisten reittien kokoelma, jonka olemassaolo osoitettiin vasta 1990-luvulla. Endokannabinoidijärjestelmä koostuu erityisistä reseptoreista, joihin vaikuttavat ensisijaisesti elimistössä jo olevat kemikaalit - endokannabinoidit. On käynyt ilmi, että monet kannabiksen sisältämistä kemikaaleista, joita kutsutaan "fytokannabinoideiksi", ovat lähes identtisiä jo olemassa olevien endokannabinoidien kanssa ja voivat siksi vaikuttaa myös näihin reseptoreihin, jos ne pääsevät verenkiertoon. Tunnetuin näistä kemikaaleista on tetrahydrokannabinoli (yleisesti tunnettu nimellä THC), joka tuottaa psykoaktiivisen "huuman", jota ihmiset etsivät käyttäessään huumetta virkistyskäytössä. Myöhemmin tehdyissä tutkimuksissa on löydetty lukuisia muita kasvikannabinoideja, jotka eivät aiheuta psykoaktiivista vaikutusta, mutta joilla on terapeuttista potentiaalia. Merkittävin näistä "muista" kemikaaleista on kannabidioli (CBD), jolla on tutkimusten mukaan vahvoja kipua lievittäviä ja tulehdusta ehkäiseviä ominaisuuksia ja jonka on osoitettu pysäyttävän Dravetin oireyhtymän aiheuttamat kohtaukset. Vuonna 2008 Proceedings of the National Academy of Sciences -lehdessä julkaistussa artikkelissa esitettiin, että CBD vaikuttaa aiemmin tuntemattomaan endokannabinoidireseptoriin, GPR55:een, ja että tällä reseptorilla on todennäköisesti merkitystä luumassan säätelyssä estämällä luun mineraalien hajoamista edistävien solujen - osteoklastien - kasvua: Havaintomme viittaavat myös siihen, että CBD voi estää luun resorptiota in vivo GPR55-signalointia moduloimalla. He jatkavat kuitenkin, että koska THC:llä on päinvastainen vaikutus tähän reseptoriin, tämä vuorovaikutus saattaa kumota CBD:n aiheuttamat myönteiset vaikutukset luuntiheyteen: Havaintomme viittaavat siihen, että GPR55:n salpaamisella voi olla myös suoria suotuisia vaikutuksia luun vaihtuvuuteen niveltulehduksessa tai metabolisissa luusairauksissa. Lopuksi, vaikka CBD on kannabiksen tärkein ainesosa, on vielä selvitettävä, voiko kannabiksen polttaminen lisätä luuntiheyttä, koska [THC], toinen ainesosa, on myös GPR55-ligandi ja saattaa vastustaa CBD:n vaikutuksia. Tässä yhteydessä kahdessa tutkimuksessa tarkasteltiin tarkemmin mahdollisia mekanismeja, joiden avulla nimenomaan CBD voisi auttaa luita paranemaan murtumasta. Vuonna 2014 Biochemical Pharmacology -lehdessä julkaistussa tutkimuksessa, jossa käytettiin eristettyjä soluja, ehdotettiin, että CBD saattaa aktivoida endokannabinoidijärjestelmän reseptoria (CB2), joka tehostaa mesenkymaalisten kantasolujen (joilla on merkitystä kalkkeutuneiden luiden luomisessa) siirtymistä murtumakohtaan. Journal of Bone and Mineral Research -lehdessä vuonna 2015 julkaistu tutkimus vahvisti uudelleen mahdollisuuden, että CBD voi auttaa murtumien paranemisessa: Tässä raportoimme, että kannabiksen tärkein ei-psykoaktiivinen ainesosa, kannabidioli (CBD), parantaa rottien keskimmäisen reisiluun murtumien paranemisen biomekaanisia ominaisuuksia. CBD lisäsi selvästi CBD:n ja Δ9-tetrahydrokannabinolin (THC) seosta 8 viikon ajan saaneiden rottien reisiluun maksimikuormitusta ja murtumisaikaa, mutta ei jäykkyyttä. He havaitsivat, että CBD todellakin lisäsi laboratoriorottien parantuneiden murtuneiden reisiluiden lujuutta. Kirjoittajat totesivat, että CBD, josta oli poistettu kaikki muut ainesosat, oli tehokkaampi. He ehdottavat erilaista mekanismia tälle vaikutukselle: CBD lisää sellaisen geenin ilmentymistä, joka koodaa reaktiosarjaa, joka johtaa kollageenin tuotantoon, joka sitten muuttuu kovemmaksi luumateriaaliksi, prosessia kutsutaan kollageenin ristisidokseksi. Kullakin näistä kolmesta mekanismista, jotka yhdistävät CBD:n luun fysiologiaan, on tukea tiedeyhteisössä, mistä on osoituksena niiden sisällyttäminen syyskuussa 2016 julkaistuun fytokannabinoidien farmakologiaa käsittelevään katsaukseen Physiological Reviews -lehdessä. On kuitenkin tärkeää huomata, että luustoon kohdistuviin terapeuttisiin vaikutuksiin liittyy nimenomaan CBD eikä kannabiskasvi kokonaisuudessaan. Näin ollen minkä tahansa kannabiksen nauttiminen ei välttämättä olisi tehokasta. Mikä tahansa hoito edellyttäisi pyrkimystä eristää tai lisätä CBD:n pitoisuutta ja poistaa tai vähentää THC:tä. Väite: Tieteelliset tutkimukset tukevat päätelmää, jonka mukaan marihuanalla voi olla merkitystä murtuneiden luiden paranemisessa.</w:t>
      </w:r>
    </w:p>
    <w:p>
      <w:r>
        <w:rPr>
          <w:b/>
        </w:rPr>
        <w:t xml:space="preserve">Tulos</w:t>
      </w:r>
    </w:p>
    <w:p>
      <w:r>
        <w:t xml:space="preserve">On myös tärkeää huomata, että kyseessä on jatkuva tutkimusala, jota haittaavat oikeudelliset tutkimusrajoitukset, että laajamittaisia tutkimuksia on tehty vain vähän ja että nämä tutkimukset on tehty pääasiassa koe-eläimillä tai eristetyillä soluilla, ei ihmisillä.</w:t>
      </w:r>
    </w:p>
    <w:p>
      <w:r>
        <w:rPr>
          <w:b/>
        </w:rPr>
        <w:t xml:space="preserve">Esimerkki 2.2052</w:t>
      </w:r>
    </w:p>
    <w:p>
      <w:r>
        <w:t xml:space="preserve">Kohta: Kuvernööri Andrew Cuomo sanoi, että sairaalahoitojen määrä New Yorkissa on hidastunut viime päivinä. Hän myös iloitsi 40 000 eläkkeelle jääneen sairaanhoitajan, lääkärin ja muun terveydenhuollon ammattilaisen ilmoittautumisesta "terveydenhuollon ylivoimaiseen joukkoihin", mutta varoitti, että paljon on vielä tehtävää. New Yorkin, Pohjois-Carolinan ja Havaijin osavaltiot pyysivät keskiviikkona liittovaltion hätätilanteiden hallintavirastoa lähettämään erityisiä ruumishoitoryhmiä, joita voidaan käyttää joukko-onnettomuuksien varalta, mikä on pahaenteinen merkki siitä, että hän ja muut kuvernöörit valmistautuvat pahimpaan. New Orleansista, jossa suuret ihmisjoukot juhlivat kuukausi sitten Mardi Gras -tapahtumaa, oli tulossa seuraava Yhdysvaltain epikeskus, sillä Louisianan Persianlahden rannikon suurkaupungissa todettiin maailman korkein koronavirustapausten kasvuvauhti. Cuomo ilmoitti uusista toimista viruksen hillitsemiseksi. New York City - jossa asuu yli 8 miljoonaa ihmistä - sulki joitakin suurelta osin tyhjiä katujaan ajoneuvoliikenteeltä, jotta jalankulkijoille jäisi enemmän tilaa kävellä suuremmalla "sosiaalisella etäisyydellä".    Cuomo sanoi lehdistötilaisuudessa, että kaupunki aikoo myös kieltää koripallon ja muut kontaktilajit julkisissa puistoissa, ja valitteli samalla tiheän väestön aiheuttamia haasteita. "Läheisyytemme tekee meistä haavoittuvia", hän sanoi. Valtakunnallisesti lähes 68 000 ihmisellä on diagnosoitu COVID-19, erittäin tarttuvan viruksen aiheuttama hengitystiesairaus, ja Yhdysvalloissa kuolemantapausten määrä lähestyy tuhatta. Vain kahdessa muussa valtiossa - Kiinassa ja Italiassa - on enemmän tapauksia virusta, joka on erityisen vaarallinen iäkkäille ihmisille ja niille, joilla on kroonisia terveystiloja. Ainakin 30 800 ihmistä on testattu positiivisesti viruksen varalta New Yorkin osavaltiossa ja yli 17 800 pelkästään New Yorkissa. Keskiviikkoiltaan mennessä koronaviruskuolemantapausten määrä oli noussut 280:een, mikä on 81 enemmän kuin tunteja aiemmin ilmoitettu määrä, jolloin osavaltion laajuinen kuolleiden määrä oli 285. Osavaltion päivitettyä lukumäärää ei ollut heti saatavilla. Koko New Yorkin osavaltio, jossa on noin puolet maan tiedossa olevista tartunnoista, seurasi viime viikolla Kaliforniaa ja määräsi muut kuin välttämättömät liikkeet suljettaviksi ja kehotti asukkaita pysymään kotona niin paljon kuin mahdollista. Keskiviikkoon mennessä ainakin 21 osavaltion kuvernöörit, jotka edustavat yli puolta Yhdysvaltojen 330 miljoonan asukkaan väestöstä, olivat asettaneet tällaisia rajoituksia, joiden tarkoituksena on hillitä viruksen leviämistä rajoittamalla ihmisjoukkoja. Jo ennen kuin osavaltiot alkoivat toteuttaa näitä toimenpiteitä viime viikolla, pandemia halvaannutti osan Yhdysvaltojen taloudesta ja sekoitti jokapäiväistä elämää, kun koulut ja korkeakoulut suljettiin ja työpaikat suljettiin vapaaehtoisesti tai paikallishallinnon määräyksestä. Kriisi, joka on aiheuttanut ennusteita maailmanlaajuisesta taantumasta osakekurssien romahduksen keskellä, on saattanut kansanterveysviranomaiset vastakkain presidentti Donald Trumpin kanssa, joka oli vedonnut vahvaan talouteen ja osakemarkkinoihin pyrkiessään marraskuussa uudelleenvalintaan. Trump on tällä viikolla vaatinut kaupan avaamista uudelleen 12. huhtikuuta, pääsiäissunnuntaihin mennessä, ja syytti keskiviikkona uutistoimistoja painostuksesta rajoitusten pitämiseksi voimassa. "LameStream-media on hallitseva voima, joka yrittää saada minut pitämään maamme suljettuna mahdollisimman pitkään siinä toivossa, että se haittaa vaalimenestystäni", Trump kirjoitti twiitissään. "Todelliset ihmiset haluavat palata töihin ASAP."   Terveydenhuollon asiantuntijat vaativat, että yritysten ja koulujen avaaminen uudelleen liian pian saattaisi vain lisätä viruksen leviämistä, kuormittaa sairaalajärjestelmää, joka jo nyt kärsii laite- ja henkilöstöpulasta, ja lopulta pahentaa taloudellisia seurauksia. Cuomo viittasi osavaltionsa viimeaikaisiin koronaviruksen aiheuttamiin sairaalahoitolukuihin todisteena siitä, että sosiaalinen etäisyys alkaa toimia. Sunnuntaina sairaalahoitojaksot olivat kaksinkertaistuneet kahden päivän välein, mutta maanantaina ne kaksinkertaistuivat 3,4 päivän välein, ja tiistaina luku oli 4,7 päivän välein, Cuomo sanoi. "Tämä on erittäin hyvä ja myönteinen merkki, en ole taaskaan 100-prosenttisen varma, että se pitää paikkansa ... mutta nuolet ovat menossa oikeaan suuntaan", Cuomo sanoi. Diagnostinen testaus oli edelleen haaste New Yorkissa ja ympäri maata. Elmhurstin sairaalakeskuksessa New Yorkin Queensin kaupunginosassa kymmenet ihmiset, joista useimmilla oli yllään kirurgiset naamarit, jonottivat keskiviikkona tullakseen testattaviksi teltan ulkopuolella. Tohtori Ashley Bray, 27, New York Timesin haastattelema yleislääketieteen erikoislääkäri, kuvaili tilannetta 545-paikkaisessa sairaalassa "maailmanlopun kaltaiseksi" ja kertoi, kuinka hän teki rintakehän painalluksia ainakin kolmelle koronaviruspotilaalle, jotka kaikki lopulta kuolivat. New Orleansin tilanteen heikkeneminen romutti toiveet siitä, että harvemmin asutut ja lämpimämmässä ilmastossa sijaitsevat kaupungit välttyisivät pandemian pahimmalta osuudelta. Paikalliset viranomaiset ovat varoittaneet, että Mississippi-joen satamakaupungin sairaalat saattavat romahtaa 4. huhtikuuta mennessä. Trump antoi liittovaltion katastrofi-ilmoitukset Louisianalle ja Iowalle myöhään tiistaina ja Texasille ja Floridalle keskiviikkona, mikä vapautti liittovaltion varoja osavaltioiden auttamiseksi selviytymään. Kolme tähän mennessä pahiten kärsineintä osavaltiota - New York, Kalifornia ja Washington - saivat tällaisen aseman jo aiemmin. Tohtori Rebekah Gee, Louisianan osavaltionyliopiston terveydenhuoltopalvelujen osaston johtaja, sanoi, että Mardi Gras, jolloin 1,4 miljoonaa turistia saapui New Orleansiin juhlimaan, ja juhlallisuuksiin kuului tiiviitä katuparaateja, ruokki kaupungin taudinpurkausta. New Orleansin ravintoloitsija Ronnie Evans sanoi, että kaikki New Orleansissa olivat "sekaisin".  "Ihmiset eivät tiedä, mitä odottaa tai kuinka kauan tämä kestää. Kaikki ovat huolissaan työpaikoistaan", sanoi Evans, 32, jonka Blue Oak BBQ -ravintola on muutaman askeleen päässä kuuluisalta Bourbon Streetiltä. Ravintola tarjoaa vain noutotilauksia. "Tämä on yhtä paha kuin Katrina tai pahempi", hän sanoi viitaten kaupunkia vuonna 2005 tuhonneeseen hurrikaaniin. Väite: New Yorkissa näkyy edistyksen pilkahdus koronaviruksen torjunnassa, New Orleansissa tilanne pahenee.</w:t>
      </w:r>
    </w:p>
    <w:p>
      <w:r>
        <w:rPr>
          <w:b/>
        </w:rPr>
        <w:t xml:space="preserve">Tulos</w:t>
      </w:r>
    </w:p>
    <w:p>
      <w:r>
        <w:t xml:space="preserve">New Yorkin osavaltio, joka on maan johtava koronavirustartuntojen ja -kuolemien määrässä, osoittaa varovaisia merkkejä taudin leviämisen hillitsemisestä, sanoi kuvernööri keskiviikkona, vaikka kuolemantapaukset New Yorkissa lisääntyivät ja terveyskriisi syveni pahoin kärsineessä New Orleansissa ja muualla.</w:t>
      </w:r>
    </w:p>
    <w:p>
      <w:r>
        <w:rPr>
          <w:b/>
        </w:rPr>
        <w:t xml:space="preserve">Esimerkki 2.2053</w:t>
      </w:r>
    </w:p>
    <w:p>
      <w:r>
        <w:t xml:space="preserve">Kohta: Carter asuu edelleen pienessä Plainsissa Georgiassa, eikä suunnitellut julkisia juhlallisuuksia tiistaina. Mutta hänellä on ollut viime aikoina paljon sanottavaa: hän varoitti, että presidentti Donald Trumpin uudelleenvalinta olisi "katastrofi", ja ilmaisi toiveensa, että hänen Carter Centeristään tulisi tulevaisuudessa entistä voimakkaampi aseellisten konfliktien, myös "Yhdysvaltojen sotien", vastustaja. "Haluan vain pitää koko maailman rauhassa", Carter sanoi esitellessään Carter Centerin vuosiraporttia viime kuussa. "Olemme olleet sodassa yli 226 vuotta. Olemme olleet rauhassa noin 16 vuotta", hän sanoi vuonna 1776 annetusta itsenäisyysjulistuksesta lähtien. Ja jokainen Yhdysvaltain sotilaallinen konflikti Korean sodasta lähtien on ollut "valintasota", hän sanoi. 39. presidentti selvisi vuonna 2015 pahasta syöpädiagnoosista ja ohitti tänä keväänä George H. W. Bushin Yhdysvaltain historian pitkäikäisimpänä presidenttinä. Hänellä on ollut jonkin verran kävelyvaikeuksia toukokuussa tehdyn lonkkaleikkauksen jälkeen, mutta hän opettaa edelleen sunnuntaikoulua Plainsissa ja suunnittelee 73 vuotta kestäneen vaimonsa, nyt 92-vuotiaan Rosalynnin kanssa tulevaa matkaa, jonka tarkoituksena on auttaa rakentamaan taloja Habitat for Humanity -järjestön kanssa Nashvilleen, Tennesseehen. Viimeisimmissä esiintymisissään Carter Centerissä ja Emoryn yliopistossa järjestetyssä kaupungintalossa Carter arvosteli rahan käyttöä politiikassa, kehotti ryhtymään toimiin ilmastokriisin torjumiseksi ja kehui Carter Centerin työtä kansanterveyden, vaalivalvonnan ja konfliktinratkaisun alalla. Hän sanoi kuitenkin, että keskus voi tehdä enemmän kritisoidakseen rakentavasti Yhdysvaltojen sotilaallista toimintaa. Carter Center ei ole "koskaan ilmaissut julkisesti mielipidettään" yksittäisistä sodista, hän sanoi hieman pahoitellen ja lisäsi: "Tämä on ensisijaisesti minun syytäni." "Yhdysvalloilla on hyvin suuri taipumus lähteä sotaan", Carter sanoi, osittain "istuttaakseen amerikkalaista politiikkaa" muihin maihin ja osittain "tehdäkseen sankarin" sodan ajan ylipäälliköistä. Tällä on hänen mukaansa merkittäviä taloudellisia seurauksia: Kiina on "ollut rauhassa" siitä lähtien, kun hän normalisoi suhteet Pekingiin vuonna 1979, ja kun Yhdysvallat on käyttänyt biljoonia sotilaallisiin konflikteihin, Kiina on investoinut samansuuruisia summia suurnopeusjuniin, uusiin yliopistokampuksiin ja muuhun infrastruktuuriin. Carter puhuu vuonna 1924 syntyneen ei-ikäisen realismilla, kun maailman väkiluku oli neljännes nykyisestä ja amerikkalaisten miesten elinajanodote 58 vuotta. Hän sanoi, että aikoo viettää enemmän aikaa laajennetun perheensä kanssa, ja kertoi Carter Centerin yleisölle, että "tämä saattaa olla viimeinen keskustelumme kanssanne ... meillä saattaa olla keskustelu ensi vuonna, mutta ei ehkä olekaan". Carter on ottanut vastaan vierailuja useilta vuoden 2020 presidenttiehdokkailta, mutta hän on pidättäytynyt tukemasta ketään demokraattikollegaansa ja antanut vain vihjeitä ajattelustaan. Carter sanoi äänestäneensä viimeksi Bernie Sandersia Hillary Clintonin sijasta, mutta varoittaa, että yksipalkkaisen, valtiollisen sairausvakuutuksen omaksuminen voisi maksaa demokraateille ääniä maltillisten ja riippumattomien keskuudessa. Tämä voisi sulkea pois Sandersin ja toisen edistysmielisen suosikin, Elizabeth Warrenin. Carter sanoi kuitenkin myös haluavansa nähdä naisen presidenttinä. Hän sanoi, ettei olisi pystynyt hoitamaan presidentin tehtäviä 80-vuotiaana, mikä sulkee pois 78-vuotiaan Sandersin ja 76-vuotiaan entisen varapresidentin Joe Bidenin. Warren on 70-vuotias, eli hän olisi lähes 80-vuotias kahden kauden presidenttikauden päätteeksi. Carter sanoi vain, että hän "äänestää demokraatteja" vaaleissa. Siihen mennessä hän on 96-vuotias. --- Seuraa Barrow'ta Twitterissä osoitteessa https://twitter.com/BillBarrowAP . Väite: Entinen presidentti Jimmy Carter täyttää 95 vuotta.</w:t>
      </w:r>
    </w:p>
    <w:p>
      <w:r>
        <w:rPr>
          <w:b/>
        </w:rPr>
        <w:t xml:space="preserve">Tulos</w:t>
      </w:r>
    </w:p>
    <w:p>
      <w:r>
        <w:t xml:space="preserve">Jimmy Carter vietti tiistaina 95-vuotissyntymäpäiväänsä, ja hänestä tuli ensimmäinen Yhdysvaltain presidentti, joka saavutti tämän virstanpylvään. Hän jatkaa humanitaarista työtään ja ottaa toisinaan kantaa politiikkaan ja politiikkaan.</w:t>
      </w:r>
    </w:p>
    <w:p>
      <w:r>
        <w:rPr>
          <w:b/>
        </w:rPr>
        <w:t xml:space="preserve">Esimerkki 2.2054</w:t>
      </w:r>
    </w:p>
    <w:p>
      <w:r>
        <w:t xml:space="preserve">Kohta: Health Affairs -lehdessä julkaistun tutkimuksen taustalla on se, että vanhusten lääkekustannusten hillitsemistä koskeva lainsäädäntö viipyy kongressissa ja vakuutettujen potilaiden kasvava taloudellinen altistuminen on saanut enemmän huomiota maan terveydenhuoltokeskusteluissa. Tutkimustulokset olivat tutkijoille yllätys, sillä Medicarea pidetään suhteellisen hyvänä vakuutusturvana, ja useimmilla ihmisillä on lisävakuutus, joka täyttää sen puutteet. Lääkekustannusten jälkeen useimmin mainitut ongelmat olivat sairaalalaskut, ambulanssikyydit ja hätätapaamiset. "Tämä osoittaa, että kyseessä on todellinen ongelma, joka on jäänyt huomaamatta", sanoi Tricia Neuman, puolueettoman Kaiser Family Foundationin Medicare-asiantuntija, joka ei osallistunut tutkimukseen ja tarkasteli sitä Associated Pressille. "Tutkimus toisensa jälkeen osoittaa, että ihmiset ovat tyytyväisiä Medicare-järjestelmään, mutta tämä analyysi osoittaa, että vakavista terveysongelmista kärsivät Medicare-asiakkaat voivat joutua kohtaamaan hyvin suuria omavastuukustannuksia, ja tämä on asia, johon ei ole kiinnitetty paljon huomiota." Kaiken kaikkiaan 53 prosenttia vakavasti sairaista Medicare-potilaista kertoi, että heillä oli suuria vaikeuksia maksaa lääkärilaskujaan. Yli kolmannes ilmoitti käyttäneensä kaikki tai suurimman osan säästöistään lääkelaskujen maksamiseen, 27 prosenttia ilmoitti, että perintätoimisto oli ottanut heihin yhteyttä, ja 23 prosenttia ei pystynyt maksamaan perusasioita, kuten ruokaa, lämpöä ja asumista. Lähes puolet (45) raportoi emotionaalisesta tai psykologisesta ahdistuksesta, ja yksi neljästä sanoi, että sairauskuluista oli tullut suuri taakka heidän perheelleen. "Emme odottaneet, että Medicare-väestö joutuisi näin suuriin taloudellisiin vaikeuksiin", sanoi tutkimuksen pääkirjoittaja ja Harvardin yliopiston tohtorikoulutettava Michael Anne Kyle. Hänen mukaansa lainsäätäjien on ehkä kiinnitettävä enemmän huomiota katastrofaalisista kustannuksista kärsivien Medicare-saajien tarpeisiin. "Omakustanteiset kustannukset ovat hyvin keskittyneitä", Kyle sanoi. "Sairaimmat ihmiset saavat myös suurimmat laskut. Varsinkin jos olet sairas pitkän ajan kuluessa, tyhjennät hitaasti pankkitiliäsi." Tutkimuksessa vakavasti sairaiksi määriteltiin ne, joiden sairaus vaati kolmen viime vuoden aikana vähintään kaksi sairaalahoitoa ja vähintään kolme lääkärikäyntiä. Tutkimukseen osallistuivat 65-vuotiaat ja sitä vanhemmat Medicare-saajat sekä nuoremmat edunsaajat, jotka olivat oikeutettuja vakuutusturvaan työkyvyttömyyden vuoksi. Yli puolet oli käynyt viidestä yhdeksään lääkärillä viimeisten kolmen vuoden aikana. Yleisimpiä sairauksia olivat sydänsairaudet, syöpä ja diabetes. Kolmekymmentä prosenttia ilmoitti, että reseptilääkkeiden kustannukset olivat heidän suurin vaikeutensa. Lainsäädäntö, jolla pyritään hillitsemään eläkeläisten lääkekustannuksia, on edennyt tänä vuonna kongressissa, mutta on epäselvää, saadaanko se läpi, koska edustajainhuone ja senaatti ovat edelleen kaukana toisistaan. Edustajainhuoneen demokraatit haluavat Medicaren neuvottelevan suoraan kalleimpien lääkkeiden hinnoista, mikä ei ole senaatin republikaanien mielestä mahdollista. Laajasti ollaan kuitenkin yhtä mieltä siitä, että Medicare-järjestelmän piiriin kuuluvien lääkekustannuksille olisi asetettava vuosittainen omavastuuraja. Vaikka presidentti Donald Trump haluaa lakiehdotuksen, edustajainhuoneen valtakunnanoikeustutkimus on varjostanut pyrkimyksiä lainsäädännön edistämiseksi. Ehdokkaana Trump oli kannattanut Medicare-lääkkeiden hintaneuvotteluja. On epävarmaa, yrittääkö Valkoinen talo nyt löytää kompromissin edustajainhuoneen ja senaatin kantojen välille. Maanantaina julkaistussa toisessa tutkimuksessa kiinnitettiin huomiota myös eläkeläisten omiin kustannuksiin. Kaiser Family Foundation arvioi, että perinteisen Medicaren piiriin kuuluvat henkilöt käyttivät vuonna 2016 keskimäärin 5 460 dollaria omasta pussistaan terveydenhuoltoon, kun mukaan lasketaan vakuutusmaksut ja sairaanhoitopalvelut. Tämä luku sisältää myös pitkäaikaishoidon kustannukset. Keskimääräiset kustannukset olivat alhaisemmat - 4 519 dollaria - niiden henkilöiden osalta, jotka asuivat omassa kunnassaan eivätkä laitoksissa. Health Affairs -tutkimus perustui vuonna 2018 tehtyyn kansalliseen kyselytutkimukseen, johon osallistui kaikenikäisiä vakavasta sairaudesta kärsiviä ihmisiä. Tutkijat päättivät palata takaisin ja tarkastella Medicare-ryhmää tarkemmin, koska ongelmia oli yllättävän paljon. Virhemarginaali oli plus tai miinus 4,6 prosenttiyksikköä. Väite: 1 kahdesta vakavasti sairaasta Medicare-asiakkaasta kamppailee laskujen kanssa.</w:t>
      </w:r>
    </w:p>
    <w:p>
      <w:r>
        <w:rPr>
          <w:b/>
        </w:rPr>
        <w:t xml:space="preserve">Tulos</w:t>
      </w:r>
    </w:p>
    <w:p>
      <w:r>
        <w:t xml:space="preserve">Maanantaina julkaistun tutkimuksen mukaan yli puolet vakavasti sairaista Medicare-asiakkaista joutuu kärsimään sairaalalaskujen aiheuttamista taloudellisista vaikeuksista, ja reseptilääkekustannukset ovat suurin ongelma.</w:t>
      </w:r>
    </w:p>
    <w:p>
      <w:r>
        <w:rPr>
          <w:b/>
        </w:rPr>
        <w:t xml:space="preserve">Esimerkki 2.2055</w:t>
      </w:r>
    </w:p>
    <w:p>
      <w:r>
        <w:t xml:space="preserve">Kohta: Virus tappoi yön aikana 462 ihmistä Espanjassa, joka on Italian jälkeen Euroopan toiseksi pahiten kärsineessä maassa, mikä nostaa kuolleiden määrän 2182:een. Sairaanhoitajat, lääkärit ja muut terveydenhuollon työntekijät ovat toistaneet muissa maissa työskentelevien kollegojensa valitukset ja sanoneet, että heiltä puuttuu suojavarusteita, kuten naamareita. Terveysministeri Salvador Illa sanoi lehdistötilaisuudessa, että kansallinen terveydenhuolto "osoittaa suurta kykyä reagoida poikkeukselliseen tilanteeseen". Hän varoitti, että ensi viikosta tulee vaikea ja että epidemia voi saavuttaa huippunsa Espanjassa lähipäivinä. Terveydenhuoltohenkilöstön osuus Espanjan yhteensä 33 089 rekisteröidystä tapauksesta on lähes 12 prosenttia, mikä nousi sunnuntain 28 572 tapauksesta. Sotilashenkilöstö on vieraillut hoitokodeissa, joihin on kohdistunut kasvava paine taudin levitessä, puolustusministeri Margarita Robles kertoi Telecinco-yleisradioyhtiölle. "Joillakin käynneillään armeija on nähnyt vanhuksia, vanhuksia, täysin hylättyinä, jos he eivät ole kuolleet sänkyihinsä", Robles sanoi. Hän ei kertonut, mikä oli aiheuttanut nämä kuolemat. Sotilaita lähetettiin myös Barcelonaan auttamaan väliaikaisen kodittomien suojan rakentamisessa kaupungin Firan tapahtumakeskukseen. Punaisen Ristin hallinnoimassa turvakodissa jopa 1 000 koditonta voi eristää itsensä hygieenisiin olosuhteisiin, Barcelonan pormestari Ada Colau sanoi. Madridissa, jossa on eniten tapauksia, kunnan hautaustoimisto ilmoitti lopettavansa ruumiiden keräämisen tiistaista alkaen välinepulan vuoksi. Yksityiset hautaustoimistot toimivat edelleen pääkaupungissa. Kaupungin viranomaiset päättivät käyttää ruumishuoneena olympialaisten kokoista jäähallia, joka sijaitsee lähellä konferenssikeskusta, joka on varustettu sairaalasängyillä ja joka on jo ottanut vastaan 126 potilasta 1 300 potilaasta, joita odotetaan tulevan viikon aikana. Varapääministeri Carmen Calvo joutui sunnuntaina sairaalaan hengitystieinfektion vuoksi, hallitus kertoi maanantaina ja lisäsi, että vuonna 1957 syntynyt ministeri odottaa coronaviruskoetuloksia. Kaksi muuta ministeriä ja pääministeri Pedro Sanchezin vaimo ovat saaneet positiivisen testituloksen viruksesta viime viikkoina. Terveydenhuollon hätätilanteesta vastaava virkamies Fernando Simon sanoi, että 87 prosenttia kuolleista oli 70-vuotiaita tai vanhempia. Talousministeri Nadia Calvino sanoi, että maanlaajuinen lukitus, joka on pitänyt useimmat espanjalaiset kodeissaan, alkaa vaikuttaa raskaasti talouteen. "Taloudellinen toiminta, joka oli dynaamista helmikuuhun asti, hidastui merkittävästi viime viikolla", hän sanoi ja lisäsi, että elintarvike-, sähkö- ja televiestintäteollisuus olivat jatkaneet toimintaansa normaalisti. Supermarkettikonserni Corte Ingles ilmoitti perustaneensa puhelinnumeron ja sähköpostiosoitteen, jonka kautta terveydenhuollon työntekijät voivat tehdä ostoksiaan ja jotka toimitetaan ilmaiseksi kotiin. Väite: Espanja ylistää lääkintämiehiä koronaviruskriisin etulinjassa.</w:t>
      </w:r>
    </w:p>
    <w:p>
      <w:r>
        <w:rPr>
          <w:b/>
        </w:rPr>
        <w:t xml:space="preserve">Tulos</w:t>
      </w:r>
    </w:p>
    <w:p>
      <w:r>
        <w:t xml:space="preserve">Espanja osoitti maanantaina kunnioitusta etulinjan henkilökunnalle, joka taistelee pahenevaa koronavirusepidemiaa vastaan. Lähes 4 000 terveydenhuollon työntekijää on saanut tartunnan, ja he muodostavat yli kymmenesosan maan tunnetuista tapauksista.</w:t>
      </w:r>
    </w:p>
    <w:p>
      <w:r>
        <w:rPr>
          <w:b/>
        </w:rPr>
        <w:t xml:space="preserve">Esimerkki 2.2056</w:t>
      </w:r>
    </w:p>
    <w:p>
      <w:r>
        <w:t xml:space="preserve">Kohta: Julkisen terveydenhuollon virkamiehet tekivät vetoomuksen kaikille, jotka vierailivat tietyissä Austinin paikoissa, joissa sairastunut asukas oli 14. joulukuuta ja 17. joulukuuta välisenä aikana. Austin American-Statesman -lehti laati kartan näistä paikoista. Asukas ei tällä hetkellä ole Teksasissa. Tuhkarokko on virus, joka voi aiheuttaa korkeaa kuumetta, yskää, nuhaa ja punaisia, vetisiä silmiä, kertoo Yhdysvaltain tautien valvonta- ja ehkäisykeskus. Ihottuma ilmaantuu 3-5 päivän kuluttua ensimmäisistä oireista, mutta muita komplikaatioita ovat esimerkiksi keuhkokuume ja aivotulehdus. Terveysviranomaiset varoittivat ihmisiä Austinissa tuhkarokkotapauksesta ja mahdollisesta altistumisesta ensimmäisen kerran sunnuntaina, päivä sen jälkeen, kun Virginian viranomaiset olivat ilmoittaneet asiasta osavaltion viranomaisille, kertoi Austinin kansanterveyden väliaikainen terveysviranomainen tohtori Mark Escott. Henkilö matkusti Virginiaan 17. joulukuuta. Henkilö, jota viranomaiset eivät tunnista, sai taudin matkustaessaan Euroopassa marraskuun lopusta joulukuun alkuun ja sairastui 14. joulukuuta, Escott sanoi. Hän totesi, että henkilö sai ihottumaa 17. joulukuuta, jolloin hän nousi United Airlinesin lennolle 790 Austinista Chicagoon, josta oli jatkolento Virginiaan. Henkilön tuhkarokkotapaus on ensimmäinen Travis Countyssa raportoitu sitten vuoden 1999, Statesman kertoi. Viranomaiset eivät kertoneet, oliko henkilö rokotettu. Heinäkuun 31. päivään mennessä Teksasissa on ollut 21 raportoitua tuhkarokkotapausta vuonna 2019 Teksasin osavaltion terveyspalvelujen osaston verkkosivuilla olevien tuoreimpien tietojen mukaan. Väite: Austinin tuhkarokkotapaus ei ole uhka, viranomaiset varoittavat kuumeesta.</w:t>
      </w:r>
    </w:p>
    <w:p>
      <w:r>
        <w:rPr>
          <w:b/>
        </w:rPr>
        <w:t xml:space="preserve">Tulos</w:t>
      </w:r>
    </w:p>
    <w:p>
      <w:r>
        <w:t xml:space="preserve">Tuhkarokkoa sairastanut Austinin asukas ei enää ole terveysuhka, mutta viranomaiset kehottavat joitakin ihmisiä hakeutumaan lääkäriin, jos heille nousee kuumetta ennen uudenvuodenpäivää.</w:t>
      </w:r>
    </w:p>
    <w:p>
      <w:r>
        <w:rPr>
          <w:b/>
        </w:rPr>
        <w:t xml:space="preserve">Esimerkki 2.2057</w:t>
      </w:r>
    </w:p>
    <w:p>
      <w:r>
        <w:t xml:space="preserve">Kohta: Sopimuksen mukaan maksuja maksetaan viidelle yritykselle, ja se päättää katkeran vastakkainasettelun, joka ajoi monet mielenterveyspalvelujen tarjoajat pois tai kokonaan pois liiketoiminnasta. Martinezin hallinto jäädytti maksut 15 mielenterveyspalvelujen tarjoajalle vuonna 2013 sen jälkeen, kun tilintarkastuksessa havaittiin 36 miljoonan dollarin Medicaid-ylimaksut. Osavaltion yleinen syyttäjä vapautti myöhemmin palveluntarjoajat rikollisista rikkomuksista, mutta 10 heistä nosti kanteen. Medicaid-maksut jäädytettiin ilman uskottavia petossyytöksiä, sopimuksessa todetaan. "Jotkut palveluntarjoajat joutuivat sulkemaan ovensa ja lopettamaan käyttäytymisterveyspalvelujen tarjoamisen", sopimuksessa todetaan. "Toiset palveluntarjoajat joutuivat lopettamaan lähes kaikkien käyttäytymisterveyspalvelujen tarjoamisen. Palveluntarjoajien työntekijät menettivät työpaikkansa. Käyttäytymisterveyspalveluja tarvitsevien henkilöiden ei ollut mahdollista saada tällaisia palveluja New Mexicossa." Suurin osa sovitteluratkaisusta - 29 prosentin osuus - on varattu Santa Marta El Mirador of Santa Fe and Alcalde -nimiselle laitokselle, joka tunnettiin aiemmin nimellä Easter Seals El Mirador. Muut edunsaajat ovat Border Area Mental Health Services, Southwest Counseling Center, Southern New Mexico Human Development ja Families and Youth Inc. Ensimmäistä vuottaan demokraattinen Michelle Lujan Grisham kampanjoi mielenterveys- ja päihdehoitopalvelujen uudelleenrakentamisen puolesta osavaltiossa, jossa alkoholiin liittyvien kuolemantapausten määrä on maan korkein. Monissa harvaan asutun osavaltion kreivikunnissa ei ole Yhdysvaltain terveys- ja sosiaalipalveluministeriön (U.S. Health and Human Services Department's Inspector General) äskettäin tekemän tutkimuksen mukaan riittävästi lisensoituja mielenterveyspalvelujen tarjoajia potilaille, jotka ovat riippuvaisia valtion avusta. Santa Marta El Miradorin toimitusjohtaja Patsy Romero sanoo, että hänen organisaationsa työllistää noin 200 ihmistä, kun ennen vuoden 2013 uudelleenjärjestelyjä työntekijöitä oli 650. Vakavista tunne-elämän ongelmista kärsiville lapsille ja nuorille suunnattuja palveluja, kuten vaihtoehtoisia luokkahuoneita Españolassa ja Taosissa, lakkautettiin. Hänen mukaansa on vielä epäselvää, aikooko järjestö palauttaa lakkautetut käyttäytymisterveyspalvelut. Romero sanoi, että sovinto "edustaa rahaa, jonka käytimme organisaationa viimeisten kuuden vuoden aikana puolustaaksemme itseämme ja ylläpitääksemme liiketoimintaamme". Väite: Valtio maksaa 10 miljoonaa dollaria mielenterveyspalvelujen tarjoajille kanteen jälkeen.</w:t>
      </w:r>
    </w:p>
    <w:p>
      <w:r>
        <w:rPr>
          <w:b/>
        </w:rPr>
        <w:t xml:space="preserve">Tulos</w:t>
      </w:r>
    </w:p>
    <w:p>
      <w:r>
        <w:t xml:space="preserve">New Mexico maksaa 10 miljoonaa dollaria ratkaistakseen viimeiset jäljellä olevat oikeusjutut, jotka liittyvät sen käyttäytymisterveydenhuoltojärjestelmän uudistamiseen vuonna 2013 republikaanihallitus Susana Martinezin edellisen hallituksen aikana.</w:t>
      </w:r>
    </w:p>
    <w:p>
      <w:r>
        <w:rPr>
          <w:b/>
        </w:rPr>
        <w:t xml:space="preserve">Esimerkki 2.2058</w:t>
      </w:r>
    </w:p>
    <w:p>
      <w:r>
        <w:t xml:space="preserve">Kohta: Lewiston Tribune kertoo, että terveysviranomaiset ja Nez Perce -heimo ovat kehottaneet ihmisiä olemaan varovaisia, kun he viettävät aikaa vedessä tai sen läheisyydessä. Public Health Idaho North Central Districtin tiedotteessa todetaan, että sinilevä on luonnollinen osa Idahon vesistöjä. Mutta kun lämpötila nousee, leväkannat voivat kukoistaa, ja myrkyllisiä kemiallisia yhdisteitä voi vapautua veteen. Niitä, jotka viettävät aikaa pintaveden lähellä, josta on annettu terveysohje, kehotetaan välttämään uintia, kahlaamista tai muita aktiviteetteja. Terveysviranomaisten mukaan ihmisten ei pitäisi juoda tai valmistaa ruokaa vedestä, joka sisältää kukintoja. ___ Tietoja: Lewiston Tribune, http://www.lmtribune.com Väite: Idahon Winchester Lake -järvellä on voimassa terveysneuvonta.</w:t>
      </w:r>
    </w:p>
    <w:p>
      <w:r>
        <w:rPr>
          <w:b/>
        </w:rPr>
        <w:t xml:space="preserve">Tulos</w:t>
      </w:r>
    </w:p>
    <w:p>
      <w:r>
        <w:t xml:space="preserve">Winchester Lake -järvellä on voimassa kansanterveydellinen varoitus, koska testit osoittivat sinilevän tuottamien toksiinien kohonneita pitoisuuksia.</w:t>
      </w:r>
    </w:p>
    <w:p>
      <w:r>
        <w:rPr>
          <w:b/>
        </w:rPr>
        <w:t xml:space="preserve">Esimerkki 2.2059</w:t>
      </w:r>
    </w:p>
    <w:p>
      <w:r>
        <w:t xml:space="preserve">Kohta: Vuonna 2017 presidentti Emmanuel Macron lupasi kieltää glyfosaatin Ranskassa kolmen vuoden kuluessa ja hylkäsi Euroopan unionin päätöksen jatkaa sen käyttöä viidellä vuodella sen jälkeen, kun oli käyty kiivasta keskustelua siitä, voiko Bayerin omistaman Monsanton kehittämä glyfosaatti aiheuttaa syöpää. Macron on kuitenkin sittemmin sanonut, että yleinen kielto ei ole mahdollinen tässä ajassa. Bayerin mukaan sääntelyviranomaiset ja laajat tutkimukset ovat todenneet glyfosaatin turvalliseksi. Torstaina Länsi-Ranskan Rennesin hallintotuomioistuin kuuli Bretagnen Langouet'n kaupunginjohtajaa, joka on kieltänyt torjunta-aineiden käytön kaupungissaan 150 metrin säteellä ihmisten kodeista ja työpaikoista. Pormestari Daniel Cueff kertoi tuomioistuimelle - jonka on määrä antaa tuomio ensi viikolla - että kiellon tarkoituksena oli suojella asukkaita terveysriskinä pidetyiltä molekyyleiltä. Kuulemistilaisuuteen osallistui noin 300 ihmistä, ja lähes 100 000 ihmistä on allekirjoittanut vetoomuksen Cueffin kiellon puolesta. Ranskan valtion asianajaja väitti, ettei pormestarin toimivaltaan kuulu kieltää kasvinsuojeluaineita, joita maatalousministeriö säätelee. Ministeriö kieltäytyi kommentoimasta asiaa, mutta maatalousministeri Didier Guillaume sanoi tammikuussa, että Ranska aikoo luopua 80 prosentista glyfosaatin käytöstä vuoteen 2021 mennessä. [reut.rs/2PbvrGE] Maanviljelijäliitot vastustivat kieltoa sanomalla, että kemikaalille ei ole käyttökelpoisia vaihtoehtoja ja että siirtyminen luonnonmukaiseen viljelyyn on liian kallista. Se, että pormestarin sallitaan ohittaa valtio glyfosaatin suhteen, "olisi paikallisten paronien paluu ja herrojen valtakausi maaorjiensa yli", Bretagnen viljelijäliiton FDSEA-35:n johtaja Cedric Henry sanoi lausunnossaan. Nykyisen lainsäädännön mukaan glyfosaatin levityksen on pysyttävä 5-10 metrin päässä asunnoista. Vehnänviljelijöiden liitto AGPB totesi lausunnossaan, että käsittelyvyöhykkeen laajentaminen poistaisi tuhansia hehtaareja maata tuotannosta. Ympäristöministeri Elisabeth Borne sanoi keskiviikkona, että hallitus tarkistaa torjunta-aineita koskevaa sääntelyä pian. Hallitus kiistää myös paikalliset glyfosaattikiellot useissa muissa maaseutukunnissa ympäri Ranskaa. Glyfosaattia käytetään laajalti Ranskassa, Euroopan unionin suurimmassa viljantuottajassa, pääasiassa maanviljelijöiden, puutarhureiden ja rautatieliikenteen harjoittajien toimesta, jotka haluavat päästä eroon ei-toivotuista heinistä edullisesti. Monsanto on kehittänyt glyfosaatin tuotemerkillä Roundup, mutta nykyään se ei ole enää patentoitu ja sitä markkinoivat maailmanlaajuisesti kymmenet muut yritykset, kuten Dow Agrosciences ja BASF. Väite: Ranskalaiset pormestarit kieltävät glyfosaatin rikkaruohojen torjunta-aineen hallitusta uhmaten.</w:t>
      </w:r>
    </w:p>
    <w:p>
      <w:r>
        <w:rPr>
          <w:b/>
        </w:rPr>
        <w:t xml:space="preserve">Tulos</w:t>
      </w:r>
    </w:p>
    <w:p>
      <w:r>
        <w:t xml:space="preserve">Noin 20 ranskalaista pormestaria on kieltänyt glyfosaatin käytön kunnissaan uhmaten hallitusta, joka ryhtyy nyt oikeustoimiin saadakseen aikaan kansallisen lainsäädännön, joka sallii kiistellyn rikkakasvien torjunta-aineen käytön toistaiseksi.</w:t>
      </w:r>
    </w:p>
    <w:p>
      <w:r>
        <w:rPr>
          <w:b/>
        </w:rPr>
        <w:t xml:space="preserve">Esimerkki 2.2060</w:t>
      </w:r>
    </w:p>
    <w:p>
      <w:r>
        <w:t xml:space="preserve">Kohta: Sairaaloiden ulkopuolelle muodostui lakkoja, kun miehet ja naiset heiluttelivat kylttejä, kuten "Turvallinen henkilöstö säästää ihmishenkiä" ja "Oikeudenmukainen palkka nyt." Ohiajavat ambulanssit antoivat sireenien ulvoa solidaarisuuden merkiksi. Autot torvensivat. "Emme tee tätä kevyesti - tämä on ensimmäinen kerta 103 vuoteen, kun olemme menneet lakkoon", sanoi Royal College of Nursingin pääsihteeri Donna Kinnair. "Mutta olen täällä, koska minusta on tärkeää, että hoito toimitetaan potilaillemme Pohjois-Irlannissa."    Noin 9 000 Royal College of Nursingin jäsentä meni lakkoon, ja muut terveydenhuollon työntekijät tukivat heitä. Tämä johti siihen, että rutiinitapaamisia jouduttiin perumaan ja ambulanssipalvelut viivästyivät. Sairaanhoitajien tilannetta on vaikeuttanut Pohjois-Irlannin vallanjakohallituksen hajoaminen. Koska hallitusta ei ole ollut lähes kolmeen vuoteen, ei ole ministereitä, jotka voisivat tehdä menopäätöksiä - esimerkiksi siitä, suostutaanko sairaanhoitajien palkkavaatimuksiin tai käytetäänkö lisärahaa Pohjois-Irlannin pitkien hoitojonojen lyhentämiseen. Väite: Pohjoisirlantilaiset sairaanhoitajat lakkoilevat palkoista ja henkilöstömäärästä.</w:t>
      </w:r>
    </w:p>
    <w:p>
      <w:r>
        <w:rPr>
          <w:b/>
        </w:rPr>
        <w:t xml:space="preserve">Tulos</w:t>
      </w:r>
    </w:p>
    <w:p>
      <w:r>
        <w:t xml:space="preserve">Pohjois-Irlannin sairaanhoitajat jättivät keskiviikkona työnsä raivostuneina, koska henkilöstö on huonosti palkattu ja palkkaus on heikompi kuin Englannissa ja Walesissa.</w:t>
      </w:r>
    </w:p>
    <w:p>
      <w:r>
        <w:rPr>
          <w:b/>
        </w:rPr>
        <w:t xml:space="preserve">Esimerkki 2.2061</w:t>
      </w:r>
    </w:p>
    <w:p>
      <w:r>
        <w:t xml:space="preserve">Kohta: McCain McCain haluaa havainnollistaa moraalista kestävyyttään viittaamalla siihen, että hän oli viisi vuotta sotavankina Vietnamissa. Ja osoittaakseen sitoutumisensa perhearvoihin 71-vuotias entinen Yhdysvaltain laivaston lentäjä osoittaa lämpimästi kunnioitusta kauniille vaalealle vaimolleen Cindylle, jonka kanssa hänellä on neljä lasta. Senaattorin presidentinvaalikampanjan ylle heittää kuitenkin aavemaisen varjon toinenkin rouva McCain. Häntä nähdään harvoin ja hänestä kirjoitetaan harvoin, vaikka hän on McCainin kolmen vanhimman lapsen äiti. Hän oli nainen, josta McCain unelmoi pitkän vankeusaikansa ja kidutuksensa aikana Vietnamin pahamaineisessa Hanoi Hiltonin vankilassa, ja nainen, joka pysytteli uskollisesti kotona huolehtimassa lapsista ja odottamassa jännittyneenä uutisia. Mutta kun McCain palasi Amerikkaan vuonna 1973 julkisuuden fanfaarien ja Richard Nixonin kädenpuristuksen saattelemana, hän huomasi, että hänen vaimonsa oli vammautunut kolme vuotta aiemmin hirvittävässä auto-onnettomuudessa. Hänen autonsa oli jouluaattona 1969 luisunut jäisellä tiellä telegraafipylvääseen. Hänen lantionsa ja toinen käsivartensa murtuivat törmäyksessä, ja hän sai vakavia sisäisiä vammoja. Kun Carol pääsi sairaalasta kuuden kuukauden hengenpelastusleikkauksen jälkeen, ennuste oli synkkä. Jalkojen pelastamiseksi kirurgien oli ollut pakko leikata pois valtavia osia murskaantuneesta luusta, mikä vei Carolilta hänen pitkän, pajumaisen vartalonsa. Hän oli sidottu pyörätuoliin ja joutui käyttämään katetria. Nykyään hän on vain 5′ 4″ pitkä ja kävelee edelleen kömpelösti ja selvästi ontuen. Hänen kehoaan pitävät koossa ruuvit ja metallilevyt, ja 70-vuotiaana hänen kasvoillaan on ryppyjä, jotka kertovat vuosikymmenten hiljaisesta kärsimyksestä. Carol on lähes 30 vuoden ajan vaiennut arvokkaasti onnettomuudesta, McCainista ja heidän avioerostaan. Viime viikolla hän kuitenkin kertoi The Mail on Sunday -lehdelle bungalowissa, jossa hän nykyään asuu Virginia Beachissa, haalistuneessa rantalomakohteessa 200 kilometriä Washingtonista etelään, kuinka McCain erosi hänestä vuonna 1980 ja nai 18 vuotta nuoremman Cindyn, joka oli arizonalaisen panimo-omaisuuden perijä, vain kuukautta myöhemmin. "Avioliittoni päättyi, koska John McCain ei halunnut olla 40-vuotias, vaan 25-vuotias. Tiedättehän, että sellaista tapahtuu... niin vain tapahtuu." Vuonna 1979 - ollessaan vielä naimisissa Carolin kanssa - hän tapasi Cindyn cocktailjuhlissa Havaijilla. Seuraavien kuuden kuukauden aikana hän seurasi Cindya ja lensi ympäri maata tapaamaan tätä. Sitten hän alkoi ponnistella avioliittonsa lopettamiseksi. Osa McCainin tuttavista on kuitenkin vähemmän anteeksiantavia. He kuvaavat poliitikkoa itsekeskeiseksi naistenmieheksi, joka käytännössä hylkäsi rampautuneen vaimonsa "pelatakseen kentällä". He syyttävät häntä siitä, että hän tyytyi lopulta Cindyyn, entiseen rodeokaunottareen, taloudellisista syistä. Ted Sampley, joka taisteli Yhdysvaltain erikoisjoukoissa Vietnamissa ja on nyt johtava veteraanien oikeuksien puolestapuhuja, sanoi: "Olen seurannut John McCainin uraa lähes 20 vuotta. Tunnen hänet henkilökohtaisesti. Tässä kaverissa on jotain vialla, ja saanen kertoa teille, mikä se on - petos." "Kun hän palasi kotiin ja näki, että Carol ei ollutkaan se kaunotar, jonka hän jätti jälkeensä, hän alkoi lähes heti juosta tämän kimppuun. Kaikki hänen ympärillään tiesivät sen. Lopulta hän tapasi Cindyn, ja tämä oli nuori ja kaunis ja hyvin varakas. Siinä vaiheessa McCain vain jätti Carolin jonkun paremmaksi luulemansa vuoksi." "McCain on klassinen opportunisti. Hän tavoittelee aina huomiota ja kunniaa", hän sanoi. "Kun hän tuli kotiin, Carol käveli ontuen. Niinpä hän heitti hänet pois Arizonasta tulevan, isolla rahalla varustetun julistetytön vuoksi. Loppu on historiaa." Ross Perot, teksasilainen liikemiesmiljardööri ja entinen presidenttiehdokas, joka maksoi Carol McCainin lääkärilaskut kaikki ne vuodet sitten, uskoo nyt, että sekä Carol McCain että amerikkalaiset ovat joutuneet miehen huijaamiksi, joka on epätavallisen ovela ja julma - jopa modernin politiikan mittapuulla mitattuna. Yllä toistettu teksti on lyhennetty versio kesäkuussa 2008 julkaistusta Daily Mailin artikkelista Carol McCainista, Arizonan senaattorin John McCainin ensimmäisestä vaimosta, jota levitettiin tuolloin sähköpostin välityksellä. Samanlainen versio sosiaalisessa mediassa kiersi, kun John McCain kuoli elokuussa 2018:  Nämä artikkelit, joista on poistettu vitriiniset ja subjektiiviset kommentit, esittävät tosiasioihin perustuvia kehyksiä John McCainin ensimmäisen avioliiton hajoamiseen liittyvistä olosuhteista. Heinäkuun 3. päivänä 1965 28-vuotias laivastolentäjä John Sidney McCain III meni naimisiin 27-vuotiaan Carol Sheppin kanssa Philadelphiasta, jonka hän oli tavannut alun perin opiskellessaan Yhdysvaltain laivastoakatemiassa Annapolisissa, Marylandissa, useita vuosia aiemmin. John McCain adoptoi Carolin kaksi poikaa (Douglas ja Andrew) edellisestä avioliitosta, ja pariskunta sai yhteisen tyttären (Sidney) vuonna 1966. Heinäkuussa 1967 komentajakapteeniluutnantti John McCain joutui vangiksi sen jälkeen, kun hänen koneensa ammuttiin alas pommituslennolla Pohjois-Vietnamin yllä, ja häntä pidettiin sotavankina yli viisi vuotta. Miehensä vankeuden aikana Carol McCain joutui lähes kuolemaan johtaneeseen auto-onnettomuuteen, jonka seurauksena hän sai pysyviä vammoja. Tämä seikka aiheutti pariskunnalle vaikeuksia sen jälkeen, kun he vihdoin palasivat yhteen maaliskuussa 1973:  Yksi seikka oli erityisen vaikea käsitellä [McCainin palattua Yhdysvaltoihin]: Carolin fyysinen kunto. Jouluna 1969, kun McCain oli vangittuna Vietnamissa, Carol oli vähällä kuolla auto-onnettomuudessa. "Carol oli vienyt lapset vanhempiensa luokse jouluksi", McCain kirjoitti myöhemmin. "Jouluaattona illallisen jälkeen hän ajoi ystäviemme, Bookbindersin, luo vaihtamaan lahjoja. Lunta oli alkanut sataa, kun hän lähti takaisin vanhemmilleen, ja tiet olivat jäisiä. Hän suistui tieltä, törmäsi puhelinpylvääseen ja putosi autosta. Poliisi löysi hänet jonkin aikaa myöhemmin sokissa, molemmat jalat murtuneina useista kohdista, käsivarsi ja lantio murtuneina, ja hänellä oli sisäisiä verenvuotoja. "Kului useita päiviä, ennen kuin hän oli poissa välittömästä vaarasta. Kesti kuusi kuukautta ja useita leikkauksia ennen kuin hän pääsi sairaalasta. Seuraavien kahden vuoden aikana hänelle tehtiin vielä useita leikkauksia, joilla hänen loukkaantuneet jalkansa korjattiin. Kun lääkärit olivat lopettaneet, hän oli neljä senttiä lyhyempi kuin ennen onnettomuutta. Vuoden intensiivisen fysioterapian jälkeen hän pystyi kävelemään kainalosauvojen avulla." Carolin uusi ulkonäkö oli yksi järkyttävimmistä yksityiskohdista, joita McCain joutui käsittelemään sopeutumisvaiheessaan; Carol oli yksinkertaisesti eri ihminen kuin se, joka hän oli lähtiessään. 1970-luvun lopulla McCainien avioliitto oli rasittunut murtumispisteeseen asti, vaikka se ei ollutkaan selvää niille, jotka heidät tunsivat:  Vaikka ystävät näkivät John ja Carol McCainin avioliittoa ulkopuolelta katsellessaan ruusuisen kuvan, yksityisesti pariskunnalla oli vaikeuksia. Vuosien vankeuden jälkeen McCain ei pystynyt täysin palaamaan siihen elämään, jota hän oli viettänyt Carolin kanssa ennen Vietnamiin lähtöä. Kun avioliitosta tuli kivikkoinen, McCain oli uskoton Carolille, tai ehkä avioliitosta tuli kivikkoinen, koska McCain oli uskoton. Myöhemmin tuli jopa raportteja, joiden mukaan hänellä oli, kuten Boston Globe asian ilmaisi, "suhteita alaisen naishenkilöstön kanssa". McCainit olivat yrittäneet saada aikaan jonkinlaisen normaalin elämän näennäisyyden sen jälkeen, kun McCain oli palannut kotiin - ja suurelta osin he olivatkin onnistuneet siinä - mutta ongelmat jatkuivat silti. Vuosia myöhemmin Carol kertoisi toimittajalle, että suurin ongelma ei ollut monimutkainen: McCain saattoi olla 40-vuotias, mutta hän käyttäytyi kuin olisi ollut 25-vuotias. Vuonna 1979 tuolloin 42-vuotias John McCain tapasi ensimmäisen kerran Cindy Lou Hensleyn, 25-vuotiaan koulunopettajan, joka oli myös yhden Yhdysvaltain suurimman Anheuser-Busch-oluen jakeluyhtiön perustajan James Hensleyn tytär (ja perijä); he alkoivat seurustella ja avioituivat seuraavana vuonna. Lähteet eroavat toisistaan sen suhteen, milloin McCain erosi ensimmäisestä vaimostaan Carolista ja milloin hänen suhteensa Cindy Hensleyyn, josta tuli hänen toinen vaimonsa, alkoi; olosuhteista riippumatta McCain avioitui uudelleen viisi viikkoa ensimmäisen vaimonsa eron jälkeen:  McCain on antanut useita lausuntoja siitä, miten hän erosi Carolista ja nai Hensleyn, jotka ovat ristiriidassa julkisten tietojen kanssa. Vuonna 2002 julkaistussa muistelmateoksessaan "Worth the Fighting For" McCain kirjoitti, että hän oli eronnut Carolista ennen kuin hän alkoi seurustella Hensleyn kanssa. "Vietin Cindyn kanssa niin paljon aikaa Washingtonissa ja Arizonassa kuin työmme sallivat", McCain kirjoitti. "Olin eronnut Carolista, mutta avioeromme tuli lainvoimaiseksi vasta helmikuussa 1980." Oikeudenkäyntiasiakirjojen tarkastelu kertoo toisenlaista tarinaa. McCain haastoi vaimonsa avioeron oikeuteen vasta 19. helmikuuta 1980, ja hän kirjoitti oikeudenkäyntihakemuksessaan, että hän ja hänen vaimonsa olivat "asuneet yhdessä" saman vuoden tammikuun 7. päivään asti - eli yhdeksän ensimmäisen kuukauden ajan hänen ja Hensleyn suhteesta. Vaikka McCain esitti omaelämäkerrassaan, että avioeron ja uudelleen avioitumisen välillä kului kuukausia, avioero myönnettiin 2. huhtikuuta 1980, ja hän meni naimisiin Hensleyn kanssa yksityisessä seremoniassa viisi viikkoa myöhemmin. McCain sai avioliittoluvan Arizonassa 6. maaliskuuta 1980, kun hän oli vielä laillisesti naimisissa ensimmäisen vaimonsa kanssa. McCain totesi omaelämäkerrassaan, että hän oli yksin vastuussa ensimmäisen avioliittonsa epäonnistumisesta: "Avioliittoni romahtaminen johtui omasta itsekkyydestäni ja kypsymättömyydestäni. Syy oli täysin minun." Väite: Eräässä artikkelissa kerrotaan tarkasti yksityiskohtia senaattori John McCainin avioerosta ensimmäisestä vaimostaan Carolista.</w:t>
      </w:r>
    </w:p>
    <w:p>
      <w:r>
        <w:rPr>
          <w:b/>
        </w:rPr>
        <w:t xml:space="preserve">Tulos</w:t>
      </w:r>
    </w:p>
    <w:p>
      <w:r>
        <w:t xml:space="preserve">Mitä tulee artikkelin subjektiivisiin osiin, monet McCainit tunteneet henkilöt, mukaan lukien John ja Carol itse, ovat esittäneet hyvin erilaisia mielipiteitä ja tulkintoja John McCainin ensimmäisestä avioliitosta ja sen päättymisen syistä - "miksi" on kysymys, johon ei ole lopullista vastausta. On kuitenkin syytä huomata, että John ja Cindy McCain pysyivät naimisissa yli 38 vuotta, kunnes edellinen kuoli elokuussa 2018; heillä oli neljä yhteistä lasta (joista yksi adoptoitu); ja että edellä mainitussa Daily Mailin artikkelin osassa (jota ei ollut mukana sähköpostitse leviävässä otteessa) Carol McCainin sanottiin sanoneen entisestä miehestään: "Hän on hyvä mies. Olemme edelleen hyviä ystäviä. Hän on paras mies presidentiksi."</w:t>
      </w:r>
    </w:p>
    <w:p>
      <w:r>
        <w:rPr>
          <w:b/>
        </w:rPr>
        <w:t xml:space="preserve">Esimerkki 2.2062</w:t>
      </w:r>
    </w:p>
    <w:p>
      <w:r>
        <w:t xml:space="preserve">Kohta: Kansalliselle terveys- ja perhesuunnittelukomissiolle on ilmoitettu yli 250 H7N9-tapausta 16 maakunnasta ja alueelta. Valtion tiedotusvälineet kertoivat torstaina, että suurin osa sairastumisista tapahtui Kiinan itä- ja etelärannikolla ja sen ympäristössä, Shanghaista Hongkongiin. Ainakin kuusi uutta kuolemantapausta on raportoitu tähän mennessä helmikuussa, mikä herättää huolta siitä, että Kiinaa uhkaa vakavampi kansanterveydellinen kriisi kuin vuoden 2013 taudinpurkaus, joka tappoi ainakin 40 ihmistä ja tuhosi siipikarjateollisuuden. Tammikuun kuolleiden määrä oli terveyslautakunnan verkkosivujen mukaan korkein kuukauden aikana sitten ainakin marraskuun 2013. Paikalliset viranomaiset ovat määränneet joidenkin siipikarjamarkkinoiden väliaikaisen sulkemisen ja lisänneet testausta. Guangzhoussa, Kiinan kolmanneksi suurimmassa kaupungissa, yli 30 prosentissa elävän siipikarjan markkinoista havaittiin hiljattain H7N9-taudin tartunta. H7N9-kantaa pidetään vähemmän virulenttisena kuin H5N1-kantaa, jonka Maailman terveysjärjestö on yhdistänyt satoihin kuolemantapauksiin maailmanlaajuisesti viime vuosikymmenen aikana. H7N9:n ei uskota tarttuvan ihmisten välillä vaan tartunnan saaneen siipikarjan välityksellä. WHO antoi 10. helmikuuta varoituksen, jossa se yhdisti tapausten lisääntymisen Kiinan suurimpaan juhlapäivään, kuun uuteen vuoteen, jolloin juhlitaan ja juhlitaan koko viikon ajan. Tänä vuonna kuun uusi vuosi oli 28. tammikuuta. "Koska perinteisesti siipikarjanlihan kulutus lisääntyy väestön keskuudessa kiinalaisen uudenvuoden juhlien aikana, siipikarjanlihan liikkuminen, kauppa ja teurastaminen tänä aikana voi lisätä ihmisten altistumista", WHO:n varoituksessa sanottiin. Väite: Kiinassa tammikuun lintuinfluenssakuolemia 79, eniten sitten ainakin vuoden 2013.</w:t>
      </w:r>
    </w:p>
    <w:p>
      <w:r>
        <w:rPr>
          <w:b/>
        </w:rPr>
        <w:t xml:space="preserve">Tulos</w:t>
      </w:r>
    </w:p>
    <w:p>
      <w:r>
        <w:t xml:space="preserve">H7N9-lintuinfluenssan taudinpurkaus Kiinassa tappoi tammikuussa 79 ihmistä, mikä on eniten yksittäisen kuukauden aikana ainakin kolmeen vuoteen, maan kansallinen terveysviranomainen kertoi.</w:t>
      </w:r>
    </w:p>
    <w:p>
      <w:r>
        <w:rPr>
          <w:b/>
        </w:rPr>
        <w:t xml:space="preserve">Esimerkki 2.2063</w:t>
      </w:r>
    </w:p>
    <w:p>
      <w:r>
        <w:t xml:space="preserve">Kohta: Nexavar on Bayer AG:n ja Onyx Pharmaceuticals Inc:n valmistama lääke, joka on hyväksytty Yhdysvalloissa munuais- ja maksasyövän hoitoon. Kahdeksan yhdeksästä ensimmäisestä lääkettä saaneesta potilaasta havaitsi parannuksia liikuntakyvyssä, ja kuuden yhdeksästä potilaan oikean kammion ejektiofraktio, joka mittaa sydämen kykyä pumpata verta keuhkoihin, parani merkittävästi. Neljän potilaan paine keuhkovaltimossa, joka syöttää verta keuhkoihin, laski. "Potilaat kertovat meille, että he pystyvät tekemään enemmän jokapäiväisessä elämässään", sanoi tohtori Mardi Gomberg-Maitland Chicagon yliopistosta, joka esitteli tuloksensa American Thoracic Societyn kokouksessa Torontossa. Lääkkeen alkuperäinen tutkimus tehtiin yliopistossa. Hänen mukaansa yllättävää on, että lääke toimi niin nopeasti. Potilaat näkivät hyötyjä vain neljässä kuukaudessa. Tutkimus on ensimmäinen ihmiskoe, jossa tutkittiin sorafenibia eli Nexavaria keuhkoverenpainetaudissa, sairaudessa, jossa keuhkoja syöttävät verisuonet ahtautuvat, mikä pakottaa sydämen työskentelemään kovemmin. Keuhkoverenpainetauti on syövän tavoin sairaus, jolle on ominaista epänormaali solukasvu, joka ahtauttaa keuhkoja syöttäviä valtimoita, vähentää verenkiertoa ja rasittaa sydäntä. Sorafenibi näyttää häiritsevän tätä prosessia. Tutkimukseen osallistui potilaita, joiden tauti oli vakaa ja jotka jatkoivat peruslääkityksensä käyttöä, johon kuului jatkuva infuusio prostatasykliini-nimistä lääkettä ja Pfizer Inc:n Viagraa eli sildenafiilia. Molemmat rentouttavat keuhkoja syöttäviä verisuonia. Gomberg-Maitlandin mukaan tämä hoito yleensä hidastaa taudin etenemistä, mutta ei kumoa sitä. He lisäsivät sorafenibia 16 viikon ajan, mutta pienemmällä annoksella kuin syöpäpotilaat käyttävät. Useimmat tutkimukseen osallistuneet potilaat lisäsivät liikuntakykyään juoksumatolla tai kuuden minuutin kävelytestillä mitattuna. Heidän oikean kammion ejektiofraktio eli sydämen pumppausvoiman mittari parani keskimäärin 8 prosenttia. Haittavaikutuksia olivat lievä hiustenlähtö ja ihoreaktiot. Tutkimus oli suunniteltu kestämään vain 16 viikkoa, mutta kaikki potilaat jatkavat lääkkeen käyttöä, jotkut jo yli vuoden ajan. "Jännittävää tässä on se, että kaikki potilaat voivat paremmin, eikä kukaan halua lopettaa lääkitystä", Gomberg-Maitland sanoi puhelinhaastattelussa. Tutkimuksen tarkoituksena oli testata lääkkeen turvallisuutta ja annostelua. Sitä rahoittivat Doris Duke -säätiö ja Chicagon yliopisto. Tutkijat aikovat nyt tutkia lääkettä 40-60 potilaalla eri tutkimuskeskuksissa. Väite: Nexavar auttoi keuhkoverenpainetautitutkimuksessa.</w:t>
      </w:r>
    </w:p>
    <w:p>
      <w:r>
        <w:rPr>
          <w:b/>
        </w:rPr>
        <w:t xml:space="preserve">Tulos</w:t>
      </w:r>
    </w:p>
    <w:p>
      <w:r>
        <w:t xml:space="preserve">Syöpälääke Nexavar on osoittautunut lupaavaksi pienessä tutkimuksessa, jossa tutkittiin keuhkoverenpainetautia sairastavia henkilöitä. Tämä on invalidisoiva sairaus, jolle on ominaista korkea verenpaine keuhkoja syöttävissä valtimoissa, kertoivat yhdysvaltalaiset tutkijat maanantaina.</w:t>
      </w:r>
    </w:p>
    <w:p>
      <w:r>
        <w:rPr>
          <w:b/>
        </w:rPr>
        <w:t xml:space="preserve">Esimerkki 2.2064</w:t>
      </w:r>
    </w:p>
    <w:p>
      <w:r>
        <w:t xml:space="preserve">Kohta: Hahn, syöpätautien erikoislääkäri ja sairaalajohtaja, sai vahvistuksen FDA:n komissaarin tehtävään äänin 72-18. Siirto tapahtuu, kun sähköisten savukkeiden sääntelyä koskevat keskeiset päätökset, mukaan lukien se, miten ne pidetään poissa teini-ikäisten ulottuvilta, ovat edelleen ratkaisematta. Yli kolme kuukautta sitten presidentti Donald Trump ja hänen korkeimmat terveysviranomaisensa sanoivat, että he pyyhkisivät pian lähes kaikki maustetut sähkösavukkeet pois markkinoilta, koska ne vetoavat lapsiin ja teini-ikäisiin. Tämä pyrkimys on kuitenkin pysähtynyt sen jälkeen, kun höyrystyslobbarit vastustivat sitä, ja Valkoisen talon neuvonantajat kertoivat Trumpille, että kielto voisi maksaa hänelle ääniä aikuisten höyrystäjien keskuudessa. Viime kuussa järjestetyssä vahvistuskuulustelussaan Hahn väisti toistuvasti kysymykset makukiellon kohtalosta. Kun lainsäätäjät yrittivät määritellä hänen haluamaansa lähestymistapaa höyryttämisen sääntelyyn, Hahn sanoi vain, että hän seuraisi "tiedettä ja todisteita".  Hän sai kuitenkin tukea useilta senaatin tärkeimmiltä höyrystämisen kriitikoilta, kuten Illinoisin demokraatti Dick Durbinilta, joka sanoi toivovansa, että Hahn käyttäisi vaikutusvaltaansa painostaakseen Trumpin hallintoa tiukentamaan alan toimia. "Tohtori Hahn sanoi minulle, ettei hän halua jäädä historiaan FDA:n johtajana, joka näki tämän epidemian kasvavan dramaattisesti", Durbin sanoi senaatin lattialla keskiviikkona. Durbin, joka on senaatin numero 2, kannattaa lainsäädäntöä, jolla sähkötupakoille asetettaisiin uusia veroja ja rajoitettaisiin makuja, jotta alaikäisten käyttö vähenisi. Vapingin vastaiset ryhmät ja terveysasiantuntijat väittävät, että hedelmien, mintun, mentolin ja muiden kaltaiset maut houkuttelevat alaikäisiä teinejä. Höyrystämisen kannattajat sanovat kuitenkin, että aromit voivat auttaa aikuisia tupakoitsijoita siirtymään höyrystämiseen savukkeista, jotka aiheuttavat syöpää, keuhkosairauksia, aivohalvauksia ja muita tappavia sairauksia. Alaikäisten höyryttäminen on saavuttanut terveysviranomaiset kutsuvat sitä epidemiaksi. Hallituksen viimeisimmässä tutkimuksessa yksi neljästä lukiolaisesta ilmoitti käyttäneensä sähkösavukkeita edellisen kuukauden aikana, vaikka liittovaltion laki kieltää myynnin alle 18-vuotiaille. Yli kolmannes Yhdysvaltojen osavaltioista on jo nostanut sähkösavukkeiden ja muiden tupakkatuotteiden myynti-iän 21 vuoteen. E-savukkeet lämmittävät tyypillisesti nikotiinia sisältävää liuosta, joka tekee savukkeista ja sähkösavukkeista riippuvuutta aiheuttavia. Niitä pidetään yleisesti ottaen vähemmän haitallisina kuin paperi- ja tupakansavukkeita, vaikka niiden pitkäaikaisista terveysvaikutuksista on vain vähän tutkimustietoa. Hahn, 59, seuraa tehtävässä tohtori Scott Gottliebia, joka jätti liittovaltion viraston huhtikuussa. Gottlieb uhmasi odotuksia virkakautensa alkuvaiheessa ilmoittamalla ennennäkemättömistä ponnisteluista tupakoinnin hillitsemiseksi. Heinäkuussa 2017 hahmotellun suunnitelman mukaan FDA käyttäisi valtuuksiaan savukkeiden nikotiinin vähentämiseksi riippuvuutta aiheuttavalle tasolle, mikä kannustaisi tupakoitsijoita lopettamaan tupakoinnin tai siirtymään vähemmän haitallisiin tuotteisiin, kuten sähkösavukkeisiin. Nikotiinin vähentämistä koskeva ehdotus oli tarkoitus julkaista tämän vuoden lokakuussa viraston sääntelyagendan mukaan. Sitä ei kuitenkaan ilmestynyt, ja se poistettiin viime kuussa FDA:n päivitetystä sääntelyn prioriteettiluettelosta. FDA:n tiedottajan mukaan virasto jatkaa politiikan tarkastelua. Tupakanvastaiset puolestapuhujat ovat kuitenkin huolissaan siitä, että Trumpin hallinto perääntyy aiemmasta sitoumuksestaan tehdä savukkeista vähemmän riippuvuutta aiheuttavia. FDA sääntelee laajaa valikoimaa kulutustavaroita ja lääkkeitä - kaikkea uusista lääkkeistä ja lääkinnällisistä laitteista pakattuihin elintarvikkeisiin, ravintoarvomerkintöihin, tupakkaan ja kosmetiikkaan. FDA:n komissaarina Hahnilla on edessään joukko muita kiireellisiä terveyskysymyksiä, kuten reseptillä myytävien opioidien epidemian käsittely, maahantuotujen lääkkeiden turvallisuusongelmat ja CBD:n, marihuanajohdannaisen, josta on tullut trendikäs elintarvikelisäaine, sääntely. Hahn, joka on erikoistunut keuhkosyövän hoitoon, työskenteli viimeksi Houstonissa sijaitsevan MD Anderson Cancer Centerin johtavana lääkärinä. ___ Seuraa Matthew Perronea Twitterissä: @AP_FDAwriter ___ Associated Pressin terveys- ja tiedeosasto saa tukea Howard Hughes Medical Instituten tiedekasvatusosastolta. AP on yksin vastuussa kaikesta sisällöstä. Väite: Senaatti hyväksyy Trumpin FDA-ehdokkaan epäselvästä höyrystysohjelmasta huolimatta.</w:t>
      </w:r>
    </w:p>
    <w:p>
      <w:r>
        <w:rPr>
          <w:b/>
        </w:rPr>
        <w:t xml:space="preserve">Tulos</w:t>
      </w:r>
    </w:p>
    <w:p>
      <w:r>
        <w:t xml:space="preserve">Senaatti vahvisti torstaina tohtori Stephen Hahnin elintarvike- ja lääkeviraston johtoon huolimatta huolenaiheista, jotka koskevat sitä, miten hän aikoo puuttua alaikäisten höyryttämisen kasvavaan ongelmaan.</w:t>
      </w:r>
    </w:p>
    <w:p>
      <w:r>
        <w:rPr>
          <w:b/>
        </w:rPr>
        <w:t xml:space="preserve">Esimerkki 2.2065</w:t>
      </w:r>
    </w:p>
    <w:p>
      <w:r>
        <w:t xml:space="preserve">Kohta: Tämä tarkoittaa kaasun talteenottoa kalliosta murtamalla sitä veden ja kemikaalien avulla korkeassa paineessa. Hallitus, joka haluaa vähentää Britannian riippuvuutta tuonnista Pohjanmeren kaasutoimitusten ehtyessä, on kuitenkin tiukentanut säännöksiä ja antanut Cuadrillalle luvan murtamaan kaksi porausreikää Preston New Roadin toimipaikassaan Lancashiressa. Cuadrilla, josta 47,4 prosenttia omistaa australialainen AJ Lucas ja 45,2 prosenttia Riverstonen hallinnoima rahasto, ilmoitti, että se käyttää vähintään kolme kuukautta kahden vaakasuoran porausreiän murtamiseen testatakseen virtausnopeuksia, jotta voidaan selvittää, onko kaasun täysimittainen louhinta kannattavaa. Britannian geologinen tutkimuslaitos arvioi, että pelkästään Pohjois-Englannin liuskekaasuvarat voivat olla 1 300 biljoonaa kuutiometriä (tcf) kaasua, josta 10 prosenttia voisi täyttää Britannian kysynnän lähes 40 vuodeksi. "Liuskekaasulla on potentiaalia olla uusi kotimainen energialähde, joka parantaa energiavarmuuttamme ja tuottaa taloudellisia hyötyjä, muun muassa luomalla hyvin palkattuja ja laadukkaita työpaikkoja", totesi yritys-, energia- ja teollisuusstrategiaosasto. "Olemme tehneet selväksi, että liuskekaasun kehittämisen on oltava turvallista ja ympäristön kannalta järkevää", ministeriö lisäsi lausunnossaan. Kaasun louhintayritykset ovat joutuneet paikallisten yhteisöjen ja ympäristö- ja pohjavesivaikutuksista huolestuneiden aktivistien hampaisiin. Heidän mukaansa fossiilisen polttoaineen lisääminen on ristiriidassa Britannian sitoumuksen kanssa vähentää kasvihuonekaasupäästöjä. "On moraalisesti vararikkoista aloittaa kokonaan uusi fossiilisia polttoaineita käyttävä teollisuus", sanoi ympäristöjärjestö Friends of the Earthin toimitusjohtaja Craig Bennett lausunnossaan. "Ilmastonmuutosta voi käsitellä tai murtamalla - molempia ei voi tehdä", hän sanoi. Hallitus pyysi maanantaina ilmastoneuvonantajiaan tutkimaan, pitäisikö Britannian tiukentaa ilmastotavoitteitaan ja asettaa päivämäärä, jolloin se siirtyy nollapäästötavoitteeseen. Britannialla on nykyisin tavoite vähentää kasvihuonekaasupäästöjä 80 prosenttia vuoden 1990 tasosta vuoteen 2050 mennessä. Väite: Brittiläinen Cuadrilla aloittaa kaasun murtamisen seitsemän vuoden tauon jälkeen.</w:t>
      </w:r>
    </w:p>
    <w:p>
      <w:r>
        <w:rPr>
          <w:b/>
        </w:rPr>
        <w:t xml:space="preserve">Tulos</w:t>
      </w:r>
    </w:p>
    <w:p>
      <w:r>
        <w:t xml:space="preserve">Brittiläinen liuskekaasuyhtiö Cuadrilla on aloittanut maakaasun murtamisen Luoteis-Englannissa seitsemän vuotta sen jälkeen, kun käytäntö lopetettiin Britanniassa maanjäristysten aiheuttamisen vuoksi.</w:t>
      </w:r>
    </w:p>
    <w:p>
      <w:r>
        <w:rPr>
          <w:b/>
        </w:rPr>
        <w:t xml:space="preserve">Esimerkki 2.2066</w:t>
      </w:r>
    </w:p>
    <w:p>
      <w:r>
        <w:t xml:space="preserve">Kohta: Portlandin kaupunginvaltuusto äänestää ensi kuun alussa siitä, fluorataanko kaupungin juomavesi - ja "kyllä"-ääni näyttää lähes varmalta. Kaupunginvaltuutettu Nick Fish sanoi näin lausunnossaan, joka alkoi suoraan: ""Uskon, että on aika lisätä portlandilaisen juomaveden fluoria.""" Hän selitti lausunnossaan, että osa hänen perusteluistaan ovat mahdolliset säästöt, joita fluoraus tarjoaa. ""Itse asiassa kaupungit säästävät arviolta 38 dollaria hammaslääkärikuluissa jokaista fluorointiin sijoitettua dollaria kohden"", hän kirjoitti. Ajattelimme aiheen olevan sen verran ajankohtainen, että meidän pitäisi tehdä nopea tarkistus tästä muka-faktasta. (Täydellinen paljastus: Oregonian-lehti käytti samaa faktaa sivun 1 artikkelissa, joka käsitteli fluorointia.) Soitimme Fishin toimistoon ja puhuimme Emily Yorkin kanssa, joka on yksi komissaarin poliittisista koordinaattoreista. Hän lähetti meille Everyone Deserves Healthy Teeth Coalition -järjestön tiedotteen, jossa esitettiin taloudelliset perusteet fluorauksen puolesta, mukaan lukien Fishin käyttämä 38 dollarin luku. Tiedotteessa todettiin, että luku oli peräisin Susan Griffinin, Karl Jonesin ja Scott Tomarin Journal of Public Health Dentistry -lehdessä vuonna 2001 julkaisemasta tutkimuksesta. Kesti jonkin aikaa, mutta saimme käsiimme kopion tutkimuksesta. Nopea lukeminen paljasti, että kirjoittajat olivat todellakin havainneet merkittäviä säästöjä, jotka johtuivat hampaiden reikiintymisen ja siitä johtuvan hammashoidon vähenemisestä, kun yhteisöt fluorasivat vesihuoltonsa. (PolitiFact Oregon tunnustaa, että fluorauksella on voimakkaita vastustajia, jotka tuovat esiin muita kysymyksiä - mutta tarkoituksemme on tässä yhteydessä vain tutkia mahdollisia kustannussäästöjä.) 38 dollarin luvun saamiseksi on tehtävä hieman laskutoimituksia. Portlandin kaltaisessa suuressa yhteisössä tutkimuksen tekijät arvioivat, että fluoraus maksaa noin 50 senttiä henkilöä kohden. Sen jälkeen siinä esitetään mahdolliset hammashoitokustannusten säästöt henkilöä kohden - 2,99 dollarista 56,07 dollariin, ja todennäköisin säästö (rahoitusjargonissa "base case") on 19,12 dollaria henkilöä kohden käytetyistä 50 sentistä. Kun säästöt kaksinkertaistetaan 19,12 dollarin summa - koska niin paljon saadaan puolella dollarilla - saadaan 38 dollarin säästöt jokaista käytettyä dollaria kohden. Se on aika hyvä tuotto, se on varmaankin aika hyvä. Tässä on muutamia varoituksia. Tutkimuksessa todetaan nimenomaisesti, että siinä ei oteta huomioon fluorauksesta aiheutuvia yleiskustannuksia eikä mahdollisia fluorin käytöstä johtuvia terveyshaittoja, kuten hampaiden fluoroosia, jotka tutkimuksen mukaan "ovat vähäpätöisiä". Otimme yhteyttä yhteen tutkimuksen kirjoittajista, Scott Tomariin, joka opettaa Floridan yliopiston hammaslääketieteen korkeakoulussa. Sähköpostiviestissä hän sanoi, että vuosikymmenen vanhan tutkimuksen lopputulos oli, että "yhdyskuntien veden fluoraus säästää rahaa lähes kaikissa skenaarioissa". Se on itse asiassa yksi äärimmäisen harvoista kansanterveysaloitteista, joka voi esittää tällaisen väitteen. Analyysiemme perusteella 18:1 on kohtuullinen arvio Portlandin osalta.""". Halusimme kuitenkin jotain hieman tarkempaa, joten katsoimme Portlandin todellisia lukuja. Luvut ovat hieman erilaiset Portlandin alueella, koska fluoraus maksaa enemmän kuin arvioidut 50 senttiä henkilöä kohden. Alustavien arvioiden mukaan hankkeen käynnistäminen maksaisi kaupungille noin 5 miljoonaa dollaria ja siitä eteenpäin noin 575 000 dollaria vuodessa noin 900 000 ihmisen veden fluoraaminen. Laskelmoimme, että ensimmäisenä vuonna Portlandin alueen asukkaat säästäisivät hammashoitokuluissa noin 3 dollaria jokaista investoitua dollaria kohden. Sen jälkeen veden fluoraaminen maksaisi lähempänä 64 senttiä henkilöä kohden, mikä tarkoittaa noin 30 dollarin säästöä jokaista käytettyä dollaria kohden. Fish oli kommentissaan mittava. Hän sanoi, että ""kaupungit säästävät hammaslääkärikuluja arviolta 38 dollaria jokaista fluorointiin investoitua dollaria kohden"", ja tämä oli todellakin eräässä vertaisarvioidussa lääketieteellisessä aikakauslehdessä julkaistun artikkelin arvio. Lisäksi Centers for Disease Control and Prevention (tautienvalvonta- ja ehkäisykeskus) korostaa tämän artikkelin tuloksia asiaa käsittelevällä verkkosivustollaan. Portlandia koskevat säästöt ovat kuitenkin pienemmät, ja mielestämme tämä on tärkeä asiayhteys, joka puuttuu. Mielestämme tämä lausunto ." Väite: "Nick Fish sanoo ""kaupungit säästävät arviolta 38 dollaria hammaslääkärikustannuksissa jokaista fluoraukseen sijoitettua dollaria kohden."".</w:t>
      </w:r>
    </w:p>
    <w:p>
      <w:r>
        <w:rPr>
          <w:b/>
        </w:rPr>
        <w:t xml:space="preserve">Tulos</w:t>
      </w:r>
    </w:p>
    <w:p>
      <w:r>
        <w:t xml:space="preserve">Säästävätkö kaupungit todella 38 dollaria jokaista fluoraukseen käyttämäänsä dollaria kohden?</w:t>
      </w:r>
    </w:p>
    <w:p>
      <w:r>
        <w:rPr>
          <w:b/>
        </w:rPr>
        <w:t xml:space="preserve">Esimerkki 2.2067</w:t>
      </w:r>
    </w:p>
    <w:p>
      <w:r>
        <w:t xml:space="preserve">Kohta: Erityisesti lapset ja aikuiset, joilla on hengitystieongelmia, voivat rajoittaa ulkoilua torstaina, kun suositus on voimassa. Ilmansaasteiden vaikutuksille alttiimpia ihmisiä ovat lapset, iäkkäät aikuiset, ulkona liikkuvat aikuiset sekä sydän- tai keuhkosairauksista ja astmasta ja keuhkoputkentulehduksesta kärsivät ihmiset. Altistuminen voi lisätä astmakohtausten määrää ja vakavuutta, aiheuttaa keuhkoputkentulehdusta tai muita keuhkosairauksia tai pahentaa niitä ja heikentää elimistön kykyä torjua infektioita. Väite: Phoenixin pääkaupunkiseudulle on annettu korkea saastetiedote.</w:t>
      </w:r>
    </w:p>
    <w:p>
      <w:r>
        <w:rPr>
          <w:b/>
        </w:rPr>
        <w:t xml:space="preserve">Tulos</w:t>
      </w:r>
    </w:p>
    <w:p>
      <w:r>
        <w:t xml:space="preserve">Ympäristöviranomaiset ovat antaneet Phoenixin pääkaupunkiseudulle korkean otsonin aiheuttaman saastumisen varoituksen.</w:t>
      </w:r>
    </w:p>
    <w:p>
      <w:r>
        <w:rPr>
          <w:b/>
        </w:rPr>
        <w:t xml:space="preserve">Esimerkki 2.2068</w:t>
      </w:r>
    </w:p>
    <w:p>
      <w:r>
        <w:t xml:space="preserve">Kohta: Reynoldsin mukaan tietoisuuden ja koulutuksen lisääminen höyryttämisen tunnetuista riskeistä auttaa estämään nuoria kärsimästä nikotiiniriippuvuudesta ja terveysongelmista. Kampanjassa esitetään teineille suunnattuja videoita SnapChatissa, Instagramissa, Facebookissa, YouTubessa, Hulussa ja muilla sivustoilla. Kouluterveydenhoitajille, opettajille ja hallintohenkilöstölle annetaan tietoa oppilaiden ja vanhempien valistamiseksi Reynolds sanoi, ettei hän allekirjoita toimeenpanomääräystä maustettujen höyrytuotteiden myynnin kieltämiseksi, koska tällaiset toimet on estetty tuomioistuimissa muissa osavaltioissa. American Medical Association on vaatinut kaikkien maustettujen sähkösavukkeiden kieltämistä. Public Health Law Centerin mukaan yhdeksän osavaltiota on toiminut kuvernöörin toimeenpanomääräyksillä tai kiireellisillä hallinnollisilla säännöillä höyryttämisen rajoittamiseksi. Oikeudelliset haasteet ovat kuitenkin väliaikaisesti estäneet täytäntöönpanon ainakin viidessä osavaltiossa. Yli 50 iowalaista teini-ikäistä ja nuorta aikuista on sairastunut vakavaan hengitystiesairauteen höyryttämisen vuoksi. Kansallisesti yli 2 200 ihmistä on joutunut sairaalaan ja 48 on kuollut. Väite: Iowan kuvernööri käynnistää sosiaalisen median höyryttämisen vastaisen kampanjan.</w:t>
      </w:r>
    </w:p>
    <w:p>
      <w:r>
        <w:rPr>
          <w:b/>
        </w:rPr>
        <w:t xml:space="preserve">Tulos</w:t>
      </w:r>
    </w:p>
    <w:p>
      <w:r>
        <w:t xml:space="preserve">Kuvernööri Kim Reynolds ilmoitti keskiviikkona julkisesta palvelukampanjasta, jonka tarkoituksena on puuttua Iowan teini-ikäisten lisääntyneeseen höyrystämiseen ja jossa keskitytään sosiaaliseen mediaan sekä vanhemmille ja oppilaille suunnattuihin tiedotusohjelmiin kouluissa.</w:t>
      </w:r>
    </w:p>
    <w:p>
      <w:r>
        <w:rPr>
          <w:b/>
        </w:rPr>
        <w:t xml:space="preserve">Esimerkki 2.2069</w:t>
      </w:r>
    </w:p>
    <w:p>
      <w:r>
        <w:t xml:space="preserve">Kohta: Tässä jutussa on kuitenkin mainittu ainakin D-vitamiinilisien kustannukset. Puristien näkökulmasta toivoisimme, että jutussa olisi esitetty liikunnasta saatu hyöty määrällisesti. Meille kerrotaan, että lisäravinteiden lisääminen liikuntaohjelmaan ei tuonut mitään lisähyötyä. Mutta mikä oli liikunnasta saatavan hyödyn suuruus? Sitä ei koskaan kerrota. Jutussa oli tavallaan kyse löydöksestä, joka saattaa auttaa ihmisiä välttämään sen "vahingon", että he luulevat lisäravinteiden tekevän enemmän kuin ne todellisuudessa tekevät. Jutussa kerrottiin hyvin selvästi, mitä tutkimus osoitti ja mitä ei, ja mitä seurauksia siitä oli. Jutussa mainittiin selkeät luvut ja jaoteltiin ikääntyneiden naisten, valkoisten miesten ja mustien miesten ryhmät. Jutussa siteerattiin tutkijoiden julkaistuja tuloksia, ja sen jälkeen vedottiin suurelta osin riippumattomaan asiantuntijaan, joka arvioi todistusaineistoa. Ainakin jutussa annettiin jonkinlaista laajaa kontekstia muista lähestymistavoista luun ohenemisen estämiseksi: "NIH:n mukaan luuntiheyden kasvattamiseksi tarvitaan painoa kantavaa liikuntaa, kuten juoksua tai painonnostoa. Luun heikkenemisen riskin vähentämiseksi NIH suosittelee tupakoimattomuutta, alkoholin käytön vähentämistä ja enemmän liikuntaa. Zaidin mukaan sekä D-vitamiini että kalsium ovat erittäin tärkeitä ihmisen terveydelle, joten ihmisten tulisi noudattaa aiempia D-vitamiini- ja kalsiumsuosituksia." Kalsiumin ja D-vitamiinin saatavuus ei ole kyseenalainen. Tässä oli parantamisen varaa. Jutussa olisi voitu asettaa uusi havainto paremmin alan aiempien tutkimusten yhteyteen. On selvää, että jutussa ei luotettu pelkästään uutistiedotteeseen. Väite: Kalsiumin ja D-vitamiinin lisääminen ei paranna miesten luustoa.</w:t>
      </w:r>
    </w:p>
    <w:p>
      <w:r>
        <w:rPr>
          <w:b/>
        </w:rPr>
        <w:t xml:space="preserve">Tulos</w:t>
      </w:r>
    </w:p>
    <w:p>
      <w:r>
        <w:t xml:space="preserve">Tämä oli hyvin selkeä ja tehokas juttu, jossa tiivistettiin, mitä todisteet osoittivat ja mitä eivät. Kuluttajat haluavat ehkä uskoa, että lisäravinteet eivät voi vahingoittaa - ne voivat vain auttaa. Toimittajien kannattaa raportoida tutkimuksista, jotka osoittavat, että hyvä ruokavalio ja liikunta ehkäisevät luun ohenemista - mutta että lisäravinteet eivät ehkä lisää suojaa.</w:t>
      </w:r>
    </w:p>
    <w:p>
      <w:r>
        <w:rPr>
          <w:b/>
        </w:rPr>
        <w:t xml:space="preserve">Esimerkki 2.2070</w:t>
      </w:r>
    </w:p>
    <w:p>
      <w:r>
        <w:t xml:space="preserve">Kohta: "Texasin yliopiston englannin kielen professori sanoo, että laki, joka sallii teksasilaisille, joilla on osavaltion lupa kantaa piilotettuja aseita luokkahuoneissa, on jo aiheuttanut sen, että tulevat opettajat, opiskelijat ja jopa puhujat eivät ole tulleet Austinin kampukselle. Lisa Moore sanoi NPR:n haastattelussa, joka esitettiin 7. elokuuta 2016, kuusi päivää sen jälkeen, kun kampuksen aseenkantomääräys astui voimaan: ""Meillä on jo konkreettisia esimerkkejä siitä, että tiedekunta on kieltäytynyt hakemasta työpaikkaa täällä yliopistossa tai, kun heille on tarjottu työpaikkaa, he ovat kieltäytyneet siitä, kun he tajusivat, että tämä politiikka tulisi voimaan, opiskelijat ovat muuttaneet mieltään siitä, että tulisivat jatko- ja perustutkinto-ohjelmiimme, ja kutsutut puhujat ovat kieltäytyneet tulostaan, kun he ovat tajunneet, ettemme voi taata, että he pitäisivät esitelmänsä aseettomissa tiloissa.""" "Konkreettiset esimerkit" on lopullista. Miten olisi yksityiskohdat? Ensinnäkin on syytä huomata, että vuodesta 1995 lähtien Teksasin laki on sallinut kenen tahansa henkilön, jolla on piilotetun aseen hallussapitolupa, kantaa asetta julkisten korkeakoulujen ja yliopistojen jalkakäytävillä, kaduilla, pysäköintialueilla ja muilla alueilla. Vuonna 2015 osavaltion lainsäätäjät laajensivat lakia äänestämällä siitä, että aseenkantoluvan haltijat voivat kantaa asetta myös kampusrakennuksissa, lukuun ottamatta alueita, jotka on suljettu pois kunkin koulun presidentin hyväksymien sääntöjen nojalla. UT-Austinin presidentti Gregory L. Fenves on kirjoittanut, ettei hän usko käsiaseiden kuuluvan kampusrakennuksiin; silti hän suostui sallimaan aseet luokkahuoneissa, koska hänen mukaansa aseiden kieltäminen johtaisi siihen, että aseet suljettaisiin yleisesti pois kampukselta, minkä laki kieltää. Helmikuussa 2016 Fenves kirjoitti myös UT Systemin kanslerille Bill McRavenille: ""Koska kyseessä on uusi laki, jonka vaikutusta UT Austiniin ei tiedetä, seuraamme sen täytäntöönpanoa ja sen vaikutusta opiskelijoihin, tiedekunnan jäseniin ja henkilökuntaan. Olen erittäin huolissani siitä, miten laki vaikuttaa kykyymme rekrytoida ja pitää tiedekunnan jäseniä ja opiskelijoita. Myös Fenves on osavaltion vastaajien joukossa Mooren ja kahden professorikollegan nostamassa kanteessa, jossa vaaditaan siviilikäsiaseiden kieltämistä kampukselta. Elokuun 22. päivänä 2016 liittovaltion tuomari hylkäsi heidän pyyntönsä alustavasta väliaikaisesta määräyksestä, joka olisi sallinut heidän kieltää piilotetut käsiaseet luokkahuoneistaan. Yhdysvaltain piirituomari Lee Yeakel sanoi, ettei hän löytänyt ennakkotapausta väitteelle, jonka mukaan professoreilla on ensimmäisen lisäyksen mukainen akateeminen vapausoikeus, joka on niin laaja, että se ohittaa lainsäätäjän ja heitä palkkaavan yliopiston päätökset. Moore, Jennifer Lynn Glass ja Mia Carter saivat edelleen jatkaa tapauksensa käsittelyä. Yeakelin tuomio oli heille kuitenkin huomattava takaisku, sillä he halusivat kieltää aseet ajoissa ennen syksyn kurssien alkua. Virginia-professori kieltäytyi UT:n vierailusta Moore, pyysi konkreettisia esimerkkejä ja vastasi aluksi sähköpostilla, jossa muistutettiin, että eräs UT:n dekaanin virkaa hakenut osavaltion ulkopuolinen ehdokas kertoi taipuneensa pois harkinnasta vuonna 2015 aselain takia. Helmikuussa 2016 Austin American-Statesmanin uutisblogikirjoituksessa siteerattiin Siva Vaidhyanathania, Virginian yliopiston mediatutkimuksen professoria, joka oli aiemmin suorittanut UT:n kandidaatin ja tohtorin tutkinnot, ja hän kertoi, että hakuyritys, joka auttoi yliopistoa löytämään dekaanin Moody College of Communication -korkeakouluun, oli ottanut häneen yhteyttä - ja jutun mukaan hänelle kerrottiin myöhemmin, että hän oli finalisti. Jutun mukaan Vaidhyanathan sanoi, että jos hänet olisi valittu, hän olisi joutunut asettumaan niiden tiedekunnan jäsenten puolelle, jotka vaativat aseiden kieltämistä luokkahuoneista. "Minut luultavasti erotettaisiin välittömästi", hän sanoi. ""Kerroin hakufirmalle, etten ollut enää kiinnostunut tehtävästä.""" Tiedusteluumme Vaidhyanathan toimitti joulukuussa 2015 lähettämänsä sähköpostiviestin, jossa hän kieltäytyi hakufirman edustajille lähettämästään kutsusta palata Texasin kampukselle ""pidemmälle vierailulle ja illalliselle"" dekaanin virkaa varten, johon olisi kuulunut tapaamisia Fenvesin ja muiden kanssa. Vaidhyanathanin sähköpostiviestissä sanottiin, että mahdollisuus aseiden sallimisesta luokkahuoneissa tarkoitti, ettei hän voinut ""jatkaa tätä tehtävää innokkaasti"". Vaidhyanathan kirjoitti: ""En voisi hyvällä omallatunnolla pyytää tiedekuntaa ja opiskelijoita asettumaan ympäristöön, jossa opiskelijat, vierailijat tai jopa tiedekunta voisivat olla aseistettuja. Vaimoni on tiedemies. En voisi pyytää häntä ottamaan vastaan työtä yliopistossa, jossa laki kieltää aseiden käytön luokkahuoneissa. Jo pelkästään tämän mahdollisuuden harkitseminen kylmentää avointa ja rentoa keskustelua luokkahuoneessa. Ja se, että yliopisto ei voi yleisesti ottaen rajoittaa aseiden käyttöä kampuksella, tarkoittaa, että yliopiston poliisiviranomaiset eivät voi tehdä työtään tehokkaasti. He eivät voi hajottaa uhkaavaa tilannetta ennen kuin siitä tulee vaarallinen. ""Yliopistot ovat jo tarpeeksi kireitä. Ja me kaikki luotamme siihen, että yliopistopoliisit kohtaavat ja (purkavat) uhkaavia tilanteita mahdollisimman varhaisessa vaiheessa. Teksasin osavaltio on asettanut jokaisen teksasilaisen opiskelijan ja professorin vaaraan. Annan aplodit kanslerille, presidentille, tiedekunnalle ja opiskelijoille, jotka vastustavat voimakkaasti kampuskannatusta.""" Eli siis dekaaniehdokas on vahvistettu. Seuraavaksi kysyimme Moorelta tietyistä opiskelijoista, muista mahdollisista opettajista ja puhujista, jotka päättivät olla tulematta UT:hen aselain takia. Äidin sähköposti Moore välitti eteenpäin marraskuussa 2015 vanhemman, Rachel Zuckerin, lähettämän sähköpostin UT:n postilaatikkoon. Viestissä sanotaan: ""Hyvä UT, haluan teidän tietävän, että poikani Moses Goren on Hunter College High Schoolin (NYC:ssä) kiitettävä oppilas, joka on ilmaissut kiinnostuksensa hakea Plan II -ohjelmaanne UT:ssa (Austinissa). Hän ja minä olemme kuitenkin päättäneet, että hän ei aio hakea mihinkään kouluun, jossa on kampuksen kantolaki. Mielestämme aseita ei pitäisi sallia yliopistojen kampuksilla, ja aseet aiheuttavat vakavan fyysisen vaaran opettajille ja opiskelijoille. Jos tekisitte UT Austinista turvallisemman paikan tekemällä aseiden tuomisen kampukselle laittomaksi, antaisin Mosesin innokkaasti ja ylpeänä hakea arvostettuun kouluunne. Kiitos, Rachel Zucker"" Kyselyymme Zucker vahvisti poikansa päätöksen. ""Meistä molemmista tuntuu vielä selvemmältä kuin sähköpostia kirjoittaessamme. Raju aseväkivalta ja järkevän asevalvonnan puute tässä maassa pitäisi olla johtajillemme ja lainsäätäjillemme suunnaton häpeäpilkku"," Zucker sanoi sähköpostitse ja lisäsi toivovansa, että UT kieltää aseet kampuksella. Moore totesi myös, että kaksi UT:n tiedekunnan jäsentä on lähtenyt vuoteen 2016 mennessä. Kummassakin tapauksessa - arkkitehtuuridekaani Frederick Steinerin siirtyminen Pennsylvanian yliopistoon ja taloustieteilijä Daniel Hamermeshin siirtyminen ulkomaille - uutisjutuissa ja sähköpostiviesteissä, jotka saimme miehiltä, kuvailtiin aselakia tekijänä, vaikkakaan ei ainoana tekijänä, joka vaikutti lähtöön. Hamermesh kehotti meitä konsultoimaan UT:n historian professoria Joan Neubergeria, joka vastasi lähettämällä helmikuussa 2016 sähköpostitse tulevan jatko-opiskelijan sähköpostiviestin, jossa hän sanoi kieltäytyvänsä UT:n tarjouksesta päästä sisään ""johtuen epäilyksistäni kampuksen kanto-ohjeiden suhteen, jotka presidentti Fenves julkaisi tänään""." Nora Dolliver jatkoi: ""Vaikka mielestäni UT olisi loistava paikka suorittaa jatkokoulutukseni loppuun, en ole halukas opiskelemaan tai työskentelemään ympäristössä, jossa luokkatovereillani, professoreillani, opiskelijoilla tai asiakkaillani on lupa kantaa käsiaseita.""". Harvardin professorin päätös Maaliskuussa 2016 UT:n opiskelijalehti The Daily Texanissa julkaistussa uutisessa Moorea siteerattiin, jonka mukaan Harvardin yliopiston professori oli vetäytynyt hakuprosessista UT:n nais- ja sukupuolentutkimuksen laitoksen tiedekuntatehtävään, koska aseet luokkahuoneisiin salliva toimenpide oli tullut voimaan. Moore kertoi puhelimitse, että Moore ja muut olivat kehottaneet professoria, Robin Bernsteinia, hakemaan paikkaa vuonna 2015, mutta Bernstein ilmoitti aselakiin vedoten, ettei aio hakea paikkaa. "Hän olisi ehdottomasti ollut finalisti", Moore sanoi ja lisäsi, että tiedekunta ei lopulta pystynyt täyttämään paikkaa. Sähköpostitse Bernstein kertoi meille, että häntä pyydettiin hakemaan nais- ja sukupuolentutkimuksen professuuria, mutta hän kieltäytyi siitä ""suurelta osin siksi, että Texasin laki muuttui siten, että aseet sallitaan luokassa""." Bernstein jakoi osan marraskuussa 2015 Moorelle lähettämästään sähköpostiviestistä, jossa hän kertoi päätöksestään olla hakematta. Sähköpostin mukaan Bernstein oli ""seurannut Teksasin lainsäätäjän hulluutta"" eikä ollut yli 50-prosenttisen varma, että hän ottaisi vastaan UT:n työpaikan, jos sitä tarjottaisiin. Huolestunut ulkopuolinen puhuja Moore, jota kysyttiin puhujista, jotka päättivät olla tulematta kampukselle, osoitti meidät Paloma Diazille, UT:n Teresa Lozano Long Institute for Latin American Studies -instituutin hallinnoijalle. Diaz kertoi puhelimitse, että eräs Washingtonin yliopistossa opettava puhuja vetosi aselakiin vastustaessaan aluksi instituutin kutsua pitää puheen syksyllä 2016, vaikka hän sanoi, että puhuja sittemmin taipui. Diaz sanoi, ettei hänellä ollut lupaa nimetä puhujaa. Muuten nettihaku osoitti, että instituutti on julkaissut ilmoituksen, jonka mukaan UW:n professori Angelina Snodgrass Godoy on tulossa vierailulle ja pitämään esitelmiä 26. syyskuuta 2016. Godoy ei vastannut kyselyymme. Emme voineet reilusti ottaa huomioon paria myöhäistä tapausta, joissa kutsutut puhujat päättivät olla tulematta UT:hen, koska heidän päätöksensä tulivat julkisiksi sen jälkeen, kun Moore oli puhunut NPR:lle. Silti: - - Duken yliopiston professori Karla Holloway kirjoitti UT:n englannin kielen professorille Phillip Barrishille, että hän perui hyväksymänsä Barrishin kutsun puhua kampuksella syksyllä 2016. Holloway kirjoitti 26. elokuuta 2016: ""Uskon, että aseet ja erityisesti piilokantokulttuurien paljastamat haavoittuvuudet edistävät valtavasti kansakuntamme kansanterveydellistä kriisiä. Ja kun piilokantaminen on nyt siellä täysin voimassa, ja keskusteltuani asiasta perheeni kanssa, en vain voi tulla.""" Kyselyymme Holloway toimitti kopion Barrishin maaliskuussa 2016 lähettämästä sähköpostitse lähetetystä kutsusta, jonka hän ja Barrish kertoivat meille aiemmin hyväksyneensä. --Neuberger varoitti meitä erikseen Texasin kristillisen yliopiston historioitsijasta Hanan Hammadista, joka peruutti kurssinsa puhuessaan UT:ssa, myös vedoten aselakiin (joka sallii TCU:n kaltaisten yksityisten yliopistojen jättäytyä mandaatin ulkopuolelle). Kyselyymme Hammad toimitti 26. elokuuta 2016 lähettämänsä sähköpostiviestin, jossa hän peruutti sopimuksensa puhua lokakuussa 2016. Hammad kirjoitti, että ""kun kampuksen aseenkantovelvollisuus on nyt täysimääräisesti voimassa UT:ssa, en voi tulla paikalle. Olen aina ylpeä siitä, että olen UT:n alumni, ja olen mentoreilleni ja opettajilleni paljon velkaa, mutta olen täysin solidaarinen kaikille UT:n opettajille, henkilökunnalle ja opiskelijoille, joiden terveys ja henki ovat vaarassa kampuskannatuksen vuoksi. Uskon, että avoin tai piilotettu kantaminen kampuksella on väärin ja vaarallista.""" UT:n hallinto esittää väitteen solidaarisuutta Kysyimme myös yliopiston tiedottajalta, Gary Sussweinilta, Mooren väitteen paikkansapitävyydestä. Susswein vastasi lähettämällä sähköpostitse nettilinkin Kalifornian yliopiston Berkeleyn emeritusprofessorin, sosiologi Harry Edwardsin elokuussa 2016 antamaan lausuntoon, jossa Edwards sanoi, että aselain toimeenpanon vuoksi hän peruuttaa luvan esittää nimissään vuonna 2014 aloitettuja UT:n luentoja urheilusta ja yhteiskunnasta. ""Päätökseni oli äärimmäisen vaikea"", Edwards kirjoitti, ""mutta hiljaisuus on pahan suurin ja johdonmukaisesti luotettavin liittolainen.""". Toinen kampuksen tiedottaja, J.B. Bird, sanoi sähköpostitse, että hallinto voi vahvistaa Mooren väitteen. Bird ei yksilöinyt nimeltä vastustettavia henkilöitä, vaikka hän kirjoitti, että yliopiston rehtorin toimisto ""vahvisti kuulleensa muutamasta henkilöstä, jotka päättivät olla haastattelematta ja jotka ilmoittivat, että syynä oli kampuksen kantaminen"". Vastaavasti, Bird sanoi, provostin virkamiehet sanovat ""he ovat kuulleet muutamista tapauksista, joissa tiedekunnan puhujat ovat päättäneet olla tulematta kampukselle pitämään puheita lain takia""." Bird sanoi myös, että "tiedämme opiskelijoiden muuttaneen mieltään tulla kampukselle kantolain takia. Vastaanottotoimistomme sanoi, että kun laki julkistettiin, he saivat noin 10 puhelua ja 10-15 sähköpostiviestiä, joissa hakijat ilmoittivat, etteivät he tule tai eivät aio hakea. Oletamme, että emme kuule 100 prosenttia ihmisistä, jotka tekevät tämän päätöksen. "Tästä huolimatta", Bird kirjoitti, "otimme juuri vastaan UT:n historian suurimman tulokasluokan, noin 8500 ensimmäistä opiskelijaa". Sen perusteella, mitä olemme nähneet, väite on kuitenkin se, että jotkut henkilöt ovat päättäneet olla tulematta osavaltion uuden lain takia.""" Moore kertoi NPR:lle, että on ""konkreettisia esimerkkejä"" UT:n työnhakijoista, mahdollisista opiskelijoista ja kutsutuista puhujista, jotka ovat päättäneet olla tulematta yliopistoon sen vuoksi, että aseenkantoluvan haltijat saavat vastikään tuoda käsiaseita kampusrakennuksiin, myös luokkahuoneisiin. UT:n hallinto ei mainitse nimiä, mutta se sanoo, että näin on. Tunnistimme erikseen kaksi osavaltion ulkopuolista professoria, tulevan jatko-opiskelijan ja lukiolaisen äidin, jotka vetosivat aselainsäädännön ja -politiikan muutokseen, kun he eivät jatkaneet UT:n työpaikan hakemista tai eivät hakeneet sinne - sekä yhden ulkopuolisen puhujan, joka tiettävästi vastusti kutsua puhua kampuksella ennen kuin antoi periksi. - Lausunto on tarkka, eikä siitä puutu mitään merkittävää. Väite: "Lisa Moore sanoo, että on ""konkreettisia esimerkkejä"" Texasin yliopiston työpaikan hakijoista tai mahdollisista hakijoista ja opiskelijoista sekä kutsutuista puhujista, jotka ovat muuttaneet mieltään, koska käsiaseet sallitaan kampuksen rakennuksissa ja luokkahuoneissa.""</w:t>
      </w:r>
    </w:p>
    <w:p>
      <w:r>
        <w:rPr>
          <w:b/>
        </w:rPr>
        <w:t xml:space="preserve">Tulos</w:t>
      </w:r>
    </w:p>
    <w:p>
      <w:r>
        <w:t xml:space="preserve">"Moore kertoi NPR:lle, että on "konkreettisia esimerkkejä" UT:n työnhakijoista, mahdollisista opiskelijoista ja kutsutuista puhujista, jotka ovat päättäneet olla tulematta yliopistoon, koska aseiden kantoluvan haltijat saavat tuoda käsiaseita kampusrakennuksiin ja luokkahuoneisiin. UT:n hallinto ei mainitse nimiä, mutta se sanoo, että näin on. Tunnistimme erikseen kaksi osavaltion ulkopuolista professoria, tulevan jatko-opiskelijan ja lukiolaisen äidin, jotka vetosivat aselainsäädännön ja -politiikan muutokseen, kun he eivät jatkaneet UT:n työpaikan hakemista tai eivät hakeneet sinne - sekä yhden ulkopuolisen puhujan, joka tiettävästi vastusti kutsua puhua kampuksella ennen kuin antoi periksi.""</w:t>
      </w:r>
    </w:p>
    <w:p>
      <w:r>
        <w:rPr>
          <w:b/>
        </w:rPr>
        <w:t xml:space="preserve">Esimerkki 2.2071</w:t>
      </w:r>
    </w:p>
    <w:p>
      <w:r>
        <w:t xml:space="preserve">Kohta: Koch-instituutin johtaja Lothar Wieler sanoi, että lopulta noin 60-70 prosenttia maailman väestöstä olisi saanut tartunnan, toipunut ja saanut immuniteetin, mutta oli mahdotonta sanoa, kuinka nopeasti se tapahtuisi. "Työolettamuksemme on, että siihen menee noin kaksi vuotta", hän sanoi tiistaina pidetyssä lehdistötilaisuudessa ja lisäsi, että aikataulu riippuu siitä, kuinka kauan rokotteen kehittäminen ja käyttöönotto kestää. "Emme vielä tiedä, miltä kuolemantapausten määrä lopulta näyttää", hän sanoi toimittajille. Instituutin mukaan Saksassa vahvistettujen tapausten määrä on noussut yli 1 100:lla 7 156:een, ja 13 ihmistä on kuollut. Liittokansleri Angela Merkel, jonka hallitus ilmoitti maanantaina tiukoista sosiaalisista etäisyystoimista viruksen leviämisen hidastamiseksi, kehotti saksalaisia välttämään paniikkia ruoka- ja rahapulasta. "Haluaisin kehottaa yleisöä pysymään virallisissa lausunnoissa sen sijaan, että uskoisi monia huhuja, joita valitettavasti liikkuu", Merkel sanoi. "Teemme kaikkemme tiedottaaksemme (yleisölle) avoimesti. Tällaiset pelot ovat perusteettomia."  Wieler sanoi, että ilman tiukkoja toimenpiteitä Saksaan voi tulla miljoonia koronavirustapauksia. "Haluamme välttää sen", hän sanoi ja lisäsi, että instituutti nosti Saksan riskitason "korkeaksi". Hän sanoi, että sairaaloiden olisi vähintään kaksinkertaistettava tehohoitokapasiteettinsa, koska joka viides tapaus oli vakava. Väite: Saksalainen instituutti: Kaksi vuotta pandemian kulkuun.</w:t>
      </w:r>
    </w:p>
    <w:p>
      <w:r>
        <w:rPr>
          <w:b/>
        </w:rPr>
        <w:t xml:space="preserve">Tulos</w:t>
      </w:r>
    </w:p>
    <w:p>
      <w:r>
        <w:t xml:space="preserve">Saksan kansanterveysviraston johtaja sanoi tiistaina, että koronaviruspandemian kulku kestää todennäköisesti noin kaksi vuotta, ja lisäsi, että paljon riippuu siitä, miten nopeasti rokote virusta vastaan kehitetään.</w:t>
      </w:r>
    </w:p>
    <w:p>
      <w:r>
        <w:rPr>
          <w:b/>
        </w:rPr>
        <w:t xml:space="preserve">Esimerkki 2.2072</w:t>
      </w:r>
    </w:p>
    <w:p>
      <w:r>
        <w:t xml:space="preserve">Kohta: Wienin yliopiston lääketieteellisen tiedekunnan hygienian ja sovelletun immunologian instituutin tutkijat tulivat tähän tulokseen analysoituaan 21 "pyhän" lähteen ja 18 kirkkojen ja kappelien veden laatua eri vuodenaikoina. Vain 14 prosentissa pyhistä lähteistä otetuista vesinäytteistä ei havaittu ulosteperäistä saastumista, eikä yhtäkään lähdettä voitu suositella juomaveden lähteeksi, todettiin Wienissä tällä viikolla pidetyssä konferenssissa esitetyssä tutkimuksessa. Lähteissä oli ulosteperäistä saastumista - joka todennäköisesti johtui huonosta hygieniasta - mutta monissa lähteissä oli myös maataloudesta peräisin olevia nitraatteja ja ötököitä, jotka voivat aiheuttaa tulehduksellista ripulia. "Meidän on varoitettava ihmisiä juomasta näistä lähteistä", mikrobiologi Alexander Kirschner sanoi tutkimuksessa. Kirschnerin mukaan pyhille lähteille liitetyt parantavat vaikutukset johtuivat keskiajan hygieniaolosuhteista, jolloin veden laatu kaupunkialueilla oli yleensä niin huono, että ihmiset sairastuivat jatkuvasti ripuliin tai muihin sairauksiin. "Jos he sitten törmäsivät metsässä suojattuun lähteeseen, joka ei ollut yhtä saastunut, ja joivat siitä useita päiviä, heidän oireensa hävisivät. Vaikka he siis tuolloin joivat terveellisempää vettä, tilanne on nyt täysin päinvastainen, kun otetaan huomioon, että juomavesi on nykyään erinomaista."  Tutkimuksessa todettiin joitakin keinoja, joilla ongelmaan voidaan puuttua, kuten pyhän veden säännöllinen vaihtaminen kirkkoon. Eräs italialainen pappi on keksinyt pyhän veden annostelijan, joka annostelee pisaroita pyhää vettä sen sijaan, että uskovien pitäisi kastaa kätensä siihen, todettiin tutkimuksessa. Väite: Itävallan pyhä vesi ei ole turvallista juoda: tutkijat.</w:t>
      </w:r>
    </w:p>
    <w:p>
      <w:r>
        <w:rPr>
          <w:b/>
        </w:rPr>
        <w:t xml:space="preserve">Tulos</w:t>
      </w:r>
    </w:p>
    <w:p>
      <w:r>
        <w:t xml:space="preserve">Itävallan uskonnollisten pyhäkköjen ja kirkkojen pyhä vesi on usein ulosteiden ja bakteerien saastuttamaa, ovat tutkijat havainneet ja kehottavat uskovia olemaan juomatta sitä, erityisesti sairaalakappeleissa.</w:t>
      </w:r>
    </w:p>
    <w:p>
      <w:r>
        <w:rPr>
          <w:b/>
        </w:rPr>
        <w:t xml:space="preserve">Esimerkki 2.2073</w:t>
      </w:r>
    </w:p>
    <w:p>
      <w:r>
        <w:t xml:space="preserve">Kohta: José Miguel Cisneros, Sevillan Virgen del Rocíon sairaalan tartuntatautiosaston johtaja, ilmoitti tiistaina ensimmäisestä kuolonuhrista sen jälkeen, kun tautitapaus julistettiin 15. elokuuta. Viranomaiset ovat sulkeneet sianlihan toimittajan tehtaan ja kutsuneet takaisin kaikki sen tuotteet. Cisneros sanoi, että noin puolet bakteerien tartuttamista 114 ihmisestä on edelleen sairaalahoidossa. Terveysministeri María Luisa Carcedo sanoi, että tutkimuksessa selvitetään, miten liha on voinut kiertää hänen mukaansa "tiukan elintarviketurvallisuuden valvonnan". Listeria on bakteeri, joka yleensä aiheuttaa lieviä sairauksia terveille ihmisille, mutta voi olla vaarallinen raskaana oleville naisille ja niille, joiden immuunijärjestelmä on heikentynyt. Väite: Nainen kuolee Espanjassa, kun sianlihassa esiintyvä listeriaepidemia sairastuttaa 114 ihmistä.</w:t>
      </w:r>
    </w:p>
    <w:p>
      <w:r>
        <w:rPr>
          <w:b/>
        </w:rPr>
        <w:t xml:space="preserve">Tulos</w:t>
      </w:r>
    </w:p>
    <w:p>
      <w:r>
        <w:t xml:space="preserve">Espanjan terveysviranomaiset ovat hälytysvalmiudessa sen jälkeen, kun 90-vuotias nainen on kuollut eteläisellä Andalusian alueella puhjenneen listeriaepidemian vuoksi, johon on sairastunut yli 110 ihmistä.</w:t>
      </w:r>
    </w:p>
    <w:p>
      <w:r>
        <w:rPr>
          <w:b/>
        </w:rPr>
        <w:t xml:space="preserve">Esimerkki 2.2074</w:t>
      </w:r>
    </w:p>
    <w:p>
      <w:r>
        <w:t xml:space="preserve">Kohta: Kalan hinta ei ole kyseessä, vaikka sana kalaöljylisien hinnasta ei olisi ollut sopimaton. Vaikka uskomme, että lukijat saavat tästä tutkimuksesta oikean lopputuloksen, arvioimme tämän kriteerin epätyydyttäväksi kahdesta syystä: Kalansyönnin haittoja ei ole kyseenalaistettu, vaikka on olemassa jonkin verran huolta siitä, että tietyt kalalajit, joissa on paljon elohopeaa, voivat olla haitallisia raskaana oleville naisille ja lapsille. Tässä kohtaa HealthDayn raportti loisti. Sen lisäksi, että jutussa varoitettiin siitä, että tutkimuksessa ei voitu todistaa, että omega-3-rasvahapot ehkäisevät mielenterveyden heikkenemistä, jutussa käsiteltiin mukavasti rajoituksia, jotka koskevat tätä tutkimusta ja muita havainnointitutkimuksia: Jutussa mainittiin myös, että kliininen tutkimus, jossa tutkitaan omega-3-rasvahappojen runsasta ja vähäistä saantia, auttaisi osoittamaan, onko hyötyä. Jutussa ei ollut mitään sairauden lietsontaa. Jutussa siteerataan riippumatonta asiantuntijaa, eikä siinä ollut ristiriitoja, jotka olisi pitänyt havaita. Artikkelissa ei käsitelty muita tapoja tai käyttäytymismalleja, kuten liikuntaa ja henkistä stimulaatiota, jotka liittyvät kognitiivisten toimintojen säilymiseen iän myötä. Jutussa ei myöskään mainittu muita mahdollisia omega-3-rasvahappojen lähteitä, kuten CNN teki. Kalan saatavuutta ei kyseenalaisteta. Jutussa viitataan aiempiin tutkimuksiin, joiden mukaan kalan syömisestä voisi olla hyötyä ikääntyville aivoille. Juttu ei perustunut lehdistötiedotteeseen. Väite: Omega-3-rasvahapot saattavat suojella ikääntyviä aivoja.</w:t>
      </w:r>
    </w:p>
    <w:p>
      <w:r>
        <w:rPr>
          <w:b/>
        </w:rPr>
        <w:t xml:space="preserve">Tulos</w:t>
      </w:r>
    </w:p>
    <w:p>
      <w:r>
        <w:t xml:space="preserve">Tässä jutussa tuotiin esiin se keskeinen seikka, jota CNN ja Washington Post eivät onnistuneet viestimään kilpailevassa uutisoinnissaan: "Tämä tutkimus ... ei todistanut, että omega-3-rasvahapot ehkäisevät henkistä heikkenemistä, vaan ainoastaan sen, että rasvahappojen kulutuksen ja aivojen terveyden välillä voi olla yhteys."   Kuluttajilla on vain rajalliset mahdollisuudet toteuttaa käyttäytymismuutoksia terveytensä parantamiseksi. Arvioimalla kriittisesti todistusaineistoa tarinat voivat auttaa kuluttajia keskittymään muutoksiin, joista on todennäköisimmin hyötyä. Tiedämme, että ihmiset hukkuvat helposti terveysväitteisiin ja päätyvät ajattelemaan, että suuri osa niistä on pelkkää hypetystä eikä niillä ole kuitenkaan merkitystä. Jos olemme varovaisia raportoidessamme havainnointitutkimuksista, se parantaa kuluttajien ymmärrystä, kriittistä analyysia sekä tieteen ja journalismin uskottavuutta.</w:t>
      </w:r>
    </w:p>
    <w:p>
      <w:r>
        <w:rPr>
          <w:b/>
        </w:rPr>
        <w:t xml:space="preserve">Esimerkki 2.2075</w:t>
      </w:r>
    </w:p>
    <w:p>
      <w:r>
        <w:t xml:space="preserve">Kohta: Noin 400 potilasta, joista monilla oli syöpä, sai öljyä ilmaiseksi kansanterveysministeriön lippulaivaklinikalla Bangkokin esikaupungissa. Ensimmäiset neljä jaettua formulaatiota käytetään muun muassa migreenin, unettomuuden, pahoinvoinnin, puutumisen ja kivun hoitoon. Lääkkeiden mainostetaan perustuvan perinteisiin lääkkeisiin. Thaimaa tunnettiin aiemmin ankarista huumausaineiden vastaisista laeista, mutta nyt se tarkkailee kannabiksen taloudellisia mahdollisuuksia. Prohibition Partnersin, joka väittää olevansa alan johtava auktoriteetti, viime vuonna tekemän raportin mukaan Aasian lääkekannabismarkkinoiden arvo olisi noin 5,8 miljardia dollaria vuoteen 2024 mennessä. Noin 25 vastaavaa klinikkaa on toiminut osa-aikaisesti sen jälkeen, kun lainsäätäjä suostui vuonna 2018 muuttamaan maan huumausainelakeja siten, että lääkekannabiksen käyttö ja tuotanto sallitaan. Terveysministeriön klinikka ja toinen Bangkokissa sijaitseva klinikka ovat edelläkävijöitä suunnitellulle valtakunnalliselle verkostolle, jos ne osoittavat myönteisiä tuloksia. "Marihuana voisi olla vastaus. Ainakin potilaiden elämänlaatu paranee", sanoi julkisen sairaalan johtaja tohtori Prasert Mongkolsiri, joka auttoi maanantaina potilaita neuvomaan. "Ainakin se voi vähentää niiden nykyaikaisten kemiallisiin aineisiin perustuvien lääkkeiden sivuvaikutuksia, joita he ovat käyttäneet 10 tai 20 vuotta", hän sanoi viitaten syöpäpotilaiden kemoterapiaan. Chamroen Nakurailla, 57, todettiin imusolmukesyöpä kaksi vuotta sitten. Hän sanoi, että kannabisöljy auttaa lievittämään hänen kemoterapiansa sivuvaikutuksia, mutta tähän asti hän on saanut sitä vain laittomilta maanalaisilta toimittajilta. "Hoitoa ei ole laajalti saatavilla ja kustannukset ovat melko korkeat, jos käy maanalaisilla klinikoilla, mutta tämä palvelu on ilmainen ja kuka tahansa voi saada sitä", hän sanoi. Nuthjutha Ulpathorn, 29, syntyi aivohalvaukseen, jonka vuoksi hän ei pysty kävelemään ja hänen puheensa menee sekaisin. Hän alkoi käyttää kannabisöljyä kaksi kuukautta sitten, kun hänen äitinsä vei hänet valtion sairaalaan, joka alkoi jakaa kannabisöljyä. "Nukun paremmin ja olen vähemmän kiukkuinen", Nuthjutha sanoi hymyillen. Terveysministeri Anutin Charnvirakul, uuden politiikan pääarkkitehti, kiersi maanantaina esikaupunkiklinikalla. Hän ilmaisi toivovansa, että lääkkeet saatetaan pian lisätä välttämättömien lääkkeiden kansalliseen luetteloon, jolloin ne voidaan sisällyttää Thaimaan 30 bahtin (1 dollarin) yleiseen terveydenhuoltojärjestelmään. Virkamiesten mukaan ilmaisen kannabiksen politiikkaa tullaan todennäköisesti muuttamaan. Anutin on maan koalitiohallituksen kumppanin Bhumjai Thai -puolueen johtaja. Puolue voitti 50 paikkaa maaliskuun parlamenttivaaleissa sen jälkeen, kun Anutin kampanjoi marihuanan tuotannon laillistamisen puolesta maanviljelijöiden auttamiseksi. Pienimuotoisen yksityisen tuotannon salliminen on etenemässä. Kansanterveysministeriö puolestaan valvoo kannabiksen tuotantoa kuudessa paikassa eri puolilla maata. Väite: Thaimaa käynnistää kokopäiväisiä klinikoita, jotka jakavat kannabisöljyä.</w:t>
      </w:r>
    </w:p>
    <w:p>
      <w:r>
        <w:rPr>
          <w:b/>
        </w:rPr>
        <w:t xml:space="preserve">Tulos</w:t>
      </w:r>
    </w:p>
    <w:p>
      <w:r>
        <w:t xml:space="preserve">Thaimaa avasi maanantaina kaksi ensimmäistä kokopäiväistä klinikkaa, jotka jakavat kannabisöljyä lääkinnälliseen hoitoon. Tämä on edistysaskel hallituksen politiikassa, jolla edistetään marihuanatuotteiden lisensoitua käyttöä monien sairauksien oireiden lievittämiseksi.</w:t>
      </w:r>
    </w:p>
    <w:p>
      <w:r>
        <w:rPr>
          <w:b/>
        </w:rPr>
        <w:t xml:space="preserve">Esimerkki 2.2076</w:t>
      </w:r>
    </w:p>
    <w:p>
      <w:r>
        <w:t xml:space="preserve">Kohta: Massachusettsin Framinghamissa sijaitsevaan New England Compounding Pharmacy Inc:iin liittyviin pilaantuneisiin steroidipistoksiin liittyvät monet vaateet ratkaistaisiin maanantaina ilmoitetulla alustavalla sovinnolla, joka edellyttää tuomioistuimen hyväksyntää. Centers for Disease Control and Prevention -viraston mukaan ainakin 64 ihmistä kuoli ja 751 sairastui 20 Yhdysvaltain osavaltiossa metyyliprednisoloniasetaatti-injektioihin, joita käytetään tyypillisesti selkäkipujen lievittämiseen. Epidemia puhkesi sen jälkeen, kun NECC toimitti pilaantuneita injektiopulloja steroidia hoitolaitoksiin eri puolilla Yhdysvaltoja. NECC haki konkurssisuojaa 21. joulukuuta 2012, kaksi kuukautta sen jälkeen, kun se oli lopettanut toimintansa epidemian alkaessa. Thomas Sobol, Hagens Berman Sobol Shapiro -yhtiön osakas, joka edustaa kantajien ohjauskomiteaa, kutsui sopimusta "suureksi edistysaskeleeksi oikeuden saamisessa uhreille".  Kristen Johnson Parker, toinen Hagens Bermanin osakas, sanoi puhelinhaastattelussa: "Kaikkien NECC:n tragedian uhrien pitäisi voida jakaa varat."  NECC:n omistajat, konkurssipesänhoitaja Paul Moore ja NECC:n vakuudettomien velkojien komitean asianajajat vahvistivat sovinnon myös yhteisessä lausunnossaan. Omistajat kiistivät vastuun tai väärinkäytökset. Sovintorahan odotetaan tulevan omistajilta, vakuutusyhtiöiltä, veronpalautuksista ja erään asiaan liittyvän yrityksen myynnistä saaduista tuloista. "Olemme tyytyväisiä siihen, että merkittävä määrä varoja voidaan jakaa uhreille ja heidän perheilleen korvauksena kuolemantapauksista, vammoista ja kärsimyksistä, joita he kärsivät tämän traagisen aivokalvontulehduksen seurauksena", Duane Morrisin osakas Moore sanoi. Sopimus edellyttää lopullisia asiakirjoja, eikä se kata vaatimuksia, jotka kohdistuvat pilaantunutta steroidia myyneisiin klinikoihin tai NECC:n käyttämiin eri myyjiin. NECC:n konkurssihakemuksen mukaan yhtiön osakkeenomistajat olivat Carla Conigliaro 55 prosentin osuudella, Barry Cadden ja Lisa Conigliaro Cadden 17,5 prosentin osuudella ja Gregory Conigliaro 10 prosentin osuudella. Omistajien asianajaja ei vastannut välittömästi kommenttipyyntöön. Asia on In re: New England Compounding Pharmacy Inc, U.S. Bankruptcy Court, District of Massachusetts, nro 12-19882. Väite: Tappavan aivokalvontulehduksen puhkeamista Yhdysvalloissa koskeva sovinto.</w:t>
      </w:r>
    </w:p>
    <w:p>
      <w:r>
        <w:rPr>
          <w:b/>
        </w:rPr>
        <w:t xml:space="preserve">Tulos</w:t>
      </w:r>
    </w:p>
    <w:p>
      <w:r>
        <w:t xml:space="preserve">Kuolettavaan aivokalvontulehdukseen liittyvän, nyt konkurssin tehneen Massachusettsin apteekin omistajat ja vakuutusyhtiöt ovat suostuneet maksamaan yli 100 miljoonaa dollaria korvauksia uhreille, uhrien perheille ja velkojille.</w:t>
      </w:r>
    </w:p>
    <w:p>
      <w:r>
        <w:rPr>
          <w:b/>
        </w:rPr>
        <w:t xml:space="preserve">Esimerkki 2.2077</w:t>
      </w:r>
    </w:p>
    <w:p>
      <w:r>
        <w:t xml:space="preserve">Kohta: Itä-Virginian lääketieteellinen tiedekunta ilmoitti tiistaina suunnittelevansa lehdistötilaisuutta ja julkistavansa kirjallisen raportin tutkimuksesta. Koulun lausunto ei sisältänyt yksityiskohtia siitä, mitä tutkimuksessa selvisi Northamin vuoden 1984 vuosikirjan sivusta, jossa on kuva mustanaamaisesta miehestä, joka seisoo jonkun Ku Klux Klanin vaatteisiin pukeutuneen vieressä. Northamin toimisto kieltäytyi kommentoimasta asiaa. Norfolkin lääketieteellinen tiedekunta palkkasi lakiasiaintoimisto McGuireWoodsin, joka on myös huippulobbausyritys, tekemään riippumattoman tutkimuksen. Virginian politiikka mullistui muutamassa tunnissa helmikuun alussa, kun konservatiivinen verkkosivusto julkaisi verkossa kuvan Northamin lääketieteellisen koulun vuosikirjan sivusta. Demokraattikuvernööri esitti tuntien sisällä kaksi anteeksipyyntöä, joissa hän aluksi ilmoitti olevansa yksi kuvan henkilöistä. Keskiyöhön mennessä näytti siltä, että hänen koko poliittinen tukikohtansa oli kadonnut, ja Virginian lakiasäätävän mustan ryhmän (Virginia Legislative Black Caucus), muiden keskeisten demokraattiryhmien ja tärkeimpien liittolaisten edustajat vaativat häntä eroamaan. Northam muutti kurssiaan seuraavana päivänä pidetyssä lehdistötilaisuudessa ja sanoi olevansa vakuuttunut siitä, ettei hän ollut kuvassa, mutta paljasti samalla, että hän itse asiassa käytti mustanaamioita kerran vuosikymmeniä sitten näyttääkseen Michael Jacksonilta tanssikilpailua varten. Hän uhmasi eronpyyntöjä ja sanoi haluavansa keskittyä jäljellä olevina kolmena virkavuotenaan puuttumaan pitkään jatkuneisiin rotuun liittyviin epäkohtiin. Helmikuun ja maaliskuun ajan hän oli lähes näkymätön, mutta nyt kuvernööri esiintyy jälleen rutiininomaisesti julkisuudessa. Mustat lainsäätäjät ja muut ovat ylistäneet häntä useista viimeaikaisista poliittisista toimista. Niihin kuuluu muun muassa ajokortin peruuttamisen keskeyttäminen autoilijoilta, joilla on maksamattomia sakkoja ja oikeudenkäyntikuluja, ja sen tarkistaminen, miten julkisissa kouluissa opetetaan kansakunnan rotuhistoriaa. Northamin eronpyynnöt vähenivät huomattavasti sen jälkeen, kun hänen mahdolliset seuraajansa joutuivat skandaalin kohteeksi. Kaksi naista syytti julkisesti varakansleri Justin Fairfaxia seksuaalisesta hyväksikäytöstä, jonka hän kiistää, ja oikeusministeri Mark Herring ilmoitti käyttäneensä myös mustanaamioita yliopistossa vain muutama päivä sen jälkeen, kun hänkin oli vaatinut Northamia eroamaan. Sekä Fairfax että Herring vastustivat myös eronpyyntöjä. Pian myös muilla etelävaltioiden poliitikoilla oli omat selityksensä kauan sitten otetuista vuosikirjakuvista. Tapaus kuitenkin leimaa ikuisesti Northamin virka-ajan, ja vastustajat käyttävät sitä edelleen häntä vastaan. Edustajainhuoneen enemmistöjohtaja Del. Todd Gilbert sanoi hiljattain, että Northam oli valinnut "oman rasistisen perintönsä korjaamisen" sen sijaan, että olisi suojellut perheväkivallan uhreja sen jälkeen, kun kuvernööri oli hylännyt veto-oikeudellaan lakiehdotuksen, jossa vaadittiin pakollista vankeusrangaistusta toistuville perheväkivallan käyttäjille. Northamin vuosikirjan sivulla oleva kuva oli yksi ainakin kolmesta mustanaamakuvasta vuoden 1984 julkaisussa, jonka Associated Pressin toimittaja tutki. Yhdessä muussa kuvassa on mustanaamioinen mies, joka on pukeutunut naiseksi, jolla on peruukki. Kuvatekstissä lukee: "'Baby Love', kuka olisi uskonut Diana Rossin pääsevän lääketieteelliseen!" Koulun johtajat kutsuivat kuvia "järkyttävän vastenmielisiksi" ja tilasivat tutkimuksen aiemmista vuosikirjoista ja koulun kulttuurista. Alumneille lähetettiin tuhansia kirjeitä ja sähköposteja, joissa pyydettiin tietoja osana tutkimusta. Vuoden 1984 vuosikirjan parissa työskennelleet entiset opiskelijat ovat olleet eri mieltä siitä, oliko kuva voinut vahingossa joutua Northamin sivulle. Tohtori Giac Chan Nguyen-Tan, Connecticutissa toimiva lääkäri, sanoi aiemmin tänä vuonna, että hänen vuosikirjaan laatimansa sivu muutettiin hänen tietämättään ennen julkaisua. Vuosikirjan toinen työntekijä, tohtori William Elwood, ei kuitenkaan uskonut, että kuvia olisi sekoitettu, ja sanoi, että on epätodennäköistä, että joku olisi voinut tehdä pilan, koska vain rajallisella määrällä henkilöitä oli avaimet vuosikirjahuoneeseen. __ Suderman raportoi Richmondista, Virginiasta. Väite: Virginian hallituksen vuosikirja: Rasistisen valokuvan tutkinta saatiin päätökseen.</w:t>
      </w:r>
    </w:p>
    <w:p>
      <w:r>
        <w:rPr>
          <w:b/>
        </w:rPr>
        <w:t xml:space="preserve">Tulos</w:t>
      </w:r>
    </w:p>
    <w:p>
      <w:r>
        <w:t xml:space="preserve">Lakiasiaintoimisto on saanut valmiiksi tutkimuksensa siitä, miten rasistinen kuva ilmestyi Virginian kuvernöörin Ralph Northamin vuosikirjan sivulle 35 vuotta sitten, ja sen odotetaan julkistavan tulokset keskiviikkona.</w:t>
      </w:r>
    </w:p>
    <w:p>
      <w:r>
        <w:rPr>
          <w:b/>
        </w:rPr>
        <w:t xml:space="preserve">Esimerkki 2.2078</w:t>
      </w:r>
    </w:p>
    <w:p>
      <w:r>
        <w:t xml:space="preserve">Kohta: Tässä tiedotteessa ei käsitellä kustannuksia vertailtaessa influenssarokotuksia ja nenäsumutteita, vaikka molemmat rokotustavat ovat olleet käytössä jo pitkään, ja molempien kustannukset ovat helposti tiedossa. Vaikka influenssarokotukset ovat usein ilmaisia julkisten terveysklinikoiden ja vastaavien kautta, jotkut ihmiset saavat rokotuksensa perhelääkäriltään, ja niistä aiheutuu erityisiä kustannuksia. Näiden kahden rokotustyypin kustannuseron tunteminen on hyödyllistä tietoa sekä ihmisille että kansanterveysviranomaisille. Tiedotteessa kerrotaan, että intranasaalisen rokotteen ja tavanomaisten influenssarokotusten rokotteiden käyttöasteet ovat samankaltaiset. Tiedotteessa ei kuitenkaan määritetä määrällisesti tutkimuksen tärkeimpään lopputulokseen liittyviä hyötyjä eli influenssatapausten määrää yhteisöissä, jotka rokotettiin nenärokotteella verrattuna pistosrokotteeseen tutkimuksen aikana. Nämä luvut eivät eronneet tilastollisesti toisistaan: 5,2 % tavanomaisen rokotteen ja 5,3 % nenärokotteen osalta. Tässä tiedotteessa ei mainita mitään mahdollisista haitoista, joita influenssarokotteen pistos- tai nenäsumutteen käytöstä voi aiheutua, vaikka on olemassa tunnettuja rajoituksia siitä, kenen pitäisi ja kenen ei pitäisi saada nenäsumutetta, ja vaikka joillakin ihmisillä on mahdollisia kielteisiä reaktioita pistoksiin. Tiedotteessa korostetaan, että tutkimus oli "ensimmäinen sokkoutettu satunnaistettu ja kontrolloitu tutkimus", joka tehtiin lapsilla suurelta osin suljetuissa yhteisöissä, ja siinä todettiin, että molempien rokotustapojen teho oli samanlainen. Toivoisimme kuitenkin, että tiedotteessa olisi käsitelty rajoituksia sekä sitä, miten monimutkaista on tehdä näistä tuloksista yleistettävissä suurempaan väestöön, kuten NPR:n uutisessa todettiin. Vaikka tiedotusvälineiden huomio on rutiininomaisesti lisääntynyt influenssakautta edeltävänä aikana ja sen aikana, tämä tiedote ei näytä saavuttavan tautien lietsonnan tasoa. Tiedotteessa mainitaan tutkimuksen päärahoittaja, Canadian Institutes for Health Research, vaikkei siinä anneta tietoa tutkijoiden mahdollisista eturistiriidoista. Tutkimuksen tiivistelmässä todetaan, että kahdella tutkijalla on yhteyksiä lääkeyrityksiin, mutta ei tämän tutkimuksen yhteydessä. Koska tutkimuksessa tarkasteltiin kahta influenssarokotteen antotapaa, siinä käsitellään luonnollisesti vaihtoehtojen vertailua. Molemmat immunisointimuodot - pistokset ja nenäsumute - ovat olleet käytössä jo jonkin aikaa, ja niiden saatavuus on laajalti tiedossa, minkä vuoksi julkaisu sai tyydyttävän arvosanan tässä kategoriassa. Tiedotteessa tehdään selväksi, että tämän tutkimuksen uutuus on sen kyky tutkia sekä rokotuksen epäsuoria vaikutuksia yhteisöön että suoria vaikutuksia rokotteen saaneisiin henkilöihin. Tiedotteessa ei käytetä mitään perusteettomia ilmaisuja. Väite: Influenssan nenäsumute antaa samanlaisen suojan influenssaa vastaan kuin influenssarokote: Tutkimus</w:t>
      </w:r>
    </w:p>
    <w:p>
      <w:r>
        <w:rPr>
          <w:b/>
        </w:rPr>
        <w:t xml:space="preserve">Tulos</w:t>
      </w:r>
    </w:p>
    <w:p>
      <w:r>
        <w:t xml:space="preserve">Tässä McMasterin yliopiston tiedotteessa kerrotaan tutkimustuloksista, joissa tarkasteltiin kahden erityyppisen influenssarokotteen tehokkuutta kanadalaisessa yhteisössä. Tiedotteessa pidättäydytään sensaatiomaisen kielenkäytön käytöstä tutkimuksen kuvaamisessa, ja siinä mainitaan selvästi, kuka tutkimusta rahoitti. Se ei kuitenkaan osunut oikeaan kuvatessaan tutkimuksen tehokkuutta. Siinä keskityttiin väärään mittariin - "käyttöasteeseen" - eli siihen, kuinka monta ihmistä kussakin tutkimusryhmässä rokotettiin. Sen sijaan meille olisi pitänyt kertoa tutkimuksen päätulos, joka oli influenssatapausten määrä yhteisöissä, jotka rokotettiin nenärokotteella verrattuna pistosrokotteeseen tutkimuksen aikana. (Nämä luvut eivät tilastollisesti eronneet toisistaan: 5,2 % tavallisella ja 5,3 % nenärokotteella). Tärkeä näkökohta tässä tutkimuksessa on se, että aiemmin CDC:n neuvoa-antava komitea oli suositellut, ettei nenäsumutteita käytettäisi lasten rokottamiseen influenssakaudella 2016-2017. Jos tämä suositus oli virheellinen, suihkeen käyttö tavanomaisten injektioiden ohella antaa sekä yksilöille että kansanterveysviranomaisille enemmän vaihtoehtoja toistuvan taudin torjumiseksi. Tämä tutkimus tarjoaa arvokasta tietoa yleisölle, jos sen tulokset pitävät paikkansa.</w:t>
      </w:r>
    </w:p>
    <w:p>
      <w:r>
        <w:rPr>
          <w:b/>
        </w:rPr>
        <w:t xml:space="preserve">Esimerkki 2.2079</w:t>
      </w:r>
    </w:p>
    <w:p>
      <w:r>
        <w:t xml:space="preserve">Kohta: Northam sanoi torstaina, että mielenterveyden arviointia tarvitseva henkilö voi saada sen osavaltion Community Services Boardsissa ilman ajanvarausta sen sijaan, että hän joutuisi odottamaan tapaamista päiviä tai viikkoja. Viime vuonna lainsäätäjät ja kuvernööri hyväksyivät lisärahoitusta, jotta jokainen Community Services Board voisi tarjota arviointeja samana päivänä. Virginia on lisännyt mielenterveyshoitojen rahoitusta sen jälkeen, kun senaattori Creigh Deedsin pojan itsemurha vuonna 2013 paljasti puutteita osavaltion mielenterveysjärjestelmässä. Väite: Northam ilmoittaa edistysaskeleista mielenterveyshoidossa.</w:t>
      </w:r>
    </w:p>
    <w:p>
      <w:r>
        <w:rPr>
          <w:b/>
        </w:rPr>
        <w:t xml:space="preserve">Tulos</w:t>
      </w:r>
    </w:p>
    <w:p>
      <w:r>
        <w:t xml:space="preserve">Virginiassa hallituksen jäsen Ralph Northam sanoi, että osavaltion 40 mielenterveyskeskusta tarjoavat nyt kaikki mielenterveystarkastuksia kävellen.</w:t>
      </w:r>
    </w:p>
    <w:p>
      <w:r>
        <w:rPr>
          <w:b/>
        </w:rPr>
        <w:t xml:space="preserve">Esimerkki 2.2080</w:t>
      </w:r>
    </w:p>
    <w:p>
      <w:r>
        <w:t xml:space="preserve">Kohta: Mies tekee leuanvetoja kaupungin puistossa Kiovassa 19. maaliskuuta 2012. REUTERS/Anatolii Stepanov Asiantuntijat sanovat, että usein ammattitaitoinen viritys voi auttaa pitkälle treenin kiinteyttämisessä. "Ihmiset yleensä loukkaavat itsensä perusharjoituksissa, kuten kyykyssä tai penkkipunnerruksessa", sanoo newyorkilainen personal trainer Tiffany Boucher. Boucher, joka työskentelee kansallisessa Equinox-kuntokeskusketjussa, sanoi kuitenkin, että muoto on suhteellisen helppo korjata. "Jotain käytetään liikaa, yleensä yhdessä jonkinlaisen lihasepätasapainon kanssa", hän sanoi. "Usein kyse on siis siitä, että ihmiset saadaan asettamaan hartiat tiettyyn paikkaan, löytämään painopisteensä, käyttämään vatsalihaksiaan tai kallistamaan lantiotaan tiettyyn suuntaan."   Hän sanoi, että pienikin säätö voi olla mullistava. Polvet ovat Boucherin mukaan asiakkaiden yleisimpiä valituksen aiheita. Kun muoto on korjattu, helpotus tulee usein muutamassa viikossa. "Ihmisillä ei ole jatkuvaa tulehdusta", hän sanoi. Tohtori Daniel Solomon, American Academy of Orthopaedic Surgeonsin tiedottaja, uskoo, että on hyvä hankkia apua ammattimaiselta valmentajalta ennen uuden rutiinin aloittamista. "Suurin osa näkemistämme vammoista on venähdyksiä ja todella ennaltaehkäistävissä olevia lihastyyppisiä vammoja", sanoi Solomon, joka on urheilulääketieteeseen erikoistunut kalifornialainen lääkäri. "Ihmiset vain tekevät asioita, joihin heidän kehonsa ei ole valmis tai joita he eivät pysty kestämään pitkään."   Toinen suuri virhe on lämmittelyn ohittaminen. "Ihmiset hyppäävät suoraan sen sijaan, että käyttäisivät 15 minuuttia kunnon sydänlämmittelyyn ja venyttelyyn ennen kuin tarttuvat painoon", hän sanoi. Hänen mukaansa jotkut harjoitukset vain vaativat enemmän asiantuntemusta kuin toiset. "Kannatan vapaiden painojen käyttöä", hän sanoi. "Mutta sinun on varmistettava, että tekniikka on oikea."   Jessica Matthews, American Council on Exercise -järjestön liikuntafysiologi, sanoi, että monet erittäin tehokkaat harjoitukset, kuten vedenkeittimet, lääkintäpallot ja plyometriset (hyppy-) liikkeet, voivat olla vaarallisia, jos ne tehdään väärin. "Jotkin harjoitukset ovat hankalampia", sanoi Matthews, jonka toimipaikka on San Diegossa, Kaliforniassa. "Olen nähnyt monien ihmisten käyttävän vapaita painoja väärin. Virhemarginaali on paljon suurempi kuin koneiden kanssa, jotka liikkuvat kiinteää rataa pitkin."   Ennen kuin lähtee täysillä plyometriseen harjoitteluun, joka on ominaista niin monille koti-DVD-harjoituksille, hänen mukaansa on tärkeää oppia laskeutumaan turvallisesti, mikä tarkoittaa pehmeästi ja keskijalalla. "Keho on yksi suuri kineettinen ketju. Toimintahäiriö yhdellä alueella aiheuttaa toimintahäiriön toisella alueella", hän sanoi. "Yhtäkkiä lonkkasi vaivaa sinua, koska nilkkasi on epävakaa."   Ennen kuin ryhdyt uusimpaan korkeaintensiiviseen, tekniikkaan perustuvaan harjoitteluun, Matthews neuvoo vahvistamaan vakautta ja liikkuvuutta palaamalla takaisin perusharjoituksiin, kuten lankkuihin, sivulankkuihin, keuhkoihin ja kyykkyihin. "Rakenna ensin vankka perusta", hän sanoi. "Etene sitten räjähtävämpiin harjoituksiin, jotka vaativat kehittyneempiä taitoja."   Jos sinulla ei ole omaa henkilökohtaista valmentajaa, Boucher sanoi, älä epäröi pyytää kuntosaliasi ammattilaista tarkkailemaan muotoasi muutaman sekunnin ajan. Ole sitten avoin palautteelle. "Kyyristätkö hartioitasi? Onko selkäsi kyyryssä? ", hän sanoi. "Ehkä toinen puoli vartalostasi on tiukempi kuin toinen. Tai vasen lonkka on enemmän kiertynyt kuin oikea."   "Joskus se on se pieni asia, jota et saa itse kiinni", hän sanoi. Väite: Tarkista kuntoilumuotosi.</w:t>
      </w:r>
    </w:p>
    <w:p>
      <w:r>
        <w:rPr>
          <w:b/>
        </w:rPr>
        <w:t xml:space="preserve">Tulos</w:t>
      </w:r>
    </w:p>
    <w:p>
      <w:r>
        <w:t xml:space="preserve">Kun hyppäät köyttä, heilutat painokelloa tai hakkaat juoksumattoa, hienosäädetty muoto voi tehdä eron terveen kehon ja kipeän polven välillä.</w:t>
      </w:r>
    </w:p>
    <w:p>
      <w:r>
        <w:rPr>
          <w:b/>
        </w:rPr>
        <w:t xml:space="preserve">Esimerkki 2.2081</w:t>
      </w:r>
    </w:p>
    <w:p>
      <w:r>
        <w:t xml:space="preserve">Kohta: CBS Newsin juontajan twiitti varoitti äänestäjiä, jotka pyrkivät osallistumaan postitse. "USPS sanoo, että postitse lähetettävien äänestyslippujen pitäisi kestää vähintään 14 päivää edestakaisin", Tony Dokoupil kirjoitti 26. heinäkuuta 2020. "Ei takuita. Joten jos aiot äänestää postitse, vaalipäivä ei ole marraskuun 3. päivä. Se on 20. lokakuuta. Tai aikaisemmin. Älä ole yksi niistä *kymmenistä tuhansista* ihmisistä, joiden ääntä ei laskettu vuonna 2016.".". @USPS sanoo, että postitse lähetettäville äänestyslipuille pitäisi antaa vähintään 14 päivää aikaa edestakaiseen matkaan. Jos siis aiot äänestää kirjeitse, vaalipäivä ei ole 3. marraskuuta, vaan 20. lokakuuta. tai aikaisemmin. älä ole yksi niistä *kymmenistä tuhansista* ihmisistä, joiden ääntä ei laskettu vuonna 2016.- Tony Dokoupil (@tonydokoupil) July 24, 2020Postipalvelu on itse asiassa antanut tämän lausunnon Dokoupilin lisäksi muillekin uutisorganisaatioille ja toimittajille; neuvo ilmestyi Washington Postin jutussa, joka julkaistiin 15. heinäkuuta 2020:Paikalliset vaalitoimistot palkkaavat tilapäisiä työntekijöitä käsittelemään kirjeäänestyslomakkeita, ja jotkin paikalliset vaalilautakunnat lisäävät äänestäjille vaihtoehtoja, joiden avulla he voivat jättää kirjeäänestyslomakkeensa vaalipäivän aikana kadunvarteen.Postipalvelu suosittelee myös, että äänestäjät pyytävät äänestyslippuja vähintään 15 päivää ennen vaalipäivää ja postittavat valmiit äänestysliput vähintään viikkoa ennen eräpäivää.Neuvonta mainittiin myös uutisessa, joka julkaistiin uudelleen Fox-televisiokanavan paikallisten tytäryhtiöiden uutissivustoilla 27. heinäkuuta 2020: "Suosittelemme, että lainkäyttöalueet ilmoittavat ja neuvovat äänestäjiä pyytämään äänestyslippuja aikaisintaan 15 päivää ennen vaalipäivää", USPS kertoi FOXille sähköpostitse. "Postipalvelu suosittelee myös, että äänestäjät ottavat yhteyttä paikallisiin vaaliviranomaisiin saadakseen tietoa määräajoista." Dokoupil itse raportoi postitse lähetettävien äänestyslippujen mahdollisesta ongelmasta CBS This Morning -kanavan jutussa; CBS loi kaksi erää, joissa oli kussakin 100 postitse lähetettävää äänestyslippua eri postinumeroalueilta Philadelphiassa, ja lähetti ne samalle paikalliselle P.Viikko sen jälkeen, kun Dokoupil oli lähettänyt näennäisäänestysliput eri puolilla kaupunkia sijaitseviin postilaatikoihin, hän haki ne postilaatikosta ja huomasi, että suurin osa niistä ei ollut sisällä. Postin henkilökunta nouti myöhemmin useita niistä ja kertoi hänelle, että "ne olivat jossain muualla." Dokoupil kuitenkin huomasi, että virallisissa kirjeäänestyslipuissa on virallinen logo, joka erottaa ne tavallisesta postista, jota CBS käytti raportoinnissaan. Jutun mukaan: Viikkoa aiemmin postitetusta ensimmäisestä erästä oli saapunut 97 ääntä sadasta. Kolme simuloitua henkilöä eli 3 prosenttia äänestäjistä menetti käytännössä äänioikeutensa postitse antamalla äänestyslippujensa saapua viikon ajan. Vaalien ollessa lähellä 3 prosenttia voi olla ratkaisevaa.Neljä päivää sen jälkeen, kun toinen erä näennäisäänestyslippuja oli postitettu, 21 prosenttia äänistä ei ollut saapunut.Postin suositusten mukaan "äänestäjien olisi lähetettävä palautusäänestyslippunsa postitse vähintään viikkoa ennen eräpäivää." Lähes puolet osavaltioista sallii kuitenkin edelleen äänestäjien pyytää äänestyslippuja alle viikkoa ennen vaaleja.USPS:n tiedottaja Martha Johnson kertoi, että virasto pyytää sekä äänestäjiä että vaaliviranomaisia ottamaan huomioon, kuinka kauan postin työntekijöiltä kestää kuljettaa, käsitellä ja toimittaa äänestyslippuja sekä "aikaa, joka äänestäjiltä kuluu äänestyslippujen harkitsemiseen ja valmisteluun, ja aikaa, joka kuluu äänestyslippujen kuljettamiseen, käsittelyyn ja palauttamiseen vaaliviranomaiselle". Hänen mukaansa viraston toimitusstandardit eivät ole muuttuneet. Hän toisti myös viraston ohjeet kirjeäänestyslippujen pyytämisestä: Suosittelemme, että asiakkaat, jotka valitsevat äänestämisen Yhdysvaltain postin kautta, ymmärtävät paikallisen lainkäyttöalueensa vaatimukset kirjeäänestyslippujen oikea-aikaista toimittamista varten, mukaan lukien postileimaa koskevat vaatimukset. Äänestäjien on käytettävä First-Class Mail -postia tai nopeutettua palvelutasoa valmiiden äänestyslippujen palauttamiseen. Jotta äänestäjillä olisi riittävästi aikaa vastaanottaa, täyttää ja palauttaa äänestysliput postitse ja jotta vaaliviranomaiset saisivat täytetyt äänestysliput ajoissa, suosittelemme, että hallintoalueet ilmoittavat ja neuvovat äänestäjiä pyytämään äänestyslippuja mahdollisimman pian, mutta viimeistään 15 päivää ennen vaalipäivää. Postipalvelu suosittelee, että kotimaan äänestäjät, jotka eivät ole sotilaita, postittavat täytetyt äänestysliput takaisin vaaliviranomaisille vähintään viikkoa ennen osavaltionsa määräpäivää. Postipalvelu suosittelee myös, että äänestäjät ottavat yhteyttä paikallisiin vaaliviranomaisiin saadakseen tietoa määräajoista.Democracy Fund -järjestön vanhempi neuvonantaja Tammy Patrick kertoi CBS:lle, että hänen ryhmänsä arvioi 80-100 miljoonan yhdysvaltalaisen äänestäjän saavan äänestyslippunsa postitse vuonna 2020. Ennen liittymistään voittoa tavoittelemattomaan järjestöön Patrick toimi Barack Obaman presidentinvaalihallinnon komission komissaarina Barack Obaman presidentinhallinnon aikana. "Ohion kaltaisissa osavaltioissa voi pyytää äänestyslippunsa lauantaina puoleenpäivään asti tiistain vaaleja varten", sanoi Patrick, joka on toiminut myös entisenä liittovaltion vaalitarkkailijana Arizonan Maricopan piirikunnan vaalipalvelussa. "Se on pahinta mahdollista. Äänestäjille asetetaan vääriä odotuksia, ja he joutuvat epäonnistumaan." NPR:n heinäkuussa 2020 julkaisemassa erillisessä analyysissä todettiin, että 65 000 esivaaleissa siihen mennessä annettua poissaolo- tai postitse lähetettyä äänestyslippua oli hylätty, koska ne olivat saapuneet määräajan jälkeen."Juuri tällainen asia saa minut huolestumaan siitä, mitä marraskuussa tapahtuu, kun tulee vielä enemmän ihmisiä, jotka eivät ole äänestäneet tai jotka eivät ole aiemmin äänestäneet kirjeitse", sanoi Charles Stewart, Massachusetts Institute of Technologyn valtiotieteilijä.Obama itse lisäsi keskustelua kirjeäänestyksestä 28. heinäkuuta 2020 twiittaamalla Vote Save America -ryhmän toimittaman graafisen kuvan, jossa näytetään osavaltiokohtaiset määräajat äänestyslippujen pyytämiselle. Tuon grafiikan mukaan jokaisen osavaltion, joka ei äänestä yksinomaan postitse, määräaika osuu Yhdysvaltain postipalvelun antaman 15 päivän neuvon jälkeen: USPS kertoi CBS:lle lausunnossaan: "Käytämme vankkaa ja hyväksi havaittua prosessia varmistaaksemme kaiken vaalipostin, myös äänestyslippujen, asianmukaisen käsittelyn." Tämä tarkoittaa, että Yhdysvaltain postipalvelu on antanut 15 päivän neuvonannon. Tähän kuuluu tiivis koordinointi ja kumppanuus paikallisten ja osavaltiotason vaaliviranomaisten kanssa. Koska odotamme, että monet äänestäjät saattavat päättää käyttää postia osallistuakseen tuleviin vaaleihin COVID-19-pandemian vaikutusten vuoksi, teemme ja jatkamme ennakoivaa tiedotustyötä osavaltioiden ja paikallisten vaaliviranomaisten ja valtiosihteerien kanssa, jotta he voivat tehdä tietoon perustuvia päätöksiä ja valistaa yleisöä siitä, mitä he voivat odottaa käyttäessään postia äänestämiseen. Osana näitä tiedotustoimia keskustelemme jakeluprosesseistamme ja neuvottelemme vaaliviranomaisten kanssa siitä, miten he voivat suunnitella postilähetykset siten, että ne ovat postin säännösten mukaisia, parantavat postilähetysten näkyvyyttä ja varmistavat tehokkaan ja kustannustehokkaan käsittelyn ja jakelun.Dokoupilin juttu seurasi myös raportoitua huolta Louis DeJoyn - liikemiehen ja Yhdysvaltain presidentin Donald Trumpin varainkerääjän - nimittämisestä USPS:n pääpostimestariksi kesäkuussa 2020. "Päällisin puolin on todella huolestuttavaa, että on kyse kuppikunnasta ja holhouksesta ja siitä, että joku asetetaan paikalle toteuttamaan agendaa", American Postal Workers Unionin puheenjohtaja Mark Dimondstein kertoi Postille. "Toivomme, että näin ei ole." Lehti kertoi myös: DeJoy käski työntekijöitä jättämään postia jakelukeskuksiin, jos se viivästyttää kirjeenjakajia reiteiltään, ilmenee The Washington Postin haltuunsa saamista USPS:n sisäisistä asiakirjoista, jotka American Postal Workers Union ja kolme henkilöä, joilla on tietoa asiakirjojen sisällöstä, mutta jotka puhuivat nimettömänä välttääkseen koston. "Jos tehtaat myöhästyvät, he pitävät postin seuraavana päivänä", todetaan asiakirjassa, jonka otsikko on "New PMG's [Postmaster General's] expectations and plan" (Uuden PMG:n [Postmaster General's] odotukset ja suunnitelma). Perinteisesti postityöntekijät on koulutettu olemaan jättämättä kirjeitä ja tekemään useita jakelukierroksia varmistaakseen kirjeiden ja pakettien oikea-aikaisen jakelun." Trump itse on toistuvasti väittänyt - valheellisesti - että postitse äänestäminen on luonnostaan epäilyttävää ja altista petoksille, jopa siinä määrin, että Twitter merkitsi kaksi hänen asiaa koskevaa twiittiään toukokuussa 2020, koska ne sisälsivät "mahdollisesti harhaanjohtavaa tietoa"."Päivitys, 29. heinäkuuta 2020 9:19 a.m. PST: Päivitetty Yhdysvaltain postilaitoksen kommentilla." Kommentit Väite: Yhdysvaltain postilaitos on kehottanut ihmisiä, jotka toivovat voivansa äänestää postitse, pyytämään vaaditut kirjekuoret 20. lokakuuta 2020 mennessä.</w:t>
      </w:r>
    </w:p>
    <w:p>
      <w:r>
        <w:rPr>
          <w:b/>
        </w:rPr>
        <w:t xml:space="preserve">Tulos</w:t>
      </w:r>
    </w:p>
    <w:p>
      <w:r>
        <w:t xml:space="preserve">Kehottiko Yhdysvaltain postilaitos postitse äänestäviä pyytämään kirjekuoria 20. lokakuuta mennessä?</w:t>
      </w:r>
    </w:p>
    <w:p>
      <w:r>
        <w:rPr>
          <w:b/>
        </w:rPr>
        <w:t xml:space="preserve">Esimerkki 2.2082</w:t>
      </w:r>
    </w:p>
    <w:p>
      <w:r>
        <w:t xml:space="preserve">Kohta: Kairon työläiskaupunginosassa Basateenissa kymmeniä ihmisiä jonottaa vuosikymmeniä vanhan yrttimaustekaupan edessä, jossa on esillä pyramidinmuotoisia purkkipinoja, jotka ovat täynnä kaikkea hunajasta ja inkivääristä kamelin heinään. Apteekkarit kertovat, että heidän tuotteidensa myynti on kasvanut noin 70-80 prosenttia sen jälkeen, kun sarja ankaria talousuudistuksia on heikentänyt perinteisten lääkkeiden tarjontaa ja nostanut joidenkin geneeristen ja jopa hengenpelastavien lääkkeiden hintaa. Hallitus sanoi torstaina, että hintojen nousu voi olla jopa 15 prosenttia kotimarkkinoilla tuotettujen lääkkeiden osalta ja 20 prosenttia tuontilääkkeiden osalta. Myymälän omistaja Samy al-Attar - jonka sukunimi on arabiankielinen ja tarkoittaa apteekkaria - sanoo, että asiantunteva apteekkari voi löytää korvaavia lääkkeitä lähes kaikkien muiden kuin vakavien sairauksien hoitoon. Kuten apteekeissa, myös al-Attarin myymälän seinät ovat täynnä laatikoita ja astioita. Lääkkeiden sijaan niissä on kuitenkin yrttejä, joilla jokaisella sanotaan olevan oma ainutlaatuinen parantava ominaisuutensa. Asiakkaat tungeksivat kaupan ikkunan ulkopuolella, kun henkilökunta juoksee ympäri pikkuruista sisätilaa, valitsee erilaisia koostumuksia ja värejä ja täyttää tilauksia kirkkaisiin muovipusseihin. Asiakkaat selittävät oireensa, ja Al-Attar valmistaa mausteiden ja yrttien seoksen - edullisemmin hinnoin kuin tavallisissa apteekeissa. Paikalliset mausteet ja yrtit maksavat 5-10 Egyptin puntaa (0,27-0,54 dollaria) kilolta. (1 dollari = 18,5000 egyptiläistä puntaa) Väite: Kun lääkevarastot loppuvat, egyptiläiset turvautuvat yrttilääkkeisiin.</w:t>
      </w:r>
    </w:p>
    <w:p>
      <w:r>
        <w:rPr>
          <w:b/>
        </w:rPr>
        <w:t xml:space="preserve">Tulos</w:t>
      </w:r>
    </w:p>
    <w:p>
      <w:r>
        <w:t xml:space="preserve">Talouskriisin aiheuttamassa lääkepulassa egyptiläiset jättävät apteekkireissut väliin ja turvautuvat sen sijaan kasviperäisiin lääkkeisiin jokapäiväisten sairauksien hoitoon.</w:t>
      </w:r>
    </w:p>
    <w:p>
      <w:r>
        <w:rPr>
          <w:b/>
        </w:rPr>
        <w:t xml:space="preserve">Esimerkki 2.2083</w:t>
      </w:r>
    </w:p>
    <w:p>
      <w:r>
        <w:t xml:space="preserve">Kohta: Tämä ei ole ensimmäinen kerta, kun lääkevalmistajat ovat joutuneet yhteen Pretorian kanssa. Kymmenen vuotta sitten teollisuus joutui kiipeämään alas Etelä-Afrikan kanssa käydyssä mustelmaisessa taistelussa aids-lääkkeiden patenteista ja rinnakkaisvalmisteiden saatavuudesta. Viimeisin taistelu kuvastaa jännitteitä, joita vallitsee teollisuuden välillä, joka haluaa suojella teollis- ja tekijänoikeuksiaan, vaikka se ponnistaa yhä enemmän kehittyville markkinoille, ja hallitusten välillä Intiasta Brasiliaan, jotka haluavat määrätietoisesti lisätä potilaiden mahdollisuuksia saada hengenpelastavia hoitoja. Etelä-Afrikka on viimeistelyvaiheessa panemassa täytäntöön uutta lakia, joka antaisi geneeristen lääkkeiden valmistajille mahdollisuuden valmistaa halpoja kopioita patentoiduista lääkkeistä ja vaikeuttaisi yritysten patenttien rekisteröintiä ja jatkamista. Globaalit lääketehtaat ovat laatineet 600 000 dollarin suuruisen mainoskampanjan saadakseen paikallisen ja ulkomaisen vastustuksen immateriaalioikeuksia koskevia muutoksia vastaan, ilmenee lääketeollisuuden lobbausryhmän laatimasta asiakirjasta, jonka Reuters on nähnyt. Terveysministeri Aaron Motsoaledi hyökkäsi perjantaina lääkevalmistajia vastaan sanomalla, että heidän kampanjansa tarkoituksena oli kääntää eteläafrikkalaiset hallitusta vastaan. "Kyseessä on saatanallinen salaliitto", hän sanoi. "Tämä asiakirja voi tuomita monet eteläafrikkalaiset kuolemaan. Tämä on kansanmurhasuunnitelma."  Hallitseva Afrikan kansalliskongressi pyrkii leikkaamaan terveydenhuoltokustannuksia, sillä se kamppailee maailman raskaimpien hiv/aids-tapausten ja suurimman hoito-ohjelman kanssa. Uuden lain odotetaan alentavan lääkkeiden hintoja ja avaavan Aspen Pharmacaren ja Adcock Ingramin hallitseman rinnakkaislääketeollisuuden. Politiikka sulkee myös porsaanreiän, joka tunnetaan nimellä "ever-greening" ja jonka ansiosta lääkkeiden valmistaja voi tehdä pieniä muutoksia olemassa olevaan lääkkeeseen tai keksiä sille uuden käyttötarkoituksen ja rekisteröidä sen sitten täysin uutena tuotteena. Terveydenhuoltoalan aktivistien mukaan Etelä-Afrikan lääkepatenttien hyväksyminen - vuonna 2008 se myönsi yli 2 400 patenttia, kun taas Brasiliassa vastaava luku oli alle 300 kuudessa vuodessa - osoittaa, että uudistusta tarvitaan. Asiakirjassa, jonka yhdysvaltalainen konsulttiyritys Public Affairs Engagement on laatinut teollisuuden edunvalvontajärjestölle Innovative Pharmaceutical Association South Africa (IPASA), hahmotellaan suunnitelma lykätä uudistusta ainakin toukokuun alussa pidettävien Etelä-Afrikan vaalien jälkeiseen aikaan, koska uusi laki olisi poliittisesti vahingollinen. "Maailma välittää siitä, että Etelä-Afrikka aikoo ottaa väärän käänteen talouspolitiikassaan heikentämällä teollis- ja tekijänoikeuksien suojaa. Ja välittämisellä tarkoitamme sekä myötätuntoista huolestuneisuutta että toimia investointeja vähentämällä", asiakirjassa sanotaan. IPASA:n jäseniä ovat muun muassa lääketehtaat Sanofi, Baxter International, Pfizer ja Novartis. IPASA:n tiedottaja Val Beaumont vahvisti asiakirjan aitouden, mutta sanoi, että ehdotuksia harkitaan vielä. "Mitään osaa näistä ehdotuksista ei ole hyväksytty. Mitään osaa asiakirjasta ei ole pantu täytäntöön", hän sanoi Reutersille. Teollisuus voi nyt luopua kampanjasta, jota se kutsui nimellä "Melkein poliittinen", koska vuotanut asiakirja on todennäköisesti heikentänyt sen neuvotteluasemaa. Etelä-Afrikan nykyisen teollis- ja tekijänoikeuslainsäädännön mukaan lääkeyhtiöt voivat rekisteröidä lääkkeitä uusina ilman, että niiden uutuutta tarkistetaan. Väite: Etelä-Afrikka murskaa Big Pharman geneeristen lääkkeiden riidassa.</w:t>
      </w:r>
    </w:p>
    <w:p>
      <w:r>
        <w:rPr>
          <w:b/>
        </w:rPr>
        <w:t xml:space="preserve">Tulos</w:t>
      </w:r>
    </w:p>
    <w:p>
      <w:r>
        <w:t xml:space="preserve">Etelä-Afrikka moitti perjantaina globaaleja lääkeyrityksiä salaisesta kampanjasta, jolla se vastustaa suunniteltua teollis- ja tekijänoikeuslainsäädännön uudistamista halvempien rinnakkaislääkkeiden hyväksi. Etelä-Afrikka syytti lääkeyrityksiä "saatanallisesta" juonesta, jonka tarkoituksena on tehdä "kansanmurha".</w:t>
      </w:r>
    </w:p>
    <w:p>
      <w:r>
        <w:rPr>
          <w:b/>
        </w:rPr>
        <w:t xml:space="preserve">Esimerkki 2.2084</w:t>
      </w:r>
    </w:p>
    <w:p>
      <w:r>
        <w:t xml:space="preserve">Kohta: Yankee Stadiumilla New Yorkissa 15. huhtikuuta 2009. REUTERS/Eric Thayer "Monipuolisuuden rajoittaminen auttoi vähentämään kyseisen elintarvikeryhmän saantia, mutta näytti siltä, että kompensaatiota tapahtui ruokavalion muissa osissa", sanoi Hollie Raynor, Tennesseen yliopiston professori ja tutkimuksen pääkirjoittaja. American Journal of Clinical Nutrition -lehdessä julkaistun tutkimuksen tulokset ovat varoittava huomautus laihduttajille, jotka saattavat rajoittaa ruokalajivalikoimaansa - esimerkiksi jättämällä hiilihydraatteja pois - ja joiden on syytä olla tarkkana kaikkien saamiensa kaloreiden suhteen, ei vain kohteena olevasta ruokaryhmästä tulevien kaloreiden suhteen. Aiemmat tutkimukset ovat osoittaneet, että ihmiset, joiden ruokavalio on vähemmän monipuolinen, onnistuvat yleensä paremmin laihduttamaan ja pitämään painonsa kurissa, ja Raynor kertoi halunneensa selvittää, voisiko runsaskaloristen ja vähäravinteisten ruokien, kuten jäätelön, keksien ja sipsien, vaihtoehtojen rajoittaminen auttaa ihmisiä laihtumaan. Raynorin työryhmä pyysi 200 ylipainoista ja lihavaa aikuista tekemään elämäntapamuutoksia, joiden tavoitteena oli laihduttaminen. Niihin kuului osallistuminen terveellistä käyttäytymistä käsitteleviin ryhmäkokouksiin, kaloripitoisen ruokavalion noudattaminen ja liikunnan lisääminen. Puolta ihmisistä kehotettiin myös rajoittamaan roskaruokaa ruokavaliossaan vain kahteen vaihtoehtoon sillä ajatuksella, että ruokalistan yksitoikkoisuus johtaa kiinnostuksen puutteeseen ruokaa kohtaan. Tutkimuksen 18 kuukauden aikana rajoitetun roskaruokaryhmän ihmiset söivät päivittäin vähemmän erilaisia herkkuja - kahdesta kolmeen - kuin toinen ryhmä, joka söi noin neljä. He söivät myös vähemmän päivittäisiä roskaruokakaloreita. Kuuden ja 12 kuukauden kuluttua tutkimuksen päättymisestä rajoitetun lajikkeen ryhmään kuuluvat ihmiset söivät päivittäin noin 100 roskaruokakaloria vähemmän kuin toinen ryhmä. Tutkimuksen lopussa he söivät 80 roskaruokakaloria vähemmän päivässä. Molemmat ryhmät söivät tutkimuksen aikana vähemmän kokonaiskaloreita ja laihtuivat. Kokonaiskalorimäärän väheneminen ja laihtuminen - noin 4,5 kiloa - oli kuitenkin sama kummassakin ryhmässä. "On järkevää yrittää vähentää ruokavalion monipuolisuutta, mutta ihminen nauttii syömisestä, joten hän löytää muita ruoka-aineita, joita hän voi syödä kuin niitä, joita rajoitetaan", sanoo Alexandra Johnstone, skotlantilaisen Aberdeenin yliopiston tutkija, joka ei osallistunut tutkimukseen. Hän lisäsi, että jotta rajoitetun valikoiman ruokavalio toimisi, on tärkeää rajoittaa myös annoskokoja. Raynor sanoi, että viesti laihduttajille on, että jos he yrittävät laihtua rajoittamalla ruokavalikoimiensa monipuolisuutta, heidän pitäisi olla tietoisia muista ruokavalinnoistaan, jotta se ei heikennä heidän pyrkimyksiään. LÄHDE: bit.ly/JtP1Fn Väite: Voi olla, että se on vain yksi asia, joka ei ole vielä selvä: Vähemmän ruokavalintoja ei auta painonpudotuksessa: tutkimus.</w:t>
      </w:r>
    </w:p>
    <w:p>
      <w:r>
        <w:rPr>
          <w:b/>
        </w:rPr>
        <w:t xml:space="preserve">Tulos</w:t>
      </w:r>
    </w:p>
    <w:p>
      <w:r>
        <w:t xml:space="preserve">Yhdysvaltalaistutkimuksen mukaan roskaruokavaihtoehtojen vähentäminen auttaa ihmisiä vähentämään nauttimiaan kaloreita, mutta se ei vähennä heidän kokonaiskalorikuormitustaan eikä auta heitä laihtumaan.</w:t>
      </w:r>
    </w:p>
    <w:p>
      <w:r>
        <w:rPr>
          <w:b/>
        </w:rPr>
        <w:t xml:space="preserve">Esimerkki 2.2085</w:t>
      </w:r>
    </w:p>
    <w:p>
      <w:r>
        <w:t xml:space="preserve">Kohta: Kesällä 2020 lukijat pyysivät Snopesia tutkimaan niiden väitteiden paikkansapitävyyttä, joiden mukaan jos ja kun COVID-19-koronavirusrokote ilmestyy, yksittäiset osavaltiot voisivat periaatteessa saada valtuudet sakottaa tai jopa vangita ne, jotka kieltäytyvät ottamasta sitä. Kyselyt johtuivat Kalifornian San Diegossa sijaitsevan KGTV:n 7. elokuuta 2020 julkaisemasta artikkelista, joka oli otsikoitu "Osavaltioilla on valtuudet sakottaa tai vangita ihmisiä, jotka kieltäytyvät koronavirusrokotteesta, sanoo asianajaja". Kyseinen asianajaja oli Dov Fox, oikeustieteen professori ja San Diegon yliopiston terveysoikeuden ja bioetiikan keskuksen johtaja. Artikkeli alkoi: Kun lääketehtaat kilpailevat kehittäessään rokotetta koronavirusta vastaan, esiin nousee useita oikeudellisia kysymyksiä: voiko hallitus vaatia ihmisiä hankkimaan rokotteen? Voisivatko ihmiset, jotka kieltäytyvät käärimästä hihojaan, saada porttikiellon kauppoihin tai menettää työpaikkansa? Lyhyt vastaus on kyllä, sanoo oikeustieteen professori ja San Diegon yliopiston terveysoikeuspolitiikan ja bioetiikan keskuksen johtaja Dov Fox. "Osavaltiot voivat pakottaa rokotuksiin enemmän tai vähemmän tunkeilevilla tavoilla", hän sanoi haastattelussa. "Ne voivat rajoittaa pääsyä kouluihin, palveluihin tai työpaikoille, jos ihmiset eivät saa rokotuksia. Ne voivat pakottaa heidät maksamaan sakkoja tai jopa lukita heidät vankilaan." Fox huomautti, että Yhdysvalloissa viranomaiset eivät ole koskaan yrittäneet vangita ihmisiä rokotuksista kieltäytymisen vuoksi, mutta muut maat, kuten Ranska, ovat ottaneet käyttöön aggressiivisen taktiikan. Oikeudellinen ennakkotapaus on vuodelta 1905. Yhdysvaltain korkeimman oikeuden ratkaisevassa tapauksessa Jacobson v. Massachusetts tuomioistuin päätti, että Massachusettsilla oli oikeus määrätä sakkoja ihmisille, jotka kieltäytyivät rokotuksista isorokkoa vastaan. Foxin haastattelu on julkaistu uudelleen WMAR:ssa ja Newsbreak-sivustolla. Foxin arvio oli oikea. Hänen korostamansa korkeimman oikeuden päätös vuodelta 1905 loi ennakkotapauksen myöhemmille oikeuskäytännöille, jotka ovat vuosisadan kuluessa vahvistaneet, että osavaltioiden ja paikallisviranomaiset voivat periaatteessa määrätä rangaistuksia - myös rikosoikeudellisia seuraamuksia - henkilöille, jotka kieltäytyvät pakollisista rokotuksista. Helmikuussa 1902 Massachusettsin Cambridgen terveyslautakunta otti käyttöön asetuksen, jonka mukaan jokaisen asukkaan, jota ei ollut rokotettu isorokkoa vastaan viiden edellisen vuoden aikana, oli otettava rokotus tai rokotettava uudelleen. Massachusettsin osavaltion laissa määrättiin viiden dollarin sakko kaikille yli 21-vuotiaille, jotka olivat oikeutettuja rokotukseen mutta kieltäytyivät siitä. Saman vuoden heinäkuussa Henning Jacobson, ruotsalainen maahanmuuttaja ja 40-vuotias luterilainen pastori, kieltäytyi rokotuksesta, ja hänet pidätettiin ja syytettiin osavaltion pakollista rokotusta koskevan lain rikkomisesta. Hänet tuomittiin ja tuomittiin 5 dollarin sakkoihin. Jacobson riitautti tuomionsa, mutta Massachusettsin korkein oikeus piti sen voimassa, ja hän vei tapauksensa Yhdysvaltain korkeimpaan oikeuteen vuonna 1904. Aikalaisuutisen mukaan Jacobsonin oikeudellisia haasteita rahoitti Anti-Compulsory Vaccination Society. Helmikuussa 1905 tuomioistuin antoi päätöksensä, jossa se vahvisti Massachusettsin korkeimman oikeuden päätöksen ja päätti, että osavaltion laki, jota Jacobsonin todettiin rikkoneen, ei loukannut hänen perustuslaillisia oikeuksiaan. Hänen tuomionsa pidettiin voimassa. Tuomari John Marshall Harlan tiivisti enemmistön lausunnossaan joitakin keskeisiä kysymyksiä: [...] Vastaaja [Jacobson] väittää, että hänen vapauteensa puututaan, kun valtio määrää hänet sakkoihin tai vankeusrangaistukseen rokotuksen laiminlyönnistä tai siitä kieltäytymisestä; että pakollista rokottamista koskeva laki on kohtuuton, mielivaltainen ja ahdistava ja että se on näin ollen vastoin jokaisen vapaan ihmisen luontaista oikeutta huolehtia omasta kehostaan ja terveydestään sillä tavalla, joka hänestä tuntuu parhaimmalta; ja että tällaisen lain täytäntöönpano rokotusta vastustavaa henkilöä vastaan, olipa syy mikä tahansa, on suorastaan hyökkäys hänen henkilöllisyyttään vastaan. Yhdysvaltojen perustuslaissa jokaiselle sen lainkäyttövaltaan kuuluvalle henkilölle turvattu vapaus ei kuitenkaan merkitse sitä, että jokaisella henkilöllä olisi ehdoton oikeus olla aina ja kaikissa olosuhteissa täysin vapaa rajoituksista. On olemassa monenlaisia rajoituksia, joita jokainen henkilö joutuu väistämättä noudattamaan yhteisen edun vuoksi. Millä tahansa muulla perusteella järjestäytynyt yhteiskunta ei voisi olla olemassa niin, että sen jäsenet olisivat turvassa. Yhteiskunta, joka perustuisi sääntöön, jonka mukaan kukin on oma itsensä, joutuisi pian epäjärjestyksen ja anarkian valtaan..." "Poliisivalta" Jacobsonin päätös perustui osittain pitkään voimassa olleeseen periaatteeseen, joka tunnetaan nimellä "poliisivalta" ja joka antaa valtiolle valtuudet rajoittaa tietyissä olosuhteissa ja tietyin rajoituksin sen lainkäyttöalueella asuvien yksilön oikeuksia yhteisen hyvän suojelemiseksi tai turvallisuuden säilyttämiseksi. Sitä sovelletaan erityisesti toimiin tai käyttäytymiseen, joita ei tavallisesti pidettäisi rikollisina tai poikkeavina. Esimerkiksi rauhanomaista kävelyä julkisella kadulla pimeän tultua katsotaan lähes aina hyväksyttäväksi, ei-rikolliseksi käyttäytymiseksi ja täysin perustuslaissa vahvistetun yksilönvapauden mukaiseksi. Erityistilanteissa - esimerkiksi silloin, kun mellakointi tietyssä kaupungissa tai tietyllä alueella johtaa siihen, että valtion tai paikallisviranomaiset päättävät, että yhteistä etua palvelee parhaiten ulkonaliikkumiskielto - kävely yleisellä kadulla pimeän tultua ei ole sinänsä rikollista tai vaarallista muille, mutta se voidaan laillisesti kieltää tietyssä paikassa tietyn ajanjakson ajan, ja niitä, jotka vaativat sitä, voidaan laillisesti rangaista rikosoikeudellisesti. Eräässä akateemisessa artikkelissa poliisivallan periaate on tiivistetty seuraavasti: "Valtion 'poliisivallan' oppi omaksuttiin varhaisessa siirtomaa-ajan Amerikassa vakiintuneista englantilaisista common law -periaatteista, joiden mukaan yksityisiä oikeuksia oli rajoitettava silloin, kun se oli tarpeen yhteisen hyvän säilyttämiseksi. Se oli yksi niistä valtuuksista, jotka osavaltiot varasivat itselleen liittovaltion perustuslain hyväksymisen yhteydessä, ja sitä rajoittivat ainoastaan perustuslain ylivaltauslauseke - jossa määrätään liittovaltion lain ensisijaisuudesta liittovaltion hallitukselle siirretyissä asioissa - ja myöhemmissä muutoksissa suojatut yksilön oikeudet. Poliisivallan soveltaminen on perinteisesti merkinnyt kykyä 1) edistää yleistä terveyttä, moraalia tai turvallisuutta ja yhteisön yleistä hyvinvointia; 2) säätää ja panna täytäntöön lakeja yleisen hyvinvoinnin edistämiseksi; 3) säännellä yksityisiä oikeuksia yleisen edun nimissä; ja 4) ulottaa toimenpiteet kaikkiin suuriin yleisiin tarpeisiin." Valtion poliisivaltuusoppi on syy siihen, miksi pakollisia karanteeni- ja eristysmääräyksiä, ulkonaliikkumiskieltoja ja todellakin pakollisia rokotusohjelmia harvoin kyseenalaistetaan menestyksekkäästi tuomioistuimissa. Aivan kuten perustuslain tarjoama yksilönvapauksien suoja ei ole ehdoton, myös valtion valtuuksille kieltää tai pakottaa yksilön toimia on olemassa rajoituksia. Pakollisten rokotusten osalta korkein oikeus hahmotteli joitakin näistä kysymyksistä Jacobsonin tapauksessa antamassaan lausunnossa, jossa se kirjoitti: Laki, jossa edellytetään kaikkien osavaltion asukkaiden rokottamista tiettynä ajankohtana isorokon esiintymisestä riippumatta ja ottamatta huomioon yksilön terveydentilaa, tai lainsäätäjän itsensä laatimat säännöt ja määräykset, joiden on välttämättä oltava enemmän tai vähemmän joustamattomia, olisivat paljon vähemmän oikeudenmukaisia kuin tämä laki, joka siirtää harkintavallan paikallisille virkamiehille [...]. Terveyslautakunnan mielivaltainen toiminta "pahaa tarkoittaen" saattaisi johtaa oikeudenmukaisen oikeudenkäynnin epäämiseen. Jos he valitsisivat mielivaltaisesti yhden henkilöryhmän rokotettavaksi välittömästi ja lykkäisivät toistaiseksi toimia kaikkia muita kohtaan tai jos he muutoin käyttäisivät väärin harkintavaltaansa, heidän toimintansa saattaisi rikkoa neljättätoista lisäystä [...] Korkeimman oikeuden Jacobsonin tuomiossaan luoma ennakkotapaus on voimassa tähän päivään asti. Vuonna 2015, lähes 110 vuotta myöhemmin, Yhdysvaltain toisen piirin muutoksenhakutuomioistuin viittasi nimenomaisesti tapaukseen vahvistaessaan New Yorkin osavaltion sellaisen lain perustuslainmukaisuuden, joka tekee rokotukset pakollisiksi julkisten koulujen oppilaille. Vetoomustuomioistuimen lausunnossa todettiin: "Kantajat väittävät, että New Yorkin pakollinen rokotusvaatimus rikkoo aineellista oikeuskäsittelyä. Tämä väite on poissuljettu korkeimman oikeuden päätöksellä asiassa Jacobson v. Commonwealth of Massachusetts [...]". Toisessa käänteentekevässä päätöksessä vuonna 1922 korkein oikeus kirjoitti, että Jacobsonin tuomiossa oli "ratkaistu, että osavaltion poliisivallan piiriin kuuluu säätää pakollisista rokotuksista". Väite: Yksittäisillä Yhdysvaltojen osavaltioilla olisi laillinen oikeus määrätä rikosoikeudellisia seuraamuksia henkilöille, jotka kieltäytyvät pakollisesta COVID-19-rokotuksesta.</w:t>
      </w:r>
    </w:p>
    <w:p>
      <w:r>
        <w:rPr>
          <w:b/>
        </w:rPr>
        <w:t xml:space="preserve">Tulos</w:t>
      </w:r>
    </w:p>
    <w:p>
      <w:r>
        <w:t xml:space="preserve">On selvää, että Jacobson-tapauksessa ja myöhemmissä liittovaltion tuomioistuimen päätöksissä esitetty osavaltion poliisivallan oppi tarkoittaa, että yksittäiset osavaltiot voisivat periaatteessa ottaa käyttöön perustuslain mukaisen pakollisen COVID-19-rokotusohjelman ja että osavaltiot voisivat määrätä rikosoikeudellisia rangaistuksia niille, jotka ilman tunnustettua poikkeuslupaa kieltäytyvät rokotuksista. Foxin keskeinen väite ja KGTV:n raportointi siitä olivat siis oikeita.</w:t>
      </w:r>
    </w:p>
    <w:p>
      <w:r>
        <w:rPr>
          <w:b/>
        </w:rPr>
        <w:t xml:space="preserve">Esimerkki 2.2086</w:t>
      </w:r>
    </w:p>
    <w:p>
      <w:r>
        <w:t xml:space="preserve">Kohta: Olimme tyytyväisiä nähdessämme, että juttu sisälsi kustannusarvioita sekä soijalisistä että hormonikorvaushoitopillereistä. Jutussa selitettiin, että "hormoneja käyttävillä naisilla oli keskimäärin 24 kuumia aaltoja vähemmän kuukaudessa, kun taas soijaa käyttävillä oli 12 kuumaa aaltoa kuukaudessa". Riittävä työ muistutti lukijoita vuonna 2002 tehdyssä Women's Health Inititiative -tutkimuksessa raportoiduista riskeistä (vaikka olisimme toivoneet, että siinä olisi annettu absoluuttiset riskitiedot). Ja siinä viitataan siihen, mitä NIH raportoi soijalisäravinteiden sivuvaikutuksiksi - mutta jälleen ilman numeroita. Riittävää kuitenkin. Riittävä työ. Jutussa selitettiin, että soijaa ei ole tutkittu kuumia aaltoja vastaan yhtä paljon kuin HRT:tä ja että "lääkärit eivät tiedä tarkalleen, miten se toimii".  Siinä selitettiin, että kyseessä oli tutkimus tutkimuksista. Jutussa on myös linkki itse tutkimukseen, mikä on aina mukavaa. Ei mitään tautien lietsontaa. Juttu sisälsi joitakin mielenkiintoisia faktoja, kuten tutkimuksiin osallistuneiden naisten ilmoittamien kuumien aaltojen keskimääräisen määrän kuukaudessa. Jutussa siteerattiin yhtä ilmeisesti riippumatonta asiantuntijaa. Oletamme, että ihanteellisessa maailmassa jutussa olisi voitu ainakin kommentoida muita vaihtoehtoisia vaihtoehtoja, joita on tutkittu kuumia aaltoja vastaan. Jutussa käsiteltiin kuitenkin riittävästi tutkimuksen vertailutuloksia, ja arvostamme sitä, että se päättyi myös kommenttiin "tarkkaavaisesta odottamisesta" - muistuttaen lukijoita siitä, että kaikki eivät päätä ottaa jotain kuumia aaltoja vastaan. Ei sovelleta. Soijavalmisteiden tai hormonikorvaushoidon saatavuus ei ole kyseenalainen. Kummassakaan lähestymistavassa ei ole kohtuuttomia uutuusvaatimuksia. On selvää, että juttu ei perustunut pelkästään uutistiedotteeseen. Väite: Hormonit voivat olla soijaa parempia kuumia aaltoja vastaan.</w:t>
      </w:r>
    </w:p>
    <w:p>
      <w:r>
        <w:rPr>
          <w:b/>
        </w:rPr>
        <w:t xml:space="preserve">Tulos</w:t>
      </w:r>
    </w:p>
    <w:p>
      <w:r>
        <w:t xml:space="preserve">Ainoa ehdotus, jonka haluamme tehdä, on se, että jutussa olisi voitu kvantifioida mahdolliset haitat. Siinä ei kvantifioitu estrogeenin (josta on paljon näyttöä) eikä soijan (josta on niukasti näyttöä) haittoja. Artikkelissa tunnustetaan kuitenkin hyväksyttävästi molempien hoitomuotojen muualla raportoidut riskit. Kuumat aallot ovat niin monille naisille niin tärkeä aihe. On virkistävää nähdä selkeä, suoraviivainen päivittäinen uutisraportti, joka tarjoaa suurimman osan tiedoista, joita naiset tarvitsevat uuden tutkimuksen arvioimiseksi.</w:t>
      </w:r>
    </w:p>
    <w:p>
      <w:r>
        <w:rPr>
          <w:b/>
        </w:rPr>
        <w:t xml:space="preserve">Esimerkki 2.2087</w:t>
      </w:r>
    </w:p>
    <w:p>
      <w:r>
        <w:t xml:space="preserve">Kohta: Hyväntekeväisyysjuoksuun osallistuminen rakkaansa muistoksi tai pyöräilyyn hyvän asian puolesta on saanut monet sohvaperunat siirtymään istumatyöstä kuntoilun tielle. Leukemia- ja lymfoomayhdistyksen hyväntekeväisyysurheilun kestävyysohjelman Team In Trainingin juoksuvalmentaja Kelly Flynn on opettanut vuodesta 2005 lähtien aloittelevia juoksijoita Boson-maratonille. "Ihmiset, jotka eivät ole koskaan aiemmin juosseet ja joilla on motivaatio, kuten läheinen, ovat helpoimpia valmentaa", sanoo Flynn, 40-vuotias bostonilainen asianajaja. "He jaksavat. Ja kun he ylittävät maaliviivan, heistä on tullut juoksunarkkareita."  Flynn, joka pelasi teini-iässä jalkapalloa ja softballia, sanoi, että lukioaikaisen ystävän kuolema imusolmukesyöpään innoitti hänet ryhtymään hyväntekeväisyysjuoksuvalmentajaksi. "Näin (Team in Trainingin) esitteen ja lähdin mukaan, ihan huvikseni", hän sanoi. "Hänen kuolemansa oli katalysaattorini."  25 vuotta vanha Team in Training on kerännyt yli 1,4 miljardia dollaria, ja yli 600 000 ihmistä eri puolilta maata on osallistunut erilaisiin kestävyysjuoksutapahtumiin kerätäkseen rahaa Leukemia &amp; Lymfooma Societyn hyväksi. Flynn, jonka 200 hengen joukkue aloittaa pian harjoittelun vuotta 2014 varten, on auttanut kouluttamaan yli 800 Bostonin maratoonaria, ja hänen joukkueensa ovat keränneet yli 4 miljoonaa dollaria. Sarah Jane Constantine, itseään harrastusjuoksijaksi kuvaava Sarah Jane Constantine, haaveili maratonjuoksusta, kunnes hän alkoi juosta hyväntekeväisyyteen. "En uskonut, että 39-vuotiaana aloittaisin maratonjuoksun", sanoi Constantine, 41-vuotias bostonilaisen lääkeyrityksen johtaja, joka on kerännyt rahaa syöpätutkimukseen. "Siitä olen eniten ylpeä", sanoi Constantine, joka harrastaa liikuntaa joka päivä juoksemisesta voimaharjoitteluun ja uinnista tyttärensä kanssa. Constantine omisti ensimmäisen maratoninsa isäpuolelleen, joka kuoli melanoomaan 44-vuotiaana. Viime vuonna se oli hänen tyttärensä koulukaverin äidille, joka kuoli keuhkosyöpään. Tänä vuonna hän aikoo juosta miehensä työtoverin syöpään sairastuneen tyttären puolesta. "Tuntee itsensä avuttomaksi", hän sanoi. "Juoksen saadakseni rahaa tutkimukseen ja hoitoon."  Hyväntekeväisyystapahtumat ovat Flywheel Sportsin, vuonna 2010 perustetun sisäpyöräilystudioiden ketjun, valtakunnallinen perusjuttu. New Yorkissa asuva toinen perustaja ja luova johtaja Ruth Zukerman sanoi, että hänen yrityksensä ympäri vuoden järjestämät varainhankintatapahtumat hyödyttävät lajin uusia harrastajia, hyväntekeväisyysjärjestöjä ja hänen yritystään. "Näihin hyväntekeväisyysajoihin tulee paljon ihmisiä, jotka eivät ole koskaan ennen käyneet meillä. Tyypillisesti noin 80 prosenttia ihmisistä on uusia", hän sanoi. "He tulevat luoksemme antamaan lahjoituksia, he pitävät siitä ja heistä tulee asiakkaitamme."  Zukerman sanoi, että hänen vakioasiakkaansa lähestyvät häntä usein omien suosikkiasioidensa keräyksellä, mikä houkuttelee vielä lisää uusia sisäpyöräilyn harrastajia. "Jotkut julkkisratsastajistamme, kuten (näyttelijättäret) Kyra Sedgwick ja Jessica Alba, herättävät paljon huomiota nimiensä vuoksi", hän sanoi. Viime keväänä Alba järjesti Los Angelesissa tunnin kerätäkseen varoja Baby2Babylle, joka jakaa vauvojen varusteita ja vaatteita vähävaraisille. Joulukuussa Sedgwick järjestää ajelun New Yorkin ruokapankin hyväksi. Zukerman uskoo, että hyväntekeväisyyskuntoilu on tullut jäädäkseen. "Niin moniin tyypillisiin hyväntekeväisyystapahtumiin kuuluu puheiden pitäminen ja tylsä istuva illallinen", hän sanoi. "Ihmiset näkevät tämän tilaisuutena antaa panoksensa uudella, raikkaammalla ja hauskemmalla tavalla." Väite: Hyväntekeväisyysurheilutapahtumat tarjoavat kannustimia kuntoiluun.</w:t>
      </w:r>
    </w:p>
    <w:p>
      <w:r>
        <w:rPr>
          <w:b/>
        </w:rPr>
        <w:t xml:space="preserve">Tulos</w:t>
      </w:r>
    </w:p>
    <w:p>
      <w:r>
        <w:t xml:space="preserve">Tavallisten laihdutussyiden, kuten bikineihin mahtumisen ja terveyden parantamisen, lisäksi kuntoilun asiantuntijat sanovat, että rahan kerääminen hyvän asian hyväksi on toinen kannustin, joka saa ihmiset kohottamaan kuntoaan.</w:t>
      </w:r>
    </w:p>
    <w:p>
      <w:r>
        <w:rPr>
          <w:b/>
        </w:rPr>
        <w:t xml:space="preserve">Esimerkki 2.2088</w:t>
      </w:r>
    </w:p>
    <w:p>
      <w:r>
        <w:t xml:space="preserve">Kohta: "Tohtori Seemant Chaturvedi Waynen valtionyliopistosta Detroitissa, Michiganissa, sanoi lausunnossaan, että vaikka suurin osa aivohalvauksista ja sydänkohtauksista sattuu 65-vuotiaille ja sitä vanhemmille, tutkimuksissa on havaittu, että kolesterolia alentavia lääkkeitä ei määrätä yhtä usein vanhemmille kuin nuoremmille ihmisille. "Nämä tulokset osoittavat, että näiden lääkkeiden käyttö on yhtä hyödyllistä yli 65-vuotiaille kuin nuoremmillekin."   Huhtikuussa brittitutkijat raportoivat New England Journal of Medicine -lehdessä, että 80-vuotiaiden ja sitä vanhempien ihmisten korkean verenpaineen hoito vähentää heidän riskinsä saada kuolemaan johtavia aivohalvauksia ja muita sydänongelmia. Statiinit vähentävät sydänkohtauksen tai aivohalvauksen riskiä alentamalla rasva-aineiden, kuten matalan tiheyden lipoproteiinin eli "pahan" kolesterolin ja triglyseridien määrää. Ne nostavat myös suuren tiheyden lipoproteiinipitoisuutta eli "hyvää" kolesterolia. Niitä ovat muun muassa atorvastatiini, jota Pfizer Inc. valmistaa tuotenimellä Lipitor; pravastatiini tai Pravachol, jota Bristol-Myers Squibb valmistaa; fluvastatiini, jota Novartis AG valmistaa tuotenimellä Lescol, ja useita muita. Seemant ja kollegat tutkivat 4 731 18-vuotiasta ja sitä vanhempaa henkilöä, jotka olivat saaneet äskettäin aivohalvauksen tai miniaivohalvauksen osana Pfizerin sponsoroimaa tutkimusta. Noin puolet oli yli 65-vuotiaita, ja heidän keski-ikänsä oli 72 vuotta. Toinen puoli oli alle 65-vuotiaita, ja heidän keski-ikänsä oli 54 vuotta. Kummassakin ikäryhmässä noin puolet käytti Lipitoria ja toinen puoli lumelääkettä. Statiini toimi yhtä hyvin molemmissa ryhmissä, tutkijat raportoivat Neurology-lehdessä. Se alensi LDL-kolesterolia noin 61 yksikköä iäkkäiden potilaiden ryhmässä ja noin 59 yksikköä nuoremmassa ikäryhmässä. Aivohalvaus on Yhdysvalloissa sydänsairauksien ja syövän jälkeen kolmanneksi yleisin kuolemantapaus. Yhdysvaltain tautienvalvonta- ja ehkäisykeskuksen arvion mukaan 780 000 amerikkalaista saa tänä vuonna aivohalvauksen. Niihin kuolee 150 000 ihmistä ja 15-30 prosenttia eloonjääneistä vammautuu pysyvästi. Väite: Statiinit torjuvat aivohalvauksia myös iäkkäillä ihmisillä.</w:t>
      </w:r>
    </w:p>
    <w:p>
      <w:r>
        <w:rPr>
          <w:b/>
        </w:rPr>
        <w:t xml:space="preserve">Tulos</w:t>
      </w:r>
    </w:p>
    <w:p>
      <w:r>
        <w:t xml:space="preserve">Aivohalvauksen tai miniaivohalvauksen saaneet iäkkäät ihmiset hyötyvät kolesterolia alentavista statiinilääkkeistä yhtä paljon kuin nuoremmat, yhdysvaltalaiset tutkijat totesivat keskiviikkona.</w:t>
      </w:r>
    </w:p>
    <w:p>
      <w:r>
        <w:rPr>
          <w:b/>
        </w:rPr>
        <w:t xml:space="preserve">Esimerkki 2.2089</w:t>
      </w:r>
    </w:p>
    <w:p>
      <w:r>
        <w:t xml:space="preserve">Kohta: "Seitsemänkymmentä prosenttia kaikista teksasilaisista on ylipainoisia tai lihavia, sanoi terveysjärjestön johtaja. Baker Harrell, Austinissa sijaitsevan It's Time Texas -järjestön toimitusjohtaja, joka sanoo keskittyvänsä kroonisten sairauksien ehkäisyyn, esitti väitteen 15. elokuuta 2016 julkaistussa haastattelussa. Päivää myöhemmin, tiedustelumme jälkeen, Texas Tribune muutti artikkeliaan vastaamaan sitä, mitä Harrell sanoi tarkoittaneensa sanoa - että lähes 70 prosenttia Texasin aikuisista on ylipainoisia tai lihavia. "Puhuin väärin", Harrell kertoi meille sähköpostitse. Tribunen haastattelussa Harrell muuten tarkensi: ""Lihavuudesta puhutaan usein kriisinä. Lihavuus on itse asiassa kriisin oire. Se on tärkeä oire, mutta se on kriisin oire. Kriisi on se, että olemme viimeisten 40 vuoden aikana poistaneet terveyden jokapäiväisestä elämästämme, poistaneet sen yhteisöistämme.""" Ihmettelimme, onko joku suunnitellut 70 prosentin luvun. Puhelimitse Harrell kertoi meille, että hän ammensi prosenttilukunsa heppoisista aikuisista (ja jälleen kerran, ei lapsista) 10 971 teksasilaiselle aikuiselle vuonna 2009 tehdyn puhelinkyselyn tuloksista. Terveysriskitekijöitä koskevassa tutkimuksessa, jonka Teksasin osavaltion terveyspalveluiden osasto teettää vuosittain, todettiin, että 66,8 prosenttia teksasilaisista aikuisista oli tuona vuonna ylipainoisia tai lihavia, kun vastaava luku koko maassa oli 63,8 prosenttia aikuisista:      Lähde: 2009 Texas Behavioral Risk Factors Surveillance System, Center for Health Statistics, Department of State Health Services (saatavilla 16.8.2016) Tutkimuksessa ylipainoisiksi luokiteltiin kaikki, joiden painoindeksi oli 25 tai suurempi. Liittovaltion Centers for Disease Control and Prevention pitää BMI:tä 25 tai enemmän ylipainoisena ja BMI:tä 30 tai enemmän lihavana. BMI voidaan laskea liittämällä henkilön pituus ja paino tämän kaltaiseen taulukkoon, tai voit käyttää tätä yhtälöä: Paino kiloina / ( Pituus tuumina x Pituus tuumina ) x 703. Yleisesti ottaen indeksi toimii helposti mitattavana mittarina henkilön riskistä sairastua kroonisiin sairauksiin ja ennenaikaiseen kuolemaan, Harvardin kansanterveyskoulu kertoo lihavuuden ehkäisyä käsittelevällä verkkosivullaan. Koulun mukaan laskennassa ei kuitenkaan tehdä eroa kehon rasvan ja rasvattoman kehon massan välillä, mikä tarkoittaa, että joidenkin terveiden ihmisten indeksi voi olla ylipainoinen - minkä PolitiFact totesi vuonna 2007 tehdyssä faktatarkastuksessa. Tutkimme omalta osaltamme myös ajantasaisia tutkimustuloksia. Kyselyymme vastasi Chris Van Deusen osavaltion terveyspalveluista, joka lähetti sähköpostitse viimeisimmät saatavilla olevat tulokset vuodelta 2014. Niiden mukaan 14 058:sta teksasilaisesta vastaajasta, jotka ilmoittivat itse pituutensa ja painonsa, lähes 36 prosenttia pidettiin ylipainoisena, ja lähes 32 prosentilla oli lihavuuteen viittaava painoindeksi. Van Deusenin mukaan vuoden 2014 kokonaismäärä, 68 prosenttia aikuisista oli ylipainoisia tai liikalihavia, nousi vuoden 2013 tutkimuksen 66,2 prosentista aikuisista. Saman vuoden 2014 tulosten mukaan 61 prosenttia aikuisista teksasilaisista naisista kuului ylipainoisten tai liikalihavien ryhmään - ja miehistä peräti 74 prosenttia. CDC:n vuonna 2010 tekemän esityksen mukaan lihavien aikuisten osuus Teksasissa ja monissa osavaltioissa on kasvanut dramaattisesti: Vuosina 1989-1993 10-14 prosentilla teksasilaisista aikuisista oli liikalihavuuteen viittaava painoindeksi; vuosina 2004-2009 sen sijaan 25-29 prosenttia aikuisista kuului tähän luokkaan. Harrellin esittämän analyysin mukaan Teksasin 32 prosentin aikuisten lihavuusaste vuonna 2014 sijoittui kansallisesti 11. sijalle osavaltioiden joukossa. Trust for American Health -järjestö, jonka mukaan sen tavoitteena on tehdä sairauksien ennaltaehkäisystä kansallinen prioriteetti, listaa Arkansasin, Länsi-Virginian ja Mississippin lähes tasapisteissä maan huonoimmiksi, sillä noin 36 prosentilla aikuisista painoindeksi viittaa ylipainoon tai lihavuuteen. Entä ylipainoiset ja lihavat lapset Teksasissa? Van Deusen totesi, että teksasilaisille lukiolaisille tehdyt paperikyselyt osoittavat, että viimeisimpänä saatavilla olevana vuonna 2013 alle kolmanneksella opiskelijoista oli ylipainoa tai lihavuutta osoittava painoindeksi. Tarkistimme viraston julkaisemat tulokset, joiden mukaan 16 prosenttia oppilaista oli lihavia ja 16 prosenttia ylipainoisia. Osavaltion tiedottaja viittasi myös nuorempia lapsia koskevaan tutkimukseen. Teksasin yliopiston kansanterveyskoulun (University of Texas School of Public Health) tekemän School Physical Activity and Nutrition (SPAN) -tutkimuksen vuosien 2009-11 tulosten mukaan noin 43 prosentilla osavaltion neljäsluokkalaisista oli ylipainoa tai lihavuutta osoittava painoindeksi; samoin 37 prosentilla kahdeksasluokkalaisista. Harrellin mukaan 70 prosenttia kaikista teksasilaisista on ylipainoisia tai lihavia. Tässä tarvitaan selvennystä, koska vuoden 2014 tutkimustulokset osoittavat, että 68 prosentilla teksasilaisista aikuisista (ei kaikista teksasilaisista) oli ylipainoon tai lihavuuteen viittaava painoindeksi. Lasten lisääminen laskee prosenttiosuutta. Lausunto on täsmällinen, mutta vaatii selvennystä tai lisätietoja." Väite: Seitsemänkymmentä prosenttia kaikista teksasilaisista on ylipainoisia tai lihavia.</w:t>
      </w:r>
    </w:p>
    <w:p>
      <w:r>
        <w:rPr>
          <w:b/>
        </w:rPr>
        <w:t xml:space="preserve">Tulos</w:t>
      </w:r>
    </w:p>
    <w:p>
      <w:r>
        <w:t xml:space="preserve">Harrellin mukaan 70 prosenttia kaikista teksasilaisista on ylipainoisia tai lihavia. Tässä tarvitaan selvennystä, koska vuoden 2014 tutkimustulosten mukaan 68 prosentilla teksasilaisista aikuisista (ei kaikista teksasilaisista) oli ylipainoa tai lihavuutta osoittava painoindeksi. Lasten lisääminen laskee prosenttiosuutta.</w:t>
      </w:r>
    </w:p>
    <w:p>
      <w:r>
        <w:rPr>
          <w:b/>
        </w:rPr>
        <w:t xml:space="preserve">Esimerkki 2.2090</w:t>
      </w:r>
    </w:p>
    <w:p>
      <w:r>
        <w:t xml:space="preserve">Kohta: Miksi hallitus ei määrää testejä maan yli 15 000 hoitokodissa, jäi epäselväksi. Ei myöskään ollut selvää, miksi sitä suositellaan nyt, yli kaksi kuukautta sen jälkeen, kun Seattlen ulkopuolella sijaitsevassa hoitokodissa puhkesi maan ensimmäinen suuri tautitapaus, joka lopulta tappoi 45 ihmistä. Varapresidentti Mike Pence, joka johtaa Valkoisen talon koronavirustyöryhmää, kertoi kuvernööreille videoneuvottelussa, että liittovaltion hallitus suosittelee vahvasti, että tällainen testaus tehdään. "Uskomme todella, että kaikki miljoona hoitokodin asukasta ja henkilökuntaa on testattava seuraavien kahden viikon aikana", lisäsi työryhmän koordinaattori Deborah Birx Associated Pressin saaman puhelutallenteen mukaan. Presidentti Trump on toistuvasti sanonut, että testipaketteja on ollut runsaasti, ja siirtänyt syyn kuvernööreille siitä, että he ovat reagoineet liian hitaasti testaukseen, ja hän toisti tämän syytöksen myöhemmin maanantaina Rose Gardenin lehdistötilaisuudessa. "Suoraan sanottuna jotkut kuvernööreistä olivat hyvin laiskoja hoitokotien suhteen. Se oli selvää heti alusta alkaen", Trump sanoi viitaten Washingtonin osavaltion tautitapaukseen. Kysyttäessä, miksi testausta suositeltiin eikä määrätty, Trump sanoi: "Harkitsisin sitä varmasti. Määrään sen, jos haluatte." Yli 27 000 asukasta ja henkilökuntaa on kuollut viruksen puhjettua maan vanhainkodeissa ja pitkäaikaishoitolaitoksissa, kertoo AP:n tilasto, joka perustuu osavaltioiden terveysvirastoihin ja tiedotusvälineiden raportteihin. Tämä on noin kolmannes kaikista 80 000 kuolemantapauksesta Yhdysvalloissa, joiden on katsottu johtuvan viruksesta. Hoitokotien ylläpitäjät ovat sanoneet, että testisarjojen puute on jättänyt heidät lähes voimattomiksi estämään viruksen pääsyn laitoksiinsa, koska he eivät ole pystyneet tunnistamaan hiljaisia levittäjiä, joilla ei ole oireita. American Health Care Association, joka on tärkein hoitokotien ammattijärjestö, suhtautui myönteisesti uuteen testaussuositukseen, mutta sanoi, että liittovaltion hallituksen on tehtävä enemmän sen mahdollistamiseksi, muun muassa osoitettava miljardeja dollareita lisää tähän tarkoitukseen. Charlene Harrington, Kalifornian yliopiston San Franciscon emeritusprofessori, sanoi, että hoitokodit olisi pitänyt asettaa etusijalle alusta alkaen, koska ne ovat haavoittuva väestö, ja kyseenalaisti sen, miksi testaussuositus tehdään vasta nyt. "Olemme aloittaneet sen vasta kahden kuukauden kuluttua", hän sanoi. "Jos he olisivat tehneet sen alusta alkaen, olisimme havainneet tapaukset varhain, eikä kuolemantapauksia olisi ollut niin paljon." Liittovaltion Centers for Medicare &amp; Medicaid Services -viraston edustajat eivät vastanneet heti, kun heiltä kysyttiin, miksi virasto ei tee testauksesta vaatimusta. Maaliskuun puolivälissä se pyysi koteja lopettamaan ryhmäkokoontumiset ja vierailut ja seulomaan henkilökuntaa esimerkiksi lämpötilatarkastuksilla. Eräs korkea-arvoinen hallinnon virkamies sanoi, että tiukemman kannan ottaminen on edelleen yksi vaihtoehto. "Jos osavaltiot eivät pysty esittämään nopeasti suunnitelmia, on hyvin mahdollista, että määräämme ne tekemään niin, mutta uskomme, että tällä hetkellä testejä on paljon", virkamies sanoi nimettömänä, koska hänellä ei ollut lupaa puhua tiedotusvälineille. Länsi-Virginia ja Texas ovat jo määränneet testit kaikille hoitokotien asukkaille ja henkilökunnalle. Ja vasta sunnuntaina New York, joka on maan johtava hoitokotikuolemien aiheuttaja, alkoi vaatia, että koko henkilökunta testataan kahdesti viikossa. Ohion republikaanien kuvernööri Mike DeWine sanoi osavaltionsa lisäävän testejä, mutta epäili, että se ei ole mahdollista tehdä jokaisessa hoitokodissa kaikille. "En tiedä, että se onnistuu", sanoi DeWine, jonka osavaltiossa on raportoitu lähes 500 kuolemantapausta pitkäaikaishoitolaitoksissa kolmen viikon aikana. Hän lisäsi: "Lääketieteen alalla on rehellisesti sanottuna paljon ihmisiä, jotka väittäisivät, että kaikkien hoitokodin asukkaiden testaaminen ei ehkä ole paras mahdollinen menettelytapa". Pence johti Valkoisen talon viikoittaista puhelua kuvernöörien kanssa eristetystä huoneesta sen jälkeen, kun hänen lehdistösihteerinsä testi oli positiivinen perjantaina. Kolme maan terveydenhuollon huippuvirkailijaa, muun muassa tartuntatautien asiantuntija tohtori Anthony Fauci, ovat karanteenissa, koska pelkäävät, että hekin ovat altistuneet virukselle. ___ Condon raportoi New Yorkista. Candice Choi ja Randy Herschaft New Yorkissa, Darlene Superville Washingtonissa ja Andrew Welsh-Huggins Columbuksessa, Ohiossa, osallistuivat tähän raporttiin. Väite: Valkoinen talo suosittelee testejä kaikille hoitokotien asukkaille.</w:t>
      </w:r>
    </w:p>
    <w:p>
      <w:r>
        <w:rPr>
          <w:b/>
        </w:rPr>
        <w:t xml:space="preserve">Tulos</w:t>
      </w:r>
    </w:p>
    <w:p>
      <w:r>
        <w:t xml:space="preserve">Kuolemantapausten lisääntyessä maan hoitokodeissa Valkoinen talo suositteli maanantaina kuvernööreille, että kaikki näiden laitosten asukkaat ja henkilökunta testattaisiin koronaviruksen varalta seuraavien kahden viikon aikana.</w:t>
      </w:r>
    </w:p>
    <w:p>
      <w:r>
        <w:rPr>
          <w:b/>
        </w:rPr>
        <w:t xml:space="preserve">Esimerkki 2.2091</w:t>
      </w:r>
    </w:p>
    <w:p>
      <w:r>
        <w:t xml:space="preserve">Kohta: "Sen jälkeen kun San Francisco 49ersin pelinrakentaja Colin Kaepernick ei noussut seisomaan kansallislaulun aikana ennen peliä, näyttelijä James Woods moitti NFL:ää tarrasta, jota ei ole hyväksytty Dallas Cowboysin kypäriin. Woods twiittasi 27. elokuuta 2016: ""Kaepernick ei seiso kansallislaulun aikana, Ramsin pelaajat voivat kävellä kentälle kädet ylhäällä "kädet ylös, älä ammu" -lauseen vuoksi ja muut pelaajat voivat pitää t-paitoja, joissa lukee "I can't breathe". Mutta Dallas Cowboys ei voi laittaa kypäräänsä tarraa viiden tapetun poliisin muistoksi. Way to go NFL....""" Ihmettelimme, pysyikö näyttelijä tosiasioissa. Woods julkaisi twiittinsä sen jälkeen, kun Kaepernick ei liittynyt muiden joukkoon seisomassa hymnin aikana ennen joukkueensa 26. elokuuta 2016 pelattua preseason-ottelua Green Bay Packersia vastaan. Sen jälkeen Kaepernick sanoi: ""En aio nousta seisomaan osoittaakseni ylpeyttä lipulla maalle, joka sortaa mustia ja värillisiä ihmisiä. Minulle tämä on jalkapalloa suurempi asia, ja olisi itsekästä katsoa muualle. Kadulla on ruumiita ja ihmisiä, jotka saavat palkallisia vapaita ja pääsevät kuin koira veräjästä.""" Woods viittasi muuten viiteen Ramsin pelaajaan, jotka nostivat kätensä tukeakseen Fergusonissa, Mo:n osavaltiossa järjestettyjä protesteja pelaajien esittelyn aikana ennen 30. marraskuuta 2014 pelattua ottelua. NFL ei kurittanut pelaajia; tiedottaja Brian McCarthy kertoi CNN:lle: ""Kunnioitamme ja ymmärrämme kaikkien niiden henkilöiden huolenaiheita, jotka ovat ilmaisseet mielipiteensä tästä traagisesta tilanteesta.""". Entä tarra? Dallas Morning News -lehden mukaan viiden dallasilaisen poliisin 7. heinäkuuta 2016 tapahtuneen ampumakuoleman jälkeen Cowboysin toimihenkilöt tiukkapipo Jason Wittenin johdolla kunnioittivat eloonjääneitä perheenjäseniä Cowboysin harjoitusleirillä Oxnardissa, Kaliforniassa, osittain siten, että pelaajat astuivat kentälle käsi kädessä poliisien kanssa. Lehti kertoi 30. heinäkuuta 2016 ilmestyneessä uutisessa: ""Idea tulla ulos käsi kädessä kuului Wittenille. Samoin idea pitää tällä leirillä kypärissään laastaria, jossa lukee Arm in Arm. Cowboys on kysynyt NFL:ltä, voivatko he käyttää tuota laastaria kypärissään tällä kaudella. Keskustelut ovat käynnissä.""" Yksitoista päivää myöhemmin joukkueen varatoimitusjohtaja Stephen Jones kertoi toimittajille, että NFL:n virkailijat olivat kertoneet Cowboysille, että pelaajat eivät voisi käyttää Arm in Arm -dekaalia preseason- tai runkosarjan otteluissa - vaikka dekaalit voisivat pysyä kypärissä harjoitusleirin harjoitusten aikana, kertoo 11. elokuuta 2016 ilmestynyt Newsin juttu, jonka mukaan Cowboys oli asettanut dekaalin jokaisen kypärän takaosaan Wittenin aloittaman seremonian jälkeen. Jones sanoi silloin: ""Kaikkien on oltava yhdenmukaisia liigan ja muiden 31 joukkueen kanssa. Me kunnioitamme heidän päätöstään."" Me huomasimme liigan sääntöjen 4. pykälän 1. artiklan, jossa sanotaan: ""Kaikkien pelaajien pelipäivänä käyttämien näkyvien esineiden on oltava seuran tai liigan myöntämiä, tai jos ne ovat peräisin ulkopuolelta, liigan toimiston on hyväksyttävä ne etukäteen.""". Suoremmin sanottuna sääntöjen 8 §:ssä todetaan, että pelipäivinä ""vuosipäivien tai ikimuistoisten tapahtumien juhlistamiseen tai henkilöiden kunnioittamiseen tai muistamiseen tarkoitetut esineet, kuten kypärätarrat ja käsivarsinauhat ja pelipaitojen laastarit pelaajien peliasuissa, ovat kiellettyjä, ellei liigan toimisto ole hyväksynyt niitä etukäteen."" (Säännöissä kielletään myös kaikki ""irrotettavat potkukärjet."" Nyt tiedät.) Entä mikä on sallittua? ""Kaikkien liigan toimiston hyväksymien esineiden, jos sellaisia on, on liityttävä joukkueen tai liigan tapahtumiin tai henkilöihin"", säännöissä sanotaan. ""Liiga ei anna lupaa millekään seuralle tai pelaajalle käyttää, näyttää tai muutoin välittää kypärätarroilla, käsivarsinauhoilla, pelipaidoissa olevilla laastareilla tai muilla peliasuihin tai varusteisiin kiinnitetyillä esineillä viestejä, jotka liittyvät poliittiseen toimintaan tai poliittisiin syihin, muihin kuin jalkapalloon liittyviin tapahtumiin, syihin tai kampanjoihin tai hyväntekeväisyystarkoituksiin tai -kampanjoihin". Lisäksi kaikkien tällaisten hyväksyttyjen esineiden on oltava kooltaan vaatimattomia, tyylikkäitä, ei-kaupallisia ja ei-ristiriitaisia, niitä ei saa käyttää useamman kuin yhden jalkapallokauden ajan, ja jos ne on hyväksytty tietyn joukkueen käyttöön, niitä ei saa käyttää muiden liigan joukkueiden pelaajilla.""" Kysyimme Woodsin twiitistä Cowboysin tiedottajalta Rich Dalrympleltä. Hän ei puhunut sen paikkansapitävyydestä muuta kuin kertoi uutisia tarran debyytistä ja liigan päätöksestä olla sallimatta tarrojen käyttämistä pelien aikana. Dalrymple sanoi, että pyyntö ja kielto tapahtuivat puhelimitse. Ennen kuin kellomme loppui, yrityksemme tiedustella NFL:ltä tarroista ja Woodsin twiitistä eivät tuottaneet vihellystä - tai mitään vastausta. Päätöksemme Woods sanoi twiitissään, että ""Dallas Cowboys ei voi laittaa kypäräänsä tarraa viiden tapetun poliisin muistoksi"". NFL:n sääntöjen mukaan liiga valvoo kypärissä olevia tarroja, joiden on liityttävä joukkueen tai liigan ""tapahtumiin tai henkilöihin"". Tämä rajoitus selittää todennäköisesti liigan paheksunnan kaatuneiden poliisien kunniaksi tehdyille tarroille. - Lausunto on tarkka, eikä siitä puutu mitään merkittävää. Väite: Dallas Cowboys ei voi laittaa kypäräänsä tarraa viiden surmansa saaneen poliisin muistoksi.</w:t>
      </w:r>
    </w:p>
    <w:p>
      <w:r>
        <w:rPr>
          <w:b/>
        </w:rPr>
        <w:t xml:space="preserve">Tulos</w:t>
      </w:r>
    </w:p>
    <w:p>
      <w:r>
        <w:t xml:space="preserve">"Woods sanoi twiitissään, että "Dallas Cowboys ei voi laittaa kypäräänsä tarraa viiden surmansa saaneen poliisin muistoksi.""" NFL:n sääntöjen mukaan liiga valvoo kypärissä olevia tarroja, joiden on liityttävä joukkueen tai liigan ""tapahtumiin tai henkilöihin"". Tämä rajoitus selittää todennäköisesti liigan paheksunnan kaatuneiden poliisien kunniaksi tehtyjen tarrojen suhteen.""</w:t>
      </w:r>
    </w:p>
    <w:p>
      <w:r>
        <w:rPr>
          <w:b/>
        </w:rPr>
        <w:t xml:space="preserve">Esimerkki 2.2092</w:t>
      </w:r>
    </w:p>
    <w:p>
      <w:r>
        <w:t xml:space="preserve">Kohta: Edes Hollywood-maine ei voinut antaa Winterille vapaata kättä akvaariopolitiikasta aikana, jolloin elävien merieläinten näyttelyt ovat joutuneet voimakkaan julkisen tarkastelun kohteeksi. Kunnianhimoinen ehdotus rakentaa Winterille uusi koti veden äärelle supistettiin hiljattain, kun huoli kustannuksista ja mahdollisista lavastetuista esityksistä, kuten SeaWorldin teemapuistoissa tapahtuvat esitykset, herätti huolta. "Winter ei voi tehdä tällaisia esityksiä, vaikka haluaisimmekin, mitä emme tee", sanoi David Yates, Winterin kodin, Clearwater Marine Aquariumin, toimitusjohtaja. "Me emme ole koskaan olleet suurten esitysten ystäviä. Se oli väärä käsitys."  Winterin viimeisin dilemma alkoi, kun väkijoukot kameroita heiluttelevia turisteja ilmaantuivat tapaamaan vuonna 2011 ilmestyneen Harry Connick Jr:n, Ashley Juddin ja Morgan Freemanin tähdittämän hitin kitisevää tähteä. "Dolphin Tale ja sen jatko-osa Dolphin Tale 2 kuvattiin Clearwaterin akvaariossa, joka on auringon valkaisema entinen jätevedenpuhdistamo, joka on muutettu merieläinten sairaalaksi. Länsi- ja Keski-Floridan länsipuolella sijaitsevan nähtävyyden kävijämäärä nousi elokuvan ilmestymisen jälkeen huimasti: tyypillisenä edellisvuonna kävijöitä oli noin 100 000, ja sen jälkeen kävijöitä on ollut 750 000. "Olemme aivan ylikansoitettuja", Yates sanoi ja lisäsi, että kolmannes kävijöistä on vammaisia lapsia tai perheitä, jotka ovat kiinnostuneet Winterin tarinasta omien vaikeuksiensa jälkeen. Mahdollisuus nähdä Winterin liikkuvan amputoidun häntänsä kanssa ja harrastavan liikuntaa uudenlaisen hännän proteesin avulla houkutteli Mainin perheen Galesburgista, Illinoisin osavaltiosta, suunnittelemaan lomaa Floridaan. "Menetimme molemmat äitimme, ja molemmat kävimme läpi jotakin elämässämme, mutta emme luovuttaneet", Destany Main, 17, sanoi tällä viikolla käydessään täällä serkkunsa Macy Mainin, 8, kanssa lumikeksejä hörppimässä. Kävijämäärän nousu auttoi laajentamaan kilpikonnien teho-osastoa ja rakentamaan delfiinien kuntoutusosaston akvaariossa, joka ei saanut osuutta 72,3 miljoonaa dollaria kotimaan lippuluukuilla tienanneen elokuvan tuotoista. Muut palvelut ovat kuitenkin edelleen vanhentuneita. Tilapäisen ruokapaikan vieressä ei ole pysyvää lippukeskusta, ja pyörätuoleilla on vaikea liikkua kapeilla käytävillä, jotta delfiinejä voisi katsella veden alla. Winterin tunteikas vetovoima ei pystynyt hiljentämään paikallista skeptisyyttä, joka kohdistui alun perin 160 miljoonan dollarin hintaiseksi ennustettuun laajennukseen. Muissa nähtävyyksissä sattuneet tapaukset, joissa kouluttajat ovat loukkaantuneet tai jopa saaneet surmansa, herättävät kansainvälisesti kysymyksiä lavastetuista merieläinten esityksistä, jotka arvostelijoiden mukaan ovat merinisäkkäille stressaavia ja tapahtuvat usein liian pienissä aitauksissa. Paikallinen kilpailu kävijöistä oli toinen laajentamiseen liittyvä huolenaihe, sillä Floridan akvaarion suuremmat tilat sijaitsevat vain 45 minuutin matkan päässä Tampassa. Winterin hoitajat vastasivat viime kuussa tarkistetuilla suunnitelmilla, jotka koskevat 68 miljoonan dollarin akvaariota. Ehdotukset stadionin katsomoista, jotka herättivät kysymyksiä eläinten lavastetuista esityksistä, on jätetty pois. Varainkeruun lisääntyessä jatko-osan julkaisun alla akvaariolla on nyt Hope, toinen pelastettu delfiini, joka on Winterin kumppani elokuvassa "Dolphin Tale 2", joka korostaa akvaarion mottoa "Rescue, Rehab, Release".  "Varainhankinnan näkökulmasta", Yates sanoi, "se on juuri oikeassa tehtävässämme." Väite: "Dolphin Tale" -sankarin uusi koti sotkeutuu akvaariopolitiikkaan.</w:t>
      </w:r>
    </w:p>
    <w:p>
      <w:r>
        <w:rPr>
          <w:b/>
        </w:rPr>
        <w:t xml:space="preserve">Tulos</w:t>
      </w:r>
    </w:p>
    <w:p>
      <w:r>
        <w:t xml:space="preserve">Perheystävällinen hitti "Dolphin Tale", jonka jatko-osa avattiin elokuvateattereissa tänä viikonloppuna, kertoo tositarinan delfiinistä, joka oppii uimaan ilman häntää. Elokuvan lopussa Winter, häntätön delfiini, auttaa pelastamaan vaikeuksissa olevan floridalaisen akvaarion, joka pelasti sen. Tosielämässä tarina ei ole vielä päättynyt yhtä siististi.</w:t>
      </w:r>
    </w:p>
    <w:p>
      <w:r>
        <w:rPr>
          <w:b/>
        </w:rPr>
        <w:t xml:space="preserve">Esimerkki 2.2093</w:t>
      </w:r>
    </w:p>
    <w:p>
      <w:r>
        <w:t xml:space="preserve">Kohta: Pinnacle Foods oli 23. kesäkuuta 2017 ilmoittanut, että Pinnacle Foods oli kutsunut takaisin joitakin pakastettuja pannukakkuja, vohveleita ja paahtoleipää mahdollisen Listeria-kontaminaation vuoksi. Kauhistuttava otsikko kuuluu: "HÄLYTYS: Viime aikojen suurin takaisinkutsu ILMOITETTU - JOKAISELLA on tätä pakastimessaan ja se voi TAPAHTUA", mutta teksti on selvempi: New Jerseyssä sijaitseva elintarvikeyritys kutsuu takaisin Aunt Jemima -pakastepannukakkuja, vohveleita ja ranskanleipää, koska niissä voi olla listeriaa. Listerioosi on vakava infektio, joka yleensä aiheutuu Listeria monocytogenes -bakteerin saastuttaman ruoan syömisestä. Arviolta 1 600 ihmistä sairastuu vuosittain listerioosiin, ja noin 260 kuolee. Infektio sairastuttaa todennäköisimmin raskaana olevia naisia ja heidän vastasyntyneitään, 65-vuotiaita tai vanhempia aikuisia ja ihmisiä, joiden immuunijärjestelmä on heikentynyt. Huolimatta hälyttävästä otsikosta artikkeli kuvaa todellista tuotevetoomusta, jonka Yhdysvaltain elintarvike- ja lääkevirasto rekisteröi 5. toukokuuta 2017. Trucks USA:n jutussa julkaistaan uudelleen suurin osa FDA:n takaisinvetoilmoituksesta, joka kuuluu osittain seuraavasti: Pinnacle Foods Inc. kutsuu vapaaehtoisesti takaisin kaikki Aunt Jemima Frozen Pancakes, Frozen Waffles &amp; Frozen French Toast Slices -pakastepannukakut, jotka on jaettu kansallisesti Yhdysvalloissa ja yksi tuote Meksikoon, koska ne voivat olla Listeria monocytogenes -bakteerin saastuttamia. Sairauksia ei ole raportoitu. Tuotteet vedetään takaisin varotoimenpiteenä, sillä kuluttajien terveys ja turvallisuus ovat meille ensisijainen tavoite. Pinnacle Foods aloitti takaisinkutsun sen jälkeen, kun testit osoittivat Listeria monocytogenes -bakteerin esiintymistä tehtaan ympäristössä. Teemme yhteistyötä elintarvike- ja lääkeviraston (Food and Drug Administration, FDA) kanssa tämän takaisinvedon yhteydessä. Takaisinvedettäviin tuotteisiin kuuluu erilaisia Aunt Jemima -pannukakkuja, minipannukakkuja, "Lil' Griddlers" -annoksia, vohveleita ja ranskanleipää. Yhdysvaltain maatalousministeriö (USDA) ilmoitti myös kahden muun Pinnacle Foodsin tuotteen takaisinvedosta: Aunt Jemima French toast ja makkara sekä Hungry Manin luuton paistettu kana ja vohvelit. Trucks USA:n artikkeli sensaatiomaisesti otsikoi takaisinvedon. Kyseessä ei suinkaan ole "viime aikojen suurin takaisinkutsu" - esimerkiksi vuosina 2007-2009 puhjennut salmonellaepidemia johti satojen maapähkinöitä sisältävien tuotteiden takaisinkutsuun, jonka kustannuksiksi arvioitiin miljardi dollaria. Eikä selvästikään ole totta sanoa, että "kaikilla" olisi näitä tuotteita pakastimessaan. Lisäksi vaikka teknisesti onkin totta, että tuotteet "voivat tappaa sinut", lähes kaikki markkinoilla olevat elintarvikkeet voivat tappaa sinut, jos niissä on tiettyjä bakteereja. Takaisinveto on varotoimenpide mahdollisen saastumisen vuoksi, eikä tuotteisiin ole vielä yhdistetty Listeria-tartuntoja. Trucks USA:n artikkelissa esitetään kuitenkin tarkasti joitakin faktoja taudista, ja siihen sisältyy (ilman asianmukaista viittausta) tämä CDC:n (Centers for Disease Control) kuvaus taudista. Listerioosi on vakava infektio, joka yleensä aiheutuu Listeria monocytogenes -bakteerin saastuttaman ruoan syömisestä. Arviolta 1 600 ihmistä sairastuu vuosittain listerioosiin, ja noin 260 kuolee. Infektio sairastuttaa todennäköisimmin raskaana olevia naisia ja heidän vastasyntyneitään, 65-vuotiaita tai vanhempia aikuisia ja ihmisiä, joiden immuunijärjestelmä on heikentynyt. Väite: "Toukokuussa 2017 Pinnacle Foods ilmoitti useiden Aunt Jemima -tuotteiden ""viime aikojen suurimmasta takaisinvedosta"" mahdollisen listeriakontaminaation vuoksi.""</w:t>
      </w:r>
    </w:p>
    <w:p>
      <w:r>
        <w:rPr>
          <w:b/>
        </w:rPr>
        <w:t xml:space="preserve">Tulos</w:t>
      </w:r>
    </w:p>
    <w:p>
      <w:r>
        <w:t xml:space="preserve">"Mikä on totta: Pinnacle Foods kutsui takaisin useita tuotteita, mukaan lukien Aunt Jemima -pannukakkuja ja -vohveleita, Listeria-huolien vuoksi. Mikä on väärin: Kyseessä ei ollut ""suurin takaisinkutsu viime aikoina""."""</w:t>
      </w:r>
    </w:p>
    <w:p>
      <w:r>
        <w:rPr>
          <w:b/>
        </w:rPr>
        <w:t xml:space="preserve">Esimerkki 2.2094</w:t>
      </w:r>
    </w:p>
    <w:p>
      <w:r>
        <w:t xml:space="preserve">Kohta: Seuraavassa on muutamia asioita, jotka on hyvä tietää lintuinfluenssan tilasta Yhdysvalloissa ja maailmanlaajuisesti, ja miten siipikarjateollisuus on yrittänyt varautua uusintatapaukseen: UHKA Yhdysvaltain maatalousministeriö ilmoitti sunnuntaina, että erittäin patogeeninen lintuinfluenssan muoto vahvistettiin lauantaina 73 500 broilerin parvessa Lincolnin piirikunnassa Tennesseessä sen jälkeen, kun satoja lintuja alkoi kuolla. Virus tunnistettiin H7N9-virukseksi, joka on peräisin Pohjois-Amerikan luonnonvaraisista linnuista. USDA korosti, että kyseessä ei ole sama kiinalaista alkuperää oleva H7N9-virus, joka on sairastuttanut siipikarjaa ja ihmisiä Aasiassa, eikä se liity virukseen, joka aiheutti vuoden 2015 taudinpurkauksen Yhdysvalloissa. Viranomaiset ryhtyivät nopeasti lopettamaan koko parven estääkseen viruksen leviämisen. Kyseinen maatila toimittaa Tyson Foods Inc. USDA ilmoitti myös, että 84 000 kalkkunan parvessa Jennie-O Turkey Store -tilalla lähellä Barronia, Wisconsinissa, oli todettu matalapatogeeninen H5N2-virus. USDA korosti, että virus oli erilainen kuin erittäin patogeeninen H5N2-virus, joka tuhosi Keskilännen kananmuna- ja kalkkunateollisuuden vuonna 2015. Torstaina Tennesseen maatalousministeriö ilmoitti matalapatogeenisen H7N9-viruksen tapauksesta eräällä toisella kanankasvatustilalla Gilesin piirikunnassa, jota ylläpitää eräs määrittelemätön eri yritys. Viranomaiset sanoivat, etteivät he usko toisen tilan sairastuttaneen toista. Tartunnan saaneen parven linnut lopetettiin. Vuoden 2015 taudinpurkaus USDA kutsuu vuoden 2015 taudinpurkausta Yhdysvaltain historian suurimmaksi eläinten terveyttä koskevaksi hätätilanteeksi. Se maksoi maanviljelijöille lähes 50 miljoonaa lintua ennen kuin se paloi kesäkuussa 2015. Iowa, maan suurin munantuottaja, ja Minnesota, kalkkunantuottajien ykkönen, kärsivät ylivoimaisesti eniten. Kalkkunoiden vähittäishinnat eivät vaikuttaneet tuntuvasti, mutta kananmunien hinnat nousivat. Kongressin lausunnoissa, kun pöly alkoi laskeutua, arvioitiin varovaisesti, että taloudelliset kokonaisvaikutukset olivat yli 3,3 miljardia dollaria. Tammikuussa 2016 Indianan osavaltiossa Dubois Countyssa puhjennut H7N8-tauti rajoittui 10 tilalle, mutta yli 414 000 kalkkunaa ja kanaa kuoli. Useimmilla näistä tiloista oli matalapatogeeninen versio, mutta USDA:n mukaan se oli ilmeisesti mutaantunut korkeapatogeeniseksi yhdellä tilalla. KORKEAPATOGEENINEN VASTAA MATALAPATOGEENINEN Ensimmäinen oire korkeapatogeenisen lintuinfluenssan, joka on lähes aina tappava kotieläiminä pidetylle siipikarjalle, on tyypillisesti lintujen joukkokuolemat. Tutkijat oppivat vuonna 2015, että on erittäin tärkeää lopettaa kokonaiset tartunnan saaneet parvet välittömästi. "Haluamme erittäin nopean reagoinnin ja erittäin nopean hävittämisen. ... Mitä nopeammin linnut kuolevat, sitä nopeammin taudinpurkaus loppuu", sanoo Minnesotan yliopiston siipikarjatautiasiantuntija Carol Cardona. Matalapatogeeninen on yleisempi. Oireet ovat yleensä lieviä, jos niitä esiintyy. Tartunnan saaneet linnut toipuvat yleensä. Vaikka torjuntasuunnitelmat vaihtelevat osavaltioittain, yleinen ja tehokas lähestymistapa on "hallittu markkinointi". Tartunnan saaneita parvia ei lopeteta, vaan ne pidetään karanteenissa, kunnes ne toipuvat ja testit ovat negatiivisia viruksen suhteen, minkä jälkeen ne voidaan saattaa markkinoille, Cardona sanoi. Yhdysvaltain maatalousministeriön mukaan näin tehdään Wisconsinissa. MAATALOUDEN TUOTTAJIEN VASTAUS Yhdysvaltalaiset tuottajat ovat lisänneet bioturvallisuutta uusien tapausten sekä Aasiassa, Euroopassa ja Afrikassa meneillään olevien taudinpurkausten vuoksi, jotka ovat johtaneet satojen miljoonien lintujen tuhoutumiseen ja kymmenien ihmisten kuolemaan. Lintuinfluenssavirukset eivät yleensä tartu ihmisiin muuten kuin läheisessä kosketuksessa tartunnan saaneiden lintujen kanssa, mutta terveysviranomaiset ovat aina varuillaan sen mahdollisuuden varalta. Koska luonnonvaraisia vesilintuja pidetään lintuinfluenssan pääasiallisina kantajina, maanviljelijät ja tiedemiehet ovat hermostuneita lintujen muuttaessa. Keväällä pohjoiseen tai syksyllä etelään lentävien tartunnan saaneiden lintujen ulosteet voivat kulkeutua latoihin tai saastuneiden laitteiden mukana. Tuottajat ovatkin entistä valppaampia pitämään ihmiset ja ajoneuvot poissa tiloiltaan, ellei niiden ole aivan pakko olla siellä. "He ymmärtävät, että kevätmuutto on riskialtista aikaa, joten he tarkkailevat parviaan tarkasti ja tekevät lisävalvontaa varmistaakseen, että jos jotain ilmenee, se tunnistetaan nopeasti", sanoi tohtori Shauna Voss, Minnesotan siipikarjatestauslaboratorion vanhempi eläinlääkäri Willmarissa. Vuodesta 2015 lähtien monet maanviljelijät ovat rakentaneet navettoihinsa "Danish entry" -järjestelmän, sanoi Steve Olson, Minnesotan kalkkunankasvattajien yhdistyksen toiminnanjohtaja. Jokaisen sisään tulevan tai lähtevän on istuttava penkille, riisuttava saappaat, heilautettava jalkansa huoneen "puhtaalle" puolelle, puettava uudet saappaat ja vaatteet, jotka jäävät navettaan, ja käännetään prosessi päinvastaiseksi, kun he poistuvat. ENTÄ ROKOTTEET? Lintuinfluenssavirukset kehittyvät jatkuvasti, kuten ihmisten influenssavirukset, joten rokote, joka toimii yhtä kantaa vastaan, saattaa olla tehoton toista kantaa vastaan. Vuonna 2015 kehitettiin H5N2-rokote, mutta sitä ei koskaan käytetty kentällä. Tuottajat suhtautuvat rokotteisiin varauksellisesti, koska monet maat kieltäytyvät ottamasta vastaan siipikarjatuotteita maista, joissa rokotteita käytetään. Tämä johtuu siitä, että tautitesteissä etsitään samoja vasta-aineita, joita rokotteet saavat eläimen tuottamaan. ___ Seuraa Steve Karnowskia Twitterissä osoitteessa https://twitter.com/skarnowski. Hänen työnsä löytyy osoitteesta http://bigstory.ap.org/content/steve-karnowski. Väite: Lintuinfluenssatapaukset herättävät pelon vuoden 2015 suuren taudinpurkauksen toistumisesta.</w:t>
      </w:r>
    </w:p>
    <w:p>
      <w:r>
        <w:rPr>
          <w:b/>
        </w:rPr>
        <w:t xml:space="preserve">Tulos</w:t>
      </w:r>
    </w:p>
    <w:p>
      <w:r>
        <w:t xml:space="preserve">Tennesseen kanatilalla havaittu erittäin patogeeninen lintuinfluenssakanta on saanut siipikarjan kasvattajat lisäämään turvatoimia, jotta vältettäisiin vuoden 2015 kaltainen taudinpurkaus, joka vaati miljoonien kanojen ja kalkkunoiden tuhoamista Keskilännessä. Lintuinfluenssan lievempien muotojen esiintyminen Wisconsinin kalkkunatilalla ja toisella Tennesseen kanatilalla on lisännyt huolta.</w:t>
      </w:r>
    </w:p>
    <w:p>
      <w:r>
        <w:rPr>
          <w:b/>
        </w:rPr>
        <w:t xml:space="preserve">Esimerkki 2.2095</w:t>
      </w:r>
    </w:p>
    <w:p>
      <w:r>
        <w:t xml:space="preserve">Kohta: Tazewellin piirikunnan terveysvirasto vahvisti raivotautisen lepakon pureman tällä viikolla. Journal Star kertoo, että kyseessä oli toinen raivotautisen lepakon purema, joka on raportoitu Peorian alueella tänä syksynä. Syyskuun lopulla raivotautinen lepakko puri koiraa Chillicothessa. Koira asetettiin karanteeniin ja sille annettiin toinen kierros raivotautirokotuksia. Illinoisin kansanterveysministeriön mukaan 81 lepakon raivotautitesti on ollut positiivinen Illinoisissa vuonna 2018. Sillä on lisätietoja verkossa . Rabies on virus, joka vaikuttaa ihmisten ja muiden nisäkkäiden hermostoon. Ihminen voi saada raivotaudin tartunnan saaneen eläimen purrettua tai raapimalla. ___ Tietoja: Journal Star, http://pjstar.com Väite: Peorian alueen naista hoidetaan raivotautisen lepakon pureman jälkeen.</w:t>
      </w:r>
    </w:p>
    <w:p>
      <w:r>
        <w:rPr>
          <w:b/>
        </w:rPr>
        <w:t xml:space="preserve">Tulos</w:t>
      </w:r>
    </w:p>
    <w:p>
      <w:r>
        <w:t xml:space="preserve">Illinoisin osavaltion keskiosassa asuvaa naista hoidetaan raivotautialtistuksen vuoksi sen jälkeen, kun raivotautinen lepakko oli purrut häntä.</w:t>
      </w:r>
    </w:p>
    <w:p>
      <w:r>
        <w:rPr>
          <w:b/>
        </w:rPr>
        <w:t xml:space="preserve">Esimerkki 2.2096</w:t>
      </w:r>
    </w:p>
    <w:p>
      <w:r>
        <w:t xml:space="preserve">Kohta: Osavaltion oikeusministeri oli nostanut kanteen, jossa vaadittiin 17 miljardia dollaria huumekriisin vaikutusten korjaamiseksi Oklahomassa. Sitä oli pidetty esimerkkinä muille opioidiepidemiaa koskeville oikeudenkäynneille koko maassa. "Odotuksena oli, että tämä olisi 1,5-2 miljardin dollarin sakko", sanoi Jefferies &amp; Co:n terveydenhuoltostrategi Jared Holz. "572 miljoonaa dollaria on paljon pienempi määrä kuin oli pelätty."  J&amp;J sanoi valittavansa päätöksestä. J&amp;J:n osakkeet nousivat päätöksen jälkeen 2 % laajennetussa kaupankäynnissä, kun ne olivat aluksi nousseet yli 5 %. Myös muut opioidikipulääkkeitä myyvät ja vastaavia kanteita vastaan puolustautuvat lääkevalmistajat nousivat tuntien jälkeen, muun muassa Teva Pharmaceutical Industries Ltd (TEVA.TA) 2,6 % ja Endo International Plc (ENDP.O) 1,4 %. Opioidit olivat osallisina lähes 400 000 yliannostuskuolemassa vuosina 1999-2017, Yhdysvaltain tautienvalvonta- ja ehkäisykeskusten mukaan. Vuodesta 2000 lähtien noin 6 000 oklahomalaista on kuollut opioidien yliannostuksiin osavaltion lakimiesten mukaan. Osavaltiot, piirikunnat ja kunnat ovat nostaneet kansallisesti noin 2 500 kannetta, joilla pyritään saamaan lääkkeiden valmistajat vastuuseen opioidien väärinkäytöstä koko maassa. Oklahoman tapaus oli ensimmäinen oikeudenkäynti. Jotkin lääkevalmistajat ovat päättäneet sopia tapaukset. Seitsemän viikkoa kestäneen oikeudenkäynnin jälkeen tuomari Thad Balkman Oklahoman Normanissa sijaitsevasta Clevelandin piirikunnan käräjäoikeudesta totesi, että osavaltio osoitti, että J&amp;J:n Duragesic- ja Nucynta-kipulääkkeiden harhaanjohtava markkinointi ja myynninedistäminen aiheuttivat yleistä haittaa. "Opioidikriisi on välitön vaara ja uhka oklahomalaisille", Balkman sanoi. Oklahoma halusi J&amp;J:n auttavan sitä puuttumaan epidemiaan seuraavien 30 vuoden ajan rahoittamalla riippuvuuden hoito- ja ennaltaehkäisyohjelmia. Balkman sanoi kirjallisessa päätöksessään, että palkinto kattoi vain yhden vuoden kriisin torjunnan, koska Oklahoma ei osoittanut, että aikaa ja kustannuksia tarvitaan sen jälkeen. Oklahoma Cityssä asuva 36-vuotias opioideista toipuva Lance Lang, joka on muuttunut aktivistiksi, sanoi, että oli "lyhytnäköistä", että tuomari määräsi rahoituksen vain vuodeksi. "Ihmiset joutuvat kamppailemaan tämän kanssa vuosia", hän sanoi haastattelussa. J&amp;J sanoi pyytävänsä, että tuomio lykätään valitusprosessin ajaksi, joka voi venyä vuoteen 2021. Yhtiö sanoi myös, että Oklahoma ei pystynyt osoittamaan, että sen tuotteet ja toiminta olisivat aiheuttaneet yleistä haittaa. "Opioidien väärinkäyttökriisistä ei voi haastaa oikeuteen", J&amp;J:n asianajaja Sabrina Strong sanoi tuomion jälkeisessä lehdistötilaisuudessa. "Kaikkien on ryhdyttävä yhdessä puuttumaan tähän ongelmaan. Mutta J&amp;J ei aiheuttanut opioidikriisiä."  Jutun nosti Oklahoman oikeusministeri Mike Hunter, joka väitti, että J&amp;J:n markkinointikäytännöt edistivät opioidiepidemiaa tulvimalla markkinoille kipulääkkeitä. "Johnson &amp; Johnson joutuu vihdoin vastuuseen tuhansista kuolemantapauksista ja riippuvuuksista, joita heidän toimintansa on aiheuttanut", Hunter sanoi. Oikeudenkäynti järjestettiin sen jälkeen, kun Oklahoma oli maaliskuussa ratkaissut OxyContinia valmistavaa Purdue Pharma LP:tä vastaan nostetut kanteet 270 miljoonalla dollarilla ja toukokuussa Tevaa vastaan nostetut kanteet 85 miljoonalla dollarilla, jolloin J&amp;J jäi ainoaksi vastaajaksi. Tuomio annettiin, kun kaksi Ohiossa sijaitsevaa piirikuntaa valmistautuu lokakuussa Clevelandissa sijaitsevan liittovaltion tuomarin edessä pidettävään oikeudenkäyntiin. Clevelandissa käsiteltävään tapaukseen on yhdistetty noin 2 000 kannetta noin 2 500:sta valtakunnallisesti nostetusta kanteesta. Endo International Plc (ENDP.O) ja Allergan Plc (AGN.N) suostuivat viime viikolla maksamaan 15 miljoonaa dollaria välttääkseen oikeudenkäynnin lokakuussa kahden Ohiossa sijaitsevan piirikunnan asiassa, jos tuomioistuin hyväksyy sen. Jotkut kantajien asianajajat ovat verranneet opioiditapauksia osavaltioiden tupakkateollisuutta vastaan nostamiin kanteisiin, jotka johtivat 246 miljardin dollarin sopimukseen vuonna 1998. Joe Rice, joka on kuntien johtava kantajien asianajaja liittovaltion oikeudenkäynnissä, sanoi, että jos Oklahoman tuomio ekstrapoloitaisiin muihin osavaltioihin, se voisi merkitä noin 38 miljardin dollarin vuotuisia torjuntakustannuksia. "Se osoittaa, että jos olen lääkealalla, minun on harkittava pitkään ja hartaasti vuosittaisia maksuja omasta osuudestani", hän sanoi. Ohion liittovaltion oikeudenkäyntiä valvova tuomari on vaatinut kokonaisratkaisua. J&amp;J, joka on yksi liittovaltion oikeudenkäynnin vastaajina olevista useista lääkeyhtiöistä, sanoi olevansa edelleen "avoin toteuttamiskelpoisille vaihtoehdoille" Ohion tapauksen ratkaisemiseksi, mukaan lukien sovinto. Oklahoman oikeudenkäynnin aikana osavaltion asianajajat väittivät, että J&amp;J toteutti vuosia kestäneen markkinointikampanjan, jossa vähäteltiin kipulääkkeiden riippuvuusriskejä ja mainostettiin niiden hyötyjä. Asianajajat kutsuivat J&amp;J:tä opioidien "kuningasyrittäjäksi" ja väittivät, että sen markkinointi aiheutti yleistä haittaa, kun lääkärit määräsivät lääkkeitä liikaa, mikä johti yliannostuskuolemien lisääntymiseen. J&amp;J vastasi, että sen markkinointiväitteillä oli tieteellistä tukea ja että sen kipulääkkeiden osuus Oklahomassa määrätyistä opioideista oli vain pieni murto-osa. Yhtiö totesi lausunnossaan, että vuodesta 2008 lähtien sen kipulääkkeiden osuus Yhdysvaltain markkinoista oli alle 1 prosentti, rinnakkaisvalmisteet mukaan luettuina. Teva sanoi, että tuomio tukee sen perusteluja asian ratkaisemiseksi ennen oikeudenkäyntiä, ja sanoi valmistautuvansa puolustautumaan tulevassa oikeudenkäynnissä Ohiossa. Purdue, joka on myös Ohion oikeudenkäynnin vastaajien joukossa, ei vastannut välittömästi kommenttipyyntöön. Vaatimus: J&amp;J vastaa 572 miljoonasta dollarista Oklahoman opioidi-epidemiaa koskevassa oikeudenkäynnissä; osakkeet nousevat.</w:t>
      </w:r>
    </w:p>
    <w:p>
      <w:r>
        <w:rPr>
          <w:b/>
        </w:rPr>
        <w:t xml:space="preserve">Tulos</w:t>
      </w:r>
    </w:p>
    <w:p>
      <w:r>
        <w:t xml:space="preserve">Oklahoman tuomari määräsi maanantaina Johnson &amp; Johnsonin (JNJ.N) maksamaan osavaltiolle 572,1 miljoonaa dollaria osavaltion osuudesta opioidiepidemian lietsomiseen markkinoimalla harhaanjohtavasti riippuvuutta aiheuttavia kipulääkkeitä, mikä oli huomattavasti vähemmän kuin sijoittajat olivat odottaneet, mikä nosti J&amp;J:n osakkeita.</w:t>
      </w:r>
    </w:p>
    <w:p>
      <w:r>
        <w:rPr>
          <w:b/>
        </w:rPr>
        <w:t xml:space="preserve">Esimerkki 2.2097</w:t>
      </w:r>
    </w:p>
    <w:p>
      <w:r>
        <w:t xml:space="preserve">Kohta: Perjantaina Iowan maatalous- ja maankäyttöviraston tiedotteessa sanottiin, että lisänäyttelyvaatimusten tarkoituksena on edistää bioturvallisuutta ja eläinten terveyttä, koska afrikkalainen sikarutto leviää edelleen Kiinassa ja muualla Aasiassa ja Euroopassa. Kaikki siat on tarkastettava yksitellen ja yksilöitävä eläinlääkärintarkastustodistuksella, joka on valmistunut seitsemän päivän kuluessa messuista, jotka tänä vuonna järjestetään 8.-18. elokuuta. Eläinlääkäri tarkastaa kaikki siat, kun ne saapuvat Des Moinesin messualueelle, ennen kuin ne puretaan tai sekoitetaan muuhun karjaan. Bioturvallisuuteen liittyvät huolenaiheet saivat järjestäjät perumaan viime kuuksi messualueelle suunnitellun World Pork Expon. National Pork Producers Councilin mukaan afrikkalainen sikarutto vaikuttaa vain sikoihin, eikä se aiheuta riskejä ihmisten terveydelle tai elintarviketurvallisuudelle. Taudin hoitoon ei ole rokotetta. Väite: Iowan osavaltion messuille on julkistettu uudet sikojen tarkastussäännöt.</w:t>
      </w:r>
    </w:p>
    <w:p>
      <w:r>
        <w:rPr>
          <w:b/>
        </w:rPr>
        <w:t xml:space="preserve">Tulos</w:t>
      </w:r>
    </w:p>
    <w:p>
      <w:r>
        <w:t xml:space="preserve">Viranomaiset ovat ilmoittaneet uusista tarkastussäännöistä Des Moinesissa järjestettävillä Iowan osavaltion messuilla esitettäville sioille.</w:t>
      </w:r>
    </w:p>
    <w:p>
      <w:r>
        <w:rPr>
          <w:b/>
        </w:rPr>
        <w:t xml:space="preserve">Esimerkki 2.2098</w:t>
      </w:r>
    </w:p>
    <w:p>
      <w:r>
        <w:t xml:space="preserve">Kohta: Vaikka tiedotteessa on paljon tietoa tutkimuksesta, siinä ei mainita missään vaiheessa tähän uuteen lähestymistapaan liittyviä kustannuksia. Tämä siitä huolimatta, että julkaisussa annetaan kaikki tarpeellinen tämän kriteerin täyttämiseksi. Tutkimuksen kirjoittajat kirjoittivat: "Helppo pääsy kasvainkohtaan, T-soluja sisältävän kudoksen kirurgisen poiston tarpeettomuus, sadonkorjuun yhteydessä saatujen solujen määrä ja kyky laajentaa tuotteita kaikilla potilailla suhteellisen lyhyellä prosessilla kohtuullisin kustannuksin ovat jyrkässä ristiriidassa useiden TIL ACT:n rajoitusten kanssa" (taudin nykyinen terapeuttinen lähestymistapa). Tiedotteessa selostetaan hyvin tämän vaiheen 1 tutkimuksen tuloksia esittämällä tietoja, jotka osoittavat, että MIL:t voivat kohdistaa ja tappaa syöpäsoluja. Se osoittaa, että yli puolella tutkimukseen osallistuneista potilaista heidän syöpänsä oli kutistunut vähintään puoleen. 22 potilaasta 15:llä syöpä ei edennyt lähes vuoteen MIL-hoidon jälkeen. Kyseessä ei ollut kontrolloitu tutkimus, joten on epäselvää, miten nämä potilaat olisivat pärjänneet ilman MILs-hoitoa, ja tiedotteessa olisi voitu yrittää antaa tietoa tästä asiasta. Olemme kuitenkin tyytyväisiä siihen, että tiedotteessa keskitytään asianmukaisesti lähestymistavan ilmeiseen turvallisuuteen sen sijaan, että yritettäisiin esittää väitteitä eloonjäämishyödyistä, joita tällainen pieni, kontrolloimaton tutkimus ei tue. Tiedotteessa selitetään myös, että tutkimus antaa tietoa siitä, mitkä potilaat hyötyisivät parhaiten tästä lähestymistavasta, ja että tämän syöpäkeskuksen muu tutkimus keskittyy tämän lähestymistavan testaamiseen eri syöpämuodoissa. Annamme tälle kriteerille tyydyttävän arvosanan, koska tiedotteessa todetaan nimenomaan, että "yhdelläkään osallistujista ei ollut vakavia sivuvaikutuksia MILs-hoidosta". Tutkimus on kuitenkin todella liian pieni ja aikajakso liian lyhyt, jotta voisimme kommentoida asiallisesti mahdollisia haittoja, joita saatetaan havaita, jos ja kun hoitoa käytetään laajemmin. Tutkimusasiakirjassa itse asiassa korostetaan, että uusi menettely ei vaadi "kirurgista kudoksen poistoa" ja että toimenpide voidaan tehdä vuodeosastolla eikä leikkaussalissa. Solujen poistaminen luuytimestä on kuitenkin edelleen invasiivinen toimenpide, johon liittyy infektioiden tai muiden ongelmien riski. Tiedotteessa olisi ollut hyvä mainita ainakin tämä näkökohta. Tiedotteessa pyritään hyvin objektiivisesti kuvaamaan teknisesti monimutkaista tutkimusta. Siinä määritellään tutkimus ainakin kahdesti "pieneksi" ja kutsutaan sitä "pilottitutkimukseksi", mikä viittaa siihen, että tuloksia tarkasteltaessa on syytä olla varovainen. Siinä selitetään tehokkaasti hoitoihin liittyvä prosessi, mukaan lukien se, mitä opittiin solujen kasvusta laboratoriossa keräämisen jälkeen. Siinä myös huomautetaan, että vaikka kasvaimeen tunkeutuvia lymfosyyttejä (TIL) voidaan saada vain neljännekseltä potilaskandidaateista, jotka soveltuvat tähän tekniikkaan, MIL-soluja saatiin kaikilta tämän tutkimuksen potilailta, mikä viittaa siihen, että ne saattavat olla parempi väline tähän hoitoon. Multippelin myelooman kuvaaminen "toiseksi yleisimmäksi verestä alkunsa saavaksi syöväksi" ei lisää paljonkaan ymmärrystämme tästä taudista. Muut tilastot antavat kuitenkin kontekstia ongelman laajuudesta Yhdysvalloissa. Me annamme sille mahdollisuuden. Tutkimuksen rahoituslähteet on lueteltu tiedotteen lopussa. Tiedotteessa ei anneta tietoja eturistiriidoista, vaikka tutkimuspaperissa ei ilmoiteta eturistiriidoista. Tiedotteessa mainitaan, että tämän adoptiivisen T-soluhoidon muissa muodoissa käytetään erilaisia soluja, mikä viittaa siihen, että muut lähestymistavat ovat mahdollisia. Tiedotteessa todetaan myös: "Kolme päivää ennen laajennettujen MIL-solujen injektioita potilaat saivat suuria annoksia kemoterapiaa ja kantasolusiirron, jotka ovat multippelin myelooman vakiohoitoja." Tiedotteessa huomautetaan, että "useat yhdysvaltalaiset syöpäkeskukset ovat toteuttaneet vastaavia kokeellisia hoitoja", mutta lisätään, että Johns Hopkins on ainoa MIL-soluja käyttävä keskus. Tiedotteessa viitataan myös useisiin muihin Hopkinsissa meneillään oleviin kliinisiin tutkimuksiin, jotka perustuvat tämän pienen tutkimuksen tuloksiin. Tiedotteessa käytetään termejä "pilotti" ja "kokeellinen", mikä osoittaa, että saatavuus on hyvin rajallista. Pidämme siitä, että jo otsikossa määritellään, että kyseessä on "pilottikokeilu" ja että otsikossa sanotaan, että kyseessä on "tiettävästi ensimmäinen pieni kliininen kokeilu laatuaan".  Tällaiset tarkennukset kertovat tutkimuksen yksityiskohdista ja antavat myös informatiivisia varoituksia, joiden avulla lukija voi arvioida, kuinka paljon uskoa tutkimustuloksiin. Aivan liian monissa muissa lääketieteellisissä tiedotteissa ei noudateta tätä harkittua lähestymistapaa. Tämä tiedote on kauttaaltaan konservatiivinen kielivalinnoissaan kuvatessaan tätä tutkimusta, joka tulostensa perusteella saattaa olla kypsä liioitteluun. Väite: Kliinisen pilottitutkimuksen mukaan pistetyt immuunisolut ovat turvallisia multippelia myeloomaa sairastavilla potilailla.</w:t>
      </w:r>
    </w:p>
    <w:p>
      <w:r>
        <w:rPr>
          <w:b/>
        </w:rPr>
        <w:t xml:space="preserve">Tulos</w:t>
      </w:r>
    </w:p>
    <w:p>
      <w:r>
        <w:t xml:space="preserve">Tämä on raportti vaiheen I kliinisestä tutkimuksesta, jossa testataan, voivatko luuytimestä kerätyt, laboratoriossa kasvatetut ja sitten multippelia myeloomaa sairastaviin potilaisiin uudelleeninfusoidut erityiset immuunisolut muuttaa tehokkaasti potilaan immuuniympäristöä ja mahdollisesti parantaa taudin lopputulosta. Tutkimuksessa käytetään eri immuunisolupopulaatiota - luuytimeen tunkeutuvia lymfosyyttejä (MIL) - kuin aiemmissa tutkimuksissa. Nämä solut ovat helpommin löydettävissä ja helpommin kasvatettavissa laboratoriossa, mikä vähentää tämän hoitomenetelmän monimutkaisuutta. Julkaisu on monella tapaa malliesimerkki muille organisaatioille, jotka raportoivat vastaavista tutkimuksista. Tutkimuksen kuvaus on selkeä, käytetty kieli on sopivan konservatiivista, ja siinä käsitellään lähestymistavan uutuutta ja nykyisiä vaihtoehtoisia hoitomuotoja. Jonkinlainen keskustelu mahdollisista kustannuksista - vaikkakin alustava - olisi täydentänyt lukijoiden kuvaa. Sen sijaan, että Hopkins esittelisi tutkimuksensa kiihkeästi ja yrittäisi houkutella klikkauksia ja silmäpareja, se esittelee tulokset harkitulla tavalla, joka kuvastaa hyvin laitoksensa mainetta ja auttaa rakentamaan mainetta pitkällä aikavälillä. Multippeli myelooma on yksi monista verisyövistä, ja National Cancer Institute arvioi, että tänä vuonna diagnosoidaan lähes 27 000 uutta myeloomatapausta. Alle puolet potilaista elää jopa viisi vuotta diagnoosin jälkeen, ja yli 11 000 potilaan odotetaan kuolevan tautiin tänä vuonna. Kaikki uudet lähestymistavat tämän ja muiden verisyöpien hoitoon hyödyttävät niitä lähes 90 000 potilasta, jotka nyt elävät tämän taudin kanssa Yhdysvalloissa.</w:t>
      </w:r>
    </w:p>
    <w:p>
      <w:r>
        <w:rPr>
          <w:b/>
        </w:rPr>
        <w:t xml:space="preserve">Esimerkki 2.2099</w:t>
      </w:r>
    </w:p>
    <w:p>
      <w:r>
        <w:t xml:space="preserve">Kohta: Andy McMillan, baarin omistaja Portlandissa, Oregonissa - jossa baarit ja ravintolat määrättiin sulkemaan osana pyrkimyksiä hidastaa taudin leviämistä - kiinnitti huomiota Yelp-yritysarvostelupisteen ja GoFundMe-joukkorahoitusalustan yllättävään ponnisteluun Twitterissä 26. maaliskuuta 2020:Uhhh, what the fuck? Ilman lupaani tai edes ilmoittamatta minulle, Yelp on luonut GoFundMe-rahankeräyksen baarilleni @suckerpunchpdx. pic.twitter.com/qqmn6IUSx5- Andy McMillan (@andymcmillan) March 26, 2020Mac 26, 2020McMillanin mukaan molemmat sivustot loivat automaattisesti rahankeräyksen hänen liiketoiminnalleen ilman, että hän olisi saanut siitä ilmoitettua hänelle - tai että hän olisi edes voinut poistaa sen käytöstä ilman merkittäviä ponnisteluja."Minun on annettava GoFundMe:lle skannaus henkilöllisyystodistuksestani ja [työnantajan tunnistenumerostani]", hän kirjoitti ja lisäsi: "En ole vielä rekisteröinyt EIN:iä" [jotta] voisin vaatia sivua ennen kuin voin sulkea sen." McMillan, joka järjestää myös Portlandissa itsenäistä teknologiaa ja taidetta korostavaa XOXO-festivaalia, kirjoitti myös, että huolimatta siitä, että he sanoivat, etteivät ota suoraa palkkiota, GoFundMe asetti oletusarvoisesti 15 prosentin "tipin" mille tahansa lahjoitukselle, jolloin kyseinen yritys voi vetää palkkiota: Tämän näen, kun menen tekemään lahjoituksen suosikkinaapurini thaimaalaisen ravintolan varainkeruuseen. pic.twitter.com/Hx1D0YMyg4- Andy McMillan (@andymcmillan) March 26, 2020Teknologiauutissivusto The Vergen mukaan kahden verkkosivuston yhteistä varainkeräystä kritisoi myös Nick Kokonas, ravintolamagnaatti, joka omistaa suosittuja ruokapaikkoja Chicagossa ja New Yorkissa. "Jos haluat raportoida alan huonoimmasta käytöksestä - ole hyvä", Kokonas kirjoitti omalla Twitter-tilillään. "Tämä vahingoittaa mainettamme, sitä tehdään ilman suostumusta ja sitä tehdään massoittain heidän omaksi hyödykseen". Uskomatonta. Minun ei tarvitse käsitellä tätä keskellä kriisiä." Yelp myönsi lausunnossaan, ettei se ilmoittanut yrityksille ennen erilaisten varainkeruutapahtumien luomista: "Siksi olemme keskeyttäneet tämän ominaisuuden automaattisen käyttöönoton ja työskentelemme GoFundMe:n kanssa tarjotaksemme yrityksille saumattoman tavan liittyä ohjelmaan jatkossa, sillä olemme saaneet paljon kiinnostusta ja tukea ohjelmalle sekä kuluttajilta että yrityksiltä." "Yelp on kuitenkin jo nyt tehnyt yhteistyötä GoFundMe:n kanssa.Ravintolauutissivusto Eater kertoi, että Yelp on myös luvannut 25 miljoonaa dollaria "vapautettuja mainosmaksuja ja ilmaisia palveluita" itsenäisten baarien ja ravintoloiden auttamiseksi taudinpurkauksen aikana. Sekä Yelp että GoFundMe olivat jo luvanneet jakaa yksittäisiä 500 dollarin vasta-apurahoja yrityksille, jotka osallistuvat niiden automatisoituihin varainkeräyksiin, yhteensä enintään miljoonaan dollariin asti. Väite: Yelp ja GoFundMe loivat automatisoituja verkkovarainkeräyksiä eri ravintoloille ilmoittamatta niiden omistajille.</w:t>
      </w:r>
    </w:p>
    <w:p>
      <w:r>
        <w:rPr>
          <w:b/>
        </w:rPr>
        <w:t xml:space="preserve">Tulos</w:t>
      </w:r>
    </w:p>
    <w:p>
      <w:r>
        <w:t xml:space="preserve">Luivatko Yelp ja GoFundMe COVID-19-rahankeräyksiä ravintoloille niistä kertomatta?</w:t>
      </w:r>
    </w:p>
    <w:p>
      <w:r>
        <w:rPr>
          <w:b/>
        </w:rPr>
        <w:t xml:space="preserve">Esimerkki 2.2100</w:t>
      </w:r>
    </w:p>
    <w:p>
      <w:r>
        <w:t xml:space="preserve">Kohta: Tämä vain 200 000 asukkaan saarivaltio, joka sijaitsee päiväntasaajan eteläpuolella ja Havaijin ja Uuden-Seelannin puolivälissä, julisti tuhkarokkoepidemian lokakuun lopulla ensimmäisten kuolemantapausten jälkeen. Hallitus on tunnistanut 1 644 epäiltyä tuhkarokkotapausta, jotka ovat yli kaksinkertaistuneet viimeisen viikon aikana, ja kuolemantapauksia on ollut 20 kuudesta kuuteen, se kertoi perjantaina. Kuolemantapauksista yhtä lukuun ottamatta kaikki olivat alle viisivuotiaita lapsia. YK:n UNICEFin henkilökunta on toimittanut 110 500 annosta tuhkarokkoa sisältäviä rokotteita tällä viikolla, kun he ovat levittäytyneet ympäri Samoaa vauhdittaakseen pakollisia rokotuspyrkimyksiä, järjestö sanoi lausunnossaan. Se on myös tehnyt yhteistyötä muiden pienten Tyynenmeren valtioiden hallitusten kanssa rokotuskampanjoiden toteuttamiseksi ja valmiussuunnitelmien kehittämiseksi alueellisen taudinpurkauksen torjumiseksi, se lisäsi. Australia lähettää Samoalle lääkäreistä, sairaanhoitajista ja kansanterveysasiantuntijoista koostuvan asiantuntijaryhmän sekä laitteita ja tarvikkeita, ulkoministeriö sanoi lausunnossaan. Väite:  Huhut, joiden mukaan vähittäiskaupan jättiläinen Costco Wholesale on käskenyt kaikkia myymälöitä poistamaan Dinesh D'Souzan kirjan "America: Imagine the World Without Her".     </w:t>
      </w:r>
    </w:p>
    <w:p>
      <w:r>
        <w:rPr>
          <w:b/>
        </w:rPr>
        <w:t xml:space="preserve">Tulos</w:t>
      </w:r>
    </w:p>
    <w:p>
      <w:r>
        <w:t xml:space="preserve">Tuhkarokkoon liittyvät kuolemantapaukset, lähinnä pienten lasten keskuudessa, ovat yli kolminkertaistuneet 20:een viime viikolla Tyynenmeren saarella Samoalla, ilmoitti hallitus kahdeksan päivää sen jälkeen, kun se oli julistanut hätätilan taudinpurkauksen vuoksi.</w:t>
      </w:r>
    </w:p>
    <w:p>
      <w:r>
        <w:rPr>
          <w:b/>
        </w:rPr>
        <w:t xml:space="preserve">Esimerkki 2.2101</w:t>
      </w:r>
    </w:p>
    <w:p>
      <w:r>
        <w:t xml:space="preserve">Kohta: Kaakkois-Aasian valtio oli ollut maailman väkirikkain maa, joka oli sanonut, ettei sillä ollut yhtään tapausta, vaikka sillä on pitkä ja huokoinen raja Kiinan kanssa, jossa virus sai alkunsa Wuhanin kaupungista. Terveysministeriö kertoi, että Yhdysvalloista matkustanut 36-vuotias ja Britanniasta palaava 26-vuotias, molemmat Myanmarin kansalaisia, olivat saaneet positiivisen testituloksen. "Tutkimus on käynnissä niiden ihmisten historiasta, jotka ovat olleet kosketuksissa näiden kahden potilaan kanssa", se sanoi lausunnossaan myöhään maanantaina. Uutinen vahvistetuista tapauksista aiheutti paniikkiostoksia kaupallisessa pääkaupungissa Yangonissa, ja ostajat pakkautuivat suuriin supermarketteihin. Myanmar sulki viime viikolla maarajat ja kielsi joukkokokoukset, myös tulevan buddhalaisen uudenvuoden johdosta. Elokuvateatterit on suljettu, mutta baarit ja ravintolat ovat edelleen auki. Hallituksen tiedottaja Zaw Htay kertoi lehdistötilaisuudessa aiemmin tässä kuussa, että Myanmarin kansalaisten elämäntapa ja ruokavalio ovat suojelleet maata virukselta, kun taas muut ovat kiittäneet maan buddhalaista uskontoa. Jotkut lääkärit sanovat kuitenkin pelkäävänsä suurta taudinpurkausta maassa, jonka terveydenhuoltojärjestelmä on maailman huonoimpien joukossa sotilashallinnon vuosikymmeniä kestäneen laiminlyönnin jälkeen. Monet palvelut ovat vapaaehtoisten ja avustusryhmien ylläpitämiä. Kaksi lääkäriä kertoi Reutersille, että todennäköinen selitys tapausten puuttumiselle Myanmarissa on testauksen vähäisyys. Myanmarissa oli maanantai-iltaan mennessä tehty noin 300 testiä 51 miljoonan asukkaan maassa, kertoi terveysministeriön tiedottaja Khin Khin Gyi. "WHO on sanonut, että testaa, testaa, testaa", hän sanoi. "Mutta ketä meidän pitäisi testata? Se on sanonut erityisesti, että meidän pitäisi testata epäillyt tapaukset... Emme testaa satunnaisia ihmisiä."  Viime aikoihin asti jokaisen testin oli oltava pääkaupungissa Naypyitawissa sijaitsevan keskuskomitean hyväksymä, hän sanoi. Tuhannet siirtotyöläiset ovat viime päivinä palanneet eri puolilla maata sijaitseviin kyliin Thaimaasta, jossa on vahvistettu satoja tautitapauksia, mikä on herättänyt pelkoa viruksen leviämisestä edelleen. "Jos näillä ihmisillä on virus ja se leviää laajalle, tilanne on hyvin huono", sanoi Kyaw Ko Ko, Meiktilan kaupungissa asuva yhdyskuntatyöntekijä. "Voimme vain istua ja odottaa, että saamme kerättyä kaikki ruumiit." Väite: Myanmar raportoi ensimmäisistä koronavirustapauksista.</w:t>
      </w:r>
    </w:p>
    <w:p>
      <w:r>
        <w:rPr>
          <w:b/>
        </w:rPr>
        <w:t xml:space="preserve">Tulos</w:t>
      </w:r>
    </w:p>
    <w:p>
      <w:r>
        <w:t xml:space="preserve">Myanmar ilmoitti ensimmäisistä vahvistetuista koronavirustapauksista kahdessa miehessä, jotka olivat hiljattain matkustaneet Yhdysvaltoihin ja Yhdistyneeseen kuningaskuntaan.</w:t>
      </w:r>
    </w:p>
    <w:p>
      <w:r>
        <w:rPr>
          <w:b/>
        </w:rPr>
        <w:t xml:space="preserve">Esimerkki 2.2102</w:t>
      </w:r>
    </w:p>
    <w:p>
      <w:r>
        <w:t xml:space="preserve">Kohta: Tällaisia ovat esimerkiksi kystistä fibroosia tai sirppisolusairautta aiheuttavat geenit tai BRCA-geeni, joka aiheuttaa pienen osan rintasyövistä. Se ei ole yhtä hyödyllistä joidenkin yleisimpien sairauksien, kuten sydänsairauksien tai diabeteksen, kohdalla, koska niihin vaikuttaa suuri määrä vikaan meneviä geenejä, jotka toimivat monimutkaisesti yhdessä. Maanantaina tutkijat kertoivat uudesta tavasta mitata miljoonia pieniä geneettisiä muunnoksia, jotka voivat yhdessä aiheuttaa haittaa, ja näin he voivat laskea henkilön perinnöllisen riskin sairastua yleisimpään sydäntautiin ja neljään muuhun vakavaan sairauteen. Mahdolliset sydänvaikutukset: He arvioivat, että jopa 25 miljoonalla amerikkalaisella saattaa olla kolminkertainen riski sairastua sepelvaltimotautiin verrattuna, vaikka heillä ei vielä olisi varoitusmerkkejä, kuten korkea kolesteroli. "Ennustan, että viiden vuoden kuluttua jokainen ihminen tietää riskiluvun, tämän 'polygeenisen riskipisteytyksen', samaan tapaan kuin jokainen ihminen tietää kolesteroliarvonsa", sanoi tohtori Sekar Kathiresan, joka johti Broad-instituutin, Massachusettsin yleissairaalan ja Harvardin lääketieteellisen tiedekunnan tutkimusryhmää. Jos lähestymistapa osoittautuu hyväksi ja lääkärit ottavat sen käyttöön, huono pistemäärä ei tarkoita, että sairastuisit sairauteen, vaan ainoastaan sitä, että geeniperimäsi lisää todennäköisyyttä - yksi lisätieto hoidosta päätettäessä. Kun tutkijat esimerkiksi testasivat järjestelmää brittiläisen DNA-tietokannan avulla, alle 1 prosentilla henkilöistä, joilla oli alhaisin riskipistemäärä, diagnosoitiin sepelvaltimotauti, kun taas 11 prosentilla henkilöistä, joilla oli korkein riskipistemäärä. "On asioita, joita voi tehdä riskin pienentämiseksi", Kathiresan sanoi - tavanomaiset neuvot ruokavaliosta, liikunnasta, kolesterolilääkityksestä ja tupakoimattomuudesta auttavat. Toisaalta matala riskipistemäärä "ei anna sinulle vapaata kulkulupaa", hän lisäsi. Epäterveellinen elämäntapa voi peittää hyvien geenien suojan. Pisteytysjärjestelmä voi myös ennustaa lisääntynyttä riskiä sairastua tyypin 2 diabetekseen, tulehdukselliseen suolistosairauteen, rintasyöpään ja epäsäännölliseen sydämen sykkeeseen, jota kutsutaan eteisvärinäksi, raportoi työryhmä Nature Genetics -lehdessä - ja totesi, että seuraavaksi on selvitettävä, mitkä tekijät voisivat niin ikään pienentää näitä riskejä. Se ei vaadi kaikkein kehittyneimpiä geenitestejä. Sen sijaan Kathiresan voi laskea riskipisteet näille viidelle sairaudelle - ja mahdollisesti useammallekin - yksinkertaisesti analysoimalla uudelleen raakatietoja, jotka ihmiset saavat lähettämällä poskipussinäytteen 23andMe:n kaltaisille yrityksille. Sydän- ja verisuonisairauksiin erikoistunut geneetikko toivoo avaavansa verkkosivuston, jonne ihmiset voivat lähettää tällaisia tietoja saadakseen tietää sydänriskinsä osana jatkuvaa tutkimusta. Kathiresan ja Mass Generalin kardiologi, tohtori Amit Khera, ovat yhdessä keksijöinä järjestelmää koskevassa patenttihakemuksessa. Muut tutkijat ja yritykset ovat jo pitkään etsineet tapoja mitata riskiä, joka aiheutuu useiden geenien additiivisista vaikutuksista - polygeenisestä "poly" - ja Myriad Genetics on alkanut myydä eräänlaista rintasyöpäriskin polygeenistä testiä. Sydänsairauksien ja genetiikan asiantuntijat, jotka eivät osallistuneet tutkimukseen, kutsuivat uusia tuloksia jännittäviksi niiden laajuuden vuoksi. "Tulosten pitäisi avata silmät kardiologeille", sanoi tohtori Charles C. Hong, Marylandin yliopiston lääketieteellisen tiedekunnan sydän- ja verisuonitutkimuksen johtaja. "Ainoa pettymys on se, että tämä pistemäärä koskee vain niitä, joilla on eurooppalainen syntyperä, joten mietin, onko samanlaisia pistemääriä suunnitteilla sille suurelle enemmistölle maailman väestöstä, joka ei ole valkoihoinen." Hong viittasi ystäväänsä, joka hiljattain kuoli massiiviseen sydänkohtaukseen, vaikka hän oli superkuntoinen maratonjuoksija, joka ei ollut koskaan tupakoinut. Tämä on juuri sellainen arvoituksellinen kuolema, jonka lääkärit ovat jo pitkään toivoneet, että genetiikan parempi ymmärtäminen voisi auttaa ehkäisemään sen. "Suurin osa sairausriskin vaihtelusta johtuu valtavasta määrästä hyvin pieniä vaikutuksia geeneissä, totesi Stanfordin yliopiston genetiikan professori Jonathan Pritchard. "Tämä on ensimmäinen kerta, kun polygeenisten pisteytysten on todella osoitettu saavuttavan sellaisen tarkkuuden, että niillä voi olla vaikutusta potilaiden terveyteen". Bostonissa toimiva tutkimusryhmä tutki ensin aiempia tutkimuksia, joissa kartoitettiin suurten ihmisjoukkojen DNA:ta ja etsittiin yhteyksiä näihin viiteen sairauteen - ei suoria mutaatioita vaan pieniä kirjoitusvirheitä geneettisessä koodissa. Kullakin variaatiolla olisi yksinään vain pieni vaikutus terveyteen. He kehittivät tietokoneistetun järjestelmän, joka analysoi, miten nämä vaikutukset summautuvat, ja testasivat sitä 400 000 ihmisen DNA:n ja sairauskertomusten avulla, jotka oli tallennettu Britannian UK Biobankiin. Yli kolminkertainen riski keskivertoihmisen riskiin nähden katsottiin korkeaksi. ___ Associated Pressin terveys- ja tiedeosasto saa tukea Howard Hughes Medical Instituten tiedekasvatusosastolta. AP on yksin vastuussa kaikesta sisällöstä. Väite: Monigeenitesti voi löytää riskin sydänsairauksiin ja muuhun.</w:t>
      </w:r>
    </w:p>
    <w:p>
      <w:r>
        <w:rPr>
          <w:b/>
        </w:rPr>
        <w:t xml:space="preserve">Tulos</w:t>
      </w:r>
    </w:p>
    <w:p>
      <w:r>
        <w:t xml:space="preserve">Tiedätkö kolesteroliarvosi, verenpaineesi ... sydängeenipistemääräsi? Tutkijat sanovat, että uusi tapa analysoida geenitestien tietoja voi jonain päivänä auttaa tunnistamaan ihmiset, joilla on suuri riski saada nuoruusiän sydänkohtaus, ajoissa.</w:t>
      </w:r>
    </w:p>
    <w:p>
      <w:r>
        <w:rPr>
          <w:b/>
        </w:rPr>
        <w:t xml:space="preserve">Esimerkki 2.2103</w:t>
      </w:r>
    </w:p>
    <w:p>
      <w:r>
        <w:t xml:space="preserve">Kohta: "Sequestration on vakava asia. Työpaikat ovat vaakalaudalla. Köyhien lasten päivähoito on kirveen alla. Silti jopa tässä budjettitilanteessa liittovaltion hallituksellanne on yhä rahaa maksaa - älkää välittäkö punastumisestamme - tutkimus, jossa tutkitaan ankan peniksiä. Luitte oikein: ankan penikset. Tämä vesilintukohu puhkesi aiemmin tällä viikolla, kun konservatiivinen CNSNews.com-sivusto julkaisi jutun, jossa vedettiin verhoa taaksepäin 384 949 dollarin apurahasta, jonka kansallinen tiedesäätiö myönsi Yalen yliopiston tutkimukselle, jossa tutkitaan ankkojen seksuaalista käyttäytymistä ja anatomiaa sekä niiden evolutiivisia seurauksia. ""Monien ankkojen penikset ovat korkkiruuvin muotoisia, ja jotkut tutkijat uskovat, että tämä johtuu evoluution muodosta, joka tunnetaan nimellä 'seksuaalinen konflikti'"", jutussa sanottiin. Twitter tarttui nopeasti asiaan: Ei voida leikata menoja b/c need $ to fund more studies of duck penis length""" @keithcrc, 20. maaliskuuta. 384 949 dollaria liittovaltion elvytysvaroja ""Ankan peniksen pituuden"" tutkimukseen.". WH yhä suljettu kierroksilta @cincinchili, maaliskuu 21. ""Hänen nimensä on Long Duck Dong."" Kun nautit lomastasi, muista, että ankan peniksen pituudella on merkitystä. @doctrine_man, 21. maaliskuuta. Nyt PolitiFact tekee siitä meidän asiamme. Tarkistamme faktatarkistuksella Twitter-keskustelun, jonka mukaan liittovaltion hallitus rahoittaa tutkimusta ankan peniksistä pakkoleikkausten aiheuttamien tiukkojen leikkausten keskellä. "Ruuvin anatomian vastustaja" Richard Prum on evoluutio-ornitologi Yalen yliopistossa. Saimme hänet puhelimeen kysymään: Sorsan penikset - oikeasti? Hänen vastauksensa oli kiehtova, mutta ensin hieman taustaa. Vuonna 2009 Prum haki ja sai National Science Foundationin apurahan tutkimukseensa ""Sexual Conflict, Social Behavior and the Evolution of Waterfowl Genitalia"". (Sittemmin tutkimus on NSF:n mukaan nimetty uudelleen ""Conflict, Social Behavior and Evolution""). Rahat saatiin Yhdysvaltain elvytys- ja uudelleeninvestointilain (American Recovery and Reinvestment Act), joka tunnetaan paremmin nimellä elvytysohjelma. ""Rahoitus oli kolmeksi vuodeksi"", Prum sanoi. ""Onnistuimme laajentamaan neljänteen vuoteen olemalla periaatteessa säästäväisiä."" Prum ja johtava tutkija Patricia Brennan ovat julkaisseet useita tutkimustuloksia, joista useat ovat nyt arvioitavana, ja lisää on tulossa. NSF myöntää vuosittain noin 11 000 apurahaa, ja prosessi on erittäin kilpailtu. ""Rahoitusprosentti tällä alalla, eläinten käyttäytymisessä, on alle 10 prosenttia"", Prum sanoi. "Tämän rahan saaminen on kuin pääsisi Yaleen opiskelijana." Lähes 400 000 dollarin palkinnolla maksettiin Brennanin palkka, rahoitettiin kokeet vesilintulaboratoriossa, pidettiin linnut terveinä ja ruokittuina ja katettiin muut kustannukset, kuten julkaisukulut ja laitteet. Tässä Prumin sanoin, mitä hän tutki ja oppi: ""Useimmilla linnuilla ei ole penistä. Ankoilla on. Niillä on se vielä matelijoiden esi-isältä, jonka ne jakoivat nisäkkäiden kanssa"," hän sanoi. Ankan penis on varastoitunut kehon sisälle, ja kun se tulee pystyyn, hedelmöitysprosessi on ""räjähdysmäinen"", Prum sanoi. Sorsan penis tulee pystyyn sekunnin kolmanneksessa, samaan aikaan kun se tunkeutuu naarassorsan kehoon. Ejakulaatio tapahtuu välittömästi, minkä jälkeen penis alkaa taantua. Sorsan peniksen pituus, kuten twiitissä mainitaan, kasvaa 8 tai 9 tuumaan kesän parittelukauden aikana. Talvella se kutistuu alle senttiin. Sorsalammilla tapahtuu Prumin mukaan paljon pakkoparittelua. Pakotettu parittelu on sitä, miltä se kuulostaa - raiskaus luonnossa. Jopa joukkoraiskauksia tapahtuu sorsien keskuudessa. Prum havaitsi, että vaikka 40-50 prosenttia ankkaseksistä tapahtuu pakottamalla, vain 2-4 prosenttia hedelmöityksistä on seurausta pakottamisesta (eli ankkanaaras saa hedelmöittyneen munan). ""Kysymys kuuluu, miksi näin tapahtuu? Miten naaras estää hedelmöittymisen pakotetulla kopulaatiolla?"" hän sanoi. ""Vastaus liittyy sen hyödyntämiseen, minkä urokset ovat kehittäneet - tämän korkkiruuvin muotoisen peniksen.""". Prumin mukaan ankan penis on korkkiruuvi, jonka suunta kulkee vastapäivään. Hänen mukaansa naarasankat ovat kehittäneet monimutkaisen emättimen, joka on myös korkkiruuvin muotoinen - mutta myötäpäivään. ""Tämä on kirjaimellisesti anti-kierukka-anatomia"", hän sanoi. Kun naaraat valitsevat itse kumppaninsa - toisin sanoen pyytävät parittelua - emättimen lihakset laajenevat ja laajenevat. Näin ruuvinvastainen vaikutus kumoutuu. "Naaraat onnistuvat hämmästyttävän hyvin estämään hedelmöittymisen pakottamalla parittelemaan", hän sanoi. Jos tämä höyryävä ankkaseksipuhe tuo mieleesi erään senaattoriehdokkaan kiistanalaiset raiskauskommentit vuonna 2012, Prum on aivan samoilla linjoilla kanssasi. Todd Akin, joka lopulta hävisi senaattorikilpailunsa Missourissa, suututti monet ihmiset, kun hän väitti: ""Jos kyseessä on laillinen raiskaus, naisen keholla on keinoja yrittää sulkea koko juttu""." Sanoi Prum: ""Osoitimme, että se, mitä senaattoriehdokas Akin sanoi raiskauksesta, on itse asiassa totta ankkojen kohdalla, ja miksi.""". ""Minulle tässä on oikeastaan kyse seksuaalisesta autonomiasta, ja siksi ankat ovat syvästi tärkeitä"", hän sanoi. ""Jatkuvan seksuaalisen väkivallan edessä naaraat ovat kehittäneet mekanismin, jolla he voivat säilyttää seksuaalisen valinnanvapauden hallinnan."" Jos tämä selitys ei täytä käyttökelpoisen tieteen standardejasi, Prumilla oli tämä sanottavanaan puhtaan tieteellisen tutkimuksen puolustamiseksi: ""En ole koskaan luopunut sitoutumisestani siihen käsitykseen, että tieteen ensisijainen tehtävä on löytää uutta tietoa. Koskaan ei voi tietää, milloin se on käytännöllistä. Kehittyneet kulttuurit ovat koko historian ajan pyrkineet luomaan uutta tietoa.""" Mitä tekemistä tällä on sequesterin kanssa? Prumin apuraha alkoi vuonna 2009, ja sitä rahoitettiin alkuvuodesta hyväksytyllä lailla, jonka tarkoituksena oli elvyttää horjuvaa taloutta. Elvytysmenot oli tarkoitus saada ulos ovesta mahdollisimman nopeasti, ja suuri osa menoista ajoittui vuosille 2009 ja 2010. Sequestration - laajamittaiset budjettileikkaukset kaikissa liittovaltion virastoissa - syntyi vuonna 2011 tehdyn budjettisopimuksen seurauksena. Presidentti Barack Obama ja kongressin republikaanit hyväksyivät leikkausten keskeyttämisen keinona pakottaa toisensa laajempaan sopimukseen alijäämän vähentämisestä. Leikkauksia ei ollut koskaan tarkoitus toteuttaa, mutta koska osapuolet eivät ole päässeet sopimukseen, ne tulivat voimaan 1. maaliskuuta. Demokraatit ja Obama ovat arvostelleet leikkausten vaikutuksia tavallisiin amerikkalaisiin, kuten Head Start -ohjelmien rahoituksen leikkauksia ja lentojen myöhästymisiä. Republikaanit, jotka ovat innokkaita karsimaan liittovaltion menoja, ovat yleisesti ottaen olleet vähemmän kauheita varoituksissaan, mutta he ovat valittaneet, kun Obaman hallinto on ilmoittanut esimerkiksi Valkoisen talon kiertokäyntien lopettamisesta. On syytä huomauttaa, että sekventti ja elvytys ovat tavallaan kaksi eri asiaa. Edustajainhuoneen republikaanit yrittivät ja epäonnistuivat peruuttamaan käyttämättömiä elvytysrahoja. Suurin osa elvytysrahoista on jo käytetty. Jaksotuksen tarkoituksena on toisaalta vähentää valtion menoja tulevaisuudessa. Liittyykö Prumin apuraha mitenkään siihen, missä budjettitilanteessa olemme nyt? Taxpayers for Common Sense -järjestön varapuheenjohtaja Steve Ellis sanoi PolitiFactille: ""Tieteellistä tutkimusta parjataan usein - ja joskus ansaitusti. Sitä on tarkasteltava tarpeiden ja tulosten sekä budjettiympäristön kannalta. ""Mitä tulee elvytysmenojen ja pakkoavustusten yhdistämiseen, pääset budjettikysymysten ytimeen. Sequestration kohdistuu budjettivallan käyttäjiin eli virastojen oikeuteen kirjoittaa shekkejä, ei menoihin eli ovelle menevään käteisvaroihin. Elvytystoimien budjettivallan käyttäjä on siis poistunut rakennuksesta jo kauan sitten. Se on hyvin pitkälle menoalueen sisällä, eikä sitä koske pakonalainen leikkaus.""" "Hän lisäsi, että liittovaltion talousarvio on nollasummapeliä, ja on reilua verrata menoja täällä menoihin tai leikkauksiin siellä. Ja hölmöilyllä on tarkoitus tuoda asia esille ... mutta todellisuus voi olla varsin hankala."" Päätöksemme Ihmiset twitterverseissä sanoivat, että liittovaltion hallitus leikkaa palveluita, lomauttaa työntekijöitä ja peruu Valkoisen talon kiertokäyntejä, mutta sillä on silti rahaa maksaa tutkimus, jossa tutkitaan ankan peniksiä. Tutkimus on todellinen, ja siinä todellakin tutkitaan ankkojen ainutlaatuista seksuaalista käyttäytymistä ja fyysisiä ominaisuuksia. Se rahoitettiin National Science Foundationin apurahalla, joka päättyy tänä vuonna. On hieman arveluttavaa liittää tuo apuraha, joka myönnettiin elvytysvaroin, nykyisiin budjettileikkauksiin, koska ne johtuvat eri budjettikysymyksistä. Mutta tukeeko hallitus ankan peniksen tutkimusta? Varmasti on. Toimittajan huomautus: Päivitimme tämän artikkelin 24. maaliskuuta 2013 selventämään, että ankat lisääntyvät hedelmöittyneiden munien avulla." Väite: Vaikka pakokauppasopimus on voimassa, liittovaltion hallitus rahoittaa edelleen tutkimusta ankan peniksistä.</w:t>
      </w:r>
    </w:p>
    <w:p>
      <w:r>
        <w:rPr>
          <w:b/>
        </w:rPr>
        <w:t xml:space="preserve">Tulos</w:t>
      </w:r>
    </w:p>
    <w:p>
      <w:r>
        <w:t xml:space="preserve">Twitterissä sanottiin, että liittovaltion hallitus leikkaa palveluja, lomauttaa työntekijöitä ja peruu Valkoisen talon kiertokäyntejä, mutta sillä on silti rahaa maksaa ankan penistä tutkivaan tutkimukseen. Tutkimus on todellinen, ja siinä todellakin tutkitaan ankkojen ainutlaatuista seksuaalista käyttäytymistä ja fyysisiä ominaisuuksia. Se rahoitettiin National Science Foundationin apurahalla, joka päättyy tänä vuonna. On hieman arveluttavaa liittää tuo apuraha, joka myönnettiin elvytysvaroin, nykyisiin budjettileikkauksiin, koska ne johtuvat eri budjettikysymyksistä. Mutta tukeeko hallitus ankan peniksen tutkimusta? Varmasti on.</w:t>
      </w:r>
    </w:p>
    <w:p>
      <w:r>
        <w:rPr>
          <w:b/>
        </w:rPr>
        <w:t xml:space="preserve">Esimerkki 2.2104</w:t>
      </w:r>
    </w:p>
    <w:p>
      <w:r>
        <w:t xml:space="preserve">Kohta: Warrick Dunnm, joka pelasi 12 kautta NFL:ssä Tampa Bay Buccaneersin ja Atlanta Falconsin juoksijana, on tukenut yksinhuoltajaperheitä vuodesta 1997 lähtien, jolloin hän perusti Homes for the Holidays -ohjelman, jonka tarkoituksena on tarjota taloudellisesti heikossa asemassa oleville yksinhuoltajille ja heidän lapsilleen kattavia ohjelmia, joiden avulla he voivat hankkia ensiasunnon. Syyskuussa 2018 entisen NFL-pelaajan hyväntekeväisyystoimet sekä muutama fakta hänen kasvatuksestaan ja äitinsä kuolemasta kiehautettiin sosiaalisen median kautta leviäväksi meemiksi:  Tämä meemi antoi suurimmaksi osaksi oikeaa tietoa Warrick Dunnista ja hänen hyväntekeväisyystoimistaan. Dunnin äiti, Betty Dunn Smothers, oli Baton Rougen poliisi, joka sai surmansa vuonna 1993 työskennellessään sivutoimisesti vartijana:  Korpraali Betty Smothers ammuttiin ja tapettiin väijytyshyökkäyksessä, kun hän työskenteli kuutamolla vartijana. Korpraali Smothers oli univormussa ja ajoi merkityllä partioautolla, kun hän ja myymäläpäällikkö menivät pankkiin tekemään yötalletusta. Kun he istuivat partioautossa, kolme epäiltyä lähestyi ja avasi tulen. He haavoittivat korpraali Smothersia kuolettavasti ja haavoittivat myymäläpäällikköä. Kaikki kolme epäiltyä pidätettiin tapauksen jälkeen, ja heidät tuomittiin kuolemaan korpraali Smothersin murhasta. Korpraali Smothers oli työskennellyt Baton Rougen kaupungin poliisilaitoksella 14 vuotta, ja häneltä jäi henkiin kaksi tytärtä ja neljä poikaa. Smothersin kuolema tapahtui vain muutama päivä ennen Dunnin 18-vuotissyntymäpäivää ja kuukautta ennen kuin hän sitoutui pelaamaan yliopistojalkapalloa Florida State Universityssä (FSU). Hän oli vanhin Smothersin lapsista, ja useimpien tietojen mukaan hän otti isähahmon roolin viiden nuoremman sisaruksensa elämässä. Näin Los Angeles Times kuvaili Dunnia ja hänen sisaruksiaan joulukuussa 1994 julkaistussa artikkelissa, jonka otsikkona oli "Turning His Grief to Good": Florida Staten juoksija Warrick Dunn näyttää esimerkkiä kaikille":  Derek pärjää hyvin Catholic Highissa. Travis on nopea ja Bryson pieni, mutta hän kasvaa. Summer ja Samantha juoksevat yleisurheilua ja pärjäävät hyvin koulussa. Warrick Dunnia kuunnellessa kuulee ylpeän isän puhuvan lapsistaan. Sitten tajuaa, että Dunn on vasta 19-vuotias. Silti hän on vastuussa 11-17-vuotiaista sisaruksistaan nyt, kun Betty on poissa. Hän oli hänen paras ystävänsä, äiti, joka teki kahta työtä, 16 tuntia päivässä, pitääkseen perheen kasassa ja tarjotakseen muutamia asioita, jotka tekevät lapsena olemisesta hieman hauskempaa. Jos on jotain vaikeampaa kuin se, että teini-ikäistä pyydetään menemään sairaalaan poliisiautolla, tunnistamaan äitinsä ja sitten kotiin kertomaan veljilleen ja siskoilleen, mitä tapahtui, hän ei halua tietää siitä. Se oli Dunn, joka hoiti asiat kuten aina ennenkin, isähahmo, mutta nyt ilman äitiä. "Minulla ei koskaan ollut oikeastaan lapsuutta", hän sanoo. "En ole koskaan päässyt ulos ja sekoilemaan, kuten useimmat lapset, koska kasvoin paljon kotona, lapsenvahtina."  Dunn valmistui FSU:sta ja Tampa Bay Buccaneers valitsi hänet vuoden 1997 NFL-draftin ensimmäisellä kierroksella. Päävalmentaja Tony Dungy haastoi alokasjuoksijan antamaan takaisin yhteisölle Floridassa ollessaan, ja niinpä Dunn päätti aloittaa "Homes for the Holidays" -ohjelman auttaakseen tarjoamaan koteja yksinhuoltajaperheille edesmenneen äitinsä kunniaksi. Ohjelma onnistui majoittamaan kolme perhettä ensimmäisen vuoden aikana. Vuoteen 2018 mennessä määrä oli kasvanut 159:een:  "Valmentaja [Tony] Dungy haastoi minut NFL:ssä Tampassa tulokasvuotenani", Dunn sanoi. Hän sanoi meille: 'Jos aiotte asua tässä yhteisössä, haluatte olla osa tätä yhteisöä ja antaa takaisin'. Tuosta haasteesta ajattelin äitiäni ja hänen unelmaansa kodin omistamisesta, ja siitä kaikki alkoi. Rakensimme kolme asuntoa vuonna 1997, ja nyt meillä on jo 159. "Kasvoin tilanteessa, jossa tarvitsimme paljon tukea. Menetin äitini 18-vuotiaana. Yksinhuoltajaäiti, kuusi lasta ja Baton Rougen poliisi. Aseistetut ryöstäjät ampuivat hänet pankissa. Kun hän menetti henkensä, Baton Rougen kaupunki perusti rahaston meitä varten. Näin pystyimme selviytymään ja maksamaan laskut. Kun näin sen kaupungin taholta, se auttoi minua ymmärtämään, mitä tarkoittaa, että välittää lähimmäisestään ja antaa takaisin ja tukea. Ajattelen vain, että nyt minua on ajanut niin monta vuotta - tämä on osa sitä, kuka olen, että haluan nähdä ihmisten hymyilevän ja auttaa kaikkia, joita voin auttaa." Ainoa kiistakysymyksemme tämän meemin kanssa on väite, jonka mukaan Dunn "rakensi ja maksoi yli 145 taloa yksinhuoltajaäideille". Vaikka entinen NFL-pelinrakentaja on varmasti lahjoittanut paljon aikaa, rahaa ja vaivaa hyväntekeväisyyteen, hän ei yksin rakentanut ja maksanut kaikkia näitä koteja. Dunnin voittoa tavoittelematon järjestö, Warrick Dunn Charities, tekee yhteistyötä muiden voittoa tavoittelemattomien järjestöjen, kuten Habitat for Humanityn, kanssa rakentaakseen koteja vähäosaisille perheille: Jopa eläkkeellä ollessaan Dunn ja hänen Warrick Dunn Charities -järjestönsä tekevät edelleen yhteistyötä Habitat for Humanityn kanssa rakentaakseen koteja vähäosaisille perheille eri puolilla Yhdysvaltoja. Joulukuussa Dunn ja Habitat rakensivat yhdessä kodit numero 158 (Detroitiin) ja 159 (Atlantaan) ja sijoittivat niihin kaksi perhettä ennen joulua. Kalustettu, kuten Dunn haluaa sanoa, "kylpyhuoneen hammasharjoja myöten". Dunnin hyväntekeväisyysjärjestö tarjoaa kodin käsirahan, kalustaa sen kokonaan ja tarjoaa muita palveluja, kuten talouslukutaito-ohjelman, auttaakseen yksinhuoltajia heidän tullessaan ensi kertaa asunnon omistajiksi: Warrick Dunnin hyväntekeväisyysjärjestö luotiin uskosta, että parempi tulevaisuus alkaa toivosta. Olemme sitoutuneet vahvistamaan ja muuttamaan yhteisöjä torjumalla köyhyyttä ja nälkää sekä parantamalla perheiden ja lasten elämänlaatua. Autamme perheitä menestymään akateemisesti, sosiaalisesti ja taloudellisesti. Warrick Dunn Charities, joka on 501(c)(3) -standardin mukaisesti tunnustettu voittoa tavoittelematon järjestö, on auttanut yksinhuoltajia ja lapsia menestymään akateemisesti, sosiaalisesti ja taloudellisesti. Warrick Dunn Charities on myöntänyt miljoonia euroja kodin sisustukseen, elintarvikkeisiin ja muihin lahjoituksiin yksinhuoltajaperheille ja lapsille eri puolilla maata köyhyyden ja nälän torjumiseksi ja sen varmistamiseksi, että perheillä on viihtyisä ympäristö ja perustarpeet elämänlaadun parantamiseksi. Tämän meemin suosio syyskuussa 2018 liittyi todennäköisesti toiseen entiseen NFL-pelaajaan liittyvään kiistaan: Colin Kaepernickiin. Useat sosiaalisen median käyttäjät jakoivat tämän meemin yhdessä viestien kanssa, joissa todettiin, että Niken olisi pitänyt käyttää Dunnia eikä Kaepernickiä uusimmassa mainoksessaan:  Tämä meemi antaa harhaanjohtavasti ymmärtää, että Colin Kaepernick ei ole tehnyt samanlaista uhrausta käyttämällä omia rahojaan hyväntekeväisyyteen. Tammikuussa 2018 Kaepernick kuitenkin täytti lupauksensa lahjoittaa yhteensä miljoona dollaria hyväntekeväisyyteen puolentoista vuoden aikana, ja luettelo kaikista järjestöistä, joille hän lahjoitti, on nähtävissä täällä. Ja Dunn itse kehui Niken viimeisintä mainoskampanjaa Kaepernickin profiilin nostamisesta, kun tämä ajoi keskustelua sosiaalisesta oikeudenmukaisuudesta: "Minusta se on loistava kampanja", Dunn sanoi. "He vain nostivat hänen profiiliaan, koska Kaepernick on viimeiset pari vuotta ollut tämän sosiaalisen oikeudenmukaisuuden liikkeen kasvot." "Ollakseen ensimmäinen kaveri, joka tuli esiin ja todella puhui niistä asioista, että mustia lapsia, mustia miehiä ammutaan ja tapetaan, kiitän häntä", Dunn sanoi CNN:n haastattelussa. Kun Dunnilta kysyttiin, oliko hänen mielestään Niken kanta kampanjan luomiseen taloudellinen vai moraalinen päätös, hän vastasi jälkimmäiseen. "Se on moraalinen päätös. Kyse ei voi olla taloudesta", Dunn sanoi. Väite: Warrick Dunn aloitti hyväntekeväisyysohjelman yksinhuoltajaperheiden majoittamiseksi äitinsä, poliisin, kunniaksi, joka tapettiin, kun hän oli teini-ikäinen.</w:t>
      </w:r>
    </w:p>
    <w:p>
      <w:r>
        <w:rPr>
          <w:b/>
        </w:rPr>
        <w:t xml:space="preserve">Tulos</w:t>
      </w:r>
    </w:p>
    <w:p>
      <w:r>
        <w:t xml:space="preserve">"Luulen, että he (Nike) ymmärtävät yleisesti ottaen ongelmat. Monet heidän tähtiurheilijoidensa tiedottajista ovat afroamerikkalaisia. Heillä on paljon tätä väestöryhmää, joten mielestäni on tärkeää, että he todella pyrkivät asioihin eivätkä välttämättä taloudellisiin asioihin."</w:t>
      </w:r>
    </w:p>
    <w:p>
      <w:r>
        <w:rPr>
          <w:b/>
        </w:rPr>
        <w:t xml:space="preserve">Esimerkki 2.2105</w:t>
      </w:r>
    </w:p>
    <w:p>
      <w:r>
        <w:t xml:space="preserve">Kohta: Lawrencen piirikunnan terveysvirasto kertoi tiistaina, että tartunnan saanut Burger Kingin työntekijä työskenteli 15.-19. toukokuuta ja 22.-24. toukokuuta. Asiakkaita, jotka nauttivat ruokaa tai juomaa ravintolassa 22.-24. toukokuuta välisenä aikana, kehotettiin ottamaan rokotus torstaihin mennessä. Kaikkia, jotka söivät siellä kahtena ajanjaksona, jolloin kyseinen työntekijä työskenteli, kehotetaan seuraamaan terveyttään oireiden varalta jopa 50 päivän ajan ja pesemään kätensä huolellisesti. A-hepatiitti on virustauti, joka voi levitä läheisessä kontaktissa tartunnan saaneen henkilön kanssa. Oireita ovat kuume, pahoinvointi, oksentelu, vatsakipu ja tumma virtsa. Väite: Viranomaiset varoittavat hepatiitti A:n sairastaneen työntekijän käsiteltyään ruokaa.</w:t>
      </w:r>
    </w:p>
    <w:p>
      <w:r>
        <w:rPr>
          <w:b/>
        </w:rPr>
        <w:t xml:space="preserve">Tulos</w:t>
      </w:r>
    </w:p>
    <w:p>
      <w:r>
        <w:t xml:space="preserve">Etelä-Indianan terveysviranomaiset varoittavat asiakkaita, jotka söivät viime kuussa Bedfordin pikaruokaravintolassa, rokotuttamaan itsensä hepatiitti A:ta vastaan, koska tartunnan saanut työntekijä käsitteli ruokaa sairastuessaan useita päiviä.</w:t>
      </w:r>
    </w:p>
    <w:p>
      <w:r>
        <w:rPr>
          <w:b/>
        </w:rPr>
        <w:t xml:space="preserve">Esimerkki 2.2106</w:t>
      </w:r>
    </w:p>
    <w:p>
      <w:r>
        <w:t xml:space="preserve">Kohta: "Osavaltion lainsäätäjillä on kuukausi ennen kuin he palaavat töihin vuoden 2015 lainsäädäntöistuntoon, ja jo nyt keskustelu lääketieteellisestä marihuanasta on mennyt, öh, rikkaruohojen sekaan. Osavaltion edustaja Allen Peake, R-Macon toimii yhteispuheenjohtajana yhteisessä lainsäädäntökomiteassa, joka on tutkinut, pitäisikö ja miten lääke laillistaa tiettyjen sairauksien, kuten lasten kohtausten, hoitoon. Peake on elvyttänyt lakiehdotuksen, jonka tarkoituksena on sallia kannabiskasveista valmistetun kannabisöljyn käyttö tiettyjen kohtausten ja muiden terveysongelmien hoidossa. Hän viimeistelee parhaillaan tätä ehdotusta, joka on esitäytetty House Bill 1 -nimellä sen jälkeen, kun samanlainen toimenpide jäi viime istuntokaudella vajaaksi. Toinen valiokunnan jäsen, senaattori Curt Thompson, D-Tucker, ehdottaa kilpailevaa lakiehdotusta, joka sallisi höyrystetyn, syötävän tai poltettavan marihuanan. Thompson on myös jättänyt päätöslauselman, jossa vaaditaan osavaltion laajuista kansanäänestystä siitä, pitäisikö huumeiden virkistyskäyttö sallia. Hämmennys öljymuodosta vs. savustettavasta huumeesta on saanut Peaken, joka sanoi, ettei hän kannata käytön laajentamista, puhumaan asiasta. ""Uskomme, että lääkekannabisöljy - jossa on hyvin vähän THC:tä, jossa ei ole psykoaktiivista komponenttia, josta ei voi tulla pilveä - on parempi lähestymistapa kansalaisillemme"", Peake sanoi lehdistötilaisuudessa ennen valiokunnan kokousta viime viikolla. Öljyn vastustajat ovat esittäneet turvallisuuskysymyksiä. Niinpä PolitiFact Georgia päätti tutkia lähemmin Peaken väitettä, jonka mukaan marihuanasta uutettu öljy ei saa käyttäjiä pilveen. Ensin muistutus siitä, että liittovaltion hallitus luokittelee marihuanan edelleen luettelossa I olevaksi aineeksi, joka on määritelty ""vaarallisimmaksi"" huumeeksi ""jolla ei ole tällä hetkellä hyväksyttyä lääketieteellistä käyttöä"". Tästä luokituksesta huolimatta 23 osavaltiota on laillistanut lääkekäyttöön tarkoitetun marihuanan, mikä mahdollistaa lääkkeen käytön useissa eri sairauksissa. Toiset 11 osavaltiota - mukaan lukien naapurivaltiot Alabama, Florida, Pohjois-Carolina, Etelä-Carolina ja Tennessee - ovat säätäneet lakeja, jotka sallivat kannabisöljytuotteiden käytön lääketieteellisiin tarkoituksiin rajoitetuissa tilanteissa. Kannattajien mukaan öljyn sallimisen keskeinen ero on se, että se sisältää runsaasti kannabidiolia ja vähän tetrahydrokannabinolia. Molemmat ovat kannabiskasvissa esiintyviä yhdisteitä, jotka vaikuttavat solureseptoreihin, jotka ohjaavat aivojen välittäjäaineita ja immuunijärjestelmää eri elimistä, kuten pernasta. Kannabidioli, joka tunnetaan nimellä CBD, on antioksidantti eikä se ole psykoaktiivinen. Tetrahydrokannabinoli eli THC on pitkään tunnettu ruohon mieltä muuttava osa. Kannabisöljy valmistetaan marihuanan kannoista, jotka on jo jalostettu siten, että niissä on paljon CBD:tä ja vähän THC:tä. Lääketieteelliseen käyttöön tarkoitetusta öljystä valmistetaan alle 3 prosenttia THC:tä, ja se nautitaan suun kautta. Lasten annokset ovat yleensä 1 prosentin THC:tä tai pienempiä. Tutkimuksia tällaisen tuotteen lääketieteellisistä hyödyistä on niukasti, kun otetaan huomioon Schedule I -luokitus. Tutkimukset kuitenkin osoittavat, että THC tuo sekä sen että CBD:n aivoihin, jolloin CBD:n antioksidanttisten ominaisuuksien ajatellaan suojaavan aivoja. Nämä todisteet auttoivat liittovaltion terveysministeriötä saamaan patentin lääkemarihuanalle vuonna 2003. Epilepsiaa ja muita kouristuksia sairastavien lasten vanhemmat tukevat havaintoja ja raportoivat kannabisöljyn aikaansaamasta huomattavasta parannuksesta. Lontoossa toimiva lääkeyhtiö GW Pharmaceuticals on luonut erittäin puhdistetusta CBD:stä lääkkeen, joka on prekliinisissä tutkimuksissa osoittanut, että se saattaa vähentää kohtauksia. Yritys odottaa lopullista hyväksyntää Georgia Regents Universityltä ja liittovaltion huumevirastolta aloittaakseen kliiniset kokeet Georgiassa lapsilla, joilla on vakavia kohtaushäiriöitä. Yksikään olemassa olevista tutkimuksista tai vanhempien kertomuksista ei ole osoittanut tai raportoinut kannabisöljyn aiheuttamaa "huumaa". Jopa kansallinen huumausaineiden väärinkäyttöinstituutti (National Institute on Drug Abuse), joka myöntää, että liittovaltion hallitus ei pidä kannabista lääkkeenä, ilmoittaa, että CBD on ""ei-psykoaktiivinen kannabinoidi"", joka voi osoittautua hyödylliseksi epilepsian sekä joidenkin tulehdushäiriöiden ja mielenterveyssairauksien hoidossa. Toisin sanoen, vaikka kannabisöljyn lääketieteellisestä käytöstä voidaan keskustella, koska lääketieteellisiä ja kliinisiä tutkimuksia on vain vähän, tuotteesta on jonkin verran yhteisymmärrystä. Marihuana on liittovaltion hallituksen mukaan edelleen virallisesti vaarallisempi huume kuin kokaiini. Kannabisöljyn valmistukseen käytetyllä kasvin pääkomponentilla ei kuitenkaan ole sellaista mieltä muuttavaa, morkkista aiheuttavaa vaikutusta, joka liittyy kasvin katukäyttöön." Väite: Toisin kuin marihuana, lääkekannabisöljy ei voi tehdä pilveä.</w:t>
      </w:r>
    </w:p>
    <w:p>
      <w:r>
        <w:rPr>
          <w:b/>
        </w:rPr>
        <w:t xml:space="preserve">Tulos</w:t>
      </w:r>
    </w:p>
    <w:p>
      <w:r>
        <w:t xml:space="preserve">Kannabisöljyn ja marihuanan erilaisten vaikutusten selvittäminen</w:t>
      </w:r>
    </w:p>
    <w:p>
      <w:r>
        <w:rPr>
          <w:b/>
        </w:rPr>
        <w:t xml:space="preserve">Esimerkki 2.2107</w:t>
      </w:r>
    </w:p>
    <w:p>
      <w:r>
        <w:t xml:space="preserve">Kohta: Helmikuun 11. päivänä 2020 twiitissä (jaettu myös Facebookiin) vedottiin "modit nukkuvat" -meemiin laajemmassa postauksessa, joka koski New Yorkin entisen pormestarin Mike Bloombergin väitettyä esiintymistä edesmenneen Jeffrey Epsteinin "pienessä mustassa kirjassa": Mods are asleep post Mike Bloomberg in Epstein's black book pic.twitter.com/Ji8y5XfyW3- Filthiest Poster Alive (@victoriaxxviii) February 11, 2020Sumeassa, redusoidussa kuvakaappauksessa oli kolme nimeä - taikuri David Blaine, Ison-Britannian entinen pääministeri Tony Blair ja Mike Bloomberg. Ilman asiayhteyttä twiitti ja kuvakaappaukset saattavat olla hämmentäviä ihmisille, jotka eivät ole erittäin paljon verkossa, joten olemme eritelleet ne tässä.Mitä "mods are asleep" tarkoittaa? "Mods are asleep" on yleinen sanonta Redditissä ja 4chanissa; se on sekä osoitus siitä, että seuraavat tiedot rikkovat julkaisusääntöjä, että yllyttää muita käyttäjiä jakamaan tyypillisesti rajoitettua sisältöä: "Mods Are Asleep" on ilmaisu, jota käytetään ilmaisemaan, että verkkosivuston moderaattorit ovat tällä hetkellä passiivisia eivätkä kykene valvomaan sivuston käyttäytymissääntöjä. Ilmaisua seuraa usein kehotus muille käyttäjille julkaista materiaalia, joka on tyypillisesti kiellettyä.Twiitin yhteydessä ilmaisua käytettiin humoristisesti vihjaamaan, että liitetty kuvakaappaus sisälsi kenties kiellettyä tai kumouksellista tietoa.Keitä ovat Epstein ja Bloomberg?Jeffrey Epstein oli tuomittu seksuaalirikollinen - varakas ja erittäin vaikutusvaltainen pedofiili - joka kuoli New Yorkin vankilassa vuonna 2019. Michael Bloomberg toimi New Yorkin pormestarina vuosina 2002-2013, ja twiitin aikaan helmikuussa 2020 hän pyrki demokraattien presidenttiehdokkaaksi.Miksi Epstein oli merkittävä?Epstein oli merkittävä ennen kaikkea varallisuudestaan, hyväntekeväisyydestään, seurustelustaan superrikkaiden ja kuuluisien kanssa - sekä väitetystä osallisuudestaan seksikauppaan ja salaliittoon. Hänet pidätettiin Teterboron lentokentällä heinäkuussa 2019 ja hän kuoli sellissään 10. elokuuta 2019, mikä synnytti salaliittoteorioita siitä, miten hän kuoli ja kuka hänet mahdollisesti tappoi. (Kuolema todettiin virallisesti itsemurhaksi hirttämällä. )Mikä oli Epsteinin "pieni musta kirja"? Oliko se takavarikoitu hänen heinäkuun 2019 pidätyksensä jälkeen?Jo kauan ennen Epsteinin pidätystä ja vankilakuolemaa kiinnostus hänen väitettyyn verkostoonsa, jossa hänellä oli hyviä yhteyksiä ja varakkaita ihmisiä, sekä niiden rikosten luonteeseen, joista Epsteinia syytettiin, herättivät valtavaa julkista kiinnostusta.Vuonna 2015 nykyään jo lakkautettu verkkosivusto Gawker.com julkaisi muokattua versiota Epsteinin "pienestä mustasta kirjasta" ja raportoi: Donald Trump, Courtney Love, Israelin entinen pääministeri Ehud Barak ja -lakimies Alan Dershowitz ovat saattaneet olla hovimestarin tunnistamia potentiaalisia "olennaisia todistajia" pedofiilimiljardööri Jeffrey Epsteinin rikoksista nuoria tyttöjä kohtaan, Gawkerin haltuunsa saaman kopion Epsteinin pienestä mustasta kirjasta mukaan.Kommentoitu kopio osoitekirjasta, joka sisältää myös Alec Baldwinin, Ralph Fiennesin, Griffin Dunnen, New York Postin juorupojan Richard Johnsonin, Ted Kennedyn, David Kochin, elokuvantekijä Andrew Jareckin ja kaikenlaisten muiden ihmisten, jotka miljardöörin voisi olettaa tuntevan, löytyi oikeudenkäynnissä sen jälkeen, kun Epsteinin entinen talonmies Alfredo Rodriguez yritti myydä sitä vuonna 2009. Noin 50 merkintää, mukaan lukien monien Epsteinin epäiltyjen uhrien ja rikoskumppaneiden sekä Trumpin, Loven, Barakin, Dershowitzin ja muiden nimet, oli Rodriguezin ympyröimiä. (Kirjan olemassaolosta on aiemmin kertonut Daily Mail. Gawker julkaisee sen tässä ensimmäistä kertaa kokonaisuudessaan; olemme poistaneet siitä osoitteet, puhelinnumerot, sähköpostiosoitteet ja niiden henkilöiden sukunimet, jotka ovat saattaneet olla alaikäisiä uhreja. )Gawkerin sulkemisesta selvisi myös 92-sivuinen täydennys edellä linkitettyyn ja siteerattuun artikkeliin, Epsteinin redusoitu "pieni musta kirja".Oliko Mike Bloomberg mainittu Epsteinin "pienessä mustassa kirjassa"?Kyllä. Asiakirja ladattiin aakkosjärjestyksessä, ja Bloombergin esiintyminen sivulla kuusi oli tosiaan Blainen ja Blairin jälkeen.Mitä merkitystä Epsteinin "pienessä mustassa kirjassa" esiintymisellä oli?On vaikea tarkkaan ottaen määritellä, miten tai miksi joku pääsi Epsteinin kontaktiluetteloon. Heinäkuussa 2019 ilmestynyt New York Magazine/Intelligencer -lehden juttu joistakin nimistä - jossa mainittiin Bloomberg - alkoi seuraavasti: "Ehkäpä vihdoin ja viimein sarjaraiskaaja ja pedofiili saatetaan saattaa oikeuden eteen, yli kymmenen vuotta sen jälkeen, kun häntä syytettiin ensimmäisen kerran rikoksista, jotka ovat raakoittaneet lukemattomia tyttöjä ja naisia. Mutta se, mikä ei muutu, on tämä: eliitin likakaivo, monet heistä New Yorkissa, jotka antoivat Jeffrey Epsteinin kukoistaa rankaisematta. Vuosikymmenien ajan tärkeät, vaikutusvaltaiset ja "vakavasti otettavat" ihmiset osallistuivat Epsteinin illanistujaisiin, matkustivat hänen yksityiskoneellaan ja edistivät kuvitelmaa, että hän oli jonkinlainen nerokas hedge-rahaston miljardööri. Miten selitämme, miksi he katsoivat muualle tai imartelivat Epsteinia, vaikka heidän on täytynyt huomata, että hän oli usein nuoren haaremin seurassa? Helppoa: he saivat häneltä jotain vastineeksi, olipa se sitten ilmainen kyyti ilmassa kulkevassa "Lolita Expressissä", jonkin muunlaista rahallista avokätisyyttä, pääsyn hänen kaupunkitalossaan järjestämiinsä ylenpalttisiin julkkistilaisuuksiin tai, mahdollisesti ja ahdistavalla tavalla, kilon tai pari naislihaa.Kyseisessä artikkelissa kerrottiin myös tarkemmin, miten kirja päätyi Gawkerin käsiin vuonna 2015 - Nick Bryantin tutkivan työn ansiosta: Vuonna 2015 Gawker julkaisi Epsteinin "pienen mustan kirjan", joka oli tullut esiin oikeudenkäynneissä sen jälkeen, kun eräs entinen työntekijä oli vienyt sen Epsteinin kotoa noin vuonna 2005 ja yrittänyt myöhemmin myydä sitä. Hän sanoi, että kirjan olivat laatineet Epsteinille työskennelleet ihmiset ja että se sisälsi yli 100 uhrin nimet ja puhelinnumerot sekä satoja sosiaalisia kontakteja. Yhdessä Epsteinin yksityiskoneen lokikirjojen kanssa, jotka julkaistiin vuonna 2015, kirja piirtää kuvan miehestä, joka oli syvällä korkeimmissa sosiaalisissa piireissä." Jotkut artikkelissa luetelluista henkilöistä ottivat etäisyyttä Epsteiniin; Malcolm Gladwell oli listalla, eikä hän väittänyt, että hänellä oli aavistustakaan, miksi: "Minut kutsuttiin TED-konferenssiin ehkä vuonna 2000 (en muista), ja minulle luvattiin ostaa lentolippu Kaliforniaan", Gladwell sanoo nyt. "Viime hetkellä he sitten sanoivat: 'Löysimme sinulle kyydin yksityiskoneella'. Muistaakseni koneessa oli ehkä pari tusinaa TED-konferenssin kävijää. En muista paljon muuta, paitsi että olin hieman ymmälläni siitä, kuka tämä Epstein oli ja miksi olimme kaikki hänen koneessaan." Oliko Epsteinin "pieni musta kirja" laajalti esillä valtavirran tiedotusvälineissä vai oliko se juorujen ja huhujen aluetta?Epsteinin pidätyksen jälkeen heinäkuussa 2019 New York Times käsitteli sen olemassaoloa artikkelissa, joka alkoi joidenkin pääkirjassa lueteltujen henkilöiden ilmoittamalla hämmennyksellä: Theoryn perustaja ja lukuisten kilpahevosten omistaja Andrew Rosen kertoi, ettei tuntenut Epsteinia eikä ollut koskaan tavannutkaan häntä. Rosen ei muistanut koskaan osallistuneensa hänen isännöimäänsä tapahtumaan tai törmänneensä häneen.Charles Finch, elokuvatuottaja, brändinrakentaja ja nautiskelija, ei myöskään tuntenut häntä. Vanessa von Bismarck, nimikkomuoti-PR-yrityksen loistelias perustaja? Hänellä ei ollut aavistustakaan, miksi hänen nimensä tuli esiin. Ei myöskään Joan Juliet Buck, Ranskan Voguen entinen päätoimittaja: "Tietääkseni en ole koskaan tavannut Epsteinia", Buck sanoi. "En koskaan käynyt missään niistä kuuluisista juhlista New Yorkin suurimmassa talossa." Kyseessä on tietysti Jeffrey Epstein. Vaikka heidän nimensä olivat hänen pahamaineisessa pienessä mustassa kirjassaan yhdessä sellaisten tunnettujen työtovereiden kuten prinssi Andrew'n, Donald Trumpin ja Alan Dershowitzin nimien kanssa, nämä henkilöt sanoivat, etteivät he olleet varmoja, miksi he esiintyivät. He eivät kuulemma olleet ystäviä tai edes ohimeneviä tuttavia." Heinäkuussa 2019 Vanity Fair -lehdessä julkaistussa profiilissa käsiteltiin kirjaa osittain ja kerrottiin, miten se alun perin tuli julkisuuteen: "Sen jälkeen, kun Epstein pidätettiin 6. heinäkuuta, hänen rikkaiden ja/tai kuuluisien ja/tai vaikutusvaltaisten ystäviensä ja tuttaviensa - tai entisten ystäviensä ja tuttaviensa - laajaan verkostoon on kohdistunut yhä enemmän huomiota. Epsteinin nyt surullisenkuuluisaksi tulleessa mustassa kirjassa on tiekartta tuohon verkostoon, ja se on täynnä monia rohkeasti kirjoitettuja nimiä, puhelinnumeroita ja osoitteita Donald Trumpista, Bill Clintonista ja Ehud Barakista Alec Baldwiniin, Ralph Fiennesiin, Mick Jaggeriin ja jopa Courtney Loveen. "Se on mosaiikki Epsteinin sosiaalisista kontakteista", tutkiva journalisti Nick Bryant kertoi minulle." Bryant sai ensimmäisen kerran käsiinsä kopion mustasta kirjasta vuonna 2012, kun liittovaltion poliisi sai Epsteinin entisen talonjohtajan kiinni yrittämästä myydä sitä 50 000 dollarilla. Bryant oli tuolloin ostamassa Epsteinista kertovaa artikkelia, mutta siinä ei onnistunut. "Epstein-artikkelini keskittyisi hallituksen väärinkäytöksiin, jotka mahdollistivat Epsteinin selviytymisen lukuisista lasten hyväksikäyttösyytteistä", Bryant kirjoitti useille toimittajille toimittamassaan esityksessä, "ja tutkisin myös hallituksen salaisia yhteyksiä Epsteiniin". Lisäksi pieni musta kirja avaa useita mahdollisuuksia tutkimukselle, ja yrittäisin kerätä riittävästi todisteita joistakin näitä tyttöjä hyväksikäyttäneistä vallanpitäjistä." Bloombergin nimi ei esiintynyt artikkelissa. Bloomberg.comin samassa kuussa julkaisema artikkeli ("If You Flew Epstein's 'Lolita Express' Private Jet - the Feds Want to Talk to You") alkoi raportoimalla, että liittovaltion tutkijat olivat kiinnostuneita keskustelemaan kirjassa mainittujen, hyvien yhteyksien omaavien henkilöiden kanssa: Jeffrey Epsteinin [heinäkuussa 2019] pidättämisen jälkeen seksikauppasyytteistä jotkut kuuluisat ihmiset saattavat kiemurrella. Hänen pahamaineinen pieni musta kirjansa ja yksityislentokoneen matkustajaluettelonsa sisälsivät pitkän listan rohkeita nimiä, mukaan lukien Victoria's Secret -moguli Leslie Wexner ja entinen presidentti Bill Clinton." Yhdysvaltain syyttäjät kehottivat maanantaina kaikkia, joilla on tietoa Epsteinin käytöksestä, ilmoittautumaan, ei vain mahdollisia uhreja. Niille seurapiirikaunottarille, julkkiksille ja poliitikoille, jotka osallistuivat 2000-luvun alussa Epsteinin Manhattanilla tai Palm Beachilla sijaitsevissa kodeissa järjestettyihin ylenpalttisiin juhliin - tai jotka liftasivat hänen yksityiskoneellaan, jota iltapäivälehdet kutsuivat "Lolita Expressiksi" - pyyntö oli selkeä viesti: Paljon mieluummin kävisitte oikeusministeriössä ja keskustelisitte siitä, mitä näitte, sen sijaan että saisitte oikeusministeriön etsimään teidät", sanoi Jacob Frenkel, entinen liittovaltion syyttäjä, joka työskentelee nykyään Dickinson-Wrightin palveluksessa. "Hän sanoi, että on paljon suurempi mahdollisuus vaikuttaa haastattelun parametreihin ja yhteistyön laajuuteen menemällä sinne vapaaehtoisesti kuin joutumalla hallituksen pakolliseksi vieraaksi.Bloomberg.com korosti kirjassa esiintyvien nimekkäiden nimien määrää - mutta ei maininnut Michael Bloombergia artikkelin tekstissä eikä toimittajan huomautuksessa: Nimiin kuuluu tunnettuja esiintyjiä, kuten Ralph Fiennes, Alec Baldwin, David Blaine, Jimmy Buffett ja Courtney Love, mediahenkilöitä, kuten Charlie Rose, Mike Wallace ja Barbara Walters, Israelin entinen pääministeri Ehud Barak, Britannian entinen pääministeri Tony Blair, teollisuusmies David Koch ja edesmennyt Salomon Brothersin toimitusjohtaja John Gutfreund vaimoineen Susan.Bloomberg itse nimettiin muiden tiedotusvälineiden toimesta heinäkuussa 2019.Miksi kirja viipyi lähes pimennossa Epsteinin pidätykseen vuonna 2019 asti?Vanity Fairin haastattelussa Bryant antoi kaksi vastausta koskien hänen pitkään epäonnistuneita pyrkimyksiään raportoida kirjasta ja sen sisällöstä. Bryant kuvaili vuosien vastarintaa raportoida kirjan "vallanpitäjistä" ja valtavaa uskottavuushaastetta, kun kyse oli seksuaalisen hyväksikäytön ja pedofilian uhreista:Lasten hyväksikäyttö on hirvittävin rikos, ja toimittajilla oli luultavasti jonkinlaista kognitiivista dissonanssia siitä, mitä esitin heille. Kognitiivisen dissonanssinsa lievittämiseksi he päättäisivät mieluummin, että olin hullu tai salaliittoteoreetikko, kuin että he todella puuttuisivat syytöksiin. Minulla oli kuitenkin musta kirja ja paljon poliisin raportteja ja joitakin FBI:n raportteja ....... Tämäntyyppisissä tutkimuksissa on tekemisissä hyvin likaisten ihmisten kanssa. Jopa uhrien uskottavuus voi olla ongelmallista, koska he voivat olla lähtöisin alemmasta sosioekonomisesta taustasta, heitä on ahdisteltu toistuvasti hyvin nuorena, ja jotkut heistä turvautuvat huumeisiin lievittääkseen tuskaansa. Se tekee tällaisesta jutusta täydellisen tekijöille. Uhrien uskottavuus on helppo vaarantaa." Kuukautta ennen Epsteinin kuolemaa vankilassa Bryantilta pyydettiin "ennusteita" tapauksen kulusta. Hän viittasi aiempaan tutkivaan journalismiinsa, jonka hän teki samankaltaisen aiheen tiimoilta ja jossa hän totesi, että toinen kahdesta "ensisijaisesta parittajasta" kuoli itsemurhaan, kuten Epsteinin kerrotaan tehneen kuukautta myöhemmin 10. elokuuta 2019: En tiedä. [Aiemmassa tutkimuksessa] The Franklin Scandal oli kaksi ensisijaista parittajaa. Toinen teki itsemurhan, toinen istui 10 vuotta vankilassa kavalluksesta, ja hänellä on ollut melko mukava elämä sen jälkeen. Kaikki riippuu siitä, puhuuko Epstein vai ei. Jos Epstein puhuu, monet vaikutusvaltaiset ihmiset voivat joutua vankilaan. Se riippuu siitä, miten pitkälle oikeusministeriö haluaa mennä. Mutta kuten sanoin aiemmin, Epsteinin skandaali tulee myös nousemaan aina Olympos-vuorelle asti.Mitä tarkoitti se, että joku oli mainittu Epsteinin kirjassa?Sitä oli vaikeampi sanoa varmuudella. Kuten monet totesivat heinäkuussa 2019, Epsteinin verkosto oli laaja ja sisälsi näennäisesti toisiinsa liittymättömiä ihmisiä:Varoituksen sana: se, että jonkun nimi &amp; yhteystiedot esiintyvät Epsteinin mustassa kirjassa, joka on peräisin vuosilta 2004-5, EI automaattisesti viittaa siihen, että hän oli osallisena ("väitetyssä") seksikaupassa... Haluaisin uskoa, että esimerkiksi Elie Wieseliä ei "hierottu" teinien toimesta. Sama koskee Ralph Fiennesiä, Paul Allenia, Julie Taymoria ja Simon LeBonia. Epstein pyrki tapaamaan vaikutusvaltaisia ihmisiä, eivätkä kaikki heistä jakaneet hänen turmeltunutta herkkyyttään... Toisaalta siellä on joitakin ihmisiä, jotka ovat luultavasti syyttömiä alaikäisten raiskaamiseen, mutta silti roistoja: Epsteinin mustassa kirjassa on Rockefellereitä ja Rothschildeja, joukko poliitikkoja, lukuisia Hollywoodin vaikuttajia, muotiteollisuuden suurmiehiä ja kuninkaallisia, mukaan lukien Yorkin herttua ja herttuatar (prinssi Andrew - Jeffreylle "Andy").Muita mielenkiintoisia nimiä Epsteinin mustassa kirjassa: Onko väite siis totta?Kyllä. Mike Bloomberg oli yksi lukuisista kontakteista, jotka oli lueteltu Jeffrey Epsteinin "pienessä mustassa kirjassa". Monet listatuista pyrkivät ottamaan etäisyyttä Epsteiniin sen jälkeen, kun hänen pidätyksensä uudisti kiinnostuksen kirjan sisältöä kohtaan. Ei kuitenkaan tiedetä, millainen suhde Bloombergilla oli Epsteiniin - jos oli - ja hän ei ollut läheskään ainoa kirjassa esiintyvä merkittävä henkilö. Väite: "New Yorkin entinen pormestari Mike Bloomberg esiintyi Jeffrey Epsteinin "pienessä mustassa kirjassa"."</w:t>
      </w:r>
    </w:p>
    <w:p>
      <w:r>
        <w:rPr>
          <w:b/>
        </w:rPr>
        <w:t xml:space="preserve">Tulos</w:t>
      </w:r>
    </w:p>
    <w:p>
      <w:r>
        <w:t xml:space="preserve">'Modit nukkuvat, Mike Bloombergin viesti Epsteinin mustassa kirjassa'</w:t>
      </w:r>
    </w:p>
    <w:p>
      <w:r>
        <w:rPr>
          <w:b/>
        </w:rPr>
        <w:t xml:space="preserve">Esimerkki 2.2108</w:t>
      </w:r>
    </w:p>
    <w:p>
      <w:r>
        <w:t xml:space="preserve">Kohta: Kappale: Ei keskusteltu kustannuksista, jotka liittyvät hedelmien ja vihannesten sisällyttämiseen ruokavalioon, vaikka on kohtuullista olettaa, että lukija voisi selvittää kustannukset. Jutussa ei ainoastaan annettu tietoa siitä, että nämä kaksi ryhmää eivät eronneet toisistaan rintasyövän uusiutumis- tai kuolemantapausten osalta, vaan siinä esitettiin myös arvioita tästä tutkimuksen yhteenvedosta. Hedelmien ja vihannesten kulutukseen liittyvistä mahdollisista haitoista ei keskusteltu, mitä jotkut saattavat pitää tarpeettomana. Vertailun vuoksi todettakoon kuitenkin, että erään toisen uutisorganisaation toisessa jutussa lainattiin johtavan tutkijan sanoneen, ettei hedelmien ja vihannesten syömisestä tietyn raja-arvon ylittävältä osalta havaittu haittoja. Asiaa olisi voitu käsitellä tässä jutussa. Tässä jutussa kerrottiin tutkimuksen olennaisimmat tiedot (eli rintasyövän uusiutumis- ja eloonjäämisluvut), mutta olisi ollut parempi, jos siinä olisi selitetty, että kyseessä oli satunnaistettu kliininen tutkimus eikä pelkkä epidemiologinen tutkimus. Lukijoita olisi saattanut kiinnostaa tietää, että molemmat ryhmät erosivat toisistaan päivittäisten hedelmä- ja vihannesannosten suositellun määrän suhteen, mutta molemmat ryhmät alkoivat käyttää enemmän kuin kontrolliryhmälle suositellut viisi päivittäistä annosta ja että jutun loppuun mennessä interventioryhmän itse ilmoittama saanti oli vähentynyt. Tässä jutussa ei harjoitettu tautien lietsontaa. Tässä jutussa oli mukana kahden tutkimuksen tekijän kommentteja, mutta siinä ei saatu mitään riippumatonta näkökulmaa. Jutussa ei mainittu muita rintasyövän uusiutumiseen liittyviä strategioita (painonnousun välttäminen, lääkkeet jne.). Varsinkin kun raportoidun tutkimuksen lopputulos ei osoittanut mitään hyötyä, olisi voitu mainita muut vaihtoehdot, joilla on osoitettu olevan tehoa uusiutumisriskin vähentämisessä. Tätä kriteeriä ei sovelleta tässä jutussa. Jutussa kerrottiin selvästi, että siinä raportoitiin hiljattain julkaistun tutkimuksen tuloksista. Juttu ei näytä perustuvan yksinomaan lehdistötiedotteeseen. Väite: Rintasyöpätutkimus: Hedelmät ja vihannekset eivät ole vastaus.</w:t>
      </w:r>
    </w:p>
    <w:p>
      <w:r>
        <w:rPr>
          <w:b/>
        </w:rPr>
        <w:t xml:space="preserve">Tulos</w:t>
      </w:r>
    </w:p>
    <w:p>
      <w:r>
        <w:t xml:space="preserve">Tässä jutussa esitellään hiljattain julkaistun tutkimuksen tuloksia, joiden mukaan hedelmien ja vihannesten lisäkulutus ei vaikuttanut rintasyövän uusiutumiseen tai kuolleisuuteen. Havainto, jonka mukaan suuremmasta hedelmien ja vihannesten saannista ei ollut havaittavissa hyötyä, saattaa olla joidenkin mielestä intuitiivinen, mutta artikkelissa ei annettu mitään selitystä raportoiduille tuloksille. Olisi arvokasta auttaa lukijoita ymmärtämään joitakin näistä vivahteista. Sen sijaan, että raportoitaisiin vain tutkimuksen tuloksista haastattelemalla kahta tutkimukseen osallistunutta tutkijaa, olisi ollut mielenkiintoista ymmärtää tutkimuksen taustalla olevia perusteluja. Kaikki tutkimukseen osallistuneet naiset ilmoittivat nauttivansa enemmän päivittäisiä hedelmä- ja vihannesannoksia kuin mitä vertailussa suositeltiin, joten se, että ylimääräiset päivittäiset annokset eivät muuttaneet syövän uusiutumisen tai kuoleman tuloksia, ei vaikuta erityisen yllättävältä. Olisi myös ollut mielenkiintoista nähdä keskustelua siitä, miksi välitulokset poikkesivat tutkimuksen lopullisesta analyysistä.</w:t>
      </w:r>
    </w:p>
    <w:p>
      <w:r>
        <w:rPr>
          <w:b/>
        </w:rPr>
        <w:t xml:space="preserve">Esimerkki 2.2109</w:t>
      </w:r>
    </w:p>
    <w:p>
      <w:r>
        <w:t xml:space="preserve">Kohta: Sen sijaan, että Downes, 50, olisi pitänyt kiinni alkuperäisestä 250 000 punnan (365 000 dollarin) suunnitelmastaan valita täydellinen vaimonsa saarelle lennättämiensä loistokkaiden ehdokkaiden joukosta, hän joutui maanisen kohtauksen kouriin ja julisti olevansa paitsi ihmiskunnan myös Jumalan luoja. Se ei todellakaan kuulunut käsikirjoitukseen. Downes oli pyytänyt kuvaajaa dokumentoimaan hänen epätavallisen suunnitelmansa löytää sielunkumppani. Sen sijaan hänen maniansa tallentui filmille, mikä antaa harvinaisen näkemyksen kaksisuuntaisesta mielialahäiriöstä. "Halusin löytää morsiamen, mutta kun menen maaniseksi, minusta tulee Ya, Allahin luoja ja Jumalan luoja, ja alan ajatella hirveän paljon muitakin asioita kuin kauniita naisia, jotka ovat olemassa", Downes kertoi Reutersille Lontoossa vuoden 2009 Jamaikan-matkastaan syntyneen dokumenttielokuvan esityksen jälkeen. "True Stories: Bipolar Expedition", jonka on tehnyt elokuvantekijä Mark James, esitettiin Britannian televisiossa tällä viikolla, ja se tulee saataville kansainvälisesti. "Kun menin Jamaikalle, Paul oli kehittyvän manian kourissa, jota en tietenkään ollut nähnyt aiemmin, eikä minulla ollut aavistustakaan, mitä se oli, joten kuvasin kaikki tapahtumat, jotka näet elokuvassa", James kertoi Reutersille. "Hän vain kiinnostui enemmän minusta ja kamerasta sekä puheiden pitämisestä, jota jatkui joka päivä."   Nykyaikainen sairaus Ennen kuin Downes sai 44-vuotiaana kaksisuuntaisen mielialahäiriön diagnoosin, hän eli ylellistä elämää, teki bisnesdiilejä, pelasi golfia ja uhkapelejä. Mutta eräänä päivänä Jamaikalla lomamatkalla hän alkoi käyttäytyä oudosti. Hän alkoi polttaa pilveä, lakkasi nukkumasta, kosi tuntematonta miestä ja hyppäsi lopulta kalliolta mereen osaamatta uida. "En tiedä, mikä sen laukaisi, sillä jos joku olisi sanonut, että minulla voisi mahdollisesti olla mielisairaus elämäni ensimmäisten 44 vuoden aikana, olisin sanonut, että olet hullu", Downes sanoi. Kaksisuuntainen mielialahäiriö tunnetaan "2000-luvun sairautena", ja se on noussut otsikoihin, kun Stephen Fryn, Richard Dreyfussin ja Sinead O'Connorin kaltaiset julkkikset ovat puhuneet avoimesti kamppailustaan. Se aiheuttaa mielialan vaihteluita vakavasta masennuksesta dramaattisiin nousuhumaliin, jotka voivat vaihdella parista kerrasta vuodessa pariin kertaan päivässä, riippuen häiriön vakavuudesta yksilössä, ja niitä seuraa usein itsemurha-ajatuksia. "Viimeisimmässä maanisessa jaksossani minulla oli seitsemän Rolls-Roycea yksityisetsivän kyydissä, jotka kävivät prinssi Charlesin, Stephen Hawkinsin ja Simon Cowellin luona ja toivat DVD-levyjä nauhoitetuista puheista ja tiettyjä lahjoja", Downes kertoi. Dokumentissa James esittää, että Downesin ensimmäisen maanisen kohtauksen vuonna 2004 laukaisi pieleen mennyt liiketoimi. Downes kiistää tämän jyrkästi ja sanoo, ettei hänellä ole aavistustakaan, mikä sen laukaisi. Tilasta ei ymmärretä paljon, ja suurin ongelma lääketieteen asiantuntijoilla on sen diagnosoiminen. "Se on kuin yrittäisi selvittää maailmankaikkeuden alkuperää", James sanoo. "Olemme vasta alkaneet raapia pintaa siitä, mistä koko maailmankaikkeudessa on kyse, ja uskon, että sama pätee ihmismielen kohdalla."   Monet tutkimukset ovat osoittaneet, että kaksisuuntaisen mielialahäiriön ja luovan nerouden välillä on selvä yhteys. Vaikka Downes ei ole taiteilija, hänen varallisuutensa ansiosta hän voi luoda muita maailmoja - kuten Jamaikan vaimonmetsästyksen - jotka ovat maksaneet hänelle noin miljoona puntaa viimeisten kuuden vuoden aikana. Jamesin mukaan dokumentti havainnollistaa, miten monitahoinen ihmismieli on. "Se on maaninen episodi, mutta se on tavallaan elämistä jostain, joka on niin poikkeuksellista ja värikästä", hän lisäsi. "Tavallaan se on kuin taideteoksen tekemistä."   Maaninen kohtaus saarella ei kuitenkaan täysin suistanut Downesin alkuperäistä etsintää raiteiltaan - hän aikoo matkustaa heinäkuussa Ukrainaan tapaamaan kahta naista, joista toisen hän toivoo tulevan vaimokseen. Väite: Elokuva kuvaa kaksisuuntaisen mielialahäiriön aiheuttamia mielialan vaihteluita.</w:t>
      </w:r>
    </w:p>
    <w:p>
      <w:r>
        <w:rPr>
          <w:b/>
        </w:rPr>
        <w:t xml:space="preserve">Tulos</w:t>
      </w:r>
    </w:p>
    <w:p>
      <w:r>
        <w:t xml:space="preserve">Vietettyään kaksi viikkoa aurinkoisella saarella Jamaikan edustalla 12 ukrainalaisen kaunottaren kanssa brittiläinen monimiljonääri Paul Downes meni sekaisin.</w:t>
      </w:r>
    </w:p>
    <w:p>
      <w:r>
        <w:rPr>
          <w:b/>
        </w:rPr>
        <w:t xml:space="preserve">Esimerkki 2.2110</w:t>
      </w:r>
    </w:p>
    <w:p>
      <w:r>
        <w:t xml:space="preserve">Kohta: Koulun biolääketieteen insinööri Haichong Zhang sanoo, että hänen kirurginen kuvantamisrobottinsa on turvallisempi ja tarkempi kuin nykyiset testit, kuten ultraäänitutkimukset ja biopsiat. Zhang kertoo The Telegram &amp; Gazette -lehdelle, että hän haluaa luoda minimaalisesti invasiivisen, helposti saatavilla olevan ja kustannustehokkaan tavan havaita paremmin eturauhassyöpä, joka koskettaa viidesosaa kaikista miehistä jossain vaiheessa elämäänsä. Zhang työskentelee projektin parissa yhdessä Gregory Fischerin kanssa, joka on WPI:n robotiikan ja konetekniikan professori. Väite: WPI saa 1,9 miljoonan dollarin apurahan eturauhassyövän parempaan havaitsemiseen.</w:t>
      </w:r>
    </w:p>
    <w:p>
      <w:r>
        <w:rPr>
          <w:b/>
        </w:rPr>
        <w:t xml:space="preserve">Tulos</w:t>
      </w:r>
    </w:p>
    <w:p>
      <w:r>
        <w:t xml:space="preserve">Worcester Polytechnic Institute on saanut National Institutes of Healthilta viisivuotisen, lähes 1,9 miljoonan dollarin apurahan eturauhassyövän havaitsemiseen ja seurantaan tarkoitetun robottijärjestelmän kehittämiseen.</w:t>
      </w:r>
    </w:p>
    <w:p>
      <w:r>
        <w:rPr>
          <w:b/>
        </w:rPr>
        <w:t xml:space="preserve">Esimerkki 2.2111</w:t>
      </w:r>
    </w:p>
    <w:p>
      <w:r>
        <w:t xml:space="preserve">Kohta: Ne ovat viime vuosina tehneet paluun, saastuttaneet nopeasti kerrostaloja ja vastustavat sitkeästi tavallisia hyönteismyrkkyjä. Pelkästään New Yorkin kaupunki käyttää vuosittain jopa 40 miljoonaa dollaria luteiden torjuntaan. Tiistaina Philadelphiassa pidetyssä American Society of Tropical Medicine and Hygiene -yhdistyksen kokouksessa esitelty tutkimus lutikoiden genetiikasta antaa nyt viitteitä siitä, miksi. Coby Schalin ja Ed Vargon johtama entomologiryhmä Pohjois-Carolinan valtionyliopistosta tutki kolmea Pohjois-Carolinassa ja New Jerseyssä sijaitsevaa kerrostaloa saastuttaneiden lutikoiden geenejä ja havaitsi, että geneettinen monimuotoisuus oli hyvin vähäistä - eli useimmat lutikat olivat hyvin läheisiä sukulaisia. Ne olivat itse asiassa niin läheisiä, että ryhmä epäilee, että kokonaisen tartunnan aloittamiseen on saattanut riittää yksi tai kaksi perustajaeläintä. "Huomasimme, että lutikatartunnat alkavat periaatteessa hyvin pienestä määrästä yksilöitä", Schal sanoi puhelinhaastattelussa. "Yksittäinen paritteleva naaraspuolinen lutikka aloittaa tartunnan. Naaras synnyttää jälkeläisiä, jotka parittelevat keskenään ja äitinsä kanssa", hän sanoi. "Tämä eroaa monista eläimistä", hän sanoi, lähinnä siksi, että läheinen sisäsiitos voi johtaa geneettisiin epämuodostumiin, ja lisäsi: "Ihmisillä se on tabu." "Ihmisillä se on tabu."   Hänen mukaansa on kuitenkin joitakin eläimiä, jotka kestävät näin läheistä sisäsiitosta ilman haitallisia vaikutuksia, kuten torakat. Schal sanoi, että tämä saattaa olla ominaisuus hyönteisillä, jotka ovat kehittyneet yhteyteen ihmisten kanssa ja luottavat heihin päästäkseen paikasta toiseen. Tyypillisesti tämä tapahtuu, kun ihmiset tuovat saastuneita huonekaluja koteihinsa, ja hän varoittaa ihmisiä tarkastamaan käytetyt huonekalut huolellisesti. "On olemassa myytti, että luteet kulkeutuvat ihmisten mukana", Schal sanoi. Toisin kuin punkit, siivettömät, punaruskeat hyönteiset pysyvät ihmisessä kiinni veriateriaa varten vain 5-10 minuuttia, hän sanoi. "Mahdollisuus, että ihminen kantaa luteita mukanaan, on melko pieni."   Yhdysvaltain tautien valvonta- ja ehkäisykeskuksen mukaan luteet eivät kanna tauteja, mutta niiden puremat voivat aiheuttaa voimakasta kutinaa ja paljon ahdistusta. Schal sanoi, että hänen havaintonsa eivät todennäköisesti johda uusien hyönteismyrkkyjen kehittämiseen luteita vastaan, mutta ne korostavat tarvetta toimia nopeasti, kun luteita havaitaan. "Jos niitä ei hoideta ajoissa, ne voivat levitä rakennuksen läpi hyvin nopeasti", hän sanoi. Väite: Kaikki perheessä: Sisäsiittoisuus on avain luteiden leviämiseen.</w:t>
      </w:r>
    </w:p>
    <w:p>
      <w:r>
        <w:rPr>
          <w:b/>
        </w:rPr>
        <w:t xml:space="preserve">Tulos</w:t>
      </w:r>
    </w:p>
    <w:p>
      <w:r>
        <w:t xml:space="preserve">Sisäsiitos voi olla luteiden menestyksen salaisuus, kertoivat yhdysvaltalaiset tutkijat tiistaina.</w:t>
      </w:r>
    </w:p>
    <w:p>
      <w:r>
        <w:rPr>
          <w:b/>
        </w:rPr>
        <w:t xml:space="preserve">Esimerkki 2.2112</w:t>
      </w:r>
    </w:p>
    <w:p>
      <w:r>
        <w:t xml:space="preserve">Kohta: Jutussa kerrotaan, että nämä skannauskuvat maksavat yleensä 300-400 dollaria, eikä vakuutus yleensä kata niitä. Juttu olisi ollut parempi, jos siinä olisi tuotu selvästi esiin tällaisen seulontaohjelman mahdollisesti valtavat kustannukset, koska tässä tutkimuksessa satoja tupakoitsijoita oli skannattava yhden elämän pidentämiseksi, ja seurantakokeet ja -hoidot maksavat paljon enemmän kuin alkuperäinen skannaus. Tästä huolimatta annamme sille tämän kriteerin osalta etua epäilyksistä. New York Times ei koskaan eritellyt skannausten kustannuksia. Tässä jutussa kuvataan keuhkosyövän TT-seulonnan mahdollisia hyötyjä paremmin kuin muutamissa muissa jutuissa. Otsikossa ja pääkirjoituksessa kerrotaan, että kuolemantapaukset vähenivät jonkin verran. Jutun kolmannessa kappaleessa todetaan, että 53 000 osallistujan joukossa oli 20 prosenttia vähemmän kuolemantapauksia niiden joukossa, joille tarjottiin tietokonetomografiakuvausta, kuin niiden joukossa, joille tarjottiin rintakehän röntgenkuvausta, mutta "vältettyjen kuolemantapausten todellinen määrä oli melko vaatimaton" (354 tietokonetomografiakuvausryhmässä ja 442 röntgenkuvausryhmässä). Tämä tulosten esittämistapa auttaa lukijoita suhteuttamaan tulokset oikeisiin mittasuhteisiin. Jutussa todetaan myös, että kansallisen syöpäinstituutin mukaan "ei ole selvää, että kaikkien tupakoitsijoiden pitäisi käydä kuvissa". Jutussa olisi kuitenkin voitu tehdä selvemmäksi, että keuhkosyöpäkuolemien väheneminen oli havaittavissa viiden vuoden seurannan jälkeen, mikä jättää avoimeksi kysymyksen siitä, pysyykö ero voimassa pidemmällä aikavälillä. Jutussa olisi ollut hyödyllistä kertoa lukijoille, että 300 tupakoitsijaa piti seuloa tässä tutkimuksessa, jotta yhden tupakoitsijan elämää voitiin pidentää. Jutussa huomautetaan, että tällaiset tutkimukset voivat tuottaa vääriä positiivisia tuloksia, johtaa lisäkokeisiin ja -hoitoihin, jotka eivät aina hyödytä potilaita ja joihin liittyy omat riskinsä, ja että tietokonetomografiatutkimukset altistavat ihmisiä säteilylle, joka voi lisätä muiden syöpätyyppien riskiä. Siinä selitetään, että NCI "kerää edelleen väärien hälytysten ja muiden riskien määrää", mutta arvioita olisi voitu tehdä aiempien tutkimusten perusteella. Jutussa kerrotaan, että 53 000 nykyiselle tai entiselle tupakoitsijalle tehtiin joko tietokonetomografiatutkimus tai rintakehän röntgenkuvaus ja että tutkijat seurasivat keuhkosyöpään kuolleiden määrää. Lukijoita saattaa kuitenkin hämmentää viittaus "kahdeksan vuoden tutkimusjaksoon". Vaikka tutkimuksen alkamisesta on kulunut kahdeksan vuotta, osallistujia seurattiin jopa viiden vuoden ajan. Jutun alussa on myös epämääräinen toteamus, jonka mukaan tämä tutkimus on "ensimmäinen todiste siitä, että seulontatesti voi auttaa torjumaan maan suurinta syöpätappajaa". Olisi ollut parempi, jos jutussa olisi sanottu selvästi, että tämä tutkimus antaa näyttöä siitä, että keuhkosyöpäkuolemien määrässä on eroja. Jutussa olisi voitu paremmin selittää, että satunnaistaminen ja muut tämän tutkimuksen piirteet nostavat sen kaikkien muiden tätä aihetta koskevien tutkimusten yläpuolelle. Jutussa todetaan selvästi, että tähän tutkimukseen osallistui vain henkilöitä, jotka ovat tai olivat "erittäin voimakkaita tupakoitsijoita", eikä ole selvää, että tuloksia voidaan soveltaa muihin tupakoitsijoihin. Mitään riippumatonta lähdettä ei ole mainittu. (Huomaa: AP:n jutun myöhemmissä versioissa oli riippumattomia näkökulmia, mutta me tarkistimme ensimmäisen löytämämme version). Jutussa korostetaan neuvoja, joiden mukaan lopettaminen on paras tapa välttää keuhkosyöpä. Vaikka jutussa sanotaankin, että tässä tutkimuksessa käytetyt tietokonetomografiat olivat "erityisiä" ja erosivat tavanomaisista tietokonetomografioista, siinä ei tehdä selväksi, että tutkimuksessa sovellettiin laitteisiin, käyttäjiin ja radiologeihin tiukkoja standardeja, joita muut tupakoitsijoille tietokonetomografiatutkimuksia tarjoavat palveluntarjoajat eivät välttämättä noudata. Juttu narskuu tämän kriteerin ohi. Siinä mainitaan aiemmat tutkimukset, joissa keskeiset kysymykset jäivät ratkaisematta, mutta lukijoille ei kerrota selvästi, mikä tässä tutkimuksessa oli erilaista. Ainoa suora lainaus jutussa on National Cancer Instituten lehdistötiedotteesta. (http://www.cancer.gov/newscenter/pressreleases/NLSTresultsRelease) Ei ole selvää, mitä muita lähteitä on mahdollisesti käytetty. Väite: Erityiset tietokonetomografiatutkimukset vähentävät keuhkosyöpäkuolemia suuressa tutkimuksessa, mutta seulontaan liittyy edelleen kysymyksiä.</w:t>
      </w:r>
    </w:p>
    <w:p>
      <w:r>
        <w:rPr>
          <w:b/>
        </w:rPr>
        <w:t xml:space="preserve">Tulos</w:t>
      </w:r>
    </w:p>
    <w:p>
      <w:r>
        <w:t xml:space="preserve">On selvää, että tässä jutussa pyrittiin kovasti välttämään mainostamasta National Lung Screening Trial -tutkimuksen tuloksia, joissa todettiin, että tietyt tietokonetomografiatutkimukset saaneilla tupakoitsijoilla oli pienempi todennäköisyys kuolla keuhkosyöpään kuin rintakehän röntgentutkimukset saaneilla. Siinä asetetaan nopeasti suhteellinen ero kuolemantapauksissa (20 prosenttia) oikeisiin lukuihin (354 vs. 442 kuolemantapausta 53 500 osallistujasta). Lähellä yläosaa tämä juttu kertoo lukijoille epäilyistä tämäntyyppisen seulonnan haittojen ja hyötyjen tasapainosta. Siinä korostetaan, että tupakoinnin lopettaminen on paras tapa välttää keuhkosyöpäkuolemat. Vaikuttaa kuitenkin siltä, että juttu perustuu enimmäkseen aineistoon, jonka on jakanut tutkimusta sponsoroinut National Cancer Institute. Siinä ei anneta lukijoille riippumattomia näkökulmia tutkimuksesta tai sen tulosten merkityksestä. Jopa soitto American Cancer Societyyn olisi antanut varovaisen näkökulman. (Huomaa: AP:n jutun myöhemmissä versioissa oli riippumattomia näkökulmia, mutta me tarkistimme ensimmäisen löytämämme version). Lääketieteellisiä kokeita koskevien uutisraporttien on annettava lukijoille tasapainoinen näkökulma. Toimittajien olisi kuitenkin etsittävä riippumattomia lähteitä, jotta he eivät olisi riippuvaisia sponsorista tai johtavasta tutkijasta tasapainon tarjoamisessa.</w:t>
      </w:r>
    </w:p>
    <w:p>
      <w:r>
        <w:rPr>
          <w:b/>
        </w:rPr>
        <w:t xml:space="preserve">Esimerkki 2.2113</w:t>
      </w:r>
    </w:p>
    <w:p>
      <w:r>
        <w:t xml:space="preserve">Kohta: 10 kuukautta sen jälkeen, kun ensimmäisessä raportissa kehotettiin välittömästi parantamaan koulujen turvallisuutta sen jälkeen, kun Marjory Stoneman Douglasin lukiossa oli viime vuonna tapettu 17 ihmistä. Lainsäätäjät vastasivat komission ensimmäisiin suosituksiin säätämällä koulujen turvallisuustoimenpiteiden paketin, mukaan lukien aseen ostamisen ikärajan nostaminen, aseistettujen turvamiesten vaatiminen jokaiselle kampukselle ja "punainen lippu" -lain hyväksyminen. "Neula on liikkunut. Olemme paremmassa tilanteessa kuin 20 kuukautta sitten", sanoi Pinellasin piirikunnan seriffi Bob Gualtieri, joka toimii lautakunnan puheenjohtajana, haastattelussa. "Mutta emme ole vieläkään sellaisessa tilanteessa, jossa haluaisimme olla monissa paikoissa Floridassa, ja työtä on vielä tehtävä." Marjory Stoneman Douglas High Schoolin yleisen turvallisuuden toimikunnan perjantaina julkaisemassa 389-sivuisessa asiakirjassa suositellaan uusia lakeja, joiden avulla viranomaiset voisivat toimia nopeammin väkivallan uhkauksia vastaan, mukaan luettuna se, että joukkoampumisella suullisesti uhkaaminen on rikos. Tammikuussa julkaistussa ensimmäisessä raportissa keskityttiin epäiltyyn Nikolas Cruziin ja joihinkin verilöylyyn johtaneisiin erityispiirteisiin, mutta tässä raportissa analysoidaan laajemmin systeemisiä kysymyksiä, joihin komissio haluaa puuttua. Keskeinen niistä on komission mukaan mielenterveys. Sen havaintojen joukossa: Floridan mielenterveysjärjestelmä on puutteellisesti rahoitettu. Toimikunta totesi, että Floridan mielenterveysrahoitus asukasta kohden on osavaltioiden alhaisimpia, ja suositteli, että lainsäätäjä hyväksyisi mielenterveysohjelmiin suunnattujen varojen lisäämisen. Komissio ei kuitenkaan ehdottanut tiettyä summaa, vaan suositteli sen sijaan arviointia siitä, miten mielenterveysresursseja käytetään. Gualtieri sanoi, että mielenterveyspalvelujen sekamelska, joka on nykyisellään rajallinen, saattaa joskus estää käyttäytymisongelmaisia lapsia saamasta tarvitsemaansa apua. Toimikunta haluaa, että palveluja koordinoidaan paremmin, myös tietojen jakamista parannetaan, jotta ongelmat voidaan tunnistaa ennen kuin ne räjähtävät haitallisiksi tilanteiksi. Toimikunta haluaa myös antaa tuomareille valtuudet puuttua asiaan aina, kun he havaitsevat lapsen, joka voisi hyötyä mielenterveyshoidosta. Gualtieri sanoi raporttia esittelevässä viestissään, että itsetyytyväisyys ja sääntöjen noudattamatta jättäminen - jopa uusien lakien vastustaminen - heikentävät koulujen turvallisuuden parantamiseksi tehtyä työtä. "Tyytyväisyys johtuu ainakin osittain siitä virheellisestä käsityksestä, että kouluammuskelua ei tapahdu täällä", hän kirjoitti. "Kaikkien on toimittava kiireesti, jotta Floridan kouluista saadaan mahdollisimman turvallisia, koska tässä maassa tapahtuu vielä toinenkin K-12-luokan kouluihin kohdistuva aktiivinen hyökkäys", Gualtieri sanoi. "Ainoa kysymys on, milloin ja missä." Väite: Parklandin toimikunta vaatii mielenterveysrahoituksen lisäämistä.</w:t>
      </w:r>
    </w:p>
    <w:p>
      <w:r>
        <w:rPr>
          <w:b/>
        </w:rPr>
        <w:t xml:space="preserve">Tulos</w:t>
      </w:r>
    </w:p>
    <w:p>
      <w:r>
        <w:t xml:space="preserve">Parklandin kouluammuskelua tutkiva toimikunta vaatii parempia mielenterveyspalveluja ja lisää rahoitusta, jotta koululaisia voitaisiin auttaa selviytymään elämänsä stressistä. Toimikunta toivoo, että tämä strategia auttaa estämään uusien väkivaltaisuuksien puhkeamisen muilla Floridan kampuksilla.</w:t>
      </w:r>
    </w:p>
    <w:p>
      <w:r>
        <w:rPr>
          <w:b/>
        </w:rPr>
        <w:t xml:space="preserve">Esimerkki 2.2114</w:t>
      </w:r>
    </w:p>
    <w:p>
      <w:r>
        <w:t xml:space="preserve">Kohta: Syöpäkuolemien kokonaismäärä on laskenut noin 1,5 prosenttia vuodessa vuodesta 1991 lähtien. American Cancer Societyn uuden raportin mukaan se laski 2,2 prosenttia vuodesta 2016 vuoteen 2017. Se on suurin pudotus, joka on koskaan nähty kansallisissa syöpätilastoissa vuodesta 1930 lähtien, sanoi pääkirjoittaja Rebecca Siegel. "Se johtuu ehdottomasti keuhkosyövästä", jonka osuus kaikista syöpäkuolemista on noin neljännes, hän sanoi. Jos keuhkosyöpä otetaan pois, vuoden 2017 lasku on 1,4 prosenttia, hän lisäsi. Hallituksen tutkijat raportoivat aiemmin hieman pienemmästä syöpäkuolleisuuden laskusta samalla ajanjaksolla. Syöpäyhdistys laskee kuolleisuusasteen kuitenkin eri tavalla ja sanoi keskiviikkona, että lasku oli suurempi - ja ennätyksellinen. Suurin osa keuhkosyöpätapauksista liittyy tupakointiin, ja vuosikymmeniä jatkunut tupakoinnin väheneminen on johtanut keuhkosyöpään sairastumisen ja kuolemantapausten määrän laskuun. Siegelin mukaan keuhkosyövän hoidon viimeaikaiset edistysaskeleet näyttävät kuitenkin nopeuttaneen kuolemantapausten vähenemistä. Asiantuntijat pitävät hoidon edistymistä pääasiassa hyvänä. Listan kärjessä ovat kirurgian hienosäätö, parempi diagnostinen skannaus ja tarkempi säteilyn käyttö. He arvostavat myös uudempien lääkkeiden vaikutusta. Geneettisillä testeillä voidaan nykyään tunnistaa syöpäsolujen erityiset mutaatiot, mikä mahdollistaa kohdennetumman hoidon, jossa käytetään uudempia lääkkeitä, jotka ovat askeleen pidemmälle kuin perinteinen kemoterapia. "Tämä on jännittävää aikaa", sanoo tohtori Jyoti Patel, Northwestern Universityn keuhkosyöpäasiantuntija. Jopa myöhäisvaiheen syöpää sairastavat potilaat selviytyvät useita vuosia - kuukausien sijaan - hoidon aloittamisen jälkeen, hän sanoi. "Se oli hyvin, hyvin harvinaista kymmenen vuotta sitten", hän sanoi. Patelin mukaan uudet immunoterapialääkkeet voivat nopeuttaa kuolemantapausten vähenemistä. Cancer Societyn tutkijat havaitsivat myös seuraavaa: - Syöpäkuolemien kokonaismäärä laski lähes 30 prosenttia vuodesta 1991 vuoteen 2017. - Yhden ihosyöpätyypin kuolleisuus laski jopa dramaattisemmin kuin keuhkosyövän - viime aikoina se on laskenut 7 prosenttia vuodessa. Tämä melanoomapotilaiden väheneminen johtuu lääkkeistä, jotka tulivat markkinoille noin yhdeksän vuotta sitten. - Eturauhas-, rinta- ja paksusuolisyövän kuolleisuuden väheneminen on hidastumassa useista syistä. - Maksasyöpäkuolemien määrän nousu näyttää tasaantuneen jonkin verran. Tämä saattaa liittyä C-hepatiitti-infektioiden parempaan hoitoon, sillä C-hepatiitti aiheuttaa noin 25 prosenttia maksasyöpätapauksista, Siegel sanoi. ___ Associated Pressin terveys- ja tiedeosasto saa tukea Howard Hughes Medical Instituten tiedekasvatusosastolta. AP on yksin vastuussa kaikesta sisällöstä. Väite: Syöpäryhmä havaitsi suurimman yhden vuoden laskun Yhdysvaltain kuolleisuudessa.</w:t>
      </w:r>
    </w:p>
    <w:p>
      <w:r>
        <w:rPr>
          <w:b/>
        </w:rPr>
        <w:t xml:space="preserve">Tulos</w:t>
      </w:r>
    </w:p>
    <w:p>
      <w:r>
        <w:t xml:space="preserve">Tutkijat raportoivat keskiviikkona kaikkien aikojen suurimmasta syöpäkuolleisuuden vähenemisestä yhden vuoden aikana Yhdysvalloissa, ja he katsoivat tämän laskun johtuvan keuhkokasvainten hoidon edistymisestä.</w:t>
      </w:r>
    </w:p>
    <w:p>
      <w:r>
        <w:rPr>
          <w:b/>
        </w:rPr>
        <w:t xml:space="preserve">Esimerkki 2.2115</w:t>
      </w:r>
    </w:p>
    <w:p>
      <w:r>
        <w:t xml:space="preserve">Kohta: "Nainen ja hänen koiransa kävelevät rannalla tässä arkistokuvassa. REUTERS/Gil Cohen Magen Nuuska - jauhettu tupakka, jossa on paljon nikotiinia mutta joka ei tuota samoja lisäkemikaaleja kuin tupakansavu, koska sitä ei polteta - oletetaan yleisesti ottaen savukkeita turvallisemmaksi, sanoi johtava tutkija Anna Gunnerbeck Tukholman Karoliinisesta instituutista. Tämä pätee edelleen moniin ihmisiin, mutta se ei ole hyvä vaihtoehto raskaana oleville naisille, hän lisäsi. "(Sillä) voi olla hieman erilainen vaikutus kuin tupakoinnilla, koska tupakoinnissa on palamistuotteita, mutta se ei silti ole turvallista raskauden aikana", Gunnerbeck sanoi Reuters Healthille. On mahdollista, että sama pätee nikotiinipurukumeihin ja -laastareihin, joita jotkut lääkärit suosittelevat naisille, jotka yrittävät lopettaa tupakoinnin raskauden aikana, tutkijat kirjoittivat Pediatrics-lehdessä. Gunnerbeck ja hänen kollegansa saivat tietonsa noin 610 000 Ruotsissa vuosina 1999-2006 syntyneen vauvan tiedoista. He vertasivat äideiltä heidän ollessaan muutaman kuukauden raskaana kerättyjä tietoja - muun muassa nuuskan ja savukkeiden käytöstä - vauvojen sairauskertomuksiin. He etsivät erityisesti apneadiagnoosia, joka syntyy, kun vastasyntynyt lakkaa hengittämästä ja johon joskus liittyy epäsäännöllinen sydämen syke. Yksi tai kaksi vauvaa tuhannesta sellaisille äideille syntyneestä vauvasta, jotka eivät käyttäneet nuuskaa tai savukkeita, sai apnean. Vauvoilla, joiden äidit olivat polttaneet tupakan raskauden aikana, riski kasvoi noin 50 prosenttia. Ja niillä, joiden äidit käyttivät nuuskaa, riski oli yli kaksi kertaa suurempi kuin vauvoilla, jotka syntyivät äideille, jotka eivät käyttäneet minkäänlaista tupakkaa. Kun tutkijat ottivat huomioon sen, kuinka aikaisin vauvat syntyivät - ennenaikaisuus on yhdistetty sekä äidin tupakointiin että vastasyntyneiden hengitysongelmiin - tupakoinnilla ei yksinään ollut ylimääräistä vaikutusta apneariskiin. Apnea oli kuitenkin edelleen yleisempää, kun äidit käyttivät nuuskaa, riippumatta siitä, syntyivätkö vauvat etuajassa vai eivät. Monet vauvat, joilla on apnea, saavat hieman lisähoitoa syntymän jälkeen ja voivat hyvin, mutta on myös mahdollista, että heillä on vanhemmalla iällä todennäköisemmin hengitysongelmia, kuten uniapnea. Apnea voi myös lisätä lasten riskiä saada myöhemmin infektio. Vaikka nuuskan käyttö on Ruotsissa yleisempää kuin muualla, myös muissa maissa raskaana olevat naiset saattavat käyttää nikotiinipitoisia tuotteita, kuten purukumia ja laastareita, koska he pitävät niitä turvallisempina kuin tupakointia raskauden aikana. "He herättävät huolen siitä, että ruotsalainen nuuska, koska se sisältää suurelta osin nikotiinia, voi olla nikotiinikorvaushoidon korvike raskauden aikana, että sillä voi olla haitallisia vaikutuksia", sanoo Michael Weitzman, joka tutkii raskaudenaikaista tupakointia New Yorkin yliopiston lääketieteellisessä keskuksessa. Gunnerbeckin mukaan tutkimus viittaa siihen, että naisia olisi kehotettava lopettamaan tupakointi ilman nikotiinikorvaushoitoa raskauden aikana, mutta lisäsi, että kokonaisuutta tarkasteltaessa tupakointi on yleensä vaarallisempaa kuin nuuskan käyttö. "Mielestäni paras asia naisille, jotka tupakoivat raskauden aikana, on lopettaa, jos se on mahdollista", hän sanoi ja lisäsi, että nikotiinikorvauksen välttäminen olisi parasta. "(Mutta) on todella vaikeaa, jos nainen polttaa paljon eikä pysty lopettamaan - mitä teet sitten? Aina on otettava huomioon ne tapaukset, joissa tarvitaan (nikotiinikorvausta) -- naiset, jotka eivät pysty lopettamaan.""" LÄHDE: bit.ly/qX8QVt" Väite: Kumpi on pahempaa raskauden aikana, nuuska vai savukkeet?.</w:t>
      </w:r>
    </w:p>
    <w:p>
      <w:r>
        <w:rPr>
          <w:b/>
        </w:rPr>
        <w:t xml:space="preserve">Tulos</w:t>
      </w:r>
    </w:p>
    <w:p>
      <w:r>
        <w:t xml:space="preserve">Ruotsalaistutkimuksen mukaan nuuskaa käyttävien äitien vauvoilla oli todennäköisemmin hengitysvaikeuksia kuin niillä, joiden äidit tupakoivat raskausaikana.</w:t>
      </w:r>
    </w:p>
    <w:p>
      <w:r>
        <w:rPr>
          <w:b/>
        </w:rPr>
        <w:t xml:space="preserve">Esimerkki 2.2116</w:t>
      </w:r>
    </w:p>
    <w:p>
      <w:r>
        <w:t xml:space="preserve">Kohta: Fairview Heightsissa, 12 mailia (19 kilometriä) St. Louisista itään sijaitsevalla 18 000 neliöjalan (1700 neliömetrin) klinikalla tarjotaan aborttipalveluita sekä perhesuunnittelua, kun se avataan lokakuun puolivälissä, kertoivat Planned Parenthoodin virkamiehet keskiviikkona pidetyssä tiedotustilaisuudessa. "Vaikka terveydenhuollon saatavuus Missourissa roikkuu edelleen langan varassa, Illinoisissa on hyvät edellytykset toimia alueen terveydenhuollon keskuksena", sanoi Yamelsie Rodriguez, Planned Parenthood of the St. Louis Region and Southwest Missouri -järjestön toimitusjohtaja Yamelsie Rodriguez. Planned Parenthood on taistellut Missourin terveysvirastoa vastaan kuukausien ajan pitääkseen St. Louisin klinikkansa auki. Osavaltio on kieltäytynyt uusimasta sen lupaa tehdä abortteja vedoten muun muassa epäonnistuneisiin abortteihin, jotka vaativat ylimääräisiä leikkauksia. Missourin hallinnollinen kuulemislautakunta päättää St. Louisin klinikan kohtalosta. Samaan aikaan Missourin naiset ovat yhä useammin saaneet abortteja Hope Clinic for Women -nimisessä klinikassa Granite Cityssä, Illinoisin osavaltiossa, joka on toinen St. Louisin esikaupunkialue. Apulaisjohtaja Alison Dreithin mukaan 58 prosenttia Hope-klinikalla tämän vuoden elokuuhun mennessä tehdyistä aborteista koski missourilaisia naisia, ja 37 prosenttia oli Illinoisista kotoisin olevia naisia. Missouri on yksi monista konservatiivisista osavaltioista, jotka ovat säätäneet uusia aborttirajoituksia siinä toivossa, että yhä konservatiivisempi Yhdysvaltain korkein oikeus kumoaa lopulta Roe v. Wade -tapauksen. Republikaaninen kuvernööri Mike Parson allekirjoitti toukokuussa lain, joka kieltää abortit kahdeksannella raskausviikolla tai sen jälkeen, lukuun ottamatta poikkeuksia lääketieteellisissä hätätilanteissa mutta ei raiskauksen tai insestin yhteydessä. Liittovaltion tuomari esti elokuussa väliaikaisesti lain täytäntöönpanon, kunnes oikeudenkäynti on päättynyt, mikä voi kestää useita kuukausia. Maaliskuussa St. Louisin klinikan vuotuisessa tarkastuksessa Missourin terveystarkastajat mainitsivat lukuisia ongelmia, muun muassa raportteja epäonnistuneista aborteista. Planned Parenthood sanoi, että se on jo puuttunut näihin ongelmiin ja puolustanut klinikkaansa. Se väittää, että osavaltio käyttää lupaprosessia tekosyynä aborttien lopettamiseen. Osavaltio antoi aluksi klinikan aborttiluvan raueta toukokuun lopussa ja ilmoitti sitten kesäkuussa lopullisesti, ettei se uusisi lupaa. Klinikka on edelleen avoinna, kunnes kuulemislautakunta päättää sen kohtalosta. Planned Parenthoodin virkamiesten mukaan Fairview Heightsin klinikan rakentaminen aloitettiin viime vuonna, mutta yksityiskohtia ei julkistettu ennen kuin se oli lähes valmis, jotta vältettäisiin mielenosoittajat ja mahdolliset viivästykset. Väite: Uusi aborttiklinikka rakennetaan Illinoisiin, lähelle St. Louisia.</w:t>
      </w:r>
    </w:p>
    <w:p>
      <w:r>
        <w:rPr>
          <w:b/>
        </w:rPr>
        <w:t xml:space="preserve">Tulos</w:t>
      </w:r>
    </w:p>
    <w:p>
      <w:r>
        <w:t xml:space="preserve">Planned Parenthood on hiljaa rakentanut uutta aborttiklinikkaa Illinoisiin, Mississippi-joen toiselle puolelle St. Louisista, kun Missourin ainoan aborttiklinikan epävarmasta tulevaisuudesta huolestuneet naiset siirtyvät osavaltion rajan yli.</w:t>
      </w:r>
    </w:p>
    <w:p>
      <w:r>
        <w:rPr>
          <w:b/>
        </w:rPr>
        <w:t xml:space="preserve">Esimerkki 2.2117</w:t>
      </w:r>
    </w:p>
    <w:p>
      <w:r>
        <w:t xml:space="preserve">Kohta: "On outoa, että jutussa, jossa käsitellään sitä, että kyseiset lääkkeet eivät vähennä sydän- ja verisuonitautiriskiä, ei käsitellä lääkkeiden kustannuksia. Laajemmin ajateltuna, mitä kustannuksia aiheutuu tiukasta glukoosinhallinnasta ja viimeisessä kappaleessa mainituista ""tiheistä pilleri- tai insuliiniannoksista, verensokerin seurannasta ja lääkärikäynneistä""? Jutussa todettiin, että verenkierron glukoosipitoisuuden tiukemmasta valvonnasta ei näyttäisi olevan hyötyä. Jutun pääpointti on tyypin 2 diabeteksen tehohoitoon mahdollisesti liittyvät haitat. Tyypin 2 diabetesta sairastavien potilaiden sydän- ja verisuonitautiriski voi kuitenkin liittyä muihin yleisiin tekijöihin, kuten lihavuuteen, korkeaan verenpaineeseen ja kohonneeseen kolesteroliin. Vaikka on näyttöä siitä, että intensiivinen verensokerihoito ei välttämättä ole hyödyllistä, jutussa ei mainittu muita tekijöitä, joilla voi olla merkitystä, ja siksi siinä ei ollut riittävää kontekstia. Jutussa esitellään laajasti tietoja. Vaikka alkukappale on hieman liioiteltu, sydän- ja verisuonitauteihin liittyvät tilastot ovat osuvia ja asianmukaisia. Jutussa lainataan kolmea henkilöä, joilla on asiantuntemusta diabeteksesta ja diabeteksen hoidosta. Tässä jutussa tutkittiin, onko tiukemmalla verenkierron glukoosin hallinnalla suotuisia vaikutuksia sydän- ja verisuonitautitapahtumiin ja/tai -kuolemiin verrattuna lievempiin valvontatavoitteisiin. Tyypin 2 diabeteksen hoitoon tarkoitettujen lääkkeiden laaja saatavuus käy jutusta ilmi. Jutussa korostetaan ilmeisen ristiriitaisia tietoja, joita on saatu pitkäaikaisista tutkimuksista, joissa on pyritty määrittelemään suun kautta otettavilla lääkkeillä tapahtuvan intensiivisen glukoosinhallinnan hyödyt. Tiedot ovat kehittyneet viime vuosikymmenen aikana ja kehittyvät edelleen. Ei näytä tukeutuvan lehdistötiedotteeseen." Väite: Diabeteslääkkeet voivat jättää sydämen suuremmalle riskille</w:t>
      </w:r>
    </w:p>
    <w:p>
      <w:r>
        <w:rPr>
          <w:b/>
        </w:rPr>
        <w:t xml:space="preserve">Tulos</w:t>
      </w:r>
    </w:p>
    <w:p>
      <w:r>
        <w:t xml:space="preserve">Tässä jutussa tarkastellaan useiden sellaisten laajojen tutkimusten tuloksia, joissa on verrattu sydän- ja verisuonitauteja tyypin II diabetesta sairastavilla henkilöillä, joiden glukoosipitoisuus on enemmän tai vähemmän tiukasti hallinnassa. Tätä juttua olisi voitu parantaa sisällyttämällä siihen joitakin informaatiografiikoita, joissa esitetään näiden kahden hoitomuodon vaikutus munuais-, silmä- ja hermo-ongelmiin sekä sydän- ja verisuonitautikuolleisuuteen ja kaikkien syiden aiheuttamaan kuolleisuuteen ja lopuksi kustannuksiin. (Ehkä tämä oli painetussa versiossa; me näimme vain verkkoversion.) Tällaisenaan juttu tarjoaa lukijalle suuren määrän tietoa, mutta esitetyssä muodossa sitä voi olla vaikea hahmottaa lukemattomien tilastojen ja ristiriitaisten raporttien joukosta. Tehostetun glukoosinhallinnan arvoa tyypin 2 diabetesta sairastavilla potilailla on tutkittu useiden vuosien ajan. Lukuisat tutkimukset ovat antaneet ristiriitaista tietoa, ja kysymys on jäänyt avoimeksi. Juttu tarjoaa katsauksen kiistaan ja hämmentäviin tuloksiin. Kustannukset näyttävät olevan valtava taustakysymys, mutta siitä ei koskaan keskusteltu.</w:t>
      </w:r>
    </w:p>
    <w:p>
      <w:r>
        <w:rPr>
          <w:b/>
        </w:rPr>
        <w:t xml:space="preserve">Esimerkki 2.2118</w:t>
      </w:r>
    </w:p>
    <w:p>
      <w:r>
        <w:t xml:space="preserve">Kohta: Helikopterit vilisivät samean, punaruskean tulvaveden yllä etsien ihmisiä, jotka voitaisiin kuljettaa takaisin Beiran satamakaupunkiin, joka oli Mosambikin valtavan pelastusoperaation päämaja. Kuolonuhrien määrä Mosambikissa on nyt 242, maa- ja ympäristöministeri Celso Correia sanoi ja lisäsi, että kuolleiden määrä kasvaa, kun pelastustyöntekijät löytävät ruumiita, jotka sykloni Idain nyt vetäytyvät tulvavedet ovat kätkeneet. Correia kertoi lehdistötilaisuudessa, että noin 15 000 ihmistä, joista monet ovat hyvin sairaita, on vielä pelastettava. "Suurin taistelumme on kelloa vastaan", hän sanoi ja lisäsi, että tähän mennessä on pelastettu 3 000 ihmistä. Naapurimaassa Zimbabwessa vahvistettu kuolleiden määrä nousi 139:ään. Presidentti Emmerson Mnangagwa julisti lauantaista alkaen kaksipäiväisen kansallisen surun, ja hän kuvaili Rusitussa, lähellä Mosambikin rajaa, vallitsevia "suunnattoman epätoivoisia" tilanteita. Malawissa vahvistettiin 56 ihmisen kuolleen. "Tämä on suurimman luokan inhimillinen katastrofi", liikemies Graham Taylor sanoi Reutersille ja kertoi nähneensä "satoja tulvaveden huuhtomia ruumiita" yrittäessään palata kotiin käytyään poikansa luona Beirassa. "Minuun iski ensin se, kuinka paljon ihmisiä oli katoilla ja puissa. Yhteisöjen avunhuutoja kuului - tuntikausia, jopa päiviä", Taylor sanoi. Hän kertoi myös tavanneensa ihmisiä pahoin vaurioituneilla valtateillä, jotka olivat matkalla kohti tuhoutuneita alueita etsimään perheenjäseniään. "Se oli nöyryyttävä kokemus", hän sanoi. "En nähnyt mitään merkkejä hallituksen avusta."  Jopa silloin, kun ihmiset ovat turvassa tulvien ulkopuolella, tilanne on surkea. Noin 30 prosentissa Mosambikin hallituksen siirtymään joutuneille perustamista 88 keskuksesta ei ole vieläkään ruokaa, ympäristöministeri Correia sanoi. Idai riepotteli Beiraa jopa 170 kilometrin tuntinopeudella viikko sitten, minkä jälkeen se siirtyi sisämaahan Zimbabween ja Malawiin ja tuhosi rakennuksia. Myrskyn rankkasateet saivat Buzi- ja Pungue-joet, joiden suuaukot ovat Beiran alueella, puhkeamaan rantoistaan. Elintarvikeapua koordinoiva Yhdistyneiden Kansakuntien Maailman elintarvikeohjelma (WFP) sanoi, että jopa 1,7 miljoonaa mosambikilaista tarvitsee ruoka-apua seuraavien kolmen kuukauden aikana. Tulvien laajuus on valtava - YK:n satelliittijärjestön mukaan tulvavedet peittivät 20. maaliskuuta 2 165 neliökilometriä. WFP:n mukaan noin 90 prosenttia Beiran kaupungista vaurioitui, ja Buzin laakson yläpuolella tehdyistä ilmakuvauksista kävi ilmi, että "kokonaisia kyliä on tuhoutunut". Mosambikin kansallinen katastrofienhallintainstituutti (INGC) kertoi, että noin 358 000 hehtaaria satoa oli tuhoutunut. Kolmekymmentäyhdeksän sairaalaa oli vahingoittunut, se sanoi. Koska Beiraan ennustettiin lisää sadetta torstaiksi, kristityt rukoilijat lauloivat virsiä tyhjällä tontilla, jossa helluntaikirkosta oli jäljellä vain saarnastuoli. "Täällä Beirassa kaikki kirkot ovat romahtaneet pyörremyrskyn takia...". Rakkaat veljet, rukoilkaa puolestamme", sanoi pastori Luis Semente. "Vain Jumala voi palauttaa tämän."   Torstain ensisijainen tavoite oli tunkeutua tulva-alueille, joita ei ollut vielä tutkittu, sanoi eteläafrikkalaisen pelastusryhmän johtaja Connor Hartnady. Kansainvälinen Punaisen Ristin ja Punaisen Puolikuun yhdistysten liitto (IFRC) kertoi lähettävänsä Beiraan kaksi hätäyksikköä, jotka toimittavat juomavettä jopa 15 000 ihmiselle ja saniteettitiloja 20 000:lle sekä suojapaketteja. "Lisää apua tarvitaan, ja teemme edelleen kaikkemme, jotta saamme lisää resursseja ja tavoitamme enemmän ihmisiä", sanoi Jamie LeSueur, IFRC:n Mosambikin operaation johtaja. Maailman elintarvikeohjelma WFP on lisännyt energiapitoisten keksien ja vedenpuhdistustablettien lentopudotuksia tulvavesien vuoksi eristyksissä oleviin ihmisryhmiin. Mnangagwa sanoi televisioidussa puheessaan, että hän oli nähnyt Rusitussa isoja lohkareita, jotka olivat peittäneet entisen asutuksen, banaanimarkkinoiden ja poliisiaseman. Tulvat olivat huuhtoneet mukanaan poliiseja ja vankeja, hän sanoi. Kristillinen hyväntekeväisyysjärjestö Tearfund sanoi, että tulvien ajoitus oli katastrofaalinen, sillä sadonkorjuun oli määrä alkaa lähiviikkoina. Jo ennen tulvia 5,3 miljoonaa ihmistä oli kärsinyt elintarvikepulasta, sanoi sen Zimbabwen johtaja Earnest Maswera. Mosambikin presidentti Filipe Nyusi on sanonut, että hirmumyrskyn ja sitä seuranneiden tulvien lopullinen kuolonuhrien määrä voi olla yli 1 000. Mosambikin pieni 13 miljardin dollarin (9,9 miljardin punnan) talous on yhä toipumassa valuutan romahtamisesta ja velkakriisistä. Pyörremyrsky katkaisi Mosambikin sähkönviennin Etelä-Afrikkaan, mikä pahensi sähkökatkoksia, jotka jo ennestään rasittivat yrityksiä Afrikan teollistuneimmassa taloudessa. Väite: Avustustyöntekijät kiirehtivät pelastamaan afrikkalaisen hirmumyrskyn uhreja, kun kuolonuhrien määrä kasvaa.</w:t>
      </w:r>
    </w:p>
    <w:p>
      <w:r>
        <w:rPr>
          <w:b/>
        </w:rPr>
        <w:t xml:space="preserve">Tulos</w:t>
      </w:r>
    </w:p>
    <w:p>
      <w:r>
        <w:t xml:space="preserve">Pelastustyöntekijät nostivat torstaina lisää eloonjääneitä turvaan puista ja katoilta, viikko sen jälkeen kun hirmumyrsky riepotteli eteläistä Afrikkaa ja aiheutti tuhoisat tulvat, jotka ovat tappaneet satoja ihmisiä ja ajaneet sadattuhannet ihmiset kotiseudultaan.</w:t>
      </w:r>
    </w:p>
    <w:p>
      <w:r>
        <w:rPr>
          <w:b/>
        </w:rPr>
        <w:t xml:space="preserve">Esimerkki 2.2119</w:t>
      </w:r>
    </w:p>
    <w:p>
      <w:r>
        <w:t xml:space="preserve">Kohta: Indianapolisin virkamiehet ilmoittivat, että joitakin kaupungin liiketoimintarajoituksia aletaan lieventää perjantaina sen jälkeen, kun samanlaisia rajoituksia poistettiin viime viikolla useimmissa muissa osavaltion osissa. Nämä toimet toteutetaan, kun Indianan vahvistettu tai todennäköinen COVID-19-taudin aiheuttamien kuolemantapausten määrä on noussut yli 1 600 ihmisen. VALTAKUNNALLINEN TUTKIMUS Noin 4600 ihmisen satunnaisessa testauksessa eri puolilla osavaltiota todettiin, että 1,7 prosenttia oli saanut tartunnan testin aikana ja 1,1 prosentilla vasta-aineita, jotka osoittavat, että he olivat aiemmin altistuneet. Testit tehtiin IU:n Fairbanksin kansanterveyskoulussa 1. toukokuuta päättyneen viikon aikana. Tulosten mukaan Indianassa on 0,58 prosenttia tartunnan saaneista kuollut. Tämä luku on lähes kuusi kertaa suurempi kuin kausi-influenssan kuolleisuus, sanoi tutkimusta johtanut professori Nir Menachemi. Lähes 45 prosenttia tartunnan saaneista ilmoitti, ettei heillä ollut COVID-19-hengitystiesairauden oireita. Menachemi sanoi, että tämä korostaa ihmisten tarvetta harjoittaa sosiaalista etäisyyttä ja käyttää naamareita julkisilla paikoilla, jotta he eivät tietämättään levittäisi koronavirusta. "Tarve minimoida tartunnan leviämisriski ei todennäköisesti poistu ennen kuin meillä on rokote tai todella hyvä hoito, jolla voidaan hoitaa kaikki tartunnan saaneet", Menachemi sanoi. Kuvernööri Eric Holcombin osavaltion laajuinen määräys alkoi poistaa monia liike- ja matkustusrajoituksia 4. toukokuuta alkaen. Menachemi sanoi, että IU:n tutkijat suunnittelevat kesäkuun alussa uutta satunnaista testauskierrosta, jolla etsitään koronaviruksen lisääntynyttä leviämistä, joka liittyy osavaltion uudelleen avaamiseen. "Saamme ensimmäisen vilauksen siitä, miten joidenkin ongelmien lieventäminen on vaikuttanut väestöön", hän sanoi. Ennustettu tartuntamäärä tarkoittaisi, että noin 186 000 Indianan asukkaalla oli koronavirus huhtikuun loppuun mennessä, jolloin osavaltion terveysvirasto ilmoitti alle 19 000 vahvistettua tartuntaa. Keskiviikkoon mennessä virasto ilmoitti lähes 25 500 tartuntaa. Koronavirus aiheuttaa useimmille ihmisille lieviä tai kohtalaisia oireita, kuten kuumetta ja yskää, jotka häviävät kahdessa tai kolmessa viikossa. Joillekin, erityisesti iäkkäille aikuisille ja henkilöille, joilla on jo olemassa olevia terveysongelmia, se voi aiheuttaa vakavampia sairauksia, kuten keuhkokuumetta ja kuoleman. INDIANAPOLIS RAJOITUKSET Indianapolisin pormestari Joe Hogsett ilmoitti keskiviikkona, että Indianan suurin kaupunki alkaa lieventää pandemiarajoituksiaan perjantaista alkaen sen jälkeen, kun terveystilanteen seurantatiedot osoittivat, että kaupunki oli valmis siirtymään "polulle kohti paikallisen talouden asteittaista uudelleen avaamista". Julkiset kokoontumiset - mukaan lukien uskonnolliset jumalanpalvelukset - sallitaan lisätä piirikunnan nykyisestä 10 hengen rajoituksesta 25:een, ja ei-tarpeelliset vähittäiskaupat, mukaan lukien viinakaupat, voivat aloittaa avaamisen yleisölle 50 prosentin kapasiteetilla. Pormestari sanoi, että toukokuun 22. päivästä alkaen kaupunki sallii ravintoloissa tapahtuvan ruokailun uudelleen, mutta vain ulkotiloissa "ja tiukkojen sosiaalista häirintää koskevien ohjeiden mukaisesti" ja ravintolatyöntekijöiltä vaadittavien naamioiden avulla. Ravintoloiden sisätiloissa ruokailu ei kuitenkaan ole edelleenkään sallittua. Tiukemmat paikalliset rajoitukset ovat edelleen voimassa Indianapolisissa, Luoteis-Indianan Lake Countyssa ja Pohjois-Indianan maaseudulla sijaitsevassa Cass Countyssa, jossa satoja Tysonin lihanjalostamon työntekijöitä sairastui koronaviruksen aiheuttamaan tautitapaukseen. Hogsett sanoi, että jos koronavirustapausten kehitys "jatkuu vakiintuneena ja toivottavasti laskee", lisää kaupunkien rajoituksia voidaan poistaa 1. kesäkuuta mennessä. Indianan koronaviruksen aiheuttamien kuolemantapausten määrä on kasvanut yli 1600 ihmisen, kun osavaltion terveysviranomaiset lisäsivät keskiviikkona 41 kuolemantapausta, joihin liittyi vahvistettuja tai todennäköisiä tartuntoja. Indianan osavaltion terveysministeriö kirjasi 38 äskettäin vahvistettua COVID-19-kuolemantapausta, joista suurin osa sattui maanantaina tai tiistaina, sekä kolme muuta kuolemantapausta, joiden lääkärit katsoivat liittyvän koronavirukseen, mutta joilla ei ole vahvistusta sairaudesta testitulosten perusteella. Yksi äskettäin vahvistetuista kuolemantapauksista ajoittuu huhtikuun 22. päivälle, mikä merkitsee 48 kuolemantapausta ja tekee siitä osavaltion tappavimman yksittäisen päivän pandemian aikana. Viimeisimmissä osavaltion tilastoissa luetellaan 1 482 vahvistettua COVID-19-kuolemantapausta ja 137 kuolemantapausta, joissa tartunta on todennäköinen. ___ Associated Pressin kirjoittaja Rick Callahan osallistui tähän raporttiin. Väite: Tutkimus arvioi Indianan koronavirustartuntojen määräksi 2,8 prosenttia.</w:t>
      </w:r>
    </w:p>
    <w:p>
      <w:r>
        <w:rPr>
          <w:b/>
        </w:rPr>
        <w:t xml:space="preserve">Tulos</w:t>
      </w:r>
    </w:p>
    <w:p>
      <w:r>
        <w:t xml:space="preserve">Indianan yliopiston tutkijat ilmoittivat keskiviikkona, että osavaltion laajuisessa tutkimuksessa arvioidaan, että vähintään 2,8 prosenttia Indianan väestöstä on saanut koronavirustartunnan, mikä on noin kymmenkertainen määrä aiempiin testeihin verrattuna.</w:t>
      </w:r>
    </w:p>
    <w:p>
      <w:r>
        <w:rPr>
          <w:b/>
        </w:rPr>
        <w:t xml:space="preserve">Esimerkki 2.2120</w:t>
      </w:r>
    </w:p>
    <w:p>
      <w:r>
        <w:t xml:space="preserve">Kohta: Kansallisen katastrofiriskien hallintatoimiston mukaan on tunnistettu 1 192 tapausta. Yli kaksi kolmasosaa tapauksista on virulentimpaa keuhkotautia. Toimiston mukaan alle 30 prosenttia ihmisistä, jotka ovat olleet kosketuksissa ruttopotilaiden kanssa, voidaan jäljittää, mikä vaikeuttaa taudin leviämisen hallintaa. Rutto on endeeminen Madagaskarissa. Tämänvuotinen taudinpurkaus on epätavallinen, koska se on saavuttanut maan kaksi suurinta kaupunkia, Antananarivon ja Toamasinan. Väite: Madagaskarin ruttokuolleiden määrä noussut 124:een, saarivaltio kertoo.</w:t>
      </w:r>
    </w:p>
    <w:p>
      <w:r>
        <w:rPr>
          <w:b/>
        </w:rPr>
        <w:t xml:space="preserve">Tulos</w:t>
      </w:r>
    </w:p>
    <w:p>
      <w:r>
        <w:t xml:space="preserve">Madagaskarin viranomaisten mukaan ruttotautiepidemian kuolleiden määrä on noussut 124 ihmiseen, kun tauti on ensimmäistä kertaa tarttunut Intian valtameren saaren kahteen suurimpaan kaupunkiin.</w:t>
      </w:r>
    </w:p>
    <w:p>
      <w:r>
        <w:rPr>
          <w:b/>
        </w:rPr>
        <w:t xml:space="preserve">Esimerkki 2.2121</w:t>
      </w:r>
    </w:p>
    <w:p>
      <w:r>
        <w:t xml:space="preserve">Kohta: Poliisi ilmoitti pidättäneensä 135 Extinction Rebellion -ryhmän aktivistia klo 1130 GMT mennessä. Ryhmä odottaa, että 10 000 ihmistä tulee pääkaupunkiin eri puolilta Britanniaa osallistumaan kahden viikon mielenosoitukseen, joka on osa koordinoitua kansainvälistä liikettä. Vastaavia ilmastomielenosoituksia järjestettiin maanantaina Berliinissä, Wienissä, Amsterdamissa, Madridissa ja muissa kaupungeissa eri puolilla maailmaa. Suuret mielenosoittajajoukot tukkivat joitakin Westminsterin suurimpia ja vilkkaimpia teitä, siltoja ja aukioita ja kantoivat banderolleja, joissa luki muun muassa "Ilmastonmuutos vie lapsiltamme tulevaisuuden, ellemme toimi nyt". Rumpuja paukuttaen ja huudellen he valtasivat Trafalgarin aukion, joka on turistien suosima paikka, ja marssivat pitkin Buckinghamin palatsille johtavaa leveää, puiden reunustamaa Mall-katua. Jotkut aktivistit liimasivat tai kahlitsivat itsensä keskelle tietä pysäköityihin autoihin tai katulamppuihin, mikä vaikeutti poliisien pidättämistä. "Olemme täällä, koska hallitus ei tee tarpeeksi ilmastohädän suhteen", sanoi mielenosoittaja Lizzy Mansfield. "Meillä on vain yksi planeetta, joten olemme täällä yrittämässä puolustaa sitä."  Extinction Rebellion nousi julkisuuteen huhtikuussa, kun se häiritsi liikennettä Lontoon keskustassa 11 päivän ajan. Yli 1 000 aktivistia pidätettiin, ja heistä 850 asetettiin syytteeseen erilaisista järjestyshäiriöistä. Tähän mennessä 250 on saanut tuomion. Metropolitan Police on tällä kertaa ottanut käyttöön ennakoivamman taktiikan. Poliisipäälliköt ilmoittivat viime viikolla, että he käyttäisivät tuhansia poliiseja mielenosoitusten hoitamiseen ja että jokainen, joka rikkoisi lakia, vaikka se olisi osa väkivallatonta kansalaistottelemattomuutta, pidätettäisiin. Lauantaina poliisit tunkeutuivat pampulla rakennukseen eteläisessä Lontoossa, jossa aktivistit olivat säilyttäneet materiaalia, jota he käyttivät kaksi viikkoa kestävien mielenosoitusten aikana. Ratsiassa pidätettiin kahdeksan ihmistä. Extinction Rebellionin mukaan poliisin reaktio osoitti, että Britannian viranomaiset pitivät ryhmää merkittävänä liikkeenä. Varhain maanantaina joukko aktivisteja lukitsi itsensä puolustusministeriön edustalla olevaan ydinohjuksen jäljitelmään ja vaati hallitusta ohjaamaan Britannian Trident-ydinpelotteeseen käytetyt varat uudelleen ilmastonmuutoksen torjuntaan tähtäävään politiikkaan. "Ilmasto ei Trident", luki banderollissa, joka oli tekaistun ohjuksen vieressä. Katumielenosoitukseen osallistunut skotlantilainen eläkkeellä oleva lääkäri Richard Dyer sanoi pitävänsä sitä lääkärinuransa jatkeena, koska ilmastonmuutos on toistaiseksi suurin uhka kansanterveydelle. "Ympäristöliikkeen ihmiset ja ilmastotutkijat ovat yrittäneet saada yleisöä ja hallitusta ryhtymään vakaviin toimiin, eikä mitään ole tapahtunut", hän sanoi. "Haluamme käyttää kaikkia mahdollisia keinoja saadaksemme ihmiset ja hallitukset kiinnittämään huomiota." Väite: Ilmastonmuutosmielenosoitukset sotkevat Lontoon keskustan, 135 pidätetty.</w:t>
      </w:r>
    </w:p>
    <w:p>
      <w:r>
        <w:rPr>
          <w:b/>
        </w:rPr>
        <w:t xml:space="preserve">Tulos</w:t>
      </w:r>
    </w:p>
    <w:p>
      <w:r>
        <w:t xml:space="preserve">Ilmastonmuutosta vastustavat mielenosoittajat tukkivat maanantaina liikennettä koko Lontoon Westminsterin hallintoalueella aloittaessaan kaksi viikkoa kestäneen rauhanomaisen kansalaistottelemattomuuden, jossa vaaditaan kiireellisiä toimia hiilidioksidipäästöjen rajoittamiseksi.</w:t>
      </w:r>
    </w:p>
    <w:p>
      <w:r>
        <w:rPr>
          <w:b/>
        </w:rPr>
        <w:t xml:space="preserve">Esimerkki 2.2122</w:t>
      </w:r>
    </w:p>
    <w:p>
      <w:r>
        <w:t xml:space="preserve">Kohta: Tästä määrästä 17 tapausta tuotiin ulkomailta saapuvien henkilöiden kautta, kun edellisenä päivänä vastaava luku oli 15. Uusia oireettomia tapauksia oli 54, kun niitä edellisenä päivänä oli 66. Terveysministeriön mukaan kolme uusista tapauksista oli tuotu maahan. Vahvistettujen koronavirustapausten kokonaismäärä maassa oli 82 719, mikä on 300 tapausta enemmän kuin edellisenä päivänä. Jyrkkä nousu on seurausta tapausten raportointiin tehdyistä tarkistuksista, joista NHC ilmoitti perjantaina. Ministeriö asetti viruksen aiheuttamien kuolemantapausten kokonaismääräksi 4 632 huhtikuun 17. päivään mennessä, minkä luvun se alun perin ilmoitti perjantaina, kun se julkisti tarkistetut luvut. Uusi kuolemantapausten määrä on yli 1 000:n lisäys. Väite: Kiina raportoi 27 uutta koronavirustapausta, kuolleiden määrä 4 632 tietojen tarkistamisen jälkeen.</w:t>
      </w:r>
    </w:p>
    <w:p>
      <w:r>
        <w:rPr>
          <w:b/>
        </w:rPr>
        <w:t xml:space="preserve">Tulos</w:t>
      </w:r>
    </w:p>
    <w:p>
      <w:r>
        <w:t xml:space="preserve">Kiinan kansallinen terveyskomissio ilmoitti lauantaina julkaistujen tietojen mukaan 27 uutta vahvistettua koronavirustapausta 17. huhtikuuta, kun edellisenä päivänä niitä oli 26.</w:t>
      </w:r>
    </w:p>
    <w:p>
      <w:r>
        <w:rPr>
          <w:b/>
        </w:rPr>
        <w:t xml:space="preserve">Esimerkki 2.2123</w:t>
      </w:r>
    </w:p>
    <w:p>
      <w:r>
        <w:t xml:space="preserve">Kohta: Jutussa kuvataan hyvin kuukausittaiset kustannukset (850 dollaria) naisille, joilla ei ole sairausvakuutusta. Johtopäätös on, että vakuutusyhtiöt kattavat kustannukset muille. Jutussa olisi pitänyt kertoa enemmän tutkimustuloksista - erityisesti siitä, miten lääke ja lumelääke menestyivät tutkimuksissa. Kuten NEJM:n tutkimuksesta selviää, lääke vähensi kipua noin puolella sitä käyttäneistä naisista, mutta myös lumelääke vähensi kipua noin 35 prosentilla sitä käyttäneistä naisista. Tämä on hyvä yksityiskohta, sillä se antaa paremman käsityksen lääkkeen tehokkuudesta. Tekstissä jaetaan vaikuttavasti tietoa lääkkeen haitoista, kuten luukadosta ja vaihdevuosioireista. Kaksoissokkoutetut, plasebokontrolloidut tutkimukset kuvataan, samoin varoitukset, kuten tutkimuksen lyhytkestoisuus. Lukija löytää runsaasti tietoa endometrioosin epämiellyttävistä oireista. Joillakin osa-alueilla se lähentelee sairauden lietsontaa, kun tuodaan esiin hyvin harvinaisia tapauksia, joissa naiset ovat tarvinneet useita leikkauksia, tai tapaustutkimus eräästä naisesta, jonka nenässä oli endometriumin kudosta. Endometrioosi on kuitenkin sairaus, ja se on usein alidiagnosoitu, joten arvioimme sen tyydyttäväksi. Kahta tutkimusta johtanut tutkija on selvästi tunnistettu, mutta hänen konsulttisuhdettaan lääkettä nyt markkinoivaan yritykseen ei mainita, eikä myöskään sitä, että kyseinen yritys, joka nyt hyötyy lääkkeen myynnistä, maksoi tutkimukset. Useita nykyisiä kivunlievitysvaihtoehtoja mainitaan hormonihoidoista leikkauksiin, ja niiden haitoista keskustellaan. Olisi ollut hyödyllistä yrittää tuoda esiin, kuinka monet naiset pitävät nykyisiä vaihtoehtoja riittämättöminä. Tekstissä esitetään todennäköinen päivämäärä, jolloin tämä juuri hyväksytty lääke tulisi apteekkien saataville. Vaikka kokeita kuvaava tutkimusraportti julkaistiin The New England Journal of Medicine -lehdessä yli vuosi sitten, tämä juttu on sidottu hyödyllisempään (lukijoiden kannalta) "uuteen tapahtumaan", eli siihen, että Yhdysvaltain elintarvike- ja lääkevirasto on hyväksynyt lääkkeen. Abbvie, yritys, joka rahoitti elagolixin (tuotenimi: Orilissa) vaiheen 3 kliiniset tutkimukset ja joka nyt markkinoi lääkettä, julkaisi laajan tiedotteen verkkosivuillaan. Voxin juttu sisältää hyvän osan yrityksen raportoinnista ja tuotti tarinan, joka on paljon selkeämpi kuin yrityksen ponnistus. Väite: Endometrioosia sairastavat naiset kokevat kauheaa kipua. Vihdoinkin on olemassa uusi hoito.</w:t>
      </w:r>
    </w:p>
    <w:p>
      <w:r>
        <w:rPr>
          <w:b/>
        </w:rPr>
        <w:t xml:space="preserve">Tulos</w:t>
      </w:r>
    </w:p>
    <w:p>
      <w:r>
        <w:t xml:space="preserve">Tässä jutussa kerrotaan äskettäin hyväksytystä lääkkeestä endometrioosikivun hoitoon tavalla, joka täyttää monet arvostelusivustomme kriteerit. Juttu on huolellisesti kirjoitettu, ja siinä on paljon yksityiskohtaisia selityksiä lääkkeen mahdollisista hyödyistä - ja haitoista. Vaikka joitakin tärkeitä tietoja rahoituksesta ja mahdollisista eturistiriidoista puuttuukin, juttu tarjoaa lukijalle muuten luettavan ja kattavan "näkemyksen" uudesta lääkkeestä. Yksi kliinisen tutkimuksen yksityiskohta olisi mielestämme pitänyt sisällyttää mukaan: Sekä lääke- että lumelääkeryhmän mitatut hyödyt. Endometrioosi, jossa kudos siirtyy kohdusta naisten vatsaan, on suhteellisen yleinen sairaus, ja se voi olla erittäin kivulias. Parannuskeinoa ei tällä hetkellä ole, mutta kipua pyritään hallitsemaan muun muassa hormonihoidoilla ja jopa leikkauksilla, jotka aiheuttavat omat komplikaationsa. Tässä jutussa kerrotaan uudesta ei-hormonaalisesta lääkkeestä, joka näyttää välttävän joitakin mutta ei kaikkia näitä komplikaatioita.</w:t>
      </w:r>
    </w:p>
    <w:p>
      <w:r>
        <w:rPr>
          <w:b/>
        </w:rPr>
        <w:t xml:space="preserve">Esimerkki 2.2124</w:t>
      </w:r>
    </w:p>
    <w:p>
      <w:r>
        <w:t xml:space="preserve">Kohta: Raluca Alexandru, tiedottaja Giulestin äitiyssairaalassa, joka suljettiin marraskuun 30. päivänä taudinpurkauksen vuoksi, sanoi, että testit ovat vahvistaneet viimeisimmän luvun. Se on kolminkertainen verrattuna viime kuussa antibiooteille vastustuskykyistä Staphylococcus aureusta sairastaneiden vastasyntyneiden määrään. Terveysministeri Sorina Pintea sanoi päättävänsä myöhemmin tällä viikolla, pidetäänkö sairaala suljettuna. Imeväiset ovat sairaalahoidossa kolmessa lastensairaalassa Bukarestissa. Kuolemantapauksista ei ole ilmoitettu. Bakteerit elävät usein iholla tai sieraimissa aiheuttamatta oireita, mutta ne voivat muuttua vaarallisiksi, jos ne pääsevät verenkiertoon ja tuhoavat sydänläppiä tai aiheuttavat muita vaurioita. Mikrobiologien mukaan jopa 30 prosenttia ihmisistä on pitkäaikaisia kantajia. On epäselvää, miten tämä taudinpurkaus alkoi. Terveysviranomaiset ovat esittäneet, että sairaalassa tehdään liikaa keisarinleikkauksia ja että hygieniavaatimuksia ei noudateta. Yksitoista henkilökunnan jäsentä on testattu positiivisesti superbakteerille. Heidät on pidätetty työstä ja heitä on hoidettava. Samassa yhteydessä kansallinen terveysalan laadunhallintaviranomainen ilmoitti, että vain 23 tarkastamistaan 147 sairaalasta vain 23 on noudattanut kaikkia noin 500:aa toimintakelpoisuusvaatimusta. Sen mukaan 106 laitosta täytti vaatimukset osittain. Vaatimukset koskevat muun muassa hygieniaa, potilastietojen luottamuksellisuutta, henkilöstörakennetta, talousarviota, paloriskiä ja tietosuojaa. Lausunnossa todetaan, että tulokset selittävät Romanian terveydenhuoltojärjestelmän huonon julkisuuskuvan. Väite: Romanian sairaalan mukaan 39 vauvalla on nyt diagnosoitu superbakteeri.</w:t>
      </w:r>
    </w:p>
    <w:p>
      <w:r>
        <w:rPr>
          <w:b/>
        </w:rPr>
        <w:t xml:space="preserve">Tulos</w:t>
      </w:r>
    </w:p>
    <w:p>
      <w:r>
        <w:t xml:space="preserve">Romanian pääkaupungissa sijaitsevassa synnytyssairaalassa lääkkeille vastustuskykyistä superbakteeria sairastavien vauvojen määrä on noussut 39:ään, kertoivat viranomaiset maanantaina.</w:t>
      </w:r>
    </w:p>
    <w:p>
      <w:r>
        <w:rPr>
          <w:b/>
        </w:rPr>
        <w:t xml:space="preserve">Esimerkki 2.2125</w:t>
      </w:r>
    </w:p>
    <w:p>
      <w:r>
        <w:t xml:space="preserve">Kohta: Victozan kustannuksia ei mainita. Tämä olisi ollut helppo sisällyttää, koska lääkettä määrätään laajalti ja hintatiedot ovat vapaasti saatavilla internetissä. Artikkelissa verrataan Victozan suorituskykyä kilpaileviin diabeteslääkkeisiin, joten olisi ollut informatiivista esittää myös kustannusvertailu. Jutun avainluku, joka on otsikossa, on sydänkohtauksen, aivohalvauksen ja sydän- ja verisuonitautikuoleman riskin 13 prosentin väheneminen. Valitettavasti tämä luku mittaa vain suhteellista riskin pienenemistä eli Victozaa saaneiden potilaiden riskin muutosta prosentteina niiden potilaiden sydänkohtausten, aivohalvausten tai sydän- ja verisuonitautikuolemien todellisesta riskistä, jotka eivät saaneet Victozaa. Jutussa annetaan kuitenkin myös todelliset riskiluvut hoito- ja lumelääkeryhmän osalta (13,0 % vs. 14,9 %). Näin tarkkasilmäinen lukija voi laskea absoluuttisen riskin pienenemisen: vähemmän vaikuttavalta kuulostava 1,9 %. Tämän vuoksi juttu saa tässä kriteerissä arvosanan tyydyttävä. On syytä huomata, että tiedotteessa ei mainittu lumelääkeryhmän vähennyksiä. Jutussa mainitaan hyvin Victozan sivuvaikutukset ja jopa viitataan siihen, olivatko vaikutukset tilastollisesti merkittäviä. Yksi puute oli se, että jutussa ei mainita sappikivitaudin suurempaa esiintyvyyttä, sivuvaikutusta, joka korostettiin paperissa merkittävänä. Vaikka näytön vahvuutta ei suoraan kysytä, jutussa annetaan riittävästi tietoja tutkimuksesta, kuten tutkimuksen koko, tutkimuksen kesto ja julkaisupaikka. Tyypin II diabetes on merkittävä kansanterveysongelma, ja kuten jutussa mainitaan, potilaat kuolevat usein sydänsairauksiin. Tässä ei ole kyse mistään sairauden lietsonnasta. Yhtään ulkopuolista tiedemiestä ei lainata, vaikka erään alan analyytikon näkemyksiä on lainattu. Ei ole kuitenkaan selvää, onko tätä analyytikkoa todella haastateltu juttua varten, ja hänen kommenttinsa koskevat vain markkinoiden odotuksia lääkkeen suhteen. Mielestämme tämä ei ollut tarpeeksi olennaista luokitellaksemme sen tyydyttäväksi. Jutussa mainitaan kuitenkin, että Novo Nordisk rahoitti tutkimuksen, ja siinä keskitytään suoraan lääketeollisuuteen, mikä tekee yrityksen roolin selväksi lukijalle. Victozan suorituskyky vakavien sydän- ja verisuonitapahtumien vähentämisessä verrattuna kilpaileviin lääkkeisiin mainitaan useita kertoja. Huomionarvoista on, ettei mainita, että lääke annetaan injektiona. Artikkelia lukeville diabetesta sairastaville henkilöille tämä huomiotta jättäminen on tärkeää, sillä se saattaa saada heidät taipumaan helpommin suun kautta otettaviin lääkkeisiin, joita on helpompi ottaa. Jutussa tehdään selväksi, että lääke on jo vakiinnuttanut asemansa markkinoilla, sillä sitä kutsutaan "myydyimmäksi" ensimmäisellä rivillä ja mainitaan, että sitä määrätään yleensä kolmantena tai neljäntenä vaihtoehtona. Jutussa tehdään selväksi, että tutkimuksen tarkoituksena oli täyttää FDA:n vaatimukset. "Vuodesta 2008 lähtien Yhdysvaltain sääntelyviranomaiset ovat vaatineet uusilta diabeteslääkkeiltä tutkimuksia, jotka osoittavat, ettei sydänriski lisäänny, mikä on avannut uuden taistelukentän eri hoitomuotojen välille", jutussa sanotaan. Juttu ei perustu pelkästään Novo Nordiskin tiedotteeseen. Kuten mainittiin, osa suhteellista riskiä kuvaavista luvuista, joihin jutussa nojataan, sekä kaksi lähdettä, joita siteerataan, löytyvät uutistiedotteesta. Kirjoittaja on kuitenkin selvästi tehnyt riippumattomia haastatteluja ja hankkinut tietoja muualta. Väite: Novon diabeteslääke vähentää sydänriskiä vähemmän kuin toivotut 13 prosenttia.</w:t>
      </w:r>
    </w:p>
    <w:p>
      <w:r>
        <w:rPr>
          <w:b/>
        </w:rPr>
        <w:t xml:space="preserve">Tulos</w:t>
      </w:r>
    </w:p>
    <w:p>
      <w:r>
        <w:t xml:space="preserve">Jutussa kerrotaan New England Journal of Medicine -lehdessä julkaistusta Novo Nordiskin Victoza-diabeteslääkkeen kliinisen tutkimuksen tuloksista. Tutkimuksen tarkoituksena oli mitata, johtaako Victoza (geneerinen nimi liraglutidi), joka annetaan injektiona, tavanomaista diabeteshoitoa epätodennäköisemmin vakaviin sydän- ja verisuonitapahtumiin, kuten sydänkohtauksiin tai aivohalvauksiin, tyypin 2 diabetesta sairastavilla potilailla. Jutussa kerrotaan tutkimuksen keskeisistä tuloksista ja siteerataan tutkimukseen osallistunutta johtavaa tutkijaa, joka toteaa, että diabeteksen hoidossa voidaan alkaa siirtyä verensokerin hallinnasta taudin komplikaatioiden hallintaan. Jutussa tehdään selväksi, miten tärkeää on löytää lääkkeitä diabeteksen sydän- ja verisuoniterveyden hallintaan, ja jutussa selvitetään hyvin tulosten merkitystä, verrataan Victozan suorituskykyä kilpaileviin diabeteslääkkeisiin ja korostetaan, että vaikka tulokset olivat myönteisiä, ne eivät olleet niin vaikuttavia kuin jotkut lääketeollisuuden tarkkailijat olivat toivoneet. Juttu olisi ollut vahvempi, jos siinä olisi mainittu Victozan kustannukset ja jos siinä olisi ollut mukana riippumattomien asiantuntijoiden kommentteja, erityisesti johtavan tutkijan väitteiden taustoittamiseksi, joiden mukaan Victozan kaltaiset lääkkeet saattavat merkitä "muutosta" diabeteksen hoidossa. Diabetes on yksi maailman yleisimmistä kroonisista sairauksista, ja sen esiintyvyys lisääntyy lihavuuden ja väestön ikääntymisen myötä. Diabeteksen hoidossa pyritään muuttamaan riskitekijöitä, jotka lisäävät diabetekseen liittyviä komplikaatioita. Vaikka hoidossa keskitytäänkin suurelta osin verensokerin alentamiseen, vuosikymmenien näyttö viittaa siihen, että tiukka sokerinhallinta ei vähennä merkittäviä riskejä, kuten sydänsairauksia, aivohalvauksia ja munuaisten vajaatoimintaa. Tästä syystä on keskitytty hoitoihin, jotka eivät ainoastaan kontrolloi verensokeria, vaan joilla on myös suotuisia vaikutuksia sydänsairauksiin. Uusia lääkeryhmiä, kuten GLP-1-lääkkeitä, kuten tässä tutkittua Victozaa, on arvioitu niiden vaikutuksen tutkimiseksi sydänsairauksiin ja sydänsairauksiin liittyviin kuolemiin. Tämän tutkimuksen myönteiset tulokset ovat rohkaisevia ja johtavat näiden lääkkeiden käytön lisääntymiseen. Vaikka Victozaa ei mainita tässä artikkelissa, se annetaan päivittäisenä injektiona ihon alle insuliinin tapaan, ja se saattaa vähentää kiinnostusta niiden ihmisten keskuudessa, jotka haluavat käyttää suun kautta otettavia lääkkeitä helpommin. Lääkkeen ja muiden vastaavien lääkkeiden korkeat kustannukset ovat toinen este laajemmalle käytölle, mikä puoltaa lisätutkimusten tekemistä pienemmissä riskiryhmissä, joille suositellaan tällä hetkellä vakiintuneempia, edullisempia ja helpommin otettavia lääkkeitä.</w:t>
      </w:r>
    </w:p>
    <w:p>
      <w:r>
        <w:rPr>
          <w:b/>
        </w:rPr>
        <w:t xml:space="preserve">Esimerkki 2.2126</w:t>
      </w:r>
    </w:p>
    <w:p>
      <w:r>
        <w:t xml:space="preserve">Kohta: Marssin järjestänyt Pohjois-Kivun kuvernööri Carly Kasivita sanoi, että jokainen, joka levittää väärää tietoa ja väittää, että "Ebola on bisnes", joutuu pidätetyksi. "Olemme hyvin huolissamme ... Jotkut pastorit, jotkut poliitikot, uskaltautuvat kansanterveydelliseen keskusteluun ja hämmentävät monia kansalaisiamme väärällä tiedolla. Nämä pastorit, jotka kiistävät Ebolan olemassaolon, joutuvat vankilaan heti, kun he jäävät kiinni", Kasivita sanoi. Kuvernööri lupasi myös lisää marsseja ja aloitteita tietoisuuden lisäämiseksi maakunnan muissa osissa, kuten Benissä ja Butembossa, joissa Ebola on myös levinnyt. "Viesti on sanoa, että meidän on pysäytettävä tämä tauti maakunnassa. Samalla tavoin kuin olemme huolissamme maakunnan turvallisuudesta, olemme huolissamme myös ebolasta", hän sanoi. Ihmiset ajoivat polkupyörillä poliisien, sotilaiden ja asukkaiden rinnalla Gomassa kantaen banderolleja ja yllään T-paitoja, joissa luki STOP. "Emme halua, että muut maat saastuvat kauniin Pohjois-Kivun maakuntamme kautta. Haluamme, että kaikki osallistuvat Ebolan lopettamiseen", Kasivita sanoi. "Ihmisten on ymmärrettävä, että tauti on olemassa, ja kehotamme kapinallisryhmiä työskentelemään vastuuryhmien kanssa, koska on ympäristöjä, joihin ryhmät eivät pääse turvattomuuden vuoksi." Ebolaepidemia, joka on tappanut yli 1 800 ihmistä sen jälkeen, kun se vuosi sitten julistettiin Itä-Kongossa, ei ole osoittanut merkkejä hidastumisesta huolimatta uusista hoidoista ja rokotteista, joita on annettu yli 197 000 ihmiselle alueella. Uusia tapauksia on ilmennyt viime kuukausina Pohjois-Kivun pääkaupungissa Gomassa, ja viime viikolla ne ovat levinneet uuteen maakuntaan. Turvattomuus on ollut yksi tekijä alueella, jossa kapinallisryhmät ovat taistelleet mineraalirikkaiden maiden hallinnasta vuosikymmeniä. Ebola on levinnyt myös yhteisöjen epäluottamuksen vuoksi, ja ne ovat myös hyökänneet terveydenhuollon työntekijöitä vastaan. Etelä-Kivun kuvernööri ja hänen länsimaista maakuntaa johtava ruandalainen kollegansa allekirjoittivat keskiviikkona Bukavussa kahdenvälisen sopimuksen, jonka mukaan ne yhdistävät voimansa ebolan torjunnassa kunnioittaen samalla ihmisten oikeutta ylittää rajoja. Ebolan leviämisen torjumiseksi molemmat valtuuskunnat sopivat kuitenkin vaihtavansa erityistietoja, kuten luetteloa riskihenkilöistä, sanoi Etelä-Kivun kuvernöörin apulaiskansliapäällikkö Daniel Lwaboshi. "Nämä ovat niitä ihmisiä, jotka ovat olleet tekemisissä sairastuneiden kanssa, koska heitä on meidän maakunnassamme", hän sanoi. Toimenpiteitä on jo toteutettu. Päiviä sitten useita Etelä-Kivun asukkaita oli estetty ylittämästä rajaa. Väite: Sadat kokoontuvat Gomassa, Kongossa "Stop Ebola" -marssiin.</w:t>
      </w:r>
    </w:p>
    <w:p>
      <w:r>
        <w:rPr>
          <w:b/>
        </w:rPr>
        <w:t xml:space="preserve">Tulos</w:t>
      </w:r>
    </w:p>
    <w:p>
      <w:r>
        <w:t xml:space="preserve">Sadat ihmiset kokoontuivat torstaina Kongon itäiseen Goman kaupunkiin tukemaan Ebolan vastaiskujoukkoja, joiden hyökkäykset ja vastarinta ovat lisääntyneet yhteisöissä, joissa Ebola leviää edelleen.</w:t>
      </w:r>
    </w:p>
    <w:p>
      <w:r>
        <w:rPr>
          <w:b/>
        </w:rPr>
        <w:t xml:space="preserve">Esimerkki 2.2127</w:t>
      </w:r>
    </w:p>
    <w:p>
      <w:r>
        <w:t xml:space="preserve">Kohta: "Doritos- ja Bud Lite -mainosten ohella Washingtonin alueen katsojat näkivät Super Bowl -sunnuntaina poliittisen mainoksen, jossa vastustettiin ruoan ja virvoitusjuomien verotusta. Mietimme, pitääkö mainos paikkansa, että poliitikot pyrkivät verottamaan limsoja ja ruokaa, joten päätimme laittaa väitteen totuusmittariin. Mainoksessa nainen puhuu kameralle, kun hän tekee ostoksia ruokakaupassa. Mainosta on esitetty useiden viikkojen ajan tietyillä markkinoilla kaapelikanavilla, kuten CNN:llä. "Perheen ruokkiminen on tarpeeksi vaikeaa nykypäivän taloudessa", nainen sanoo. ""Nyt jotkut poliitikot haluavat, että hallitus kertoo minulle, miten minun pitäisi tehdä se. He haluavat asettaa uusia veroja monille ostamilleni elintarvikkeille, kuten virvoitusjuomille, mehujuomille, urheilujuomille ja jopa maustetuille vesille, ja yrittävät kontrolloida veroilla sitä, mitä syömme ja juomme. Älkää viitsikö. Osaan päättää, mitä ostan ilman hallituksen apua. Hallitus on vain sekaantumassa liikaa henkilökohtaiseen elämäämme.""" Tässä vaiheessa kertoja sanoo: ""Hallituksen on karsittava budjettinsa läskiä ja jätettävä ruokabudjettimme rauhaan."". Ensin hieman taustatietoa mainoksen esittävästä ryhmästä, Americans Against Food Taxes. Ryhmää johtaa American Beverage Association, joka edustaa limsojen ja muiden juomien valmistajia. Advertising Agen mukaan American Beverage Association päätti perustaa koalition kesäkuussa 2009, kun ajatusta limsojen ja muiden makeiden juomien verottamisesta harkittiin keinona rahoittaa demokraattien terveydenhuoltolakia. Koalitioon kuuluu kymmeniä jäseniä, muun muassa 7-Eleven, Inc., Burger King Corp., Domino's Pizza, Grocery Manufacturers Association, McDonalds, National Association of Convenience Stores, Snack Food Association, U.S. Chamber of Commerce ja Wendy's/Arby's Group, Inc. Vaikka elintarvike- ja juomaveroa ei sisällytetty terveydenhuoltolakiin, ryhmä on jatkanut mainontaa estääkseen kaikki pyrkimykset tällaisten verojen elvyttämiseksi. Mainosta katsovat ihmiset saattavat luulla, että kongressi harkitsee edelleen tällaista ehdotusta liittovaltion tasolla. Mutta jos kuuntelee tarkkaan, Super Bowlin aikana esitetyssä mainoksessa viitataan varovasti ""poliitikkoihin"" ja ""hallitukseen"" eikä ""Washingtoniin"" tai ""kongressiin."" (Sen sijaan muissa ryhmän mainoksissa on mainittu Washington.) Mainos pitää paikkansa siinä, että joissakin rahapulassa olevissa osavaltioissa poliitikot harkitsevat ruoka- ja juomaveroa. Kahden viime vuoden aikana monet osavaltiot ja kaupungit ovat harkinneet tällaisia veroja. Campaign for Healthy Kids -järjestön mukaan, joka yleensä kannattaa tällaisia pyrkimyksiä, Washingtonin osavaltiossa on otettu käyttöön limsaveroja, ja Mississippissä, New Mexicossa ja Philadelphian kaupungissa on ehdotettu - mutta ei hyväksytty - limsaveroja. New Yorkissa New Yorkin demokraattien edustaja Felix Ortiz on ehdottanut veroa runsaasti kaloreita, rasvaa tai hiilihydraatteja sisältäville elintarvikkeille useiden viimeisten lainsäädäntöistuntojen aikana. Useimmat osavaltioiden lainsäätäjät vannoivat virkavalansa vasta muutama viikko sitten, joten emme voi ennustaa, kuinka monessa osavaltiossa harkitaan soodaveroa koskevia ehdotuksia tänä vuonna. Jo nyt lainsäätäjät ovat kuitenkin esittäneet lakiehdotuksia, joiden tarkoituksena on asettaa tai korottaa veroa limsoille ja/tai välipaloille Arizonassa, Connecticutissa, Havaijissa, Mississippissä, New Mexicossa, New Yorkissa, Oklahomassa, Oregonissa, Etelä-Dakotassa, Vermontissa ja Länsi-Virginiassa, kuten liike-elämän etuja ajava Center for Consumer Freedom -järjestö ja Yale-yliopiston elintarvikepolitiikan ja lihavuuden tutkimuskeskus Rudd Center on erikseen seurannut. Vaikka kongressi ei ole käsitellyt tätä ehdotusta sen jälkeen, kun se poistettiin terveydenhuoltolaista, sitä on ehdotettu monissa osavaltioissa. Mainos on oikeassa siinä, että ""jotkut poliitikot ... haluavat asettaa uusia veroja monille ruokaostoksille""." Mielestämme väite ." Väite: Jotkut poliitikot ... haluavat asettaa uusia veroja monille ruokaostoksille.</w:t>
      </w:r>
    </w:p>
    <w:p>
      <w:r>
        <w:rPr>
          <w:b/>
        </w:rPr>
        <w:t xml:space="preserve">Tulos</w:t>
      </w:r>
    </w:p>
    <w:p>
      <w:r>
        <w:t xml:space="preserve">Americans Against Food Taxesin mainos Super Bowlin aikana herättää huolen limsan ja välipalojen veroista.</w:t>
      </w:r>
    </w:p>
    <w:p>
      <w:r>
        <w:rPr>
          <w:b/>
        </w:rPr>
        <w:t xml:space="preserve">Esimerkki 2.2128</w:t>
      </w:r>
    </w:p>
    <w:p>
      <w:r>
        <w:t xml:space="preserve">Kohta: Bogoslofin saaren purkausaukot ruiskuttavat edelleen mutaa, höyryä ja rikkipitoisia kaasuja kaksi vuotta sen jälkeen, kun purkaus lähetti tuhkapilviä Beringinmeren yli kulkevien matkustajakoneiden reitille. Silti pohjoisen turkishylkeen äidit pitävät syrjäisen saaren kivikkorantoja täydellisinä synnytykseen ja poikasten kasvattamiseen. "Bogoslofin turkishylkeiden populaation kasvu on ollut poikkeuksellista", sanoo Tom Gelatt, joka johtaa pohjoisia turkishylkeitä tutkivaa NOAA Fisheries -ryhmää. Liittovaltion tutkijat vierailivat saarella elokuussa. Maantieteellisesti katsottuna saari ei ole erityisen epätavallinen paikka paksusta turkistaan tunnettujen hylkeiden oleskelulle. Suurin osa maailman noin 1,1 miljoonasta pohjoisesta turkishylkeestä pesii itäisellä Beringinmerellä. Eläimet elävät meressä marraskuusta kesäkuuhun ja suuntaavat kesällä maihin lisääntymään ja hoitamaan poikasia. On kuitenkin epäselvää, miksi hylkeet valitsivat ailahtelevan Bogoslofin kymmenien muiden asumattomien Aleuttien saarten sijaan. "Pinta on peitetty suurilla, ballistisilla lohkareilla, joista jotkut ovat jopa 10 metrin pituisia, ja ne on räjäytetty ulos purkausaukosta", sanoo Chris Waythomas, Yhdysvaltain geologian tutkimuskeskuksen geofyysikko Alaskan tulivuoriobservatoriosta. "Ne roskaavat pintaa. Se on aika villiä." Beringinmeren itäosassa elää noin 635 000 pohjoista turkishyljettä, joiden tärkein lisääntymisalue on St Paulin saarella, joka sijaitsee 390 kilometriä Bogoslofista luoteeseen. Eläimet havaittiin Bogoslofilla ensimmäisen kerran vuonna 1980, ja NOAA:n tutkijat ovat siitä lähtien tarkastaneet populaatiota säännöllisesti. Vuonna 2015 biologit arvioivat, että saaren vuotuinen kasvuvauhti on hieman yli 10 prosenttia ja että saaren poikasmäärä on noin 28 000 pentua. Vuoden 2019 arvio on todennäköisesti yli 36 000 pentua, Gelatt sanoi. Kaliforniassa San Miguelin, Kanaalin ja Farallon-saarten pohjoisten turkistarhojen kannan arvioidaan olevan noin 14 000 eläintä, ja tuntematon määrä elää Venäjän vesillä. Hylkeet pysyttelevät rannoilla, mutta Bogoslofilla _ joka on noin kolmanneksen New Yorkin Central Parkin kokoinen _ ne eivät koskaan ole kaukana tulivuoritoiminnan merkeistä. Saaren keskiosassa on fumaroleja, aukkoja, joista purkautuu kuumia kaasuja. Jotkut niistä jyrisevät "kuin suihkumoottorit" ja suihkuttavat useita metrejä korkeita mutageysirejä, Waythomas sanoi. Hän on käynyt siellä kahtena viime kesänä. "Oli uskomatonta, millaisia ääniä syntyi", hän sanoi. Vuosina 2016 ja 2017 tapahtuneet purkaukset peittivät maiseman kivillä ja tappoivat kaiken kasvillisuuden. Ne myös kutistivat ja kasvattivat saarta. Räjähdykset tuhosivat hehtaareja Bogoslofista vain siksi, että laava-aukoista puhallettu pirstoutunut materiaali loi uutta kiinteistöä. Saaresta on jäljellä noin 1,2 neliökilometriä (0,5 neliömailia). Läheisessä syvänteessä oleva ruoka saattaa vaikuttaa hylkeiden käyttäytymiseen. Bogoslofin hylkeet syövät kalmaria ja pohjoista sima-ahventa, syvänmeren kalaa, joka muistuttaa silakkaa. Pribilofsaarista suurimman, St Paulin saaren hylkeet syövät matalalla mannerjalustalla silliä, joka on kaupallisten kalastajien kohteena. Bogoslofilla poikasia kantavat naaraat palaavat metsästyksestä nopeammin kuin Pribilof-saarten emot, jolloin poikaset saavat mahdollisesti enemmän aterioita ja vieroitetaan isompina, Gelatt sanoi. Bogoslof on myös lähempänä Aleuttien eteläpuolella sijaitsevia talviruokintapaikkoja, minkä ansiosta poikaset pääsevät sinne pienemmällä riskillä Beringinmeren myrskyjen vaikutuksesta. Pohjoiset turkishylkeet eroavat Alaskan satama-, rengas-, parta-, nauha- ja täplähylkeistä, joilla ei ole korvaläppiä. Pohjanturkishylkeet ovat merileijonien tavoin korvahylkeitä. Ne ovat saaneet nimensä tiheän turkiksensa vuoksi: Turkishylkeillä on 350 000 karvaa neliötuumaa kohti (60 000 karvaa neliösenttimetriä kohti). Eläimillä on merkittävä rooli Alaskan asutuksen historiassa. Metsästettyään merisaukkoja lähes sukupuuttoon venäläiset kauppiaat kääntyivät pohjoisen turkishylkeiden puoleen ja siirsivät aleuteja Pribilof-saarille tappamaan ja jalostamaan hylkeitä. Kun keisari Aleksanteri II tarvitsi rahaa ja päätti myydä Alaskan Yhdysvalloille vuonna 1867, turkikset olivat yksi tulevan valtion tunnetuista hyödykkeistä. Vuoteen 1988 mennessä, neljä vuotta sen jälkeen kun kaupallinen pyynti St. Paulissa oli päättynyt, pohjoinen turkishyljekanta oli kuitenkin pienentynyt yli puoleen 1950-luvun arvioidusta 2,1 miljoonan eläimen kannasta. NOAA:n biologit eivät tiedä, miksi pohjoiset turkishylkeet eivät ole tehneet paluuta. "Se on miljoonan dollarin kysymys", Gelatt sanoi. Mahdollisia syitä ovat kilpailu kaupallisen kalastuslaivaston saaliista, miekkavalaiden saalistaminen, sairaudet ja ekosysteemin muutokset, jotka vaikuttavat hylkeen tai saaliin käyttäytymiseen. Bogoslofin tulivuoritoiminta on ollut suhteellisen vakaata, mutta Gelattin miehistö päätti olla leiriytymättä sinne elokuun viikon mittaisen retkensä aikana, koska he pelkäsivät, että räjähdykset, jotka voivat ampua lohkareita kuin pulloraketteja, voivat toistua. Sen sijaan he tekivät päiväretkiä ankkuroidusta veneestä. Miehistö laski hylkeitä ja arvioi, voitaisiinko miehittämättömien lentokoneiden ottamia ilmakuvia käyttää tulevissa laskennoissa. Koska St. Paulin saarella pesii vähemmän hylkeitä, Bogoslofin kasvu on merkittävää. "Ellei tulevaisuudessa tapahdu muita katastrofaalisia purkauksia, jotka voisivat muuttaa saaren maantiedettä dramaattisesti, Bogoslofilla on runsaasti tilaa paljon useammalle hylkeelle", Gelatt sanoi. Väite: Koti suloinen tulivuori: Alaskan turkishylkeet viihtyvät epätodennäköisessä paikassa.</w:t>
      </w:r>
    </w:p>
    <w:p>
      <w:r>
        <w:rPr>
          <w:b/>
        </w:rPr>
        <w:t xml:space="preserve">Tulos</w:t>
      </w:r>
    </w:p>
    <w:p>
      <w:r>
        <w:t xml:space="preserve">Alaskan pohjoinen turkishyljekanta on kolmen vuosikymmenen ajan luokiteltu uhanalaiseksi, mutta merinisäkkäitä esiintyy yhä enemmän epätodennäköisessä paikassa: pienellä saarella, joka muodostaa aktiivisen merenalaisen tulivuoren kärjen.</w:t>
      </w:r>
    </w:p>
    <w:p>
      <w:r>
        <w:rPr>
          <w:b/>
        </w:rPr>
        <w:t xml:space="preserve">Esimerkki 2.2129</w:t>
      </w:r>
    </w:p>
    <w:p>
      <w:r>
        <w:t xml:space="preserve">Kohta: "He pelkäävät, että viimeisimmät 9/11:n jälkeiset protokollat ovat liian invasiivisia ja mahdollisesti haitallisia. Olet luultavasti nähnyt tarinat. Liikenteen turvallisuusviraston uudet kokovartaloskannerit, jotka ovat käytössä 68 lentoasemalla koko maassa, välittävät mahdollisesti haitallisen määrän säteilyä ja tuottavat alastonkuvan, sanovat kriitikot. Vaihtoehto skannaukselle, nolo läpivalaisu, voi olla vielä pahempi. Lentäjäliitot vastustavat toimenpiteitä, samoin kuin yhä useammat matkustajat, joiden mielestä liittovaltion hallitus on mennyt liian pitkälle. PolitiFact ei voi ottaa kantaa tähän. Mutta voimme tutkia kokovartalotarkastukseen liittyviä turvallisuusongelmia. Erityisesti TSA:n johtajan John Pistolen puolustusta kannattaa analysoida. CNN:n Anderson Cooperin haastattelussa 16. marraskuuta 2010 Pistole sanoi, että ""noista laitteista tuleva säteily vastaa noin kolmen minuutin lentomatkustusta, jonka kuka tahansa tekisi vaikkapa 30 000 jalan korkeudessa."". TSA sanoo verkkosivuillaan, että vartaloskannauksen aiheuttama säteily vastaa vain kahden minuutin lentomatkaa. Ovatko nämä väitteet uskottavia? Ovatko ne uskottavia? Tosin asiasta ollaan eri mieltä. Selitetäänpäs. Valmistellessaan skannerien käyttöönottoa eri puolilla maata sijaitsevilla lentoasemilla TSA tutki, kuinka paljon säteilyä henkilö altistuisi skannauksen aikana, jotta voitaisiin määrittää, ovatko laitteet turvallisia. Johns Hopkinsin yliopiston sovelletun fysiikan laboratorion tutkijat totesivat, että efektiivinen säteilyannos tarkastusta kohden on 1,58 mikromiemiä, kun taas Yhdysvaltain kauppaministeriön alaisen National Institute of Standards and Technologyn tutkijan mukaan aikuinen altistuisi 2,4 mikromiemmille säteilyä tarkastusta kohden. Ymmärrämme, että nämä luvut eivät merkitse useimmille ihmisille mitään. Asetetaanpa asia siis oikeaan perspektiiviin. Princetonin yliopiston ja energiaministeriön asiantuntijoiden mukaan yksi rintakehän röntgenkuva altistaa henkilön 8 000-10 000 mikroremille (eli 8-10 milliremille). Päivittäin tupakoiva tupakoitsija altistaa itsensä 15 000-20 000 mikroremille säteilyä vuodessa (savukkeiden valmistuksessa käytettävät tupakanlehdet sisältävät radioaktiivista lyijyä ja poloniumia). Yksinkertaisesti sanottuna tarvittaisiin vähintään 3 300 kehon läpivalaisua, jotta saavutettaisiin yhden rintakehän röntgenkuvausta vastaava määrä. Tärkeää on myös huomata - ja hieman pelottavaa - että altistut säteilylle juuri nyt. Säteilyä esiintyy luonnostaan ympäristössämme riippumatta siitä, missä olet. Nuclear Regulatory Commission arvioi, että keskimääräinen aikuinen altistuu vuosittain 300 milliremille luonnossa esiintyvää säteilyä (300 000 mikromiemiä) ja 60 milliremille ihmisen aiheuttamaa säteilyä (60 000 mikromiemiä). Pistole puhuu väitteessään luonnossa esiintyvästä kosmisesta säteilystä, jolle altistutaan lentomatkustuksen aikana. Kosmisen säteilyn määrä, jolle ihminen altistuu, vaihtelee useiden tekijöiden mukaan, mutta yksinkertaistettuna keskeinen tekijä on se, kuinka korkealla merenpinnan yläpuolella ihminen on. Denverissä, joka on 1 mailin korkeudella merenpinnasta, asuvat ihmiset altistuvat suuremmalle kosmisen säteilyn määrälle kuin Floridassa asuvat ihmiset. Ja ihmiset, jotka lentävät 30 000 jalan korkeudessa, altistuvat suuremmalle säteilylle kuin ihmiset maanpinnalla. Säteilyn määrä vaihtelee lentosuunnitelmasta riippuen, mutta ympäristönsuojeluvirasto, Maailman terveysjärjestö ja ydinsääntelykomissio sanovat, että kuuden tai kahdeksan tunnin lennon aikana ihminen altistuu noin 2 000-5 000 mikromiemen säteilylle. Analyysissämme luotamme kuitenkin National Oceanic and Atmospheric Administration -virastoon, joka laskee säteilyaltistuksen tunnissa lentokorkeuden perusteella. NOAA:n mukaan 30 000 jalan korkeudessa lentävä henkilö altistuu tunnissa 285-406 mikromiemen säteilylle eli 4,75-6,77 mikromiemen säteilylle lentominuutissa. Kaikki luvut ja tieteelliset tiedot tukevat Pistolen väitettä - jo kolmen minuutin lentomatka tuottaa yhtä paljon säteilyä kuin yksi TSA:n henkilöskannaus. Useimpien arvioiden mukaan Pistolen väite on itse asiassa varovainen. Kaikki tiedemiehet eivät kuitenkaan ole vakuuttuneita vertailusta. He eivät myöskään ole vakuuttuneita skannereiden turvallisuudesta. Mielestämme on tärkeää, että kuulet myös heidän mielipiteensä. Neljä Kalifornian yliopiston (San Francisco) tiedekunnan jäsentä kirjoitti huhtikuussa kirjeen, jossa he ilmaisivat huolensa vartaloskannauslaitteista. Professorit olivat ennen kaikkea huolissaan siitä, että säteily keskittyy ihoon ja sen alla olevaan kudokseen eikä se leviä koko kehoon. Tämä säteilyn keskittyminen ihoon voi olla "vaarallisen korkea", kirjoittivat tiedekunnan jäsenet John Sedat, Marc Shuman, Robert Stroud ja David Agard, joiden mukaan vertailu koko kehoon leviävään kosmiseen säteilyyn on harhaanjohtavaa. FDA totesi yksityiskohtaisessa vastauksessaan, että huolenaiheet olivat perusteettomia ja että kokovartaloskannereihin liittyvät terveysriskit olivat "häviävän pieniä". Selvyyden vuoksi todettakoon, että tässä faktatarkastuksessa ei julisteta TSA:n uusia kokovartaloskannereita turvallisiksi. Tarkastelemme vain vertailukelpoista säteilyaltistusta, kuten Pistole ehdotti. Hän sanoi, että TSA:n uusista vartaloskannereista tuleva säteily ""vastaa noin kolmen minuutin lentomatkustusta, jonka kuka tahansa tekisi vaikkapa 30 000 jalan korkeudessa"". Se saattaa kuulostaa oudolta, mutta se on totta."" Väite: "TSA:n uusista henkilöskannereista tuleva säteily ""vastaa noin kolmen minuutin lentomatkustusta, jonka kuka tahansa tekisi vaikkapa 30 000 jalan korkeudessa.""</w:t>
      </w:r>
    </w:p>
    <w:p>
      <w:r>
        <w:rPr>
          <w:b/>
        </w:rPr>
        <w:t xml:space="preserve">Tulos</w:t>
      </w:r>
    </w:p>
    <w:p>
      <w:r>
        <w:t xml:space="preserve">TSA:n hallintovirkamies väittää, että uudet vartaloskannerit aiheuttavat yhtä paljon säteilyä kuin kolme minuuttia lentomatkustusta.</w:t>
      </w:r>
    </w:p>
    <w:p>
      <w:r>
        <w:rPr>
          <w:b/>
        </w:rPr>
        <w:t xml:space="preserve">Esimerkki 2.2130</w:t>
      </w:r>
    </w:p>
    <w:p>
      <w:r>
        <w:t xml:space="preserve">Kohta: Koska hoito on kokeellinen eikä sitä ole markkinoilla, hoidon kustannuksia ei tarvitse ilmoittaa. Artikkelissa ei kuvata lääkekokeilussa havaitun oireiden lievittymisen luonnetta tai suuruutta. Artikkelin mukaan tässä pienessä, varhaisessa lääketutkimuksessa ei havaittu vakavia sivuvaikutuksia. Toisessa kappaleessa mainitaan, että voi olla sivuvaikutuksia, joita ei paljastettu tässä raportissa. Artikkelissa tehdään selväksi, että raportoidut tutkimukset ovat alkuvaiheen tutkimuksia, jotka eivät riitä osoittamaan tehoa ja turvallisuutta. Artikkelissa ei millään tavoin liioitella sairauden luonnetta tai vakavuutta. Kirjoittaja esittää yhteenvedon korkealaatuisessa vertaisarvioidussa lehdessä julkaistun tutkimuksen tuloksista ja siteeraa yhtä asiantuntevaa tarkkailijaa, jolla ei ole mitään sidoksia lääkettä kehittävään yritykseen tai nykyiseen tutkimukseen. Toimittaja teki hyvää työtä säilyttämällä tämän tiedon. Artikkelissa tehdään selväksi, että skitsofreniaan on olemassa muitakin lääkehoitoja, joiden tehoa rajoittavat vakavat sivuvaikutukset. Artikkelin toisessa kappaleessa tehdään selväksi, että hoitoa testataan edelleen ja että sen hyväksyntään on parhaassa tapauksessa vielä vähintään kolme tai neljä vuotta. Artikkelissa todetaan täsmällisesti, että hoito on uudenlainen, ja se voi mahdollisesti avata tien uudelle lääkehoitojen luokalle. Tämä artikkeli on muokattu versio New York Timesissa samana päivänä ilmestyneestä artikkelista. Väite: Skitsofrenialääke osoittautui lupaavaksi kokeessa.</w:t>
      </w:r>
    </w:p>
    <w:p>
      <w:r>
        <w:rPr>
          <w:b/>
        </w:rPr>
        <w:t xml:space="preserve">Tulos</w:t>
      </w:r>
    </w:p>
    <w:p>
      <w:r>
        <w:t xml:space="preserve">"Tässä artikkelissa, joka on huomattavasti lyhennetty versio New York Timesissa ilmestyneestä artikkelista, kuvataan asianmukaisesti Eli Lillyn tekemän skitsofrenian uutta lääkehoitoa koskevan varhaisen tutkimuksen tuloksia. Vaikka Sentinel-julkaisu on melko lyhyt, siinä onnistutaan osoittamaan lääkkeen mahdollinen merkitys ja säilyttämään samalla tärkeät varoitukset. Artikkeli olisi ollut vahvempi, jos siinä olisi kuvattu lääkkeen antaman helpotuksen määrää ja luonnetta sekä sitä, miten se vertautuu nykyisiin hoitoihin. Lisäksi yksi pieni mutta merkittävä virhe: Sentinel-version mukaan tutkimus ilmestyi Nature-lehdessä. Se ilmestyi Nature Medicine -lehdessä. Sentinelin artikkeli herättää kysymyksiä siitä, pitäisikö varhaisen ja alustavan tutkimuksen tulokset julkaista näin lyhyessä muodossa. Alkuperäinen Timesin juttu on erinomainen juttu, jossa tarkastellaan mekanismia, jolla uusi lääke näyttää toimivan, Eli Lillyn toisen skitsofrenialääkkeen ongelmallista historiaa, uudenlaisen hoidon löytämiseen liittyvää rahamäärää ja tämän lääkkeen kehitystarinaa. Nature Medicine -julkaisu tarjosi uutiskoukun kyseiselle laajemmalle artikkelille. Mutta ilman tuota laajempaa artikkelia, ovatko varhaisen tutkimuksen tulokset niin merkittäviä, että ne oikeuttavat lyhyeen erilliseen raporttiin? Kannattaa miettiä, olisiko Sentinelin lukijoita parempi palvella lyhyellä artikkelilla jostakin hoidosta tai ilmiöstä, joka on joko tällä hetkellä saatavilla tai pian tulossa markkinoille. Lyhyempää Sentinelin juttua olisi vahvistanut varoitus siitä, kuinka suuri osa ""lupaavista/läpimurtohoidoista"" pääsee lääkekehityksen tästä vaiheesta markkinoille. Parantaako tämä lääke potilaita yhtä hyvin kuin nykyiset hoidot? Kuinka suuri oli ero haittavaikutuksissa? Kuinka pitkä koe oli - riittävän pitkä, jotta haittavaikutusten ilmeneminen olisi voitu havaita? Nämä yksityiskohdat puuttuvat tarinasta."</w:t>
      </w:r>
    </w:p>
    <w:p>
      <w:r>
        <w:rPr>
          <w:b/>
        </w:rPr>
        <w:t xml:space="preserve">Esimerkki 2.2131</w:t>
      </w:r>
    </w:p>
    <w:p>
      <w:r>
        <w:t xml:space="preserve">Kohta: Omistajatoveri Nancy Truman valmistelee donitsilaatikkoa asiakkaalle Fonuts-leipomossa, joka tarjoaa paistamattomia, gluteenittomia ja vegaanisia donitseja, Los Angelesissa, Kaliforniassa 19. syyskuuta 2011. REUTERS/Lucy Nicholson Truman kuuluu niihin arviolta 18 miljoonaan yhdysvaltalaiseen ihmiseen, jotka ovat herkkiä gluteenille - vehnässä, rukiissa ja ohrassa esiintyvälle vaikeasti sulavalle proteiinille. Lisäksi yli 3 miljoonalla amerikkalaisella arvellaan olevan keliakia, mahdollisesti hengenvaarallinen autoimmuunisairaus, jota hoidetaan poistamalla gluteeni ravinnosta. Hyvä ajoitus oli Trumanille ratkaisevan tärkeää niin liike-elämässä kuin näyttelemisessäkin. Gluteenittomien tuotteiden myynti on kukoistanut Yhdysvaltain heikosta taloustilanteesta huolimatta. Terveyden puolestapuhujat ja gluteenittomat julkkikset, kuten vuoden 2011 U.S. Open -mestari Novak Djokovic, Chelsea Clinton ja tv-juontaja Elisabeth Hasselbeck, ovat edistäneet kysyntää lisäämällä tietoisuutta keliakiasta ja gluteeniyliherkkyydestä. Trumanilla oli myös onni olla ystävä ja naapuri Waylynn Lucasille, yhdelle Los Angelesin tunnetuimmista kondiittoreista, joka fanittaa hänen gluteenittomia herkkujaan. He ovat nyt kumppaneita (fonuts) -nimisessä uudessa kahvilassa, jossa myydään paistettuja, ei paistettuja, donitseja. Gluteenittomat vaihtoehdot muodostavat puolet (fonutsin) myynnistä. Lucasin mukaan asiakkaat joko välttelevät gluteenia itse tai "heillä on ystävä, poikaystävä, tyttöystävä, serkku, isä, äiti tai kuka tahansa, joka ei siedä gluteenia".   "Kun he näkevät, että se voi olla herkullista ja hieman terveellisempää, he ovat todella innostuneita", Truman sanoi. GLUTEENITON KASVU Gluteenia on kaikkialla. Sitä on leivonnaisissa, pastassa ja oluessa sekä joissakin odottamattomissa tuotteissa, kuten McDonald'sin ranskalaisissa perunoissa, lounaslihassa, huulipunassa ja joissakin lääkkeissä. Euromonitor International ennustaa, että vuonna 2011 gluteenittomien tuotteiden myynti on 1,31 miljardia dollaria Yhdysvalloissa ja 2,67 miljardia dollaria maailmanlaajuisesti. Myynti on yli kaksinkertaistunut vuodesta 2005, ja sen odotetaan olevan 1,68 miljardia dollaria Yhdysvalloissa ja 3,38 miljardia dollaria maailmanlaajuisesti vuonna 2015. "Kuluttajat tuntevat jonkinlaista palkitsevuutta syödessään gluteenittomia tuotteita. He eivät tunne oloaan paisuneeksi. Heillä ei ole vatsakipuja. Tämä rohkaisee heitä yleensä ostamaan uudelleen", sanoo Ewa Hudson, Euromonitor Internationalin terveys- ja hyvinvointitutkimuksen johtaja. Eurooppa on Yhdysvaltoja edellä keliakian testauksessa ja tietoisuudessa. Esimerkiksi Italia auttaa keliakiaa sairastavia maksamaan gluteenittomien elintarvikkeiden lisäkustannukset. Suuret yhdysvaltalaiset yritykset ovat kuitenkin hyppäämässä mukaan taisteluun. General Mills Inc. on edelläkävijä, sillä se on muuttanut gluteenittomiksi joitakin Chex-aamiaismuroja, Betty Crocker -kakku- ja brownie-sekoituksia ja Bisquick-pannukakkusekoitusta. Anheuser Busch Inbev SA myy Redbridge-nimistä gluteenitonta olutta, jota myydään monissa tavallisissa supermarketeissa. P.F. Chang's China Bistro Inc:llä on jo vuosia ollut gluteeniton ruokalista, ja suosittu voileipäketju Subway testaa gluteenitonta leipää ja brownieita Texasissa ja Oregonissa. Mediamoguli Oprah Winfrey ja näyttelijä Gwyneth Paltrow ovat puhuneet gluteenin välttämisestä osana vieroitusruokavaliota, ja nämä kommentit ovat saaneet kriitikot kutsumaan gluteenittomuutta päivän ruokavalioksi. Marylandin yliopiston keliakiatutkimuskeskuksen lääketieteellisen johtajan Alessio Fasanon mukaan yli puolet gluteenittomien tuotteiden päivittäisestä kulutuksesta on trendien jahtaajia, joilla ei ole lääketieteellistä syytä noudattaa gluteenitonta ruokavaliota. Hänen mukaansa huippu-ammattilaisurheilijat ovat ainoat muut ihmiset, jotka saavat jonkinlaista mitattavissa olevaa hyötyä gluteenin jättämisestä pois ilman lääkärin määräystä. Gluteenin poistaminen ruokavaliosta näyttää vapauttavan energiaa, joka muutoin käytettäisiin vaikeasti sulavan proteiinin pilkkomiseen, sanoi Fasano, joka vitsaili, että urheilijat käyttävät ruokavaliota "laillisena suorituskyvyn parantajana".   Häntä ei kuitenkaan haittaa, että villitykset lisäävät myyntiä. "Jos jotain, niin se on hyväksi markkinoille", koska ylimääräisten asiakkaiden pitäisi auttaa parantamaan laatua ja alentamaan kustannuksia, hän sanoi. Wal-Mart Stores Inc:n kaltaisten suurten vähittäiskauppiaiden kiinnostuksen pitäisi myös auttaa laskemaan gluteenittomien tuotteiden hintoja, jotka ovat 2-3 prosenttia korkeammat kuin vastaavat gluteenia sisältävät tuotteet, sanoi Alice Bast, National Foundation for Celiac Awareness -järjestön perustaja. Kuluttajat ovat jo jonkin aikaa olleet huolissaan ruoka-aineyliherkkyydestä (muistatteko laktoosi-intoleranssin?), ja kiinnostus ruoansulatuskanavaa ja yleistä terveyttä tukevia elintarvikkeita kohtaan on kasvussa, sanoi Tamara Barnett, tutkimus- ja konsulttiyrityksen Hartman Groupin etnografisen tutkimuksen johtaja. Gluteenittomat tuotteet ovat hänen mukaansa päällekkäisiä näiden suuntausten kanssa. Myös paremman makuiset tuotteet auttavat. "Ne ovat muuttuneet sahanpurusta todella hyviksi", sanoi "Living Gluten-Free for Dummies" -kirjan kirjoittaja Danna Korn. Shauna James Ahern sai keliakiadiagnoosin vuonna 2005 ja suosittelee keskittymään helposti saatavilla oleviin ja luonnostaan gluteenittomiin elintarvikkeisiin, kuten hedelmiin, vihanneksiin, maitotuotteisiin ja lihaan. Keittokirjan kirjoittaja ja "Gluten-Free Girl" -bloggaaja sanoo, että kategorialla on pysyvää voimaa, ja hän epäilee tietävänsä, miksi ihmiset, joilla ei ole lääketieteellistä syytä gluteenittomuuteen, voivat paremmin, kun he aloittavat sen. "He syövät ensimmäistä kertaa elämässään täyttä ruokaa", hän sanoo. Väite: Gluteenittomuus kaikille lisää tuotteiden myyntiä.</w:t>
      </w:r>
    </w:p>
    <w:p>
      <w:r>
        <w:rPr>
          <w:b/>
        </w:rPr>
        <w:t xml:space="preserve">Tulos</w:t>
      </w:r>
    </w:p>
    <w:p>
      <w:r>
        <w:t xml:space="preserve">Los Angelesin ääninäyttelijä Nancy Truman sai uuden roolin kokopäiväisenä gluteenittomana leipurina sen jälkeen, kun hän oli muokannut reseptejään korvatakseen vehnän, joka sai hänet tuntemaan olonsa kurjaksi.</w:t>
      </w:r>
    </w:p>
    <w:p>
      <w:r>
        <w:rPr>
          <w:b/>
        </w:rPr>
        <w:t xml:space="preserve">Esimerkki 2.2132</w:t>
      </w:r>
    </w:p>
    <w:p>
      <w:r>
        <w:t xml:space="preserve">Kohta: Yhdysvaltain ensimmäinen nainen Michelle Obama osallistuu lounasjonoon Parklawnin peruskoulussa Alexandriassa, Virginiassa 25. tammikuuta 2012. REUTERS/Kevin Lamarque Obama, joka on kahden vuoden ajan johtanut lapsille suunnattua terveellistä ruokailua ja kuntoilua edistävää ohjelmaa, antaa torstaina äänensä armeijan pyrkimyksille uudistaa tarjoilemaansa ruokaa. Arkansasin Little Rockissa järjestettävässä tilaisuudessa Obama ilmoittaa yhdessä Pentagonin huippuviranomaisten kanssa uudesta lihavuus- ja ravitsemustietoisuuskampanjasta, jolla muutetaan ravitsemusstandardeja kaikissa yksiköissä ensimmäistä kertaa 20 vuoteen. Muutokset tuovat tulevien kuukausien aikana 1 100 palveluksessa toimivaan ruokalaan lisää hedelmiä, vihanneksia, täysjyväviljaa ja vähemmän rasvaa sisältäviä ruokia. Valkoisen talon mukaan yli neljännes 17-24-vuotiaista on liian ylipainoisia palvellakseen armeijassa. Pentagonin virkailijan mukaan myös armeijan aktiivijäsenet ovat yhä ylipainoisempia, mikä aiheuttaa "valmiusongelman".   "Puolustusministeriö pitää liikalihavuutta kansallisen ongelman lisäksi myös kansallisen turvallisuuden kysymyksenä", kertoi Yhdysvaltain terveysasioista vastaava apulaispuolustusministeri Jonathan Woodson toimittajille puhelussa, jossa keskusteltiin presidentin rouvan vierailusta Arkansasiin ja muihin osavaltioihin terveellisen ruokavalion edistämiseksi. "Keskitymme ensisijaisesti palveluksessa olevien jäsenten, heidän perheidensä ja eläkeläistemme terveyteen ja hyvinvointiin", Woodson sanoi Little Rockissa pidettävissä puheissaan. "Liikalihavuus on ehkäistävissä oleva ongelma, jonka torjuminen voi auttaa ehkäisemään sairauksia ja keventämään koko sotilaallisen terveydenhuoltojärjestelmämme taakkaa."   Asiaan liittyy paljon rahaa. Woodsonin mukaan Yhdysvaltain armeija käyttää vuosittain noin 4,65 miljardia dollaria ruokapalveluihin. Se käyttää myös arviolta 1,1 miljardia dollaria vuodessa ylipainoon ja lihavuuteen liittyvään sairaanhoitoon. Pyrkiessään edistämään hyviä valintoja armeija suunnittelee ruokalistat uudelleen ja pyrkii tarjoamaan terveellisempiä elintarvikkeita ruokaloissa ja tukikohdissa sekä sotilastukikohdissa sijaitsevissa myyntiautomaateissa ja välipalabaarissa. First Lady, joka on kiertänyt television keskusteluohjelmissa ja myöhäisillan komediaohjelmissa mainostaakseen "Let's Move" -kampanjaansa, jolla pyritään parantamaan kansakunnan syömis- ja liikuntatottumuksia, sanoi, että Pentagonin muutokset lähettäisivät tärkeän viestin. "Aina kun univormussa olevat miehemme ja naisemme astuvat esiin, amerikkalaiset huomaavat sen. Kun sotilaamme tekevät terveellisestä ruokavaliosta ensisijaisen tavoitteen elämässään, me muutkin teemme siitä todennäköisemmin ensisijaisen tavoitteen omassa elämässämme", hän sanoi Little Rockin lentotukikohdassa pidettäväksi valmistelluissa puheissaan. "Yksinkertaisesti sanottuna koko Amerikan armeija astuu jälleen kerran esiin ja näyttää esimerkkiä." Väite: Uusi suunnitelma armeijan rasvan leikkaamiseksi.</w:t>
      </w:r>
    </w:p>
    <w:p>
      <w:r>
        <w:rPr>
          <w:b/>
        </w:rPr>
        <w:t xml:space="preserve">Tulos</w:t>
      </w:r>
    </w:p>
    <w:p>
      <w:r>
        <w:t xml:space="preserve">Lihavat amerikkalaiset armeijassa ovat kansallinen turvallisuusriski, ja ensimmäinen nainen Michelle Obama haluaa, että tähän tulee muutos.</w:t>
      </w:r>
    </w:p>
    <w:p>
      <w:r>
        <w:rPr>
          <w:b/>
        </w:rPr>
        <w:t xml:space="preserve">Esimerkki 2.2133</w:t>
      </w:r>
    </w:p>
    <w:p>
      <w:r>
        <w:t xml:space="preserve">Kohta: Hyten sanoi, että armeija tekee omaa analyysiään ja tarkastelee myös muualla hallituksessa koottuja tietoja tartunnoista. "On tietty määrä paikkoja, joissa olemme huolissamme, ja ne ovat: Chicago, Michigan, Florida, Louisiana", Hyten kertoi toimittajaryhmälle kysyttäessä, minne kenttäsairaalat voisivat seuraavaksi suunnata. "Tarkastelemme näitä alueita ja yritämme selvittää, minne mennä seuraavaksi."   Reutersin tietojen mukaan Yhdysvalloissa oli perjantaina 100 040 vahvistettua koronavirustapausta, mikä on suurin määrä maailmassa. Army Corps of Engineers ilmoitti perjantaina, että se pyrkii tarjoamaan Chicagon McCormick Place -kongressikeskuksessa tilat 3 000:lle koronaviruksen saaneelle ihmiselle 24. huhtikuuta mennessä noin 75 miljoonalla dollarilla. Merijalkaväen komentaja kenraaliluutnantti Todd Semonite sanoi, että merijalkaväki tutkii 114 laitoksen mahdollista muuttamista sairaaloiksi Yhdysvalloissa. Hytenin huomautuksista kysyttäessä Semonite sanoi olevansa edelleen huolissaan Michiganista, Floridasta ja Louisianasta ja puhuneensa Louisianan kuvernöörin kanssa. Hän sanoi, että Floridassa voi olla suuri tarve lääkinnällisille resursseille väestön ikääntymisen vuoksi, ja lisäsi, että merivoimat kehittää parhaillaan vaihtoehtoja osavaltiota varten. Armeija on jo lähettämässä kenttäsairaaloita Seattleen ja New Yorkiin. Merivoimien sairaalalaiva saapui perjantaina Los Angelesiin, ja toisen odotetaan saapuvan maanantaina New Yorkiin, jossa Hyten sanoi kaupungin ruoppaavan edelleen satamaa, jotta massiivinen alus voisi telakoitua. Kummallakin aluksella on noin 1 000 vuodepaikkaa, eikä niillä hoidettaisi koronaviruspotilaita, vaan ne poistaisivat paineita ylikuormitetuista siviilisairaaloista. Hyten kuitenkin varoitti, että Yhdysvaltain armeijan lääkintäkapasiteetti Yhdysvalloissa on rajallinen ja että jossain vaiheessa sen on turvauduttava reservijoukkoihin - samalla kun se varoo vetämästä lääkintähenkilökuntaa pois siviililaitoksista. Presidentti Donald Trump allekirjoitti perjantaina toimeenpanomääräyksen, jolla Pentagon ja sisäisen turvallisuuden ministeriö valtuutetaan kutsumaan reserviläisiä. "Teimme noin viisi tai kuusi vuotta sitten päätöksen, että supistaisimme sotilaallisia (terveydenhuollon) valmiuksiamme Yhdysvalloissa ... keskittyäksemme vain ja ainoastaan lähettämiimme tarpeisiin", Hyten sanoi. Hän arvioi, että armeijalla oli Yhdysvalloissa vain 1 329 aikuisten sairaalavuodeosastoa, joissa oli samanaikaisesti henkilökuntaa. "Me kaivamme aktiivipalveluksessa olevia joukkoja todella voimakkaasti", hän sanoi. "Seuraavaksi meidän on siis tarkasteltava reserviläisiä." Väite: Pentagon tarkkailee Chicagoa, Michigania, Floridaa ja Louisianaa koronaviruksen levitessä.</w:t>
      </w:r>
    </w:p>
    <w:p>
      <w:r>
        <w:rPr>
          <w:b/>
        </w:rPr>
        <w:t xml:space="preserve">Tulos</w:t>
      </w:r>
    </w:p>
    <w:p>
      <w:r>
        <w:t xml:space="preserve">Yhdysvaltain armeija seuraa huolestuneena koronavirustartuntojen kehitystä Chicagossa, Michiganissa, Floridassa ja Louisianassa, kun se punnitsee, mihin muualle se voi joutua lähettämään apua New Yorkiin, Kaliforniaan ja Washingtoniin, kertoi korkea-arvoinen kenraali perjantaina.</w:t>
      </w:r>
    </w:p>
    <w:p>
      <w:r>
        <w:rPr>
          <w:b/>
        </w:rPr>
        <w:t xml:space="preserve">Esimerkki 2.2134</w:t>
      </w:r>
    </w:p>
    <w:p>
      <w:r>
        <w:t xml:space="preserve">Kohta: Jutussa kerrotaan paitsi verikokeen kustannuksista (60 dollaria) myös yhden tapauksen havaitsemisen kustannuksista (seuranta mukaan lukien), jotka tutkijat laskivat 28 600 dollariksi. Tämä on erinomainen asiayhteys. Juttu olisi ollut parempi, jos siinä olisi todettu, että tutkimukseen osallistuneilla henkilöillä oli poikkeuksellisen suuri riski sairastua tähän syöpään. 20 000 ihmisen seulonnan jälkeen löydetyt 34 tapausta ovat lähes 200 kertaa enemmän kuin Yhdysvalloissa ja muissa maissa tyypillinen vuosittainen määrä (alle 1 tapausta 100 000 ihmistä kohti vuodessa). Kustannusten lopullinen mittari on kustannustehokkuus (kustannukset säästettyä elinvuotta kohti), joka edellyttää eloonjäämislukuja. Nämä analyysit voidaan mukauttaa myös elämänlaadun perusteella. Vaikka suurimmassa osassa tätä juttua todetaan varovasti, että tämän testin kliinistä tehokkuutta ei ole vielä osoitettu, tämä varovaisuus kumotaan väitteellä, jonka mukaan tämä verikoe "lisäisi potilaiden eloonjäämismahdollisuuksia", mitä ei voida määrittää tämäntyyppisellä tutkimuksella. Väite, jonka mukaan testi on nykyisiä menetelmiä tarkempi, on myös ennenaikainen, sillä tutkimuksessa ei verrattu verikoetta suoraan nykyisiin menetelmiin. Useampien varhaisvaiheen syöpien löytäminen on välttämätön, mutta tuskin riittävä vaihe uuden seulontatestin hyödyn osoittamisessa. Tarvitaan kliinisiä tutkimuksia, jotta voidaan selvittää vääriin positiivisiin tuloksiin, liialliseen diagnosointiin, liialliseen hoitoon ja eloonjäämiseen liittyvät kysymykset. Jutussa kerrotaan, että tämän veritestin kehittäjien on vielä osoitettava, että väärien positiivisten tai negatiivisten tulosten osuus on alhainen. Alhainen väärien negatiivisten tulosten osuus tarkoittaa, että vakavia sairauksia jää vähemmän huomaamatta. Vastapainona on kuitenkin korkeampi väärien positiivisten tulosten osuus. Kaikkia positiivisia testejä on arvioitava diagnostisen testin kultaisen standardin avulla, ja tämän kultaisen standardin turvallisuus, hyväksyttävyys ja kustannukset vaikuttavat merkittävästi uuden seulontatestin käyttöönottoon. Vaikka jutussa kerrotaan, että tämä tutkimus oli "proof-of-concept" -kokeilu, siinä sanotaan, että testi paransi eloonjäämisikää, mikä voidaan tietää vasta, kun uutta testiä verrataan suoraan nykyisiin menetelmiin. Hoidon "dramaattisesti tehokkaammaksi" tekeminen voidaan todistaa vain satunnaistetuilla tutkimuksilla. Kaikkiin seulontatesteihin, joilla syöpä voidaan havaita varhaisemmassa vaiheessa, liittyy näennäinen elossaoloajan pidentyminen, mutta kuten jäljempänä tarkemmin selitetään, tämä ei välttämättä tarkoita sitä, että potilaat, joilla on seulonnalla havaittu syöpä, todella elävät pidempään kuin he olisivat muuten eläneet. Tehokkuus voidaan todeta vain RCT:n avulla. Jutussa olisi voitu tuoda paremmin esiin työn monet rajoitukset. Esimerkiksi negatiivisen verikokeen tuloksen saaneiden henkilöiden seurantatutkimuksia ei tehty. Vaikka tutkijat tekivät kyselytutkimuksen osallistujille vuoden kuluttua testeistä, he eivät tuottaneet tietoja siitä, kuinka monella negatiivisen verikokeen saaneista ihmisistä oli todella syöpä. Lisäksi tutkijat vertasivat omien potilaidensa eloonjäämislukuja erään toisen tutkimuksen syöpäpotilaiden ryhmään, mikä herättää kysymyksiä siitä, kuinka vertailukelpoisia ryhmät todella ovat. Tutkimuksessa ei myöskään käsitelty sitä mahdollisuutta, että ainakin osa seulonnassa löydetyistä kasvaimista ei ehkä olisi kehittynyt vaaralliseksi syöväksi. Jutussa ei käsitellä etenemisaikaharhaa (sitä, että pidempi elossaoloaika saattaa ainakin osittain johtua siitä, että kasvain löydettiin aikaisemmin sen luonnollisessa vaiheessa, eikä pelkästään hoidon vaikutuksesta). Tutkijat totesivat, että etumisaikaharhan vaikutus voidaan todella selvittää vain satunnaistetussa, kontrolloidussa tutkimuksessa. Arvostelemme jutun tyydyttäväksi tämän kriteerin perusteella, koska siinä huomautetaan huolellisesti, että testi ei ole valmis kliiniseen käyttöön ja että tutkimustulokset koskevat vain yhtä syöpätyyppiä. Juttu olisi kuitenkin ollut parempi, jos siinä olisi tuotu esiin, kuinka harvinainen tämä syöpä on, alle yksi tapaus 100 000:ta yhdysvaltalaista kohti vuodessa. Se tarkoittaa noin 3 000 tapausta Yhdysvalloissa vuosittain - noin 1,7 miljoonasta vuosittain diagnosoidusta syövästä. Lisäksi huomautus, jonka mukaan syöpä "on yleinen" Etelä-Kiinassa ja Kaakkois-Aasiassa, saattaa olla harhaanjohtava. Vaikka sitä saattaa esiintyä useammin kyseisellä alueella, määrä on silti noin 10-20 tapausta 100 000:ta ihmistä kohti, mikä tuskin on kovin yleistä. Juttu läpäisee tämän kriteerin, koska se sisältää lainauksen lehden pääkirjoituksesta, jonka on kirjoittanut riippumaton lähde. Lukijoiden kannalta olisi ollut hyödyllisempää sisällyttää enemmän kommentteja ja asiayhteyttä joltakin, jolla ei ole taloudellisia siteitä tähän tutkimukseen. Jutussa kerrotaan avoimesti tutkijoiden ja heidän työnsä oikeudet omistavan yrityksen taloudellisista intresseistä ja todetaan, että tämän testin saattaminen markkinoille on erittäin kiinnostavaa. Vaikka jutussa kerrotaan, että "nenänielun karsinooma jää yleensä havaitsematta vasta myöhemmin, kun potilaat raportoivat oireista, kuten toistuvista nenäverenvuodoista", siinä ei kerrota lukijoille mitään siitä, kuinka usein nämä syövät löydetään varhaisessa vaiheessa. Lukijalle ei anneta käsitystä siitä, miten potilaat tyypillisesti pärjäävät nykyisillä diagnoosimenetelmillä. Jutussa kerrotaan selvästi, että testi on vielä kokeellinen ja että kehittäjät eivät ole vielä osoittaneet, että se voisi olla käytännöllinen ja tehokas kliinisessä käytännössä. Jutussa tuodaan esiin toive uudesta verikokeesta, joka voisi olla kliinisesti hyödyllinen. Juttu ei näytä tukeutuvan uutistiedotteeseen. Se sisältää lainauksia testiä kehittävän yrityksen johtajan puhelinhaastattelusta. Väite: Piilaakson startup-yritys Grail näkee toivoa syövän veritestille.</w:t>
      </w:r>
    </w:p>
    <w:p>
      <w:r>
        <w:rPr>
          <w:b/>
        </w:rPr>
        <w:t xml:space="preserve">Tulos</w:t>
      </w:r>
    </w:p>
    <w:p>
      <w:r>
        <w:t xml:space="preserve">Tässä tarinassa nenänielun karsinooman verikokeesta keskitytään tutkimuksen liiketaloudellisiin näkökulmiin yhtä paljon kuin uuden seulontatestin mahdollisiin terveysvaikutuksiin. Siinä kerrotaan selvästi, että on vielä paljon tehtävää, ennen kuin tällaista testiä voitaisiin harkita kliiniseen käyttöön. Se välittää tutkijoiden laskelman, jonka mukaan yhden tapauksen havaitseminen maksaisi tämän tutkimuksen tulosten perusteella lähes 30 000 dollaria. Jutussa sanotaan kuitenkin myös, että testi on tarkempi kuin nykyiset menetelmät ja että se "paransi potilaiden selviytymismahdollisuuksia", vaikka tutkimusta ei ollut suunniteltu testaamaan kumpaakaan näistä väitteistä. Jutussa olisi pitänyt kertoa selkeämmin, kuinka harvinainen tämä syöpätyyppi on. Tähän tutkimukseen osallistuneilla oli moninkertaisesti enemmän syöpää kuin Yhdysvaltojen väestöllä yleensä, mikä vaikuttaisi suuresti sekä testin tehokkuuteen että kustannuksiin. Kommentti, jonka mukaan syöpä "on yleinen" Etelä-Kiinassa ja Kaakkois-Aasiassa, on harhaanjohtava - syöpä on yleisempi, mutta sen määrä on edelleen luokkaa 10-20 tapausta 100 000:ta kohti. Olisi ollut mukava nähdä enemmän kontekstia riippumattomasta lähteestä. Lääketieteellisistä tutkimuksista kertovissa jutuissa ei pitäisi koskaan julistaa tuloksia, joita tutkimusten tarkoituksena ei ollut tuottaa. Tässä jutussa on useita varovaisia kuvauksia siitä, että tutkimus on konseptin todiste ja että se tarjoaa "välähdyksen todisteista" siitä, että verikokeella voidaan ehkä havaita ainakin yksi harvinainen syöpätyyppi. Jutussa kuitenkin todetaan, että testi on nykyisiä menetelmiä tarkempi, vaikka tutkimuksessa ei suoraan verrattu uutta testiä tavanomaiseen kliiniseen diagnoosiin. Siinä myös väitetään, että testi paransi eloonjäämisikää, vaikka jälleen kerran ei tehty suoraa vertailua tavanomaiseen hoitoon. Suhteellista tarkkuutta ja eloonjäämistä koskevat väitteet erottuvat muusta raportoinnista tavalla, joka viittaa siihen, että ne on ehkä lisätty jutun vaikutuksen lisäämiseksi.</w:t>
      </w:r>
    </w:p>
    <w:p>
      <w:r>
        <w:rPr>
          <w:b/>
        </w:rPr>
        <w:t xml:space="preserve">Esimerkki 2.2135</w:t>
      </w:r>
    </w:p>
    <w:p>
      <w:r>
        <w:t xml:space="preserve">Kohta: Amerikkalainen baseball-pelaaja Morris "Moe" Berg, jonka valioliigaura kesti 15 menestymätöntä kautta neljässä eri joukkueessa vuosina 1923-1939, ei koskaan edennyt varasiepparin ja korvaavan shortstopin asemia pidemmälle. Hän vietti kuulemma enemmän aikaa penkillä kuin kentällä. "Hän puhuu seitsemää kieltä, mutta ei osaa lyödä millään niistä", eräs joukkuetoveri valitti Bergistä, joka Princetonin yliopistosta valmistuneesta ja Columbian yliopistosta valmistuneesta lakimiehestä huolimatta vietti ulkoisesti merkityksetöntä, jopa salaperäistä elämää. Ilman hänen salaisia tekojaan sotilasvakoilijana toisen maailmansodan aikana Moe Bergiä ei ehkä muistettaisi nykyään lainkaan. Hänen työnsä OSS:lle (Office of Strategic Services, nykyisen CIA:n kantaisä) ansiosta Berg jää historiaan. Helmikuussa 2017 alkoivat pääkuvaukset näytelmäelokuvasta, joka kertoo Moe Bergin elämästä, jonka sota-aikaiset toimet ovat jääneet suurelta osin suuren yleisön tuntemattomiksi, vaikka ne eivät olekaan historiantutkijoille tuntemattomia. Elokuva, jonka nimi on The Catcher Was a Spy, keskittyy Bergin tehtävään jäljittää kuuluisa saksalainen fyysikko Werner Heisenberg Euroopassa natsien ydinkapasiteetin arvioimiseksi. Jotkut sanovat, että hänet määrättiin tarvittaessa salamurhaamaan Heisenberg estääkseen saksalaisten atomipommiohjelman. Bergin seikkailuista vakoojana on kirjoitettu useita lehti- ja aikakauslehtiartikkeleita (muun muassa CIA:n kirjoittama), puhumattakaan vuonna 1994 julkaistusta kirjasta The Catcher Was a Spy, johon elokuva perustuu: The Mysterious Life of Moe Berg, jonka on kirjoittanut Nicholas Dawidoff. Sikäli kuin useimmat ihmiset ylipäätään ovat nykyään tietoisia Bergin nimestä, tutumpi lähde lienee kuitenkin tämä vuodesta 2013 lähtien sosiaalisessa mediassa pyörinyt nimetön, häpeilemättömän liioitteleva viraaliartikkeli: Moe Berg puhui viittätoista kieltä - mukaan lukien japania - ja rakasti kahta asiaa: baseballia ja vakoilua. Tokiossa kimonoon pukeutunut Berg vei kukkia St. Luke's Hospitalissa - Japanin pääkaupungin korkeimmassa rakennuksessa - hoidettavan amerikkalaisen diplomaatin tyttärelle. Hän ei koskaan toimittanut kukkia. Pallopelaaja nousi sairaalan katolle ja kuvasi satamaa, sotilaslaitoksia, ratapihoja jne. Kahdeksan vuotta myöhemmin eversti Jimmy Doolittle tutki huolellisesti Bergin valokuvia suunnitellessaan näyttävää hyökkäystään, jota myöhemmin luonnehdittiin nimellä "Kolmekymmentä sekuntia Tokion yllä". Bergin isä Bernard Berg, apteekkari Newarkissa, New Jerseyssä, opetti pojalleen hepreaa ja jiddishiä. Moe alkoi vastoin tahtoaan pelata baseballia kadulla nelivuotiaana. Hänen isänsä paheksui sitä eikä katsonut poikansa pelaamista kertaakaan. Barringerin lukiossa Moe oppi latinaa, kreikkaa ja ranskaa. Hän valmistui magna cum laude Princetonin yliopistosta ja lisäsi espanjaa, italiaa, saksaa ja sanskritia kieltensä kirjoon. Opiskellessaan Pariisin Sorbonnessa ja Columbian oikeustieteellisessä korkeakoulussa hän oppi japania, kiinaa, koreaa, intialaista, arabiaa, portugalia ja unkaria sekä joitakin alueellisia murteita. Toisen maailmansodan aikana hän hyppäsi laskuvarjolla Jugoslaviaan arvioidakseen siellä olevien kahden partisaaniryhmän arvoa sotatoimille. Hän raportoi, että marsalkka Titon joukot saivat laajan kannatuksen kansalta, ja Winston Churchill määräsi tukemaan kaikin keinoin Jugoslavian maanalaistaistelijoita Mihajlovićin serbien sijaan. Laskuvarjohyppy 41-vuotiaana oli epäilemättä haasteellinen. Mutta lisää oli tulossa samana vuonna..... [Lue koko artikkeli] Teksti, jossa kerrotaan Bergin matkasta Zürichiin etsimään (ja mahdollisesti tappamaan) Heisenberg, näyttää olevan peräisin julkaistuista lähteistä (esimerkiksi Ron Grossmanin vuonna 1992 kirjoittamasta Chicago Tribunen artikkelista "Berg - Moe Berg"), mutta Nicholas Dawidoffin perusteellisemmat tutkimukset kyseenalaistavat joitakin sen hurjempia väitteitä. Bergillä oli esimerkiksi luontainen kyky ymmärtää kieliä ja sanojen alkuperää, mutta hän ei puhunut sujuvasti mitään vierasta kieltä, todetaan New York Timesin arvostelussa Dawifdoffin kirjasta (ei ainakaan sanskritia!). Ei myöskään tiedetä varmasti, että Bergin kriittinen osa Sveitsin tehtävää oli salamurhata Heisenberg: Mitä tulee hänen vakoilutekoihinsa: Dawidoff kirjoittaa, että Bergiä ei koskaan käsketty kuvaamaan Tokiota; ajatus oli puhtaasti Bergin keksintö. Hänen kuviaan ei myöskään koskaan käytetty Doolittlen hyökkäystä varten. Ja vaikka Berg saattoi hyvinkin saada tehtäväkseen salamurhata Heisenbergin, Dawidoff kirjoittaa, että "koko tilanne oli täynnä epätodennäköisyyttä". Kuten hän toteaa: "Vain suuri annos O.S.S.:n toiveajattelua löytää Heisenbergin, jonka pommi on melkein valmis, kertomassa siitä luentosalissa, joka on täynnä ulkomaalaisia." Berg jumaloi ilmeisesti sota-ajan vakoojana olemista, eikä hänellä mennyt hyvin, kun hän palasi sotien päätyttyä Yhdysvaltoihin. Huolimatta siitä, että Berg otti vastaan satunnaisia töitä CIA:lle, hän löysi itsensä myöhempinä vuosina pennittömänä, juurettomana ja päämäärättömänä, Dawidoff toteaa. Hän asui vanhemman sisarensa Ethelin kanssa, kunnes kuoli 70-vuotiaana vuonna 1972. Hänet tuhkattiin ja hänen tuhkansa haudattiin hänen vanhempiensa hautausmaalle New Jerseyssä, mutta hänen sisarensa kaivoi uurnan esiin ja siirsi sen tuntemattomaan paikkaan Israeliin. Väite: "Morris ""Moe"" Berg, monikielinen Princetonin yliopistosta valmistunut, joka pelasi baseball-liigaa 1920- ja 30-luvuilla, eli vaarallista ja juonittelevaa elämää Yhdysvaltain sotilastiedustelu-upseerina Euroopassa toisen maailmansodan aikana.""</w:t>
      </w:r>
    </w:p>
    <w:p>
      <w:r>
        <w:rPr>
          <w:b/>
        </w:rPr>
        <w:t xml:space="preserve">Tulos</w:t>
      </w:r>
    </w:p>
    <w:p>
      <w:r>
        <w:t xml:space="preserve">"[Ethel] kuoli vuonna 1987", Dawidoff kirjoittaa ja toteaa, että Berg itse olisi hyväksynyt tämän juonenkäänteen, "joten Moe Bergin elämän viimeinen mysteeri on se, ettei kukaan tiedä, missä hän on."</w:t>
      </w:r>
    </w:p>
    <w:p>
      <w:r>
        <w:rPr>
          <w:b/>
        </w:rPr>
        <w:t xml:space="preserve">Esimerkki 2.2136</w:t>
      </w:r>
    </w:p>
    <w:p>
      <w:r>
        <w:t xml:space="preserve">Kohta: Maconin piirikunnan kansanterveysvirasto ilmoitti keskiviikkona, että myös toisen kuolemantapauksen kolmen viime viikon aikana epäillään johtuvan taudista. Kyseistä kuolemaa tutkitaan edelleen. Tarkempia yksityiskohtia ei annettu, ja osasto vetosi yksityisyyden suojaan. Piirikunnan virkamiesten mukaan ennaltaehkäiseviä antibiootteja annetaan niille, jotka ovat olleet läheisessä kosketuksessa Neisseria meningitidis -bakteerin saaneiden ihmisten kanssa. He tekevät yhteistyötä osavaltion kansanterveysosaston kanssa tautitapauksen hillitsemiseksi. Viranomaisten mukaan kaikkien, joilla on bakteerien aiheuttaman aivokalvontulehduksen oireita, kuten äkillistä kuumetta, katkennutta päänsärkyä, jäykkää niskaa ja vatsakipua, tulisi mennä päivystykseen. Maconin piirikunta sijaitsee läntisessä Pohjois-Carolinassa. Väite: 1 vahvistettu bakteeriperäisen aivokalvontulehduksen aiheuttama kuolema Pohjois-Carolinassa.</w:t>
      </w:r>
    </w:p>
    <w:p>
      <w:r>
        <w:rPr>
          <w:b/>
        </w:rPr>
        <w:t xml:space="preserve">Tulos</w:t>
      </w:r>
    </w:p>
    <w:p>
      <w:r>
        <w:t xml:space="preserve">Pohjois-Carolinan piirikunnan viranomaiset ovat vahvistaneet, että äskettäinen kuolema johtui bakteerien aiheuttamasta aivokalvontulehduksesta.</w:t>
      </w:r>
    </w:p>
    <w:p>
      <w:r>
        <w:rPr>
          <w:b/>
        </w:rPr>
        <w:t xml:space="preserve">Esimerkki 2.2137</w:t>
      </w:r>
    </w:p>
    <w:p>
      <w:r>
        <w:t xml:space="preserve">Kohta: The Times of India siteerasi virallista lähdettä, jonka mukaan 100 lääketarkastajan ryhmä oli määrätty tutkimaan eri tuotantolaitoksia, tukkukauppiaita ja jakelijoita varhaisesta keskiviikosta alkaen. "Näytteet kaikista jauhemerkeistä kerätään ja lähetetään testattavaksi", nimeltä mainitsematon virkamies kertoi lehdelle. The Mint -lehti siteerasi myös nimeltä mainitsematonta virkamiestä, jonka mukaan lääketarkastajat kävisivät J&amp;J:n tuotantolaitoksissa ja ottaisivat näytteitä lisätutkimuksia varten. Tiistaina CDSCO:n (Central Drugs Standard Control Organization) tiedottaja sanoi, että Reutersin raportti oli "harkinnassa", mutta oli liian aikaista sanoa, aloitetaanko virallinen tutkimus vauvapuuterista, joka on kaikkialla läsnä monissa intialaisissa kodeissa, joiden potentiaaliset markkinat ovat 1,3 miljardia ihmistä. CDSCO:n tiedottaja ei vastannut heti keskiviikkona kommenttipyyntöön. Intian terveysministeriön tiedottaja kieltäytyi kommentoimasta. J&amp;J:llä ei ollut välitöntä kommenttia Intian viranomaisten tekemistä näytetakavarikoista. Tiistaina yhtiö totesi lausunnossaan, että Reutersin perjantaina julkaisema artikkeli "on yksipuolinen, väärä ja kiihottava". "Johnson &amp; Johnsonin vauvapuuteri on turvallista ja asbestitonta", se lisäsi. "Yli 100 000 miehelle ja naiselle tehdyt tutkimukset osoittavat, että talkki ei aiheuta syöpää tai asbestiin liittyviä sairauksia". Tuhannet sääntelyviranomaisten ja maailman johtavien laboratorioiden tekemät riippumattomat testit todistavat, ettei vauvapuuterimme ole koskaan sisältänyt asbestia", yhtiö sanoi. Reutersin tutkimat monet yhtiön muistiot, sisäiset raportit ja muut luottamukselliset asiakirjat sekä todistajanlausunnot ja oikeudenkäynnit osoittivat, että ainakin vuodesta 1971 2000-luvun alkupuolelle asti yhtiön raakatalkki ja valmiit jauheet sisälsivät toisinaan positiivisia pieniä määriä asbestia ja että yhtiön johtajat, kaivosten johtajat, tiedemiehet, lääkärit ja lakimiehet pohtivat ongelmaa ja sitä, miten siihen pitäisi puuttua, mutta eivät kertoneet siitä viranomaisille tai yleisölle. Asiakirjoissa kuvataan myös onnistuneita pyrkimyksiä vaikuttaa Yhdysvaltojen sääntelyviranomaisten suunnitelmiin rajoittaa asbestin käyttöä kosmeettisissa talkkituotteissa ja talkin terveysvaikutuksia koskevaan tieteelliseen tutkimukseen. J&amp;J ilmoitti maanantaina aikovansa ostaa takaisin osakkeitaan enintään 5 miljardilla dollarilla sen jälkeen, kun Reutersin raportti oli pudottanut yhtiön markkina-arvoa noin 40 miljardilla dollarilla. Väite: Intian sääntelyviranomainen testaa Johnson &amp; Johnsonin vauvapuuterinäytteitä: media.</w:t>
      </w:r>
    </w:p>
    <w:p>
      <w:r>
        <w:rPr>
          <w:b/>
        </w:rPr>
        <w:t xml:space="preserve">Tulos</w:t>
      </w:r>
    </w:p>
    <w:p>
      <w:r>
        <w:t xml:space="preserve">Intian liittovaltion lääkevalvontaviranomainen takavarikoi keskiviikkona näytteitä Johnson &amp; Johnsonin (JNJ.N) vauvapuuterista testattavaksi, kertoivat paikalliset tiedotusvälineet Reutersin raportin jälkeen, jonka mukaan yhtiö tiesi vuosikymmenien ajan, että tuotteessa piilee syöpää aiheuttavaa asbestia.</w:t>
      </w:r>
    </w:p>
    <w:p>
      <w:r>
        <w:rPr>
          <w:b/>
        </w:rPr>
        <w:t xml:space="preserve">Esimerkki 2.2138</w:t>
      </w:r>
    </w:p>
    <w:p>
      <w:r>
        <w:t xml:space="preserve">Kohta: Sveitsin Hoch-Ybrigin vuoristoalueella Zürichin eteläpuolella 23. helmikuuta 2011. REUTERS/Arnd Wiegmann Lisa Wheeler, New Yorkissa asuva kunto-ohjaaja, uskoo, että koskaan ei ole liian myöhäistä päästä kuntoon, jotta hiihtämisestä tulisi nautinnollisempaa ja turvallisempaa. Mutta älä liioittele. "Tee perusvoimaharjoittelua jaloille, ytimelle ja käsivarsille", sanoo Wheeler, joka on DailyBurn-verkkoharjoittelusivuston kunto-ohjelmajohtaja. "Mutta jos et ole harrastanut mitään, hillitse sitä hieman."   Wheeler suosittelee keuhkojumppaa vahvistamaan nelipäisiä lihaksia, reiden etuosan pitkiä lihaksia. "Keuhkoissa on niveljalka, ja hiihtäminen on hyvin niveljalkajumppaa, koska polvet ovat koukussa ja kuljetaan alamäkeen", hän sanoo. "Keuhkoilla treenataan myös pakaralihaksia ja pakaralihaksia", hän selitti viitaten suuriin lihaksiin, jotka muodostavat pakarat. Wheeler ajattelee, että aloitteleva voi luopua hyppy- tai hyppylungista ja keskittyä sen sijaan matriisilungiin, periaatteessa astumalla eri suuntiin ja työntämällä eri suuntiin koko liikeradalla. "Viime hetken henkilöille suosittelen ottamaan rauhallisesti", hän sanoi. Wheeler sanoi, että ihmiset ajattelevat hiihtoa vain yhteen suuntaan, alamäkeen, ja laiminlyövät lantion ja ytimen valmistelun toiminnan huomattaviin vaatimuksiin. "Jos analysoit hiihtoa, siinä on paljon lantion kiertoa ja sivuttaisliikettä", hän sanoi. "Tekisin joitakin ydinharjoituksia, kuten lankkuja, ja pyöriviä liikkeitä lääkintäpallon kanssa", hän sanoi. "Koska rinteitä alaspäin mentäessä vartalosi kääntyy, lantiosi kääntyy."   Jessica Matthews American Council on Exercises -järjestöstä ehdottaa harjoituksia, jotka jäljittelevät hiihtoa, joka vaatii sydän- ja verisuonikunnon ja lihasvoiman ohella myös nopeutta ja ketteryyttä. "Olen kartioharjoitusten suuri fani", hän sanoi. "Ostin juuri sarjan kotiin."   Urheiluvälineliikkeissä myytävät kartiot ovat pienempiä ja kevyempiä kuin liikennekartiot. Liikuntafysiologina työskentelevän Matthewsin mielestä ne sopivat erinomaisesti piirin muodostamiseen, jotta voidaan harjoitella mäkeä alaspäin kudottavia liikkeitä. "Voit kehittää alavartalon voimaa, sivuttaisliikkeitä, tehdä kartiohyppyjä ja harjoitella oikeaa laskeutumista", hän sanoi. Kyykyt ja lungit kehittävät alavartalon voimaa, mutta niille, joille täysi kyykky on haasteellinen, Matthews ehdottaa seinäistuntaa, joka tarkoittaa lähinnä selän asettamista seinää vasten polvet koukussa. Hänen mukaansa ihanteellisinta olisi aloittaa hiihtoa edeltävä rutiini vähintään kuusi viikkoa ennen rinteisiin lähtöä. "Se on hyvä aika fysiologiselta kannalta", hän sanoi. Toinen hiihtämisen kannalta ratkaiseva tekijä on kyky reagoida nopeasti. "Alamäki ei ole suora alamäki", Matthews sanoi. "On väisteltävä ihmisiä. Sinun on pystyttävä tekemään nopeita muutoksia, saatat joutua torjumaan kaatumisen, joten on tärkeää varmistaa, että lantiosi, jalkasi, hartiasi ja selkärankasi ovat valmiina." Wheeler sanoi. Väite: Ennen laskettelua tehdyt valmistelut auttavat ennen rinteisiin lähtöä.</w:t>
      </w:r>
    </w:p>
    <w:p>
      <w:r>
        <w:rPr>
          <w:b/>
        </w:rPr>
        <w:t xml:space="preserve">Tulos</w:t>
      </w:r>
    </w:p>
    <w:p>
      <w:r>
        <w:t xml:space="preserve">Rinteisiin lähteminen voi olla pelottavaa huonokuntoiselle aloittelijalle ja jopa kokeneemmallekin hiihtäjälle, mutta kuntoasiantuntijat sanovat, että osaamistasosta riippumatta jokainen voi hyötyä hiukan valmistautumisesta ennen hiihtoa.</w:t>
      </w:r>
    </w:p>
    <w:p>
      <w:r>
        <w:rPr>
          <w:b/>
        </w:rPr>
        <w:t xml:space="preserve">Esimerkki 2.2139</w:t>
      </w:r>
    </w:p>
    <w:p>
      <w:r>
        <w:t xml:space="preserve">Kohta: Kalifornian senaattori Kamala Harris ja Indianan South Bendin pormestari Pete Buttigieg esittelivät kumpikin keskiviikkona ilmastosuunnitelmansa. New Jerseyn senaattori Cory Booker, Massachusettsin senaattori Elizabeth Warren ja entinen Obaman kabinetin jäsen Julián Castro esittivät kukin omansa tiistaina. Suunnitelmien vyöry tulee ennen CNN:n kaupungintalotilaisuutta ilmaston lämpenemisestä, johon 10 Valkoiseen taloon pyrkivää demokraattia aikoo osallistua. Foorumit järjestetään sen jälkeen, kun liberaalit olivat vaatineet demokraattista puoluetta keskittymään ainakin yhteen ilmastonmuutoskeskusteluun, mutta ilmastokeskustelupäätöslauselma hylättiin demokraattisen kansalliskomitean kesäkokouksessa viime kuussa. Monet demokraatit pitävät ilmastonmuutosta kiireellisenä kriisinä. Demokraattien äänestäjien keskuudessa asia on niin kiireellinen, että Washingtonin kuvernööri Jay Inslee teki ilmastonmuutoksen pahimpien ääri-ilmiöiden rajoittamisesta presidenttiehdokkuutensa ytimen. Inslee kuitenkin jättäytyi pois presidenttiehdokkuudesta elokuussa, kun hän ei saanut paikkaa syyskuun esivaalikeskustelussa. Insleetä ei olisi myöskään kutsuttu keskiviikon ilmastonmuutosfoorumiin, koska hän ei täyttänyt gallup-kriteerejä. Sen jälkeen, kun hän luopui presidenttiehdokkuudestaan, useat ehdokkaat, kuten Harris ja Warren, ovat omaksuneet osia hänen ajamastaan ohjelmasta. Harris kannattaa "ilmastopäästömaksua", jonka tarkoituksena on vähentää saastumista ja lisätä samalla valtion tuloja. Hänen 10 biljoonan dollarin suunnitelmansa sisältää ehdotuksia, joita hänen demokraattiset kilpailijansa tukevat. Hän kehottaa Yhdysvaltoja siirtymään puhtaaseen talouteen vuoteen 2045 mennessä ja saavuttamaan tavoitteen, jonka mukaan sähkö on 100-prosenttisesti hiilineutraalia vuoteen 2030 mennessä. Hän sanoo lopettavansa fossiilisten polttoaineiden tuotannon julkisilla mailla ja liittovaltion tuet fossiilisille polttoaineille. Harris vaatii myös Climate Equity Act -lakiehdotuksen hyväksymistä, jonka hän esitti yhdessä newyorkilaisen Alexandria Ocasio-Cortezin kanssa ja joka edellyttäisi kongressia mittaamaan, miten mahdollinen ympäristölainsäädäntö vaikuttaisi köyhempiin yhteisöihin. Warrenin tiistai-iltana julkaisemassa suunnitelmassa hyväksytään Insleen ehdokkaana ollut 10-vuotinen puhtaan energian suunnitelma. Warren sanoi, että Insleen ajatusten "pitäisi pysyä esityslistan keskipisteessä", ja hän tapasi Insleen Seattlessa vieraillessaan Washingtonin osavaltiossa ennen työpäivää järjestetyssä tilaisuudessa, kertoi kaksi tapaamiseen perehtynyttä henkilöä, jotka puhuivat nimettömänä puhuakseen yksityisestä tapaamisesta. Hän sanoo lisäävänsä hiilidioksidipäästöjen vähentämiseen tähtäävään tutkimukseen ja investointeihin suunniteltuja menoja 3 biljoonaan dollariin. Hän kannattaa tiukkoja määräaikoja fossiilisten polttoaineiden käytön jyrkälle vähentämiselle tai lopettamiselle Yhdysvaltojen sähköverkossa, maanteillä ja lentoliikennejärjestelmissä sekä kaupungeissa ja kunnissa. Tähän sisältyy sen varmistaminen, että uudet henkilöautot, bussit ja monet kuorma-autot toimivat puhtaalla energialla - bensiinin tai dieselin sijaan - vuoteen 2030 mennessä ja että kaikki maan sähkö tuotetaan aurinko- ja tuulivoimalla sekä muilla uusiutuvilla, hiilettömillä lähteillä vuoteen 2035 mennessä. Buttigiegin 1,1 biljoonan dollarin ilmastonmuutossuunnitelman tavoitteena on päästä nollapäästöihin vuoteen 2050 mennessä ja luoda yli 3 miljoonaa työpaikkaa puhtaaseen infrastruktuuriin seuraavan vuosikymmenen aikana. Muiden demokraattien tavoin Buttigieg uudistaisi maan sitoutumisen Pariisin ilmastosopimukseen. Hän vaatii fossiilisten polttoaineiden teollisuuden tukien lopettamista ja julkisten maiden sulkemista uusilta fossiilisten polttoaineiden vuokrasopimuksilta. Hän vaatii myös koko talouden laajuisen hiilidioksidipäästöjen hinnan käyttöönottoa, joka nousisi automaattisesti vuosittain, sekä lisäinvestointeja hiilidioksidin talteenottotekniikoihin. Bookerin 3 biljoonan dollarin suunnitelmassa vaaditaan, että Yhdysvaltojen talous on saatava hiilineutraaliksi viimeistään vuonna 2045. Hän kehottaa myös perustamaan "Yhdysvaltojen ympäristöoikeudenmukaisuuden rahaston", jonka painopistealueisiin kuuluu muun muassa kaikkien kotien, koulujen ja päiväkotien juomavesijohtojen korvaaminen toisen kautensa loppuun mennessä. Castron 10 biljoonan dollarin suunnitelman tavoitteena on, että kaikki Yhdysvaltojen sähkö olisi puhdasta ja uusiutuvaa vuoteen 2035 mennessä. Hän haluaa saavuttaa nollapäästöt vuoteen 2045 mennessä ja vähentää kasvihuonekaasupäästöjä vähintään 50 prosenttia vuoteen 2030 mennessä. Bookerin tavoin hän keskittyy ympäristörasismiin, jossa ympäristövaarat vaikuttavat suhteettomasti värillisiin ihmisiin. Puheenjohtajaksi pyrkivien demokraattien keskuudessa ei ole juurikaan erimielisyyttä siitä, että ilmastonmuutos on rakennuskatastrofi. Keskiviikon kaupungintalot antavat ehdokkaille tilaisuuden osoittaa suunnitelmiensa väliset erot, kun demokraattisen puolueen pohja vaatii yhä enemmän aggressiivisia toimia. Valtakunnallisesti 72 prosenttia demokraattien välivaalien äänestäjistä sanoi olevansa erittäin huolissaan ilmastonmuutoksen vaikutuksista, ja 20 prosenttia oli jokseenkin huolissaan. Tämä käy ilmi AP VoteCast -tutkimuksesta, johon osallistui yli 115 000 välivaalien äänestäjää koko maassa. Viime kuussa vermonttilainen senaattori Bernie Sanders julkaisi 16 biljoonan dollarin suunnitelmansa ilmaston lämpenemisen torjumiseksi, joka on demokraattien ehdokkaista kallein. Hänen suunnitelmassaan, jota hän kutsuu nimellä The Green New Deal, julistetaan ilmastonmuutos kansalliseksi hätätilanteeksi, kehotetaan Yhdysvaltoja lopettamaan fossiilisten polttoaineiden käyttö vuoteen 2050 mennessä ja sitoudutaan 200 miljardiin dollariin köyhien maiden auttamiseksi ilmastonmuutoksen torjunnassa. Entinen varapresidentti Joe Biden on ehdottanut 1,7 biljoonan dollarin menoja 10 vuoden aikana puhtaaseen energiaan ja muihin aloitteisiin, joiden tavoitteena on poistaa maan nettohiilipäästöt vuoteen 2050 mennessä. Jotkut liberaalit ovat arvostelleet Bideniä siitä, että hän ei ole tarpeeksi aggressiivinen kasvavan kriisin kohtaamisessa. Demokraattien suhteellisen vähäiset erimielisyydet ilmastonmuutoksesta ovat jyrkässä ristiriidassa presidentti Donald Trumpin kanssa, joka on torjunut ja pilkannut ilmastonmuutosta koskevaa tiedettä ja kääntänyt kurssinsa Yhdysvaltain ilmastopolitiikassa. Trump teki maan vetämisestä pois Pariisin ilmastosopimuksesta yhden hallintonsa ensimmäisistä painopisteistä, ja hänen varaukseton tukensa öljy- ja hiiliteollisuudelle on ollut yksi hänen presidenttikautensa kestäviä teemoja. ___ Associated Pressin kirjoittaja Michelle L. Price Las Vegasissa osallistui tähän raporttiin. Vaatimus: Demokraatit ehdottavat, että ilmastonmuutoksen torjuntaan käytetään biljoonia.</w:t>
      </w:r>
    </w:p>
    <w:p>
      <w:r>
        <w:rPr>
          <w:b/>
        </w:rPr>
        <w:t xml:space="preserve">Tulos</w:t>
      </w:r>
    </w:p>
    <w:p>
      <w:r>
        <w:t xml:space="preserve">Viisi demokraattien presidenttiehdokasta on vuorokauden sisällä julkaissut laajoja suunnitelmia ilmastonmuutoksen käsittelemiseksi ennen asiaa käsitteleviä kaupungintaloja.</w:t>
      </w:r>
    </w:p>
    <w:p>
      <w:r>
        <w:rPr>
          <w:b/>
        </w:rPr>
        <w:t xml:space="preserve">Esimerkki 2.2140</w:t>
      </w:r>
    </w:p>
    <w:p>
      <w:r>
        <w:t xml:space="preserve">Kohta: Nuoret ammattilaisnaiset ovat huomanneet, että vain naisille tarkoitetut kuntoilualueet voivat olla samaa kuin golfaaminen tai koripalloharrastus aamulla miespuolisille kollegoilleen: mahdollisuus verkostoitua, neuvotella ja solmia suhteita treenatessaan. "Miehet ovat jo iät ja ajat yhdistäneet kuntoilun ja sosiaalisen ulottuvuuden, tehneet bisnestä ja luoneet suhteita samaan aikaan", sanoo Leanne Shear, kouluttaja ja Manhattanilla sijaitsevan, vain naisille tarkoitetun Uplift Studiosin perustaja. "Naiset eivät ole tehneet niin, mikä on heille haitaksi."  Shear sanoi, että hänen vuonna 2012 avattu studionsa vetää puoleensa 20-, 30- ja 40-vuotiaita ammattilaisnaisia ja pyrkii tarjoamaan sosiaalisen ilmapiirin, jossa he voivat kokoontua yhteen yhteisönä. Treenien osalta Shear uskoo, että vaikka naiset pystyvät varmasti tekemään kaiken, mitä miehetkin tekevät, monet pitävät kuntosalilaitteita painotiloissa tilaa vievinä, vastenmielisinä ja huonosti heille sopivina. Shearin studiossa on muun muassa elliptinen kone, jonka pienempi askelpituus sopii paremmin naisille, ja valtavien levyjen ja tankojen sijaan siellä on paljon käsipainoja, palloja, tasapainolaitteita ja kehonpainoharjoituksia. International Health, Racquet &amp; Sportsclub Associationin (IHRSA) vuonna 2014 julkaisema raportti osoitti, että vaikka kuntoklubien jäsenet ovat yhtä todennäköisesti miehiä tai naisia, heidän toimintansa klubilla käydessään vaihtelee huomattavasti. Naiset harrastavat todennäköisemmin ryhmäliikuntatunteja, pilatesta, venyttelyä, joogaa, boot campiä ja sydän- ja verisuonitreenejä, kun taas miehiä kiinnostavat vapaat painot, vastuskoneet ja lajit, kuten racquetball ja squash. Curves International, Inc. on suuri naisille suunnattujen kuntokeskusten ketju, joka tunnetaan 30 minuutin mittaisesta sydän-, voima- ja venyttelyharjoittelusta. Curvesin ohjelmista ja tieteestä vastaavan varajohtajan Hannah Karassin mukaan piiri on ympyrän muotoinen syystä. "Jäsenet kohtaavat toisensa, auttavat toisiaan", hän selitti. Karass sanoi, että Curves on aloittanut tiukan korkean intensiteetin intervalliharjoittelun, jonka on suunnitellut The Biggest Loser -tosi-tv-ohjelmasta tuttu valmentaja Jillian Michaels ja jonka tarkoituksena on houkutella nuorempia naisia. Karass, 50, uskoo, että naisten kuntosalit ovat yksinkertaisesti vähemmän pelottavia kuin miesten salit. "Ajattelen itseni isolla sekasalilla", hän sanoi. "Jos työskentelen 10-kiloisen (4,5 kg) käsipainon kanssa ja näen miesten nostavan 25 kiloa, syntyy tunnereaktio."  Tohtori Barbara Bushman American College of Sports Medicine -järjestöstä sanoi, että molemmat sukupuolet tarvitsevat tasapainoisen harjoitusohjelman, johon kuuluu aerobista toimintaa, kestävyysharjoittelua ja joustavuutta sekä iäkkäiden aikuisten osalta tasapainoa ja ketteryyttä. "Minulle vain naisille tarkoitettu kuntosali sopii nautinnollisuuteen", hän sanoi. "Jos joku tuntee olonsa mukavammaksi tuossa ympäristössä ja se auttaa häntä pysymään ohjelmassaan paremmin, se on hieno asia."  Hän lisäsi, että naiset jäävät yleensä miehiä jälkeen kestävyysharjoittelussa, joka on tärkeää luuston terveyden kannalta. Pienille naisille voi myös olla vaikeaa saada tavallisiin koneisiin asianmukainen istuvuus. "Yliopistossa olin ainoa nainen puntarissa", sanoi Bushman, jonka 180-senttinen pituus lievitti mitoitusongelmaa. "Se ei ollut ympäristö, joka toivotti naiset tervetulleiksi."  Shear näkee vain naisille tarkoitetut paikat paikkana, jossa naiset voivat vapaasti tehdä parhaansa ilman itsetietoisuutta tai pyrkimystä tehdä vaikutusta vastakkaiseen sukupuoleen. "Treenit ovat yhtä kovia ja intensiivisiä kuin miehen treenit", hän sanoo. Väite: Sisaruus on tehokas kannustin naisten kuntosaleilla.</w:t>
      </w:r>
    </w:p>
    <w:p>
      <w:r>
        <w:rPr>
          <w:b/>
        </w:rPr>
        <w:t xml:space="preserve">Tulos</w:t>
      </w:r>
    </w:p>
    <w:p>
      <w:r>
        <w:t xml:space="preserve">Vain naisille tarkoitetut kuntosalit, joita on aikoinaan pidetty tietyn ikäisten huonokuntoisten naisten liikuntavaihtoehtona, ovat kuntosaliasiantuntijoiden mukaan aktiivisesti karistamassa tätä mainetta.</w:t>
      </w:r>
    </w:p>
    <w:p>
      <w:r>
        <w:rPr>
          <w:b/>
        </w:rPr>
        <w:t xml:space="preserve">Esimerkki 2.2141</w:t>
      </w:r>
    </w:p>
    <w:p>
      <w:r>
        <w:t xml:space="preserve">Kohta: Lainsäädännössä edellytetään, että laitoksissa on oltava generaattori, joka pystyy pitämään hoitokodit ja hoivakodit 81 celsiusasteen (27 celsiusastetta) tai sitä alhaisemmassa lämpötilassa vähintään neljän päivän ajan. Kaikkien Floridan 685 hoitokodin ja 3 089 hoivakodin on oltava vaatimusten mukaisia hurrikaanikauden alkuun 1. kesäkuuta mennessä. Osavaltion virastot voivat myöntää jatkoaikaa 1. tammikuuta 2019 asti niille laitoksille, joiden laitteiden asentaminen viivästyy tai jotka tarvitsevat kaavoitus- tai muita viranomaishyväksyntöjä. "Hurrikaanikauden lähestyessä perheet voivat nyt tietää, että heidän läheisistään huolehtivilla laitoksilla on tarvittavat resurssit, jotta ne ovat täysin valmistautuneita mahdollisiin myrskyihin", Scott sanoi lausunnossaan. Hoitokoteja valvovan osavaltion terveydenhuoltoviraston (Agency for Health Care Administration) ja vanhusten asioiden ministeriön (Department of Elder Affairs) virkailijat, jotka sääntelevät hoivakoteja, eivät saaneet päivitettyjä lukuja siitä, kuinka moni laitos oli jo vaatimusten mukainen. Tammikuuhun mennessä 108 hoitokotia ja 138 hoivakotia oli asentanut tarvittavat laitteet. "Floridaan kohdistuu vuosittain luontoäidin aiheuttama riski, ja nämä säännöt auttavat pitämään vanhukset turvassa mahdollisen tuhoisan sääilmiön tai ... pitkittyneen sähkökatkoksen aikana", sanoi terveydenhuollon hallintoviraston sihteeri Justin Senior. Scott, Floridan terveydenhuoltohallinnon virasto (Agency for Health Care Administration) ja vanhusasiainministeriö antoivat säännön alun perin sen jälkeen, kun Hollywood Hillsin kuntoutuskeskuksessa sattui kuolemantapauksia Irma-hurrikaanin jälkeen syyskuussa. Alkuperäisen säännön mukaan hoitokotien ja hoivakotien oli oltava sääntöjen mukaisia 15. marraskuuta mennessä tai niitä uhkasi 1 000 dollarin sakko päivässä. Osavaltion hallintotuomari asettui kuitenkin viime lokakuussa niiden hoitokotien puolelle, jotka olivat kyseenalaistaneet tiukat määräajat. Tammikuussa osavaltion hoitokodit suostuivat tarkistettuihin sääntöihin. Säännöissä otetaan nyt huomioon myös se, että hoivakotien toimiluvat myönnetään eri tavalla vuodepaikkojen määrän perusteella. Alkuperäisissä säännöissä vaadittiin, että asukasta kohden oli pidettävä viileää 50 neliöjalkaa (4,6 neliömetriä), mutta sitä on alennettu 30 neliöjalkaan (2,7 neliömetriin) hoitokodeissa ja 20 neliöjalkaan (1,8 neliömetriin) hoivakodeissa. Hoitokodeissa polttoainetta on oltava paikalla 96 tuntia säähätätilanteen aikana, kun taas hoivakotien osalta määrä vaihtelee 48 tunnista (enintään 16 vuodepaikan laitokset) 72 tuntiin (vähintään 17 vuodepaikan laitokset). Osavaltion virkamiehet arvioivat, että laitokset joutuvat maksamaan lähes 430 miljoonaa dollaria vaatimusten noudattamisesta. Lainsäätäjät kuitenkin sopivat äskettäin päättyneessä istunnossaan luopua liikevaihtoverosta 15 000 dollariin asti laitoksille, jotka eivät ole vielä ostaneet generaattoreita tai tekivät niin 1. heinäkuuta 2017 jälkeen. Väite: Floridan kuvernööri Scott allekirjoittaa varavoimaa edellyttävät lakiehdotukset.</w:t>
      </w:r>
    </w:p>
    <w:p>
      <w:r>
        <w:rPr>
          <w:b/>
        </w:rPr>
        <w:t xml:space="preserve">Tulos</w:t>
      </w:r>
    </w:p>
    <w:p>
      <w:r>
        <w:t xml:space="preserve">Kuvernööri Rick Scott allekirjoitti maanantaina lainsäädännön, jossa vaaditaan varavirtalähteitä Floridan vanhainkodeissa ja hoivakodeissa kuukausia sen jälkeen, kun useat asukkaat kuolivat hurrikaanin aikana sähköt menettäneessä hoitokodissa.</w:t>
      </w:r>
    </w:p>
    <w:p>
      <w:r>
        <w:rPr>
          <w:b/>
        </w:rPr>
        <w:t xml:space="preserve">Esimerkki 2.2142</w:t>
      </w:r>
    </w:p>
    <w:p>
      <w:r>
        <w:t xml:space="preserve">Kohta: Indonesialainen aktivisti seisoo aids-banderollin takana maailman aids-päivän kunniaksi järjestetyssä mielenosoituksessa Jakartassa 29. marraskuuta 2006. REUTERS/Dadang Tri Liana, jolla on taloustieteen tutkinto, on yksi niistä 300 000:sta maailman väkirikkaimmassa muslimivaltiossa asuvasta indonesialaisesta, jotka ovat joutuneet aidsia koskevan yleisen tietämättömyyden uhriksi ja jotka hallitus ei pysty kampanjoimaan tehokkaasti aidsia vastaan, koska se pelkää, että konservatiivit syyttävät heitä promiskuiteetin edistämisestä. Yhteiskunnalliset tabut ja tiukat lait, jotka kieltävät prostituution, toimivat myös parantumattomalle taudille alttiimpia vastaan, koska poliisi käyttää usein kondomeja - yksi parhaista aids-suojista - todisteena seksityöntekijöitä vastaan. Vaikka HIV:n esiintyvyys Indonesian väestössä on alhainen, 0,2 prosenttia, hallitus ja terveysalan asiantuntijat ovat huolissaan, koska uusien vahvistettujen tapausten määrä on yli kaksinkertaistunut 4 158:aan vuoteen 2010 mennessä kuluneiden viiden vuoden aikana. "Kun aloitin työni, en tiennyt mitään HIV:stä/aidsista tai siitä, että kondomilla voi ehkäistä tartunnan saamista", sanoo Liana, joka lopetti työnsä ja siirtyi prostituutioon miehensä kuoltua vuonna 2007, koska hänen oli maksettava asuntolaina ja elätettävä tyttärensä. Muutama kuukausi seksityön aloittamisen jälkeen Liana kuuli hivistä ja yritti päästä testiin. Terveydenhuollon työntekijät, jotka eivät useinkaan ymmärrä tautia ja pelkäävät saavansa tartunnan itse, käännyttivät hänet kuitenkin kahdesti pois. Liana testattiin positiiviseksi viime vuonna sairastuttuaan, ja nyt hän saa aids-lääkkeitä, jotka maksavat hänelle 30 000 indonesialaista rupiaa (3,5 dollaria) kuukaudessa, koska ne ovat tuettuja. Tähän päivään asti hän ei tiedä, miten hän sai tartunnan. Hänen 4-vuotias tyttärensä ei ole saanut tartuntaa. "Kun mietin asiaa, minulta ei puutu koulutusta. Mutta miten on mahdollista, etten ole koskaan kuullut tästä taudista enkä siitä, miten sitä voi ehkäistä? Miksi hallitus ei levitä tietoa", sanoo Liana, joka on valmistunut Itä-Jaavan yliopistosta ja vaatii nyt kaikkia asiakkaitaan käyttämään kondomia. "Miten voimme ehkäistä hiv/aidsia, jos emme voi käyttää ainoaa suojaa, joka meillä on? Ihmisen immuunikatoviruksen (HIV) aiheuttamaan immuunipuutosoireyhtymään (AIDS) ei ole parannuskeinoa, mutta lääkkeillä voidaan hillitä viruksen lisääntymistä ja pidentää elämää. Liana käyttää kondomeja, mutta hänen mukaansa monet hänen ystävänsä eivät käytä niitä, koska heitä houkutellaan tarjoamalla enemmän rahaa asiakkailta, jotka eivät halua harrastaa turvaseksiä. He myös pelkäävät joutuvansa vankilaan, jos poliisi löytää kondomeja. Terveysministeri Endang Sedyaningsih kertoi Reutersille, että hallitus kohtaa valtavaa vastustusta aidsin vastaisessa taistelussa tässä 238 miljoonan asukkaan maassa. "Emme voi mainostaa kondomeja avoimesti televisiossa tai edistää niiden käyttöä, tai ihmiset sanovat, että terveysministeriö edistää promiskuiteettia", hän sanoi hiljattain antamassaan haastattelussa. Islam on Indonesian hallitseva uskonto, ja yhteiskunta on edelleen pitkälti konservatiivinen. "Meillä on metadonikorvausohjelma ja puhtaiden neulojen vaihto-ohjelma (huumeidenkäyttäjille), mutta sen laajentaminen on hyvin vaikeaa, koska sitä pidetään huumeiden käytön laillistamisena."   Indonesian lähestymistapa on jyrkässä ristiriidassa läheisessä Thaimaassa toteutettujen aggressiivisten toimien kanssa. Thaimaa toteutti 1990-luvun alussa korkean profiilin "100-prosenttisen kondomien käyttökampanjan" räjähdysmäisesti kasvaneen HIV-epidemian hillitsemiseksi. Kampanja oli erittäin menestyksekäs, ja se laski merkittävästi uusien hiv-tartuntojen määrää erityisesti nuorten miesten keskuudessa. Tauti, joka on tähän mennessä tappanut Indonesiassa 4 539 ihmistä, levisi ennen pääasiassa huumeiden pistoskäyttäjien välityksellä. Kahdeksalla kymmenestä narkomaanista on hiv. Vuonna 2010 kuitenkin 65 prosenttia uusista vahvistetuista hiv-tartunnoista tuli seksityöntekijöiden ja -asiakkaiden välisestä vaarallisesta heteroseksuaalisesta seksistä, jonka jälkeen he tartuttivat vaimonsa tai tyttöystävänsä. Hallitus arvioi, että maassa on 200 000 naispuolista seksityöntekijää ja jopa 3 miljoonaa miespuolista asiakasta. Vain 10-15 prosenttia asiakkaista käyttää kondomia. Äidiltä sikiölle siirtyvien hiv-tartuntojen jyrkkä nousu on yksi selkeimmistä merkeistä siitä, että aids-epidemia saattaa olla siirtymässä erityisen haavoittuvilta ryhmiltä, kuten suonensisäisten huumeiden käyttäjiltä ja seksityöntekijöiltä, koko väestöön. Näiden perinataalitartuntojen osuus kaikista uusista vahvistetuista hiv-tapauksista oli 3 prosenttia vuonna 2010, kun se 1990-luvulla oli 0,2 prosenttia. "Tämä tarkoittaa, että hivin leviäminen perheen sisällä lisääntyy ...". Jos meillä ei ole uutta lähestymistapaa hivin ehkäisyyn perheessä, se (hiv-epidemia) voi yleistyä. Meidän olisi ajateltava uudella tavalla suojellaksemme perhettä aidsilta", sanoi Inang Winarso, kansallisen aids-komission ohjelmien koordinoinnista vastaava apulaissihteeri. Kun hiv/aids yleistyy ja leviää, kuten monissa osissa Afrikkaa, se vaatii valtavan veronsa valtioilta ja vie niiltä resursseja ja taloudellista tuottavuutta. Monissa Aasian osissa hiv on viime vuosina tehnyt paluun haavoittuvien ryhmien keskuudessa. Kiinassa, Hongkongissa, Australiassa ja Kambodžassa hallitukset ja asianomaiset ryhmät taistelevat kovasti epidemian hillitsemiseksi. Julkisuudessa näkyvillä kampanjoilla, joissa joskus on mukana jopa valtion johtajia, kuten Kiinassa, ne painostavat kovasti kondomien ja puhtaiden neulojen käyttöä, jotta tauti ei leviäisi yleiseen yhteisöön. Konservatiivisessa Indonesiassa ei kuitenkaan voida toteuttaa tällaisia korkean profiilin toimia. Winarso, joka oli mukana menestyksekkäässä kampanjassa homo- ja biseksuaalimiesten keskuudessa tapahtuvaa hivin leviämistä vastaan, toivoo, että viruksen leviäminen seksityöntekijöiden keskuudessa voitaisiin pysäyttää voimaannuttamalla naisia, hiljaa. "Kaikissa minulle kerrotuissa tarinoissa kukaan ei sanonut pitävänsä seksityöntekijöistä tai kouluttautuneensa seksityöntekijöiksi. He kaikki aloittivat ihmiskaupan tai köyhyyden vuoksi, mutta heillä ei ole mitään tietoisuutta siitä, että he ovat uhreja", hän sanoi. Winarso ja hänen kollegansa aikovat tavoittaa seksityöntekijät pilottihankkeessa Semarangissa Itä-Jaavalla. "Käymme bordelleissa ja vältämme parittajia. Levitämme tietoisuutta ja saamme heidät kertomaan tarinansa, jotta he ymmärtäisivät olevansa uhreja ja jatkavansa uhreina parittajiensa alaisuudessa", Winarso sanoi. "Miten he taistelevat? Heidän on taisteltava asiakkaitaan vastaan (kondomien käytön puolesta) ja heidän on taisteltava hallitusta vastaan, jotta se tarjoaisi heille työpaikkoja."   Maailman terveysjärjestö arvioi, että Indonesiassa on 300 000 hiv/aids-tartunnan saanutta ihmistä, ja pahiten tartunnan saaneet ovat Jakartassa ja Papuan maakunnassa, jossa 2,3 prosenttia väestöstä on saanut tartunnan. Noin 50 000 hiv-potilasta tarvitsee lääkkeitä, mutta vain 20 000 saa niitä. "Syitä on useita: lääkkeitä ei ole saatavilla ja niistä on pulaa, vaikka maassa on 200 (hiv-lääkkeiden jakelupistettä)", sanoi WHO:n Indonesian edustaja Khanchit Limpakarnjanarat. WHO:lla on Indonesiassa 10-henkinen ryhmä, ja yksi sen tehtävistä on kouluttaa hoitohenkilökuntaa hiv-potilaiden hoidossa. "Meidän on vahvistettava terveydenhuoltojärjestelmää henkilöresurssien osalta ... Hiv-palvelujen tarjoaminen edellyttää henkilöresursseja, kuten neuvontaa ja testausta. Lääkehoito on monimutkaista. Nämä ovat edelleen haaste", hän sanoi. (1 dollari = 8 677,5 rupiaa) Väite: Indonesian on vaikea torjua aidsia, kun pää on hiekassa.</w:t>
      </w:r>
    </w:p>
    <w:p>
      <w:r>
        <w:rPr>
          <w:b/>
        </w:rPr>
        <w:t xml:space="preserve">Tulos</w:t>
      </w:r>
    </w:p>
    <w:p>
      <w:r>
        <w:t xml:space="preserve">Taloudelliset ongelmat ajoivat Lanan prostituutioon lähes neljä vuotta sitten, mutta 30-vuotias entinen kirjanpitäjä sanoi, ettei hänellä ollut silloin aavistustakaan siitä, että suojaamaton seksi voi aiheuttaa hänelle HIV/aidsin, jonka kanssa hän joutuu nyt elämään.</w:t>
      </w:r>
    </w:p>
    <w:p>
      <w:r>
        <w:rPr>
          <w:b/>
        </w:rPr>
        <w:t xml:space="preserve">Esimerkki 2.2143</w:t>
      </w:r>
    </w:p>
    <w:p>
      <w:r>
        <w:t xml:space="preserve">Kohta: Torstaina ja perjantaina järjestettävässä konferenssissa, johon osallistuu noin 29 maata, keskustellaan lentolippujen lipputuloista, kerosiinimaksuista ja lentoliikenteen arvonlisäverosta. Alankomaat haluaa sopia toimista, joilla pyritään lopettamaan lentomatkustamisen lähes täydellinen verottomuus, ja Ranska vaatii myös lentopetrolin verohelpotusten lopettamista, kun Euroopan johtajat keskustelevat hiilineutraaliudesta erillisessä huippukokouksessa Brysselissä.  "Komission uuden puheenjohtajan on esiteltävä suunnitelmia ilmastonmuutoksen torjumiseksi Euroopassa. On selvää, että ilmailualan mahdollinen panos otetaan hänen asialistalleen ensimmäisellä viikolla", Alankomaiden vararahoitusministeri Menno Snel sanoi Reutersille. Konferenssiin osallistuvat Euroopan unionin talouskomissaari Pierre Moscovici sekä valtiovarain- ja ympäristöministerit. Tavoitteena on esittää päätelmät uudelle Euroopan komissiolle, joka vannoo virkavalansa tänä syksynä. Jos EU-sopimusta ei synny, Alankomaat aikoo ottaa käyttöön 7,50 euron lippumaksun lähteville matkustajille vuodesta 2021 alkaen. Friends of the Earth arvioi, että vuosien 1990 ja 2016 välillä lentoliikenteen päästöt yli kaksinkertaistuivat, kun taas kokonaispäästöt vähenivät 43 prosenttia. Alhaiset lentoverot, halpalentoyhtiöiden yleistyminen ja Airbnb:n yleistyminen ovat johtaneet Euroopan sisäisten kaupunkimatkojen buumiin. Konferenssin järjestäjät toivovat, että korkeammat verot johtavat kuluttajakäyttäytymisen muuttumiseen, jolloin ihmiset lentävät vähemmän ja valitsevat sen sijaan vähemmän hiilidioksidipäästöjä aiheuttavia liikennevaihtoehtoja. IMF:n veropolitiikan osaston johtajan Ruud De Mooij'n mukaan tutkimukset ovat osoittaneet, että jos lentomatkojen hinta nousee yhden prosentin, kysyntä todennäköisesti laskee noin yhden prosentin. Hän sanoi, että tyypillisen auton bensatankkauksen hinnasta yli puolet on veroja, joilla korvataan hiilidioksidipäästöjen lisäksi myös ruuhkat, onnettomuudet ja teiden kunnossapito. "Lentomatkustaminen on lähes kokonaan vapautettu kaikista veroista, vaikka sillä on monia omia ulkoisvaikutuksia. Sen aliverotuksen lopettaminen tasoittaisi toimintaedellytyksiä muihin liikennemuotoihin verrattuna", hän sanoi. Kerosiinimaksun käyttöönotto voisi olla nopein tapa palauttaa verotuksen epätasapaino, joka on antanut lentomatkustajille valtavan kustannusedun autoihin ja juniin nähden, sanovat aktivistit. Ympäristöjärjestöt, kuten Transport and Environment (T&amp;E), ovat jo pitkään arvostelleet EU:ta siitä, että se on "petroliveroparatiisi". "Eurooppa on surullinen tarina. Jopa Yhdysvalloissa, Australiassa ja Brasiliassa, joissa ilmastonmuutoksen kieltäjät ovat vallassa, lentoliikennettä verotetaan enemmän kuin Euroopassa", T&amp;E:n Bill Hemmings sanoi. Tässä kuussa julkaistun ilmailun verotusta koskevan Euroopan komission raportin mukaan Yhdysvallat, Australia ja Japani perivät lentopetrolista valmisteveroa. Yksikään EU-maa ei kuitenkaan verota kerosiinia, vaikka vuonna 2003 annettu EU:n direktiivi antaa maille mahdollisuuden sopia kahdenvälisesti polttoaineen verottamisesta niiden välisillä lennoilla. "Se on todella outoa: päästöt korkealla ovat vaarallisempia kuin päästöt maassa, mutta me verotamme niitä maassa emmekä taivaalla", Ruotsin valtiovarainministeri Magdalena Andersson sanoi Reutersille. Snel sanoi, että toisin kuin yleisesti luullaan, vuoden 1944 Chicagon yleissopimus ei estä maita verottamasta kerosiinia - ainoastaan verottamasta polttoainetta, joka on jo lentokoneen tankissa laskeuduttaessa. EU:n raportista käy ilmi, että vain kuusi EU:n 28 jäsenvaltiosta perii lippumaksuja kansainvälisiltä lennoilta, ja Britannian maksut ovat ylivoimaisesti korkeimmat, noin 14 euroa lyhyen matkan turistiluokan lennoilta ja jopa 499 euroa pitkän matkan bisnesluokassa. Ranskan lippumaksut ovat niinkin alhaiset kuin 1 euro lyhyiden matkojen turistiluokassa ja 45 euroa pitkien matkojen bisnesluokassa, kun taas EU:n laajuisesti keskimääräinen painotettu vero matkustajaa kohti on noin 11 euroa. Yhdysvalloissa vero on keskimäärin 15 euroa ja Australiassa, Meksikossa ja Brasiliassa jopa 30-40 euroa. EU:n kaupunkien välisten lentojen liput on vapautettu arvonlisäverosta kaikissa EU-maissa, mutta 23 EU:n jäsenvaltiota perii kotimaanlennoista arvonlisäveroa, joka vaihtelee Luxemburgin 3 prosentista Unkarin 27 prosenttiin, ja keskimääräinen painotettu EU:n arvonlisävero on 4 euroa lippua kohti. Arvonlisäveron käyttöönotto EU:n sisäisillä lennoilla edellyttäisi EU:n 28 jäsenvaltion suostumusta, ja sitä pidetään yleisesti epätodennäköisenä tuloksena Haagissa. Tällä viikolla pidetyssä Pariisin lentonäyttelyssä oli selvää, että ympäristöpaineet vaikuttavat ilmailuteollisuuteen, joka tutkii biopolttoaineiden ja uuden teknologian, kuten sähkölentokoneiden, kaltaisia vaihtoehtoja. Kansainvälinen siviili-ilmailujärjestö (ICAO) kehittää myös CORSIA-hiilikorvausjärjestelmää, jonka mukaan lentoyhtiöt rahoittaisivat hiilidioksidipäästöjen vähentämistä muualla. Friends of the Earth -järjestön mukaan helppoja vastauksia ei ole, ja ainoa tapa vähentää lentoyhtiöiden hiilidioksidipäästöjä on rajoittaa lentoliikennettä verotuksella, kanta-asiakasmaksuilla ja rajoittamalla lentojen määrää lentoasemilla. "Lentäminen on nopein tapa polttaa planeetta", T&amp;E:n Hemmings sanoi. Väite: EU:n jäsenvaltiot tähtäävät korkealle lentomatkustamisen verottamista koskevalla suunnitelmalla.</w:t>
      </w:r>
    </w:p>
    <w:p>
      <w:r>
        <w:rPr>
          <w:b/>
        </w:rPr>
        <w:t xml:space="preserve">Tulos</w:t>
      </w:r>
    </w:p>
    <w:p>
      <w:r>
        <w:t xml:space="preserve">Alankomaat ja Ranska yrittävät Haagissa järjestettävässä konferenssissa saada muut eurooppalaiset valtiot lopettamaan lentopetrolin ja lentolippujen verovapautukset osana pyrkimystä tehdä EU:sta hiilineutraali vuoteen 2050 mennessä.</w:t>
      </w:r>
    </w:p>
    <w:p>
      <w:r>
        <w:rPr>
          <w:b/>
        </w:rPr>
        <w:t xml:space="preserve">Esimerkki 2.2144</w:t>
      </w:r>
    </w:p>
    <w:p>
      <w:r>
        <w:t xml:space="preserve">Kohta: San Diegossa American Society of Hematologyn (ASH) vuosikokouksessa esiteltyjen tutkimusten mukaan kuusi potilasta reagoi edelleen 7,5 kuukauden seurannassa. Suurin tutkimusannos lopetettiin toksisuuden vuoksi. Lähes kolmasosa tutkimuspotilaista sai vakavia infektioita, ja muihin haittavaikutuksiin kuului hermovaurioita ja maksan vajaatoimintaa. Amgenin mukaan AMG420-valmiste, joka kohdistuu multippelimyeloomaan liittyvään BCMA-proteiiniin, on saanut Yhdysvaltain elintarvike- ja lääkeviraston myöntämän nopeutetun käsittelyn statuksen. "Näiden tietojen perusteella aiomme aloittaa laajennetun tutkimuksen", Amgenin tutkimus- ja kehityspäällikkö David Reese sanoi haastattelussa. "Haluamme alkaa tutkia nopeasti ilmoittautumista aikaisempiin hoitolinjoihin."  Amgenin biotekniikkayhtiön onkologisen tutkimuksen kulmakiviä ovat biotekniikkayhtiön valmistamat bispesifiset vasta-aineet, jotka on suunniteltu kiinnittymään syöpäsoluun ja immuunisoluun ja yhdistämään ne siten, että elimistön immuunijärjestelmä voi tappaa syövän. Muut yritykset, kuten bluebird bio Inc, Celgene Corp ja Johnson &amp; Johnson, tutkivat erilaisia tapoja hyökätä samaan BCMA-kohteeseen. Aiemmin ASH-kokouksessa bluebird ja Celgene esittelivät varhaisia tutkimustuloksia, jotka osoittavat, että kokeellinen soluhoito bb21217 sai aikaan vasteen 10:llä 12:sta voimakkaasti esihoidetusta myeloomapotilaasta. Bb21217 on seuraavan sukupolven versio bb2121:stä, joka on yhtiöiden kehittyneempi, mutta vielä kokeellinen CAR-T-luokkaan kuuluva hoito, jossa potilaan omia tautia vastaan taistelevia T-soluja otetaan talteen, niitä muokataan laboratoriossa niin, että ne kohdistuvat syöpäsolujen tiettyihin proteiineihin, ja ne infusoidaan takaisin potilaaseen. bb21217:n valmistusprosessi on suunniteltu parantamaan muunnettujen solujen pysyvyyttä. J&amp;J, joka on lisensoinut BCMA-ohjatun CAR-T-soluhoidon LCAR-B38M:n kiinalaisen GenScript Biotech Corp:n yksiköltä, esitteli maanantaina päivitettyjä tuloksia kiinalaisesta tutkimuksesta, jossa soluhoitoa käytettiin 57:llä aiemmin hoidetulla myeloomapotilaalla. Tutkimus osoitti, että 88 prosenttia potilaista reagoi hoitoon, ja 74 prosenttia saavutti remissiotilan. J&amp;J rekisteröi parhaillaan potilaita kansainväliseen tutkimukseen, jonka tarkoituksena on vahvistaa nämä tulokset. Amgen on ehdottanut, että sen vasta-ainealustan "hyllystä saatavan" luonteen vuoksi se voisi olla etu sekä kliinisestä että kaupallisesta näkökulmasta, mutta onkologien mukaan tarvitaan lisää tietoa. Tutkimuspotilaat joutuvat sairaalahoitoon ensimmäisen AMG420-hoitojakson ajaksi, minkä jälkeen he saavat lääkettä jatkuvana 24 tunnin infuusiona neljän viikon ajan, minkä jälkeen he ovat kaksi viikkoa poissa hoidosta ja saavat enintään 10 hoitojaksoa. Amgenilla on toinen BCMA:han kohdistuva vasta-aine, joka säilyy elimistössä pidempään ja vaatii harvempia infuusioita, mutta sen tutkimus on vasta alkuvaiheessa. Nykyisessä tutkimuksessa 42 potilaalle, joilla oli multippeli myelooma, joka paheni vähintään kahden aikaisemman hoidon jälkeen, annettiin AMG420:aa eri annoksina. Kaikkiaan 13 potilasta reagoi hoitoon, joista seitsemän saavutti remissiotilan. Niistä 20 potilaasta, joilla oli vakavia haittavaikutuksia, 17 tarvitsi sairaalahoitoa ja neljällä sairaalahoito pitkittyi. Väite: Amgenin vasta-aine osoittautui lupaavaksi myeloomakokeessa ja sai FDA:lta nopean hyväksynnän.</w:t>
      </w:r>
    </w:p>
    <w:p>
      <w:r>
        <w:rPr>
          <w:b/>
        </w:rPr>
        <w:t xml:space="preserve">Tulos</w:t>
      </w:r>
    </w:p>
    <w:p>
      <w:r>
        <w:t xml:space="preserve">Amgen Inc, joka päivittää ensimmäistä tutkimustulosta, joka koskee sen bispesifistä vasta-ainetta multippelia myeloomaa vastaan, kertoi maanantaina, että seitsemän kymmenestä potilaasta, joille annettiin toiseksi suurin annos AMG420-valmistetta, reagoi lääkkeeseen, mukaan lukien neljä potilasta, joilla ei ollut havaittavissa olevaa syöpää.</w:t>
      </w:r>
    </w:p>
    <w:p>
      <w:r>
        <w:rPr>
          <w:b/>
        </w:rPr>
        <w:t xml:space="preserve">Esimerkki 2.2145</w:t>
      </w:r>
    </w:p>
    <w:p>
      <w:r>
        <w:t xml:space="preserve">Kohta: Kolme päivää sen jälkeen, kun lainsäätäjille ilmoitettiin, että eräs sivu oli sairastunut erittäin tarttuvaan tautiin. Ainakin kaksi edustajainhuoneen jäsentä ja heidän henkilökuntansa saivat rokotukset, ja eräs edustaja, joka vie usein 9 kuukauden ikäisen lapsensa töihin, soitti lastenlääkärilleen tarkistaakseen, mitä varotoimia hänen pitäisi tehdä. Hinkuyskätapausta pidetään varoituksena Teksasin edustajainhuoneessa, jossa poliittisesti aktiiviset rokotusten vastustajat ovat yrittäneet vallata aluetta. "Tiedän, että se on ihmisten mielessä", sanoi Houstonista kotoisin oleva demokraattinen osavaltion edustaja Gene Wu. "Ihmiset spekuloivat sillä, ketkä jäsenet sairastuvat siihen, koska he eivät ole saaneet rokotusta." Rokotukset ovat toistuva taistelu osavaltioiden parlamenteissa, myös Washingtonin osavaltiossa, jossa tuhkarokkoepidemian vuoksi lainsäätäjät yrittävät rajoittaa rokotevapautuksia. New Yorkin lakiehdotus antaisi alaikäisille mahdollisuuden saada rokotuksia ilman vanhempien suostumusta, ja Kaliforniassa tehty ehdotus antaisi osavaltion terveysviranomaisille - paikallisten lääkäreiden sijasta - valtuudet päättää, ketkä lapset voivat jättää rokotukset väliin ennen koulunkäyntiä. Hinkuyskä on bakteeri-infektio, joka tunnetaan myös nimellä hinkuyskä ja joka alkaa usein lievän flunssan tuntuisena, minkä jälkeen seuraa viikkojen ajan voimakkaita yskäkohtauksia. Tauti on saanut nimensä siitä äänestä, jonka jotkut ihmiset pitävät yskänpuuskan päätteeksi, kun he haukkovat henkeä. Liittovaltion tautienvalvontakeskuksen mukaan hinkuyskätartuntoja ilmoitetaan vuosittain noin 10 000-40 000 tapausta. Teksasin pääkaupungissa 47 ihmistä sai hinkuyskärokotukset, jotka osavaltion terveysviranomaiset toimittivat maanantaina ja tiistaina, kertoi Lara Anton, Texasin osavaltion terveyspalvelujen osaston tiedottaja. Hän sanoi, ettei hän voinut paljastaa yksityiskohtia hinkuyskään sairastuneista henkilöistä yksityisyyteen vedoten, mutta talon sivut ovat tyypillisesti noin yläkouluikäisiä lapsia. "Se oli suuri määrä ihmisiä, jotka mahdollisesti altistuivat", Anton sanoi. Teksasissa rokotevapautusta vaativien koululaisten määrä on noussut noin 2 300 oppilaasta vuonna 2003 yli 56 000:een. Eräät tänä vuonna jätetyt lakiehdotukset helpottaisivat rokotteista luopumista tai estäisivät osavaltion terveysviranomaisia seuraamasta rokotuksista vapauttamista koskevia tietoja. Keskiviikkona Texasin rokotusvapautuksia koskevat huolet saattavat jopa vaikuttaa äänestykseen osavaltion uudesta 250 miljardin dollarin talousarviosta. Demokraatti jätti yhden tarkistuksen, jossa tutkittaisiin rokotustasoja lastenhoitopaikoissa. "Sen, että hinkuyskätapaus vahvistettiin edustajainhuoneen lattialla, pitäisi olla herätyssoitto", sanoi Rekha Lakshmanan, Houstonissa sijaitsevan The Immunization Partnership -järjestön (The Immunization Partnership) edunvalvonnan ja julkisen politiikan johtaja. "Se, että se tapahtui lainsäätäjien omassa talossa, pitäisi antaa kaikille todentuntua." ___ Seuraa Paul J. Weberiä Twitterissä: https://twitter.com/pauljweber Väite: Teksasin Capitolissa sattunut hinkuyskätapaus johtaa rokotuksiin.</w:t>
      </w:r>
    </w:p>
    <w:p>
      <w:r>
        <w:rPr>
          <w:b/>
        </w:rPr>
        <w:t xml:space="preserve">Tulos</w:t>
      </w:r>
    </w:p>
    <w:p>
      <w:r>
        <w:t xml:space="preserve">Lähes 50 ihmistä, jotka työskentelevät Texasin Capitolissa, on rokotettu tällä viikolla, koska eräs sivu sai hinkuyskän. Tämä on terveyspelko, joka on seurausta siitä, että lainsäätäjät ympäri maata kamppailevat lisääntyvien rokotusvapautusten ja viimeaikaisten tuhkarokkoepidemioiden kanssa.</w:t>
      </w:r>
    </w:p>
    <w:p>
      <w:r>
        <w:rPr>
          <w:b/>
        </w:rPr>
        <w:t xml:space="preserve">Esimerkki 2.2146</w:t>
      </w:r>
    </w:p>
    <w:p>
      <w:r>
        <w:t xml:space="preserve">Kohta: Centers for Disease Control and Prevention julkaisi keskiviikkona tiedot, joiden mukaan viime vuonna raportoitiin lähes 68 000 huumeiden yliannostuskuolemaa. Luku voi nousta, kun tutkimuksia saadaan päätökseen, mutta virasto odottaa, että luku jää alle 69 000:n. Yliannostuskuolemat olivat nousseet joka vuosi vuodesta 1990 lähtien, ja vuonna 2017 niitä oli yli 70 000. Yhdysvaltain terveys- ja terveyspalvelujen ministeri juhli lukuja. "Elämiä pelastetaan, ja olemme alkaneet voittaa taistelun tätä kriisiä vastaan", Alex Azar kirjoitti twiitissä. Yliannostuskuolemien määrä on kuitenkin edelleen noin seitsemän kertaa suurempi kuin sukupolvi sitten. "Olemme edelleen melko surullisessa tilanteessa, johon meidän on puututtava", sanoi Michiganin yliopiston tutkija Rebecca Haffajee. Tutkijat eivät usko, että tämä on dramaattisen laskun alku. Tämän vuoden ensimmäisten kuukausien tiedot osoittavat todennäköisesti, että lasku ei ole voimistumassa, sanoi Farida Ahmad CDC:n kansallisesta terveystilastokeskuksesta. Parannus johtui heroiini- ja reseptilääkekuolemien vähenemisestä. Nämä laskut kompensoitiin jonkin verran sillä, että toisen opioidin, fentanyylin, sekä muiden huumeiden, kuten kokaiinin ja metamfetamiinin, aiheuttamat kuolemantapaukset kasvoivat edelleen. Yliannostuskuolemiin liittyy usein useampi kuin yksi huume. Tilanne ei ole parantunut tasaisesti: Joissakin osavaltioissa näyttää tapahtuneen dramaattista edistystä, kun taas toisissa kuolemantapaukset lisääntyvät edelleen. CDC:n alustavien tietojen mukaan kuolemantapaukset vähenivät viime vuonna Ohiossa ja Pennsylvaniassa jopa 1 000:lla tai enemmän - kummassakin noin 20 prosenttia. Samaan aikaan kuolemantapaukset lisääntyivät noin 17 prosenttia Missourissa, jossa kuolemantapauksia oli yli 200 enemmän. Viranomaisilta voi kestää kuukausia saada valmiiksi toksikologiset testit ja muut huumeisiin liittyvän kuolemantapauksen tutkinnan osatekijät. Jotkin osavaltiot raportoivat nopeammin kuin toiset. CDC:n odotetaan raportoivan kattavammat tiedot myöhemmin tänä vuonna. Nykyinen yliannostusepidemia on tappanut enemmän ihmisiä kuin mikään muu epidemia Yhdysvaltain historiassa, ja se on ollut nousujohteinen. Vuodesta 2014 vuoteen 2017 yliannostuskuolemat lisääntyivät 5 000:lla tai enemmän joka vuosi. Asiantuntijat jäljittävät epidemian juuret vuoteen 1995 ja reseptilääkkeen OxyContinin markkinointiin. Sen piti olla turvallisempi ja tehokkaampi kuin muiden reseptillä myytävien opioidien, mutta jotkut potilaat jäivät koukkuun ja huomasivat voivansa murskata tabletteja ja nuuskailla tai ruiskuttaa niitä saadakseen pilveä. Vähitellen monet siirtyivät halvempiin katuhuumeisiin, kuten heroiiniin ja fentanyyliin. Vuonna 2015 heroiini alkoi aiheuttaa enemmän kuolemantapauksia kuin reseptilääkkeet tai muut huumeet. Vuonna 2016 fentanyylistä ja sen lähiserkuista tuli suurin huumetappaja, ja vuonna 2018 ne olivat mukana noin 46 prosentissa ilmoitetuista yliannostuskuolemista CDC:n alustavien tietojen mukaan. Huumeiden yliannostuskuolemien vähentämiseen tähtääviin strategioihin on kuulunut tiukempi poliisitoiminta, hoito-ohjelmien laajentaminen, opioidikipulääkkeiden määräämistä rajoittavat politiikat ja yliannostuksen korjaavan lääkkeen naloksonin laajempi jakelu. Haffajee ja muut tutkijat yrittävät selvittää, mitkä toimenpiteet ovat suurimmassa vastuussa lievästä parannuksesta. "Se on monimutkaista, koska käytössä on niin monia toimintatapoja, ja arvioijana on hyvin vaikea erottaa niitä toisistaan ja määrittää, mitkä niistä toimivat", hän sanoi. Valerie Hardcastle, Northern Kentuckyn yliopiston hallintovirkamies, joka valvoo paikallisia terveysasioita koskevaa tutkimusta ja muuta työtä, on nähnyt yliannostusepidemian kehittyvän omalla alueellaan, lähellä Cincinnatia. Hän uskoo, että merkittävä tekijä on Narcan, naloksonin nenäsumute, jota on levitetty laajalti hyväntekijöiden sekä paikallisten, osavaltioiden ja liittovaltion virkamiesten ponnistelujen ansiosta. "On fantastista, että kuolemantapauksia on vähemmän, älkää käsittäkö minua väärin", hän sanoi. "Mutta en ole varma, että se on osoitus siitä, että opioidiongelma sinänsä on vähenemässä. Kyse on vain siitä, että meillä on enemmän saatavilla lääkkeitä, jotka pitävät meidät hengissä." ___ Associated Pressin terveys- ja tiedeosasto saa tukea Howard Hughes Medical Instituten tiedekasvatusosastolta. AP on yksin vastuussa kaikesta sisällöstä. ___ Juttua on korjattu siten, että Ahmadin etunimi on Farida, ei Farid. Väite: Yhdysvaltain yliannostuskuolemien määrä näyttää olevan laskussa.</w:t>
      </w:r>
    </w:p>
    <w:p>
      <w:r>
        <w:rPr>
          <w:b/>
        </w:rPr>
        <w:t xml:space="preserve">Tulos</w:t>
      </w:r>
    </w:p>
    <w:p>
      <w:r>
        <w:t xml:space="preserve">Alustavien lukujen mukaan yliannostuskuolemat vähenivät Yhdysvalloissa viime vuonna todennäköisesti ensimmäistä kertaa lähes kolmeen vuosikymmeneen.</w:t>
      </w:r>
    </w:p>
    <w:p>
      <w:r>
        <w:rPr>
          <w:b/>
        </w:rPr>
        <w:t xml:space="preserve">Esimerkki 2.2147</w:t>
      </w:r>
    </w:p>
    <w:p>
      <w:r>
        <w:t xml:space="preserve">Kohta: Marlboro-valmistaja Altria Group Inc:n 35-prosenttisesti omistamalle Juul Labs Inc:lle, Fontem Venturesille, Japan Tobacco Inc:lle ja Reynolds American Inc:lle, joka on British American Tobacco Plc:n yksikkö. Juulille osoitetussa kirjeessä kysyttiin, onko yhtiö tehnyt tai rahoittanut tutkimuksia tuotteidensa käytön terveysvaikutuksista ja Juulin tehokkuudesta tupakoinnin lopettamisessa. Kirjeessä kysyttiin, onko Juul lähettänyt tietoja Food and Drug Administrationille. Reynolds Americanin tiedottaja Kaelan Hollon sanoi, että yhtiö tutkii kirjettä ja uskoo, että "alaikäisten ei pitäisi koskaan käyttää tupakkatuotteita, mukaan lukien höyrytuotteet".   Japan Tobacco sanoi lausunnossaan, että se suhtautuu myönteisesti kaikkiin mahdollisuuksiin "esittää vastuulliset lähestymistavat", joita se noudattaa markkinoinnissaan. Juul ja Fontem Ventures eivät vastanneet kommenttipyyntöihin. Lainsäätäjät valvovat yhä tarkemmin sähkösavuketeollisuutta. Heinäkuussa erillinen edustajainhuoneen paneeli julkaisi Juulin sisäisiä sähköpostiviestejä, joita komitean henkilökunta kuvasi yrityksiksi "päästä kouluihin ja välittää viestinsä suoraan teini-ikäisille lapsille".   James Monsees, Juulin toinen perustaja ja tuotepäällikkö, kertoi paneelille, että yhtiön kohderyhmänä ovat aikuiset tupakoitsijat. Valiokunnan demokraattinen puheenjohtaja, edustaja Frank Pallone viittasi höyrystämiseen liittyviin keuhkosairauksiin, joista Centers for Disease Control and Prevention (tautien valvonta- ja ehkäisykeskus) on hiljattain raportoinut. Hän pyysi vastauksia ja asiakirjoja 20. syyskuuta mennessä. CDC kertoi keskiviikkona tutkivansa 153 mahdollista tapausta, joissa on ilmennyt sähkösavukkeiden käyttöön liittyviä vakavia keuhkosairauksia 16 osavaltiossa. Kuolemantapauksia ei ole raportoitu, he sanoivat. Väite: Yhdysvaltain edustajainhuoneen paneeli tutkii sähkösavukeyrityksiä terveysongelmien vuoksi.</w:t>
      </w:r>
    </w:p>
    <w:p>
      <w:r>
        <w:rPr>
          <w:b/>
        </w:rPr>
        <w:t xml:space="preserve">Tulos</w:t>
      </w:r>
    </w:p>
    <w:p>
      <w:r>
        <w:t xml:space="preserve">Neljä hallitsevaa sähkösavukkeiden valmistajaa joutuu tutkimaan tuotteidensa terveysvaikutuksia, kun Yhdysvaltain edustajainhuoneen energia- ja kauppakomitea kysyi keskiviikkona yritysten tutkimus- ja markkinointikäytännöistä.</w:t>
      </w:r>
    </w:p>
    <w:p>
      <w:r>
        <w:rPr>
          <w:b/>
        </w:rPr>
        <w:t xml:space="preserve">Esimerkki 2.2148</w:t>
      </w:r>
    </w:p>
    <w:p>
      <w:r>
        <w:t xml:space="preserve">Kohta: Khan kuoli 18. maaliskuuta, alle 10 päivää myöhemmin, koronaviruspotilaiden eristyskeskuksessa luoteisessa Mardanin kaupungissa. Hän kuoli COVID-19-tautiin sinä päivänä, jona hänen testituloksensa tulivat positiivisiksi. Khan oli Pakistanin ensimmäinen kuolonuhri tautiin, joka leviää nopeasti 220 miljoonan asukkaan maassa. Maailmanlaajuisesti virus on tartuttanut jo yli 317 000 ihmistä ja tappanut yli 13 000 ihmistä. Vahvistettujen tapausten määrä Pakistanissa on noussut yli 750:een viime viikon 22:sta, mikä johtuu suurelta osin Iranista palaavien pyhiinvaeltajien aallosta, jotka Pakistanin viranomaisten mukaan oli testattu puutteellisesti ja eristetty väärin. Ainakin neljä ihmistä on kuollut tautiin Pakistanissa viime viikolla. Tuhansien ihmisten on nyt läpäistävä hidas uudelleentestausprosessi, ja viranomaiset pelkäävät, että tapausten määrä voi kasvaa lähipäivinä. Terveydenhuoltoalan asiantuntijoiden mukaan Pakistanissa ei ole riittävästi tietoa viruksesta ja että rahapulassa oleva hallitus on huonosti valmistautunut torjumaan sen leviämistä. Myös karanteenitilojen ja testauslaboratorioiden puute on vaikeuttanut pyrkimyksiä käsitellä tehokkaasti korkean riskin tapauksia. Sindhissä, Pakistanin pahiten saastuneessa maakunnassa, tilanne on jo nyt synkkä, sanoi tohtori Naseem Salahuddin, Karachissa sijaitsevan Indus-sairaalan tartuntatautiosaston johtaja. Hänen mukaansa Karachin muutamat sairaalat, jotka on varustettu COVID-19-tapausten hoitoon, ovat joko lähes täynnä tai ovat sulkeneet ovensa, koska ne eivät pysty käsittelemään epäiltyjen tapausten määrää. "Todennäköisesti meillä on hyvin suuri taudinpurkaus riippumatta siitä, mitä teemme nyt", hän sanoi. "Emmekä ole varustautuneet käsittelemään sitä määrää. Monilla tasoilla tulee olemaan häiriöitä." Paremmat rajatarkastukset ja karanteenitoimenpiteet olisi pitänyt ottaa käyttöön paljon aikaisemmin, hän sanoi. "Mielestäni kissa on nyt ulkona pussista."  Pakistanin terveysministeri Zafar Mirza, joka sanoi viime viikolla, että osa Pakistanin karanteenitiloista ei ole ollut "ihanteellisia", ei vastannut Reutersin kommenttipyyntöihin. Myöskään Khanin kotiprovinssin Khyber Pakhtunkhwan maakunnan terveysministeri ei vastannut kommenttipyyntöön. Reuters haastatteli kolmea tapaukseen osallistunutta lääkäriä sekä neljää Khanin kylän asukasta ja kävi läpi lääkärin muistiinpanoja, joissa on yksityiskohtaisesti kerrottu Khanin matkustushistoria. Yhdessä ne antavat kuvan Khanin viimeisistä päivistä ja havainnollistavat, miksi Etelä-Aasian valtiosta on nopeasti tulossa nopeasti leviävän taudin uusin pesäke. Helmikuun lopulla Khan lensi Saudi-Arabiaan vieraillakseen Mekan pyhässä kaupungissa Umrahissa, joka on uskonnollinen pyhiinvaellusmatka, jonka miljoonat muslimit ympäri maailmaa tekevät vuosittain. Khan saapui maahan juuri ennen kuin maa sulki rajansa umrah-pyhiinvaeltajilta COVID-19:n leviämisen estämiseksi. Khan oli Saudi-Arabiassa kahdesta kolmeen viikkoa, kertovat hänen tapaustaan hoitavat lääkärit ja eräs tuttava hänen kylästään. (KUVA: Pakistanin ensimmäinen COVID-19-taudin aiheuttama kuolemantapaus saattoi vaarantaa tuhansia ihmisiä - täällä) Yhden Khanin lääkärin toimittamat lääkärinlausunnot osoittavat, että hän lähti 8. maaliskuuta Jeddan kansainväliseltä lentokentältä Saudi-Arabiaan lennolla PK736, joka laskeutui seuraavana päivänä Peshawarin kansainväliselle lentokentälle Luoteis-Pakistanissa. Ainakin kaksi Khanin tuntenutta henkilöä kertoi, että hän oli sairas jo noustessaan koneeseen ja tarvitsi apua Pakistaniin saapuessaan. Vaikka Pakistanissa oli todettu ensimmäiset vahvistetut COVID-19-tapaukset kaksi viikkoa aiemmin, tapausta koskevien tietojen mukaan Khania pyydettiin vain täyttämään lomake eikä hänelle tehty lääkärintarkastusta Peshawarin lentokentällä. Khan ei maininnut mitään sairautta, ja hän olisi joka tapauksessa jäänyt huomaamatta, jos hän olisi ottanut kuumetta alentavia lääkkeitä, sanoi Peshawarin lentokentän virkamies, joka pyysi olla mainitsematta nimeään. Viranomaiset yrittävät myös jäljittää kymmeniä muita lennon PK736 matkustajia sekä Khania avustanutta lentokenttähenkilökuntaa. Khan kävi ensimmäisen kerran 16. maaliskuuta lähellä kyläänsä sijaitsevassa piirisairaalassa ja valitti yskää, kuumetta ja hengitysvaikeuksia. Lääkäri diagnosoi hänet mahdolliseksi COVID-19-potilaaksi ja testasi hänet viruksen varalta. Näyte lähetettiin Islamabadiin testattavaksi Reutersin tarkastamien muistiinpanojen mukaan. On epäselvää, olisivatko lääkärit voineet pakottaa Khanin karanteeniin, mutta tapausmuistiinpanojen mukaan hän kieltäytyi eristämisestä. Sen sijaan hän meni kotiinsa, jossa hän asui vaimonsa, kolmen poikansa, kahden miniänsä, kolmen tyttärensä ja neljän lapsenlapsensa kanssa. Sairaalan virkamiesten mukaan Khan palasi takaisin 17. maaliskuuta, jolloin hänen oireensa voimistuivat. Maaliskuun 18. päivänä testitulokset vahvistivat, että hänellä oli COVID-19-tartunta, ja hänet siirrettiin eristyskeskukseen, jossa hän kuoli samana päivänä. Hänen kuolemaansa edeltäneet tapahtumat ovat kuitenkin huolestuttaneet lääkäreitä ja monia kylän asukkaita. Maaliskuun 9. päivänä Khania tervehdittiin kylässään joukkokokouksella, kuten Pakistanissa on tapana, kun joku palaa Umrasta. Paikallisten viranomaisten mukaan lounaalla oli paikalla noin 2 000 ihmistä, joista suurin osa halasi Khanin. Khan piti kylässään myös suosittua "lääkäriasemaa", vaikka hän ei paikallisten terveysviranomaisten mukaan ollutkaan pätevä lääkäri. Kuten monilla Pakistanin maaseutualueilla on tapana, ihmiset, joilla on vain alkeelliset lääketieteelliset tiedot, pitävät usein tällaisia klinikoita, joissa he hoitavat potilaita, joilla on esimerkiksi kuumetta ja vilustumista, vaikka heillä ei ole mitään pätevyyttä. Khan ei ollut jatkanut praktiikkaansa palattuaan Pakistaniin, mutta hänen poikansa hoitivat sitä hänen puolestaan, kun hän oli kotona "itsekaranteenissa", kertoivat kylän terveysviranomaiset Reutersille. He kuitenkin lisäsivät, että "itsekaranteenissa" hänen poikansa asuivat samassa huoneessa hänen kanssaan. Pojat puolestaan hoitivat tuona aikana kymmeniä potilaita isänsä klinikalla. Reuters ei pystynyt puhumaan kenenkään Khanin perheenjäsenen kanssa. Kylässä vallitsee joukkopaniikki, paikalliset asukkaat kertoivat Reutersille puhelimitse ja lisäsivät, ettei kukaan ollut ennen tätä ottanut koronaviruksen uhkaa vakavasti. "On satoja ihmisiä, joiden uskotaan saaneen tartunnan, mutta he piileskelevät ja ovat haluttomia menemään sairaalaan", sanoi paikallinen sosiaalityöntekijä Liaqat Ali Shah ja lisäsi, että kyläläiset pelkäsivät joutuvansa yhteisön hylkäämiksi ja terveydenhuollon työntekijöiden karttelemiksi. Khanin kuoleman jälkeen kylä, Union Council Mangah, suljettiin viranomaisten virallisen määräyksen mukaan. Kylä määrättiin suljettavaksi kokonaan "välittömästi, eikä sinne saa tulla eikä sieltä saa poistua", Reutersin näkemässä määräyksessä luki. Noin 7 000 asukkaan kylä on maakuntahallituksen mukaan julistettu joukkokaranteenialueeksi, ja testit on aloitettu. Mangahin asukkaat sanovat kuitenkin, ettei kenelläkään aluetta tutkivista virkamiehistä ole mukanaan testipakkauksia. Paikan päällä työskentelevä lääkintätyöntekijä sanoi, että testipaketteja oli rajoitetusti, joten he eivät voineet testata kaikkia ja testasivat vain potilaita, joilla oli oireita. "Kylä on käytännössä lukittu, ja liikkumista on rajoitettu", kertoi kylän koulunopettaja Reutersille puhelimitse. Tästä huolimatta ainakin neljä oireilevaa ihmistä, mukaan lukien kaksi Khanin perheenjäsentä, on nyt kateissa ja mennyt maan alle, kertoivat terveysviranomaiset Reutersille. Kaikki neljä olivat saaneet positiivisen COVID-19-testin, virkamiehet kertoivat. Väite: Pakistanin ensimmäinen koronaviruskuolema paljastaa maan haavoittuvuuden.</w:t>
      </w:r>
    </w:p>
    <w:p>
      <w:r>
        <w:rPr>
          <w:b/>
        </w:rPr>
        <w:t xml:space="preserve">Tulos</w:t>
      </w:r>
    </w:p>
    <w:p>
      <w:r>
        <w:t xml:space="preserve">Kun Saadat Khan, 50, palasi 9. maaliskuuta Pakistaniin pyhiinvaellusmatkalta Saudi-Arabiasta, hänet toivotettiin kylässään tervetulleeksi riehakkaasti ja hän sai nauttia suuresta juhlasta, johon osallistui yli 2 000 ihmistä, joista monet syleilivät häntä lämpimästi.</w:t>
      </w:r>
    </w:p>
    <w:p>
      <w:r>
        <w:rPr>
          <w:b/>
        </w:rPr>
        <w:t xml:space="preserve">Esimerkki 2.2149</w:t>
      </w:r>
    </w:p>
    <w:p>
      <w:r>
        <w:t xml:space="preserve">Kohta: "Kustannustietoja flibanseriinista ei ole toimitettu. Jonkinlainen kustannusennuste pitäisi olla saatavilla mistä tahansa lääkkeestä, joka on näin pitkällä vaiheen III tutkimuksissa - ja jonka markkinointikampanjat yritys on jo aloittanut. Jos ei yhtiöltä, niin osakeanalyytikoilta. Jutussa ilmoitetut hyödyt ilmaistaan asianmukaisesti absoluuttisina lukuina, jolloin lukija näkee, että ne ovat pieniä. (Tuloksia kuvataan näytön laatua koskevissa huomautuksissa.) Haastattelussa eräs tutkimuksen tutkija myönsi, että hyötyä ilmoittaneiden naisten absoluuttinen määrä ei ollut suuri. Jutussa esitettiin tilastoja yleisistä haittavaikutuksista, kuten päiväuneliaisuudesta, huimauksesta, väsymyksestä, ahdistuneisuudesta, suun kuivumisesta, pahoinvoinnista ja unettomuudesta. Näiden haittavaikutusten vuoksi 15 prosenttia flibanseriinia saaneista ja 7 prosenttia lumelääkettä saaneista vetäytyi tutkimuksesta. Jutussa esitellään ja arvioidaan hyvin saatavilla olevaa näyttöä. Tulokset esitetään absoluuttisina lukuina, esimerkiksi se, että vajaa kolmannes flibanseriinia käyttäneistä naisista ilmoitti seksuaalisen ahdistuksen/halun parantuneen verrattuna noin viidesosaan lumelääkettä käyttäneistä naisista. Valmistaja sen sijaan esitti nämä tulokset suhteellisesti. Lukuun ottamatta otsikkoa """Female Viagra" May Treat Low Sexual Desire"", tässä jutussa vältetään tautien lietsomista ja todetaan, että ""hypoaktiivinen seksuaalisen halun häiriö"" naisilla on kiistanalainen diagnoosi. Tekstissä selvitetään, että vaikka populaarilehdistö tituleeraa flibanseriinia ""naisten Viagraksi"", se ei ole samanlainen kuin Viagra tai muut erektiohäiriöiden hoitoon tarkoitetut lääkkeet. Eturistiriidat ilmoitetaan. Jutussa todettiin, että tutkimuksen tutkija, jota haastateltiin, on lääkevalmistajan palkattu konsultti. Vaihtoehtoisen näkökulman tarjoaa kaksi riippumatonta asiantuntijaa, psykologi ja seksuaaliterapeutti. Riippumattomat lähteet kommentoivat henkilökohtaisten suhteiden merkitystä seksuaaliseen haluun ja kokemukseen, jota tutkijat eivät käsitelleet tai tunnustaneet. Jutussa mainitaan, että vaihtoehtoinen lääke nimeltä Intrinsa-testosteronilaastari on saatavilla Euroopassa, mutta ei Yhdysvalloissa. Jutussa todetaan myös ero näiden lääkkeiden välillä; Intrinsa on hormonaalinen hoito verrattuna flibanseriiniin, joka on ei-hormonaalinen. Jutussa kerrotaan epäsuorasti, että flibanseriinia ei ole saatavilla, koska siinä todetaan, että se on vaiheen III kliinisissä tutkimuksissa ja että valmistaja hakee FDA:n hyväksyntää (huolimatta varhaisista suorista kuluttajille suunnatuista markkinointikampanjoista). Jutusta käy melko selvästi ilmi, että kyseessä on uusi hoito - myös uuteen ja kiistanalaiseen diagnoosiin. Juttu perustui ilmeisesti tutkimukseen, joka esiteltiin abstraktina American College of Gynecologists and Obstetriciansin vuosittaisessa kliinisessä kokouksessa, vaikka näitä tietoja ei ole julkaistu riippumattomissa, vertaisarvioiduissa tieteellisissä lehdissä. Ei ole suoraa näyttöä siitä, että se olisi perustunut suurelta osin uutistiedotteeseen. Itse asiassa riippumattomien asiantuntijoiden haastattelujen käyttö tekee selväksi, että raportointi tapahtui itsenäisesti." Väite: "Naisviagra" voi hoitaa alhaista seksuaalista halua.</w:t>
      </w:r>
    </w:p>
    <w:p>
      <w:r>
        <w:rPr>
          <w:b/>
        </w:rPr>
        <w:t xml:space="preserve">Tulos</w:t>
      </w:r>
    </w:p>
    <w:p>
      <w:r>
        <w:t xml:space="preserve">"Tässä jutussa kerrotaan tutkittavasta lääkkeestä, flibanseriinistä, jota kehitetään hoitamaan kiistanalaista diagnoosia nimeltä ""hypoaktiivinen seksuaalinen halu"" naisilla. Suosittu lehdistö on kutsunut tätä lääkettä ""Naisviagra"", vaikka sillä on vain vähän yhtäläisyyksiä erektiohäiriöitä hoitavien lääkkeiden kanssa. Alustavia tutkimuksia lääkkeen tehokkuudesta seksuaalisen ahdistuksen ja/tai vähäisen seksuaalisen halun hoidossa esiteltiin toukokuussa 2010 American College of Obstetricians and Gynecologistsin (ACOG) vuosittaisessa kliinisessä kokouksessa. Jotta tarina saataisiin kontekstiin, valmistajan aiemmissa raporteissa väitettiin, että flibanseriini johti ""kliinisesti merkittävään"" parannukseen lääkettä käyttävien naisten ilmoittamien seksuaalisesti tyydyttävien tapahtumien määrässä verrattuna lumelääkettä käyttäviin naisiin, absoluuttinen ero oli 0,7 tapahtumaa kuukaudessa. Juttu oli yksityiskohtainen ja siinä esitettiin hyvin tiedot absoluuttisina lukuina, jotta lukija saattoi selvästi nähdä, että ilmoitetut hyödyt olivat pieniä ja että niillä ei ollut kliinistä merkitystä. Hyviä muistutuksia siitä, että kyseessä on kiistanalainen diagnoosi ja että ""jotkut asiantuntijat näkevät sen lääketieteellistävänä asiana, joka on monille naisille parisuhdeongelma.""""</w:t>
      </w:r>
    </w:p>
    <w:p>
      <w:r>
        <w:rPr>
          <w:b/>
        </w:rPr>
        <w:t xml:space="preserve">Esimerkki 2.2150</w:t>
      </w:r>
    </w:p>
    <w:p>
      <w:r>
        <w:t xml:space="preserve">Kohta: "Sosiaalisessa mediassa jaetaan luetteloa, jossa esitetään yhteenveto liittovaltion hallituksen ehdotuksista siitä, miten luokkahuoneeseen voidaan palata turvallisesti, mutta siitä puuttuu joitakin asiayhteyksiä. Jotkut sosiaalisessa mediassa listaa lukeneet tulkitsevat ehdotukset väärin toimeksiantoina. CDC:n neuvojen kielessä on kuitenkin lukuisia varoituksia, kuten ""kun mahdollista"", ""koulut voivat harkita"" ja ""mahdollisuuksien mukaan"". ""Tässä sitä mennään"", alkaa Facebookissa laajasti jaetun kuvan teksti. ""Uudet CDC:n ohjeet koulujen uudelleen avaamisesta."" Ne on kirjoitettu seuraavasti: ""Tämä on pois CDC:n verkkosivuilta koulujen aloittamisesta uudelleen syksyllä"", eräs tili kirjoitti kuvasta ja linkitti verkkosivulle, joka käsittelee ""kouluja koskevia näkökohtia"" Centers for Disease Control and Prevention -verkkosivustolla. Tämä viesti liputettiin osana Facebookin pyrkimyksiä torjua vääriä uutisia ja väärää tietoa uutisvirrassaan. (Lue lisää kumppanuudestamme Facebookin kanssa.) Epäjohdonmukaiset välimerkit ja rento kielenkäyttö - ""tässä sitä mennään"" - olivat ensimmäiset vihjeet: tämä kuva ""ohjeista"" ei ole suoraan CDC:n verkkosivustolta. Mutta CDC päivitti 19. toukokuuta ""kouluille tarkoitetut näkökohdat"", jossa kuvataan ""tapoja, joilla koulut voivat auttaa suojelemaan oppilaita, opettajia, hallintohenkilökuntaa ja henkilökuntaa ja hidastaa COVID-19:n leviämistä"". Nämä eivät ole toimeksiantoja. CDC:n mukaan koulut voivat pikemminkin tehdä yhteistyötä osavaltion ja paikallisten terveysviranomaisten kanssa päättääkseen, ""pannaanko nämä näkökohdat täytäntöön ja miten ne pannaan täytäntöön ja mukautetaan samalla paikallisen yhteisön ainutlaatuisiin tarpeisiin ja olosuhteisiin"". Toteutusta ""olisi ohjattava sen mukaan, mikä on toteutettavissa, käytännöllistä, hyväksyttävää ja räätälöity kunkin yhteisön tarpeisiin."". Virasto toteaa, että verkkoluokat ja -toiminta ovat vähiten riskialtis tapa kouluttaa lapsia. Pienet, henkilökohtaiset luokat, joissa oppilaat ovat sosiaalisesti etäällä toisistaan, ovat riskialttiimpia, kun taas täysimittaiset, henkilökohtaiset luokat, joissa oppilaat eivät ole etäällä toisistaan ja jakavat tarvikkeita, ovat riskialttiimpia. CDC julkaisi 19. toukokuuta myös Washington Postin kuvaaman ""matalan kynnyksen oppaan"", joka sisältää ""useita sosiaalista etäisyyttä edistäviä toimintatapoja"" kouluissa. Katsotaanpa, mitä virasto sanoo verrattuna Facebookissa kiertävään listaan. Puramme sen ja näytämme, mitä CDC todella sanoi: ""Käytä naamareita yli 2-vuotiaille"" Kyllä, CDC sanoo, että alle 2-vuotiaiden lasten ei pitäisi käyttää naamareita. Yli 2-vuotiaiden lasten osalta se kuitenkin ehdottaa, että kouluissa ""opetetaan ja vahvistetaan kankaisten kasvosuojusten käyttöä"", ja huomauttaa, että naamarit ovat tärkeimpiä silloin, kun fyysinen etääntyminen on vaikeaa. ""Mitään esineitä tai tarvikkeita ei saa jakaa, kaikki tavarat yksittäisiin lokeroihin tai merkittyihin astioihin; ei sähköisten laitteiden, lelujen, pelien ja oppimisvälineiden yhteiskäyttöä"" CDC:n mukaan ""koulut voivat harkita"" sellaisten strategioiden toteuttamista, joihin kuuluu sähköisten laitteiden, lelujen, kirjojen ja muiden pelien tai oppimisvälineiden yhteiskäytön välttäminen ja yhteisten liikunta- tai urheiluvälineiden, taidetarvikkeiden, lelujen ja pelien käytön rajoittaminen. ""Kannattaa välttää sellaisten esineiden yhteiskäyttöä, joita on vaikea puhdistaa tai desinfioida"", se sanoo. ""Pidä jokaisen lapsen tavarat erillään muiden tavaroista ja erikseen merkityissä astioissa, koppien tai alueiden sisällä.""". ""Työpöydät 6 jalan päässä toisistaan, kaikki samaan suuntaan"" Tämä on enimmäkseen oikein." Tämä on enimmäkseen oikein. CDC suosittelee, että työpöydät ja oppilasistuimet ovat vähintään kahden metrin päässä toisistaan ""kun se on mahdollista"". Ja siinä sanotaan: ""Käännä pöydät niin, että ne osoittavat samaan suuntaan (eivätkä vastakkain), tai laita oppilaat istumaan vain pöytien toiselle puolelle, tilaa toisistaan.""". ""Etäisyys koulubusseissa - yksi lapsi istuinta kohti, ohita rivit"" Kyllä, ""kun mahdollista"" CDC ehdottaa, että lasten välille luodaan etäisyyttä busseissa. Se antaa esimerkkinä ajatuksen istua vain yksi lapsi per rivi ja ohittaa rivit. "Aivastussuojat ja väliseinät asennetaan aina, kun ei ole mahdollista sijoittaa istuimia 6 jalan päähän toisistaan." Siinä kehotetaan ""asentamaan fyysisiä esteitä"" alueille, joilla ihmisten on vaikea pitää vähintään 6 jalan etäisyyttä toisistaan. Aivastussuojat ja väliseinät ovat esimerkkejä tällaisista esteistä. ""Yksisuuntaiset reitit käytävillä; teippiä jalkakäytäville ja seinille, jotta lapset pysyvät 6 jalan päässä toisistaan"". Tiloissa, joissa ihmisten on vaikea pitää kuuden jalan etäisyyttä toisistaan, ""fyysisiä ohjaimia, kuten teippiä lattioilla tai jalkakäytävillä ja kylttejä seinillä"" voidaan käyttää yksisuuntaisten käytäväreittien tekemiseen. ""Ei yhteisiä jaettuja tiloja - kahviloita, leikkikenttiä"" Kyllä, CDC ehdottaa, että yhteiset tilat, kuten ruokasalit ja leikkikentät, joissa on yhteisiä leikkivälineitä, suljetaan ""jos mahdollista"". ""Muussa tapauksessa"","" siinä sanotaan, ""porrastetaan käyttö ja puhdistetaan ja desinfioidaan käytön välillä.""". ""Fyysiset esteet tai näytöt pesualtaiden väliin kylpyhuoneissa"" Kyllä, CDC ehdottaa, että kylpyhuoneiden pesualtaiden väliin lisätään ""fyysisiä esteitä, kuten muovisia joustavia näyttöjä, erityisesti silloin, kun niiden välimatka ei voi olla vähintään kuusi metriä."". ""Vain valmiiksi pakattuja laatikoita tai pusseja ruokaa kahvilaruoan sijaan; lapset syövät luokkahuoneissa"" ""Mahdollisuuksien mukaan"" lasten tulisi tuoda omat ateriansa tai muuten koulujen tulisi ""tarjoilla erikseen katettuja aterioita luokkahuoneissa eikä yhteisessä ruokasalissa tai kahvilassa.""". Tapahtumissa CDC suosittelee, että ruoka on valmiiksi pakattuja, yhden annoksen laatikoita tai pusseja noutopöydän tai perhetyylisen aterian sijasta. ""Ei luokkaretkiä, kokoontumisia tai ulkoisia järjestöjä kouluissa. Rajoita vapaaehtoisia ja vierailijoita."" Se suosittelee, että koulut valitsisivat ""virtuaalisia aktiviteetteja"" retkien, oppilaskokousten, erityisten esitysten, koko koulun laajuisten vanhempaintapaamisten ja henkiiltojen sijaan."". Ei-tarpeellisia vierailijoita ja vapaaehtoisia tulisi myös rajoittaa ""mahdollisimman paljon"". ""Samat lapset pysyvät saman henkilökunnan kanssa koko päivän, ei ryhmien tai opettajien vaihtoa."" Pohjimmiltaan kyllä, mutta ilman kovaa linjaa: ""Varmistetaan, että oppilas- ja henkilöstöryhmät ovat mahdollisimman staattisia, ja sama lapsiryhmä pysyy saman henkilöstön kanssa (koko päivän pienten lasten osalta ja mahdollisimman paljon isompien lasten osalta). Rajoita mahdollisuuksien mukaan ryhmien välistä sekoittumista.""" ""Porrastetaan oppilaiden saapumis- ja lähtöajat, jotta rajoitetaan altistumista lapsiryhmien väkijoukoille.""" CDC ehdottaa, että opiskelijaryhmien saapumis- ja lähtöaikoja tai -paikkoja porrastetaan tai että otetaan käyttöön protokollia, joilla rajoitetaan kunkin ryhmän välistä kontaktia. ""Jos mahdollista, päivittäiset terveys- ja lämpötilatarkastukset."" ""Jos mahdollista, tee päivittäiset terveystarkastukset (esim. lämpötilan ja/tai oireiden tarkistaminen) henkilökunnalle ja oppilaille."" ""Ja useita sääntöjä, jotka koskevat siivousta ja desinfiointia koko päivän ajan ja käsien pesua usein.""" CDC kehottaa ""opettamaan ja vahvistamaan käsienpesua saippualla ja vedellä vähintään 20 sekunnin ajan"" ja neuvoo kouluja tarjoamaan käsidesinfiointiainetta, jos saippuaa ja vettä ei ole helposti saatavilla. Se suosittelee myös, että kosketeltavat pinnat, kuten leikkivälineet, ovenkahvat, lavuaarien kahvat ja vesilähteet, puhdistetaan ja desinfioidaan vähintään päivittäin tai mahdollisimman usein käytön välillä. Meidän päätöksemme Facebookissa jaettu kuva tiivistää karkeasti joitakin CDC:n ehdotuksia koulujen uudelleen avaamisesta uuden koronaviruksen keskellä. CDC ei kuitenkaan ole määrännyt lueteltuja ohjeita, eivätkä ne ole kattavia - virastolla on muitakin ehdotuksia, joita kuvassa ei mainita, kuten vaihtoehtojen tarjoaminen henkilökunnan ja oppilaiden suojelemiseksi, joilla on suurempi riski sairastua vakavasti." Väite: Pitkässä luettelossa näkyy "uudet CDC:n ohjeet koulujen uudelleen avaamisesta".</w:t>
      </w:r>
    </w:p>
    <w:p>
      <w:r>
        <w:rPr>
          <w:b/>
        </w:rPr>
        <w:t xml:space="preserve">Tulos</w:t>
      </w:r>
    </w:p>
    <w:p>
      <w:r>
        <w:t xml:space="preserve">Tämä kuva ei ole CDC:n verkkosivuilta, mutta siinä on karkea yhteenveto viraston ehdotuksista koulujen avaamiseksi uudelleen mahdollisimman turvallisesti.</w:t>
      </w:r>
    </w:p>
    <w:p>
      <w:r>
        <w:rPr>
          <w:b/>
        </w:rPr>
        <w:t xml:space="preserve">Esimerkki 2.2151</w:t>
      </w:r>
    </w:p>
    <w:p>
      <w:r>
        <w:t xml:space="preserve">Kohta: Reynolds oli suunnitellut ilmoittavansa, mitkä liikesulut hän antaisi päättyä perjantaina ja mitkä hän jatkaisi toukokuuhun asti. Hän sanoi kuitenkin tarkastelevansa edelleen tietoja ja odottaa nyt ilmoitusta keskiviikkona. Ravintolat 22 piirikunnassa ovat edelleen suljettuina. Koko osavaltiossa baareja, kampaamoita, parturiliikkeitä, elokuvateattereita, kasinoita, museoita ja useita muita yrityksiä on määrätty suljettavaksi perjantaihin asti. Reynolds on vihjannut, että rajoitusten alaisina pysyvät itäisen Iowan osat, kuten Iowa City ja Cedar Rapids, ovat myönteisellä tiellä ja osa niistä voidaan poistaa. Des Moinesin alueella tapaukset ovat kuitenkin lisääntyneet huomattavasti, ja Sioux Cityn ja Waterloon kaltaiset kaupungit joutuvat yhä selviytymään valtavien lihanpakkauslaitosten taudinpurkausten jälkimainingeista. Asiantuntijat ovat varoittaneet, että liian aikainen uudelleen avaaminen voi johtaa uuteen tartuntojen aaltoon. Samaan aikaan Polkin piirikunnan sheriffin toimisto ilmoitti maanantaina, että 19 piirikunnan vankilan vankia oli saanut positiivisen COVID-19-testin. Toimisto ilmoitti tiedotteessa, että vankila pitää tartunnan saaneita vankeja eristyksissä. Osavaltio ilmoitti tiistaina yli 500 uudesta tapauksesta, mukaan lukien 319 Sioux Cityn alueen työntekijää, joiden testi oli positiivinen Tysonin naudanlihatehtaalla Nebraskassa viime kuussa. Nebraska oli viivyttänyt tulosten ilmoittamista Iowalle. 18 uuden kuolemantapauksen myötä Iowan virallinen luku oli 289. Väite: Kuvernööri harkitsee suunnitelmien avaamista uudelleen, kun Iowa raportoi 18 kuolemantapausta.</w:t>
      </w:r>
    </w:p>
    <w:p>
      <w:r>
        <w:rPr>
          <w:b/>
        </w:rPr>
        <w:t xml:space="preserve">Tulos</w:t>
      </w:r>
    </w:p>
    <w:p>
      <w:r>
        <w:t xml:space="preserve">Kuvernööri Kim Reynolds sanoi tiistaina harkitsevansa vielä, kuinka pitkälle hän voi mennä paikallisten kansanterveysrajoitusten poistamisessa, kun osavaltio ilmoitti 18 uutta kuolemantapausta koronaviruksen vuoksi.</w:t>
      </w:r>
    </w:p>
    <w:p>
      <w:r>
        <w:rPr>
          <w:b/>
        </w:rPr>
        <w:t xml:space="preserve">Esimerkki 2.2152</w:t>
      </w:r>
    </w:p>
    <w:p>
      <w:r>
        <w:t xml:space="preserve">Kohta: Utahin senaatti ja edustajainhuone äänestivät maanantai-iltana yksimielisesti ylimääräisessä istunnossaan ehdotuksen lähettämisestä republikaanihallituksen Gary Herbertin pöydälle. Toimenpiteellä korvattaisiin suunnitelmat epätavallisesta osavaltion johtamasta apteekkijärjestelmästä 14 yksityisesti johdetulla apteekilla ja otettaisiin käyttöön muun muassa suojaa potilaille, jotka ovat huolissaan siitä, että heitä voidaan syyttää huumausainerikoksista. Utah perääntyi osavaltion johtamasta apteekkijärjestelmästä sen jälkeen, kun piirikuntien asianajajat olivat ilmaisseet huolensa siitä, että tällainen järjestelmä vaarantaisi julkisten työntekijöiden joutumisen syytteeseen liittovaltion huumausainelakien nojalla. Republikaanien senaatin enemmistöjohtaja Evan Vickers, joka laati lain, sanoi, että hänen tiiminsä "tekee kaikkensa" parantaakseen potilaiden saatavuutta ja saadakseen tuotteen valmiiksi ensi maaliskuuhun mennessä. Jotkut lainsäätäjät sanoivat, että heillä on edelleen närästystä lakiehdotuksen tietyistä näkökohdista, ja he jakavat varauksia tuotteiden jakelusta ja uhkaavasta pelosta liittovaltion syytteeseenpanosta. Demokraattinen senaattori Derek Kitchen sanoi olevansa huolissaan siitä, että osavaltion maaseudulla asuvat potilaat saattavat joutua maksamaan enemmän saadakseen marihuanaa. Ennen edustajainhuoneen äänestystä republikaanien edustaja Keven Stratton ehdotti, että Utah hakisi liittovaltion poikkeuslupaa suojellakseen osavaltion ohjelmaa liittovaltion huumausainelakien mukaiselta syytteeseenpanolta. Marihuana on kielletty liittovaltion tasolla, mutta kongressin muutos estää oikeusministeriötä puuttumasta osavaltioiden lääkemarihuanaohjelmiin. Toimenpiteessä saneltiin, että tuomioistuimet eivät saa kohdella lääkemarihuanapotilasta eri tavalla kuin henkilöä, joka käyttää mitä tahansa muuta määrättyä, valvottua ainetta. Toinen muutos kielsi osavaltiota myöntämästä viljely- ja apteekkilupia lainsäätäjille. "Tämän teollisuudenalan kautta virtaa paljon rahaa, osa takaisin lainsäätäjille", Vickers sanoi. "Emme halua, että lainsäätäjillä on kohtuutonta vaikutusvaltaa alalla, jonka he haluavat omistaa." Istuntosalissa käydyt keskustelut heijastivat jatkuvia jännitteitä huumerikosten jakelua ja syytteeseenpanoa koskevista tarkistuksista. Viime viikolla järjestetyssä jännittyneessä julkisessa kuulemisessa konservatiivisen Utah Eagle Forum -ryhmän jäsenet valittivat valtion hallinnoiman jakelujärjestelmän menettämistä, kun taas jotkut lääkemarihuanan puolestapuhujat ilmaisivat huolensa siitä, että yksityisiä jakeluasemia ei olisi tarpeeksi potilaiden kasvavaan kysyntään vastaamiseksi. Lain aiemmassa versiossa esitettiin 12 yksityistä anniskelupistettä osavaltion ylläpitämän järjestelmän sijasta. Samassa kokouksessa potilaan suojelua koskeva ehdotus aiheutti kiivasta kiistelyä konservatiivisten asianajajien välillä, jotka väittivät, että vanhemmat eivät voisi hoitaa lapsia marihuanaa käyttäessään, ja potilaiden välillä, jotka sanoivat, että lääke tekee heistä parempia hoitajia ja auttaa heitä hallitsemaan kipujaan. Utahin asukkaat äänestivät lääkemarihuanan laillistamisesta marraskuussa. Tarkistettu laki tuli voimaan joulukuussa kompromissin jälkeen, joka sai Myöhempien Aikojen Pyhien Jeesuksen Kristuksen Kirkon ja joidenkin marihuanan kannattajien tuen. Sopimus herätti kuitenkin vastareaktioita muiden puolestapuhujien taholta, sillä siinä kiellettiin monet marihuanaruoat, asetettiin lisärajoituksia kannabiksen viljelylle ja harvemmat sairaudet olivat oikeutettuja kannabiksen käyttöön. Muissa muutoksissa käsiteltiin kysymyksiä, jotka liittyivät viljelylaitoksia koskeviin maa-asetuksiin ja marihuanatutkimukseen osavaltion yliopistoissa. Marihuanan kannattajat sanoivat olevansa optimistisia hyväksyttyjen muutosten suhteen. "Tunnelin päässä on valoa, näemme lainsäätäjien työskentelevän yhdessä ja he ovat halukkaita laatimaan suunnitelman potilaiden hyväksi", Utahin potilaskoalition johtaja Desiree Hennessy sanoi. Republikaaniedustaja Brad Daw piti toimenpidettä hyvänä ensimmäisenä askeleena, mutta odottaa, että ohjelmaan tehdään lisää muutoksia tammikuussa. "Minulla on läheisiä ystäviä, joille kannabis on ainoa vaihtoehto, se lievittää heidän kipujaan... Meillä on täysi oikeus ja vastuu pyrkiä kohti lakia, joka sallii lääkekannabiksen käyttöä sitä tarvitseville potilaille", hän sanoi. "Onko tämä lakiesitys täydellinen? Ei tietenkään ole. Onko tämä tehty? Ei ole." Väite: Utahin lainsäätäjät hyväksyvät muutokset lääkekannabislakiin.</w:t>
      </w:r>
    </w:p>
    <w:p>
      <w:r>
        <w:rPr>
          <w:b/>
        </w:rPr>
        <w:t xml:space="preserve">Tulos</w:t>
      </w:r>
    </w:p>
    <w:p>
      <w:r>
        <w:t xml:space="preserve">Utahin lainsäätäjät hyväksyivät muutoksia osavaltion lääkemarihuanaa koskevaan lakiin, joka on saanut osakseen kiivasta kritiikkiä keskustelun molemmin puolin.</w:t>
      </w:r>
    </w:p>
    <w:p>
      <w:r>
        <w:rPr>
          <w:b/>
        </w:rPr>
        <w:t xml:space="preserve">Esimerkki 2.2153</w:t>
      </w:r>
    </w:p>
    <w:p>
      <w:r>
        <w:t xml:space="preserve">Kohta: Hänen palvelunsa, jossa hän tatuoi realistisen näköisiä nännejä naisille, joiden rinnat on korjattu mastektomian jälkeen, on merkki syövästä toipumisen viimeisestä vaiheesta, ja naiset reagoivat prosessiin tunteella. "He lähtevät itkien ja halaten minua. Tämä on terapiaa", sanoo 32-vuotias Quesada, joka ottaa aikaa tatuointisalongistaan käydäkseen potilaiden luona sairaalassa. Uudelleenrakentaminen voi tapahtua kuukausia tai jopa vuosia rintasyöpäleikkauksen jälkeen, ja kudospidennykset asennetaan yleensä ihon venyttämiseksi ja tulevan implantin tilalle. Nännin luominen tapahtuu myöhemmin, ja siihen liittyy vielä yksi leikkaus. "Tässä vaiheessa useimmat potilaat ovat uupuneita", sanoo Lorenzo Rabadan, lääkäri, joka ensimmäisenä lähestyi Quesadaa tarjotakseen naisille vaihtoehdon leikkaukselle. Hän kutsui tatuointitaiteilijan kouluttamaan henkilökuntaa tekniikassa. Vaaleanpunaista tatuointipistoolia kädessään Quesada luo nännin kolmiulotteisen illuusion potilaan rekonstruoituun rintaan sekoittamalla värejä, kuten "ruusunpunainen", "ruskea sokeri" ja "heimomusta", jäljitelläkseen areolan luonnollista sävyä. Puoliksi sokea Quesada tarjoaa palvelunsa ilmaiseksi. Kansallinen terveydenhuolto ei korvannut hänen tekosilmänsä kustannuksia, kun hän menetti vasemman silmänsä hyvänlaatuisen kasvaimen vuoksi. Monille nopea ja suhteellisen kivuton istunto merkitsee luvun loppua. "Tämä tarkoittaa, että se on ohi ja voin jatkaa elämääni uudelleen", sanoi Mamen Malagon, 43. Hänellä diagnosoitiin tauti vuonna 2011, minkä seurauksena häneltä poistettiin vasen rinta eli mastektomia. "Kaikki on tehty", hän huokaisi pukeutuessaan. "Tiedätkö, mitä tarkoittaa sanoa, että se on ohi?" Väite: Espanjalainen sairaala tarjoaa nännitatuointeja rintasyövästä selvinneille.</w:t>
      </w:r>
    </w:p>
    <w:p>
      <w:r>
        <w:rPr>
          <w:b/>
        </w:rPr>
        <w:t xml:space="preserve">Tulos</w:t>
      </w:r>
    </w:p>
    <w:p>
      <w:r>
        <w:t xml:space="preserve">Punaisen ja vihreän musteen peittämät käsivarret tatuoija Alvaro Quesada tuskin ovat sitä, mitä syövästä selvinneet odottavat madridilaisessa sairaalassa, joka on Espanjan ensimmäinen julkinen sairaala, joka tarjoaa nännien ja areolan tatuointia.</w:t>
      </w:r>
    </w:p>
    <w:p>
      <w:r>
        <w:rPr>
          <w:b/>
        </w:rPr>
        <w:t xml:space="preserve">Esimerkki 2.2154</w:t>
      </w:r>
    </w:p>
    <w:p>
      <w:r>
        <w:t xml:space="preserve">Kohta: "Kesällä 2020 saimme lukijoilta useita kyselyitä sosiaalisen median viesteistä koostetusta kollaasista, joka näytti esittävän ohiolaisen Richard Rosen julkisia lausahduksia. Yksi kuva näyttäisi olevan kuvakaappaus Rosen Facebook-postauksesta, jossa hän vannoi, ettei käytä kasvonaamiota meneillään olevan koronaviruspandemian yhteydessä, kun taas myöhempi kuva näyttäisi olevan kuvakaappaus hänen kuolinilmoituksestaan, jossa todetaan, että hän kuoli 4. heinäkuuta "COVID-19:n komplikaatioiden vuoksi"."  Ohion mies, Richard Rose, joka sanoi naamioiden olevan ""hype"" Facebook-viesteissä ja joka meni kesäkuussa täpötäysiin uima-allasjuhliin, on kuollut COVID-19-koronavirukseen, hänen perheensä ja ystävänsä sanovat: https://t.co/nX35Uj1GLB pic.twitter.com/q1oy3LyTyB - Heavy.com (@HeavySan) July 10, 2020 Kansalliset ja kansainväliset uutistoimistot uutisoivat tarinasta, ja jotkut internetin käyttäjät esittivät Rosen Facebook-viesteistä koostetun kollaasin jyrkkänä varoituksena niille, jotka eivät ottaneet vakavasti viruksen leviämisen ja tarttumisen riskiä ja erityisesti kasvosuojusten käytön tehokkuutta. Jotkut kuitenkin suhtautuivat tarinaan epäilevästi ja väittivät, että Rose oli kriisinäyttelijä ja että hänen kuolemansa olosuhteet ja hänen aiemmat sosiaalisen median viestit olivat huijausta. Viestit ja muistokirjoitus olivat kuitenkin aitoja. Richard Donald Rose III, joka tunnettiin nimellä Rick, kuoli 4. heinäkuuta saatuaan komplikaatioita COVID-19:stä, joka oli diagnosoitu kolme päivää aiemmin. Kaksi kuukautta aiemmin hän oli tosiaan vannonut, ettei käytä kasvonaamaria, ja pitänyt niiden käyttöä "hypetyksenä". Kolme viikkoa ennen kuolemaansa Rose kuitenkin vieraili lomakohteessa Ohiossa ja julkaisi kuvan siellä sijaitsevasta täpötäydestä uima-allasalueesta. Rosen muistokirjoituksessa, joka julkaistiin Legacy.com-sivustolla, Sandusky Register -lehdessä, Port Clinton Beacon -lehdessä ja Crosser and Priesmanin hautaustoimiston verkkosivustolla, todettiin seuraavaa: "Richard Donald Rose, III, 37, Port Clintonista kuoli lauantaina 4. heinäkuuta 2020 Covid-19:n komplikaatioiden vuoksi kotonaan. Hän syntyi 25. heinäkuuta 1982 Port Clintonissa. Hän valmistui Port Clintonin lukiosta. Hän palveli maataan Yhdysvaltain armeijassa yhdeksän vuoden ajan palvellen kahta kierrosta Irakissa ja Afganistanissa. Hän nautti sosiaalisesta mediasta, verkkostriimauksesta, paranormaaleista ilmiöistä ja kahdesta kissastaan, Dalesta ja Tuckerista. Hän oli NASCARin, Dirt Track Racingin ja Georgia Bulldogs Footballin fani. Jäljellä ovat hänen äitinsä ja isäpuolensa: Tina ja Kenny Heschel Port Clintonista: Krystal Campbell Genoasta; veli: K. C. Heschel, Concord, NC; sisarpuoli: Melissa Rose Port Clintonista. Häntä edelsi kuolema isovanhemmilta: Carl ja Marla Kessler, Cooper ja Janice Heschel, Richard Rose, Mildred DeBlase...". Kuolemaansa edeltävinä kuukausina Rose kirjoitti Facebookiin useita huomautuksia COVID-19:stä, mutta viestien sävy ei ollut koko ajan yhdenmukainen. Yleisesti ottaen suuri osa siitä, mitä Rose postasi sivustolle, oli humoristista, ja jotkin hänen COVID-19:ään liittyvistä postauksistaan säilyttivät kevytmielisyyden ja ilkikurisuuden hengen. Eräässä vaiheessa huhtikuun alussa hän näytti olevan vähintäänkin utelias erilaisten kasvonaamioiden mahdollisista hyödyistä, mutta toisaalta hänen 18. toukokuuta lähettämässään meemissä esitettiin perusteeton väite, jonka mukaan kasvonaamioiden käyttöä vaativat politiikat olivat esiaste muslimien pakollisille pukeutumissäännöille. Rose oli selvästi henkilökohtaisesti tietoinen siitä, että COVID-19 oli todellinen ilmiö. Maaliskuussa hän totesi Facebook-postauksessaan, että hänen oma serkkunsa oli saanut positiivisen testituloksen taudin suhteen, ja hän pyysi rukouksia ja "positiivisia viboja" serkkunsa puolesta, joka oli tuolloin lääkkeellisessä koomassa."" Väite: "Richard Rose Port Clintonista, Ohion osavaltiosta kuoli COVID-19:een sen jälkeen, kun hän oli aiemmin vannonut, ettei osta kasvonaamaria ja hylkäsi kasvonaamioiden käyttöä koskevat neuvot ""hypetyksenä"".</w:t>
      </w:r>
    </w:p>
    <w:p>
      <w:r>
        <w:rPr>
          <w:b/>
        </w:rPr>
        <w:t xml:space="preserve">Tulos</w:t>
      </w:r>
    </w:p>
    <w:p>
      <w:r>
        <w:t xml:space="preserve">Toisinaan Rosen Facebook-profiiliinsa lähettämä sisältö osoitti, että hän oli itse asiassa tietoinen pandemian aiheuttamista mahdollisista haitoista. Esimerkiksi maaliskuussa Rose julkaisi meemin, joka oli humoristinen, mutta osoitti, että hänellä oli immuunipuutoksia, jotka saattoivat tehdä hänestä erityisen haavoittuvaisen - viesti osoittautui traagisesti ennakoivaksi. Huhtikuun 23. päivänä hän julkaisi toisen humoristisen meemin, jossa hän näytti pilkkaavan suunnitelmia lopettaa taloudelliset ja sosiaaliset sulut ennenaikaisina.</w:t>
      </w:r>
    </w:p>
    <w:p>
      <w:r>
        <w:rPr>
          <w:b/>
        </w:rPr>
        <w:t xml:space="preserve">Esimerkki 2.2155</w:t>
      </w:r>
    </w:p>
    <w:p>
      <w:r>
        <w:t xml:space="preserve">Kohta: "Bart Stupakin ilmoitus tunteja ennen lopullista äänestystä, että aborttikysymyksestä oli päästy sopimukseen, merkitsi merkittävää muutosta. Viikkojen ajan Stupak vaati, että hän ja joukko muita edustajainhuoneen abortinvastustajia eivät voi tukea senaatin lakiesitystä, koska se johtaisi liittovaltion rahoitukseen aborteille, mikä olisi vastoin liittovaltion pitkäaikaista politiikkaa. Mutta iltapäivällä 21. maaliskuuta 2010 Stupak sanoi lehdistötilaisuudessa, että presidentti Barack Obaman lupaus aborttia koskevasta toimeenpanomääräyksestä vakuutti hänet siitä, että "tässä lainsäädännössä ei ole abortin julkista rahoitusta."" Stupakin kommentit useita tunteja myöhemmin edustajainhuoneen istuntosalissa tarjosivat joitakin myöhäisillan terveydenhuoltokeskustelun tunteikkaimpia hetkiä. ""Juuri demokraatit varmistavat presidentin määräyksellä, että elämän pyhyyttä suojellaan"", Stupak sanoi. Hänen kommenttinsa keskeytettiin lakiehdotuksen republikaanivastustajien kissanhuudoilla, joista yhden kuultiin huutavan "vauvantappaja!". Texasin republikaaniedustaja Randy Neugebauer sanoi myöhemmin, että hän oli se, joka huusi. Hän sanoi kuitenkin huutaneensa: "Se on vauvantappaja", eikä viitannut Stupakiin (jolta hän pyysi anteeksi) vaan sopimukseen, jonka Stupak auttoi tekemään presidentin kanssa. Terveydenhuoltouudistuskeskustelun aborttikysymys on ollut hankala alusta alkaen. Lainsäätäjät aborttikysymyksen molemmilla puolilla ilmoittivat jo varhain haluavansa säilyttää aborttia koskevan nykytilanteen terveydenhuoltolakiehdotuksessa. Se osoittautui kuitenkin nopeasti vaikeaksi, ellei jopa mahdottomaksi. Tässä on syy: Vuodesta 1976 lähtien liittovaltion hallitusta on ohjannut Hyde-lisäys, laki, joka kieltää liittovaltion varojen käytön abortteihin, paitsi jos kyseessä on raiskaus, insesti tai jos äidin henki on vaarassa. Kyseisen muutoksen vuoksi - joka on uusittava joka vuosi - aborttipalveluja ei tarjota liittovaltion työntekijöille eikä aktiivisille ja eläkkeellä oleville sotilaille tarjottavissa terveydenhuoltosuunnitelmissa. Terveydenhuoltouudistusta koskevassa lakiehdotuksessa ehdotetaan kuitenkin terveydenhuoltopörssiä, jossa yksityiset vakuutusyhtiöt voisivat kilpailla niiden ihmisten liiketoiminnasta, jotka eivät saa vakuutustaan työnantajan kautta. Kysymys kuuluu siis: Pitäisikö yksityisten yhtiöiden antaa tarjota aborttivakuutusta (kuten useimmat jo tekevät)? Entä jos vakuutuksia ostavat ihmiset saavat valtion tukea vakuutuksen ostamiseen? Stupak auttoi edustajainhuoneessa lisäämään tarkistuksen, joka estää kaikkia, jotka hyväksyvät liittovaltion tukia terveydenhoitopalveluja varten, ostamasta aborttisuojaa sisältävää suunnitelmaa pörssistä. Tarkistuksen mukaan he voivat kuitenkin valita abortin kattavan sopimuksen, jos he maksavat sen ilman liittovaltion tukia. Ja ne, jotka hyväksyvät tukia, voivat silti ostaa aborttisopimuksen - eli erillisen vakuutuksen, joka kattaa abortin - kunhan he maksavat sen kokonaan omilla varoillaan. Senaatti oli eri mieltä. Senaatin aborttia koskeva kieli, jonka on kirjoittanut abortin vastustaja senaattori Ben Nelson (D-Neb.), sallisi pörssin yhtiöiden tarjota aborttipalveluja myös liittovaltion tukia saaville henkilöille. Nelson kuitenkin lisäsi tekstiin toimenpiteitä, joilla varmistetaan, että aborttipalvelut maksettaisiin potilaiden vakuutusmaksuilla, ei liittovaltion tuilla. Tämän saavuttamiseksi senaatin lakiehdotuksessa edellytetään, että kaikkien, jotka valitsevat abortin kattavan vakuutuksen, on maksettava 1 dollari kuukaudessa erilliseen rahastoon, josta maksetaan aborttipalvelut. Jokaisessa osavaltion vaihtopalvelussa on oltava yksi suunnitelma, joka ei kata abortteja, joten niille, jotka moraalisesti vastustavat sitä, että 1 dollari heidän maksamistaan vakuutusmaksuista käytetään aborttipalveluihin, olisi vaihtoehto. Lakiehdotusta tukevat lainsäätäjät ja presidentti Obama vaativat, että varojen erottaminen toisistaan pysyy Hyde-lisäyksen rajoituksessa, joka koskee liittovaltion aborttirahoitusta. Senaatin lakiehdotuksen aborttia koskevaa ehdotusta vastustavat aktivistit aborttikysymyksen molemmin puolin. Aborttioikeusryhmät, kuten NARAL Pro Choice America, National Organization for Women ja Planned Parenthood, ovat kaikki antaneet lausuntoja, joissa tuomitaan vaatimus, jonka mukaan vakuutuksenottajien tai heidän työnantajiensa on kirjoitettava erilliset sekit - yksi aborttipalveluihin ja yksi kaikkeen muuhun. NARAL kutsui säännöstä ""sietämättömäksi byrokraattiseksi leimautumiseksi (joka) voisi saada vakuutusyhtiöt luopumaan aborttisuojasta, vaikka yli 85 prosenttia yksityisistä vakuutussuunnitelmista kattaa tällä hetkellä tämän hoidon naisille.""". Abortin vastustajat, kuten National Right to Life Committee ja U.S. Conference of Catholic Bishops, vastustivat myös kiivaasti senaatin lakiehdotuksen aborttikieltä väittäen, että jos liittovaltion tukea lähetetään henkilölle, joka sitten valitsee abortin kattavan vakuutussuunnitelman, se on abortin liittovaltion rahoitusta. He kutsuivat suunnitelmaa, jonka mukaan rahat erotettaisiin toisistaan siten, että abortit maksettaisiin vain vakuutusmaksuilla - ei valtion tuilla - pelkäksi kirjanpitosuunnitelmaksi. Tämä oli Stupakin johdonmukainen kanta 21. maaliskuuta 2010 asti. Fox Newsin haastattelussa 17. maaliskuuta 2010 Stupak sanoi senaatin lakiehdotuksesta: ""On hyvin selvää, että abortti on ensimmäistä kertaa liittovaltion rahoittama etu.""". Mikä siis muuttui sunnuntaina niin, että Stupak sanoi: ""Tässä laissa ei ole julkista rahoitusta abortille""?"? Äänestystä edeltävinä tunteina hän ja useat muut edustajainhuoneen abortinvastaiset demokraatit suostuivat tukemaan terveydenhuoltolakiesitystä sen jälkeen, kun Obama lupasi allekirjoittaa toimeenpanomääräyksen, jolla vahvistetaan sitoumus siitä, että liittovaltion varoja ei käytetä abortteihin. Senaatin lakiehdotuksessa esitettiin jo tiukkoja maksu- ja kirjanpitovaatimuksia tämän saavuttamiseksi, mutta Obaman määräys meni vielä askeleen pidemmälle, sillä se antoi presidentin painoarvon erityistoimille, joilla varmistetaan, että varat erotetaan asianmukaisesti toisistaan. Lukemamme perusteella määräys lähinnä toistaa ja vahvistaa senaatin lakiehdotuksen tarkoitusta. Se ei kuitenkaan muuta olennaisesti sitä tosiasiaa, että ihmiset, jotka saavat valtion tukea terveydenhuoltoon, voivat ostaa pörssistä vakuutuksen, joka kattaa abortit. Siksi jotkut abortin vastustajat - eivät kaikki - uskovat, että Stupak vaihtoi äänensä kouralliseen papuja. "Se annettiin poliittisen vaikutuksen vuoksi", sanoi Douglas Johnson National Right to Life Committee -järjestöstä. ""Me emme näe määräyksessä mitään arvoa.""" Emme usko, että edustaja Stupak voi uskottavasti väittää yhtenä päivänä, että lakiesitys on aborttien liittovaltion rahoitusta, ja sitten seuraavana päivänä, saatuaan sopimuksen toimeenpanomääräyksestä, että se ei ole sitä. Stupakin ongelma oli koko ajan se, että jos liittovaltion tuki menee jollekin, joka voi sitten valita abortit kattavan suunnitelman, se on abortin liittovaltion rahoitusta. Ja se ei ole muuttunut. Presidentin määräyksessä esitetään suojatoimia, joilla varmistetaan, että varat erotetaan toisistaan. Mutta jos piditte tätä aiemmin kirjanpidollisena temppuna, mikään toimeenpanomääräyksessä ei muuta mielipidettänne. Terveydenhuoltokeskustelun huipentuessa edustajainhuoneen republikaanijohtaja John Boehner sanoi, että presidentin määräyksen jälkeenkin senaatin lakiehdotus tarjoaisi ""veronmaksajien rahoitusta abortteihin ensimmäistä kertaa 30 vuoteen"". Me emme ole samaa mieltä. On ymmärrettävää, että abortin vastustajat vastustivat ehdotusta, joka antaa useammalle ihmiselle mahdollisuuden saada abortit kattava vakuutus. Mutta on eri asia sanoa, että nämä aborttipalvelut maksettaisiin liittovaltion dollareilla. Senaatin lakiehdotuksessa todetaan hyvin selvästi, että julkinen rahoitus verohyvitysten ja valtion tukien kautta vaihdossa tarjottaviin elektiivisiin aborttipalveluihin on kielletty. Lisäksi lakiehdotuksessa luodaan mekanismi, jolla varmistetaan, että pörssissä tarjottavat aborttipalvelut maksetaan kokonaan potilasmaksuista, eli niiden ihmisten maksamista vakuutusmaksuista, jotka ovat valinneet abortin kattavan yksityisen vakuutuksen. Täytäntöönpanomääräyksellä tuetaan presidentin sanan painollaan keinoa, jolla varmistetaan, että vakuutuksenantajille lähetetään joka kuukausi kaksi sekkiä, jotta aborttimaksuja ja liittovaltion maksamia dollareita ei sekoiteta keskenään. Mielestämme tämä riittää tukemaan Stupakin väitettä: ""Tässä lainsäädännössä ei ole julkista rahoitusta abortille.""". Mutta tähän johtopäätökseen päädyimme jo ennen kuin presidentti lupasi toimeenpanomääräyksen, silloin kun Stupak oli eri mieltä kanssamme ja vaati, että lakiehdotuksessa olisi ollut liittovaltion dollareita aborttien tukemiseen. Emme ymmärrä, miten toimeenpanomääräys muuttaa Stupakin logiikkaa tässä asiassa, mutta riippumatta siitä, miten hän päätyi johtopäätökseensä, olemme sitä mieltä, että hän on nyt oikeassa. Ja me tuomitsemme hänen vaatimuksensa ." Väite: Tässä lainsäädännössä ei ole julkista rahoitusta abortille.</w:t>
      </w:r>
    </w:p>
    <w:p>
      <w:r>
        <w:rPr>
          <w:b/>
        </w:rPr>
        <w:t xml:space="preserve">Tulos</w:t>
      </w:r>
    </w:p>
    <w:p>
      <w:r>
        <w:t xml:space="preserve">Stupak tarkistaa abortti kantaa terveydenhuoltolakiehdotukseen vedoten Obaman toimeenpanomääräykseen</w:t>
      </w:r>
    </w:p>
    <w:p>
      <w:r>
        <w:rPr>
          <w:b/>
        </w:rPr>
        <w:t xml:space="preserve">Esimerkki 2.2156</w:t>
      </w:r>
    </w:p>
    <w:p>
      <w:r>
        <w:t xml:space="preserve">Kohta: Pediatrics-lehdessä tutkijat, jotka tutkivat noin 1 000 teini-ikäistä, jotka sanoivat haluavansa lopettaa tupakoinnin, kirjoittivat, että lähes 11 prosenttia niistä, jotka saivat neuvontaa kolmen kuukauden ajan, oli lopettanut tupakoinnin, kun taas kuusi prosenttia niistä, jotka saivat vain valistuslehtisiä. "Kouluterveydenhoitajan tarjoama tupakoinnin lopettamiseen tähtäävä interventio osoittautui toteuttamiskelpoiseksi ja tehokkaaksi, sillä se paransi nuorten poikien lyhyen aikavälin tupakoimattomuutta ja vähensi lyhytaikaisesti tupakoinnin määrää ja tiheyttä molemmilla sukupuolilla", kirjoitti tutkimuksen tekijä Lori Pbert Massachusettsin yliopiston lääketieteellisestä tiedekunnasta Worcesterissa. Mutta vuoden kuluttua istunnoista tupakointimäärissä ei ollut eroa sen mukaan, millaista apua nuoret olivat saaneet hoitajilta. Lisäksi harvempi kuin joka viides teini sanoi, ettei ollut tupakoinut viime aikoina. "On mukavaa, että kolmen kuukauden aikana oli jonkinlaista vaikutusta, mutta se, mistä me todella välitämme, on kestävä lopettaminen", sanoi Michael Siegel, joka tutkii tupakoinnin torjuntaa Bostonin yliopiston kansanterveyskoulussa, mutta ei ollut mukana tutkimuksessa. "Valtaosa näistä lapsista ei lopeta tupakointia."   Tutkimukseen osallistuneissa 35 Massachusettsin koulussa puolet sairaanhoitajista oli koulutettu antamaan oppilaille henkilökohtaista neuvontaa, joka perustui tavoitteiden asettamiseen ja ongelmanratkaisuun, mukaan lukien suunnitelman tekeminen tupakoinnin lopettamiseksi ja uusiutumisen estäminen. Muut sairaanhoitajat antoivat oppilaille tupakoinnin lopettamista käsitteleviä esitteitä ja vastasivat vapaaehtoisesti kaikkiin tupakoinnin lopettamiseen liittyviin kysymyksiin. Molemmat sairaanhoitajaryhmät tapasivat opiskelijoita neljällä viikoittaisella tapaamiskerralla, joiden kesto oli 10-30 minuuttia. Neuvontatoimenpide näytti auttavan erityisesti poikia lyhyellä aikavälillä. Ne, jotka olivat asettaneet tavoitteita ja seuranneet edistymistä sairaanhoitajien kanssa, ilmoittivat kolme kertaa todennäköisemmin lopettaneensa tupakoinnin kuin kontrolliryhmän pojat. Sekä pojista että tytöistä 13-17 prosenttia ilmoitti lopettaneensa tupakanpolton vuotta myöhemmin riippumatta siitä, olivatko he saaneet neuvontaa vai eivät. Muut tupakoinnin lopettamisen asiantuntijat totesivat, että tupakoinnin uudelleen aloittaminen on suurin este missä tahansa iässä ja että teini-ikäiset ovat erityisen alttiita tupakointiin. He kuitenkin lisäsivät, että mitä enemmän vaihtoehtoja teini-ikäisillä on saada apua, sitä parempi. LÄHDE: bit.ly/o4z0xc Väite: Tutkimus: Voivatko kouluterveydenhoitajat auttaa teini-ikäisiä lopettamaan tupakoinnin?.</w:t>
      </w:r>
    </w:p>
    <w:p>
      <w:r>
        <w:rPr>
          <w:b/>
        </w:rPr>
        <w:t xml:space="preserve">Tulos</w:t>
      </w:r>
    </w:p>
    <w:p>
      <w:r>
        <w:t xml:space="preserve">Kouluterveydenhoitajan kanssa käyty neuvonta saattaa auttaa joitakin lukiolaisia, erityisesti poikia, lopettamaan tupakoinnin - mutta vain hetkeksi, ilmenee yhdysvaltalaistutkimuksesta.</w:t>
      </w:r>
    </w:p>
    <w:p>
      <w:r>
        <w:rPr>
          <w:b/>
        </w:rPr>
        <w:t xml:space="preserve">Esimerkki 2.2157</w:t>
      </w:r>
    </w:p>
    <w:p>
      <w:r>
        <w:t xml:space="preserve">Kohta: Kappale: Tarina muotoilee keskustelun yrityksen tulojen kannalta, mutta ei käsittele potilaille tai yhteiskunnalle aiheutuvia kustannuksia. Jutussa sanottiin, että Alzheimerin taudin kulkua muuttavan lääkkeen arvioidut markkinat "voisivat olla yli 10 miljardin dollarin vuosimyynnin arvoiset". Joitakin keskusteluja Alzheimerin taudin hoidon yhteiskunnalle aiheuttamista kustannuksista olisi ollut hyvä lisätä. Jutussa olisi myös voitu tutkia potilaskohtaisia kustannuksia käyttämällä mahdollisia tuloarvioita, jotta lukijat olisivat saaneet käsityksen siitä, kuinka paljon tällainen lääke voisi maksaa. Havaitun hyödyn suuruudesta ei ollut mainintaa. STAT-uutisartikkelissa tästä samasta tutkimuksesta todettiin, että tutkimus ei saavuttanut ensisijaista päätepistettään, mikä tarkoittaa, että tutkimus epäonnistui. Kuten monissa aiemmissa Alzheimer-lääketutkimuksissa, yhtiö sai myönteisiä tuloksia vain tietyssä potilasryhmässä. Kuten olemme aiemmin kirjoittaneet, suuremmissa myöhemmissä tutkimuksissa lääkkeet ovat kaikki epäonnistuneet. Jutussa sanottiin, että raportoituihin haittavaikutuksiin kuuluivat infuusiokohdissa esiintyneet reaktiot ja aivojen kuvantamisessa havaittu turvotus verisuonten ympärillä, ja että yritykset "sanoivat aikovansa esitellä tulokset yksityiskohtaisesti [akateemisessa] konferenssissa". Jutussa olisi voitu kertoa selvemmin, kuinka yleisiä nämä haittavaikutukset ovat ja kuinka vakavia ne olivat. Yhtiöiden tiedotteen mukaan infuusioon liittyvät reaktiot "olivat enimmäkseen lieviä tai keskivaikeita. ARIA-E:n (turvotus) esiintyvyys ei ollut yli 10 % missään hoitohaarassa ja alle 15 % potilailla, jotka saivat ... suurimman annoksen tutkimusprotokollan turvallisuus- ja raportointimenettelyjen mukaisesti". Nämä ovat huolestuttavia mahdollisia haittoja, joiden pitkäaikaisia seurauksia kukaan ei tiedä. Varoituksia annettiin varhain ja usein näytön epävarmuudesta. Esimerkiksi toissijaisessa otsikossa varoitettiin, että on "liian aikaista sanoa, että lääke merkitsee todellista edistystä", kun taas pääotsikossa mainittiin, että "epäonnistumisten sarja varjostaa ponnisteluja" Alzheimerin taudin hoidon kehittämiseksi. Toisessa kappaleessa odotuksia lievennettiin entisestään: Alzheimerin tauti on osoittautunut erityisen vaikeaksi lääkekohteeksi. Hyväksytyt hoitomuodot lievittävät oireita vain väliaikaisesti, ja kokeellinen hoito toisensa jälkeen, jonka luvattiin pysäyttävän hermoston rappeutumisen, on lopulta epäonnistunut. Jotkin lääkeyhtiöt ovat kalliiden epäonnistumisten jälkeen vetäytyneet. Jutussa mainittiin myös, että tiedot olivat alustavia ja perustuivat "keskivaiheen tutkimukseen, jossa etsittiin oikeaa annosta". Alempana lukijoille kerrottiin epävarmuustekijöistä, jotka liittyvät lopputulosten mittaamiseen ja analyysimenetelmiin, sekä riippumattoman tarkastuksen tarpeesta. Mitään sairauden lietsontaa ei esiintynyt. Jutussa tarjottiin jonkin verran näkökulmaa taudin vaikutuksiin: "Alzheimer-yhdistyksen mukaan Alzheimerin tautia sairastaa arviolta 5,7 miljoonaa amerikkalaista, ja luvun odotetaan kasvavan väestön ikääntyessä." Liiketoiminta-analyytikkojen lisäksi jutussa siteerattiin Lon S. Schneideria, Etelä-Kalifornian yliopiston Keck School of Medicine -yliopiston Alzheimer-tutkijaa, joka "varoitti lukemasta liikaa" ilmoitetuista tuloksista. Jutussa mainittiin, että Alzheimer's Drug Discovery Foundationin mukaan kliinisessä kehityksessä on 126 hoitoa, joista beeta-amyloidi on yleisin ihmiskokeissa testattava lääkekohde. Siinä mainittiin myös hyväksytyt hoitomuodot, jotka "lievittävät oireita vain väliaikaisesti". On myös näyttöä siitä, että terveellisistä elämäntavoista voi olla hyötyä ihmisille, joilla on Alzheimerin taudin riski ja joilla on varhaisia oireita. Jutussa tehtiin selväksi, että tämä lääke on vielä kehitteillä. Jutussa kerrottiin, että tämä on yksi monista yrityksistä löytää hoitoa Alzheimerin tautiin. Jutussa ei tukeuduttu yritysten tiedotteeseen. Väite: Lääkevalmistajat kutsuvat kokeellista Alzheimer-lääkettä koskevaa tutkimusta positiiviseksi.</w:t>
      </w:r>
    </w:p>
    <w:p>
      <w:r>
        <w:rPr>
          <w:b/>
        </w:rPr>
        <w:t xml:space="preserve">Tulos</w:t>
      </w:r>
    </w:p>
    <w:p>
      <w:r>
        <w:t xml:space="preserve">Tässä jutussa käsiteltiin ilmoitusta "positiivisista" varhaisista tuloksista kokeellisesta Alzheimer-lääkkeestä nimeltä BAN2401, joka on vasta-aine, joka hyökkää beeta-amyloidihyytymiä vastaan, ja joka näytti laukaisevan kahden lääkettä kehittävän yrityksen osakekurssien nousun. Jutussa lievennettiin esimerkillisesti positiivista spinniä alusta alkaen varoittaen otsikossa ja johdannossa taloudellisista intresseistä, Alzheimerin taudin hoitojen aiemmista epäonnistumisista ja lisätietojen tarpeesta. Siinä viitattiin myös siihen, että Alzheimerin taudin pysäyttävän tai parantavan lääkkeen potentiaaliset markkinat ovat valtavat. Todistamattomista hoidoista kertovissa liiketiedoissa on selitettävä sijoittajia ajavat uutiset luomatta potilaille vääriä toiveita. Tämä voi olla vaikea tehtävä. Alzheimerin tauti - johon ei ole parannuskeinoa tai hoitoa, joka pysäyttäisi taudin etenemisen - on erityisen hyvä esimerkki alasta, jolla liiketarinat voivat nostaa haavoittuvassa asemassa olevien potilaiden ja heidän perheidensä odotuksia, jotka sitten romuttuvat, kun tarkempia tietoja saadaan.</w:t>
      </w:r>
    </w:p>
    <w:p>
      <w:r>
        <w:rPr>
          <w:b/>
        </w:rPr>
        <w:t xml:space="preserve">Esimerkki 2.2158</w:t>
      </w:r>
    </w:p>
    <w:p>
      <w:r>
        <w:t xml:space="preserve">Kohta: Jutussa ei käsitelty kustannuksia. Koska juttu julkaistiin The Guardianin yhdysvaltalaisessa painoksessa, tämä on tärkeää ja hyödyllistä tietoa lukijoille Yhdysvalloissa, joilla on usein huomattavia lääkekustannuksia. Tutkimuksessa tarkasteltiin litiumin, valproaatin, olantsapiinin ja kvetiapiinin sivuvaikutusprofiileja ja esitettiin riskisuhteet yleisimmin tunnistettujen sivuvaikutusten osalta. Guardianin juttu heijastaa näitä havaintoja laadullisesti ja sisältää joitakin kvantitatiivisia yksityiskohtia, kuten esimerkiksi seuraavat: "Samaan aikaan litiumpotilaat lihoivat harvemmin kuin muita lääkkeitä saaneet potilaat. Kun kolmea muuta lääkettä saaneista 15-20 prosenttia lihoi todennäköisemmin yli 15 prosenttia ruumiinpainostaan, vain 10 prosenttia litiumia saaneista lihoi saman verran ylimääräisiä kiloja." Jutussa hahmotellaan kohtuullisen hyvin kyseisten neljän lääkkeen haittavaikutuksia ja esitetään ne asiayhteydessä. Lukijalle kerrotaan: "Tutkijat tutkivat kansallisesti edustavaa otosta, johon kuului 6 671 potilasta eri puolilta Yhdistynyttä kuningaskuntaa, joita hoidettiin kaksisuuntaisen mielialahäiriön vuoksi vuosina 1995-2013. Heistä 2148 oli käyttänyt litiumia, 1670 oli käyttänyt valproaattia, 1477 oli saanut olantsapiinia ja 1376 oli käyttänyt kvetiapiinia. Heillä oli haittavaikutuksia, kuten krooninen munuaissairaus, kilpirauhassairaus, painonnousu ja korkea verenpaine." Nämä ovat tärkeitä yksityiskohtia, mutta halusimme myös nähdä jonkinlaisen nyökkäyksen tutkimuksen varoituksille, jotka tutkijat huomioivat paperissaan kohdassa "vahvuudet ja rajoitukset". Mitään todisteita sairauden lietsonnasta ei ole. Kun otetaan huomioon häiriön vakavuus ja sen yleisyys, olisimme halunneet lukea enemmän siitä, kuinka moniin ihmisiin se vaikuttaa. Vaikka suurin osa lainauksista on peräisin tutkimuksen vanhemmalta kirjoittajalta, hyväntekeväisyysjärjestö Mindin tiedotusjohtajan Stephen Buckleyn kommentit olivat tervetulleita ja antoivat tärkeän toisen äänen. Muutama sana muilta kliinikoilta olisi ollut plussaa. Tutkimuksessa tarkasteltiin kaksisuuntaisen mielialahäiriön hoitoon yleisimmin käytettyjen lääkkeiden sivuvaikutusprofiileja, ja siinä käsitellään myös "puheterapiaa" (mutta vasta jutun lopussa). Jutussa tehdään selväksi, että tutkitut neljä lääkettä ovat todellakin saatavilla. Juttu alkaa seuraavasti: Uusi tutkimus on ensimmäinen, jossa verrataan neljän tärkeimmän NHS:n määräämän mielialaa vakauttavan lääkkeen sivuvaikutuksia."  Lääketieteellisen kirjallisuuden tarkastelun perusteella olemme samaa mieltä. Juttu ei näytä perustuvan uutistiedotteeseen. Väite: Tutkijoiden mukaan litiumia pitäisi käyttää laajemmin kaksisuuntaisen mielialahäiriön hoidossa.</w:t>
      </w:r>
    </w:p>
    <w:p>
      <w:r>
        <w:rPr>
          <w:b/>
        </w:rPr>
        <w:t xml:space="preserve">Tulos</w:t>
      </w:r>
    </w:p>
    <w:p>
      <w:r>
        <w:t xml:space="preserve">Tämä juttu kertoo tutkimuksesta, jossa tutkittiin neljän kaksisuuntaisten mielialahäiriöiden hoidossa käytettävän lääkkeen eri haittavaikutusten yleisyyttä. Tutkijat päättelevät, että litiumia pitäisi käyttää laajemmin, koska sen haittavaikutusten määrä on pienempi. Jutussa todetaan, että litiumin on muissa tutkimuksissa todettu pienentävän itsemurhariskiä, mitä harva hoito tekee kaksisuuntaista mielialahäiriötä sairastavilla - ja tämä on merkittävä etu, kun otetaan huomioon tämän ryhmän huomattava itsemurhariski. Jutussa todetaan myös, että osa lääkkeen huonosta maineesta johtui todennäköisesti siitä, että vuosikymmeniä sitten käytettiin suurempia annoksia ja siitä seurasi enemmän sivuvaikutuksia. Kaiken kaikkiaan juttu osui moniin tärkeisiin seikkoihin tulosten selittämisessä, vaikka olisimme toivoneet, että tällaisten tutkimusten rajoituksista ja lääkkeiden kustannuksista keskusteltaisiin hieman. Kaksisuuntainen mielialahäiriö, joka aiemmin tunnettiin maanis-depressiivisenä häiriönä, on suhteellisen yleinen, ja sen esiintyvyys koko eliniän aikana on noin 3 prosenttia väestössä. Tämän sairauden hoitoon käytettävien lääkkeiden sivuvaikutusprofiilin ymmärtäminen sekä niiden suhteellinen tehokkuus tautitaakan vähentämisessä ovat molemmat olennaisen tärkeitä, kun pyritään löytämään parhaat hoitovaihtoehdot ihmisille. Valitettavasti vertailevia tehokkuustutkimuksia tehdään harvoin, mutta ne, joita on tehty, ovat osoittaneet, että uudemmat lääkkeet eivät ole teholtaan litiumia parempia. Tässä tutkimuksessa todetaan lisäksi, että litiumin sivuvaikutukset eivät myöskään ole niin raskaita kuin luultiin. On erittäin tärkeää, että tämä uusi tieto välitetään täsmällisesti yleisölle.</w:t>
      </w:r>
    </w:p>
    <w:p>
      <w:r>
        <w:rPr>
          <w:b/>
        </w:rPr>
        <w:t xml:space="preserve">Esimerkki 2.2159</w:t>
      </w:r>
    </w:p>
    <w:p>
      <w:r>
        <w:t xml:space="preserve">Kohta: New Yorkin, Kalifornian, Illinoisin, Connecticutin ja New Jerseyn lisäksi näissä kolmessa osavaltiossa asuu yhteensä 101 miljoonaa amerikkalaista, kun tapauksia oli valtakunnallisesti yli 32 000 ja yli 415 kuollut, Reutersin mukaan. (Grafiikka: tmsnrt.rs/2w7hX9T) "Kaikki todisteet, jotka voin käsiini saada, osoittavat, että olemme ehdottoman ratkaisevassa vaiheessa tässä sodassa, ja se, mitä teemme nyt, ratkaisee kaiken maailmassa", sanoi Ohion kuvernööri Mike DeWine. "Se, mitä teemme nyt, hidastaa tätä hyökkääjää. Se hidastaa tätä hyökkääjää, jotta terveydenhuoltojärjestelmämme ... ehtii hoitaa uhreja."  Yhdysvaltain senaatissa puolueiden väliset erimielisyydet estivät massiivisen koronaviruksen torjuntaa koskevan lakiehdotuksen etenemisen, sillä demokraattien mukaan republikaanien toimenpide keskittyi liikaa yritysten auttamiseen. Demokraattien johtaja Chuck Schumer sanoi kuitenkin uskovansa, että erimielisyydet voidaan ratkaista seuraavan vuorokauden aikana. Ohiossa on 351 tapausta ja kolme kuolemantapausta, kun taas Louisianassa on 837 tapausta ja 20 kuolemantapausta, joista useat vanhustenhoitolaitoksissa. Louisianassa on kolmanneksi eniten tapauksia henkeä kohti, ja tapausten määrä on kymmenkertaistunut viime viikolla, kuvernööri John Bel Edwards sanoi. Ohion määräys tulee voimaan maanantaina keskiyöllä EDT ja on voimassa 6. huhtikuuta asti. Louisianan määräys tulee voimaan maanantaina klo 17.00 CDT, ja se on voimassa 12. huhtikuuta asti. Delawaren määräys alkaa tiistaina kello 8.00 EDT. Dallas County Texasissa, jossa asuu yli 2,5 miljoonaa ihmistä, ja Philadelphia, jossa on 1,6 miljoonaa asukasta, kehottivat sunnuntaina muita kuin välttämättömiä yrityksiä sulkemaan ovensa ja asukkaita pysymään kotona. Kentuckyssa muiden kuin välttämättömien yritysten on suljettava maanantaina kello 20.00 EDT, mutta viranomaiset eivät käskeneet asukkaita jäämään kotiin. Kentuckyn republikaanisenaattori Rand Paul ilmoitti sunnuntaina ensimmäisenä senaatin jäsenenä, että hänen testinsä koronaviruksen suhteen oli positiivinen. Ainakin kaksi edustajainhuoneen jäsentä on aiemmin ilmoittanut testanneensa positiivisen tuloksen. Ympäri maailmaa miljardit ihmiset sopeutuvat uuteen todellisuuteen, ja Italian, Espanjan ja Ranskan kaltaiset maat ovat lukittuina ja useat Etelä-Amerikan valtiot ovat ryhtyneet vastaaviin toimenpiteisiin yrittäessään pysyä tartunnan edellä, kun maailmanlaajuiset tapaukset ovat ylittäneet 325 000 ja kuolemantapaukset 14 000. New Yorkin pormestari, joka on maan koronavirusepidemian keskus, kuvaili sunnuntaina tautiepidemiaa suurimmaksi kotimaiseksi kriisiksi sitten suuren laman ja kehotti Yhdysvaltain armeijaa mobilisoitumaan auttamaan terveydenhuoltojärjestelmän pysäyttämisessä. "Jos emme saa lisää hengityskoneita seuraavien 10 päivän aikana, kuolee ihmisiä, joiden ei tarvitse kuolla", sanoi pormestari Bill de Blasio, kun maan väkirikkaimmassa kaupungissa COVID-19-tapauksia oli yli 9 600 ja kuolemantapauksia 63. New Yorkin kuvernööri Andrew Cuomo kehotti liittovaltion hallitusta ottamaan hoitaakseen lääkintätarvikkeiden hankinnan, jotta osavaltioiden ei tarvitsisi kilpailla keskenään kipeästi tarvittavista resursseista. Apu ei tule tarpeeksi nopeasti, Cuomo sanoi. "Ajalla on väliä, minuutit lasketaan, ja tässä on kirjaimellisesti kyse elämästä ja kuolemasta", hän sanoi. "Samaan aikaan ei tule kaaosta eikä anarkiaa. Elämä jatkuu. Se on erilaista. Mutta elämä jatkuu."    Cuomo antoi New Yorkin kaupungin virkamiehille 24 tuntia aikaa keksiä suunnitelma, miten toimia niiden asukkaiden kanssa, jotka edelleen kokoontuvat puistoihin ja muihin paikkoihin eivätkä harrasta sosiaalista etäisyyttä. De Blasio sanoi, että New York City ei saanut liittovaltion hallitukselta tarvittavia lääkintätarvikkeita, jotta se voisi selviytyä joskus tappavan taudin nopeasta leviämisestä. Sairaalat etsivät kiireesti suojavarusteita terveydenhuoltohenkilökunnalle ja hengityskoneita, kun ne valmistautuvat potilaiden aaltoon, joka tarvitsee apua hengittämisessä, sillä vakavat tapaukset johtavat usein keuhkokuumeeseen ja keuhkojen toiminnan heikkenemiseen. Yhdysvaltain presidentin Donald Trumpin hallinto on viime viikolla vaatinut aggressiivisia toimia taloudellisen iskun pysäyttämiseksi sen jälkeen, kun Trump oli useita viikkoja vähätellyt viruksen riskejä. Trump sanoi sunnuntaina, että kansalliskaarti auttaa New Yorkia, Kaliforniaa ja Washingtonin osavaltiota vastaamaan koronaviruskriisiin. Hän sanoi, että Yhdysvaltain sairaalalaiva Mercy saapuu Los Angelesiin viikon kuluessa, ja antoi ensimmäistä kertaa yksityiskohtaisia lukuja taudinpurkauskeskuksiin lähetettyjen lääkintätarvikkeiden tyypeistä ja määristä. Varapresidentti Mike Pence sanoi, että 254 000 amerikkalaista oli testattu koronaviruksen varalta ja 10 prosenttia oli positiivisia. Erittäin tarttuvan hengitystiesairauden tapauksia on Yhdysvalloissa ja Espanjassa enemmän kuin Kiinassa ja Italiassa. Italia raportoi viime viikolla ennätysmäärän päivittäisiä koronaviruskuolemia. "Tästä tulee suurin kotimainen kriisi sitten suuren laman", de Blasio sanoi CNN:lle viitaten 1930-luvun talouskriisiin. "Siksi tarvitsemme Yhdysvaltain armeijan täysimittaisen mobilisoinnin."   Teksasin kuvernööri Greg Abbott valitteli terveydenhuollon työntekijöiden henkilökohtaisten suojavarusteiden puutetta. Hän sanoi, että he näkivät toimituspäiviä heinäkuussa. "Se ei tule toimimaan. Tarvitsemme toimituspäivämääriä huomenna", Abbott sanoi tiedotustilaisuudessa. "Meillä on tänään rahaa kaikille, jotka voivat myydä meille PPE:tä. Maksamme teille shekin heti paikalla." Väite: Coronavirus pakottaa osavaltiot määräämään lähes joka kolmannen amerikkalaisen pysymään kotona.</w:t>
      </w:r>
    </w:p>
    <w:p>
      <w:r>
        <w:rPr>
          <w:b/>
        </w:rPr>
        <w:t xml:space="preserve">Tulos</w:t>
      </w:r>
    </w:p>
    <w:p>
      <w:r>
        <w:t xml:space="preserve">Lähes joka kolmas amerikkalainen sai sunnuntaina määräyksen pysyä kotona hidastaakseen koronaviruspandemian leviämistä, kun Ohion, Louisianan ja Delawaren osavaltioista tuli viimeisimpiä, jotka asettivat laajoja rajoituksia, samoin kuin Philadelphian kaupunki.</w:t>
      </w:r>
    </w:p>
    <w:p>
      <w:r>
        <w:rPr>
          <w:b/>
        </w:rPr>
        <w:t xml:space="preserve">Esimerkki 2.2160</w:t>
      </w:r>
    </w:p>
    <w:p>
      <w:r>
        <w:t xml:space="preserve">Kohta: Carrasco ei ole pelannut Clevelandissa 30. toukokuuta lähtien. 32-vuotias oikeakätinen pelaaja kertoo, että hän sai verikokeen kevättreenin fyysisen kuntotutkimuksen jälkeen, joka herätti huolta, ja hänellä todettiin toukokuussa leukemia. "En koskaan ajatellut, että minulla olisi jotain tällaista, koska pelaan baseballia, olen kuin superterve tai jotain sellaista", Carrasco sanoo Indiansin Twitter-tilillä julkaistulla videolla. "Mutta koskaan ei voi tietää, mitä kehon sisällä tapahtuu. "Kun sain tietää, se teki minusta vielä vahvemman, sitten työnnän itseäni työskentelemään tämän läpi. Sitten minulla on paljon ihmisiä takanani, jotka auttavat minua, erityisesti joukkuetoverini ja perheeni." Manageri Terry Francona sanoi seuran tienneen Carrascon tilan yksityiskohdat ennen videon julkaisua. Carrasco aikoo puhua medialle Clevelandissa ensi torstaina. Francona kieltäytyi puhumasta syöttäjän tilasta sen lisäksi, mitä hän sanoi videolla. "Ei ole mitään sellaista, mikä ei tullut julki, mitä emme olisi tienneet", Francona sanoi ennen lauantain Interleague-ottelua Cincinnatissa. "Carlos aikoo puhua teille torstai-iltana harjoituksessamme. Hän heittää edelleen ja tekee kaikkea sitä." Carrasco kertoi kunnostaan myös Dominikaanisessa tasavallassa sijaitsevalle tv-kanavalle vieraillessaan sairaalassa, jossa hän tapasi potilaita. Hän sanoi suhtautuvansa positiivisesti ennusteeseensa ja palaavansa joukkueen mukana "heinäkuun lopussa". Kysyttäessä, onko Carrascon optimismi nopeasta paluusta realistista, Francona sanoi: "Emme laita mitään aikatauluja. En usko, että se on reilua ketään kohtaan." Leukemia on syöpätyyppi, joka vaikuttaa vereen ja luuytimeen. Sairautta on lukuisia muotoja, joista monet ovat hyvin hoidettavissa. Carrascon ilmoitus johti tuen aaltoon ympäri baseballia. Reds twiittasi Carrascolle "Reds Country is rooting for you". Diagnoosinsa jälkeen Carrasco puhui pitkäaikaisen joukkuetoverinsa Jason Kipnisin kanssa, joka auttoi häntä tutkimaan ja ymmärtämään, mistä hänellä on kyse. "Hän selviää tästä kaikkien avulla", Kipnis sanoi viime kuussa. "Tiedän, että kaupunki tukee häntä hyvin. Aina kun joku näkee hänet, hän toivottaa hänelle hyvää ja kysyy, miten hän voi. Olen varma, että hänellä on edelleen hymy kasvoillaan. Hän on aina hyvällä tuulella." Carrasco liittyi Indiansiin alun perin vaihtopelaajaksi, mutta hänestä on kehittynyt yksi AL:n tasaisimmista eturivin syöttäjistä. Hän on myös yksi joukkueen suosituimmista pelaajista, koska hänellä on hauska persoonallisuus. Carrasco voitti viime kaudella 17 ottelua ja pelasi 18-6 vuonna 2017, jolloin hän sijoittui AL Cy Young Award -äänestyksessä neljänneksi. Ennen diagnoosia Carrasco ei syöttänyt hyvin. Hän oli 4-6 ja hänen ERA-arvonsa oli 4,98 12 aloituksessa, ja hän antoi 14 kunnaria 65 sisävuorossa. Venezuelasta kotoisin oleva Carrasco on ollut Clevelandissa vuodesta 2009, jolloin hän tuli Philadelphiasta lohkovaihdossa ässä Cliff Leen kanssa. Indians teki hänestä 47 miljoonan dollarin nelivuotisen sopimuksen joulukuussa. ___ Lisää AP MLB: https://apnews.com/MLB ja https://twitter.com/AP_Sports Väite: Indiansin syöttäjä Carrascoa hoidetaan leukemiaan.</w:t>
      </w:r>
    </w:p>
    <w:p>
      <w:r>
        <w:rPr>
          <w:b/>
        </w:rPr>
        <w:t xml:space="preserve">Tulos</w:t>
      </w:r>
    </w:p>
    <w:p>
      <w:r>
        <w:t xml:space="preserve">Indiansin syöttäjä Carlos Carrasco on hoidettavana leukemiaan, ja hän sanoo, että se tekee hänestä vahvemman kuin hän oli ennen.</w:t>
      </w:r>
    </w:p>
    <w:p>
      <w:r>
        <w:rPr>
          <w:b/>
        </w:rPr>
        <w:t xml:space="preserve">Esimerkki 2.2161</w:t>
      </w:r>
    </w:p>
    <w:p>
      <w:r>
        <w:t xml:space="preserve">Kohta: "Keskivertokansalaiset ovat edelleen hämmentyneitä siitä, miten lakiesitys muuttaa heidän elämäänsä. Heidän joukossaan on eläkeläisiä, jotka ovat voimakas äänestäjäjoukko, mikä tarkoittaa, että uudistusta ajaneilla demokraateilla on selitettävää. Miten he saavat heidät vakuuttuneiksi siitä, että heidän etunsa on heidän etunsa? Georgian demokraattinen puolue, jonka puheenjohtaja Jane Kidd kirjoitti kolumnin, jossa hän käsittelee näitä huolenaiheita. Tämä mielipidekirjoitus lähetettiin sähköpostitse lehdistölle. Mielipidekirjoituksessa sanottiin, että terveydenhuoltouudistuksen ansiosta seniorit saavat ilmaisia palveluja, jotka voivat auttaa pitämään heidät terveinä. Kidd kirjoitti: ""Esimerkiksi nykyään eläkeläisten on maksettava ennaltaehkäisevästä hoidosta, mutta terveydenhuoltouudistus poistaa omavastuuosuudet ja muut ennaltaehkäisevästä hoidosta aiheutuvat kustannukset ja tarjoaa ilmaiset vuosittaiset terveystarkastukset ensi vuodesta alkaen - näin varmistetaan, että jokainen georgialainen seniori saa tarvitsemansa hoidon, jotta hän voi paremmin ylläpitää terveyttään."""Ilmaiseksi? Onko tämä liian hyvä ollakseen totta? Väitteidensä tueksi Georgian demokraatit viittasivat Troyssa, New Yorkissa ilmestyvässä The Record -sanomalehdessä julkaistuun artikkeliin, jossa viitataan AARP:hen. Siinä todetaan, että ""monet ennaltaehkäisevät palvelut . . ovat nyt ilmaisia Medicare-edunsaajille, eikä heidän tarvitse maksaa omavastuuosuuksia näistä palveluista.""". He lähettivät myös CNN.com-sivuston artikkelin, jossa sanottiin, että "Medicare tarjoaa vuodesta 2011 alkaen ilmaisia vuosittaisia terveystarkastuksia ja yksilöllisiä ennaltaehkäisysuunnitelmia", sekä WhiteHouse.gov-sivuston tietolehden, jossa sanottiin sama asia. Soitimme AARP:lle, joka on tunnettu laajasta tutkimuksestaan senioreihin vaikuttavista asioista. He vahvistivat, että eläkeläiset, joilla on Medicare, saavat vuotuisia hyvinvointi käyntejä ja henkilökohtaisia ennaltaehkäisysuunnitelmia vuodesta 2011 alkaen.Nämä etuudet perustettiin terveydenhuollon valtavan uudistusta koskevan lakiehdotuksen IV osastossa, jonka nimi on ""Kroonisten sairauksien ennaltaehkäisy ja kansanterveyden parantaminen"". Vuoteen 2010 mennessä Medicare-korvauksen saajat saavat terveydenhuollon tarjoajilta ilmaiset "vuosittaiset hyvinvointi-käynnit". Lakiehdotuksen mukaan tarkastukseen sisältyy henkilökohtaisen ennaltaehkäisysuunnitelman laatiminen ja suositeltujen terveystarkastusten aikataulu seuraavien 5-10 vuoden ajaksi. Koska AARP otti kantaa asiaan, pyysimme lisätarkistuksia. Centers for Medicare and Medicaid Services, näitä ohjelmia hallinnoiva valtion virasto, vahvisti AARP:n tilin ja antoi joitakin lisätietoja. On jonkin verran epäselvyyttä siitä, saavatko myös Medicare Advantage -ohjelmien jäsenet - yksityisesti hallinnoidut ohjelmat, jotka toimivat Medicaren alaisuudessa - nämä terveyskäynnit ilmaiseksi. Centers for Medicare and Medicare Services -viraston edustaja sanoi, että liittovaltion laki edellyttää, että Medicare Advantage -suunnitelmien on tarjottava vähintään Medicare-palveluihin sisältyvät palvelut. Vuoteen 2011 mennessä myös näiden suunnitelmien on siis tarjottava maksuttomia terveyskäyntejä. Yleisesti ottaen terveydenhuoltolaissa on useita säännöksiä, joilla pyritään muuttamaan Medicare-järjestelmää siten, että se maksaa hyvistä tuloksista eikä toimenpidekohtaisesti, mikä tunnetaan nimellä "fee for service". Maksuton ennaltaehkäisevä hoito on osa tätä yleistä filosofiaa. Medicare- ja Medicaid-palvelukeskusten mukaan esimerkiksi syöpäseulonnat, jotka ovat jo nyt Medicaren piirissä maksuttomia, pysyvät sellaisina, ja myös muita testejä saatetaan ottaa mukaan. PolitiFact Georgia jäi silti epäileväksi. Eikö ole mitään säännöstä, jonka mukaan eläkeläiset joutuvat maksamaan ""ilmaisista"" ennaltaehkäisevistä palveluista epäsuorasti? No onhan se ilmainen. Ja sitten on "ilmainen". Se on ilmaista, jos olet maksanut Medicare-verosi ja ansaitset alle tietyn tulorajan. Veroasiantuntija Howard Gleckman, joka on puolueettoman Urban Institute -instituutin erikoistutkija, Joseph Antos, joka on konservatiivisia juuria omaavan puolueettoman American Enterprise Institute for Public Policy Research -ajatushautomon terveyspoliittinen asiantuntija, ja PolitiFact Georgian laatima katsaus lainsäädäntöön toteavat, että ajan mittaan korkeamman tulotason eläkeläiset huomaavat, että heidän Medicare-kustannustensa kokonaismäärät kasvavat. Uudessa järjestelmässä niiden ihmisten joukko, jotka maksavat suuremman laskun, kasvaa asteittain, koska tulorajoja mukautetaan inflaation mukaan vasta vuonna 2019, lainsäädännön 3402 §:n mukaan. Antosin mukaan tämä voi merkitä noin 50 dollarin korotusta kuukaudessa niille, jotka ylittävät kynnyksen. Kaikki veronmaksajat, myös eläkeläiset, jotka ansaitsevat yli 200 000 dollaria yksilöllisesti tai 250 000 dollaria perheenä, maksavat enemmän palkkaveroa lakiehdotuksen 9015 jakson mukaisesti. Myös rusketusta harrastavien eläkeläisten - keitä te sitten olettekin - on syytä varoa. Sisäilman solariumit joutuvat maksamaan valmisteveroa uuden lain nojalla. Gleckmanin mukaan tämä kustannus siirretään todennäköisesti asiakkaiden maksettavaksi. Valtaosa eläkkeellä olevista eläkeläisistä huomaa kuitenkin, että ilmaiset ennaltaehkäisevät palvelut ovat juuri sitä. Ilmaisia." Väite: Sote-uudistus poistaa omavastuuosuudet, omavastuuosuudet ja muut ennaltaehkäisevästä hoidosta aiheutuvat kustannukset ja mahdollistaa ilmaiset vuosittaiset terveystarkastukset ensi vuodesta alkaen.</w:t>
      </w:r>
    </w:p>
    <w:p>
      <w:r>
        <w:rPr>
          <w:b/>
        </w:rPr>
        <w:t xml:space="preserve">Tulos</w:t>
      </w:r>
    </w:p>
    <w:p>
      <w:r>
        <w:t xml:space="preserve">Terveydenhuoltomuutokset antavat senioreille ilmaisia tarkastuksia, demokraatit sanoivat</w:t>
      </w:r>
    </w:p>
    <w:p>
      <w:r>
        <w:rPr>
          <w:b/>
        </w:rPr>
        <w:t xml:space="preserve">Esimerkki 2.2162</w:t>
      </w:r>
    </w:p>
    <w:p>
      <w:r>
        <w:t xml:space="preserve">Kohta: "Kustannuksista ei ole mainintaa. Jutussa olisi voitu ainakin kertoa, mitä lääke maksaa sen nykyisessä käytössä verisyöpää vastaan. Jutussa selitettiin hyvin sekä lääkkeiden mahdolliset hyödyt että haitat. Tämä oli tämän jutun erityinen vahvuus - ja teki siitä erottuvan verrattuna LA Timesin blogijuttuun, jonka myös tarkistimme. AP:n jutussa korostettiin haittoja alusta alkaen - jopa otsikossa - mutta LA Timesin jutussa niitä ei mainittu lainkaan. Ja tämä juttu muistutti lukijoita toisen MS-lääkkeen, Tysabrin, sivuvaikutuksista. AP on tehnyt erinomaista työtä tässä asiassa. Jutussa selitettiin tutkimuksia erittäin hyvin. Tässä jutussa ei ole merkkiäkään sairauden lietsonnasta. Jutussa siteerattiin kahta ilmeisesti riippumatonta lähdettä. Jutussa verrattiin hyvin uusia lääkkeitä nykyisiin MS-taudin hoitokeinoihin. Jutussa selitetään, että lääkettä myydään jo nyt harvinaisen verisyövän hoitoon, ja todetaan, että ""on liian aikaista tietää, saako hallitus hyväksynnän pillereille tai ottavatko lääkärit ne laajalti käyttöön""." Se ei kuitenkaan kerro, kuten LA TImesin blogi teki, että ""Merckin tytäryhtiö MD Serono on pyytänyt Food and Drug Administrationilta hyväksyntää tabletin markkinoille saattamiselle". Se sai kuitenkin äskettäin FDA:lta ""kieltäytyä hakemasta"" kirjeen, mikä tarkoittaa, että virasto vaatii lisätietoja tai tietoja. MD Serono sanoi, että se jatkaa asian käsittelyä FDA:n kanssa ja toivoo voivansa jättää hakemuksensa uudelleen.""". Mielestämme tämä on ratkaiseva tieto, joka vaikuttaa saatavuuteen, vaikka lääkärit voivat tietenkin edelleen määrätä sitä off-label -käyttöön, vaikka FDA ei olisi toiminut uuden pyynnön perusteella. Uutuus ""testit kahdesta ensimmäisestä MS-taudin hoitoon kehitetystä suun kautta otettavasta lääkkeestä"" oli jutussa selvä. On selvää, että tämä juttu ei perustunut uutistiedotteeseen."" Väite: MS-pillerit ovat lupaavia ja riskialttiita, sanovat tutkimukset</w:t>
      </w:r>
    </w:p>
    <w:p>
      <w:r>
        <w:rPr>
          <w:b/>
        </w:rPr>
        <w:t xml:space="preserve">Tulos</w:t>
      </w:r>
    </w:p>
    <w:p>
      <w:r>
        <w:t xml:space="preserve">Hienoa työtä haittojen ja hyötyjen selittämisessä - mukaan lukien mahdollisten riskien ja haittojen mainitseminen suoraan otsikossa. Suun kautta otettavan lääkkeen houkuttelevuus MS-tautiin on selvä. Tässä jutussa korostetut riskit herättävät kuitenkin tärkeitä kysymyksiä.</w:t>
      </w:r>
    </w:p>
    <w:p>
      <w:r>
        <w:rPr>
          <w:b/>
        </w:rPr>
        <w:t xml:space="preserve">Esimerkki 2.2163</w:t>
      </w:r>
    </w:p>
    <w:p>
      <w:r>
        <w:t xml:space="preserve">Kohta: Tässä jutussa ei mainita ainoastaan tämän lääkkeen kustannuksia, vaan myös muiden osteoporoosin hoitojen kustannuksia. Jutussa erotettiin hyvin eri murtumatyypit toisistaan ja raportoitiin sekä suhteellinen että absoluuttinen nikamamurtumariskin pieneneminen. Sitten oli kuitenkin pettymys, että lonkkamurtumien ja ranteen, säären tai olkapään murtumien riskin pieneneminen ilmoitettiin vain suhteellisena riskin pienenemisenä. Koska lonkkamurtumia luonnehdittiin jutussa "tuhoisiksi", lukijalle olisi pitänyt antaa jonkinlainen käsitys siitä, kuinka usein niitä esiintyy, eikä vain ilmoittaa, kuinka usein lonkkamurtumat johtavat siihen, että henkilö joutuu hoitokotiin tai kuolee viiden vuoden kuluessa murtumasta. Koska tarina oli kuitenkin hyvin toteutettu, annamme jutulle tämän kriteerin osalta etua epäilyksistä. Jutussa lueteltiin melko kattavasti tämän lääkkeen käyttöön liittyvät mahdolliset haitat, ja siinä mainittiin erityisesti ne ongelmat, jotka liittyvät vain tähän lääkkeeseen verrattuna muihin luukadon hoitoon käytettäviin lääkkeisiin. Vaikka luettelo oli täydellinen, jutussa ei kerrottu, kuinka usein näitä haittoja esiintyi. Siitä huolimatta annamme tarinalle tämän kriteerin osalta etua epäilyksistä. Jutussa annettiin tietoja kuvaamastaan kliinisestä tutkimuksesta, mukaan lukien tutkittujen määrä, tutkimusaika ja vaikutus erityyppisiin murtumiin. Jutussa kerrottiin vain elinikäisestä murtumariskistä (eli 1 kahdesta yli 50-vuotiaasta naisesta) ja siitä, että 25 prosenttia ihmisistä kuolee viiden vuoden kuluessa lonkkamurtumasta, antamatta mitään taustaa näille huolenaiheille. 55-vuotiaan naisen viiden vuoden murtumariski ei ole sama kuin 75-vuotiaan naisen; samoin lonkkamurtuman jälkeistä kuolemaa koskevia tilastoja vaikeuttavat muut tekijät. Koska lääkettä markkinoidaan vaihdevuosien jälkeisessä vaiheessa oleville naisille, jutussa olisi pitänyt antaa enemmän kontekstia näille tilastoille sen sijaan, että vain toistetaan näitä hälyttäviltä vaikuttavia tietoja. Tämä oli yksi heikko kohta kaiken kaikkiaan vahvassa jutussa - mutta tärkeä vivahde, jota ei pitäisi jättää huomiotta. Tähän juttuun sisällytettiin kommentteja tästä lääkkeestä ja sen mahdollisesta hyödyllisyydestä kahdelta lääkäriltä, joilla ei ole teollisuussuhteita tähän tai muihin osteoporoosilääkkeisiin. Jutussa verrattiin uuden lääkkeen hyötyjä, haittoja ja kustannuksia markkinoilla jo oleviin hoitoihin. Juttu alkaa lausunnolla, joka koskee FDA:n hyväksyntää tälle lääkkeelle. Jutussa annettiin hyödyllinen selitys siitä, miten tämä lääke eroaa muista osteoporoosin hoitoon saatavilla olevista hoidoista. Ei näytä tukeutuvan yksinomaan uutistiedotteeseen. Väite: Amgenin uuden osteoporoosilääkkeen Prolian hyvät ja huonot puolet.</w:t>
      </w:r>
    </w:p>
    <w:p>
      <w:r>
        <w:rPr>
          <w:b/>
        </w:rPr>
        <w:t xml:space="preserve">Tulos</w:t>
      </w:r>
    </w:p>
    <w:p>
      <w:r>
        <w:t xml:space="preserve">Jutussa kerrottiin yksityiskohtaisesti, mitä tiedetään tämän lääkkeen vaikutuksesta erityyppisiin osteoporoosiin liittyviin luunmurtumiin, miten sen vaikutustapa eroaa muista osteoporoosihoidoista, sen annostelusta ja siitä, miten kustannukset ovat verrattavissa muihin hoitoihin. Jutun ainoa puute oli se, että siinä oli sairauden lietsomisen piirteitä, kuten jäljempänä selitetään. Osteoporoosiin liittyvä ele on, että naisten pitäisi elää luunmurtumien pelossa. Vaikka jutussa annettiinkin erittäin hyvää tietoa tästä uudesta hoidosta, siinä ei juurikaan kerrottu ongelmasta. Eikä siinä käytetty epäjohdonmukaisesti suhteellisia ja absoluuttisia riski-/hyötytietoja, mikä ei auttanut asiaa.</w:t>
      </w:r>
    </w:p>
    <w:p>
      <w:r>
        <w:rPr>
          <w:b/>
        </w:rPr>
        <w:t xml:space="preserve">Esimerkki 2.2164</w:t>
      </w:r>
    </w:p>
    <w:p>
      <w:r>
        <w:t xml:space="preserve">Kohta: Niillä ruiskutetaan silikonipohjaista nestettä riisipelloille, joilla on laajoja seisovia vesialueita, joissa malariaa kantavat hyttyset munivat. Aine leviää veteen ja estää munien kuoriutumisen. Tämän toivotaan vähentävän merkittävästi malariaa kantavien anopheles-hyttysten määrää alueella. Dronien suorittama ruiskutus on testi, jolla testataan, auttaako se Sansibarin hallitusta saavuttamaan Sansibarin malarian hävittämisohjelman hyväksymän strategisen suunnitelman mukaisen tavoitteensa poistaa malaria saaristosta vuoteen 2023 mennessä. Drone-ruiskutukset ovat suhteellisen edullinen tapa estää hyttysiä lisääntymästä, sanoi Bart Knols, lääketieteellinen entomologi ja ohjelman johtava tutkija. "Pääsemme asian ytimeen, kun ruiskutamme hyttysten lisääntymispaikkoja", sanoi Knols, joka työskentelee Alankomaiden malariasäätiössä. Knolsin mukaan lennokki suihkuttaa Aquatainia, nestemäistä geeliä, joka leviää vesialueelle ja tappaa hyttysten toukkia. Ainetta on testattu kansainvälisesti, ja se on todettu vaarattomaksi muille kuin kohde-eliöille, myrkyttömäksi ja biologisesti hajoavaksi. Ensimmäisessä testissä Etelä-Sanzibarin Chejun alueella lennokki lensi ja ruiskutti matalia, auringon valaisemia riisipeltojen vesialueita, jotka olivat täynnä hyttysten toukkia, jotka jäivät loukkuun geelin levittäytyessä veteen. Ilman geeliä toukat olisivat nousseet aikuisiksi hyttysiksi etsimään veriateriaa. Kun nämä hyttyset purevat malariatartunnan saaneita ihmisiä, niistä tulee taudin vektoreita ja ne jatkavat sen tappavaa leviämiskiertoa. Itä-Afrikan Intian valtameren rannikolla sijaitsevalla Sansibarilla ja Tansaniassa on käyty pitkä ja hyvin dokumentoitu taistelu malariaa vastaan. Viimeisten 10 vuoden aikana Sansibar, jossa asuu 1,2 miljoonaa ihmistä, on ottanut käyttöön erilaisia menetelmiä malarian torjumiseksi. Tuhansia hyttysverkkoja on jaettu sänkyjen päälle ja hyönteismyrkkyjä on toimitettu suihkutettavaksi koteihin. Kampanjoilla on onnistuttu vähentämään taudin esiintyvyyttä. Joillakin Sansibarin alueilla malarian esiintyvyys on laskenut 40 prosentista alle kymmeneen prosenttiin väestöstä malarian poistamisohjelman mukaan. Dronien suorittama ruiskutus on uusi osa strategiaa. Dronien käyttö on välttämätöntä, jotta voidaan ruiskuttaa tehokkaasti suuria riisipeltoja, jotka on tunnistettu malarian kriisipesäkkeiksi Sansibarilla. Dronen käyttö on tehokasta, koska käsin ruiskuttaminen on hyvin aikaa vievää ja helikopterin käyttö on liian kallista, sanoi Eduardo Rodriguez kiinalaisesta dronevalmistajasta DJI:stä. Sansibarin valtionyliopiston drone-lentäjien avulla DJI Agras -dronia testataan riisipeltojen ruiskutuksessa. "Malarian vastaisen taistelumme perimmäinen visio on saada malaria nollaan vuonna 2023", sanoi Abdullah Suleiman Ali, Sansibarin malarian hävittämisohjelman johtaja. ___ Seuraa Afrikka-uutisia osoitteessa https://twitter.com/AP_Africa Claim: Zanzibar testaa riisipeltoja ruiskuttavia droneja malarian torjumiseksi.</w:t>
      </w:r>
    </w:p>
    <w:p>
      <w:r>
        <w:rPr>
          <w:b/>
        </w:rPr>
        <w:t xml:space="preserve">Tulos</w:t>
      </w:r>
    </w:p>
    <w:p>
      <w:r>
        <w:t xml:space="preserve">Tansanian rannikolla sijaitsevalla Sansibarin saarella testataan ensimmäistä kertaa droneja malarian torjunnassa.</w:t>
      </w:r>
    </w:p>
    <w:p>
      <w:r>
        <w:rPr>
          <w:b/>
        </w:rPr>
        <w:t xml:space="preserve">Esimerkki 2.2165</w:t>
      </w:r>
    </w:p>
    <w:p>
      <w:r>
        <w:t xml:space="preserve">Kohta: Brattleboro Retreatin hallituksen puheenjohtaja Elizabeth Catlin sanoi, että järjestö on valmis työskentelemään "kaikkien halukkaiden kumppaneiden kanssa" auttaakseen sitä saavuttamaan taloudellisen vakauden. Johtokunta alkoi pohtia vaihtoehtojaan viime viikolla, kun Vermonttin osavaltio hylkäsi 2 miljoonan dollarin lisärahoituspyynnön. "Viime vuosina Brattleboro Retreatin johtokunta ja johtoryhmä ovat toteuttaneet useita luovia ja kustannustietoisia toimia sairaalan toimintojen uudistamiseksi ja nykyaikaistamiseksi ja samalla vastanneet nouseviin työvoimakustannuksiin", Catlinin lausunnossa sanottiin. "Brattleboro Retreatin hoidon laatu on edelleen erinomainen, vaikka taloudelliset paineet ovatkin olemassa."   Laitos palvelee yli puolta Vermontin psykiatrista hoitoa tarvitsevista ihmisistä ja tarjoaa kaiken osavaltion lasten ja nuorten psykiatrisen hoidon. Se tarjoaa myös riippuvuuspalveluita, mukaan lukien laitos- ja avohoitokuntoutusta, sekä hoitopalveluita niille, jotka saavat Suboxonea, opioidiriippuvuuden hoitoon käytettävää reseptilääkettä. Jos se suljetaan, kirjeen mukaan se tarkoittaisi palvelujen löytämistä 2 500 laitoshoidossa olevalle potilaalle vuosittain sekä uusien aukkojen täyttämistä Suboxone-hoitopalveluissa, lasten laitosohjelmissa ja muiden kriittisten terveystarpeiden täyttämisessä. Sunnuntaina Vermonttin terveysministeri Michael Smith sanoi hylänneensä vetäytymispyynnön, joka koski 2 miljoonan dollarin lisärahoitusta. Tämä pyyntö olisi lisätty rahoituspakettiin, jonka arvo on arviolta 16 miljoonaa dollaria uusia hoitopaikkoja varten, ja äskettäiseen hinnankorotukseen, jonka arvo on arviolta 3,5 miljoonaa dollaria vuodessa. Smith sanoi hylänneensä pyynnön osittain siksi, että se olisi hänen mielestään veronmaksajien apu Brattleboro Retreatin johdon taloudellisista virhearvioinneista. Josephsonin mukaan valtio ei kuitenkaan maksa sille tarpeeksi, jotta se voisi hoitaa potilaita, joita valtio haluaa hoidettavan. Josephson lähetti perjantaina Smithille ja republikaanien hallitukselle Phil Scottille kirjeen, jonka mukaan laitos ei voi jatkaa toimintaansa ilman osavaltion lisätukea. Hän sanoi, että johtokunta oli valtuuttanut hänet aloittamaan suunnittelun retriitin myymisestä tai sulkemisesta "aivan lähitulevaisuudessa". Väite: Psykiatrisen sairaalan talousvaikeudet eivät lopeta palveluja, toistaiseksi.</w:t>
      </w:r>
    </w:p>
    <w:p>
      <w:r>
        <w:rPr>
          <w:b/>
        </w:rPr>
        <w:t xml:space="preserve">Tulos</w:t>
      </w:r>
    </w:p>
    <w:p>
      <w:r>
        <w:t xml:space="preserve">Vermontin suurimman yksityisen psykiatrisen sairaalan virkamiehet sanoivat maanantaina, että he ovat sitoutuneet tarjoamaan potilaille laadukasta mielenterveyshoitoa, vaikka laitos saatetaan sulkea tai pakottaa myyntiin.</w:t>
      </w:r>
    </w:p>
    <w:p>
      <w:r>
        <w:rPr>
          <w:b/>
        </w:rPr>
        <w:t xml:space="preserve">Esimerkki 2.2166</w:t>
      </w:r>
    </w:p>
    <w:p>
      <w:r>
        <w:t xml:space="preserve">Kohta: "Jutussa ei mainita kierukan tai muiden hoitojen kustannuksia. Jutussa kvantifioidaan progestiinikierukan hyödyt monin eri tavoin. Jutussa todetaan täsmällisesti, että tutkimuksessa ei raportoitu haittavaikutuksia. Tutkimuksen tekijät raportoivat vain haittavaikutuksista, jotka olivat riittäviä vaatimaan hoidon keskeyttämistä. Jutussa annetaan tärkeitä yksityiskohtia kyseisestä tutkimuksesta, jotka auttavat lukijaa arvioimaan näytön vahvuutta. Siinä jopa korostetaan, että uusi hoitomenetelmä on ""vielä uNPRoven"". Jutussa ei liioitella kohtusyövän vakavuutta tai esiintyvyyttä, ja siinä huomautetaan selvästi, että tämä hoito sopii vain pieneen osajoukkoon tapauksia. Jutussa siteerataan useita riippumattomia asiantuntijoita ja todetaan, että yhdelläkään heistä ei ollut eturistiriitaa. Jutussa verrataan progestiinikierukkaa systeemisiin hormonihoitoihin ja kohdunpoistoon Progestiinikierukka on selvästi saatavilla. Jutussa todetaan selvästi, että Mirena-kierukka ei ole uusi idea, mutta sen käyttäminen varhaisvaiheen endometriumsyövän hoitoon on suhteellisen uutta. Koska jutussa siteerataan useita riippumattomia asiantuntijoita, lukija voi olettaa, että juttu ei perustunut lehdistötiedotteeseen ainoana tietolähteenä." Väite: Kohdunsisäistä kierukkaa ehdotetaan kohdun syövän hoitamiseksi.</w:t>
      </w:r>
    </w:p>
    <w:p>
      <w:r>
        <w:rPr>
          <w:b/>
        </w:rPr>
        <w:t xml:space="preserve">Tulos</w:t>
      </w:r>
    </w:p>
    <w:p>
      <w:r>
        <w:t xml:space="preserve">Tässä jutussa raportoidaan huolellisesti näistä tuloksista, ja siinä esitetään asianmukaiset varoitukset, joissa korostetaan tutkimuksen pientä kokoa, tulosten alustavuutta ja suppeaa potilasjoukkoa (potilaat, joilla on syöpää edeltäviä vaurioita tai varhaisvaiheen syöpä). Siinä siteerataan useita riippumattomia asiantuntijoita ja kerrotaan mahdollisista eturistiriidoista. Juttua olisi voitu parantaa mainitsemalla kierukan hinta ja vakuutusturva. Progestiinia sisältävä kierukka (tuotenimi Mirena) on erittäin tehokas ja hyvin siedetty ehkäisymenetelmä. Patologiset tutkimukset ovat myös osoittaneet, että kohdunsisäinen kierukka voi aiheuttaa kohdun limakalvon (enodmetrium) solumuutosten, niin sanotun hyperplasian, palautumista, joka voi myöhemmin johtaa tietynlaiseen kohdun limakalvon syöpään.Suun kautta otettavat progestiinit ovat vakiintunut hoito kohdun limakalvon hyperplasiaan, ja niitä on käytetty myös joissakin kohdun limakalvon syöpätapauksissa nuoremmilla naisilla. Kohdistamalla progesteronin vapautuminen suoraan kohdun limakalvoon kohdunsisäisen kierukan kautta voidaan parantaa hoidon tehokkuutta ja siedettävyyttä ja samalla säilyttää hedelmällisyys. Endometriumsyövän ensisijainen hoito on kohdunpoisto eli kohdun kirurginen poisto. Joillekin naisille, erityisesti nuoremmille naisille, jotka haluavat säilyttää hedelmällisyytensä, ajatus ei-kirurgisesta vaihtoehdosta on kuitenkin tervetullut uutinen. Tällä viikolla Annals of Oncology -lehdessä julkaistussa pienessä tutkimuksessa seurattiin 20 naista, joilla oli hyperplasia, ja 14 naista, joilla oli varhaisvaiheessa oleva kohdun limakalvosyöpä ja joille oli istutettu progestiinisisierukka. Lähes kaikki (95 %) hyperplasiaa sairastavista kokivat palautumisen, kun taas noin puolet (57 %) varhaisvaiheen endometriumsyöpää sairastavista.</w:t>
      </w:r>
    </w:p>
    <w:p>
      <w:r>
        <w:rPr>
          <w:b/>
        </w:rPr>
        <w:t xml:space="preserve">Esimerkki 2.2167</w:t>
      </w:r>
    </w:p>
    <w:p>
      <w:r>
        <w:t xml:space="preserve">Kohta: "Lamar Smith, jonka piiri ulottuu San Antoniosta pohjoiseen Austiniin, painosti hiljattain virkamiestä siitä, että hallitus rahoittaa musikaalia. Smith, edustajainhuoneen tiede-, avaruus- ja teknologiakomitean puheenjohtaja, listasi kuusi National Science Foundationin avustusta kyseenalaisiksi - mukaan lukien, Smith sanoi paneelin kuulemistilaisuudessa 26. maaliskuuta 2014, ""ilmastonmuutosmusikaali, jota valmisteltiin Broadwaylle, mutta en ole varma, onko sitä koskaan tuotettu, 700 000 dollaria.""". Smith kysyi sitten John Holdrenilta, Valkoisen talon tiedetsaarilta, pitäisikö säätiön perustella tällaiset apurahat yleisölle, jonka verorahoilla niitä rahoitetaan, teksasilainen muistutti. Holdren vastasi, että säätiö, jonka tehtävänä on edistää tieteellistä edistystä, perustelee jo nyt apurahojaan nettikirjoituksissaan. "Meidän on sovittava, että olemme eri mieltä", Smith sanoi. Olemme panneet merkille maailmanlaajuisen tieteellisen konsensuksen siitä, että maapallo lämpenee. Keskityimme tässä artikkelissa siihen, onko säätiö antanut rahaa näytelmään, joka kertoo siitä. Apuraha vahvistettiin Tiedusteluumme säätiön tiedottaja Dana Topousis vastasi sähköpostitse, että apuraha myönnettiin vuonna 2010, ja lisäsi: "The Civilians, Inc., Brooklynissa, New Yorkissa, toimiva teatteriryhmä, kehitti innovatiivisen, ennakkoluulottoman lähestymistavan, jolla Yhdysvaltain kansalaiset saadaan tutustumaan tieteeseen. Hanke edustaa teatterin ainutlaatuista kulttuurista vipuvaikutusta pyrkiessään herättämään yleisön mielikuvituksen ja uteliaisuuden perustieteistä ja niiden yhteydestä heidän jokapäiväiseen elämäänsä.""" Topousis jatkoi: ""Tämä hanke, kuten muutkin perinteisemmät NSF:n rahoittamat epäviralliset tiedekasvatushankkeet (esim. interaktiiviset tiedenäyttelyt, IMAX-elokuvat, tiedepohjaiset televisio-ohjelmat), pyrkii valistamaan keskittymällä ymmärtämään tieteellistä menetelmää, sen sovelluksia ja sen ainutlaatuista kykyä hankkia tietoa monimutkaisesta luonnollisesta maailmastamme. Se esittelee perustietämyksen tavoittelua perustutkimuksen avulla neutraalilla tavalla, joka ei ota kantaa mihinkään ilmastonmuutokseen tai luonnonsuojelututkimukseen", hän sanoi. Topousisin ja Smithin valiokunnan republikaanipuolen henkilökunnan tiedottajan Zach Kurzin tietoon saattamassa säätiön yhteenvedossa apurahan myöntämisestä todetaan, että vuonna 2010 myönnettiin yhteensä 697 177 dollarin apuraha, joka kattoi elokuusta 2010 heinäkuuhun 2014. Näytelmän kuvaus Tiivistelmässä ""The Great Immensity"" kuvataan ""kiertonäytelmäksi, jossa on lauluja ja videoita ja joka tutkii suhdettamme ympäristöön keskittyen kriittisiin kysymyksiin ilmastonmuutoksesta ja biologisen monimuotoisuuden säilyttämisestä"". ""Näytelmä on luotu yhdessä kumppaniverkoston kanssa, johon kuuluvat Princetonin ympäristöinstituutti ja Princeton Atelier Program/Lewis Arts Center, jotka ylläpitävät jatkuvaa suhdetta projektiin"", tiivistelmässä sanotaan ja jatketaan: ""Näytelmässä käytetään todellisia paikkoja ja taiteilijoiden tekemistä haastatteluista poimittuja tarinoita luodakseen kokemuksen, joka on osittain tutkivaa journalismia ja osittain kekseliästä teatteria."", jatketaan. Esitysten kävijämäärän ennustetaan olevan noin 75 000.""" Tiivistelmässä sanotaan myös: ""Hankkeen tärkeimpänä tavoitteena on auttaa yleisöä ymmärtämään paremmin, miten tiede tutkii maapallon biosfääriä, ja edistää uteliaisuutta ja uteliaisuutta paikastamme luonnon maailmassa. Aloitteessa on myös tarkoitus luoda ja arvioida uusi malli siitä, miten teatteri voi lisätä yleisön tietoisuutta, tietämystä ja sitoutumista tärkeisiin tieteeseen liittyviin yhteiskunnallisiin kysymyksiin.""" Tiivistelmän mukaan hanke johtaa myös "verkkosisällön, podcastien ja videoiden kehittämiseen ja testaamiseen sekä erityisiin yhteisöllisiin koulutus- ja tiedotustoimiin jokaisessa yhteisössä, jossa näytelmä esitetään. Esityksiin liittyy esityksen jälkeen paneelikeskusteluja taiteilijoiden, paikallisten tutkijoiden ja poliittisten päättäjien kanssa. Ensimmäisen kiertueen päätyttyä näytelmä julkaistaan, lisensoidaan ja annetaan muiden teattereiden saataville, jotta ne voivat tuottaa sitä itsenäisesti.""" Liput myynnissä Civilian Theater Co:n hallintovirkailija Sarah Benvenuti kertoi puhelimitse, että näytelmän on määrä pyöriä 11. huhtikuuta - 1. toukokuuta 2014 Public Theaterin Martinson Hallissa New Yorkissa, joka ei sijaitse Broadwaylla. Liput maksavat 20 dollaria kappale, hän sanoi. Benvenuti sanoi, että näytelmä kertoo ilmastonmuutoksesta ja sisältää musiikkinumeroita, joita voi katsoa nettivideoilla. ""Margin of Error"" esimerkiksi näyttää näyttelijöiden laulavan gallup-tuloksista. (Oikeasti.) Mietimme, onko esitys eksplisiittinen, vaikkapa ihmisen osuudesta lämpenemiseen. Benevenuti ei sanonut, vaikka hän korosti, että näytelmä perustuu suoriin keskusteluihin asiantuntijatutkijoiden kanssa. "Ilmastonmuutos on todellinen asia", hän sanoi. "Meidän on tehtävä asialle jotain." Käsikirjoitusta ei ole julkaistu, hän sanoi, mutta hän viittasi Public Theaterin verkkokuvaukseen näytelmästä, jonka mukaan se on ""mantereita kiertävä trilleri, joka seuraa Phyllis-nimistä naista, joka jahtaa miestään Karlia, joka katosi trooppiselta saarelta luonto-ohjelman toimeksiannon aikana."". "Etsinnöissään", tiivistelmässä sanotaan, "Phyllis paljastaa salaperäisen juonen, joka liittyy Pariisin tulevaan kansainväliseen ilmastohuippukokoukseen". Kun päivät huippukokoukseen kuluvat, Phyllisin on selvitettävä suunnitelma ja mahdollisesti pysäytettävä se ajoissa. Pysäyttävän projisoidun elokuvan ja videon sekä laajan laulupartituurin avulla"" näytelmä "" on erittäin teatraalinen katsaus yhteen aikamme elintärkeimmistä kysymyksistä: miten voimme muuttaa itseämme ja yhteiskuntaamme ajoissa, jotta voimme ratkaista edessämme olevat valtavat ympäristöhaasteet?""" Lopuksi kysyimme säätiöltä, oliko musikaali epätavallinen avustuksen saaja. Topousis vastasi sähköpostitse, että vaikka NSF:n ""tutkimussalkku, johon tämä kuuluu - Advancing Informal STEM Learning (AISL) - sisältää hankkeita tieteen ja taiteen risteyskohdassa, NSF:n rahoitus tämäntyyppiselle hankkeelle - teatterituotannolle - on harvinaista.""". Smithin mukaan tiedesäätiö myönsi 700 000 dollaria ilmastonmuutosmusikaalille. NSF myönsi lähes yhtä paljon teatteriryhmälle, joka tuottaa musikaalinäytelmän, joka keskittyy ilmastonmuutokseen ja luonnon monimuotoisuuden säilyttämiseen."" Väite: National Science Foundation myönsi 700 000 dollaria ilmastonmuutosmusikaalin rahoittamiseen.</w:t>
      </w:r>
    </w:p>
    <w:p>
      <w:r>
        <w:rPr>
          <w:b/>
        </w:rPr>
        <w:t xml:space="preserve">Tulos</w:t>
      </w:r>
    </w:p>
    <w:p>
      <w:r>
        <w:t xml:space="preserve">Smithin mukaan tiedesäätiö myönsi 700 000 dollaria ilmastonmuutosmusikaalia varten. NSF myönsi lähes saman summan teatteriryhmälle, joka tuottaa musikaalinäytelmän, joka keskittyy ilmastonmuutokseen ja luonnon monimuotoisuuden säilyttämiseen.</w:t>
      </w:r>
    </w:p>
    <w:p>
      <w:r>
        <w:rPr>
          <w:b/>
        </w:rPr>
        <w:t xml:space="preserve">Esimerkki 2.2168</w:t>
      </w:r>
    </w:p>
    <w:p>
      <w:r>
        <w:t xml:space="preserve">Kohta: Lainsäätäjät hyväksyivät hallituksen lakiesityksen torstaina enemmistöllä 459 puolesta, 89 vastaan ja 105 tyhjää. Laki tarkoittaa, että vanhemmat, jotka eivät voi todistaa, että heidän lapsensa on rokotettu tuhkarokkoa vastaan 1. elokuuta 2021 mennessä, joutuvat maksamaan jopa 2 500 euron (2 790 dollaria) sakon. Terveysministeri Jens Spahn on väittänyt, että pakollinen rokottaminen on välttämätöntä, koska erittäin tarttuvan ja mahdollisesti tappavan taudin tapaukset ovat lisääntyneet. Osa vanhemmista ja lääkäreistä oli vastustanut toimenpidettä. Myös opettajat ja päivähoitajat, sairaaloiden henkilökunta ja pakolaiskodeissa asuvat henkilöt on rokotettava. Saksassa on todettu tänä vuonna tähän mennessä 501 tuhkarokkotapausta. Väite: Saksan lainsäätäjät hyväksyvät pakollisen tuhkarokkorokotussuunnitelman.</w:t>
      </w:r>
    </w:p>
    <w:p>
      <w:r>
        <w:rPr>
          <w:b/>
        </w:rPr>
        <w:t xml:space="preserve">Tulos</w:t>
      </w:r>
    </w:p>
    <w:p>
      <w:r>
        <w:t xml:space="preserve">Saksan parlamentti on hyväksynyt lain, jonka mukaan koulua tai päivähoitoa käyvät lapset on rokotettava tuhkarokkoa vastaan.</w:t>
      </w:r>
    </w:p>
    <w:p>
      <w:r>
        <w:rPr>
          <w:b/>
        </w:rPr>
        <w:t xml:space="preserve">Esimerkki 2.2169</w:t>
      </w:r>
    </w:p>
    <w:p>
      <w:r>
        <w:t xml:space="preserve">Kohta: "Nämä kaksi lääkettä toimivat eri toimintamekanismien kautta, mutta niillä on synergistinen vaikutus, joka estää eturauhassyöpäsolujen kasvua", sanoi Xi Cheng, apulaistutkimusprofessori Xi Cheng Rutgersista, New Jerseyn osavaltionyliopistosta, joka teki tutkimuksen. Hänen tutkimusryhmänsä antoi Celebrexin, ei-steroidisen tulehduskipulääkkeen, jota käytetään niveltulehduksen ja muiden kipujen hoitoon, ja Lipitorin, kolesterolia alentavan statiinin, yhdistelmää viljeltyihin hiirten kasvaimiin mitatakseen varhaisen eturauhassyövän siirtymistä aggressiivisempaan ja mahdollisesti kuolemaan johtavaan vaiheeseen. Molempia lääkkeitä myy Pfizer Inc, mutta yhtiö ei osallistunut National Institutes of Healthin rahoittamaan tutkimukseen, Zheng sanoi. Tutkija sanoi, että molemmilla lääkkeillä on aiemmissa tutkimuksissa osoitettu olevan jonkin verran vaikutusta syövän kasvuun, kun niitä käytetään yksinään. Rutgersin tutkimusryhmä havaitsi, että Lipitorin ja Celebrexin pienten annosten yhdistelmällä oli voimakkaampi vaikutus kasvaimen kasvuun kuin kummankin aineen suuremmalla annoksella erikseen käytettynä. Eturauhassyöpä on Yhdysvaltojen miesten toiseksi yleisin syöpäkuolemien syy, ja American Cancer Societyn mukaan vuosittain ilmaantuu yli neljännesmiljoona uutta tapausta. Sairauden alkuvaiheessa eturauhassyövän solut ovat kasvussaan riippuvaisia androgeenihormoneista, kuten testosteronista. Hoitona on joko hormonin tuotannon vähentäminen tai sen vaikutuksen estäminen. "Anti-androgeenihoito hidastaa eturauhassyövän kehittymistä, mutta lopulta syöpä muuttuu androgeeniriippumattomaksi, jolloin hoidosta tulee tehotonta ja syöpäsoluista tulee aggressiivisempia", Zheng sanoi. "Myöhäisemmän vaiheen syöpiin saatavilla olevat hoidot eivät ole kovin hyviä", Rutgersin syöpätutkimuksen johtaja Allan Conney sanoi lausunnossaan. "Onkologit käyttävät klassisia kemoterapialääkkeitä, jotka ovat hyvin myrkyllisiä eivätkä toimi kovinkaan hyvin."    Rutgersin tutkimuksen tavoitteena oli viivästyttää siirtymistä androgeeniriippumattomuuteen määräämättömäksi ajaksi ja pidentää aikaa, jonka aikana syöpä reagoi matalan myrkyllisyyden omaavaan antihormonihoitoon. Zhengin mukaan näyttää siltä, että näiden kahden yhdisteen yhdistelmä estää kasvainsolujen kasvua edistävän solusignaalireitin. Hän sanoi, että kliinisiä ihmiskokeita suunnitellaan. Väite: Celebrex-Lipitor-yhdistelmä voi torjua eturauhassyöpää.</w:t>
      </w:r>
    </w:p>
    <w:p>
      <w:r>
        <w:rPr>
          <w:b/>
        </w:rPr>
        <w:t xml:space="preserve">Tulos</w:t>
      </w:r>
    </w:p>
    <w:p>
      <w:r>
        <w:t xml:space="preserve">Tulehduskipulääkkeiden ja kolesterolia alentavien lääkkeiden yhdistelmällä voidaan ehkä pysäyttää eturauhassyövän eteneminen uuden, toistaiseksi vain hiirillä tehdyn tutkimuksen mukaan.</w:t>
      </w:r>
    </w:p>
    <w:p>
      <w:r>
        <w:rPr>
          <w:b/>
        </w:rPr>
        <w:t xml:space="preserve">Esimerkki 2.2170</w:t>
      </w:r>
    </w:p>
    <w:p>
      <w:r>
        <w:t xml:space="preserve">Kohta: Aiemmin tällä viikolla Englannin kansallisen terveyspalvelun (NHS) virkamiehet suosittelivat, että sairaalat peruisivat kaikki muut kuin kiireelliset tapaamiset ja leikkaukset ensi kuuhun asti. May sanoi Lontoon ulkopuolella sijaitsevassa sairaalassa vieraillessaan, että hän ymmärtää sen olevan turhauttavaa potilaille, joiden leikkauksia on lykätty. "Tiedän, että se on vaikeaa, tiedän, että se on turhauttavaa, tiedän, että se on pettymys ihmisille, ja pyydän anteeksi", hän sanoi Sky Newsille. Influenssaepidemian puhkeaminen, kylmempi sää ja hengityselinsairauksien suuri määrä ovat rasittaneet Englannin sairaaloita, ja monet niistä toimivat täydellä kapasiteetilla tai lähes täydellä kapasiteetilla. Asia on mahdollisesti vahingollinen Maylle, joka on jo heikentynyt menetettyään parlamentin enemmistön viime vuoden vaaleissa ja kamppailee rauhoitellakseen syvästi jakautunutta puoluettaan, kun hän navigoi Brexit-neuvottelujen viimeistä vuotta. NHS, joka tarjoaa ilmaista hoitoa kaikille ja jonka osuus julkisiin palveluihin käytetyistä valtion menoista on kolmannes, on tyypillisesti yksi tärkeimmistä kysymyksistä äänestäjille vaalien aikana ja jota pidetään usein Mayn konservatiivipuolueen heikkoutena. Oppositiopuolueet syyttävät hallitusta säännöllisesti siitä, että se ei ole rahoittanut terveydenhuoltopalvelua riittävästi. "Ministerit kieltäytyivät myöntämästä rahoitusta, jota NHS:n huippuvirkamiehet pitivät välttämättömänä, ja nyt potilaat joutuvat maksamaan siitä hinnan", sanoi liberaalidemokraattien johtaja Vince Cable. Oppositiossa olevan työväenpuolueen vuonna 1948 perustama NHS on suuri ylpeydenaihe monille briteille, jotka voivat saada ilmaista hoitoa kehdosta hautaan. Tiukat budjetit, väestön ikääntyminen ja yhä monimutkaisemmat lääketieteelliset tarpeet ovat kuitenkin viime vuosina saaneet monet sairaalat kamppailemaan talvella. Torstaina julkaistujen uusien tietojen mukaan paine kasvaa edelleen. Ambulansseihin vähintään tunniksi jumiin jääneiden potilaiden määrä lähes kaksinkertaistui jouluviikolla 4 700 tapaukseen verrattuna edelliseen viikkoon. Terveydenhuoltoministeriön ohjeiden mukaan ambulanssimiesten pitäisi pystyä luovuttamaan potilaat sairaalahenkilökunnalle 15 minuutin kuluessa sairaalaan saapumisesta. Vuoteiden keskimääräinen käyttöaste jouluviikolla oli 91,7 prosenttia. Lääkärit sanovat, että kaikki yli 85 prosenttia on vaarallista. Olosuhteet ovat saaneet jotkut lääkärit purkamaan turhautumistaan Twitterissä. Eräs lontoolaislääkäri kirjoitti, että olosuhteet olivat niin huonot, että hän harjoitti "taistelulääketiedettä", kun taas eräs toinen pyysi anteeksi ylikuormituksen aiheuttamia "kolmannen maailman olosuhteita". Väite: Britannian pääministeri May pyytää anteeksi, kun ylikuormitetut sairaalat peruvat muita kuin kiireellisiä leikkauksia.</w:t>
      </w:r>
    </w:p>
    <w:p>
      <w:r>
        <w:rPr>
          <w:b/>
        </w:rPr>
        <w:t xml:space="preserve">Tulos</w:t>
      </w:r>
    </w:p>
    <w:p>
      <w:r>
        <w:t xml:space="preserve">Britannian pääministeri Theresa May pyysi torstaina anteeksi kymmeniltä tuhansilta potilailta, joiden leikkauksia peruttiin, jotta henkilökuntaa ja vuoteet vapautuisivat hätäpotilaiden hoitoon.</w:t>
      </w:r>
    </w:p>
    <w:p>
      <w:r>
        <w:rPr>
          <w:b/>
        </w:rPr>
        <w:t xml:space="preserve">Esimerkki 2.2171</w:t>
      </w:r>
    </w:p>
    <w:p>
      <w:r>
        <w:t xml:space="preserve">Kohta: Ministeriö on ehdottanut, että hallitus antaisi yleisen edun nimissä määräyksen laitteiden kieltämisestä, koska se on tarpeen sen varmistamiseksi, ettei sähkösavukkeista tule "epidemiaa" lasten ja nuorten aikuisten keskuudessa. "E-savukkeet ja vastaavat teknologiat, jotka edistävät tupakan käyttöä tai vaikuttavat haitallisesti kansanterveyteen, ovat vaarallisia sekä aktiiviselle että passiiviselle käyttäjälle", terveysministeriö sanoi Reutersin näkemässä sisäisessä muistiossa, jota liittovaltion kabinetin odotetaan käsittelevän. Terveydenhuollon virkamiehet ehdottavat jopa kolmen vuoden vankeusrangaistusta ja jopa 500 000 rupian (7 000 dollarin) rangaistusta uusien sääntöjen toistuvalle rikkomiselle, kuten määräysluonnoksesta käy ilmi. Ensimmäistä kertaa rikkojia odottaisi enintään vuoden vankeusrangaistus ja 100 000 rupian sakko. Tällaisia määräyksiä annetaan Intiassa yleensä hätätoimenpiteenä, kun parlamentti ei ole koolla. Se voi raueta, jos sitä ei hyväksytä, kun lainsäätäjät kokoontuvat seuraavaan istuntokauteen, joka todennäköisesti pidetään marraskuun tienoilla. Ei ollut heti selvää, onko määräysluonnokseen tulossa muutoksia tai milloin se hyväksytään. Intian terveysministeriö ei vastannut Reutersin kommenttipyyntöön. Ministeriön suunnitelmat olisivat isku yhdysvaltalaiselle Juul Labs Inc:lle, joka toivoo voivansa tuoda sähkösavukkeensa markkinoille Intiassa ja joka on palkannut viime kuukausina useita ylempiä johtajia. Myös Philip Morrisilla on suunnitelmia lanseerata Intiassa lämpö-ei-poltto-tupakointilaitteensa, Reuters on kertonut. Laitteiden puolestapuhujien mukaan sähkösavukkeet ovat paljon vähemmän haitallisia kuin tupakanpoltto, koska käyttäjät eivät hengitä samaa vaarallista ainetta. Monet tupakoinnin vastaiset aktivistit vastustavat kuitenkin sähkösavukkeita, koska ne voivat johtaa nikotiiniriippuvuuteen ja ajaa ihmisiä kuluttamaan tupakkaa. "On näyttöä siitä, että nämä tuotteet ovat portti tupakkatuotteisiin ja houkuttelevat nuoria ja nuoria aikuisia nikotiinin käyttöön, joka johtaa riippuvuuteen", terveysministeriö sanoi asiakirjassa. Intiassa on 106 miljoonaa aikuista tupakoitsijaa, mikä on toiseksi eniten maailmassa Kiinan jälkeen, mikä tekee siitä tuottoisat markkinat Juulin ja Philip Morrisin kaltaisille yrityksille. Maassa kuolee vuosittain yli 900 000 ihmistä tupakkaan liittyviin sairauksiin. Intian 16 osavaltion hallitukset ovat kieltäneet sähkösavukkeet, mutta liittovaltion tasolla ei ole vielä lainsäädäntöä, joka koskisi terveysministeriön mukaan "vaarallista tuotetta". Terveysministeriö perusteli kieltoa koskevaa vaatimustaan sillä, että sähkösavukkeita voidaan käyttää myös muiden aineiden, kuten kannabiksen, jakeluvälineinä ja että ne voivat edistää niiden kaksoiskäyttöä tavanomaisten savukkeiden kanssa. "Nämä laitteet ovat terveydelle haitallisia, ja näiden tuotteiden leviäminen vaikuttaa kielteisesti kansanterveyteen", luonnoksessa sanottiin. Reuters kertoi maaliskuussa, että terveysministeriö oli vaatinut, että Juulin pääsy Intiaan estetään, koska tällaiset tuotteet aiheuttavat riippuvuutta ja voivat mahdollisesti heikentää tupakoinnin torjuntatoimia. Juul, jonka USB-muistitikkuja muistuttavat, tyylikkäät höyrystimet ovat nousseet sensaatioksi Yhdysvalloissa, on aiemmin sanonut pyrkivänsä parantamaan tupakoitsijoiden elämää tarjoamalla "tyydyttävän vaihtoehdon palaville savukkeille". Väite: Yksinoikeus: Intia ehdottaa sähkösavukkeiden kieltämistä, ja rikkojille vankeusrangaistuksia - hallituksen asiakirjoja.</w:t>
      </w:r>
    </w:p>
    <w:p>
      <w:r>
        <w:rPr>
          <w:b/>
        </w:rPr>
        <w:t xml:space="preserve">Tulos</w:t>
      </w:r>
    </w:p>
    <w:p>
      <w:r>
        <w:t xml:space="preserve">Intian terveysministeriö on ehdottanut sähkösavukkeiden tuotanto- ja tuontikieltoa, kuten Reutersin nähtävillä olleista asiakirjoista käy ilmi, mikä saattaa vaarantaa Juul Labsin ja Philip Morris Internationalin kaltaisten suuryritysten laajentumissuunnitelmat.</w:t>
      </w:r>
    </w:p>
    <w:p>
      <w:r>
        <w:rPr>
          <w:b/>
        </w:rPr>
        <w:t xml:space="preserve">Esimerkki 2.2172</w:t>
      </w:r>
    </w:p>
    <w:p>
      <w:r>
        <w:t xml:space="preserve">Kohta: The Gazetten kautta Iowan Cedar Rapidsista tuli 17. helmikuuta 2020 outo tarina miehen pidätyksestä, joka väitetysti pakotti naisen katsomaan minisarjaa Roots, jotta hän ymmärtäisi paremmin omaa rasismiaan:Cedar Rapidsin miestä [Robert Lee Noye, 52], joka pidätettiin [17. helmikuuta 2020], syytetään siitä, että hän piti naista vangittuna ja pakotti hänet katsomaan "Rootsia" - yhdeksän tuntia kestävää minisarjaa, joka kertoo kirjailija Alex Haleyn sukulinjan hänen esi-isänsä Kunta Kinten vangitsemisesta ja orjuuttamisesta Kinten jälkeläisten vapauttamiseen. [...]Kun hän yritti liikkua, Noye käski häntä "pysymään istumassa ja katsomaan elokuvaa hänen kanssaan tai hän tappaisi hänet ja levittäisi hänen ruumiinosansa valtatielle 380 matkalla Chicagoon", valituksessa sanottiin. "Mugshotit yhdistettynä sensaatiomaisiin otsikoihin ovat usein "valeuutisia" tai "roskauutisia" käyttäviä sivustoja, jotka jäljittelevät pieniä paikallisia tiedotusvälineitä, ja The Gazette oli pienen kaupungin lehti. Tämän vuoksi monet jutun kohdanneet lukijat - me mukaan lukien - epäilivät jutun aitoutta.Pian julkaisun jälkeen uutinen levisi muihin tiedotusvälineisiin eri puolilla maata: Rikosilmoituksen mukaan Noye pakotti uhrin katsomaan yhdeksän tunnin mittaisen historiallisen minisarjan orjuudesta Yhdysvalloissa. Sisällissodan jälkeiseen aikaan, "jotta hän voisi ymmärtää paremmin rasismiaan." Syytteessä todettiin myös, että epäilty kertoi uhrille, että hän "tappaisi hänet ja levittäisi hänen ruumiinosansa valtatielle 380 matkalla Chicagoon", jos tämä ei istuisi katsomaan ohjelmaa.Otimme yhteyttä hyvin reagoivaan Cedar Rapidsin poliisilaitokseen, ja puhuimme poliisin kanssa, joka vahvisti, että raportti piti paikkansa. He lähettivät myös lyhyen tiedotteen, jossa on lisätietoja Noyen pidätyksestä: Robert Lee Noye, DOB [redacted] ikä 52, pidätettiin False Imprisonment ja Assault Domestic Abuse Simple. Uhri, 37-vuotias nainen, ei saanut poistua huoneesta, jossa epäilty piti häntä. Uhri soitti hätänumeroon, ja hänellä oli avoin linja yhteiseen viestintäkeskukseen (Cedar Rapidsin hätäkeskus). Keskuspäivystäjät kuulivat uhrin pyytävän poistumista ja epäillyn huutavan hänelle. Epäiltyä syytetään tyttöystävänsä ahdistelemisesta ja väkivaltaisella rikoksella uhkaamisesta sanomalla, että hän aikoo tappaa hänet ja levittää sitten hänen ruumiinsa ympäri U.S. Interstate 380:tä. 17. helmikuuta kello 12.14 Cedar Rapidsin poliisit lähetettiin [redacted]-asemalle [redacted]-asemalle, koska hätäkeskukseen oli avoinna hätäkeskuslinja, jossa oli paljon huutoa. Lähettäjät ja poliisit pystyivät GPS:n avulla paikallistamaan alueen, josta puhelu tuli, ja tarkistettuaan naapuruston he totesivat, että tapaus tapahtui osoitteessa 718 2nd Avenue SW. Oveen avasi päihtynyt mies, joka myöhemmin tunnistettiin Robert Noyeksi. Talossa oli 37-vuotias nainen ja 12-vuotias tyttö, jotka olivat molemmat järkyttyneitä ja itkivät. Epäillyn väitetään haukkuneen uhria nimillä, kun poliisit olivat paikalla. uhrin mukaan Noye hyökkäsi hänen kimppuunsa sanallisesti koko yön, ja hän pystytti sängyn kellariin päästäkseen pois miehen luota. Uhrin mukaan Noye tuli alakertaan ja käski häntä menemään yläkertaan ja katsomaan elokuvan "Roots", jotta hän ymmärtäisi, kuinka rasistinen hän oli, samalla kun Noye jatkoi hänen sanallista pahoinpitelyään. Sitten hän uhkasi tappaa hänet. Uhri ja hänen tyttärensä menivät yläkerran huoneeseen, josta epäilty ei antanut heidän poistua. Uhri pystyi soittamaan hätänumeroon ja jättämään linjan auki. epäilty pidätettiin ja kuljetettiin Linn Countyn vankilaan. väite, jonka mukaan mies pidätettiin, koska hänen väitettiin pakottaneen naisen katsomaan Rootsia 17. helmikuuta 2020, oli aito, ei "valeuutinen", ei "satiiri" eikä se ollut keksitty mustan historian kuukauden tai muun syyn hyödyntämiseksi; epäillyn tyttöystävä on väitetty uhri. Epäilty pidätettiin ja häntä syytettiin ensimmäisen asteen häirinnästä ja väärästä vangitsemisesta. Väite: "Mies pidätettiin, koska hänen väitettiin pakottaneen naisen katsomaan yhdeksän tuntia kestäneen minisarjan Roots, jotta ""ymmärtäisi paremmin rasismiaan"".</w:t>
      </w:r>
    </w:p>
    <w:p>
      <w:r>
        <w:rPr>
          <w:b/>
        </w:rPr>
        <w:t xml:space="preserve">Tulos</w:t>
      </w:r>
    </w:p>
    <w:p>
      <w:r>
        <w:t xml:space="preserve">Pidätettiinkö mies, joka väitetysti pakotti naisen katsomaan "Rootsia", jotta hän ymmärtäisi paremmin rasismiaan?</w:t>
      </w:r>
    </w:p>
    <w:p>
      <w:r>
        <w:rPr>
          <w:b/>
        </w:rPr>
        <w:t xml:space="preserve">Esimerkki 2.2173</w:t>
      </w:r>
    </w:p>
    <w:p>
      <w:r>
        <w:t xml:space="preserve">Kohta: Se on saattanut toimia kanavana, jonka kautta jotkut pienemmät megaliitit kuljetettiin lautoilla kohti paikkaa. Nykyään rauhallisella vesireitillä on jälleen kerran tukeva rooli suuressa visiossa, jonka arkkitehdit tosin haluavat kaivertaa lakikirjoihin, ei kiveen. Somersetin kreivikunnassa sijaitseva Fromen kauppakaupunki pyytää Yhdistyneen kuningaskunnan hallitusta myöntämään Frome-joelle "oikeushenkilön aseman" - eli käytännössä antamaan sille ihmisoikeudet. Kaupunki on liittynyt maailmanlaajuiseen "luonnonoikeudet"-liikkeeseen, joka yhdistää Uuden-Seelannin jokialueet Etelä-Amerikan sademetsiin ja Yhdysvaltojen keskilännen kaupunkeihin. Kussakin tapauksessa yhteisöt ovat keksineet uusia tapoja hyödyntää lakia maapallon elävien kudosten ja niiden kotipaikkojen puolustamiseksi. Jotkut ovat kutsuneet tätä Äiti Maan MeToo-hetkeksi. Käytännössä kannattajat toivovat, että Fromen oikeuksien myöntäminen antaa lakimiehille uuden väylän hakea korvausta aina, kun sika- ja maitotilojen valumat tai ylivuotavat viemärit saastuttavat sen vesiä. Viime kuussa yksi Frome-joen sivujoista muuttui epäluonnollisen neonsiniseksi, mikä toi esiin laajemman huolen brittiläisten jokien vedenlaadusta. Peter Macfadyen, hautausurakoitsija, joka piirsi Fromen poliittisen kartan uudelleen johtamalla riippumattomien ehdokkaiden joukkoa, joka pyrki kaupunginvaltuuston johtoon, haluaa tehdä muutakin kuin suojella yhtä jokea. Kiihtyvän ilmastonmuutoksen aikakaudella Macfadyen ja hänen liittolaisensa näkevät pyrkimyksensä osana taistelua luonnon ja nykymaailman välisen tasapainon palauttamiseksi. "Kyse on paljon suuremmasta asiasta kuin siitä, että haluamme vain rangaista ihmisiä siitä, että he tekevät jotain väärin", sanoi Macfadyen, joka toimi myös Fromen pormestarina. "Kyse on siitä, että yritämme muuttaa ajattelutapaa ympäristöstä, jossa elämme."   Luonnonoikeusliikkeen kannattajat näkevät Fromen ensimmäisenä koetapauksena käsitteelle Euroopassa. Kaupunki on kuitenkin odottanut kuukausia hallituksen vastausta. Ja aivan kuten kriitikot ovat kyseenalaistaneet muissa maissa toteutettujen kampanjoiden tehokkuuden, myös jotkut Fromessa epäilevät sitä. Fromen joen varrella asuva asianajaja Neil Howlett sanoo tukevansa monia Macfadyenin ja muiden riippumattomien paikallispoliitikkojen yhteisöllisiä toimia. Hän pitää kuitenkin neuvoston näkemystä "jokioikeuksia" koskevasta säännöstöstä harhautuksena. "Laki, joka on täysin sen yhteiskunnan kulttuuripohjan ulkopuolella, jossa laki säädetään, ei tee laista toimivaa", Howlett sanoi. "Ideana se on ihana. Mutta se on ihana vain ajatuksena."   "Vaikka alkuperäiskansat ovat jo kauan olleet samaa mieltä siitä, että joet, vuoret ja järvet ovat jossakin mielessä eläviä, tuntevia olentoja, amerikkalainen oikeustieteilijä Christopher Stone muotoili ajatuksen nykyajan oikeudellisilla termeillä. Vuonna 1972 ilmestyneessä kirjassaan "Should Trees Have Standing?" Stone väitti, että äänettömiä luontokappaleita voitaisiin suojella parhaiten myöntämällä niille sellainen oikeussuoja ja oikeus käyttää tuomioistuimia, joka on yleensä varattu kaksijalkaisille kantajille. Väite oli uusi käänne Yhdysvalloissa pitkään vallinneeseen periaatteeseen, jonka mukaan yritykset voivat olla "oikeushenkilöitä", mikä erottaa niiden oikeudelliset velvoitteet niiden johtajien ja osakkeenomistajien velvoitteista. Ajatus on alkanut levitä. Kampanjoijat saivat Ecuadorissa vuonna 2011 ensimmäisenä "luonto-oikeudet"-oikeudenkäynnin, kun tuomarit estivät tienlevennyshanketta kaatamasta soraa Vilcabamba-jokeen. Samoihin aikoihin Boliviassa kirjattiin kauaskantoinen näkemys luonnon oikeuksista lakiin, joka tunnetaan nimellä "Äiti Maan oikeuksien laki".  Vuonna 2017 Uuden-Seelannin parlamentista tuli ensimmäinen lainsäätäjä, joka tunnusti joen oikeushenkilöllisyyden, kun se hyväksyi lakiesityksen, jossa tunnustettiin Whanganui-joen oikeudet "jakamattomana ja elävänä kokonaisuutena".  Samana vuonna Intian korkein oikeus julisti Ganga- ja Yamuna-joet oikeushenkilöiksi - samoin kuin kaksi Himalajan jäätikköä ja niiden niityt, vesiputoukset ja metsät. Kolumbian perustuslakituomioistuin teki samanlaisen päätöksen Atrato-joen vesistöalueella, jossa rantayhteisöt joutuvat kohtaamaan laitonta kullankaivua ja puolisotilaallista väkivaltaa. Tänä kesänä Bangladesh tunnusti kaikkien jokiensa oikeudet. Vaikka monien kehitysmaiden oikeusjärjestelmät luotiin siirtomaavallan aikana, Euroopassa ja Pohjois-Amerikassa toteutetut luonto-oikeuskampanjat ovat käänteentekevä ilmiö, jossa "ekokriittiset" alkuperäiskansojen maailmankatsomukset elpyvät. Kannattajat näkevät tämän uuden "maapallon oikeuskäytännön" luurankoavaimena, jonka avulla voidaan päästä eroon loputtomasta talouskasvun tavoittelusta ekologisista seurauksista piittaamatta. "Nykyinen järjestelmä on ohjelmoitu itsetuhoon, ja oikeusjärjestelmä on sen mahdollistaja", sanoo Mumta Ito, lakimies ja Fromen kaupunginvaltuuston neuvonantajana toimivan skotlantilaisen Nature's Rights -järjestön perustaja. "Ainoa tapa, jolla voimme muuttaa asioita, on luoda uusi käyttöjärjestelmä, jonka ytimessä ovat luonnon oikeudet."  Vaikka pyrkimys saada Frome-joelle oikeushenkilöllisyys aloitettiin vajaa vuosi sitten, kampanjan juuret ulottuvat eräänä iltana vuonna 2011 pidettyyn kokoukseen Fromen Griffin-pubissa. Macfadyen ja joukko samanhenkisiä yhteistyökumppaneita olivat kyllästyneet kaupunginvaltuustoa vaivaavaan puoluejakoon ja päättivät asettua ehdolle riippumattomina ehdokkaina seuraavissa vaaleissa. Frome sijaitsee kukkuloiden kupeessa ja on tunnettu maalauksellisista mukulakivikujistaan, ja se on jo pitkään ollut vapaa-ajattelijoiden magneetti. Lähes 27 000 asukkaan kaupungissa vapaamieliset eivät kuitenkaan olleet koskaan yrittäneet valtaa. Itsensäkin yllättäen Independents for Frome -liike voitti 10 paikkaa 17-paikkaiseen neuvostoon uudenlaisen osallistavan päätöksentekomallinsa avulla. Vuonna 2015 Independents pyyhkäisi kaikki 17 paikkaa, mikä sai Frome Times -lehden kutsumaan kaupunkia "Fromen kansantasavallaksi". Tämän vuoden toukokuun vaaleissa sitoutumattomat saivat lähes 80 prosenttia äänistä. Eräänä iltapäivänä Macfadyen johdatti Reutersin kierrokselle joihinkin valtuuston tukemiin hankkeisiin, jotka on ryhmitelty löyhästi joen varrelle, jonka vihreänruskeat vedet mutkittelevat lempeästi kaupungin halki. Villivihannekset, nokkoset ja karhunputket oli tarkoituksella päästetty valloilleen jyrkille ja varjoisille rannoille. Kaupungin keskustassa sijaitsevan sillan läheisyydessä Fromen "osakemyymälässä" ihmiset voivat vuokrata edullisesti esimerkiksi sähkötyökaluja, soittimia tai retkeilyvarusteita. Lähistöllä sijaitsevan yhteisön jääkaapin ansiosta kenenkään ei tarvitse heittää ylimääräisiä tuoreita vihanneksia hukkaan. Kaupunginvaltuusto tuki myös uutta uusiutuvan energian osuuskuntaa, joka keräsi paikallisilta 300 000 puntaa aurinkopaneelien asentamiseksi rakennuksiin, kuten terveyskeskukseen ja jalkapalloseuraan. Macfadyen esitti kirjassaan "Flatpack Democracy" (Flatpack Demokratia) askel askeleelta ohjeet kaupunginvaltuuston johtamiseen. Kirjassaan Macfadyen viittaa ajatukseen, jonka mukaan kukoistava paikallistoiminta voitaisiin toistaa mittakaavassa kuin itse koottavat huonekalut. Fromen esimerkin innoittamana sitoutumattomat ovat ottaneet haltuunsa yli 20 muuta kaupunginvaltuustoa, ja heillä on vahva edustus 20 muussa kaupunginvaltuustossa, Macfadyen sanoo. Jamie Kelsey Fry, New Internationalist -lehden päätoimittaja, oli mukana perustamassa samanlaista aloitetta naapurikunnassa Devonissa. Hänen mukaansa kampanjat ovat osa "uuden kunnallisuuden" liikettä, joka muokkaa politiikkaa niinkin erilaisissa kaupungeissa kuin Barcelonassa Espanjassa, Jacksonissa Mississippissä ja Valparaisossa Chilessä - ja niiden järjestäjien taustalla on usein ainakin osittain huoli ilmastonmuutoksesta. "Näistä ryhmistä tulee poikkeuksellisen arvokkaita, sillä kun yhteiskunnan normaali, tavanomainen toiminta alkaa romahtaa, meidän on pystyttävä huolehtimaan itsestämme", Kelsey Fry sanoi. Vaikka luonto-oikeusliike kasvaa nopeasti, sen pyrkimysten muuttaminen kaupallisten etujen tehokkaaksi rajoittamiseksi on edelleen haasteellista. Yhdysvalloissa Toledon kaupunki Ohiossa äänesti helmikuussa peruskirjansa muuttamisesta siten, että myrkyllisten leväkukintojen vaivaamalla jättiläismäisellä Erie-järvellä on oikeus "olemassaoloon, kukoistukseen ja luonnolliseen kehitykseen". Tänä kesänä osavaltion lainsäätäjät hylkäsivät ehdotuksen, koska luonnolla ei ollut asianmukaista asemaa. Fromen tapauksessa lakimiehet hämmästyisivät, jos hallitus hyväksyisi kaupungin lakiluonnoksen, osittain siksi, että joen suojelemiseksi on jo olemassa lakeja. Esimerkiksi vuonna 2017 läheisen Bathin kaupungin tuomioistuin määräsi somersetiläiselle maanviljelijälle 22 000 punnan sakon, koska hän oli antanut lietteen valua veteen. Saastuminen oli muuttanut Frome-joen ruskeaksi ja pahanhajuiseksi ja tappanut ainakin 1 700 kalaa. Fromen kaupunginvaltuuston mukaan asunto-, yhdyskunta- ja paikallishallintoministeriö ilmoitti sille viime viikolla, että päätös sen hakemuksesta oli vielä tekemättä. Ministeriö ei vastannut kommenttipyyntöön. Kun maailman vesistöihin kohdistuu yhä enemmän paineita ilmastonmuutoksen aiheuttamien äärimmäisten kuumuus-, kuivuus- ja sademäärien vuoksi, Macfadyenin mukaan kaikki aloitteet, jotka auttavat ihmisiä katsomaan luontoa uusin silmin, ovat kannattavia. "Olemme tilanteessa, jossa olemme, koska olemme ymmärtäneet asemamme ekosysteemissä väärin", Macfadyen sanoi. "Ja valitettavasti olimme väärässä. Emme voi tehdä mitä haluamme. Jos kaadamme myrkkyä kaiken päälle, se kostautuu meille." Väite: Äiti Maan MeToo-hetki: Englantilainen kaupunki liittyy kampanjaan "luonnon oikeuksien" puolesta.</w:t>
      </w:r>
    </w:p>
    <w:p>
      <w:r>
        <w:rPr>
          <w:b/>
        </w:rPr>
        <w:t xml:space="preserve">Tulos</w:t>
      </w:r>
    </w:p>
    <w:p>
      <w:r>
        <w:t xml:space="preserve">Kukaan ei tiedä tarkalleen, miten muinaiset muurarit, jotka käyttivät peuran sarvista tehtyjä taltoja, onnistuivat rakentamaan Stonehengen, seisovan ympyrän, joka on lumonnut Etelä-Englannin tuhansia vuosia.</w:t>
      </w:r>
    </w:p>
    <w:p>
      <w:r>
        <w:rPr>
          <w:b/>
        </w:rPr>
        <w:t xml:space="preserve">Esimerkki 2.2174</w:t>
      </w:r>
    </w:p>
    <w:p>
      <w:r>
        <w:t xml:space="preserve">Kohta: Tammikuussa 2020 alkaneen Yhdysvaltojen koronavirusepidemian alusta lähtien amerikkalaiset luottivat tautien valvonta- ja ehkäisykeskuksen (CDC) keräämiin sairaalapotilastietoihin kehittäessään hätäsuunnitelmia, joilla pyrittiin vähentämään tappavien pullonkaulojen mahdollisuutta maan terveydenhuoltojärjestelmässä pandemian aikana. CDC:n yli 25 000 terveydenhuoltojärjestelmästä valtakunnallisesti kerättyjen COVID-19-tietojen keruujärjestelmä, National Healthcare Safety Network, kokosi raportteja, joiden avulla paikalliset poliitikot, epidemiologit, opettajat ja kaikki muutkin pystyivät tekemään vastuullisia päätöksiä viruksen leviämisen hillitsemiseksi. Mutta heinäkuun 2020 puolivälissä tviiteissä ja uutisraporteissa väitettiin, että - Yhdysvaltain presidentin Donald Trumpin johdolla - liittovaltion hallitus muutti maailmanlaajuisen terveyskriisin aikana vakiomuotoiseksi muodostunutta tiedonkeruujärjestelmää ja poisti CDC:ltä roolinsa COVID-19-sairaalatietojen hallinnoinnissa. Lukuisat lukijat ottivat yhteyttä Snopesiin tutkiakseen tällaisen väitteen laillisuutta, josta ensimmäisenä uutisoi The New York Times 14. heinäkuuta 2020. Ensin etsimme todisteita Trumpin hallinnon edellä mainitusta määräyksestä - siitä, että hänen hallintonsa olisi ilmoittanut muutoksesta, jonka mukaan kentällä työskentelevä terveydenhuoltohenkilöstö lähettää havaintojaan henkilöstö- ja tarvikepulasta sekä tietoja testeistä, teho-osastojen vuodepaikkakapasiteetista, käytössä olevista hengityskoneista ja COVID-19-tapauksista ja -kuolemista. Löysimme 13-sivuisen muistion otsikolla "COVID-19 Guidance for Hospital Reporting and FAQs" (COVID-19-ohjeet sairaaloiden raportointia varten ja usein kysytyt kysymykset) Yhdysvaltain terveys- ja terveyspalveluiden ministeriön (HHS), jonka osa CDC on, verkkosivuilta, ja se päivitettiin 10. heinäkuuta 2020. Seuraavassa on tiivistelmä asiakirjan eräistä pääkohdista: Toisin sanoen, kyllä, liittovaltion hallitus muutti heinäkuussa 2020 - kun koronavirustapausten määrä maassa ylitti 3,4 miljoonan rajan - ohjeita, joiden mukaan hoitolaitokset raportoivat COVID-19-potilastiedot ja pandemian vaikutukset niihin. Muistion mukaan Valkoinen talo suunnitteli tukeutuvansa keskitettyyn järjestelmään - ja vain tähän järjestelmään - siinä, miten se jakaisi jatkossa tarvikkeita, kuten henkilökohtaisia suojavarusteita ja mahdollisia COVID-19-hoitoja. American Hospital Association, joka edustaa tuhansia terveydenhuoltojärjestelmiä koko maassa, kehotti 13. heinäkuuta 2020 päivätyssä erityisessä tiedotteessa kaikkia sairaaloita noudattamaan uusia raportointiohjeita ja korosti myös liittovaltion hallituksen ilmoitusta siitä, että niitä käytetään resurssien jakamiseen. Seuraavaksi tarkastelimme ehkä kiistanalaisinta näkökohtaa virusväitteessä: sitä, että Trumpin hallinnon aloittama muutos poisti CDC:n aiemman roolin COVID-19-sairaalatietojen valvojana. Tätä varten muistiossa lukee nimenomaisesti: "Heinäkuun 15. päivästä 2020 alkaen sairaaloiden ei pitäisi enää ilmoittaa tässä asiakirjassa olevia COVID-19-tietoja National Healthcare Safety Network -sivustolle." HHS:n tiedottaja Michael R. Caputo selvitti asiaa New York Timesin jutussa ja sanoi, että CDC "osallistuu varmasti tähän virtaviivaistettuun koko hallituksen vastaukseen". Se ei vain enää valvo sitä." CDC:n uuden roolin yksityiskohdat olivat epäselviä tätä kirjoitettaessa, ja se huolestutti kansanterveysviranomaisia, tutkijoita ja Trumpin hallinnon kriitikoita, jotka uskoivat, että uusi järjestelmä antaisi liittovaltion hallitukselle suuremman määräysvallan siitä, mitä amerikkalaiset tietävät - ja mitä he eivät tiedä - COVID-19:n maksusta yhteisöissä. Tämän ryhmän huolenaiheet liittyivät suurelta osin ratkaisemattomiin kysymyksiin siitä, luovuttaisiko HHS:n johtama järjestelmä COVID-19-sairaalatiedot yleisölle, kuten CDC oli tehnyt, tai missä määrin, ja aikoiko HHS raportoida sairaaloiden havainnot täsmällisesti vai ei. Esimerkiksi Thomas File, Infections Diseases Society of America -järjestön puheenjohtaja, sanoi lausunnossaan: CDC:n ydintoimintoihin kuuluu kansanterveystietojen kerääminen ja raportointi, johon virastolla on tarvittavat koulutetut asiantuntijat ja infrastruktuuri. Lääketieteellisten tietojen keräämisen siirtäminen kansanterveysasiantuntijoiden johtamisen ulkopuolelle voisi heikentää vakavasti tietojen laatua ja saatavuutta, lisätä jo ennestään ylikuormitettujen sairaaloiden taakkaa ja tuoda uuden haasteen Yhdysvaltojen pandemiavasteeseen. Väite: Yhdysvaltain presidentti Donald Trumpin hallinto laati heinäkuussa 2020 sairaaloille uudet ohjeet COVID-19-potilastietojen raportoimiseksi, joilla poistetaan Centers for Disease Control and Prevention (CDC) tiedonkeruun johtajana.</w:t>
      </w:r>
    </w:p>
    <w:p>
      <w:r>
        <w:rPr>
          <w:b/>
        </w:rPr>
        <w:t xml:space="preserve">Tulos</w:t>
      </w:r>
    </w:p>
    <w:p>
      <w:r>
        <w:t xml:space="preserve">Raportointiprosessin virtaviivaistamiseksi liittovaltion hallitus määräsi sairaalat lähettämään potilastiedot HHS:n ylläpitämään keskitettyyn tietokantaan.</w:t>
      </w:r>
    </w:p>
    <w:p>
      <w:r>
        <w:rPr>
          <w:b/>
        </w:rPr>
        <w:t xml:space="preserve">Esimerkki 2.2175</w:t>
      </w:r>
    </w:p>
    <w:p>
      <w:r>
        <w:t xml:space="preserve">Kohta: Fyysisen lisäksi: Foorumissa on useita paneeleja, joissa on mukana nykyisiä ja entisiä NFL-pelaajia sekä mielenterveysjärjestöjä, hoitajia, lääkäreitä ja mediapersoonia. Tavoitteena on lisätä tietoisuutta mielenterveydestä ja edistää kulttuuria, jossa ihmisiä, myös urheilijoita, kannustetaan hakemaan apua ja tukea yleisen hyvinvoinnin saavuttamiseksi. Vahvistettuihin panelisteihin kuuluvat NFL-laitahyökkääjä ja Project 375 -hankkeen perustaja Brandon Marshall, entinen NFL-kulmapuolustaja Asher Allen, entinen Pro Bowl -juoksija Warrick Dunn, Atlanta Falconsin pelaajakysymysten vanhempi johtaja Kevin Winston sekä Active Mindsin, Mental Health American (MHA) of Georgian, American Psychological Associationin ja Campaign to Change Directionin edustajat. "Toukokuu on mielenterveystietoisuuskuukausi, ja NFL on tyytyväinen voidessaan yhdessä NFLPA:n ja Cignan kanssa lisätä tietoisuutta ja vähentää mielenterveyteen liittyvää leimautumista...", sanoi NFL:n hyvinvoinnista ja kliinisistä palveluista vastaava varapuheenjohtaja Dwight Hollier. "Tämä ponnistus on erityisen tärkeä, kun otetaan huomioon viestit, joita nuoret urheilijat saavat kovuudesta ja siitä, että heidän on oltava koko ajan vahvoja. Huoltajien, urheilijoiden, ammattilaisten ja muiden kanssa käymiemme keskustelujen kautta valotamme mielenterveyttä urheilussa ja keskustelemme tavoista tukea urheilijoita ja muita matkalla kohti kokonaisvaltaista hyvinvointia." ___ Lisää NFL:n uutisointia: http://www.pro32.ap.org ja http://www.twitter.com/AP_NFL Claim: NFL ja liitto järjestävät mielenterveyttä käsittelevän symposiumin 14. toukokuuta.</w:t>
      </w:r>
    </w:p>
    <w:p>
      <w:r>
        <w:rPr>
          <w:b/>
        </w:rPr>
        <w:t xml:space="preserve">Tulos</w:t>
      </w:r>
    </w:p>
    <w:p>
      <w:r>
        <w:t xml:space="preserve">NFL ja pelaajayhdistys järjestävät mielenterveyttä käsittelevän symposiumin 14. toukokuuta.</w:t>
      </w:r>
    </w:p>
    <w:p>
      <w:r>
        <w:rPr>
          <w:b/>
        </w:rPr>
        <w:t xml:space="preserve">Esimerkki 2.2176</w:t>
      </w:r>
    </w:p>
    <w:p>
      <w:r>
        <w:t xml:space="preserve">Kohta: "WC-istuimista tuli juuri poliittisia. Yhdysvaltain senaattori Ted Cruz Texasista, äskettäin kongressiin valittu perustuslakijuristi, sanoo, että ne ovat intiimi esimerkki liittovaltion ylikorostuneesta vallasta. Hän mainitsi tutut kalusteet 16. maaliskuuta 2013 pitämässään puheessa konservatiivien poliittisessa toimintakonferenssissa, joka tunnetaan nimellä CPAC. "Meillä on liittovaltion hallitus, joka luulee, että sillä on valtuudet säännellä wc-istuimiamme", hän sanoi. Ulottuuko lain pitkä käsi sinun kylpyhuoneeseesi? Kyllä. Joidenkin perustuslakitieteilijöiden mielestä se on kuitenkin liian pitkälle menevää. Perustuslain luenta Cruz, republikaani, ei ole vieras maan perustamisasiakirjoille. Hän väitteli Yhdysvaltain korkeimmassa oikeudessa Teksasin oikeusasiamiehenä ja on kirjoittanut yli 80 kirjelmää maan korkeimmalle oikeudelle. Hän saattaisi haluta huuhdella joitakin sen päätöksiä. Tässä on, mitä hän kertoi CPAC-yleisölleen: "Se on 10. lisäys, jonka kaikkivoipa liittovaltion hallituksemme näyttää unohtaneen kokonaan. Kymmenennen lisäyksen mukaan valtuudet, joita ei ole annettu liittovaltion hallitukselle, on varattu osavaltioille ja kansalle. ""Miten meillä on 16,5 biljoonan dollarin valtionvelka? Meillä on liittovaltion hallitus, joka luulee, että sillä on valtuudet säännellä wc-istuimia ja hehkulamppuja. Meidän on palattava takaisin perustuslakiin.""" Olemme kirjoittaneet paljon hehkulampuista (joita kyllä säännellään), mutta emme olleet ottaneet esille kysymystä wc-istuimista. Tässä on vessanpöntön istuimiin ja perustuslakiin liittyvä asia. Kymmenes lisäys varaa valtuudet osavaltioille ja kansalle - lukuun ottamatta niitä, jotka on annettu liittovaltion hallitukselle. Perustuslain kauppapykälää ja 14. lisäystä koskevien nykyisten tulkintojen mukaan liittovaltiolla on valtuudet säännellä wc-istuimia. (Siitäs sait, kommodori!) Miten? Liittovaltion hallitus voi säännellä kulutustuotteita, vammaisten pääsyä julkisiin tiloihin sekä työterveyttä ja -turvallisuutta. Näin ollen: - Mine Safety &amp; Health Administration sanoo, että "saniteettikäymälöissä on oltava kiinnitetty wc-istuin, jossa on saranoitu kansi ja wc-paperiteline sekä riittävä määrä wc-paperia."" - Occupational Safety &amp; Health Administration sanoo, että rakennustyömailla, joilla työskentelee vähintään 20 työntekijää, on oltava "1 wc-istuin ja 1 pisuaari 40 työntekijää kohti". - Yhdysvaltain esteettömyyslautakunta edellyttää, että useimmissa WC-tiloissa on oltava vähintään yksi ""esteetön"" wc-istuin rakennuksissa, jotka kuuluvat Americans with Disabilities Act -lain piiriin, mikä tarkoittaa osittain 17-19 tuuman korkuista wc-istuinta. Jouset, joilla istuimet palautetaan nostettuun asentoon, eivät ole sallittuja. Nuo MSHA:n ja OSHA:n säännöt? Cruzin toimisto sanoo, että liittovaltion hallituksella "ei ole mitään asiaa säännellä tällaisia pikkuseikkoja"." Tilanne voisi olla - ja on ollut - pahempi. Esimerkiksi 1970-luvun suuri hevosenkengän istuinskandaali. Upouusi Occupational Safety &amp; Health Administration - joka saa perustuslaillisen toimivaltansa pääasiassa kauppapykälästä - oli päättänyt panna täytäntöön erilaisia vapaaehtoisia teollisuusstandardeja lakina. Kävi ilmi, että putkimiehet olivat jo vuosikymmeniä olleet yhtä mieltä siitä, että julkisissa käymälöissä pitäisi olla avoimet, pitkänomaiset istuimet kotikylpyhuoneiden istuinten suljettujen renkaiden sijaan. (Miksi? Se on spekulaatio, joka on tehnyt meistä Euroopan naurunaiheita, ja asiantuntijat vitsailevat, joita erään amerikkalaisen laboratorion päällikkö oli liian kohtelias toistamaan. Mutta sillä saattaa olla jotain tekemistä hygienian kanssa). Yritykset joutuivat siis yhtäkkiä kohtaamaan liittovaltion toimeksiannon istuinten muodosta. Tästä seurannut "huuto hallituksen pikkutarkoista määräyksistä", kuten eräs sanomalehden kolumnisti asian ilmaisi, auttoi saamaan satoja OSHA:n määräyksiä poistettavien listalle. Julkisen WC-istuimen muotoa ei enää 80-luvulla säännelty liittovaltion tasolla. LVI-kalusteet eivät nykyään yleensä joudu liittovaltion sääntelyn kohteeksi. Sen sijaan valmistajat noudattavat alan vapaaehtoisia standardeja, jotka usein saavat lainvoiman osavaltioiden ja paikallisviranomaisten toimesta. Mutta he voisivat. Kommodit ja kauppalauseke Tällä välin jo olemassa olevat säädökset, jotka koskevat istuinten saatavuutta työpaikoilla ja julkisten vessojen istuinten korkeutta, vaikuttavat Cruzin lehdistösihteerin Catherine Frazierin mukaan siltä, että ne "sääntelevät yksityiskohtia myöten" asioita, jotka olisi parasta jättää osavaltioiden ja paikallishallintojen tehtäväksi. Hän on oikeassa siinä, että liittovaltion hallitus ""luulee"", että sillä on tämä toimivalta, sanovat perustuslakiasiantuntijat, joita kuulimme. Cruzin entinen perustuslain professori Harvardissa, Laurence Tribe, tarjosi joitakin esimerkkejä, joissa WC-istuimet ovat ""ilmeisesti liittovaltion sääntelyn alaisia"" vakiintuneen lainsäädännön mukaan: - WC-istuinten, kuten muidenkin hyödykkeiden, kaupallista myyntiä osavaltioiden välisiin markkinoihin liittyvissä liiketoimissa säännellään kauppalausekkeen nojalla. - Riittävien käymälätilojen tarjoaminen työntekijöille osavaltioiden väliseen kauppaan vaikuttavissa yrityksissä kuuluu liittovaltion sääntelyn piiriin kauppalausekkeen nojalla. - Sen varmistaminen, että käymälätilat, kuten muutkin palvelut, ovat saatavilla rodusta tai vammaisuudesta riippumatta, kuuluu kauppapykälän ja 14. lisäyksen yhdenvertaista suojelua koskevan lausekkeen mukaisen sääntelyn piiriin. Kysymys siitä, pitäisikö perustuslakia tulkita siten, että se antaa liittovaltion hallitukselle tällaisen toimivallan, paljastaa asiantuntijoiden syvän erimielisyyden. Randy Barnett, joka edusti kohtuuhintaisen terveydenhuoltolain yksilöllisen mandaatin vastustajia, kannattaa kapeampaa kauppalakia, samoin kuin libertaristiset tutkijat, kuten Ilya Shapiro Cato Institutesta. Muutamat päätökset 1990-luvulta lähtien ovat menneet heidän suuntaansa, kuten äskettäinen tuomio, jonka mukaan Affordable Care Act -lain yksilöllinen mandaatti ei ollut perusteltavissa kauppalausekkeella. Tuomarit totesivat, että perustuslain laatijat "antoivat kongressille valtuudet säännellä kauppaa, eivät pakottaa siihen". (Valtuutus hyväksyttiin sen sijaan hallituksen verotusoikeuden nojalla.) Vakiintuneen lain mukaan vessanpöntön istuimet ovat kuitenkin edelleen vapaata riistaa. "Cruz ottaa esimerkin, joka kuulostaa typerältä - wc-istuimet! - mutta jos tarkastellaan sääntelyvaltuuden oikeusperustaa, se on melko vakiintunut eikä se ole lainkaan typerä", sanoi Kermit Roosevelt, Pennsylvanian yliopiston oikeustieteen professori. "Tämä on vain poliittista poseerausta, ja Cruz, joka on valmistunut Harvardin oikeustieteellisestä korkeakoulusta, oletettavasti tietää sen."" Hallitsijamme Cruz, joka raivosi nykyaikaisia tulkintoja vastaan kauppalausekkeesta ja perustuslain 10. lisäyksestä, sanoi: ""Meillä on liittovaltion hallitus, joka luulee, että heillä on valtuudet säännellä wc-istuimiamme""." Vaikka liittovaltion huomio wc-istuimiin on vähentynyt sen jälkeen, kun se 70-luvulla teki lyhyen harha-askeleen istuinten muotoon, ja nyt se käsittelee lähinnä työntekijöiden pääsyä wc-tiloihin ja korkeutta pyörätuolin käyttäjille, Cruz on täysin oikeassa siinä, että tuomioistuimet, kongressi ja toimeenpanovirastot vaativat liittovaltion toimivaltaa säännellä niitä. Hänen wc-triviaansa on . Toimittajan huomautus: Päivitimme tämän artikkelin 26. maaliskuuta 2013 selventääksemme, että Yhdysvaltain esteettömyyslautakunta edellyttää, että useimmissa ADA:n piiriin kuuluvissa rakennuksissa on oltava vähintään yksi esteetön käymälä." Väite: Meillä on liittovaltion hallitus, joka luulee, että sillä on valta säännellä wc-istuimiamme.</w:t>
      </w:r>
    </w:p>
    <w:p>
      <w:r>
        <w:rPr>
          <w:b/>
        </w:rPr>
        <w:t xml:space="preserve">Tulos</w:t>
      </w:r>
    </w:p>
    <w:p>
      <w:r>
        <w:t xml:space="preserve">"Cruz, joka paheksui nykyaikaisia tulkintoja kauppalakilausekkeesta ja perustuslain 10. lisäyksestä, sanoi: ""Meillä on liittovaltion hallitus, joka luulee, että heillä on valta säännellä WC-istuimiamme.""" Vaikka liittovaltion huomio wc-istuimiin on vähentynyt sen jälkeen, kun se 70-luvulla teki lyhyen harha-askeleen istuinten muotoon, ja nyt se käsittelee lähinnä työntekijöiden pääsyä wc-tiloihin ja korkeutta pyörätuolin käyttäjille, Cruz on täysin oikeassa siinä, että tuomioistuimet, kongressi ja toimeenpanovirastot vaativat liittovaltion toimivaltaa säännellä niitä. Hänen wc-triviansa on totta. Toimittajan huomautus: Päivitimme tämän artikkelin 26. maaliskuuta 2013 selventääksemme, että Yhdysvaltain esteettömyyslautakunta edellyttää, että useimmissa ADA:n piiriin kuuluvissa rakennuksissa olevissa WC-tiloissa on oltava vähintään yksi esteetön wc."</w:t>
      </w:r>
    </w:p>
    <w:p>
      <w:r>
        <w:rPr>
          <w:b/>
        </w:rPr>
        <w:t xml:space="preserve">Esimerkki 2.2177</w:t>
      </w:r>
    </w:p>
    <w:p>
      <w:r>
        <w:t xml:space="preserve">Kohta: Vuosittainen suklaamuotinäytös New Yorkissa 9. marraskuuta 2006: "Malli pukee päälleen suklaa-asusteen ennen 9. vuosittaista suklaamuotinäytöstä New Yorkissa 9. marraskuuta 2006. REUTERS/Eric Thayer (UNITED STATES) Tutkijoiden mukaan Archives of Internal Medicine -lehdessä julkaistut tulokset eivät todista, että suklaapatukan lisääminen päivittäiseen ruokavalioon auttaisi karistamaan kiloja. Myöskään kulutetun suklaan kokonaismäärällä ei ollut vaikutusta. Beatrice Golombin johtamat tutkijat Kalifornian San Diegon yliopistosta totesivat kuitenkin, että on mahdollista, että suklaan sisältämät antioksidantit ovat terveyshyötyjen, kuten verenpaineen ja kolesterolin alenemisen sekä painon laskun taustalla. "Ihmiset ovat vain olettaneet, että koska suklaa sisältää kaloreita ja sitä syödään tyypillisesti makeana, se olisi luonnostaan ollut vain yksi tapa, huono", Golomb sanoi. Hän ja hänen kollegansa käyttivät tietoja kolesterolia alentavia lääkkeitä koskevasta tutkimuksesta, jossa kysyttiin 1 000 terveeltä aikuiselta tyypillisistä ruokailutottumuksista, mukaan lukien siitä, kuinka usein he söivät suklaata. Osallistujat, jotka olivat 20-85-vuotiaita, söivät suklaata keskimäärin kaksi kertaa viikossa, ja heidän keskimääräinen painoindeksinsä eli BMI:nsä oli 28, mikä katsotaan ylipainoiseksi mutta ei lihavaksi. Tutkijat havaitsivat, että ihmiset, jotka söivät suklaata useammin, söivät yleensä enemmän kaloreita, mukaan lukien enemmän tyydyttyneitä rasvoja, kuin ne, jotka söivät karkkia vähemmän. Mutta silti suklaan ystävillä oli taipumus pienempään ruumiinpainoon. Näin oli vielä senkin jälkeen, kun tutkijat ottivat huomioon iän ja sukupuolen sekä sen, kuinka paljon he harrastivat liikuntaa. Vaikutus oli 2,3-3,2 kilon ero niiden ihmisten välillä, jotka söivät viisi annosta suklaata viikossa, verrattuna niihin, jotka eivät syöneet yhtään, Golomb sanoi. Painoon vaikutti kuitenkin vain se, kuinka usein suklaata syötiin, eikä niinkään suklaan kokonaismäärä. Aiemmissa tutkimuksissa suklaa on yhdistetty verenpaineen ja kolesterolin alenemiseen sekä parempaan insuliiniherkkyyteen, mikä saattaa johtua kaakaon sisältämistä antioksidanteista tai muista kemikaaleista. Tuloksille on useita mahdollisia selityksiä, sanoi Harvardin lääketieteellisen tiedekunnan ravitsemusasiantuntija Eric Ding, joka ei osallistunut tutkimukseen. Yksi on se, että köyhemmät ihmiset pitäytyvät perusruokaa ostaessaan perusruokiin eivätkä syö niin paljon suklaata. Köyhyys on yhdistetty korkeampaan ruumiinpainoon. Toinen mahdollisuus on, että "laihtuneet ihmiset palkitsevat itsensä suklaalla enemmän kuin suklaa aiheuttaa laihtumisen", hän sanoi Reuters Healthille. Koska uusi tutkimus on suhteellisen pieni eikä siinä voitu todistaa syy-seuraus-suhdetta, on vaikea ottaa mitään opiksi havainnoista, Ding sanoi. Suklaan ystäville avainasemassa näyttää kuitenkin olevan kaloreiden huomioon ottaminen ja sen tietäminen, että kaikki suklaa ei ole samanlaista. Aiemmat todisteet viittaavat esimerkiksi siihen, että suklaan antioksidantit, joita kutsutaan flavonoideiksi, ovat suklaaseen liittyvien hyötyjen takana - ja tummassa suklaassa on eniten flavonoideja. "Jos käytät suklaata, nauti sitä mieluummin jonkin muun tuotteen sijasta kuin lisää päivittäisiä nettokaloreita. Yritä kuluttaa tummaa suklaata", hän sanoi. Tutkijat olivat yhtä mieltä siitä, että kohtuus on tärkeää. ""Tämä ei todellakaan tue suurten suklaamäärien syömistä"", Golomb sanoi. ""Niille meistä, jotka syövät säännöllisesti vähän suklaata, ehkä siihen liittyvä syyllisyys voisi olla pätevää.""" LÄHDE: bit.ly/6D3TRk" Väite: Suklaan ystävät painavat yleensä vähemmän: tutkimus.</w:t>
      </w:r>
    </w:p>
    <w:p>
      <w:r>
        <w:rPr>
          <w:b/>
        </w:rPr>
        <w:t xml:space="preserve">Tulos</w:t>
      </w:r>
    </w:p>
    <w:p>
      <w:r>
        <w:t xml:space="preserve">Tuhannen ihmisen yhdysvaltalaistutkimuksen mukaan ihmiset, jotka söivät suklaata muutaman kerran viikossa tai useammin, painoivat vähemmän kuin harvoin suklaata nauttivat.</w:t>
      </w:r>
    </w:p>
    <w:p>
      <w:r>
        <w:rPr>
          <w:b/>
        </w:rPr>
        <w:t xml:space="preserve">Esimerkki 2.2178</w:t>
      </w:r>
    </w:p>
    <w:p>
      <w:r>
        <w:t xml:space="preserve">Kohta: "Hän on ollut mukana perustamassa Water.org-ryhmää. Järjestö yhdistää perheet mikroluottoihin, jotta he voivat hankkia puhdasta vettä. Keskustellessaan Maailmanpankin pääjohtajan kanssa Damon yritti välittää käsityksen ongelman vakavuudesta. "Köyhät maksavat vedestä usein enemmän kuin keskiluokka", Damon sanoi. ""Näillä ihmisillä ei ole säästöjä, mutta he maksavat joka päivä, joissakin tapauksissa jopa 25 prosenttia tuloistaan pelkästään vedestä.""" Köyhyydessä elävät ihmiset käyttävät aina suurimman osan, ellei jopa jokaisen pennin siitä vähästä, mitä he ansaitsevat, perustarpeisiin. Se on osa köyhyyden musertavaa todellisuutta. Halusimme kuitenkin tietää, kuinka suuri osa heidän tuloistaan kuluu veteen. Köyhät maksavat usein #vedestä enemmän kuin keskiluokka. Heillä ei ole säästöjä, mutta he käyttävät jopa 25 prosenttia tuloistaan veteen. -Matt Damon @water pic.twitter.com/Ar98ZUOH6X Rosemary Gudelj, Water.orgin tiedottaja, kertoi meille, että tilasto perustuu jossain määrin anekdoottisiin todisteisiin. Gudelj sanoi Damonin ammentaneen ryhmän toisen perustajan Gary Whiten työstä. ""Garyn lausunto on ollut: 'Olen tavannut ihmisiä, jotka maksavat jopa 25 prosenttia tuloistaan vedestä'"","" Gudelj sanoi. ""Tämä on peräisin Garyn kokemuksesta Tegucigalpassa Hondurasissa, kun hän teki tutkimusta maisterin tutkielmaansa varten.""" Tämä ei ehkä vaikuta kovinkaan paljolta väitteelle, mutta löysimme YK:n kehitysohjelman vuonna 2006 tekemän arvion, joka vahvisti Damonin väitteen. ""Ugandassa vesimaksut muodostavat jopa 22 prosenttia tulojakauman köyhimpään 20 prosenttiin kuuluvien kaupunkitalouksien keskimääräisistä tuloista"", raportissa sanottiin. Raportissa todettiin edelleen, että Argentiinan, El Salvadorin ja Jamaikan kaltaisissa maissa kotitalouksien alin viidennes käytti yli 10 prosenttia rahoistaan veteen. Raportin mukaan ydinongelma on se, että köyhimmät perheet maksavat usein korkeimman hinnan vedestä, koska niitä ei ole liitetty putkiin, jotka tarjoavat palvelua keskiluokkaisille ja varakkaille kodeille: "Jakartassa, Limassa, Manilassa ja Nairobissa slummeissa ja pienituloisten asuinalueilla asuvat kotitaloudet maksavat vedestä yleensä 5-10 kertaa enemmän tai enemmän kuin saman kaupungin hyvätuloiset asukkaat". Manilassa arviolta 4 miljoonaa ihmistä saa vettä jälleenmyynnistä kioskien, kottikärryjen myyjien tai säiliöautojen kautta.""" Kukin näistä välikäsiä ottaa oman osuutensa, ja veden hinta nousee vastaavasti. YK:n raportti on nyt kymmenen vuotta vanha, ja sen jälkeen on tapahtunut edistystä. Damon vältteli kuitenkin kovia lukuja ja riskiä siitä, että jotkut niistä olisivat vanhentuneita. Hän sanoi vain, että jotkut ihmiset maksavat jopa 25 prosenttia tuloistaan vedestä. Todellisuuden selvittämiseksi kultainen standardi olisi kotitalouksien kulutustutkimukset useista maista. Näyttää kuitenkin siltä, että nykyisiä vesimenoja koskevia tutkimuksia ei ole olemassa. WaterAid-järjestön raportissa käytettiin perusolettamusta, jonka mukaan joku ostaisi juomavettä ja saniteettitiloja varten Maailman terveysjärjestön asettaman 50 litran päivittäisen vähimmäismäärän, kun se laati hypoteettisia vesilaskuja monille maille. Kalifornian Berkeleyn yliopiston veteen erikoistunut taloustieteilijä Michael Hanemann sanoi kuitenkin, että laskelmat ovat arkaluonteisia. "Taloustieteessä on niin, että kun jokin on kallista, ihmiset ostavat sitä vähemmän", hän sanoi PolitiFactille. ""On todennäköisempää, että he tulevat toimeen vähemmällä vedellä."" Tai yhtä todennäköistä on, että he käyttävät epäpuhdasta vettä ja maksavat siitä sairauksina ja huonona terveytenä. Muuten, keskimääräinen vesi- ja viemärilasku Yhdysvalloissa on ympäristönsuojeluviraston mukaan noin 0,5 prosenttia kotitalouksien tuloista. Damonin mukaan köyhät ihmiset maksavat joskus jopa 25 prosenttia tuloistaan vedestä. Vuosikymmenen vuotta vanhassa Yhdistyneiden Kansakuntien raportissa todettiin, että Ugandan kaupunkien köyhät maksoivat lähes yhtä paljon, noin 22 prosenttia palkastaan. Damon, Water.orgin toinen perustaja, on työssään Hondurasissa nähnyt ihmisten käyttävän yhtä paljon. Tuoreempia kovia tietoja näyttää olevan vähän saatavilla. Damonin väitteen paikkansapitävyys ei kuitenkaan vaatisi paljon. Kun otetaan huomioon, että köyhät ihmiset maksavat kohtuuttoman suuren osan siitä rahamäärästä, joka heillä on perustarpeisiin, ja että he asuvat yleensä paikoissa, joissa vesi maksaa enemmän, jotkut ihmiset käyttävät todennäköisesti niin paljon rahaa kuin Damon sanoi. Faktat meillä on tarpeeksi meille arvioida tämän väitteen ."" Väite: "Köyhät ihmiset maksavat ""joissakin tapauksissa jopa 25 prosenttia (heidän) tuloistaan vedestä"".</w:t>
      </w:r>
    </w:p>
    <w:p>
      <w:r>
        <w:rPr>
          <w:b/>
        </w:rPr>
        <w:t xml:space="preserve">Tulos</w:t>
      </w:r>
    </w:p>
    <w:p>
      <w:r>
        <w:t xml:space="preserve">Damonin mukaan köyhät ihmiset maksavat joskus jopa 25 prosenttia tuloistaan vedestä. Yhdistyneiden Kansakuntien vuosikymmenen vanhassa raportissa todettiin, että Ugandan kaupunkien köyhät maksoivat lähes yhtä paljon, noin 22 prosenttia palkastaan. Damon, Water.orgin toinen perustaja, on työssään Hondurasissa nähnyt ihmisten käyttävän yhtä paljon. Tuoreempia kovia tietoja näyttää olevan vähän saatavilla. Damonin väitteen paikkansapitävyys ei kuitenkaan vaatisi paljon. Kun otetaan huomioon, että köyhät ihmiset maksavat kohtuuttoman suuren osan siitä rahamäärästä, joka heillä on perustarpeisiin, ja että he asuvat yleensä paikoissa, joissa vesi maksaa enemmän, jotkut ihmiset käyttävät todennäköisesti niin paljon rahaa kuin Damon sanoi. </w:t>
      </w:r>
    </w:p>
    <w:p>
      <w:r>
        <w:rPr>
          <w:b/>
        </w:rPr>
        <w:t xml:space="preserve">Esimerkki 2.2179</w:t>
      </w:r>
    </w:p>
    <w:p>
      <w:r>
        <w:t xml:space="preserve">Kohta: Ei keskustelua kustannuksista - ei PSA-testauksesta eikä myöhemmistä biopsioista. Nämä ovat suuria kustannuskysymyksiä, jotka ansaitsisivat ainakin rivin. Jutussa mainitaan, että 1 20:stä tarvitsee biopsian kokonais-PSA:n vuoksi ja 1 7:stä PSA:n nopeuden vuoksi. Artikkelissa ei määritetä, olisiko vääriä positiivisia löydöksiä vähemmän, jos PSA-nopeus jätettäisiin huomiotta. Artikkelissa on tehty parempaa työtä kuin HealthDayn kilpailijassaan, sillä siinä on todella kvantifioitu vaikutus tarpeettomien koepalojen vähentämiseen. Juttu ei onnistunut yhtä hyvin kuin sen HealthDay-kilpailija, joka selvitti, miten tutkimukseen osallistuneet miehet olivat kaikki lääketutkimuksen plasebo-osastosta ja jossa esitettiin hieman yksityiskohtaisempia tietoja näytön laadusta. Kummassakaan jutussa ei kerrottu, että tutkimushenkilöt olivat hyvin valikoituja - normaali eturauhastutkimus ja PSA &lt; 3 osallistumiskriteereinä. Tämä on tärkeä tieto, joka voi vaikuttaa siihen, miten yleistettävissä tulokset ovat. Tässä ei ole kyse sairauden lietsonnasta. Juttu sisälsi lainauksia kahdesta riippumattomasta lähteestä. HealthDay-kilpailussa käsiteltiin paljon selvemmin vaihtoehtoa olla tekemättä PSA-testiä lainkaan, kun siinä kerrottiin: "Nykyiset American Cancer Societyn eturauhasen seulontasyöpäohjeet suosittelevat, että miehet tekevät lääkärinsä kanssa tietoon perustuvan päätöksen siitä, testataanko eturauhassyöpä. "Tutkimukset eivät ole vielä osoittaneet, että testauksen mahdolliset hyödyt olisivat suuremmat kuin testauksesta ja hoidosta aiheutuvat haitat", ACS:n mukaan."" Jutussa todettiin, että useimmat yli 50-vuotiaat miehet ottavat PSA-verikokeen. Jutussa tehtiin selväksi, että tutkimuksessa oli tarkoitus tutkia, mikä arvo on yleisellä käytännöllä tehdä koepala miehille, joiden PSA-taso on normaali mutta joilla on havaittu PSA:n nousua. Ei näyttänyt tukeutuvan pelkästään uutistiedotteeseen. Väite: Tutkimus: PSA:n nousu ei ole hyvä eturauhassyövän ennustaja.</w:t>
      </w:r>
    </w:p>
    <w:p>
      <w:r>
        <w:rPr>
          <w:b/>
        </w:rPr>
        <w:t xml:space="preserve">Tulos</w:t>
      </w:r>
    </w:p>
    <w:p>
      <w:r>
        <w:t xml:space="preserve">Se teki parempaa työtä haittojen kvantifioinnissa, mutta heikompaa työtä todisteiden arvioinnissa. Siinä ei myöskään käsitelty sitä vaihtoehtoa, että PSA-testejä ei tehtäisi lainkaan. Kummassakaan jutussa ei käsitelty kustannuksia, mikä on suuri ongelma, kun otetaan huomioon tarpeettomia koepaloja koskeva näyttö. Tässä jutussa keskityttiin tutkimustuloksiin ja arvioitiin nousevien PSA-tasojen seurannan arvoa. Siinä ei kuitenkaan koskaan palattu kokonaiskuvaan eikä muistutettu miehiä siitä, että PSA-testin tekemättä jättäminen ei ole lainkaan mahdollista. Kilpaileva HealthDayn juttu teki niin, mikä antaa sille pienen mutta merkittävän edun kattavuudessa.</w:t>
      </w:r>
    </w:p>
    <w:p>
      <w:r>
        <w:rPr>
          <w:b/>
        </w:rPr>
        <w:t xml:space="preserve">Esimerkki 2.2180</w:t>
      </w:r>
    </w:p>
    <w:p>
      <w:r>
        <w:t xml:space="preserve">Kohta: Useat potilaat kertoivat Yhdysvaltain elintarvike- ja lääkeviraston neuvoa-antavalle paneelille, että näön hämärtyminen, silmien kuivuminen, häikäisy ja kaksoiskuvat ovat johtaneet masennukseen ja joissakin tapauksissa itsemurhaan. "LASIK-korjauksen jälkeen olen näkövammainen", sanoi potilas David Shell ja lisäsi, että hänellä on lähes jatkuvaa silmäkipua ja masennusta. "Silmäni eivät koskaan tunne oloaan mukavaksi... On kulunut 10 vuotta, ja kärsin edelleen tästä ongelmasta."    Miljoonille amerikkalaisille on tehty onnistuneesti LASIK eli laseravusteinen in situ -keratomileusis, jossa silmän sarveiskalvo muotoillaan laserilla uudelleen, jolloin he eivät ole enää niin riippuvaisia silmälaseista tai piilolinsseistä. Kirurgit ja muut alan edustajat kertoivat FDA:n ulkopuolisille neuvonantajille, että suurin osa LASIK-potilaista on tyytyväisiä näkökykyynsä. He totesivat, että masennus on monimutkainen sairaus ja että mikään tutkimus ei osoita suoraa yhteyttä silmien laserleikkaukseen. FDA tarkastelee silti leikkausta uudelleen saatuaan 140 raporttia haittavaikutuksista ja laitevioista vuosien 1998 ja 2006 välisenä aikana. FDA haluaa panelistiensa neuvoja siitä, mitä tietoja se lisäisi verkkosivuilleen tai tuoteselosteisiinsa auttaakseen LASIK-toimenpidettä harkitsevia. "Suurin osa potilaista, joille nämä toimenpiteet tehdään, on melko tyytyväisiä ja voivat hyvin. On selvää, että on olemassa ryhmä, joka ei ole tyytyväinen ja joka ei saa odotettuja tuloksia", FDA:n laitekeskuksen johtaja Daniel Schultz kertoi toimittajille torstaina ennen kokousta. Useat neuvoa-antavassa kokouksessa olleet tyytymättömät potilaat syyttivät kirurgiaan siitä, ettei hän ollut sulkenut heitä pois LASIK-operaation huonoina ehdokkaina tai ettei hän ollut korostanut mahdollisten sivuvaikutusten vakavuutta. FDA, joka on todennut leikkauksen olevan turvallinen ja tehokas, sääntelee LASIK-laitteita, mutta ei toimenpidettä tarjoavia kirurgeja tai klinikoita. Osakeanalyytikot ovat sanoneet, että FDA:n keskittyminen toimenpiteeseen voi vahingoittaa entisestään LASIK-yrityksiä, joiden kohdalla Yhdysvaltain talouden pehmeneminen on jo heikentänyt valinnaisen leikkauksen kysyntää, jota sairausvakuutus ei yleensä kata. LASIK-laitevalmistajia ovat muun muassa Advanced Medical Optics Inc, Alcon Inc ja Bausch &amp; Lomb. TLC Vision Corp ja LCA-Vision Inc ylläpitävät LASIK-klinikoita. New Yorkin yliopiston lääketieteellisen keskuksen silmälääkäri Eric Donnenfeld sanoi, että leikkauksella pyritään parantamaan potilaiden elämää. "Todellisuudessa suurin osa potilaistamme näkee LASIK:n jälkeen yhtä hyvin tai paremmin kuin he näkivät koskaan silmälaseillaan tai piilolinsseillään, joihin he olivat tyytymättömiä", hän kertoi neuvoa-antavalle paneelille. Jotkut potilaat sanoivat kuitenkin, että vaikka heidän näkönsä oli parantunut, silmien kuivuminen ja muut haittavaikutukset olivat ylivoimaisia. FDA aikoo myös aloittaa vuonna 2009 tutkimuksen LASIK-potilaiden tyytyväisyydestä yhdessä kansallisen silmäinstituutin ja kahden alan ryhmän kanssa: American Society of Cataract and Refractive Surgery ja American Academy of Ophthalmology. Perjantain kokouksessa olleet potilaiden ja kuluttajien puolestapuhujat vastustivat ryhmien osallistumista tutkimukseen eturistiriitoihin vedoten. Teollisuuden edustajat sanoivat, että tutkimus auttaisi heitä ymmärtämään, miksi jotkut potilaat ovat tyytymättömiä LASIK-tuloksiinsa. Advanced Medical Opticsin osakkeet laskivat 1,1 prosenttia 19,84 dollariin keskipäivän kaupankäynnissä, ja Alconin osakkeet laskivat 0,2 prosenttia 154,68 dollariin New Yorkin pörssissä. TLC Visionin osakkeet laskivat 2,5 prosenttia 1,19 dollariin ja LCA-Visionin osakkeet 0,6 prosenttia 12,03 dollariin Nasdaqissa. Väite: Tyytymättömät LASIK-potilaat vaativat FDA:ta ryhtymään toimiin.</w:t>
      </w:r>
    </w:p>
    <w:p>
      <w:r>
        <w:rPr>
          <w:b/>
        </w:rPr>
        <w:t xml:space="preserve">Tulos</w:t>
      </w:r>
    </w:p>
    <w:p>
      <w:r>
        <w:t xml:space="preserve">Lasersilmäleikkaukseensa tyytymättömät potilaat kehottivat Yhdysvaltain terveysviranomaisia tekemään enemmän huonojen tulosten rajoittamiseksi ja sanoivat, että LASIK-menetelmästä johtuvat komplikaatiot ovat vaikuttaneet heidän näköönsä ja tunteisiinsa.</w:t>
      </w:r>
    </w:p>
    <w:p>
      <w:r>
        <w:rPr>
          <w:b/>
        </w:rPr>
        <w:t xml:space="preserve">Esimerkki 2.2181</w:t>
      </w:r>
    </w:p>
    <w:p>
      <w:r>
        <w:t xml:space="preserve">Kohta: Roxanassa sijaitsevan Wood Riverin jalostamon väitettiin tehneen vuonna 2009 toimintamuutoksia, jotka johtivat yli kymmeneen Clean Air Act -lain rikkomiseen. Belleville News-Democrat kertoo, että kanteen mukaan jalostamo on aiheuttanut kemiallisia päästöjä, kuten rikkidioksidia, rikkivetyä, hiilimonoksidia ja bentseeniä. Jalostamo sijaitsee Mississippi-joen varrella noin 15 mailia St. Louisista koilliseen, ja sitä ylläpitää Phillips 66. Yhtiön tiedottaja kieltäytyi kommentoimasta asiaa. Sopimukseen sisältyy myös 475 000 dollarin sakko, ja se velvoittaa jalostamon toteuttamaan 500 000 dollarin hankkeen lyijymaalin aiheuttamien vaarojen vähentämiseksi tietyissä kodeissa ja rakennuksissa. ___ Tietoja: Belleville News-Democrat, http://www.bnd.com Claim: Illinois oil refinery to upgrade in pollution settlement.</w:t>
      </w:r>
    </w:p>
    <w:p>
      <w:r>
        <w:rPr>
          <w:b/>
        </w:rPr>
        <w:t xml:space="preserve">Tulos</w:t>
      </w:r>
    </w:p>
    <w:p>
      <w:r>
        <w:t xml:space="preserve">Lounais-Illinoisin öljynjalostamo käyttää lähes 11 miljoonaa dollaria saastevalvontaan sovittuaan liittovaltion oikeusjutun, jossa sitä syytetään liiallisista vaarallisista kemikaalipäästöistä.</w:t>
      </w:r>
    </w:p>
    <w:p>
      <w:r>
        <w:rPr>
          <w:b/>
        </w:rPr>
        <w:t xml:space="preserve">Esimerkki 2.2182</w:t>
      </w:r>
    </w:p>
    <w:p>
      <w:r>
        <w:t xml:space="preserve">Kohta: Mutta kuten muukin 2000-luvun elämä, teknologia on tekemässä ihmisistä vanhentuneita. UNL:n kasvitieteilijöiden ja biologisten järjestelmien insinöörien ryhmä on rakentanut automaattisen järjestelmän, joka kykenee havaitsemaan yksittäisen maissinlehden ja tarttumaan siihen robottitarkkuudella seuloakseen sen lämpötilan, klorofyllin ja vesipitoisuuden alle minuutissa, kertoi Lincoln Journal Star -lehti. Aikana, jolloin kuljettajattomat puimurit voivat korjata satoa ympäri vuorokauden, lennokit voivat ketterästi tunnistaa pellon ongelmakohdat ja karjalaumoihin asennetaan puettavia laitteita, joilla seurataan niiden yksilöllistä terveydentilaa, kasvien fenotyyppien määritysrobottijärjestelmä merkitsee uutta edistysaskelta täsmäviljelyssä. Laskennalliseen biologiaan erikoistunut kasvitieteen apulaisprofessori James Schnable sanoi, että ennen kuin hybridimaissi "todella lähti lentoon" toisen maailmansodan jälkeen, ei ollut juurikaan tarvetta mitata, miten tietty maissilajike fyysisesti ilmeni pellolla. "Kun aloimme tehdä hybridijalostusta, syntyi mekanismi, jossa jalostukseen panostettiin paljon, ja yhtäkkiä oli olemassa koko tämä tieteenala, jolla kerätään tietoja jalostuspäätösten tekemiseksi", hän sanoi. UNL on kouluttanut aloittelevia kasvitieteilijöitä laboratorioissa ja tutkimuskentillä fenotyyppien määrittämiseksi erilaisista maissin hybrideistä etsiessään rotuja, joilla on parempi lämmön- ja kuivuudensietokyky ja jotka tuottavat parempia satoja. Fenotyyppien määritys otti harppauksen, kun Nebraska Innovation Campuksen Greenhouse Innovation Center avattiin, jossa automaattinen liukuhihna- ja kamerajärjestelmä voi tallentaa yksittäisten kasvien pienimmätkin muutokset valvotussa ympäristössä. Tätä teknologiaa on viety kasvihuoneesta pellolle eri puolilla osavaltiota, kuten Meadin lähellä sijaitsevassa Eastern Nebraska Research and Extension Centerissä, jossa erikoiskameroilla varustettu Spidercam, jollaisia on esimerkiksi valtavilla stadioneilla, tallentaa kasvien fyysisiä ominaisuuksia pellolla. "Haasteena on se, että meidän on kerättävä yhä suurempia populaatioita, kun teemme yhä monimutkaisempia jalostustehtäviä", Schnable sanoi. "Eikä niiden opiskelijoiden kokonaispopulaatio, jotka ovat kiinnostuneita viettämään kesänsä maissipelloilla höyryn noustessa mudasta, kasva yhtään suuremmaksi. "Siksi tarvitsemme monimutkaisempaa teknologiaa, jotta voimme tutkia paljon suurempia kokeita useammassa ympäristössä", hän lisäsi. Schnable, joka kehitti robottia yhdessä UNL:n biologisten järjestelmien insinöörikolmikon kanssa, sanoi, että tavoitteena on tarkistaa kalliiden kamerajärjestelmien keräämät tiedot maanpinnan tasolta, ja kun ne on saatu täydelliseksi, se voidaan tehdä nopeammin ja varmemmin kuin ihmistutkijoiden armeija pystyy. Robotin rakentaminen näiden prosessien automatisoimiseksi kesti vuosia, sillä ryhmän oli rakennettava järjestelmä, joka tunnisti maissin tai soijapavun lehden ja ohjasi sitten robottikäden, mihin se ulottuu ja miten se tarttuu sitä varten, kertoi biologisten järjestelmien tekniikan tohtorikoulutettava Abbas Atefi. "Tehtäväämme varten meidän oli löydettävä lehden jokaisen tarttumispisteen 3D-koordinaatit", Atefi sanoi. Käyttämällä tavanomaisen värikameran sijasta valoaikakameraa robotille voitiin antaa satoja vaihtoehtoja X-, Y- ja Z-akselilla sijaitsevista tartuntapisteistä. Atefi käytti kaksi vuotta kirjoittaakseen algoritmin, joka rajasi sadoista ehdokkaista yhteen edustavaan pisteeseen, minkä jälkeen koordinaatit muunnettiin suunniksi, joihin robottikäsi taivutti ja väänsi lehteä kohti, jotta se lopulta tarttui siihen vahingoittamatta sitä. Kun tämä oli saatu aikaan, tiimi työskenteli hiomalla tarttujaan asennettua kuituoptista kaapelia ja lämpötila-anturia, jotka mittaavat kasvin biokemiallisia ja fysiologisia prosesseja klorofyllin ja vesipitoisuuden kaltaisten indikaattoreiden avulla. Algoritmiin tehtyjen satojen säätöjen jälkeen ryhmä suoritti robotilla useita testejä kasvihuoneen innovaatiokeskuksessa ja vertasi tuloksia sekä ihmistutkijoiden että jo käytössä olevan tehokkaan kuvantamisjärjestelmän tekemiin vertailukokeisiin. Tulokset, jotka julkaistaan elokuussa Computers and Electronics in Agriculture -tiedelehdessä, osoittavat, että robotti pystyy määrittämään lehden lämpötilan vastaavalla tarkkuudella kuin ihminen, mutta klorofylliä, vesipitoisuutta ja typpeä mittaavat testit vaativat vielä hienosäätöä. Varhaiset tulokset kuitenkin vahvistavat ryhmän optimismia robotin tulevaisuuden suhteen sekä kasvihuoneessa että pellolla. "Ajattelemme paljon integraatiota", sanoo Yufeng Ge, UNL:n biologisten järjestelmien tekniikan apulaisprofessori. Robotin on pystyttävä toimimaan monenlaisissa ympäristöissä - pyörillä liikkuvalla alustalla tavanomaisemmissa kasvihuoneissa tai saumattomasti Innovation Campuksen nykyiseen kuljetinhihnajärjestelmään - ja samalla sen on tarjottava tunnettu tarkkuus jokaisessa ympäristössä, Ge sanoi. "Jos sinulla on jatko-opiskelija, hän on ihminen, ja hän tekee virheitä", hän lisäsi. "Mutta meillä voi olla järjestelmä, jossa sadat robotit ovat hajallaan ympäri kasvihuonetta, ja jokaisella on erityinen anturi, joka tarkastelee yhtä kasvien näkökohtaa suurella tarkkuudella." Schnable sanoi, että tiettyjen fenotyyppiprosessien automatisointi vapauttaa myös jatko-opiskelijat käsittelemään valtavia tietomääriä etsien eri hybrideissä esiintyviä malleja. "Opiskelijat eivät ehkä halua jäädä jatko-opiskelijoiksi, jos kahden ensimmäisen vuoden aikana he vain kävelevät ympäriinsä mittauksia tekemässä", hän sanoi. "Pitkällä aikavälillä on olemassa visio siitä, että tämä voisi mennä kentälle, jossa minulla on edelleen graduntekijöitä juoksemassa ympäriinsä." Biologisen systeemitekniikan apulaisprofessori Santosh Pitla sanoi, että robottia testataan pian robottialustalla - pohjimmiltaan pienellä, kuljettajattomalla traktorilla, jossa on viiden jalan vapaa tila ja työkalulaatikko täynnä tieteellisiä instrumentteja, joka voi navigoida maissipellolla yksin - joka mahdollistaisi automaattisen tiedonkeruun sadoilla peltohehtaareilla. Jos drone-kuvaus tai leikkuupuimurin tietokoneet pystyvät havaitsemaan kasvien korkeammat lämpötilat laajemmissa osissa peltoa, Pitlan mukaan robotiikka on seuraava harppaus täsmäviljelyssä, ja sen avulla viljelijät voivat tarkentaa veden, lannoitteiden tai torjunta-aineiden käytön yksittäiseen kasviin asti. "Juuri nyt puhumme edelleen paunoista tai gallonoista hehtaaria kohti", hän sanoi. "Uskon, että voimme päästä pisteeseen, jossa puhumme kasvikohtaisesti, ja jokaisella kasvilla on nimi, ja jokainen robotti voi mennä hoitamaan kunkin kasvin tarpeita. Se on lopputavoite, jokaisen kasvin hoitaminen erikseen." ___ Tietoja: Lincoln Journal Star, http://www.journalstar.com Väite: Nebraskan yliopiston tiimi luo maissipeltojen robottijärjestelmän.</w:t>
      </w:r>
    </w:p>
    <w:p>
      <w:r>
        <w:rPr>
          <w:b/>
        </w:rPr>
        <w:t xml:space="preserve">Tulos</w:t>
      </w:r>
    </w:p>
    <w:p>
      <w:r>
        <w:t xml:space="preserve">Nebraska-Lincolnin yliopiston kasvitieteen opiskelijoita opetetaan edelleen fenotyypittämään käsin, kahlaamaan mutapelloille ja kirjaamaan erilaisten maissin hybridien fyysisten ominaisuuksien eroja pienten työkalujen, kynän ja muistikirjan avulla.</w:t>
      </w:r>
    </w:p>
    <w:p>
      <w:r>
        <w:rPr>
          <w:b/>
        </w:rPr>
        <w:t xml:space="preserve">Esimerkki 2.2183</w:t>
      </w:r>
    </w:p>
    <w:p>
      <w:r>
        <w:t xml:space="preserve">Kohta: McKenzie Center for Innovation &amp; Technology -koulun oppilaat vietiin paikallisiin sairaaloihin tarkkailtaviksi sen jälkeen, kun Community Health Networkin henkilökunta oli pistänyt heille "pienen annoksen" insuliinia. Tuberkuloosin ihotesti vaatii ihonalaisen injektion nestettä - 0,1 millilitraa puhdistettua proteiinijohdannaista, jota kutsutaan tuberkuliiniksi - käsivarren alaosaan, Centers for Disease Control and Prevention -järjestön mukaan. Tuloksena syntyvä kuoppa tarkistetaan kahden tai kolmen päivän kuluttua latentin tai aktiivisen tuberkuloositartunnan merkkien varalta. Piirin mukaan se tekee tiivistä yhteistyötä Community Health Networkin kanssa "virheen syyn selvittämiseksi". On epäselvää, miksi oppilaat saivat testin. "Luotamme täysin siihen, että tämänpäiväiset tapahtumat ovat luonteeltaan yksittäisiä ja että Community Health Network puuttuu niihin nopeasti", piirin tiedottaja Dana Altemeyer sanoi lausunnossaan. Insuliinia annetaan diabetesta sairastavalle henkilölle, jonka verensokeri on liian korkea. Insuliini, jota terve elimistö tuottaa, auttaa nautitusta ruoasta peräisin olevaa glukoosia pääsemään elimistön soluihin ja antamaan niille energiaa. Liian suuren insuliinipistoksen sivuvaikutuksia ovat Mayo Clinicin mukaan muun muassa hikoilu, hermostuneisuus, nälkä ja ärtyneisyys. Vastauksena kysymyksiin insuliiniannoksen suuruudesta ja siitä, miten virhe tapahtui, Community Health Network julkaisi lausunnon, jossa se totesi, että se on sitoutunut potilasturvallisuuteen ja arvostaa suhteita ja kumppanuuksia ja "pitää etuoikeutena toimia yhteistyössä koulujen kanssa, mukaan lukien Lawrence Townshipin MSD." Väite: 16 Indianapolisin oppilaalle pistettiin erehdyksessä insuliinia.</w:t>
      </w:r>
    </w:p>
    <w:p>
      <w:r>
        <w:rPr>
          <w:b/>
        </w:rPr>
        <w:t xml:space="preserve">Tulos</w:t>
      </w:r>
    </w:p>
    <w:p>
      <w:r>
        <w:t xml:space="preserve">Indianapolisin koulun kuusitoista oppilasta joutui maanantaina varotoimenpiteenä sairaalaan, kun heille oli kouluviranomaisten mukaan pistetty erehdyksessä insuliinia tuberkuloosin ihotestin aikana.</w:t>
      </w:r>
    </w:p>
    <w:p>
      <w:r>
        <w:rPr>
          <w:b/>
        </w:rPr>
        <w:t xml:space="preserve">Esimerkki 2.2184</w:t>
      </w:r>
    </w:p>
    <w:p>
      <w:r>
        <w:t xml:space="preserve">Kohta: Carmel Grove Cityn 210-paikkaiseen Mount Carmel Grove Cityn sairaalaan sen avaamisen jälkeen huhtikuun 28. päivänä vastaanotetuista potilaista ainakin 16:lla on diagnosoitu legioonalaistautia. Tauti on vakava keuhkokuumeen muoto, joka aiheutuu legionellabakteeria sisältävien pienten vesipisaroiden hengittämisestä. Yksi potilaista, 75-vuotias nainen, kuoli. Sairaalan johtaja Sean McKibben sanoi torstaina antamassaan lausunnossa, että taudin puhkeaminen johtui kuumavesijärjestelmän puutteellisesta desinfioinnista ennen sairaalan avaamista. Hänen mukaansa on asennettu pysyvä täydentävä desinfiointijärjestelmä, jossa on jatkuva seuranta ja valvonta. ___ Tiedot osoitteesta: Columbus Dispatch, http://www.dispatch.com Claim: Legionellatartunnan puhkeamisesta syytetään kuumavesijärjestelmää.</w:t>
      </w:r>
    </w:p>
    <w:p>
      <w:r>
        <w:rPr>
          <w:b/>
        </w:rPr>
        <w:t xml:space="preserve">Tulos</w:t>
      </w:r>
    </w:p>
    <w:p>
      <w:r>
        <w:t xml:space="preserve">Legioonalaistaudin puhkeaminen hiljattain avatussa sairaalassa Columbuksen ulkopuolella on johtunut sen kuumavesijärjestelmästä.</w:t>
      </w:r>
    </w:p>
    <w:p>
      <w:r>
        <w:rPr>
          <w:b/>
        </w:rPr>
        <w:t xml:space="preserve">Esimerkki 2.2185</w:t>
      </w:r>
    </w:p>
    <w:p>
      <w:r>
        <w:t xml:space="preserve">Kohta: El Pason piirikunnan sheriffin toimisto odottaa lisäävänsä toisen apulaissheriffin ja UCHealth-järjestelmän kliinikon helmikuun puoliväliin mennessä, The Gazette kertoi sunnuntaina. He muodostavat toisen tiimin, joka työskentelee nykyisen kahden hengen tiimin rinnalla, virkamiehet sanoivat. Myös tapauspäällikön odotetaan liittyvän yksikköön priorisoimaan seurantakutsuja, jotta asukkaat saataisiin yhdistettyä mielenterveyspalveluihin ja jotta tulevat hätänumerosoitot vähenisivät, virkamiehet kertoivat. Sheriffin toimisto käynnisti Behavioral Health Connect Unit -yksikön yli vuosi sitten ohjatakseen ihmiset mielenterveyspalveluihin vankilan sijasta. Ensimmäisen vuoden aikana yksikkö vastasi 573 puheluun, tarjosi palveluja 450 henkilölle ja teki seurantatarkastuksia 212 henkilölle, sheriffin toimiston tiedot osoittavat. Toisen yksikön odotetaan auttavan yli 200 mielenterveyteen liittyvässä puhelussa, jotka sheriffin toimisto vastaanottaa kuukausittain. Ensimmäinen yksikkö pystyy vastaamaan keskimäärin vain 50-60 puheluun kuukaudessa, virkamiehet kertoivat. Väite: Coloradon piirikunnan seriffi kaksinkertaistaa mielenterveysyksikön koon.</w:t>
      </w:r>
    </w:p>
    <w:p>
      <w:r>
        <w:rPr>
          <w:b/>
        </w:rPr>
        <w:t xml:space="preserve">Tulos</w:t>
      </w:r>
    </w:p>
    <w:p>
      <w:r>
        <w:t xml:space="preserve">Coloradon sheriffin toimisto aikoo kasvattaa mielenterveysongelmista kärsiviä ihmisiä koskeviin puheluihin vastaavan yksikkönsä kokoa, kertoivat viranomaiset.</w:t>
      </w:r>
    </w:p>
    <w:p>
      <w:r>
        <w:rPr>
          <w:b/>
        </w:rPr>
        <w:t xml:space="preserve">Esimerkki 2.2186</w:t>
      </w:r>
    </w:p>
    <w:p>
      <w:r>
        <w:t xml:space="preserve">Kohta: Imetys ei ole vaihtoehto kaikille äideille joko lääketieteellisten/fyysisten rajoitusten tai sosioekonomisten rajoitusten vuoksi. Imetys ei kuitenkaan ole myöskään sellainen lääketieteellinen toimenpide, jolle voidaan helposti asettaa hintalappu. Tämä on vaikea kysymys. Tiedotteessa esitetään selkeästi tutkimustulokset, joiden mukaan imetys vähentää aivohalvausriskiä, ja se eritellään jopa alaryhmittäin. Se on hyvä asia. Tiedotteessa kerrotaan kuitenkin vain riskin suhteellisesta vähenemisestä eikä absoluuttisesta vähenemisestä. Mitä se tarkoittaa? Sanotaan, että tutkimukseen osallistuvilla naisilla on 0,25 prosentin riski sairastua tautiin X. Jos tutkimuksessa todetaan, että tietty käyttäytyminen kaksinkertaistaa riskin sairastua tautiin X, se kuulostaa suurelta asialta - 100 prosentin riskin lisäys! Kyseessä on kuitenkin 100 prosentin suhteellinen riskin lisäys. Absoluuttinen riski nousisi 0,25 prosentista 0,5 prosenttiin. HealthNewsReview.org on kirjoittanut suhteellisen ja absoluuttisen riskin välisestä erosta, ja se on mielestämme tärkeä ero. Kun tiedotteessa siis kerrotaan, että imetykseen liittyi 23 prosentin vähennys aivohalvausriskissä, lukijat eivät vieläkään tiedä, mitä se tarkoittaa absoluuttisen riskin osalta. Ja koska absoluuttisen riskin peruslukuja ei mainita, perehtyneet lukijat eivät voi edes tehdä laskelmaa itse. Imetys voi olla "luonnollista", mutta se ei ole vaivatonta. Imetys voi olla aikaa vievää ja uuvuttavaa, ja siihen liittyy kuivumisen ja rintakipujen riski. Nämä eivät kuitenkaan välttämättä ole sellaisia lääketieteellisiä kysymyksiä, joita pitäisi käsitellä tämänkaltaisen havainnointitutkimuksen kaltaisessa uutistiedotteessa. Näin ollen arvioimme, että tämä kriteeri ei ole sovellettavissa. Tiedotteessa kuvataan tutkimusta melko hyvin ja tunnustetaan sen rajoitukset. Muutama asia olisi kuitenkin voinut olla hieman parempi. Tiedotteessa esimerkiksi kuvataan tutkimusta viidennessä kappaleessa. Vasta kymmenennessä kappaleessa tiedotteessa kerrotaan nimenomaisesti, että "koska tutkimus oli havainnointitutkimus, siinä ei voitu osoittaa syy-seuraus-suhdetta imetyksen ja pienemmän aivohalvausriskin välillä, mikä tarkoittaa, että on mahdollista, että jokin muu ominaisuus, joka erottaa toisistaan naiset, jotka imettävät, ja naiset, jotka eivät imetä, on aivohalvausriskiä muuttava tekijä". On esimerkiksi mahdollista, että naisilla, jotka eivät imettäneet, oli korkeampi stressitaso kuin naisilla, jotka imettivät, mikä voi olla aivohalvaukseen vaikuttava tekijä. Ja vasta 12. kappaleessa tiedotteessa kerrotaan lukijoille, että "tutkimusta rajoitti myös seuranta-aikana sattuneiden aivohalvausten suhteellisen pieni määrä (vain 3,4 prosenttia naisista sai aivohalvauksen tutkimusjakson aikana ja 1,6 prosenttia ilmoitti saaneensa aivohalvauksen ennen tutkimusta) ja se, että Women's Health Initiative -hankkeesta suljettiin pois naiset, joilla oli jo ollut vakava aivohalvaus rekrytointihetkellä." Selvyyden vuoksi todettakoon, että olemme erittäin iloisia siitä, että tiedotteessa on nämä arvokkaat tarkennukset. Mielestämme tiedote olisi kuitenkin ollut vahvempi, jos niitä ei olisi haudattu jutun loppuun. Tässä ei ole mitään sairauden lietsontaa. Tiedotteessa tarjotaan taustaa Yhdysvaltojen aivohalvauskuolleisuuden esiintyvyydestä. Tiedotteessa ilmoitetaan selvästi tutkimuksen rahoituslähde. Tiedotteessa todetaan myös, että "kirjoittajien tiedot [mahdollisista eturistiriidoista] ovat käsikirjoituksessa". Olisi ollut paljon parempi yksinkertaisesti ilmoittaa ristiriidat itse tiedotteessa sanomalla: "Kirjoittajat eivät ole ilmoittaneet mahdollisista eturistiriidoista." Tiedotteessa tehdään tässä hienoa työtä toteamalla: "Imetys on vain yksi monista tekijöistä, jotka mahdollisesti suojaavat aivohalvaukselta. Muita tekijöitä ovat riittävä liikunta, terveellisen ruoan valitseminen, tupakoimattomuus ja tarvittaessa hoitoon hakeutuminen verenpaineen, kolesterolin ja verensokerin pitämiseksi normaalialueella." Kaikkien vaihtoehtojen ei ole osoitettu suojaavan aivohalvaukselta, mutta niiden listaaminen on hyvä muistutus siitä, että elämäntapamuutokset saattavat vähentää riskiä. Tiedotteessa pyydetään raskaana olevia naisia ottamaan imetys osaksi "synnytyssuunnitelmaansa" ja imettämään vähintään kuusi kuukautta saadakseen suurimmat hyödyt. Lukijoiden oletetaan tietävän, että imetys on käytettävissä oleva vaihtoehto, ellei siihen ole lääketieteellisiä tai elämäntapaan liittyviä esteitä. Tiedotteessa todetaan, että "tämä on ensimmäisiä tutkimuksia, joissa tarkastellaan imetystä ja sen mahdollista yhteyttä äitien aivohalvausriskiin". Olisi ollut hyödyllistä mainita lyhyesti, mitä muissa tutkimuksissa havaittiin ja olivatko tulokset erilaisia vai samanlaisia johtopäätöksiä. Tiedotteessa käytetään vastuullista, varovaista kieltä. Havainnointitutkimukseen perustuva suositus imettämisestä aivohalvauksen ehkäisemiseksi saattaa kuitenkin olla liioiteltu. Väite: Imetys voi suojata äitejä aivohalvaukselta.</w:t>
      </w:r>
    </w:p>
    <w:p>
      <w:r>
        <w:rPr>
          <w:b/>
        </w:rPr>
        <w:t xml:space="preserve">Tulos</w:t>
      </w:r>
    </w:p>
    <w:p>
      <w:r>
        <w:t xml:space="preserve">Tiedotteessa keskitytään prospektiiviseen kohorttitutkimukseen, joka on yksi vahvimmista havainnointitutkimusten tyypeistä ja jossa havaittiin korrelaatio imetyksen ja aivohalvauksen välillä. Tutkimuksessa todettiin erityisesti, että naiset, jotka imettivät vähintään yhtä lasta, sairastuivat myöhemmin elämässään harvemmin aivohalvaukseen. Tiedotteessa todetaan, että kyseessä oli havainnointitutkimus, eikä sen vuoksi voitu osoittaa syy-seuraussuhdetta imetyksen ja aivohalvausriskin välillä. Vaikka aivohalvauksen ilmaantuvuus ja kuolleisuus ovat vähentyneet, aivohalvaus on edelleen merkittävä terveysongelma Yhdysvalloissa, ja se koskettaa satoja tuhansia miehiä ja naisia vuosittain. Siksi uudet tiedot, jotka voivat auttaa ihmisiä tekemään elämäntapavalintoja, jotka vaikuttavat heidän pitkän aikavälin aivohalvausriskiinsä, voivat vaikuttaa merkittävästi miljoonien ihmisten terveyteen ja elämänlaatuun. Tästä huolimatta on tärkeää, että uutistiedotteessa korostetaan uuden tutkimuksen rajoituksia, ja tässä tiedotteessa on pyritty tekemään niin.</w:t>
      </w:r>
    </w:p>
    <w:p>
      <w:r>
        <w:rPr>
          <w:b/>
        </w:rPr>
        <w:t xml:space="preserve">Esimerkki 2.2187</w:t>
      </w:r>
    </w:p>
    <w:p>
      <w:r>
        <w:t xml:space="preserve">Kohta: Northrop Grummanin Antares-raketti laukaistiin Wallops Islandilta. Yhtiön Cygnus-kapselin pitäisi saapua avaruusasemalle perjantaina, juuri sopivasti pääsiäiseksi. Vaikka pääsiäiskinkkua tai lammasta ei olekaan, NASA sanoi, että avaruusaseman kuudelle asukkaalle on tulossa runsaasti juhlapäivän antimia, kuten savukalkkunaa, porsaankyljyksiä, parsaa ja leivonnaisia. Kaikkiaan yli 800 ateriaa on piilossa. 7 600-kiloinen (3 450 kiloa) kuorma sisälsi myös kolme vapaasti lentävää robottia, joita testataan astronauttien apulaisina, 40 mustaa laboratoriohiirtä ja 63 pientä opiskelijoiden tutkimussatelliittia. Aseman miehistö testaa kahta kuution muotoista Astrobee-robottia aseman sisällä, kun taas kolmas, leipäleivän kokoinen Seeker-niminen robotti odottaa Cygnuksen lähtöä heinäkuussa, ennen kuin se vapautetaan ja lentää yksin kiertoradalla. Hiiret ovat osa jäykkäkouristusrokotteen testausta. Tämä Cygnus on nimetty S.S. Roger Chaffee -alukseksi Apollo 1 -avaruusaluksen tulipalossa vuonna 1967 kuolleista kolmesta astronautista nuorimman mukaan. Northrop Grumman sanoi kunnioittavansa Chaffeea ennen ensimmäisen miehitetyn kuuhunlaskun 50-vuotispäivää, koska hän teki äärimmäisen uhrauksen pääsemättä koskaan avaruuteen. Toinen avaruusasematoimitus on tulossa kuun loppuun mennessä. NASAn toisen kaupallisen lähettäjän, SpaceX:n, on määrä laukaista lähetys Floridasta 26. huhtikuuta. SpaceX:n Dragon-kapselit ovat tehneet avaruusasematoimituksia vuodesta 2012 ja Northrop Grummanin Cygnus-kapselit vuodesta 2013. ___ The Associated Press Terveys- ja tiedeosasto saa tukea Howard Hughes Medical Instituten tiedekasvatusosastolta. AP on yksin vastuussa kaikesta sisällöstä. Väite: Avaruusasemalähetys laukaistiin Virginian merenrannalta.</w:t>
      </w:r>
    </w:p>
    <w:p>
      <w:r>
        <w:rPr>
          <w:b/>
        </w:rPr>
        <w:t xml:space="preserve">Tulos</w:t>
      </w:r>
    </w:p>
    <w:p>
      <w:r>
        <w:t xml:space="preserve">Tuore päivittäistavaralähetys lähti keskiviikkona kohti kansainvälistä avaruusasemaa laukaistuaan sen Virginian merenrannalta.</w:t>
      </w:r>
    </w:p>
    <w:p>
      <w:r>
        <w:rPr>
          <w:b/>
        </w:rPr>
        <w:t xml:space="preserve">Esimerkki 2.2188</w:t>
      </w:r>
    </w:p>
    <w:p>
      <w:r>
        <w:t xml:space="preserve">Kohta: YK:n pääjohtaja Antonio Guterres sanoi: "En voisi mennä Kongon demokraattiseen tasavaltaan tapaamatta tämän kauniin alueen urheita asukkaita". "Terveyteen liittyy suuria huolenaiheita. On tuhkarokkoa, malariaa, koleraa ja nyt hirvittävä Ebola-draama. Olemme täysin Kongon kansan puolella yrittäessämme vastata kaikkiin näihin haasteisiin." Guterres lupasi myös, että YK:n rauhanturvajoukot tukevat Kongon asevoimia taistelussa ääriliikkeitä vastaan, "jotka uhkaavat Kongon lisäksi Afrikkaa ja koko maailmaa". Hän on kolmipäiväisellä matkalla Kongossa. Hän pysähtyi aiemmin Gomassa ja tapaa maanantaina Kongon presidentin Felix Tshisekedin. "Benin asukkaille on tärkeää tietää, että olemme kuulleet heidän hätähuutonsa. Yhdistyneet Kansakunnat on kokonaisuudessaan sitoutunut tukemaan Kongon viranomaisia, paikallisyhteisöjä ja kansalaisyhteiskunnan toimijoita turvattomuuden torjunnassa", hän sanoi Benissä ja lisäsi, että hän keskustelee näistä asioista vieraillessaan Kinshasassa maanantaina. Guterresin matka tulee, kun Ebola-tapaukset ovat ylittämässä 3 000:n rajan ja lähes 2 000 kuolemantapausta Itä-Kongossa sen jälkeen, kun taudinpurkaus julistettiin vuosi sitten. Terveysviranomaiset ovat kohdanneet suuria haasteita yrittäessään pysäyttää taudin leviämisen turvattomuuden ja yhteisöjen epäluottamuksen keskellä. Ugandan liittoutuneiden demokraattisten joukkojen kapinallisten lokakuusta 2014 lähtien traumatisoimat Benin asukkaat sanovat, etteivät he luota YK:n rauhanturvaajiin, jotka heidän mukaansa ovat tehneet vain vähän suojellakseen heitä kapinallisten hyökkäyksiltä. Alueella on lukuisia kapinallisryhmiä, jotka kilpailevat mineraalirikkaan maan hallinnasta. "Kuvitelkaa, että kapinalliset hyökkäävät illalla, mutta me yritämme soittaa MONUSCOlle, mutta he saapuvat aamulla kameroiden kanssa", sanoo Nzanu Nzoli, Eringetin kaupungin entinen asukas, joka matkusti Beniin pakoon hyökkäyksiä. "Antonio Guterresin vierailu ei muuta Benin tilanteen nykytilaa, koska ennen häntä olimme jo saaneet lupauksia Kongon hallitukselta ja YK:lta ... ... Mutta pian on kulunut viisi vuotta ilman toimia. ... Mikään ei muutu." Toiset alueella olevat sanoivat, että YK:n johtajan vierailu voisi vauhdittaa sotilasoperaatioita. "Uskon, että hänen vierailunsa ... Antonio Guterres saa tietää kapinallisten tämänhetkisestä tilanteesta ja ebolan kehityksestä. Usein hän saa raportteja, mutta hän tuntee tilanteen, joten toivon suotuisaa lopputulosta", sanoi Kambale Mundoleko, Ebolasta selvinnyt Manginan lähellä Benissä, joka menetti koko perheensä. Saavuttuaan Manginaan Guterres vieraili Ebola-hoitokeskuksessa ja näki myös neljän Ebola-potilaan purkamisen. Väite: YK:n pääjohtaja vierailee Kongon Ebola-alueella ja lupaa tukea.</w:t>
      </w:r>
    </w:p>
    <w:p>
      <w:r>
        <w:rPr>
          <w:b/>
        </w:rPr>
        <w:t xml:space="preserve">Tulos</w:t>
      </w:r>
    </w:p>
    <w:p>
      <w:r>
        <w:t xml:space="preserve">Yhdistyneiden kansakuntien pääsihteeri vieraili sunnuntaina Kongon itäisessä Benin kaupungissa ja lupasi solidaarisuutta, sillä alueella puhkeaa Ebola-epidemia, joka on tappanut vuodessa lähes 2 000 ihmistä, ja alueella vallitsee epävarmuus, joka saa asukkaat suhtautumaan epäilevästi ulkopuoliseen apuun.</w:t>
      </w:r>
    </w:p>
    <w:p>
      <w:r>
        <w:rPr>
          <w:b/>
        </w:rPr>
        <w:t xml:space="preserve">Esimerkki 2.2189</w:t>
      </w:r>
    </w:p>
    <w:p>
      <w:r>
        <w:t xml:space="preserve">Kohta: Se voi vaikuttaa siihen, että joku valitsee odottamisen. Jutussa ei anneta riittävästi tietoa kivun vaikutuksesta tai siitä, millaisia rajoituksia tyrä saattaa asettaa päivittäisille toiminnoille. JAMA-lehdessä julkaistussa tutkimuksessa on jonkin verran tietoa tästä, mutta jutussa mainitaan vain vähän. 30 prosenttia tarkkaavaisesti odottavien ryhmästä päätti mennä leikkaukseen neljän vuoden aikana, vaikka kertomukset kivusta kahden vuoden kuluttua olivat samanlaisia molemmissa ryhmissä. Enemmän tietoa siitä, miksi he päättivät leikkaukseen, ja tyräkivun vaikutuksesta elämänlaatuun olisi hyödyllistä antaa potilaille, jotka yrittävät tehdä valintaa, parempaa tietoa. Kaiken kaikkiaan tämä kriteeri kuitenkin täyttyi. Toimittaja käytti absoluuttisia lukuja eikä vain suhteellisia lukuja, mikä on aina hyvä ajatus. Jutussa mainitaan haitat ja kirurgisten komplikaatioiden yleisyys tässä tutkimuksessa, mutta keskustelu on kuitenkin vähäistä verrattuna käsittelemättömien tyrien käsittelyyn. Jutussa ei mainita haittaa siitä, että tyrä voi uusiutua leikkauksen jälkeenkin (1,4 % tässä tutkimuksessa.) Merkittävin raportoitu haitta voi olla yksi hermovamma, jota ei mainittu jutussa. Vaikka jutussa todetaan, että 20 prosentilla oli komplikaatioita, joista kolme oli hengenvaarallisia, lukijat olisivat voineet käyttää enemmän yksityiskohtia. Mainitaan joitakin todisteita Journal of the American Medical Associationin (JAMA) artikkelista. Mainitaan satunnaistaminen ja yleiskatsaus tutkimusasetelmaan. Esittää jonkin verran asianmukaista kvantitatiivista näyttöä. Tämä tutkimus herättää mielenkiintoisen kysymyksen lääketieteen ja journalismin kannalta: merkitseekö se, ettei merkittävää eroa pystytty osoittamaan, sitä, että hoidot ovat samanarvoisia? Mielestämme "ei". Jutussa olisi voitu myös tarkastella näyttöä tarkemmin kysymällä tutkimukseen osallistuneiden miesten kunnosta. Yksi tutkimuksen sisäänottokriteereistä oli se, että miehillä ei ollut kipua tai toimintahäiriöitä edeltävien kuuden viikon aikana. Ei siis ole selvää, oliko heillä todella mitään oireita vai vain vähäisiä oireita. Jutussa selitetään tyydyttävästi, että tyräleikkaus on yleinen toimenpide ja että tämä tutkimus kyseenalaistaa perinteisen käsityksen, jonka mukaan kaikki tyrät pitäisi korjata. Juttu sisältää toimituksen kirjoittajan näkökulman. Hoitovaihtoehtoja vertailtaessa olisi voitu tutkia tarkemmin leikkauksen mahdollisia haittoja. Jutussa ei mainita erityisiä mahdollisia kirurgisia tai leikkauksen jälkeisiä komplikaatioita. Leikkaukseen osallistuneista 22,3 %:lla (tämä sisälsi leikkausryhmään satunnaistetut tai tarkkaavaisesta odottelusta leikkausryhmään siirtyneet) oli komplikaatioita, joihin kuului haavainfektioita, virtsatieinfektioita ja muutamissa tapauksissa sairaalahoitoa vaativia vakavia sydän- ja verisuoniongelmia. Tätä luokitusta ei sovelleta, koska jutussa keskitytään tyrien ennaltaehkäisevän leikkauksen sijasta tarkkailuun ja aktiiviseen seurantaan. Tyräleikkaukset ovat yleinen toimenpide, ja niitä on saatavilla useimmissa sairaaloissa; uusi hoitomuoto (ei toimenpiteitä, paitsi yleisen terveydentilan tai tyrälle tyypillisten oireiden seuranta) on nyt myös näyttöön perustuva hoitovaihtoehto. Jutussa annetaan täsmällistä tietoa siitä, että tarkkaava odottelu vs. ennaltaehkäisevä leikkaus on uudempi lähestymistapa miesten hoitoon, joilla on lievästi oireileva tyrä. Väite: Tutkimus: Jokaista tyrä ei tarvitse korjata.</w:t>
      </w:r>
    </w:p>
    <w:p>
      <w:r>
        <w:rPr>
          <w:b/>
        </w:rPr>
        <w:t xml:space="preserve">Tulos</w:t>
      </w:r>
    </w:p>
    <w:p>
      <w:r>
        <w:t xml:space="preserve">Kaiken kaikkiaan tässä jutussa tehdään hyvä yhteenveto tuoreen tutkimuksen tuloksista, jotka koskevat odottelua ja tyrien ennaltaehkäisevää leikkausta. Tyräleikkaukset ovat yleinen toimenpide, ja tutkimus kyseenalaistaa perinteisen käsityksen, jonka mukaan kaikki tyrät pitäisi korjata. Tarkkaava odottelu, johon kuuluu aktiivinen oireiden seuranta, vaikuttaa sopivalta ja turvalliselta keski-ikäisille miehille, joilla on oireeton tyrä; kumpikaan strategia ei kuitenkaan osoittautunut paremmaksi kahden vuoden seurantajakson aikana. Jutussa esitetään yhteenveto tutkimuksen suunnittelusta ja todetaan, että mukaan otettiin keski-ikäisiä miehiä, joilla oli asymtomaktinen tai lievästi oireileva tyrä; lähdeartikkelin mukaan puolet lähetetyistä potilaista ei kuitenkaan voinut osallistua tutkimukseen. Jotta kirjoittajat ja toimittaja voisivat raportoida, että havainto on yleistettävissä todellisiin potilasryhmiin, on selitettävä, miten ja miksi potilaat jätettiin tutkimuksen ulkopuolelle. Toimittajan ja kirjoittajien on ehkä selvennettävä, että tämä tutkimus ei koske miehiä, joilla on ollut MIKÄÄN tyrästä johtuvaa kipua edeltävien kuuden viikon aikana (ja se on paljon ihmisiä!). Kirurgiset komplikaatiot mainitaan ohimennen, mutta keskustelu on kuitenkin vähäistä verrattuna hoitamattomien tyrien aiheuttamiin komplikaatioihin. Ei myöskään mainita, että tyrä voi uusiutua leikkauksen jälkeenkin (1,4 % tässä tutkimuksessa). 31 % tarkkaavaisen odottavan ryhmän jäsenistä päätti mennä leikkaukseen tutkimuksen neljän vuoden aikana, vaikka kertomukset kivusta kahden vuoden kuluttua olivat samanlaisia molemmissa ryhmissä. Toimittaja voisi lisätä lisätietoja siitä, miksi niin moni tutkimukseen osallistuneista siirtyi leikkaukseen. Jutussa olisi voitu käsitellä tarkemmin tyräkivun vaikutusta elämänlaatuun. Toissijaiset kipu- ja toimintatulokset olivat paremmat leikkausryhmässä, mutta tätä eivät kirjoittajat maininneet johtopäätöksissä eivätkä toimittaja. Lopuksi, artikkelissa ei mainita tyräleikkausten kustannuksia, mikä voi olla tärkeä tekijä valintaa tekevälle.</w:t>
      </w:r>
    </w:p>
    <w:p>
      <w:r>
        <w:rPr>
          <w:b/>
        </w:rPr>
        <w:t xml:space="preserve">Esimerkki 2.2190</w:t>
      </w:r>
    </w:p>
    <w:p>
      <w:r>
        <w:t xml:space="preserve">Kohta: Lakiehdotus, jonka mukaan koulutetut apteekkarit voisivat antaa influenssarokotteen 12-vuotiaille ja sitä vanhemmille lapsille, hyväksyttiin tänä vuonna yleiskokouksen kansanterveysvaliokunnassa äänin 17-7, mutta se kuoli myöhemmin senaatin kalenterissa toimimattomuuden vuoksi. Lakiehdotuksen kannattaja, Connecticutin apteekkiliiton toimitusjohtaja Nathan Tinker sanoi, että hänen järjestönsä ei aio ajaa lakiehdotusta uudestaan seuraavalla varsinaisella lainsäädäntöistunnolla, koska hän pelkää, että keskustelu yleiskokouksen pyrkimyksistä romuttaa joidenkin rokotteiden uskonnollinen poikkeuslupa leviää lopulta influenssarokotuksesta käytäviin keskusteluihin, mikä todennäköisesti tekee lakiehdotuksen tyhjäksi lyhyen kolmen kuukauden istuntokauden aikana. "On olemassa joukko ihmisiä, jotka ovat huolissaan rokotteiden vaikutuksista tai mahdollisista vaikutuksista, olivatpa ne sitten todellisia tai koettuja", Tinker sanoi. "He saavat paljon huomiota lainsäätäjiltä, ja se voi vaikeuttaa tilannetta." Kun uusi lainsäädäntöistunto avautuu helmikuussa, lainsäätäjien odotetaan harkitsevan osavaltion pitkäaikaisen uskonnollisen vapautuksen lopettamista sen jälkeen, kun äskettäin julkaistut tiedot osoittivat tuhkarokon, sikotaudin ja vihurirokon rokotusasteiden jatkuvan laskun päiväkotilasten keskuudessa. Tämä ehdotus on jo kohdannut vastustusta, ja osa esitetyistä huolenaiheista on samankaltaisia kuin ne, jotka esitettiin tämän vuoden keskusteluissa influenssarokotteita koskevasta lakiesityksestä. Lainsäätäjät saivat aiemmin tänä vuonna runsaasti lausuntoja vanhemmilta, jotka olivat huolissaan siitä, voisiko rokotteen tekeminen helpommaksi johtaa vammoihin, joita farmaseutit eivät välttämättä ole saaneet koulutusta. Toiset kyseenalaistivat lääketeollisuuden motiivit ja influenssarokotusten tarpeellisuuden. Tohtori Sandra Carbonari, Waterburyssa toimiva lastenlääkäri ja American Academy of Pediatricsin Connecticutin osaston lääketieteellinen johtaja, vastusti myös lakiehdotusta, mutta eri syistä. Hän kyseenalaisti sen, tekisivätkö osavaltion määräykset, jotka koskevat influenssarokotteen antamista Medicaid-avustusta saaville lapsille, rokotteen lopulta liian kalliiksi, ja pystyisikö DPH:n rokoteohjelma selviytymään rokotteiden tarjoajien määrän suuresta kasvusta. Hän totesi myös, että lapsen rokottaminen voi olla monimutkaista. "Sopivan rokotteen määrittäminen lapsipotilaalle ei ole yksinkertaista ja edellyttää tarkkoja tietoja potilaan sairaushistoriasta ja senhetkisestä terveydentilasta", hän sanoi kirjallisessa lausunnossaan. Influenssarokotusta koskevan lakiehdotuksen kannattajat väittävät, että jos vanhemmat voisivat piipahtaa apteekissa sen sijaan, että he varaisivat ajan lastenlääkäriltä, se johtaisi lopulta korkeampaan influenssarokotusten määrään. Lakiehdotusta tuki osavaltion kansanterveysministeriö, joka totesi, että Connecticutissa kolme lasta kuoli influenssaan liittyviin komplikaatioihin influenssakauden 2017-18 aikana. Apteekkarit Connecticutissa saavat tällä hetkellä rokottaa 18 vuotta täyttäneitä henkilöitä. DPH:n mukaan alle 18-vuotiaille henkilöille influenssarokotteen voivat antaa erikoistuneet sairaanhoitajat vähittäismyyntipaikoissa, kuten CVS MinuteClinicissä. Grotonista kotoisin oleva senaattori Heather Somers, joka on senaatin kansanterveysvaliokunnan republikaanien ykkösmies ja tämän vuoden lakiesityksen tukija, korosti, että lainsäädäntö on vapaaehtoinen ja edellyttää vanhemman tai huoltajan suostumusta. Somers väittää, että lainsäätäjältä loppui aika lakiesityksen käsittelyyn aiemmin tänä vuonna, ja hän aikoo herättää sen henkiin, kun lainsäätäjät kokoontuvat jälleen helmikuussa vuoden 2020 istuntoon. "Tämä on jotain, joka pelastaa ihmishenkiä", sanoi Somers, joka auttoi viime vuonna järjestämään liikkuvan influenssaklinikan hänen piirissään. "Uskon, että saatavuus on avainasemassa terveydenhuoltojärjestelmässämme." Väite: Lakiehdotus, jonka mukaan apteekkarit voivat antaa lapsille influenssarokotuksen, on vaarassa.</w:t>
      </w:r>
    </w:p>
    <w:p>
      <w:r>
        <w:rPr>
          <w:b/>
        </w:rPr>
        <w:t xml:space="preserve">Tulos</w:t>
      </w:r>
    </w:p>
    <w:p>
      <w:r>
        <w:t xml:space="preserve">Kiistelty keskustelu siitä, pitäisikö Connecticutin lainsäätäjien romuttaa uskonnollinen vapautus tietyistä lapsuuden rokotuksista, saattaa tahattomasti johtaa siihen, että pyrkimykset saada influenssarokote paremmin lasten saataville uppoavat.</w:t>
      </w:r>
    </w:p>
    <w:p>
      <w:r>
        <w:rPr>
          <w:b/>
        </w:rPr>
        <w:t xml:space="preserve">Esimerkki 2.2191</w:t>
      </w:r>
    </w:p>
    <w:p>
      <w:r>
        <w:t xml:space="preserve">Kohta: Vaikka kyseessä oli alustava kokeilu, ehdotettu interventio on selkeästi määritelty kahdeksi toimistokäynniksi ja kahdeksi puhelinkeskusteluksi sairaanhoitajan kanssa, joten kustannukset olisi pitänyt pystyä arvioimaan. Koska tämänkaltaisen lyhyen intervention testaamisen yhtenä tarkoituksena on tarjota edullisempia vaihtoehtoja unettomuuden vakiintuneelle käyttäytymishoidolle, lukijoille olisi pitänyt antaa jonkinlainen arvio interventioiden suhteellisista kustannuksista. Jutussa kerrotaan, että 55 prosenttia aktiivisen intervention ryhmään kuuluvista henkilöistä ei enää täyttänyt unettomuuden kriteerejä neljän viikon jälkeen. Lukijoille ei kuitenkaan kerrota, miten tutkijat määrittelivät unettomuuden. Oliko kyse täydellisestä kyvyttömyydestä nukkua? Kuinka usein osallistujilla oli univaikeuksia? Kuinka paljon enemmän he nukkuivat hoidon jälkeen? Ilman näitä ja muita yksityiskohtia on vaikea saada käsitystä siitä, millainen vaikutus hoidolla oli. Vaikka tässä jutussa kerrottiin, kuinka monta ihmistä olisi pitänyt hoitaa, jotta se olisi vaikuttanut ainakin yhteen... tilastoa, jota kehotamme toimittajia käyttämään enemmän... jutussa kerrottiin, että kaksi kertaa niin moni ihminen hyötyi hoidosta kuin tutkijat todellisuudessa sanoivat nähneensä. Tutkijat kirjoittivat, että jokaista 2,4 hoidettua henkilöä kohden yksi henkilö sai joko remissiota (ei enää unettomuutta) tai vastetta (huomattavasti vähemmän unettomuutta). Jutussa kuitenkin sanotaan, että jokaista hoidettua 2,4 osallistujaa kohden yksi reagoi ja yksi voitti unettomuuden. Emme pidä tätä juttua tämän kriteerin mukaisena, koska testiä käsittelevässä lehtiartikkelissa tai siihen liittyvässä kommentissa ei todettu mitään haittavaikutuksia. Jutussa olisi kuitenkin voitu huomauttaa, että näin pienessä tutkimuksessa jäävät yleensä huomaamatta kaikki muut kuin yleisimmät ongelmat. Jutussa olisi myös voitu huomauttaa, että ennen kuin lisänäyttöä on saatu, ei voida varmasti tietää, miten tämäntyyppinen toimenpide vertautuu vaihtoehtoihin. Jos käy ilmi, että joillakin ihmisillä tämä hoito ei ole yhtä tehokasta kuin vaihtoehdot, sen määrääminen merkitsisi sitä, että unettomuus aiheuttaisi heille suuremman riskin joutua kärsimään. Jutussa kuvataan lyhyesti koe ja joitakin tärkeimpiä tuloksia, joita tutkijat mittasivat. Juttu olisi ollut parempi, jos siinä olisi kerrottu lukijoille enemmän tämän pienen kokeen rajoituksista, muun muassa siitä, millaisia lisätestejä tarvittaisiin sen selvittämiseksi, toimisiko interventio ihmisillä koko väestössä, eikä vain niillä, jotka sopivat vapaaehtoisesti tähän kokeeseen osallistuneiden henkilöiden profiiliin. Jutussa verrattiin tätä lyhyttä interventiota vakiintuneempaan käyttäytymisterapiaan ottamatta huomioon niitä sudenkuoppia, joita liittyy eri tutkimusten tulosten vertailuun. Jutussa ei kerrottu lukijoille, että unettomuustutkimusten tulosten parhaasta mittaustavasta käydään jatkuvasti keskustelua. Jutussa esitetään arvioita siitä, kuinka moni ihminen valittaa unettomuudesta. Siinä myös kuvataan tämä toimenpide vaihtoehtona nykyisille hoidoille eikä pyrkimyksenä laajentaa hoitoa useampiin ihmisiin. Juttu sisältää kommentteja tutkimusartikkelin kanssa Archives of Internal Medicine -lehdessä julkaistun kommenttiartikkelin kirjoittajalta. Artikkelin tiedonantoja koskevassa osiossa osa tutkijoista ilmoitti yhteyksistä lääkeyhtiöihin, mutta koska tässä tutkimuksessa testattiin muuta kuin lääkkeitä koskevaa lähestymistapaa ja sitä rahoitettiin julkisista virastoista ja akateemisista apurahoista, vaikuttaa järkevältä katsoa, että teollisuuden yhteydet eivät ole merkityksellisiä tämän tutkimuksen kannalta. Kiitämme tätä juttua siitä, että siinä käsitellään unilääkkeiden ja kognitiivisen käyttäytymisterapian vaihtoehtoja. Vaikka jutussa ei viitattu muihin vähemmän intensiivisiin ei-lääkkeellisiin lähestymistapoihin, joita lääkärit voivat suositella unettomuuden hoitoon, jutun lopussa oli kommentti, jossa tarjottiin joitakin perusneuvoja, joita lukijat voivat käyttää omatoimisesti. Jutussa sanotaan, että tällaista "unettomuuden lyhyttä käyttäytymishoitoa ei ole vielä yleisesti saatavilla". Siinä myös kuvattiin tätä tutkimusta ensimmäisenä askeleena siinä prosessissa, jossa tällainen interventio saatetaan saataville ilman, että tehdään ennusteita aikataulusta. Tämän jutun mukaan unettomuudesta kärsiville ei ole saatavilla lyhytkestoisia käyttäytymishoitoja. Jutussa ei olisi pitänyt antaa ymmärtää, että ainoat vaihtoehtoiset hoitomuodot ovat lääkkeet ja kallis kognitiivinen käyttäytymisterapia. Juttu ei näytä tukeutuvan uutistiedotteeseen. Väite: Lyhytaikainen pilleritön hoito voi auttaa unettomuutta sairastavia.</w:t>
      </w:r>
    </w:p>
    <w:p>
      <w:r>
        <w:rPr>
          <w:b/>
        </w:rPr>
        <w:t xml:space="preserve">Tulos</w:t>
      </w:r>
    </w:p>
    <w:p>
      <w:r>
        <w:t xml:space="preserve">On paljon hyvää siinä, että unettomuutta voidaan hoitaa ilman unilääkkeitä tai asiantuntijoiden antamaa intensiivistä ja kallista neuvontaa. Vaikka tässä jutussa annetaan kohtuullisen oikeudenmukainen kuva unettomuuden lyhyen käyttäytymisterapian pienestä testistä, lukijoille annettu yleisvaikutelma on saattanut painottua myönteisten asioiden korostamiseen, kun taas epävarmuustekijät, tulevat tutkimushaasteet ja mahdolliset vaihtoehtoiset lähestymistavat on jätetty huomiotta. Unettomuus vaikuttaa moniin ihmisiin. Ja me kaikki olemme alttiina unilääkemainosten väsymättömälle tulvalle. Uutiset tutkimuksista, jotka koskevat suhteellisen yksinkertaisia lähestymistapoja, jotka eivät perustu lääkkeisiin, ovat ymmärrettävästi tervetulleita, mutta pienistä, alustavista kokeista kertovissa jutuissa on kerrottava avoimesti rajoituksista.</w:t>
      </w:r>
    </w:p>
    <w:p>
      <w:r>
        <w:rPr>
          <w:b/>
        </w:rPr>
        <w:t xml:space="preserve">Esimerkki 2.2192</w:t>
      </w:r>
    </w:p>
    <w:p>
      <w:r>
        <w:t xml:space="preserve">Kohta: Trebilco kutsuu tätä suolavesiterapiaa onnelliseksi paikakseen riippumatta siitä, saako hän yhden vai sata aaltoa. Trebilcolla diagnosoitiin kaksisuuntainen mielialahäiriö seitsemän vuotta sitten, ja hän joutui mielisairaalaan. Koska hän ei kyennyt selviytymään arkipäivän tilanteista, hän teki sen ainoan asian, joka toi hänelle onnea. Hän lähti surffaamaan. Hän tunsi heti olonsa paremmaksi ja tajusi, että yksi aalto riitti hänelle päivän yli. Toivoen voivansa jakaa tämän löydön muiden kanssa, Trebilco puki eräänä perjantaina päälleen fluoresoivan puvun valmistautuessaan surffaamaan. "Fluoroperjantait" oli syntynyt. Joka perjantaiaamu tuosta päivästä lähtien kuusi vuotta sitten joukko kirkkaisiin väreihin pukeutuneita tai värikkäitä seppeleitä piteleviä ihmisiä on istunut Bondi Beachin eteläpäässä niin sanotussa "anti-bad vibes -ympyrässä" keskustellakseen masennuksesta, ahdistuneisuudesta ja mielenterveysongelmien kanssa elämisestä. Britannian prinssi Harry ja hänen vaimonsa Meghan kutsuttiin piiriin heidän Australian-vierailunsa aikana viime vuonna. Prinssi on kertonut hakeutuneensa terapiaan parikymppisenä käsitelläkseen surua äitinsä, prinsessa Dianan, menettämisestä. "Prinssi Harry sanoi, että 'avun pyytäminen ei ole heikkous, vaan vahvuus', ja se juuri osoitti ihmisille ympäri maailmaa, ettei mielenterveyshaasteita tarvitse kohdata yksin", Trebilco sanoi. "Fluoro Friday -tapahtuma järjestetään nyt 150 rannalla ympäri maailmaa, ja Trebilco sanoo, että joillekin ihmisille se on ensimmäinen kerta, kun he voivat kertoa mielenterveysongelmistaan. "Mielestäni OneWave-yhteisö auttaa siinä, että se antaa ihmisten tietää, että on ihan ok olla olematta kunnossa", Trebilco sanoi. Yhteisön jäsenet sanovat, että se auttaa nostamaan heidän mielialaansa. "Surffasitpa tai et, voit tulla veteen ja se vain puhdistaa pääsi perjantain alkuun ja antaa hyvän alun viikonlopulle", sanoi Ricky, yksi yhteisön jäsenistä. Väite: Sydneysiderit löytävät onnellisen paikkansa aallokosta "Fluoro Friday" -perjantaina.</w:t>
      </w:r>
    </w:p>
    <w:p>
      <w:r>
        <w:rPr>
          <w:b/>
        </w:rPr>
        <w:t xml:space="preserve">Tulos</w:t>
      </w:r>
    </w:p>
    <w:p>
      <w:r>
        <w:t xml:space="preserve">Aurinko nousee Sydneyn Bondi Beachin ylle, ja surffaaja Grant Trebilco, joka on pukeutunut värikkääseen raidalliseen pitkähihaiseen paitaan ja kirkkaan keltaisiin shortseihin, joissa on mustia pilkkuja, on juuri saanut ensimmäisen aaltonsa.</w:t>
      </w:r>
    </w:p>
    <w:p>
      <w:r>
        <w:rPr>
          <w:b/>
        </w:rPr>
        <w:t xml:space="preserve">Esimerkki 2.2193</w:t>
      </w:r>
    </w:p>
    <w:p>
      <w:r>
        <w:t xml:space="preserve">Kohta: "PerryTruthTeam-nimisen Twitter-tilin kautta hänen kampanjansa korjasi muiden ehdokkaiden esittämiä "vääryyksiä"." Väittelyn aikana PerryTruthTeam lähetti tutun viestin: ""Romneycare oli mallia Obamacarelle."". Perryn kampanja on iskenyt kovaa tuohon ajatukseen. Lokakuun 10. päivänä Perry julkaisi verkossa videon, jossa yhdistetään terveydenhuoltosuunnitelma, jonka Massachusettsin entinen kuvernööri Mitt Romney allekirjoitti vuonna 2006 osavaltiolleen (kriitikot kutsuvat sitä Romneycare-ohjelmaksi), ja suunnitelma, jonka presidentti Barack Obama allekirjoitti vuonna 2010 koko maalle (kriitikot kutsuvat sitä Obamacare-ohjelmaksi). Tarkistimme, osuiko Perryn kampanjan viiden sanan twiitti oikeaan. Perryn twiitissä annetaan ymmärtää, että Valkoinen talo käytti Massachusettsin lakia rakentaessaan omaa kansallista lakiaan. Aloitamme tarkastelun toteamalla, että vaikka katsoisitkin näitä kahta lakia vain ulkopuolelta, tietämättä mitään kulissien takana olevaa tietoa, ne vaikuttavat melko samanlaisilta. Yleisesti ottaen molemmat lait jättävät voimaan tärkeimmät vakuutusjärjestelmät: työnantajan tarjoaman vakuutuksen joillekin työntekijöille ja heidän perheilleen, Medicaren vanhuksille ja Medicaidin köyhille. Molemmissa laeissa edellytetään myös, että ihmiset ostavat vakuutuksen tai maksavat rangaistuksen, ja tätä mekanismia kutsutaan "yksilölliseksi mandaatiksi". Molemmilla laeilla pyritään myös vähentämään sairausvakuutusta vailla olevien ihmisten määrää laajentamalla Medicaidia ja tarjoamalla verohelpotuksia, joilla autetaan keskituloisia ihmisiä ostamaan vakuutus. Yritykset, jotka eivät tarjoa vakuutusta, joutuvat maksamaan sakkoja, lukuun ottamatta pienyrityksiä koskevia poikkeuksia. Joitakin muita yhteisiä elementtejä:     - Sairausvakuutuspörssit. Sekä Massachusettsin että kansallisen suunnitelman mukaan on tarkoitus perustaa vapaaehtoisia pörssejä, joiden kautta yksityishenkilöt ja pienyritykset voivat ostaa yksityisen sektorin sairausvakuutuksen. Pörssit on suunniteltu siten, että niissä on tarjolla erilaisia vakuutussuunnitelmia, joissa on erilaisia etuja ja vakuutusmaksutasoja. - Edullisuustuet. Molemmissa suunnitelmissa pienituloiset yksityishenkilöt ja perheet voivat saada valtion tukea sairausvakuutusmaksujen maksamiseen. Massachusettsin suunnitelmassa tuet maksetaan aikuisille, jotka elävät 150-300 prosenttia liittovaltion köyhyysrajasta, riippuen heidän kotitaloutensa koosta. Kansallisessa suunnitelmassa liukuvat tuet nousevat 400 prosenttiin köyhyysrajasta. Liittovaltion ja Massachusettsin lakien välillä on kuitenkin edelleen eroja. Kaksi suurinta:        - Kustannusten rajoittaminen. Massachusettsin suunnitelman kriitikot ovat arvostelleet sitä kustannusten hillitsemistä koskevien säännösten puuttumisesta. Liittovaltion laki tekee Medicareen muutoksia, joiden tarkoituksena on alentaa ohjelman kustannuksia, kuten uudistamalla maksut Medicaren kautta tarjotuille yksityisille vakuutussuunnitelmille, jotka tunnetaan nimellä Medicare Advantage -ohjelmat. Koska Medicare on liittovaltion ohjelma, Massachusettsin suunnitelmassa ei käsitellä tätä kysymystä. - Rahoitus. Sekä Massachusettsin suunnitelma että liittovaltion laki rahoitetaan osittain tuloilla, jotka saadaan yksilöllisistä ja työnantajan velvoitteista. Massachusettsin suunnitelman rahoitus riippuu kuitenkin suurelta osin liittovaltion vastaavien varojen käytöstä, kun taas liittovaltion laki asettaa Medicaresta saatavien kustannussäästöjen lisäksi veroja lääkkeiden ja lääkinnällisten laitteiden valmistajille, sairausvakuutusyhtiöille ja sisäilman solariumpalveluille. Se verottaa myös kalliita terveydenhuoltosuunnitelmia. Massachusettsin suunnitelmassa ei tehdä näitä asioita. Vaikka lait eivät olekaan identtisiä, niillä on monia yhteisiä keskeisiä elementtejä. Seuraavaksi pohdimme, perustuuko liittovaltion laki todellakin Massachusettsin lakiin. Jälleen kerran on vaikea tietää, mitä ihmiset kongressissa ja Valkoisessa talossa katsoivat, kun he laativat lopullista terveydenhuoltolakia. Riippumattomien raporttien mukaan he kuitenkin kuulivat Massachusettsin lain parissa työskennelleitä henkilöitä. Perryn kampanja viittasi verkkosivuillaan NBC Newsin uutisjuttuun, joka julkaistiin verkossa 11. lokakuuta 2011 otsikolla ""Valkoinen talo käytti Mitt Romneyn terveydenhuoltolakia liittovaltion lain mallina"". Raportissa viitataan Valkoisen talon vierailulokiin, joista käy ilmi, että kolmella terveydenhuollon neuvonantajalla ja asiantuntijalla, "jotka auttoivat Romneyn vuonna 2006 allekirjoittaman terveydenhuoltolain muotoilussa", oli vuonna 2009 kymmenkunta tapaamista Valkoisen talon korkeiden virkamiesten kanssa, joista yksi presidentin kanssa. Yksi asiantuntijoista, Massachusetts Institute of Technologyn taloustieteilijä Jonathan Gruber, kertoi NBC Newsille, että "Valkoinen talo halusi tukeutua paljon siihen, mitä olimme tehneet Massachusettsissa". "He halusivat todella tietää, miten voimme ottaa saman lähestymistavan, jota käytimme Massachusettsissa, ja tehdä siitä kansallisen mallin", Gruber sanoi. Gruber sai jutun mukaan Obaman hallinnolta 380 000 dollarin sopimuksen vuonna 2009 auttaakseen kongressia laatimaan liittovaltion terveydenhuoltolain Massachusettsin suunnitelman pohjalta. Romneyn hallinto oli jo aiemmin palkannut hänet tekemään tietokonemallinnuksia terveydenhuollon kattavuuden laajentamisen eri lähestymistapojen kustannuksista, jutussa sanottiin. Gruberin elämäkerrassa MIT:n verkkosivuilla sanotaan, että hän "oli Massachusettsin kunnianhimoisen terveydenhuoltouudistuksen keskeinen arkkitehti, ja vuonna 2006 hänestä tuli ensimmäinen jäsen Health Connector Boardissa, joka on tämän ponnistelun tärkein toimeenpaneva elin". Romney, jolta kysyttiin 11. lokakuuta pidetyssä lehdistötilaisuudessa NBC:n raportista, jonka mukaan kolme hänen ""avustajistaan"" oli neuvonut Obamaa terveydenhuollossa, kiisti tämän asiantuntijoiden luonnehdinnan ja sanoi, että he olivat ""konsultteja"", eivät ""avustajia"". ""Olen varma, että presidentti sai paljon ideoita (terveydenhuoltouudistuksesta)"", Romney sanoi, ""mutta yksi henkilö, jonka kanssa hänen olisi pitänyt puhua, mutta jonka kanssa hän ei koskaan puhunut, olin minä""." Romney sanoi, että hän olisi kertonut Obamalle, että ""hänen laatimansa suunnitelma ei toimisi"", koska kansakunnalla ei ole varaa lisätä liittovaltion menoja. Hän sanoi myös, että jos hänet valittaisiin presidentiksi, hän ajaisi liittovaltion terveydenhuoltolain kumoamista. Romneyn kampanja on myös vähätellyt Gruberin vaikutusvaltaa ja kertonut Politicolle 11. lokakuuta julkaistua uutista varten, että hän ei ollut Romneyn neuvonantaja ja että Romneyn hallinto palkkasi hänet vain suorittamaan ekonometrisiä malleja. Politicon jutussa kuitenkin sanotaan myös, että ""on hyvin tiedossa, että Obaman terveydenhuoltosuunnitelma oli osittain mallinnettu Romneyn vuoden 2006 uudistusten mukaan""". Tarkastelimme myös 6. kesäkuuta 2011 ilmestyneessä New Yorker -lehdessä julkaistua artikkelia Massachusettsin ja liittovaltion terveydenhuoltolakien kehityksestä. NBC Newsin artikkelin tavoin New Yorkerin artikkelissa todetaan, että Massachusettsin lain parissa työskennelleitä henkilöitä kuultiin myös Valkoisessa talossa. Yksi heistä oli artikkelin mukaan Jon Kingsdale, entinen vakuutusalan johtaja, jonka Romney oli palkannut toteuttamaan Massachusettsin lakia. ""Massachusettsin politiikka oli todellista"", Kingsdale kertoi New Yorkerille. ""Olimme hyvin, hyvin vaikutusvaltaisia. Todistin paljon. Kongressin työntekijät kysyivät jatkuvasti: 'No, miten te hoidatte tämän? Miten te hoidatte tuon?' Me olimme ne ihmiset, joihin voi kääntyä."" Artikkelissa kuvataan myös vuonna 2008 pidettyä kokousta, ennen kuin Obama oli päättänyt tukea liittovaltion yksilöllistä mandaattia, johon osallistui henkilöitä, joista myöhemmin tulisi ""keskeisiä välittäjiä"" liittovaltion terveydenhuoltolain lopullisessa sopimuksessa vuonna 2010. Kokouksen järjestäjien joukossa oli John McDonough, joka oli Romneyn kuvernöörikaudella Massachusettsissa toiminut yleisen terveydenhuollon puolestapuhuja ja jonka Yhdysvaltain senaattori Ted Kennedy (D-Mass) oli sittemmin palkannut. NBC Newsin artikkelin mukaan Romneyn avustajat nimesivät McDonough'n Massachusettsin lain laatimisen aikana "sidosryhmäksi", joka edustaisi kuluttajien etuja. Lokakuussa 2008 pidetyssä kokouksessa McDonough esitteli kolme terveydenhuoltopoliittista vaihtoehtoa, jotka seuraava presidentti voisi hyväksyä, joista yhtä hän kutsui nimellä "Massachusetts Avenue" ja joka perustui Romneyn suunnitelmaan, New Yorkerin artikkelissa sanotaan. Viisitoista kokoukseen osallistuneista 20 henkilöstä - sairaalayhdistysten, lääke- ja vakuutusteollisuuden, työväenliikkeen ja yleisen terveydenhuollon puolesta puhuvien ryhmien edustajia - kannatti "Massachusettsin" vaihtoehtoa, artikkelissa sanotaan. Seuraavana vuonna Obaman terveydenhuollon neuvonantaja Nancy-Ann DeParle lähetti New Yorkerin artikkelin mukaan presidentille muistion, jossa hän suositteli tukemaan Massachusettsin mallin kaltaista mandaattia. Muutamaa viikkoa myöhemmin Obama kertoi kongressin johtajille tukevansa vaatimusta, jonka mukaan jokaisen amerikkalaisen olisi ostettava sairausvakuutus. Lopuksi on tärkeää huomata, että osa liittovaltion lain keskeisistä ajatuksista oli ollut esillä jo ennen Massachusettsin lain laatimista. Tutkijoiden mukaan esimerkiksi Alain C. Enthoven - Stanfordin yliopiston kauppakorkeakoulun emeritusprofessori, joka työskenteli puolustusministeriössä Kennedyn ja Johnsonin hallintojen aikana - teki sairausvakuutuspörssiä koskevan ajatuksen tunnetuksi jo kolme vuosikymmentä sitten. Ainakin yksi aiempi republikaanien terveydenhuoltoa koskeva ehdotus on sisältänyt yksilöllisen mandaatin, jonka senaattori John Chafee (R.R.I.) esitti Clintonin hallinnon epäonnistuneen yleisen kattavuuden tavoittelun aikana 1990-luvun alussa. Entä Perryn twiitti? Vaikka liittovaltion laki ei olekaan tarkka kopio Massachusettsin laista, Romneyn allekirjoittama suunnitelma toimi varmasti mallina." Väite: Romneycare oli mallia Obamacarelle.</w:t>
      </w:r>
    </w:p>
    <w:p>
      <w:r>
        <w:rPr>
          <w:b/>
        </w:rPr>
        <w:t xml:space="preserve">Tulos</w:t>
      </w:r>
    </w:p>
    <w:p>
      <w:r>
        <w:t xml:space="preserve">"Rick Perry sanoo ""Romneycare oli mallia Obamacarelle""""</w:t>
      </w:r>
    </w:p>
    <w:p>
      <w:r>
        <w:rPr>
          <w:b/>
        </w:rPr>
        <w:t xml:space="preserve">Esimerkki 2.2194</w:t>
      </w:r>
    </w:p>
    <w:p>
      <w:r>
        <w:t xml:space="preserve">Kohta: "8. maaliskuuta 2016 Quartz-sivuston Facebook-sivu jakoi videon nimeltä "Confessions of a Republican", joka oli alun perin poliittinen mainos vuodelta 1964. Pätkä sai nopeasti kannatusta ja sen myötä skeptisyyttä siitä, että esitetyt näkökannat kaikuivat liian siististi vuoden 2016 vaalien aikana väiteltyjä poliittisia skismejä: // &lt;! [CDATA[ (function(d, s, id) { var js, fjs = d.getElementsByTagName(s)[0]; if (d.getElementById(id)) return; js = d.createElement(s); js.id = id; js.src = ""//connect.facebook.net/en_US/sdk.js#xfbml=1&amp;#038;version=v2.3""; fjs.parentNode.insertBefore(js, fjs);}(document, 'script', 'facebook-jssdk'))); // ]]&gt; Tämä "Confessions of a Republican" -mainos vuoden 1964 presidentinvaaleista leviää, koska se on hämmästyttävän relevantti vuoden 2016 presidentinvaaleihin. Posted by Quartz on Tuesday, March 8, 2016 Puhuja (näyttelijä Bill Bogert) käsitteli elinikäistä identiteettiään uskollisena republikaanien äänestäjänä ennen kuin hän ilmaisi varauksia silloisen senaattorin Barry Goldwaterin ehdokkuudesta, joka haastoi epäonnistuneesti presidentti Lyndon B. Johnsonin vuonna 1964. Hänen esittämiensä huolenaiheiden joukossa (mainoksen koko teksti on sivun alalaidassa) olivat muun muassa se, mitä hän kuvaili Goldwaterin taipumukseksi muuttaa nopeasti kantaansa tai kiistää lausunnot keskeisissä kysymyksissä, sekä haukkamainen asenne ajankohtana Yhdysvaltain historiassa, jolloin ydintuhon uhka uhkasi: Vaikeinta koko kampanjassa on erottaa Goldwaterin lausunnot toisistaan. Toimittaja menee senaattori Goldwaterin luokse ja sanoo: "Senaattori, sanoitte tuona ja tuona päivänä, ja lainaan, 'blaa blaa blaa', mikä se sitten olikaan, lainaus päättyy." Ja Goldwater sanoo: "No, minä en sanoisi sitä noin." En ymmärrä sitä. Oliko hän tosissaan, kun hän sanoi sen niin? Onko hän tosissaan sanoessaan, etten sanoisi niin? En vain ymmärrä sitä. Presidentin pitäisi tarkoittaa sitä, mitä hän sanoo. Presidentti Johnson, Johnson ainakin puhuu tosiasioista ... mutta Goldwater, usein en saa selvää, mitä Goldwater tarkoittaa sanomillaan asioilla. Luin nyt, että hän sanoo: "Amerikassa vallitsee pelkurimainen kuolemanpelko. Mitä tuon pitäisi tarkoittaa? Jos hän tarkoittaa, että ihmiset eivät halua käydä ydinsotaa, hän on oikeassa. Minä en halua. Kun luen joitakin Goldwaterin sanoja täydellisestä voitosta, tulen hieman huolestuneeksi. Kunpa olisin yhtä varma siitä, että Goldwater vastustaa sotaa kuin olen varma siitä, että hän vastustaa joitakin muita asioita. Kunpa voisin uskoa, että hänellä on mielikuvitusta, jonka avulla hän voisi sulkea silmänsä ja kuvitella, miltä tämä maa näyttäisi ydinsodan jälkeen. Pelkästään tämä osuus herätti vertauksia GOP:n vaihtelevaan identiteettiin vuonna 2016 sekä Donald Trumpista republikaanisen puolueen sisällä esitettyihin vastaväitteisiin. Toinen ote rinnasti entisen Ku Klux Klanin suurvelhon David Duken helmikuussa 2016 antamaan Trumpin tukeen: En olisi ollut niin huolissani puolueen yhtenäisyydestä, koska jos yhdistyy miehen taakse, johon ei usko, se on valetta. Sanon teille, että ne ihmiset, jotka saivat sen puoluekokouksen hallintaansa: Keitä he ovat? Tarkoitan, kun Ku Klux Klanin johtaja, kun kaikki nämä oudot ryhmät tulevat puolueen ehdokkaan puolesta - joko he eivät ole republikaaneja tai minä en ole. Bogert totesi lopuksi, että hän aikoi äänestää Goldwateria vastaan vaalipäivänä ja että hänen puolueensa teki virheen valitessaan ehdokkaan. Tämän jälkeen ääni kehotti katsojia äänestämään Johnsonia. Vaikka on totta, että monet ilmaistuista tunteista kaikuivat vuoden 2016 vaaliretoriikasta, video ei ollut moderni luomus. Ensimmäinen internetistä löytämämme esiintyminen ajoittui ainakin vuoteen 2008 (klikkaamalla "transcript" paljastui identtinen teksti vuonna 2016 kiertäneen videon kanssa). Aikaisemman version lähde oli Museum of the Moving Image, joka luetteloi tyhjentävästi tällaista mediaa osana The Living Room Candidate: Presidential Campaign Commercials 1952-2012 -näyttelyä: The Living Room Candidate: Presidential Campaign Commercials 1952-2012 on verkkonäyttely, jossa esitellään yli 300 televisiomainosta jokaiselta vaalivuodelta vuodesta 1952 lähtien, jolloin ensimmäiset kampanjan televisiomainokset esitettiin. Verkkosivustoa päivitetään Mitt Romneyn ja Barack Obaman välisiin vuoden 2012 vaaleihin asti. Sivustolla on hakukelpoinen tietokanta, jossa on kommentteja, historiallista taustaa, vaalituloksia ja navigointi vuoden, mainostyypin ja aiheen mukaan. Sivustolla on soittolistatoiminto, jonka avulla kävijät voivat valita, kommentoida ja jakaa omia mainosryhmiään sekä tarkastella vierailevien avustajien tekemiä soittolistoja. Jokaisen valitun mainoksen yhteydessä on luettelo siihen liittyvistä mainoksista. Kustakin mainoksesta on transkriptio, ja kävijät voivat hakea koko tietokannasta otsikon ja transkriptiossa olevien sanojen perusteella. Klippiä koskevat huomautukset antavat lisää tietoa vuoden 1964 poliittisesta ilmapiiristä: Johnsonin murskavoitto vuonna 1964 johtui osittain Barry Goldwaterin äärioikeistolaisten näkemysten hylkäämisestä. Goldwater, Arizonan senaattori ja bestsellerin The Conscience of a Conservative (Konservatiivin omatunto) kirjoittaja, voitti republikaanien ehdokkuuden katkeran esivaalikampanjan jälkeen maltillista New Yorkin kuvernööriä Nelson Rockefelleria vastaan. Hyväksymispuheessaan Goldwater esitti surullisenkuuluisan lausuman: "Äärimmäisyys vapauden puolustamisessa ei ole pahe. Maltillisuus oikeudenmukaisuuden tavoittelussa ei ole hyve." Tämä konservatismin puolustukseksi tarkoitettu väite sulautui yleiseen tietoisuuteen lausuntojen kanssa, joissa Goldwater kannatti taktisten ydinaseiden käyttöä Vietnamissa ja vaati sosiaaliturvan muuttamista vapaaehtoiseksi. Elokuvaprofessori ja linkitetyn kirjan (What's Fair on the Air: Cold War Right-Wing Broadcasting and the Public Interest) Heather Hendershot totesi vuonna 2011 julkaistussa Curator's Note -teoksessa: 1960-luvun oikeistolainen mediaräjähdys on suurelta osin kadonnut historiaan, mutta meillä on joitakin tilannekuvia liberaalien vastauksista kylmän sodan oikeistolaisille Johnsonin presidentinvaalikampanjaa varten vuonna 1964 tuotettujen kampanjamainosten muodossa. Demokraattinen kansalliskomitea (DNC) käytti televisiota ja radiota korostaakseen, että republikaanien ehdokas senaattori Barry Goldwater oli hullu, jolla oli sormi sananmukaisesti napilla - kuten LBJ:n surullisenkuuluisassa "Daisy-mainoksessa". "Confessions of a Republican" on varmasti vähemmän tunnettu, ja se on epäilemättä yksi oudoimmista koskaan tuotetuista poliittisista kampanjamainoksista. Siinä näyttelijä (jota ei tunnisteta) ilmaisee äärimmäisiä pelkojaan Goldwaterista. Kun hän hermostuu yhä enemmän, hän sytyttää savukkeen rauhoittaakseen hermojaan, ja kamera siirtyy yhä lähemmäs. Kuka helvetti on tämä hikinen, hermostunut mies harmaassa flanellipuvussa? Spotissa on paljon tunteita ja vähän syvällistä tietoa, ja tämän taktiikan pitäisi olla tuttu tv-katsojille, jotka ovat kokeneet käytännössä minkä tahansa massamedioitujen poliittisten kampanjoiden. Sisällöllisesti kiinnostavinta on se, että oletettu republikaanimme on huolissaan Goldwateria tukevista "oudoista ryhmistä", kuten Ku Klux Klanista. Vuoden 1964 kampanjan aikana "ääriainesten" käsitteen ympärille syntyi outo valssi, jossa Goldwater vakuutti, ettei hän ollut ääriainesta, ja Johnsonin kampanja vakuutti, että hän oli. Tunnustava republikaanimme, DNC:n luoma mielikuvitus, etäännytti itsensä sekopäistä ja paljasti samalla olevansa itse epävakauden partaalla. Vuonna 2010 julkaistussa blogikirjoituksessa syvennyttiin mainoksen historialliseen merkitykseen (siinä kuvattiin Goldwaterin kampanjaa "alastomana vetoomuksena etelän valkoisille rasisteille, jotta nämä pakenisivat demokraattista puoluetta ja tukisivat republikaanista puoluetta"). Artikkeli kirjoitettiin, kun rodusta ja rasismista tuli jälleen valtavia kysymyksiä Yhdysvaltain politiikassa sen jälkeen, kun vuonna 2008 valittiin Yhdysvaltain ensimmäinen musta presidentti. Marraskuussa 2014 vuoden 1964 mainoksen näyttelijää haastateltiin "Confessions of a Republican" -mainoksesta: Bogert itse oli 28-vuotias republikaani, joka pelkäsi puolueen kansakunnan johtoon asettamaa miestä yhtä paljon kuin hänen puolifiktiivinen hahmonsa. "Ei, en todellakaan äänestänyt Barry Goldwateria. Äänestin Lyndon Johnsonia. Kysykää minulta, kuinka kauan siitä on, kun viimeksi äänestin republikaania." Minä äänestin. Siitä on pitkä aika. Haastateltava totesi, että he olivat olettaneet Johnsonin kampanjaklipin näyttelijän olevan demokraatti, mutta Bogert sanoi, että sen tuottajat vaativat mainokseen todellisen republikaanitähden: Mutta aivan kuten tämän mainoksen takana oleva toimisto (Doyle Dane Bernbach) varmisti, että kaikki kampanjaa tehneet työntekijät olivat innokkaita demokraatteja, olin aina olettanut, että "Confessions of a Republican" -mainoksen näyttelijä oli myös demokraatti. Miksi republikaaninäyttelijä suostuisi tekemään mainoksen oman puolueensa kustannuksella? "Ei, olen republikaani. En vain voinut sietää Barry Goldwateria. Pelkäsin häntä... Isäni oli pettynyt siihen, että tein tämän mainoksen. Hänen mielestään suoritukseni oli hyvä, mutta hän oli eri mieltä koko teesistä." Sain tietää, että kun Bill Bogert haastatteli saadakseen keikan, mainostoimiston ensimmäinen kysymys, jonka mainostoimisto esitti nuorelle näyttelijälle, oli se, oliko hän republikaani vai ei. Se oli keikan edellytys. Sen lisäksi, että "Confessions of a Republican" -mainos oli laillinen arkistoklippi vuoden 1964 kampanjasta, siinä esiintynyt näyttelijä oli itse republikaani, mikä oli castingin edellytys. Klippi oli todennäköisesti käsikirjoitettu, mutta se ei ollut vuoden 2016 luomus, jonka tarkoituksena oli kritisoida nykyistä poliittista keskustelua. [TEKSTI: Republikaanin tunnustukset] REPUBLIKANI: En tiedä, miksi tätä haluttiin kutsua tunnustukseksi; en todellakaan tunne syyllisyyttä siitä, että olen republikaani. Olen aina ollut republikaani. Isäni on, hänen isänsä oli, koko perhe on republikaaniperhe. Äänestin Dwight Eisenhoweria ensimmäisellä kerralla, kun äänestin; äänestin Nixonia viimeisellä kerralla. Mutta kun puhumme senaattori Goldwaterista, minusta näyttää siltä, että vastassamme on hyvin erilainen mies. Tämä mies pelottaa minua. Ehkä olen väärässä. Eräs ystäväni sanoi minulle juuri: "Kuule, vaikka mies kuulostaa hieman vastuuttomalta kampanjan aikana, se ei tarkoita, että hän toimisi vastuuttomasti." Tiedätte sen teorian, että Valkoinen talo tekee miehen. En usko sitä. Tiedättekö, mikä mielestäni tekee presidentin - tarkoitan, hänen arvostelukykynsä ja kokemuksensa lisäksi - ovat hänen takanaan olevat miehet, hänen neuvonantajansa, hänen kabinettinsa. Ja Goldwaterille työskentelee niin paljon miehiä, joilla on outoja ajatuksia. Kuulee paljon siitä, mitä nämä miehet vastustavat - he näyttävät vastustavan melkein kaikkea - mutta mitä he kannattavat? Vaikeinta minulle koko kampanjassa on erottaa yksi Goldwaterin lausunto toisesta. Toimittaja menee senaattori Goldwaterin luokse ja sanoo: "Senaattori, sanoitte tuona ja tuona päivänä, lainaan: 'blaa blaa blaa', mikä se sitten olikaan, lainaus päättyy." Ja Goldwater sanoo: "No, minä en sanoisi sitä noin." Hän sanoo: "No, minä en sanoisi sitä noin." En ymmärrä tuota. Oliko hän tosissaan, kun hän sanoi sen niin? Onko hän tosissaan sanoessaan, etten sanoisi niin? En vain ymmärrä sitä. Presidentin pitäisi tarkoittaa sitä, mitä hän sanoo. Presidentti Johnson, Johnson ainakin puhuu tosiasioista. Hän sanoo: "Kuunnelkaa, meillä on veronalennuslaki, ja sen ansiosta saatte joka palkkapäivä kotiinne X dollaria enemmän. Meillä on ydinkokeiden kielto, ja sen ansiosta elintarvikkeissa on X prosenttia vähemmän radioaktiivisuutta." Mutta, mutta Goldwater, usein en saa selvää, mitä Goldwater tarkoittaa sanomillaan asioilla. Luin nyt, että hän sanoo: "Amerikassa on vallalla pelkurimainen kuolemanpelko. Mitä tuon pitäisi tarkoittaa? Jos hän tarkoittaa, että ihmiset eivät halua käydä ydinsotaa, hän on oikeassa. Minä en halua. Kun luen joitakin Goldwaterin sanoja täydellisestä voitosta, tulen hieman huolestuneeksi. Kunpa olisin yhtä varma siitä, että Goldwater vastustaa sotaa kuin olen varma siitä, että hän vastustaa joitakin muita asioita. Kunpa voisin uskoa, että hänellä on mielikuvitusta, jonka avulla hän voisi sulkea silmänsä ja kuvitella, miltä tämä maa näyttäisi ydinsodan jälkeen. Joskus toivon, että olisin ollut San Franciscon kokouksessa. Tarkoitan, että olisinpa ollut valtuutettu, todella toivon niin. Olisin taistellut. En olisi ollut niin huolissani puolueen yhtenäisyydestä, koska jos yhdistyy miehen taakse, johon ei usko, se on valetta. Ne ihmiset, jotka saivat kokouksen hallintaansa, - Keitä he ovat? Tarkoitan, kun Ku Klux Klanin johtaja, kun kaikki nämä oudot ryhmät kannattavat puolueeni ehdokasta - joko he eivät ole republikaaneja tai minä en ole. Olen ajatellut olla äänestämättä näissä vaaleissa, jäädä kotiin - mutta niin ei voi tehdä, sillä se on kuin sanoisi, ettei välitä siitä, kuka voittaa, ja minä välitän. Mielestäni puolueeni teki pahan virheen San Franciscossa, ja minun on äänestettävä sitä virhettä vastaan marraskuun kolmantena päivänä." Väite: Presidentti Lyndon B. Johnsonin kampanjamainoksessa vuodelta 1964 esitettiin oletettu republikaanien äänestäjä, joka ilmaisi huolenaiheita, jotka kaikuivat kauhistuttavasti GOP:n vuoden 2016 keskusteluketjuista.</w:t>
      </w:r>
    </w:p>
    <w:p>
      <w:r>
        <w:rPr>
          <w:b/>
        </w:rPr>
        <w:t xml:space="preserve">Tulos</w:t>
      </w:r>
    </w:p>
    <w:p>
      <w:r>
        <w:t xml:space="preserve">Äänestäkää presidentti Johnsonia marraskuun 3. päivänä. Panokset ovat liian suuret, jotta voisitte jäädä kotiin.</w:t>
      </w:r>
    </w:p>
    <w:p>
      <w:r>
        <w:rPr>
          <w:b/>
        </w:rPr>
        <w:t xml:space="preserve">Esimerkki 2.2195</w:t>
      </w:r>
    </w:p>
    <w:p>
      <w:r>
        <w:t xml:space="preserve">Kohta: Elintarvike- ja lääkeviraston sponsoroima "Asbestos in Talk" -symposiumia hallitsivat teollisuuden kädet: Suurin osa 21:stä muusta kuin hallituksesta osallistuneesta oli tehnyt töitä talkkiyrityksille, kuten tehnyt testejä ja toiminut asiantuntijatodistajina ja konsultteina, kuten symposiumin asiakirjoista ja muista asiakirjoista käy ilmi. Keskeisiä istuntoja johtivat Johnson &amp; Johnsonin todistajat oikeudenkäynneissä, joissa väitetään, että yhtiö ei varoittanut asiakkaita siitä, että sen vauvapuuteri oli saastunut syöpää aiheuttavasta asbestista, asiakirjoista käy ilmi. Muut kutsuja hakeneet hylättiin, mukaan lukien lääkäri, joka oli todistanut J&amp;J:tä vastaan oikeudenkäynneissä, jotka johtivat miljardien dollareiden vahingonkorvauksiin yhtiötä vastaan. Historia oli toistamassa itseään. Viimeisten 50 vuoden aikana FDA on luottanut teollisuuteen - ja usein kuunnellut sitä - vaikka ulkopuoliset asiantuntijat ja kuluttajat ovat toistuvasti tuoneet esiin vakavia terveysongelmia talkkijauheiden ja kosmetiikan suhteen, Reutersin tutkimus osoitti. Oikeudenkäynneissä ja julkisten asiakirjapyyntöjen perusteella laadittujen asiakirjojen mukaan virasto on ainakin 1970-luvulta lähtien toistuvasti vähätellyt asbestisaastumisen riskiä ja kieltäytynyt antamasta varoituksia tai asettamasta turvallisuusnormeja. Viraston mukaan sillä ei ole valtuuksia vaatia valmistajia testaamaan talkin sisältämää asbestia tai raportoimaan tuloksista. Se on harvoin määrännyt omia testejä - viime aikoihin asti. Kongressin tiukentuneen valvonnan, J&amp;J:tä koskevan rikostutkinnan ja yhtiötä vastaan annettujen kalliiden valamiestuomioiden keskellä valvontaviranomainen tilasi testejä, joissa löydettiin asbestia 11:stä talkkipohjaisesta kosmetiikkatuotteesta, mukaan lukien Johnson's Baby Powder -vauvapuuteri. J&amp;J kutsui takaisin 33 000 pulloa. Illinoisin kongressiedustaja Raja Krishnamoorthi, joka johtaa talkin turvallisuutta tutkivaa Yhdysvaltain edustajainhuoneen alakomiteaa, sanoi Reutersille, että sääntelyviranomaisten oli aika lakata luottamasta valmistajien vakuutuksiin. "Kun on kyse niinkin vakavasta asiasta kuin syövästä tai syöpää aiheuttavista aineista", Krishnamoorthi sanoi, "itsesääntelyssä ei ole paljon järkeä".  Reutersin kysymyksiin antamissaan kirjallisissa vastauksissa FDA totesi, että sen resurssit ja valtuudet kosmetiikkateollisuuden sääntelyyn ovat rajalliset. Virasto sanoi, ettei sillä ole valtuuksia varmistaa kosmetiikan turvallisuutta ennen kuin kosmetiikka tuodaan kauppojen hyllyille eikä pakottaa yrityksiä vetämään kosmetiikkaa pois markkinoilta, kun mahdollisia vaaroja havaitaan. "Olemme riippuvaisia siitä, että valmistajat ryhtyvät toimenpiteisiin tuotteidensa turvallisuuden varmistamiseksi", FDA sanoi ilmoitettuaan maaliskuussa saastuneen kosmetiikan vapaaehtoisesta takaisinvedosta. FDA:n virkamiehet kieltäytyivät kommentoimasta entisten työntekijöiden päätöksiä vuosien varrella ja sanoivat vain, että virasto luottaa parhaaseen saatavilla olevaan tietoon ja että tutkimukset "ovat parantaneet ymmärrystämme siitä, miten ja miksi asbestikuidut ovat vaarallisia".  Virasto sanoi, että se tunnustaa nyt, kuten Maailman terveysjärjestö ja muut kansanterveysjärjestöt jo vuosia sitten, ettei asbestin turvallista pitoisuutta tunneta. FDA:n virkamiehet sanoivat, että heidän nykyisenä politiikkanaan on toimia nopeasti - ja tarvittaessa rohkaista takaisinvetoon - myös silloin, kun pieniä määriä havaitaan. Valvontaviranomainen on pysynyt Johnson's Baby Powder -vauvojauheelle äskettäin tekemiensä testien kannalla, vaikka yritys on vastustanut niitä. J&amp;J, maailman suurin talkkijauheiden valmistaja, sanoi lausunnossaan, että se kutsui takaisin 33 000 pulloa Baby Powderia "varovaisuuden vuoksi". Yksitoista päivää myöhemmin yhtiö ilmoitti, että sen palkkaamien laboratorioiden tekemissä testeissä oli todettu, että FDA:n testaaman yhden pullon näytteissä ja erässä, josta se oli peräisin, ei ollut asbestia - lukuun ottamatta joitakin saasteita, jotka sen mukaan olivat peräisin ilmastointilaitteesta. Kirjallisissa vastauksissaan Reutersille J&amp;J sanoi, että se testaa talkkia järjestelmällisesti ja on aina todennut jauheidensa olevan turvallisia ja puhtaita. "Koko 1970- ja 80-luvun ajan FDA ja muut sääntelyelimet puolustivat talkkia", J&amp;J:n toimitusjohtaja Alex Gorsky todisti lokakuun 3. päivänä antamassaan lausunnossa. "FDA oli yleisesti ottaen samaa mieltä siitä kannasta, jonka me olimme omaksuneet talkkimme turvallisuudesta."  Yhtiö kertoi Reutersille, että se "on jo pitkään tehnyt yhteistyötä (FDA:n kanssa) ja tukenut sitä sen tehtävässä suojella kansanterveyttä" ja että kaikki väitteet siitä, että se olisi vaikuttanut virastoon perusteettomasti sääntelyn tai standardien vähentämiseksi, ovat "yksinkertaisesti vääriä".  FDA:n paineita on nyt kasvamassa sen varmistamiseksi, että talkkijauheet ja kosmetiikka eivät sisällä asbestia. Viraston tänä vuonna tekemät talkkipohjaisten kosmetiikkatuotteiden testit ovat seurausta siitä, että valamiehistöt ovat antaneet J&amp;J:lle yhteensä yli 5 miljardin dollarin tuomiot syöpäoikeudenkäynneissä, sekä 14. joulukuuta Reutersin raportista, joka osoittaa, että J&amp;J tiesi, että sen raakatalkki- ja jauhejauheiden testit olivat joskus positiivisia asbestin suhteen 1970-luvulta 2000-luvun alkuun, eikä se ilmoittanut löydöksistä virastolle. J&amp;J on kiistänyt Reutersin raportin "yksipuolisena, valheellisena ja kiihottavana".  Reutersin raportin jälkeen yhtiö ilmoitti, että Yhdysvaltain oikeusministeriö ja Securities and Exchange Commission tutkivat sitä. Asiaan perehtyneiden henkilöiden mukaan näihin kuuluu rikosoikeudellisen suuren valamiehistön tutkinta siitä, kuinka suorasukainen J&amp;J on ollut jauheidensa turvallisuudesta. FDA alkoi tutkia talkin turvallisuutta vuonna 1971 sen jälkeen, kun New Yorkissa sijaitsevan Mount Sinai Medical Centerin tutkijat löysivät nimeltä mainitsemattomista talkkipulverimerkeistä asbestilta vaikuttavia aineita. Kaksi vuotta myöhemmin FDA:n asiakirjojen mukaan virasto löysi asbestia näytteestä Shower to Shower -jauheesta, joka oli tuolloin J&amp;J:n puuteri, joka oli valmistettu samasta talkista kuin Johnson's Baby Powder. FDA ei koskaan ilmoittanut löydöstä julkisesti. J&amp;J kertoi Reutersille, että tulos ei ollut lopullinen, ja viittasi FDA:n vuonna 1976 julkaisemassa taulukossa oleviin havaintoihin. Reutersin tarkastama taulukko on kuitenkin epäselvä, sillä siinä ei mainita tulosta vuonna 1973 löydetystä asbestityypistä. J&amp;J kertoi Reutersille, että aukko tarkoittaa, että asbestia ei löydetty. J&amp;J ja muut valmistajat vakuuttivat, että niiden talkki oli turvallista, ja FDA lopetti lopulta tutkimuksensa ryhtymättä toimenpiteisiin, koska "mahdollinen vaara ei oikeuttanut takaisinvetoon", kirjoitti Heinz J. Eiermann, entinen J&amp;J:n tutkija, joka tuolloin johti viraston kosmetiikkaosastoa, maaliskuussa 1976 päivätyssä muistiossa. Samana vuonna J&amp;J, muut talkkiyhtiöt ja niiden kaupparyhmä Cosmetic Toiletry and Fragrance Association saivat FDA:n virkamiehet vakuuttuneiksi siitä, että valmistajat voisivat valvoa omien tuotteidensa turvallisuutta, ilmenee J&amp;J:n ja ryhmän oikeudenkäynnissä esittämistä asiakirjoista. FDA luopui suunnitelmista määrätä talkkijauheiden ja kosmetiikan testaus- ja puhtausvaatimukset. Kaupparyhmä julkaisi oman testinsä, jonka käyttö oli yrityksille vapaaehtoista. Testin kirjallisessa standardissa myönnetään, että sillä ei voida havaita useimpia asbestityyppejä pieninä pitoisuuksina eikä yhtä yleistä asbestityyppiä - krysotiilia - lainkaan. Reutersille antamassaan lausunnossa kaupparyhmä sanoi uskovansa, että krysotiili ei ole yleisesti yhteydessä kosmetiikassa käytettävään talkkiin. Krysotiili on se asbestityyppi, jota FDA:n teettämässä testissä löydettiin tänä vuonna vauvapuuterista. Sitä löydettiin myös useissa testeissä, joita J&amp;J:n laboratoriot tekivät talkille vuosina 1972-2003, kuten oikeudenkäynnissä esitetyistä asiakirjoista käy ilmi. J&amp;J on sanonut, että osa testeistä tehtiin teollisuustalkille ja että osa Baby Powder -talkille tehdyistä testeistä heijasti taustakontaminaatiota. Asbesti on väljä termi kuudelle mineraalille, jotka erottuvat helposti neulasiksi tai kuiduiksi. Ne ovat helposti hengitettävissä, ja niiden tiedetään aiheuttavan keuhko-, munasarja- ja muita syöpätyyppejä. Useimmat altistuneet ihmiset eivät koskaan sairastu syöpään, mutta joillakin pienetkin määrät riittävät laukaisemaan taudin. Sitä, kuinka pieniä määriä, ei ole selvitetty. Talkin turvallisuuteen liittyvät huolenaiheet nousivat uudelleen esiin vuonna 1983, kun eräs jatko-opiskelija, joka tutki geologian lehtiä toksikologian kurssia varten, törmäsi tietoihin, joita hän piti huolestuttavina: Talkkiesiintymissä on yleisesti asbestia, joka on samankaltainen mineraali. Philippe Douillet ajatteli heti siskonsa vauvalleen käyttämää talkkia, hän muisteli Reutersin haastattelussa. Hän kehotti äitiä lopettamaan sen käytön. Sitten hän pyysi FDA:ta vaatimaan asbestivaroitusta talkkijauheisiin. "Minulle oli selvää, että kyseessä oli iso ongelma, sanoi Douillet, joka nykyään johtaa bioteknologiayritystä Miamissa. Kun FDA alkoi arvioida Douillet'n vetoomusta, se pyysi J&amp;J:ltä keskeisiä tietoja, kuten viraston asiakirjoista käy ilmi. FDA:n kesäkuussa 1985 tekemässä riskinarvioinnissa tukeuduttiin yhtiön kymmenen vuotta vanhaan kirjeeseen, jossa virasto arvioi, kuinka paljon pölyä vauvat joutuivat alttiiksi vaipanvaihdon aikana. Kyseisessä J&amp;J:n vuonna 1974 FDA:lle lähettämässä kirjeessä todettiin, että vaikka vauvat altistuisivatkin hypoteettisesti talkkijauheelle, jossa oli jopa 1 % asbestia, pitoisuus olisi paljon pienempi kuin tuolloin sallittu teollisuustyöntekijöille. J&amp;J kertoi Reutersille antamassaan lausunnossa, että "Johnson &amp; Johnson ei ole missään vaiheessa ottanut kantaa, että se pitäisi 1 % asbestia sisältävää talkkia sopivana myytäväksi kuluttajille".   Lopulta FDA päätti, ettei talkkijauheisiin tarvita asbestivaroitusta. Heinäkuussa 1986 Douillet'lle lähettämässään kirjeessä FDA:n virkaatekevä apulaiskomissaari J.W. Swanson kirjoitti, että kosmeettisen talkin laatu oli parantunut ja että vaikka asbestia esiintyisikin, sen määrä oli niin pieni, ettei terveysvaaraa ollut.  Lisäksi Swanson kirjoitti, että viraston virkamiehet olivat alkaneet kyseenalaistaa aiemmin ilmoitettuja havaintoja asbestista talkkijauheissa. Hän kirjoitti, että nämä epäilyt perustuivat osittain vuonna 1977 pidetyn tieteellisen konferenssin pöytäkirjassa julkaistuun artikkeliin. Molemmat artikkelin kirjoittajat olivat työskennelleet J&amp;J:n palveluksessa, toinen asbestitestauksen urakoitsijana ja toinen sen pitkäaikaisena talkkitoimitusten johtajana. Kirjoittajat väittivät, että jotkin testausmenetelmät olivat omiaan tunnistamaan mikroskooppisen näköiset kivilohkareet virheellisesti asbestiksi. Paperin mukaan teollisuuden testi oli suunniteltu välttämään tämä sekaannus. Muut Yhdysvaltojen ja Euroopan kansanterveysviranomaiset ovat pitäneet tällaisia sirpaleita oletettavasti myrkyllisinä, koska ne muistuttavat asbestia. FDA puolusti vuonna 1986 tekemäänsä päätöstä hylätä Douillet'n hakemus. Lausunnossaan se totesi, että jatko-opiskelija "ei toimittanut vakuuttavia todisteita siitä, että tuolloin tuotettu kosmeettinen talkki sisälsi merkittäviä määriä asbestimineraaleja".  Kahdeksan vuotta myöhemmin sääntelyviranomainen sai uuden pyynnön varoitusmerkinnästä talkkijauheisiin. Tämän pyynnön esitti tohtori Samuel Epstein, Illinoisin yliopiston ympäristölääketieteen professori, joka toimi Cancer Prevention Coalition -järjestön puheenjohtajana. Epsteinin vuonna 1994 esittämä vetoomus ei koskenut asbestia. Siinä tuotiin esiin mahdollisuus, että talkki itsessään olisi varoitusmerkinnän arvoinen vaara. Hänen vetoomuksensa perustui tutkimukseen, joka osoitti, että alusvaatteissa antiperspiranttina ja deodoranttina käytetty talkki oli yhteydessä munasarjasyöpään. Heinäkuussa 1995 lähettämässään lyhyessä kirjeessä FDA:n kosmetiikkapäällikkö John Bailey kertoi Epsteinin koalitiolle, että virasto ei ollut ryhtynyt toimiin, koska sillä oli muita prioriteetteja. Bailey kertoi Reutersille antamassaan lausunnossa, että hän antoi tämän "väliaikaisen" vastauksen, koska vetoomukselta puuttui tieteellinen tuki. Vuonna 2002 Bailey siirtyi kosmetiikan kaupparyhmän palvelukseen, joka nykyisin tunnetaan nimellä Personal Care Products Council. Ryhmän veroilmoituksen mukaan neuvosto piti Baileyta "avainhenkilönä", koska hän oli "aiemmin työskennellyt FDA:n palveluksessa". Nykyään Bailey toimii konsulttina, ja hän toimii J&amp;J:n ja muiden talkkiyhtiöiden asiantuntijatodistajana oikeudenkäynneissä. Reutersille antamassaan lausunnossa Bailey sanoi, että hänet oli palkattu neuvoston palvelukseen "tiedemieheksi, joka vastaa vankan tieteen soveltamisesta päätöksentekoon". Hän kiistää Reutersin havainnon, jonka mukaan FDA olisi asettunut teollisuutta etusijalle, ja sanoo, että virasto suhtautuu vakavasti mahdollisiin terveysongelmiin ja tekee omat arviointinsa. Vuonna 2006 Maailman terveysjärjestön kansainvälinen syöväntutkimuslaitos luokitteli talkin käytön välilihan alueella - lantion alueella jalkojen välissä - "mahdollisesti syöpää aiheuttavaksi". Kaksi vuotta myöhemmin Illinoisin lääketieteen tutkija Epstein jätti FDA:lle toisen vetoomuksen, jossa hän pyysi talkkituotteisiin syöpävaroitusmerkintää. J&amp;J ryhtyi toimiin sen torjumiseksi. Toukokuussa 2008 J&amp;J:n johtohenkilö Kathleen K. Wille kirjoitti kollegoilleen lähettämässään sähköpostiviestissä: "Vastauksemme voisi olla mahdollinen tietolähde, johon FDA voi perustaa vastauksensa."  J&amp;J, sen talkkitoimittaja ja Personal Care Products Council järjestivät yhdessä pari tiedemiestä arvioimaan julkaistuja tutkimuksia, jotka liittivät talkin ja munasarjasyövän toisiinsa, kuten sähköpostiviesteistä ja muista oikeudenkäynnissä esitetyistä asiakirjoista käy ilmi. Tutkijat totesivat, että todisteet olivat liian heikkoja, jotta talkkia voitaisiin pitää syynä. Toukokuussa 2009 pidetyssä kokouksessa Bailey, Wille ja muut teollisuuden edustajat tiedottivat FDA:n virkamiehille arviosta J&amp;J:n talkkitoimittajan oikeudenkäynnissä esittämän kokousmuistion mukaan. Kolme päivää myöhemmin Wille kertoi kollegoilleen sähköpostitse: "Luotamme täysin siihen, että FDA hylkää tämän vetoomuksen, kun se on tarkastanut esityksemme."  J&amp;J kertoi Reutersille antamassaan lausunnossa, että yhtiö oli ollut luottavainen, koska se uskoi, että tiede vaikuttaisi virastoon, joka sen mukaan tukee J&amp;J:n kantaa, jonka mukaan talkki ei aiheuta munasarjasyöpää. Ennen kuin FDA teki päätöksensä varoituspyynnöistä, huoli asbestin saastumisesta kuitenkin leimahti uudelleen. Tällä kertaa FDA:n eteläkorealainen kollega ilmoitti löytäneensä talkkijauheista asbestia. Vuoden 2009 raportin perusteella FDA teetti talkkitestejä ensimmäistä kertaa 40 vuoteen ja palkkasi Marylandissa toimivan AMA Analytical Services Inc:n, joka analysoi 34 talkkipulveri- ja kosmetiikkanäytettä, mukaan lukien Johnson's Baby Powder. Yhdestäkään näytteestä ei löytynyt asbestia. Laboratoriolla ei ollut kokemusta talkin sisältämän asbestin testaamisesta. AMA:n laboratorion johtajan Andreas Saldivarin todistajanlausunnon mukaan sen aiempi työ keskittyi rakennusmateriaaleihin, kuten vinyylilattioihin. FDA on sanonut, että Saldivarin laboratorio käytti "herkimpiä saatavilla olevia tekniikoita", mutta varoitti, että tulokset rajoittuvat 34:ään testattuun talkkijauheeseen ja kosmetiikkaan. Testeissä oli myös muita rajoituksia. Saldivarin laboratorio tutki vähemmän talkkia näytettä kohti kuin muut laboratoriot, jotka ovat löytäneet asbestia talkkijauheista. Lisäksi laboratorio teki työnsä murto-osassa tällaisille analyyseille tyypillisestä ajasta, ilmenee Reutersin laboratorioraportista ja talkkia asbestin varalta testaavien asiantuntijoiden haastatteluista. FDA palkkasi Saldivarin laboratorion hiljattain uudelleen. Tällä kertaa se löysi asbestia, joka johti J&amp;J:n ikonisen vauvapuuterin ensimmäiseen takaisinvetoon. Saldivar kieltäytyi kommentoimasta asiaa. Ensimmäisessä vastaavassa tuomiossa Etelä-Dakotan valamiehistö totesi lokakuussa 2013, että J&amp;J:llä oli velvollisuus varoittaa naisia siitä, että tutkimukset olivat yhdistäneet sen talkkijauheen munasarjasyöpään. Vahingonkorvauksia ei tuomittu. Sitten FDA otti kantaa asiaan. Huhtikuussa 2014, 20 vuotta sen jälkeen, kun Epstein otti ensimmäisen kerran yhteyttä virastoon, FDA hylkäsi molemmat hänen varoitusmerkintöjä koskevat hakemuksensa. J&amp;J:n ja sen teollisuuskumppaneiden vuonna 2009 virastolle esittämä arvio toistui, sillä sen mukaan tieteellinen näyttö ei ollut riittävän vahva syöpävaroituksen tueksi. Oikeudessa tällaiset perustelut eivät ole aina osoittautuneet vakuuttaviksi. Vuoden 2016 alussa Missourin osavaltion valamiehistö totesi, että J&amp;J:n jauheet aiheuttivat naisen munasarjasyöpäkuoleman, ja tuomitsi hänen eloonjääneilleen 72 miljoonaa dollaria. Muutoksenhakutuomioistuin kumosi myöhemmin tuomion ja totesi, että nainen oli nostanut kanteen väärässä osavaltiossa. Tämän jälkeen FDA pyysi J&amp;J:ltä "talkkia koskevaa turvallisuuskirjallisuutta ja -tietoja", kuten kirjeenvaihdosta käy ilmi. Yhtiö toimitti raportin, jonka mukaan sen talkista ei ollut "koskaan löydetty asbestia missään testeissä". Sittemmin J&amp;J on joutunut oikeudenkäyntien vuoksi esittämään sisäisiä asiakirjoja, jotka osoittavat, että yhtiö tiesi, että sen talkin ja jauheiden asbestitestit olivat olleet positiivisia jo vuosikymmenien ajan. Yritys on nyt joutunut vastaamaan yli 16 000 oikeusjuttuun, joissa väitetään, että sen jauheet ovat aiheuttaneet munasarjasyöpää ja mesotelioomaa, parantumatonta syöpää. Valtaosa niistä odottaa oikeudenkäyntiä. Oikeudessa on annettu vaihtelevia tuomioita, virheellisiä päätöksiä ja joitakin J&amp;J:n hyväksi tehtyjä valituksia. Viime vuonna FDA:n kosmetiikkapäällikkö, tohtori Linda Katz, alkoi vastauksena uusiin asbestihuoliin järjestää marraskuussa 2018 symposiumia ja julkista kuulemistilaisuutta talkkitestauksesta, joka on nyt suunniteltu ensi vuodeksi. Hän pyysi apua J&amp;J:ltä. J&amp;J:n varatoimitusjohtaja Jethro Ekuta vastasi lähettämällä Katzille kesäkuussa 2018 kirjeen, jossa suositeltiin luetteloa kolmesta talkkitestauksen asiantuntijasta. Kaikki kolme olivat toimineet J&amp;J:n puolustuksen todistajina tai konsultteina. Kaksi Ekutan suosittelemista asiantuntijoista sekä kolmas J&amp;J:n puolustuksen todistaja johtivat istuntoja suljetuin ovin järjestetyssä "Asbestos in Talk Symposium" -tapahtumassa 28. marraskuuta 2018. Yhtäkään istuntoa eivät johtaneet lääketieteelliset asiantuntijat, jotka olivat kyseenalaistaneet talkkijauheiden ja kosmetiikan turvallisuuden. J&amp;J sanoi, että asiantuntijoiden suosittelun lisäksi se ei antanut FDA:lle neuvoja symposiumia varten. Ekuta, joka on jättänyt J&amp;J:n, kieltäytyi kommentoimasta. Reutersille antamassaan lausunnossa FDA vähätteli rooliaan symposiumissa ja sanoi, että tapahtumaa "isännöi" Joint Institute for Food Safety and Applied Nutrition (JIFSAN), joka on FDA:n kanssa perustama tutkimusryhmä. "Mitään virallisia tai sääntelyyn liittyviä suosituksia ei odotettu tai tehty", virasto sanoi. Tosiasiassa, kuten asiakirjoista käy ilmi, FDA aloitti kokouksen ja maksoi sen, laati esityslistan ja valitsi osallistujat. Kokouksessa valmisteltiin virallisia suosituksia siitä, miten testata tuotteita, joita miljoonat ihmiset käyttävät päivittäin. FDA:n mukaan hallituksen komitea, jonka tehtävänä on ehdottaa vakiotestiä talkkipulverien ja kosmetiikan sisältämälle asbestille, "jatkaa JIFSAN-symposiumissa käsiteltyjen kysymysten käsittelyä".  Monet FDA:n kokoukset pidetään julkisesti ja niihin pyydetään kommentteja. Talkkisymposiumin yksityiskohtia oli kuitenkin vaikea saada, vaikka se oli jo päättynytkin. FDA kieltäytyi antamasta Reutersin pyyntöjä antaa luettelo osallistujista tai tietoja siitä, mitä tapahtui. Kun Reuters esitti julkisuuspyynnön JIFSANille, tutkimusryhmä julkaisi kokoustiedot verkossa ja julkaisi suunnittelusähköposteja. Vieraslistasta kävi ilmi, että yli puolet 54 osallistujasta oli FDA:n ja muiden virastojen palveluksessa tai hiljattain eläkkeellä. Uutistoimisto Reutersin mukaan 21:stä muusta kuin viranomaisosallistujasta 17 oli joko työskennellyt talkkiyrityksissä, tehnyt laboratoriotestejä tai toiminut alan asiantuntijatodistajina. Viisi talkkiyrityksiin liittyneistä osallistujista on toiminut myös kantajien asiantuntijatodistajina. Useimmat valtiosta riippumattomista osallistujista olivat geologian tai mineraalien testauksen asiantuntijoita. FDA totesi lausunnossaan, että se tavallisesti välttää sitä, että istuntoja johtavat puolustuksen tai kantajan todistajat. Viraston mukaan maailmassa on kuitenkin "rajallinen määrä asiantuntijoita, joilla on tieteellistä tietämystä" asbestin testauksesta, standardeista ja tulosten analysoinnista. Kaikki eivät olleet tervetulleita. Paikalta käännytettiin muun muassa tohtori David Egilman, Brownin yliopiston perhelääketieteen kliininen professori. Hän todisti viime vuonna oikeudenkäynnissä, joka päättyi 4,69 miljardin dollarin tuomioon naisille, jotka väittivät J&amp;J:n talkkijauheiden aiheuttaneen heidän munasarjasyöpänsä. Egilman kertoi Reutersille olevansa huolissaan siitä, että jos FDA:ta ohjaavat geologit ja teollisuuden konsultit, se saattaa jättää huomiotta perustavanlaatuisia kysymyksiä siitä, mitkä mineraalikuidut aiheuttavat syöpää. Hän halusi tarjota lääkärinä ja tutkijana asiantuntemustaan siitä, mitä teknikkojen pitäisi etsiä mikroskoopin alta. Testaus riippuu "siitä, mitä hiukkasia tai elementtejä pitäisi testata", hän kirjoitti marraskuussa 2018 järjestäjille lähettämässään sähköpostiviestissä, jossa hän pyysi päästä mukaan symposiumiin. "Tämä on lääketieteellinen kysymys eikä tekninen kysymys."  Katz oli eri mieltä. Egilmanille välitetyssä sähköpostiviestissä hän sanoi: "Tässä kokouksessa ei ole tarkoitus keskustella terveyteen liittyvistä kysymyksistä tai huolenaiheista."  Hän tapasi Egilmanin myöhemmin. Katz kertoi Egilmanille myös, että symposiumissa ei ollut tarkoitus päästä yhteisymmärrykseen. Sen päätteeksi istunnon johtajat, joista kolme on toiminut J&amp;J:n puolustuksen todistajina, laativat kuitenkin niin sanottuja konsensusraportteja tai "concurrence"-raportteja. Kahdessa Reutersin tarkastelemassa raportissa omaksuttiin teollisuuden kannanottoja siitä, mitä kuituja olisi pidettävä vaarallisina, ja tästä asiasta kiistellään kiivaasti oikeussaleissa eri puolilla maata. Raporteissa ei suositeltu sellaisten kuitujen laskemista, jotka voivat olla asbestia tai eivät, koska se saattaisi liioitella vaaraa. Tämä näkemys on ristiriidassa muiden Yhdysvaltojen ja Euroopan kansanterveysviranomaisten kantojen kanssa, jotka pitävät asbestia muistuttavia mineraalikuituja myrkyllisinä. Kuten Tulanen yliopiston lääketieteellisen tiedekunnan emeritusprofessori Arnold Brody sanoi valamiehille talkkipulveria koskevassa oikeudenkäynnissä viime vuonna: "Keuhko ei välitä", miksi sitä kutsutaan. Nämä kysymykset tulevat todennäköisesti esille julkisessa kuulemisessa, jonka FDA ilmoitti suunnittelevansa ensi vuodeksi. Kokoontuminen voi olla merkki siitä, miten virasto aikoo navigoida teollisuuden ja kuluttajien etujen välillä tulevina vuosina. Krishnamoorthi, kongressiedustaja, joka johtaa edustajainhuoneen tutkimusta talkin turvallisuudesta, sanoi, että viraston on otettava kuluttajat ja heidän asianajajansa mukaan keskusteluun. Hän sanoi, että "koska tämä asia kiinnostaa yleisöä", "meidän on saatava selville, mistä on kyse". Väite: Erityisraportti: Powder Keg - FDA taipui teollisuudelle vuosikymmeniä, kun talkista annettiin hälytys.</w:t>
      </w:r>
    </w:p>
    <w:p>
      <w:r>
        <w:rPr>
          <w:b/>
        </w:rPr>
        <w:t xml:space="preserve">Tulos</w:t>
      </w:r>
    </w:p>
    <w:p>
      <w:r>
        <w:t xml:space="preserve">Viime vuoden lopulla Yhdysvaltain sääntelyviranomaiset ja heidän vieraansa kokoontuivat kutsuvierastilaisuudessa Washingtonin lähellä sijaitsevaan hotelliin keskustelemaan parhaasta tavasta havaita syöpää aiheuttava asbesti talkkijauheista ja kosmetiikasta.</w:t>
      </w:r>
    </w:p>
    <w:p>
      <w:r>
        <w:rPr>
          <w:b/>
        </w:rPr>
        <w:t xml:space="preserve">Esimerkki 2.2196</w:t>
      </w:r>
    </w:p>
    <w:p>
      <w:r>
        <w:t xml:space="preserve">Kohta: Äänestyksessä hyväksyttiin asetus, jolla kielletään hiilen ja petrolikoksin kuljetus, käsittely ja varastointi Oaklandin irtotavaraterminaaleissa tai terminaaleissa. "Haluamme työpaikkoja, joita ihmiset voivat saada ja jotka ovat pitkäikäisiä, eikä heidän tarvitse turvautua epätoivoiseen työhön", sanoi neuvoston puheenjohtaja Lynette Gibson McElhaney äänestyksen jälkeen. "Uskon vain, että voimme tehdä Oaklandissa parempaa." Asetus vaatii toisen äänestyksen. Kaupunginjohtajat ovat painineet asian kanssa yli vuoden ajan, kun ehdotetun meriterminaalin vastustajat ja kannattajat ovat kiistelleet siitä, millaisia ympäristövaaroja miljoonien hiilitonnien kuljettaminen alueen läpi aiheuttaisi ja millaisia taloudellisia hyötyjä hyvin palkatuista ammattiliittojen työpaikoista olisi. Terminaali on osa laajempaa muutostyötä armeijan tukikohdassa, joka suljettiin vuonna 1999, jolloin tuhansia työpaikkoja hävisi. Ehdotettu terminaali sijaitsee West Oaklandissa, historiallisesti mustien asuinalueella, joka kuuluu alueen köyhimpiin ja saastuneimpiin. Valtuusto hyväksyi hankkeen ennen kuin hiiltä koskeva ehdotus tehtiin. On epävarmaa, jatkuuko terminaali ilman hiilikuljetuksia. Oregon Bulk and Oversized Terminalin asianajaja lähetti maanantaina neuvostolle kirjeen, jossa kerrottiin yksityiskohtaisesti mahdollisista oikeudellisista seurauksista. "Poliittisesti mitään hiilen tai petrokoksin käsittelyä minkä tahansa poikkeuksellisen standardin mukaisesti ei suvaita", sanoi David Smith. "Vaikka sillä saatetaan saavuttaa poliittinen tulos, se on vasta ensimmäinen askel kohti valitettavaa oikeudellista lopputulosta." Kaupungin johtajat sanoivat olevansa luottavaisia, että he voisivat voittaa oikeudellisen haasteen. Yli 150 ihmistä molemmin puolin kokoontui maanantaina rakennuksen ulkopuolelle ennen iltakokousta. He täyttivät valtuuston istuntosalin ja hurrasivat ja buuasivat puhujien todistaessa. Toisinaan puhujia oli niin vaikea kuulla, että valtuuston puheenjohtajan oli pyydettävä turvamiehiä poistamaan joitakin ihmisiä salista. Hiilenpolton kannattajat haukkuivat neuvostoa heidän mielestään ennalta määrätystä äänestyksestä. He väittivät, että ympäristövaikutuksia voitaisiin lieventää kuljettamalla hiiltä katetuissa junavaunuissa, jotka puretaan maan alla. "Olemme 1000-prosenttisesti samaa mieltä siitä, että West Oakland on saastunut", sanoi Ron Muhammad, joka asuu West Oaklandissa neljännessä polvessa. "Mutta hankkeella on suunnitelma sen lieventämiseksi ja käsittelemiseksi, joten koska kansanterveyden osuus on poistettu kuvasta, se palaa takaisin työpaikkoihin." Toisaalta hiilen vastustajat väittivät, ettei ole mitään keinoa estää hiilipölyn pääsyä ilmaan ja että rautateitse tapahtuvat kuljetukset pahentaisivat köyhyyden ja huonon ilman vuoksi jo ennestään heikossa asemassa olevien lasten terveyttä. "Koko ajatus hiilipeitteisistä vaunuista on vähintäänkin naurettava, koska sitä ei ole koskaan ennen tehty", sanoi Derrick Muhammad International Longshore and Warehouse Unionista, joka vastustaa hiilikuljetuksia. Puhujien joukossa oli myös Utahin asukkaita, jotka olivat raivoissaan siitä, että heidän osavaltionsa lainsäätäjät olivat pumpanneet yli 50 miljoonaa dollaria julkista rahaa laitoksen rakentamiseen toivoen, että se vauhdittaisi investointeja osavaltion maaseutukunnissa. Väite: Oaklandin valtuusto kieltää hiilikuljetukset terveysriskeihin vedoten.</w:t>
      </w:r>
    </w:p>
    <w:p>
      <w:r>
        <w:rPr>
          <w:b/>
        </w:rPr>
        <w:t xml:space="preserve">Tulos</w:t>
      </w:r>
    </w:p>
    <w:p>
      <w:r>
        <w:t xml:space="preserve">Oaklandin kaupunginvaltuusto äänesti maanantai-iltana yksimielisesti suunnitelman hylkäämisestä, joka koskee suunnitellun meriterminaalin käyttämistä Utahin hiilen kuljettamiseen Aasiaan, koska tällaiset kuljetukset ovat vaaraksi kansanterveydelle ja turvallisuudelle. Kannattajat väittivät, että hanke toisi kaivattuja työpaikkoja köyhään kaupunginosaan.</w:t>
      </w:r>
    </w:p>
    <w:p>
      <w:r>
        <w:rPr>
          <w:b/>
        </w:rPr>
        <w:t xml:space="preserve">Esimerkki 2.2197</w:t>
      </w:r>
    </w:p>
    <w:p>
      <w:r>
        <w:t xml:space="preserve">Kohta: He sanovat, että se voi levittää kalkkunassa lymyileviä pöpöjä keittiön tiskialtaaseen tai lähistöllä olevaan ruokaan. On kuitenkin ollut haastavaa saada kokit lopettamaan raa'an siipikarjan huuhtelu. "Jos äitisi ja isoäitisi tekivät niin, ja yhtäkkiä (hallitus) käskee olla pesemättä kalkkunaa, sopeutuminen voi kestää jonkin aikaa", sanoo Drusilla Banks, joka opettaa elintarvikehygieniaa Illinoisin yliopiston neuvontajärjestössä. Terveiden siipikarjanlihojen suolistossa on yleisesti bakteereja, jotka voivat sairastuttaa ihmisiä, ja niitä saa laillisesti olla raa'assa kalkkunassa ja kanassa. Oletuksena on, että kukaan ei syö siipikarjaa raakana ja että perusteellinen kypsentäminen tappaa bakteerit. On siis mahdollista, että kalkkunassa on kaksi yleistä ruokamyrkytyksen aiheuttajaa - salmonella ja kampylobakteeri - sanoi Mindy Brashears, Yhdysvaltain maatalousministeriön elintarviketurvallisuusvirkailija. Yhdysvaltain maatalousministeriön ohje "älä pese raakaa siipikarjaa" on suhteellisen uusi, eikä se ole ehkä vielä levinnyt, koska se on vastoin vakiintunutta uskomusta, jonka mukaan peseminen tekee asioista puhtaita, Banks sanoi. Elintarviketurvallisuustutkimukseen osallistuneet esittivät oman perustelunsa: "Jos se on edelleen limainen - en ole varma, mitä se on. Tuntuu vain hyvältä pestä se", yksi sanoi. Eräs toinen sanoi: "Isoäitini opetti sen minulle. Hän vain sanoi, että kaikki ruoka pitää pestä, koska ei voi tietää, missä se on ollut ennen kuin se päätyi pakkaukseen." Hän sanoi, että kaikki ruoka pitää pestä, koska ei voi tietää, missä se on ollut ennen kuin se päätyi pakkaukseen." Benjamin Chapman, tutkimuksen tekijä ja elintarviketurvallisuusasiantuntija Pohjois-Carolinan valtionyliopistossa, sanoi, että vaisto pestä raaka siipikarja juontaa juurensa ainakin vuosikymmeniin, jolloin ihmiset luottivat enemmän visuaalisiin vihjeisiin havaitessaan siipikarjanlihan ongelmat. Televisiokokki Julia Child oli yksi niistä, jotka sanoivat kanan pesemisen olevan "vain turvallisempi tapa tehdä" ennen kuin asiantuntijat alkoivat neuvoa sitä vastaan. Ruoanvalmistus on kuitenkin jonglööraamista, ja siipikarjanlihan bakteerit voivat levitä, vaikka sitä ei pestäisikään, varsinkin kun linnut poistetaan pakkauksista. Siksi käsien, välineiden ja pintojen pesu ja desinfiointi on entistäkin tärkeämpää. USDA:n rahoittama tutkimus korostaa tätä seikkaa. Tutkijat ruiskuttivat raakaa kanaa vaarattomalla E. coli -kannalla ja tarkkailivat vapaaehtoisia kokkeja testikeittiöissä. Niistä, jotka pesivät raa'an kanansa, noin neljännes päätyi levittämään bakteeria salaattiinsa. Mutta myös osa niistä, jotka eivät huuhtoneet kanaa, sai bakteereita salaattiin. Mikrobeilla on muitakin mahdollisuuksia selviytyä ja viihtyä kalkkunoissa: sulatus ja kypsennys. Asiantuntijat sanovat, että pakastettuja lintuja ei pitäisi jättää tiskille, koska pöpöt voivat alkaa lisääntyä uloimmissa osissa, jotka sulavat ensin. Sen sijaan he suosittelevat sulattamista jääkaapissa, kylmässä vedessä tai mikroaaltouunissa. Pakastetun kalkkunan voi myös kypsentää, mutta se vie paljon kauemmin. Jotta lintu olisi varmasti kypsää, kannattaa tarkistaa lämpömittarilla, että sen syvimmät ja paksuimmat osat ovat 165-asteisia. Aterian kypsennyksen jälkeenkään et ole vaaravyöhykkeeltä poissa. Jotta kalkkunan ja muiden tähteiden säilyminen olisi turvallista, asiantuntijat sanovat, että ne on säilytettävä jääkaapissa kahden tunnin kuluttua. ___ Associated Pressin terveys- ja tiedeosasto saa tukea Howard Hughes Medical Instituten tiedekasvatusosastolta. AP on yksin vastuussa kaikesta sisällöstä. Väite: Seis! Kiitospäivän kalkkunan peseminen voi levittää pöpöjä.</w:t>
      </w:r>
    </w:p>
    <w:p>
      <w:r>
        <w:rPr>
          <w:b/>
        </w:rPr>
        <w:t xml:space="preserve">Tulos</w:t>
      </w:r>
    </w:p>
    <w:p>
      <w:r>
        <w:t xml:space="preserve">Huuhtele karpalot, perunat ja vihreät pavut. Ruoka-asiantuntijat kuitenkin kehottavat olemaan pesemättä kalkkunaa ennen kuin se laitetaan uuniin kiitospäivänä.</w:t>
      </w:r>
    </w:p>
    <w:p>
      <w:r>
        <w:rPr>
          <w:b/>
        </w:rPr>
        <w:t xml:space="preserve">Esimerkki 2.2198</w:t>
      </w:r>
    </w:p>
    <w:p>
      <w:r>
        <w:t xml:space="preserve">Kohta: Frantzen ja kymmenet muut maanomistajat Keski-Teksasissa ovat liittoutuneet ympäristöryhmien ja konservatiivisesti suuntautuneiden kaupunginhallitusten kanssa vastustaakseen putkijätti Kinder Morganin 430 mailin (690 kilometrin) mittaisen, 2 miljardin dollarin arvoisen maakaasupikaraitiotien reittiä. "Tiedämme nykyään paljon enemmän pohjavesiputkista, tiedämme paljon enemmän uhanalaisista lajeista ja paljon enemmän ympäristön herkkyydestä", Frantzen sanoi. "Ja putkihankkeen toteuttaminen tämänkaltaisen alueen läpi, varsinkin kun sitä voi verrata muihin paikkoihin, joihin putki voitaisiin toteuttaa vieläkin halvemmalla ja paljon helpommin - tämä on idioottimainen ajatus." Kinder Morgan on kuitenkin puolustanut ehdotustaan ja todennut, että se pyrkii helpottamaan putkipulaa ja auttamaan öljynporaajia kuljettamaan Länsi-Teksasin kukoistavaan Permian-altaaseen jäänyttä kaasua Persianlahden rannikon jalostamoihin. Nyt yhtiö käyttää pakkolunastusoikeutta, sillä putken reitistä käytävä ikävä oikeustaistelu uhkaa vaarantaa tulevat hankkeet, jotka kulkevat Keski-Teksasin läpi. Reitin vastustajat haastavat myös Texasin rautatieviranomaiset, jotka antoivat Kinder Morganille vihreää valoa ja hyväksyivät samalla miljoonia dollareita öljy- ja kaasuteollisuudelta. Toisin kuin Dakota Access -putkihanke, joka herätti massiivisia protesteja vuosina 2016 ja 2017, koska sen pelättiin vahingoittavan ympäristöä ja intiaanien pyhiä paikkoja, Teksasin putkihankkeen vastustaminen on suurelta osin jäänyt julkisuudesta pois. Kinder Morganin putkihanke tulee samaan aikaan, kun Permian Basinin öljyn- ja maakaasuntuotannon ennennäkemätön nousu on nostanut maan maailman liuskekivimarkkinoiden eturintamaan. Viime vuonna Yhdysvallat ohitti Venäjän ja Saudi-Arabian ja nousi maailman suurimmaksi raakaöljyntuottajaksi Yhdysvaltain energiaviraston (Energy Information Administration) arvion mukaan. Maakaasu on öljynporauksen sivutuote, ja ilman asianmukaista infrastruktuuria sen siirtämiseksi Permianin altaasta yritykset päätyvät polttamaan ylimääräisen kaasun soihduttamalla, Kinder Morganin tiedottaja Allen Fore sanoi. "Tämän hankkeen tarkoituksena on ottaa maakaasu talteen ja toimittaa se markkinoille", Fore sanoi. Jos putki valmistuu, se toimittaa 16 teksasilaisen piirikunnan läpi kulkiessaan jopa 2 miljardia kuutiojalkaa (56,6 miljoonaa kuutiometriä) maakaasua, joka riittää polttoaineeksi 31 500 kotitalouteen yhden päivän ajaksi. Texasissa on jo nyt maan laajin putkiverkosto, jonka läpi kulkee yli 740 250 kilometriä (460 000 mailia) kanavia. Hanke on kuitenkin keskeisellä sijalla taistelussa, joka on saanut aikaan epätodennäköisen liittouman, joka on koottu eri puolilla osavaltion keskiosaa, jossa on kasvanut vauhti, joka vaatii yhtiötä ohjaamaan putken uudelleen ja vaatii teollisuuden sääntelyn lisäämistä öljyystävällisessä Texasissa. Nämä oudot kumppanit ovat pitäneet kaupungintaloja, muodostaneet ruohonjuuritason kampanjoita ja nostaneet kanteita Kinder Morgania vastaan. Reitin vastustajat ovat viitanneet alueen huokoisen Edwardsin pohjavesiputken mahdolliseen saastumiseen, sen vaikutuksiin ympäristön kannalta herkällä alueella sekä siihen, että reititysprosessista puuttuu yleisön osallistuminen ja valvonta. Kinder Morgan on toistuvasti todennut, ettei putkilinja aiheuta mitään turvallisuusuhkaa. On myös huolestuttavaa, että Kinder Morganin menestys loisi ennakkotapauksen muille yhtiöille, jotka ovat kiinnostuneita rakentamaan putkia Hill Countryn läpi, sanoi Chuck Lesniak, joka toimii Yhdysvaltain liikenneministeriön Pipeline and Hazardous Materials Safety Administrationin neuvoa-antavassa komiteassa. "Tiedän, että teollisuus kiinnittää huomiota tähän hankkeeseen ja oikeudellisiin kysymyksiin, sillä jos Kinder Morganin hanke menee pieleen, sillä on oikeudellisesta näkökulmasta valtavat vaikutukset muihin Teksasiin ehdotettuihin putkihankkeisiin", Lesniak sanoi. Tuomari on antanut tuomion Houstonissa sijaitsevan yhtiön hyväksi yhdessä oikeudellisessa haasteessa, jossa hanke yritettiin estää sillä perusteella, että Texas Railroad Commission ei tarjoa riittävästi osavaltion valvontaa tai sääntelyä. Fore sanoi, että yhtiö on tehnyt 150 reittisovitusta eikä se harkitse putkilinjan reitin muuttamista. Yhtiö on aloittanut alustavat työt, kuten rakennusalueen merkitsemisen ja maan tasaamisen, mutta putkea ei ole vielä laskettu maahan. Maaseudun maanomistajien ja maan haltuunottoa tavoittelevien yritysten väliset yhteenotot eivät ole harvinaisia Teksasissa, jossa arviolta 95 prosenttia maasta on yksityisomistuksessa. Vaikka maanomistajille maksetaan korvaus siitä, että putkijohtoyhtiöt käyttävät palvelusoikeuksia, he väittävät usein, että annettu raha ei riitä. Toisin kuin Texas Public Utility Commissionin säännöt, joita sähkö-, puhelin- ja vesilaitosten on noudatettava, öljy- ja kaasuyhtiöiden ei tarvitse hakea ehdotetulle reitille Texas Railroad Commissionin tai asianomaisten kuntien hyväksyntää. Niillä ei myöskään ole virallista julkista prosessia, jossa ne voisivat kuulla asianomaisia maanomistajia. Komissio on sanonut, ettei se hyväksy sitä, onko putki tarpeellinen. "Hyväksymme sen, ovatko he täyttäneet tietyt vaatimukset ja ovatko he antaneet meille tarvitsemamme tiedot, jotta tiedämme, että kyseessä on putkilinja, jota aiotaan rakentaa, jotta voimme mennä tarkastamaan sen ja sisällyttää sen tarkastusaikatauluumme", sanoi Railroad Commissionin tiedottaja Ramona Nye. Teksasin putkiteollisuuden valvonnan puute antaa yhtiöille mahdollisuuden tehdä yksipuolisia päätöksiä parhaasta reitistä, sanoi Luke Ellis, asianajaja, joka edustaa noin 40 maanomistajaa, Frantzen mukaan lukien, kiistoissaan Kinder Morganin kanssa. Frantzenille se voi merkitä loppua hänen elämäntavalleen 260 hehtaarin (105 hehtaarin) tilallaan. Hän kutsui sitä tunteelliseksi hetkeksi, kun hän poimi eräänä kesäpäivänä maatilaltaan hirvensarvien koteloita. "Kukaan ei ole taistellut (Kinder Morgania) vastaan kovemmin eikä kukaan ole taistellut heitä vastaan kauemmin kuin me Hill Countryssä", hän sanoi. ___ Seuraa Clarice Silberia Twitterissä: https://twitter.com/ClariceSilber Väite: epätodennäköinen liitto taistelee putkea vastaan Texasin Hill Countryssä.</w:t>
      </w:r>
    </w:p>
    <w:p>
      <w:r>
        <w:rPr>
          <w:b/>
        </w:rPr>
        <w:t xml:space="preserve">Tulos</w:t>
      </w:r>
    </w:p>
    <w:p>
      <w:r>
        <w:t xml:space="preserve">Yksi Yhdysvaltojen pisimmistä ehdotetuista uusista maakaasuputkista on suunniteltu kulkevan Heath Frantzenin tilan läpi Texas Hill Country -maisemassa, jossa yli 600 valkohäntäpeuraa ja trofee-akselihirveä laiduntaa metsästystilalla, jonka hänen perheensä on omistanut kolmen sukupolven ajan.</w:t>
      </w:r>
    </w:p>
    <w:p>
      <w:r>
        <w:rPr>
          <w:b/>
        </w:rPr>
        <w:t xml:space="preserve">Esimerkki 2.2199</w:t>
      </w:r>
    </w:p>
    <w:p>
      <w:r>
        <w:t xml:space="preserve">Kohta: Yhä useammat Kiinan maakunnat ovat alkaneet tarjota yleisölle koronavirustestejä estääkseen epidemian uusiutumisen yritystoiminnan jatkuessa. Samaan aikaan paikalliset viranomaiset tarjoavat asukkaille kuponkeja toivoen, että he käyttäisivät rahaa elvyttääkseen tautiepidemian runtelemaa taloutta. Kiinan odotetaan perjantaina raportoivan, että sen talous supistui 6,5 prosenttia ensimmäisellä vuosineljänneksellä, mikä olisi ensimmäinen supistuminen sitten ainakin vuoden 1992, jolloin se alkoi julkaista neljännesvuosittaisia bruttokansantuotetietoja (BKT). Kansallisen terveyskomission mukaan uudet tuontitapaukset vähenivät keskiviikkona 34:ään edellispäivän 36:sta, mikä oli jo kolmas päivä peräkkäin, kun rajatarkastuksia on tiukennettu, kansainvälisiä lentoja on vähennetty ja ulkomaalaisten maahantulo on kielletty. Paikallisesti tarttuneiden tapausten määrä nousi kuitenkin 12:een edellispäivän 10:stä, ja Pekingissä todettiin kolme uutta paikallista tapausta, ensimmäiset sitten 23. maaliskuuta. Muut keskiviikon uudet paikalliset tapaukset olivat Heilongjiangin ja Guangdongin maakunnissa, jotka molemmat ovat taistelleet tartunnan saaneiden matkustajien, lähinnä ulkomailta palaavien kiinalaisten, tulvaa vastaan. Kaiken kaikkiaan Manner-Kiinassa raportoitiin keskiviikkona 46 uutta vahvistettua tapausta, mikä on sama määrä kuin päivää aiemmin, ja vahvistettujen tapausten kokonaismäärä on 82 341. Torstaina valtion televisio kertoi, että presidentti Xi Jinping oli hyväksynyt 4 000 armeijan lääkintähenkilöstöön kuuluvan henkilön vetämisen pois keskisessä Hubein maakunnassa, josta tautitapaus sai alkunsa, mikä on toinen virstanpylväs maakunnan ja sen pääkaupungin Wuhanin palatessa kohti normaalia tilannetta. Aikaisemmin tässä kuussa Wuhan poisti lukituksen, joka oli lamauttanut 11 miljoonan asukkaan kaupungin yli kahdeksi kuukaudeksi. Luoteinen Shanxin maakunta ilmoitti torstaina, että se aikoo tarjota nukleiinihappotestejä yleisölle, jotta koronaviruspotilaat voitaisiin havaita, eristää ja hoitaa mahdollisimman varhaisessa vaiheessa. Testausta tuetaan osittain, ja sitä tarjotaan niille, joiden on suoritettava testi, sekä asukkaille, jotka haluavat testin, maakunnan viranomaiset ilmoittivat. Koillisessa Heilongjiangin maakunnassa, joka taistelee Venäjältä rajan ylittäneiden kiinalaisten aiheuttamien tapausten tulvaa vastaan, Harbinin kaupunki alkoi myös tarjota virustestejä tällä viikolla asukkaille, jotka haluavat niitä, kertoivat paikalliset tiedotusvälineet. Samaan aikaan useammat kaupungit ovat käynnistäneet toimenpiteitä kulutuksen edistämiseksi. Itäinen Wenzhoun kaupunki ilmoitti jakavansa 1,8 miljardin juanin arvosta ostoskuponkeja. Wuhan aikoo toteuttaa samanlaisia toimia pian, sen kauppatoimisto kertoi verkkosivuillaan torstaina. Heilongjiangissa todettiin 16 uutta tuontitapausta, jotka kaikki olivat Venäjältä tulleita kiinalaisia. Myös Kiinan naapurialueella Sisä-Mongoliassa havaittiin Venäjältä tuotuja tapauksia. Guangdongissa havaittiin viisi uutta tapausta, jotka liittyivät ulkomailta tulleisiin matkustajiin. Uusien oireettomien tapausten määrä nousi 64:ään edellispäivän 57:stä. Kiina ei laske vahvistettujen tapausten määrään potilaita, joilla ei ole kliinisiä oireita, kuten yskää tai kuumetta. Osa uusista vahvistetuista tapauksista oli aiemmin laskettu oireettomiksi. Väite: Kiinaan tuodut koronavirustapaukset vähenevät, mutta paikalliset tartunnat lisääntyvät.</w:t>
      </w:r>
    </w:p>
    <w:p>
      <w:r>
        <w:rPr>
          <w:b/>
        </w:rPr>
        <w:t xml:space="preserve">Tulos</w:t>
      </w:r>
    </w:p>
    <w:p>
      <w:r>
        <w:t xml:space="preserve">Kiina raportoi torstaina vähemmän uusia koronavirustapauksia, jotka koskivat ulkomailta saapuvia matkustajia, mutta kertoi paikallisesti tarttuvien tartuntojen lisääntyneen, ja pääkaupungissa Pekingissä todettiin uusia paikallisia tapauksia ensimmäistä kertaa yli kolmeen viikkoon.</w:t>
      </w:r>
    </w:p>
    <w:p>
      <w:r>
        <w:rPr>
          <w:b/>
        </w:rPr>
        <w:t xml:space="preserve">Esimerkki 2.2200</w:t>
      </w:r>
    </w:p>
    <w:p>
      <w:r>
        <w:t xml:space="preserve">Kohta: "Jutussa kerrottiin, että robottimenetelmä oli kalliimpi kuin tavallinen kirurginen eturauhasen poisto. Lisäksi siinä kerrottiin laitteiden hankintaan ja käyttöön liittyvistä kuluista. Jutusta ei käy selville, mitä hyötyä, jos hyötyä, on robottiprostatektomiasta tavanomaisen kirurgisen eturauhasen poiston sijaan. Jutussa ei keskusteltu sairaalassaoloaikojen lyhenemisestä tai toipumisajan lyhenemisestä, joita on raportoitu tämän lähestymistavan yhteydessä. Vaikka nämä ovatkin lyhytaikaisia etuja, ne saattavat kiinnostaa tiettyjä potilaita. Tässä mielessä tarina oli kääntöpuoli siitä, mitä usein näemme - liioiteltuja hyötyjä ja mainitsematta haittoja. Tässä jutussa mainitaan haitat (vaikka tiedot ovat peräisin puolueellisesta kirjallisuuskatsauksesta), mutta ei hyötyjä. Juttu antaa lukijoille joitakin mahdollisesti mielenkiintoisia kysymyksiä, jotka voi esittää lääkärille (esim. kuinka monta tällaista leikkausta olette tehneet tällä laitteistolla; onko tämä lähestymistapa paras syöpätyypilleni, joka minulla on, eli varhaisvaiheen vai pitkälle edenneen syövän hoitoon). Jutussa mainitaan ohimennen mahdolliset haitat, kuten impotenssi ja inkontinenssi, ja viitataan lokakuussa julkaistuun tutkimukseen. Jutussa ei kuitenkaan käsitelty yhtä sen esiin nostamista keskeisistä kysymyksistä. Jutussa mainittiin esimerkiksi, että kirurgin on tehtävä 80 toimenpidettä tällä laitteistolla varmistaakseen, ettei syöpäkudosta jää jäljelle. Juttu olisi voinut täydentää tätä ajatusta ja tuoda esiin, mitä seurauksia syöpäkudoksen jättämisestä jäljelle on terveydellisten seurausten kannalta. Jutussa todettiin, että julkaisussa, josta raportoitiin, tarkasteltiin tietoja useista aiemmin julkaistuista raporteista. Sen jälkeen jutussa poimittiin useita merkittäviä seikkoja, joilla korostettiin joitakin muuttujia, jotka vaikuttavat potilaiden kannalta kiinnostaviin tuloksiin. Juttua olisi voitu parantaa mainitsemalla pelkkään kirjallisuuskatsaukseen liittyvät heikkoudet tai ennakkoluulot. Kyseessä ei ole systemaattinen kirjallisuuskatsaus tai meta-analyysi. Tämä on pelkkä kirjallisuuskatsaus, ja menetelmät ovat puutteellisia - esimerkiksi kirjoittajat valitsivat 68 artikkelia 412:stä valinta-/sulkemisperusteella ""...ne, joilla on suurin merkitys artikkelin kannalta"". Jutussa ei harjoitettu avointa tautien lietsontaa. Olisi ehkä ollut hyödyllistä todeta, että kaikki eturauhassyövät eivät johda sairastuvuuteen tai kuolleisuuteen, mikä tarkoittaa, että kaikki eturauhassyöjät eivät tarvitse aktiivista hoitoa. Jutussa ei käytetä alan asiantuntijoiden kommentteja, joilla ei ole suoraa yhteyttä raportoituun tutkimukseen. Jutussa mainittiin, että raportoidun tutkimuksen tekijät eivät vertailleet robottikirurgian komplikaatioita perinteiseen kirurgiaan. Täydellisessä maailmassa olisimme toivoneet, että jutussa olisi joka tapauksessa tutkittu näitä tietoja. Jutussa mainittiin, että robottiprotatektomia oli "hallitseva lähestymistapa" tähän toimenpiteeseen Yhdysvalloissa. Tämä on kuitenkin Australiasta kotoisin olevan lääkärin virheellinen väite. Sen suosio on varmasti kasvussa, mutta se ei tee siitä hallitsevaa lähestymistapaa. Jutussa todettiin, että robottiprotatektomia ei ole uusi toimenpide. Ei näytä luottavan yksinomaan lehdistötiedotteeseen." Väite: Robotilla tehtävään eturauhasleikkaukseen liittyy haittapuolia, tarvitaan lisää tietoa</w:t>
      </w:r>
    </w:p>
    <w:p>
      <w:r>
        <w:rPr>
          <w:b/>
        </w:rPr>
        <w:t xml:space="preserve">Tulos</w:t>
      </w:r>
    </w:p>
    <w:p>
      <w:r>
        <w:t xml:space="preserve">Tässä jutussa käsitellään tutkimusta, jossa tutkitaan robottiprostatektomian käyttöön liittyviä kustannuksia, haittoja ja lääkärikokemuksen vaikutusta. Juttu nosti esiin joitakin tärkeitä kysymyksiä, joita ei yleensä oteta esille potilaan ja lääkärin välisissä keskusteluissa. Jutussa tuotiin esiin joitakin mahdollisia hälytysmerkkejä lääkärikokemuksen osalta, mutta siinä ei kuitenkaan tutkittu kriittisesti, mitä hyötyä tästä kirurgisesta lähestymistavasta voisi olla, jos sellaista on. Vaikka on arvokasta tietää, että kun kirurgi on suorittanut 80 tämäntyyppistä toimenpidettä, hän ei enää jätä syöpäkudosta jälkeensä, on myös tärkeää tietää, onko tämän kalliimman toimenpiteen suorittamisesta mitään lisäarvoa. Tarina on tärkeä muistutus kuluttajille siitä, että nykyaikaisemmalta kuulostavat lähestymistavat eivät välttämättä tarjoa potilaalle vähemmän ongelmia aiheuttavaa kokemusta. Tämä tarina antaa kuluttajille esimerkin siitä, miten tärkeää on tietää sekä hyödyt että haitat, jotka liittyvät mihin tahansa hoitovaihtoehtoon, jota he harkitsevat. Lisäksi tarina tuo esiin sen, että uudemmat tai näennäisesti kehittyneemmät hoidot eivät aina ole parempia kuin vähemmän kehittyneet vaihtoehdot.</w:t>
      </w:r>
    </w:p>
    <w:p>
      <w:r>
        <w:rPr>
          <w:b/>
        </w:rPr>
        <w:t xml:space="preserve">Esimerkki 2.2201</w:t>
      </w:r>
    </w:p>
    <w:p>
      <w:r>
        <w:t xml:space="preserve">Kohta: Arkistokuvassa kasviperäisiä, vitamiini- ja kivennäispillerituotteita. REUTERS/File Hallituksen tilintarkastusviraston (Government Accountability Office) tutkijat havaitsivat peitetehtävään perustuvassa tutkinnassaan myös, että joidenkin lisäravinteiden pakkausmerkinnöissä väitetään, että ne ehkäisevät tai parantavat diabeteksen tai sydänsairauksien kaltaisia vaivoja - mikä on selvä Yhdysvaltain lainsäädännön rikkomus. GAO:n henkilökunta otti kohteeksi iäkkäiden kuluttajien suosimat ravintolisät ja esiintyi iäkkäinä ostajina kaupoissa tai puhelimitse. "Kaikkein törkeimpiin käytäntöihin kuuluivat epäilyttävät markkinointiväitteet, joiden mukaan ravintolisä ehkäisee tai parantaa erittäin vakavia sairauksia, kuten syöpää ja sydän- ja verisuonitauteja", GAO totesi keskiviikkona senaatin kuulemistilaisuudessa julkaistussa raportissa. Esimerkiksi eräälle lisäravinteiden erikoisliikkeessä asioineelle kerrottiin, että valkosipulivalmistetta voisi ottaa määrättyjen verenpainelääkkeiden sijasta. Toiselle työntekijälle, joka esitti unohduksissaan olevaa iäkästä kuluttajaa, myyjä kertoi, että hän voisi ottaa aspiriinia ja ginkgo bilobaa yhdessä ilman haittaa. Food and Drug Administration on sanonut, että tämä yhdistelmä voi aiheuttaa sisäistä verenvuotoa. GAO, joka tekee tutkimuksia kongressin puolesta, sanoi myös, että se löysi pieniä määriä mahdollisesti haitallisia epäpuhtauksia, kuten lyijyä ja arseenia, mutta pitoisuudet eivät ylitä liittovaltion ohjeita. GAO:n mukaan torjunta-ainepitoisuudet ylittivät kuitenkin FDA:n neuvoa-antavat tasot, ja 16 testatuista 40 lisäravinteesta rikkoisi FDA:n toleranssirajaa. Valmistajat kertoivat GAO:lle olevansa huolissaan saastumislöydöksistä, mutta "todetut tasot olivat liian alhaisia herättääkseen ongelmia" omissa testeissään. "Kun otetaan huomioon lisäravinteiden odotettu yleisesti ottaen pieni kulutus, emme usko, että nämä tasot aiheuttavat merkittävää riskiä terveydelle", FDA:n apulaiskomissaari Joshua Sharfstein sanoi senaatin ikääntymiskomiteaa varten valmistelluissa huomautuksissaan. Toisin kuin reseptilääkkeet, FDA ei hyväksy ravintolisiä ennen niiden myyntiä. Liittovaltion kauppakomissio (Federal Trade Commission) sääntelee kasviperäisten ravintolisien markkinointia, sillä ne eivät saa väittää hoitavansa sairauksia. Vaatimukset valvonnan tehostamisesta ovat kuitenkin lisääntyneet. Institute of Medicinen asiantuntijat ovat todenneet, että FDA:n on käytettävä ravintolisiä säännellessään samoja tiukkoja normeja kuin lääkkeitä säännellessään, ja aiemmin tällä viikolla GAO totesi, että FDA:n olisi pyydettävä kongressilta lisää valtaa ravintolisiä koskevaan sääntelyyn. Jotkut lainsäätäjät, kuten republikaanisenaattori John McCain Arizonasta, ovat ehdottaneet lainsäädäntöä, jolla tehostettaisiin viraston lisäravinteiden valvontaa. Sharfsteinin mukaan FDA:n on pakko etsiä ongelmia vasta tuotteen myynnin jälkeen, kun se on käynyt läpi lääketieteellistä kirjallisuutta ja analysoinut valituksia. Hän sanoi, että virasto on ryhtynyt toimiin auttaakseen kymmenien pilaantuneiden ravintolisien takaisinvedossa ja varoittaakseen kuluttajia vaarallisista tuotteista. Väite: Yrttejä ja ravintolisiä myydään usein harhaanjohtavasti: USA:n raportti.</w:t>
      </w:r>
    </w:p>
    <w:p>
      <w:r>
        <w:rPr>
          <w:b/>
        </w:rPr>
        <w:t xml:space="preserve">Tulos</w:t>
      </w:r>
    </w:p>
    <w:p>
      <w:r>
        <w:t xml:space="preserve">Yhdysvaltain hallituksen tekemän tutkimuksen mukaan ginsengin, echinacean ja muiden kasviperäisten ja ravintolisien myyjät ylittävät usein rajan markkinoidessaan tuotteitaan ja kertovat kuluttajille, että pillerit voivat parantaa syövän tai korvata reseptilääkkeet.</w:t>
      </w:r>
    </w:p>
    <w:p>
      <w:r>
        <w:rPr>
          <w:b/>
        </w:rPr>
        <w:t xml:space="preserve">Esimerkki 2.2202</w:t>
      </w:r>
    </w:p>
    <w:p>
      <w:r>
        <w:t xml:space="preserve">Kohta: Vuonna 2019 huumeiden tahattomia yliannostuskuolemia oli 308, mikä on vähemmän kuin 314 vuonna 2018 ja vähemmän kuin vuonna 2016, jolloin kuolemantapauksia oli 336. Tämä käy ilmi Behavioral Healthcare, Developmental Disabilities and Hospitals -osaston julkaisemista alustavista luvuista. Noin 83 prosenttia eli 256 viime vuoden kuolemantapauksista liittyi opioideihin, virasto kertoi. "Olemme tyytyväisiä nähdessämme, että luvut ovat laskeneet jo kolmatta vuotta peräkkäin", viraston vt. johtaja Kathryn Power sanoi sähköpostitse lähettämässään lausunnossa. "Samaan aikaan tiedämme, että taistelemme edelleen yliannostusepidemiaa vastaan, ja kun kamppailemme tänään koronaviruksen kanssa, on tärkeämpää kuin koskaan, että pidämme toimintamme keskittyneenä ja yhdistämme Rhode Islandin asukkaat kriittisiin resursseihin ja tukeen." Ennen vuonna 2017 alkanutta nykyistä vähentämistä huumeiden tahattomien yliannostusten aiheuttamat kuolemantapaukset kasvoivat 143 prosenttia, 138:sta vuonna 2009 336:een vuonna 2016. Väite: Yliannostuskuolemat laskivat hieman viime vuonna verrattuna vuoteen 2018.</w:t>
      </w:r>
    </w:p>
    <w:p>
      <w:r>
        <w:rPr>
          <w:b/>
        </w:rPr>
        <w:t xml:space="preserve">Tulos</w:t>
      </w:r>
    </w:p>
    <w:p>
      <w:r>
        <w:t xml:space="preserve">Rhode Islandin osavaltion viranomaiset ilmoittivat keskiviikkona, että huumeiden tahattomien yliannostuskuolemien määrä laski hieman viime vuonna vuoteen 2018 verrattuna ja on laskenut yli 8 prosenttia vuodesta 2016.</w:t>
      </w:r>
    </w:p>
    <w:p>
      <w:r>
        <w:rPr>
          <w:b/>
        </w:rPr>
        <w:t xml:space="preserve">Esimerkki 2.2203</w:t>
      </w:r>
    </w:p>
    <w:p>
      <w:r>
        <w:t xml:space="preserve">Kohta: Noin 2 vuotta sitten olimme vaimoni kanssa risteilyllä läntisellä Välimerellä Princess-laivalla. Illallisella huomasimme iäkkään naisen istuvan yksin pääravintolan portaikon kaiteella. Huomasin myös, että koko henkilökunta, laivan päällystö, tarjoilijat, apulaiset jne. näyttivät tuntevan tämän naisen hyvin. Kysyin tarjoilijaltamme, kuka tämä nainen oli, ja odotin saavani vastauksen, että hän omistaa linjan, mutta hän sanoi tietävänsä vain, että nainen oli ollut laivalla neljä viimeistä risteilyä peräkkäin. Poistuessamme ruokasalista eräänä iltana kiinnitin hänen huomionsa ja pysähdyin tervehtimään. Juttelimme ja sanoin: "Olette käsittääkseni ollut tällä laivalla viimeiset neljä risteilyä". Hän vastasi: "Kyllä, se on totta." Totesin: "En ymmärrä", ja hän vastasi taukoamatta: "Se on halvempaa kuin hoitokoti." Tulevaisuudessani ei siis ole hoitokotia. Kun tulen vanhaksi ja heikkokuntoiseksi, menen Princess-risteilyalukselle. Hoitokoti maksaa keskimäärin 200 dollaria päivässä. Olen tarkistanut Princessin varaukset ja voin saada pitkäaikaisalennuksen ja seniorialennuksen hintaan 135 dollaria päivässä. Jäljelle jää 65 dollaria päivässä:  1. Juomarahat, jotka ovat vain 10 dollaria päivässä. 2. Saan jopa 10 ateriaa päivässä (upeaa ruokaa, ei laitosruokaa), jos pystyn kävelemään ravintolaan, tai voin tilata huonepalvelun (mikä tarkoittaa, että voin syödä aamiaisen sänkyyn viikon jokaisena päivänä). 3. Princessillä on jopa kolme uima-allasta, kuntosali, ilmaiset pesu- ja kuivausrummut ja esityksiä joka ilta. 4. Heillä on ilmaista hammastahnaa ja partaveitsiä sekä ilmaista saippuaa ja shampoota. 5. He jopa kohtelevat sinua kuin asiakasta, eivät potilasta. Viiden dollarin ylimääräinen tippi saa koko henkilökunnan kiirehtimään auttamaan sinua. 6. Saan tavata uusia ihmisiä 7 tai 14 päivän välein! 7. Televisio rikki? Hehkulamppu on vaihdettava? Pitääkö patja vaihtaa? Ei ongelmaa! He korjaavat kaiken ja pyytävät anteeksi vaivannäköäsi. 8. Puhtaat lakanat ja pyyhkeet joka päivä, eikä sinun tarvitse edes pyytää niitä. 9. Jos kaadut vanhainkodissa ja murrat lonkkasi, olet Medicare-järjestelmässä; jos kaadut ja murrat lonkkasi Princess-laivalla, he päivittävät sinut sviittiin loppuelämäksesi. 10. Aluksella on aina lääkäri. Pidä nyt kiinni parhaasta! Haluatko nähdä Etelä-Amerikan, Panaman kanavan, Tahitin, Australian, Uuden-Seelannin, Aasian tai kerro mihin haluat mennä? Princessillä on laiva valmiina. Joten älkää etsikö minua hoitokodista, soittakaa vain rannalta laivaan. PS: Äläkä unohda, että kun kuolet, he vain heittävät sinut laidan yli ilmaiseksi. Alkuperä:   Vaikka "risteilyaluksesta" on tullut yleistynyt kertomus, tämän sähköisen tarinan aikaisemmassa muodossa ei ollut kyse luksuslaivasta vaan hotellista. Vuonna 2003 tämän vanhainkodin hoitokustannuksia vastaan suunnatun vitsin kirjoittaja vannoi kirjailijan menevän Holiday Inniin, kun harmaita hiuksia tulee liikaa. Vuoteen 2004 mennessä osa "risteilyaluksen" tarinassa nyt esiintyvistä numeroiduista kohdista oli paikallaan, joskin versiossa, jossa vanhustenhoitoa korvaavaksi asunnoksi väitettiin pikemminkin Holiday Inniä kuin Princessiä (esim. "TV rikki? Lamppu vaihdettava? Patja on vaihdettava? Ei ongelmaa! He korjaavat kaiken ja pyytävät anteeksi vaivannäköä"). Vuoteen 2005 mennessä numeroituja kohtia oli lisätty lisää, mukaan lukien joitakin risteilykohtaisia kohtia (esim. "Laivalla on aina lääkäri" ja "Äläkä unohda, että kun kuolet, he vain heittävät sinut laidan yli maksutta"). Vuoteen 2005 mennessä myös se, mikä oli alkanut yhden kirjoittajan väitteenä hänen mielikuvituksellisista tulevaisuudensuunnitelmistaan, oli alettu esittää risteilyaluksella elävän vanhan naisen todellisina huomioina. Tässä kohtaa folkloristiikka ja todellisuus kohtaavat: vaikka "vanhan naisen" kertomus on selvästi kehittynyt aiemmista kappaleista, joissa kerrottiin Holiday Inn -hotelliin liittyvistä, mielikuvituksellisista eläkesuunnitelmista, jotkut korkean iän saavuttaneet ihmiset ovat todellakin asuneet risteilyaluksilla. Bea Muller, 86-vuotias eläkeläinen, asettui Cunardin Queen Elizabeth 2 -alukselle 5. tammikuuta 2000. Hänen miehensä oli kuollut, kun pariskunta oli maailmanristeilyllä yksitoista kuukautta aiemmin, ja sen sijaan, että rouva Muller olisi valinnut vanhainkodin, hän myi talonsa ja omaisuutensa ja varasi itselleen paikan laivalta. Kuukausi- tai vuosimaksun sijaan Mullerin kerrottiin vuonna 2001 maksavan sitä mukaa kuin hän kulki ja varanneen risteilyn toisensa jälkeen. Kanta-asiakasalennusten ansiosta hänen kokonaiskustannuksensa olivat noin 5 000 dollaria kuukaudessa. (Risteilyjen hinnat ovat sittemmin nousseet, mikä on syytä pitää mielessä niiden, jotka suunnittelevat samanlaisia suunnitelmia. Lisäksi Mullerin majoitus oli pieni ja ikkunaton: 10 × 10 jalan hytti, johon mahtui hädin tuskin sänky, radio ja televisio, ja kylpyhuone oli pienempi kuin tavallisen kodin vaatehuone.) Mullerilla oli myös pieni ja ikkunaton hytti. Ahtaudesta huolimatta Muller oli tyytyväinen elämäänsä laivalla. "Minulla on kokoaikainen palvelijapalvelu, upeat ruokasalit, lääkärit, terveyskeskus (jossa hän toimii vapaaehtoisena), kylpylä, kauneushoitola, tietokonekeskus, viihdettä, kulttuuritoimintaa ja mikä parasta, tanssia ja bridgeä."  (Muller kuoli vuonna 2013, ja Queen Elizabeth 2 poistui käytöstä vuonna 2008.) Bea Muller ei ollut ensimmäinen pitkäaikainen risteilijä: Cunardilla oli aiempi vieras, Clair MacBeth, joka asui laivalla 14 vuotta. Northwestern-yliopiston geriatri sanoo, että risteilyaluksella eläminen on toteuttamiskelpoinen ja kustannustehokas vaihtoehto vanhainkodille. Tohtori Lee Lindquist, joka toimii opettajana Northwesternin Feinberg School of Medicine -yliopistossa, vertasi kustannuksia (20 vuoden odotettavissa olevan eliniän aikana), joita aiheutuisi muutosta vanhainkotiin, hoitokotiin ja risteilyalukseen, mukaan lukien akuuttien sairauksien hoitokulut, Medicare-korvaukset ja muut tekijät. Hän totesi, että risteilyaluksella asumisen nettokustannukset olivat vain noin 2 000 dollaria korkeammat kuin vaihtoehtojen (230 000 dollaria verrattuna 228 000 dollariin) ja että se tarjosi laadukkaampaa palvelua. "Risteilyalukset tarjoavat niin paljon mukavuuksia - esimerkiksi kolme ateriaa päivässä, usein tarvittaessa saattajat aterioille, huonepalvelua, viihdettä, esteettömiä saleja ja hyttejä, siivous- ja pesulapalveluja sekä lääkäreitä aluksella - että niitä voitaisiin pitää kelluvana hoivakotina", Lindquist sanoo. Lindquistin mukaan suunnitelma soveltuisi parhaiten senioreille, jotka tarvitsevat vain vähän hoitoa. "Risteilylaivahoitoon soveltuvat parhaiten seniorit, jotka nauttivat matkustamisesta, joiden kognitiivinen toimintakyky on hyvä tai erinomainen mutta jotka tarvitsevat jonkin verran apua päivittäisissä toiminnoissa. Aivan kuten avohoidossa, jos asukkaat sairastuisivat akuutisti tai tarvitsisivat enemmän hoitoa, heidän olisi lähdettävä." Vaikka Lindquistin havainnot näyttäisivät tukevan sitä, että luksuslaivalla asuminen on halvempaa kuin vanhainkodissa asuminen, haluaisimme tutkia hänen tutkimustaan suhteessa hänen tarkastelemiinsa hoitolaitostyyppeihin ja risteilylaivojen kustannuksiin, ennen kuin voisimme ottaa kantaa hänen arvioonsa. (Hän on saattanut esimerkiksi verrata vain hyvin kalliita vanhainkoteja halvimpiin majoituspaikkoihin, joita tarjotaan laivoilla, jotka eivät ole kovinkaan hyvässä maineessa.) Olivatpa Lindquistin havainnot sitten kuinka päteviä tahansa, kustannukset ovat kuitenkin vain yksi osatekijä valittaessa asuinpaikkaa eläkkeelle jäämisen jälkeen. Kultaisen iän saavuttaneet ihmiset, jotka päättävät asua pysyvästi risteilyaluksilla, uhraavat perheensä ja ystäviensä läheisyyden; heidän lähimmät ja rakkaimmat ystävänsä eivät ole enää vain lyhyen automatkan päässä. Lapsilleen ja lapsenlapsilleen omistautuneet saattavat hyvinkin pitää tätä liian korkeana hintana maksettavaksi, riippumatta siitä, mitä taulukkolaskelma sanoo suhteellisista taloudellisista kustannuksista. Samoin ne, joilla ei ole jälkeläisiä mutta jotka ovat mukana yhteisöissään tai joilla on useita vahvoja ystävyyssuhteita, eivät ehkä halua valita kulkurielämää, koska se merkitsisi luopumista siitä, mikä antaa heille iloa. Väite: Jotkut ihmiset ovat vältelleet vanhainkoteja ja asuvat risteilyaluksilla.</w:t>
      </w:r>
    </w:p>
    <w:p>
      <w:r>
        <w:rPr>
          <w:b/>
        </w:rPr>
        <w:t xml:space="preserve">Tulos</w:t>
      </w:r>
    </w:p>
    <w:p>
      <w:r>
        <w:t xml:space="preserve">Lisäksi elämä risteilyaluksella tarkoittaa tuttavuuksia toisensa jälkeen, mutta ei mitään pysyviä ja syvällisiä suhteita. Matkustajat lähtevät laivasta palatakseen normaaliin elämäänsä yhden tai kahden viikon lomansa päätyttyä, mikä tarkoittaa, että heidän kanssaan solmitut ystävyyssuhteet päätyvät hyvin nopeasti "Pidetään yhteyttä" -laatikkoon. Henkilökunnan osalta voidaan todeta, että vaikka sarjaristeilijät voivat luoda syvästi ystävällisiä suhteita joihinkin linjan työntekijöihin, nämä suhteet ovat luonnostaan rajallisia jo luonteensa vuoksi: riippumatta siitä, kuinka läheisiltä tällaiset suhteet näyttävät, laivojen työntekijöiden on oltava kunnioittavia maksavia matkustajia kohtaan, joten ystävyyden kannalta ratkaiseva rehellisyys ei voi koskaan olla osa tällaista kanssakäymistä. Risteilyaluksen muuttaminen pysyväksi osoitteeksi ei siis sovi kaikille. Vaikka ne, jotka viihtyvät pinnallisten asioiden jatkuvassa ruokavaliossa, viihtyvät hyvin, ne, jotka kaipaavat ainakin muutaman todellisen ystävyyssuhteen lohdutusta, tuntevat todennäköisesti olonsa yksinäiseksi, vaikka asuisivatkin väkijoukon keskellä.</w:t>
      </w:r>
    </w:p>
    <w:p>
      <w:r>
        <w:rPr>
          <w:b/>
        </w:rPr>
        <w:t xml:space="preserve">Esimerkki 2.2204</w:t>
      </w:r>
    </w:p>
    <w:p>
      <w:r>
        <w:t xml:space="preserve">Kohta: Tämä täydentää ruotsalaisen yrityksen viime kuussa antamaa ilmoitusta, jonka mukaan se lisää kapasiteettia 60 prosenttia. Ilmanvaihtolaitteiden valmistajilla on paineita lisätä tuotantoa, kun sairaalat ympäri maailmaa hukkuvat koronaviruspotilaisiin. Samaan aikaan pandemia häiritsee tärkeiden hengityskoneiden osien, kuten letkujen, venttiilien, moottoreiden ja elektroniikan, kuljetusta ja toimituksia. "Sairaaloiden tehohoitoyksiköissä käytettävien kehittyneiden hengityskoneiden kysyntä kasvaa edelleen maailmanlaajuisesti COVID-19-pandemian puhkeamisen seurauksena", Getinge sanoi lausunnossaan. Yritys kertoi 16. maaliskuuta, että se oli jo nostanut tuotantoa huomattavasti ja siirtynyt hengityskonetehtaallaan yhdestä työvuorosta lähes kahteen, ja se aikoi lisätä tuotantoa nopeasti edelleen, vaikka se kärsi komponenttipulasta. Seuraavana päivänä Getinge, jolla on omien sanojensa mukaan noin 25 prosentin osuus maailmanlaajuisista hengityskonemarkkinoista, ilmoitti lisäävänsä kapasiteettiaan 60 prosenttia. Vuonna 2019 se valmisti 10 000 hengityskonetta, laitteita, jotka ovat ratkaisevan tärkeitä hoidettaessa potilaita, jotka sairastuvat kriittisesti COVID-19-tautiin, joka on uuden koronaviruksen aiheuttama tauti. Puutteen torjumiseksi jotkin maat, kuten Italia, Britannia ja Yhdysvallat, ovat kutsuneet autonvalmistajia ja ilmailu- ja avaruusteollisuuden valmistajia aloittamaan hengityskoneiden tuotannon. Sunnuntaina sähköautovalmistaja Tesla Inc. esitteli YouTube-kanavallaan julkaistulla videollaan hengityskoneen prototyypin. Väite: Getinge lisää hengityskoneiden tuotantokapasiteettia 160 prosentilla koronaviruksen vuoksi.</w:t>
      </w:r>
    </w:p>
    <w:p>
      <w:r>
        <w:rPr>
          <w:b/>
        </w:rPr>
        <w:t xml:space="preserve">Tulos</w:t>
      </w:r>
    </w:p>
    <w:p>
      <w:r>
        <w:t xml:space="preserve">Getinge, yksi maailman suurimmista lääketieteellisten hengityskoneiden valmistajista, ilmoitti maanantaina, että se lisää tuotantokapasiteettiaan tänä vuonna 160 prosentilla 26 000 hengityskoneeseen vastatakseen COVID-19-pandemian aiheuttamaan kysyntään.</w:t>
      </w:r>
    </w:p>
    <w:p>
      <w:r>
        <w:rPr>
          <w:b/>
        </w:rPr>
        <w:t xml:space="preserve">Esimerkki 2.2205</w:t>
      </w:r>
    </w:p>
    <w:p>
      <w:r>
        <w:t xml:space="preserve">Kohta: Wichita Eagle kertoo, että Kansasin terveys- ja ympäristöministeriön mukaan kaksi kuolemantapausta osavaltiossa on maanantaihin mennessä johtunut suoraan influenssasta. Keuhkokuume on ollut suora kuolinsyy 38 muussa kuolemantapauksessa, ja influenssa tai keuhkokuume on ollut osasyynä 132 muussa kuolemantapauksessa. KDHE:n viime viikon influenssaraportissa Kansasissa oli 101 avohoitokäyntiä influenssan kaltaisten sairauksien vuoksi. Vastasyntyneiden ja 4-vuotiaiden ikäryhmässä ilmoitettiin 29 tapausta influenssakauden ensimmäisellä viikolla. Influenssarokotuksia suositellaan yleensä kaikille 6 kuukauden ikäisille ja sitä vanhemmille. Influenssaoireita ovat kuume, vartalosärky, vilunväristykset, väsymys, yskä ja päänsärky. ___ Tietoja: The Wichita (Kan.) Eagle, http://www.kansas.com Väite: Kansasissa on kauden ensimmäinen influenssakuolema.</w:t>
      </w:r>
    </w:p>
    <w:p>
      <w:r>
        <w:rPr>
          <w:b/>
        </w:rPr>
        <w:t xml:space="preserve">Tulos</w:t>
      </w:r>
    </w:p>
    <w:p>
      <w:r>
        <w:t xml:space="preserve">Terveysviranomaisten mukaan Kansasissa on todettu kauden ensimmäiset influenssakuolemat.</w:t>
      </w:r>
    </w:p>
    <w:p>
      <w:r>
        <w:rPr>
          <w:b/>
        </w:rPr>
        <w:t xml:space="preserve">Esimerkki 2.2206</w:t>
      </w:r>
    </w:p>
    <w:p>
      <w:r>
        <w:t xml:space="preserve">Kohta: Silloin 37-vuotias sairaanhoitaja ja äiti alkoi pelätä perheensä puolesta. "En pystynyt nukkumaan sinä yönä. Ajattelin: 'Jos tuon tämän äidilleni kotiin, hän todennäköisesti kuolee, ja se on luultavasti minun syytäni.' Joten minun oli löydettävä toinen tapa", Neuburger sanoi. Suojellakseen perhettään Neuburger muutti vanhempiensa talosta, jossa hän oli asunut poikansa kanssa äskettäisen avioeron jälkeen, asuntoautoon. Vaikka hän ei tiedä, milloin hän voi taas halata 11-vuotiasta poikaansa, hän on iloinen siitä, että päätti eristää itsensä - varsinkin kun hän alkoi voida pahoin viisi päivää sairaalassa olon jälkeen. Neuburger on yksi niistä lukemattomista lääkäreistä ja sairaanhoitajista eri puolilla maailmaa, jotka ovat päättäneet muuttaa hotelleihin, telttoihin, autotalleihin ja muihin tilapäismajoituspaikkoihin suojellakseen läheisiään, vaikka he ottavat riskin altistua virukselle, joka on vaatinut kymmenientuhansien ihmisten, myös useiden terveydenhuollon työntekijöiden, hengen. Hotellit, jotkut liikkeenomistajat ja Airbnb-vuokra-asuntoja ylläpitävät ihmiset tarjoavat majoitusta, joskus ilmaiseksi, lääkäreille ja sairaanhoitajille, jotka joutuvat eristämään itsensä. Sosiaalinen media on täynnä pyrkimyksiä löytää tilapäismajoitus lääketieteen ammattilaisille. Eräs Facebook-ryhmä, RVs 4 MDs, yhdistää asuntoautojen omistajat ja lääkärit. Irlannissa eräs kiinteistöyhtiö on käyttänyt Instagramia tarjotakseen tyhjiä asuntoja. Eristäytyneisyyden ylimääräinen kerros tarkoittaa, että ne, jotka vaarantavat oman terveytensä pelastaakseen muiden hengen, uhraavat nyt vielä enemmän, kun he joutuvat olemaan virtuaalisesti yhteydessä lapsiinsa, vanhempiinsa, puolisoihinsa ja muihin, joihin he normaalisti turvautuisivat saadakseen emotionaalista tukea tänä stressaavana aikana. "Se on järkyttävää - vaikka tietää, että on oikea päätös jättää perheensä", sanoo Mica Sosa, Phoenixin sairaalan onkologisen yksikön osastonhoitaja, joka muutti ystävänsä tyhjään asuntoon muutama viikko sitten. "On niin outoa kääntyä ympäri ja kävellä pois niiden ihmisten luota, joiden luokse yleensä juoksee."  Tapahtumia Sosa tietää kaipaavansa: Pääsiäisen 4-vuotiaan poikansa kanssa, äitinsä 71-vuotissyntymäpäivän ja oman 7. hääpäivänsä. Joidenkin kollegojen mielestä hän muutti liian aikaisin. Mutta äitinsä iän ja oman kuusikymppisen aviomiehensä vuoksi Sosa ei halunnut odottaa, että Phoenixissa tapaukset lisääntyisivät, jotta hän voisi ryhtyä varotoimiin. "Miksi odottaa New Yorkiin asti, että pääsee niin radikaaliksi? Sinun on suojeltava itseäsi nyt", hän sanoi. "Mielestäni jokaisen on tarkasteltava omaa perhetilannettaan ja päätettävä, mikä on hänelle parasta."  Uusi koronavirus aiheuttaa useimmille ihmisille lieviä tai kohtalaisia oireita, kuten kuumetta ja yskää, jotka häviävät kahdessa tai kolmessa viikossa. Virus voi kuitenkin johtaa vakavampaan sairauteen, kuten keuhkokuumeeseen, ja joillakin, erityisesti iäkkäillä aikuisilla ja henkilöillä, joilla on jo olemassa olevia terveysongelmia, jopa kuolemaan. Portlandin ulkopuolella, Mainessa, raskaana oleva Joy Engel jää kotiin pienen pojan kanssa, kun hänen miehensä, tohtori Ben Hagopian, asuu ystävänsä tyhjässä appiukon asunnossa. "Taistelimme kovasti tämän raskauden puolesta, emmekä halunneet ottaa riskiä", Engel sanoi. Neuburgerin kohdalla koronaviruksen vakavuus alkoi tuntua yhdessä työvuorossa teho-osastolla minnesotalaisessa sairaalassa, jossa hän työskentelee. Hän tunsi naamarinsa vuotavan, kun hän hoiti yhtä potilasta, mutta hän jatkoi työtään ja vaihtoi hengityssuojaimeen, kun pystyi. Sitten tuli potilas, jonka hengityskoneen letku hajosi. Matkalla töistä kotiin hän soitti isälleen. Hän pyysi häntä viemään poikansa Xander Ponkinin yläkertaan, kun taas hän meni suoraan kellariin, jossa hän oli ollut. Hän pysyi erossa muusta perheestään, kunnes pääsi muuttamaan asuntoautoon kaksi päivää myöhemmin. "Isäni pakotti minut halaamaan häntä, vaikka en halunnut. Hän sanoi: 'Mitä tapahtuu, jos sairastut ja kuolet? En näe sinua enää koskaan", hän sanoi. Hän löysi asuntoauton Facebookin kautta ja aikoo maksaa sen omistajalle 200 dollaria kuukaudessa. Se on nyt pysäköity Xanderia hoitavien entisten appivanhempiensa pihatielle Twin Citiesin esikaupunkialueella St. Paul Parkissa. Hän on voinut leikkiä Xanderin kanssa pihalla - etäältä. He myös pelaavat videochatin avulla pelejä, ja hän katsoo ikkunastaan, kun Xander heittää koria ulkona. Neuburgerin mukaan vaikeinta on se, ettei hän voi halata häntä. "Teen siitä parhaani. Yritän", hän sanoi. "Joskus vain istun tässä ja itken. Mutta sitten... Tuntuu, että nukun paremmin, kun tiedän, etten mahdollisesti tartuta perhettäni."  ___ Associated Pressin kirjoittaja David Sharp Portlandissa, Mainessa, osallistui tähän raporttiin. Väite: Lääkärit, sairaanhoitajat lähtevät kodeistaan suojellakseen perheitä virukselta.</w:t>
      </w:r>
    </w:p>
    <w:p>
      <w:r>
        <w:rPr>
          <w:b/>
        </w:rPr>
        <w:t xml:space="preserve">Tulos</w:t>
      </w:r>
    </w:p>
    <w:p>
      <w:r>
        <w:t xml:space="preserve">Lisa Neuburger hoiti potilasta, jolla oli coronavirus, kun tämän hengityskoneen letku irtosi. Työskennellessään potilaan auttamiseksi hän tiesi, että henkilön keuhkoista saattaisi roiskua nestettä ilmaan, mikä saattaisi altistaa hänet virukselle hänen käyttämistään suojavarusteista huolimatta.</w:t>
      </w:r>
    </w:p>
    <w:p>
      <w:r>
        <w:rPr>
          <w:b/>
        </w:rPr>
        <w:t xml:space="preserve">Esimerkki 2.2207</w:t>
      </w:r>
    </w:p>
    <w:p>
      <w:r>
        <w:t xml:space="preserve">Kohta: "Kolmannessa ja viimeisessä presidentinvaalikeskustelussa republikaanien ehdokas Donald Trump syytti presidentti Barack Obamaa ja demokraattien ehdokas Hillary Clintonia monista New Hampshiren asukkaiden kohtaamista ongelmista. Trump sanoi, että niihin kuului myös huumeriippuvuus. ""Suurin yksittäinen ongelma on heroiini, joka valuu eteläisten rajojemme yli, suorastaan valuu, ja tuhoaa heidän nuorisonsa ja myrkyttää heidän nuorisonsa ja monien muiden ihmisten veren"", Trump sanoi.". Olemme kaikki kuulleet Afganistanissa kukkivista unikkopelloista, mutta onko Trump oikeassa siinä, että heroiini kulkeutuu Yhdysvaltoihin suurelta osin etelärajan kautta? Kyllä. Vaikka Lounais-Aasiasta toimitetaan heroiinia suurimpaan osaan muuta maailmaa, lähes kaikki Yhdysvalloissa saatavilla oleva heroiini tulee Meksikosta ja Etelä-Amerikasta. ""Meksiko ja vähäisemmässä määrin Kolumbia hallitsevat Yhdysvaltojen heroiinimarkkinoita, koska ne sijaitsevat lähellä, niillä on vakiintunut kuljetus- ja jakeluinfrastruktuuri ja ne pystyvät tyydyttämään Yhdysvaltojen heroiinin kysynnän"", Yhdysvaltain huumevirasto (U.S. Drug Enforcement Administration) kirjoitti vuonna 2015 laatimassaan kansallisessa huumeuhka-arviossa. ""Meksiko on edelleen heroiinin ensisijainen toimittaja Yhdysvaltoihin"", Valkoisen talon kansainvälisiä heroiinimarkkinoita käsittelevällä sivulla lukee. ""Oopiumiunikon arvioitu viljelyala oli 10 500 hehtaaria vuonna 2012, ja sen arvioitu puhdas potentiaalinen tuotanto on 26 metristä tonnia."" Tässä DEA:n raportin kaavio, joka osoittaa heroiinin yleisyyttä eteläiseltä rajalta:  Kuten näette, Etelä-Amerikasta ja Meksikosta on kahden viime vuosikymmenen aikana peräisin suuri osa Yhdysvaltojen markkinoille tulevasta heroiinista. Viime vuosina meksikolaiset salakuljettajat ovat laajentaneet toimintaansa kiilaamalla mustaa tervaheroiinia Koillis-Euroopan markkinoille, joita hallitsee kolumbialainen valkopulverinen heroiini, ja lisäämällä samalla itse valkopulverisen heroiinin tuotantoa ja jakelua. Meksikolaisen heroiinin osuus DEA:n vuonna 2012 takavarikoiman ja analysoiman heroiinin kokonaispainosta oli 45 prosenttia (eteläamerikkalaisen heroiinin osuus oli 51 prosenttia). Vuoteen 2014 mennessä meksikolaisen heroiinin osuus oli kasvanut 79 prosenttiin (eteläamerikkalaisen heroiinin osuus oli noin 17 prosenttia), DEA:n tiedottaja Russell Baer kertoi PolitiFactille syyskuussa. Tämä markkinaosuus näkyy myös rajalla takavarikoidun heroiinin määrässä ja Meksikossa kasvatetun heroiinin määrässä. Vuosina 2013-2015 Meksikossa viljeltyjen unikkopeltojen määrä kasvoi Baerin mukaan 169 prosenttia 11 000 hehtaarista 28 000 hehtaariin. Vuonna 2008 Yhdysvaltain ja Meksikon rajalla takavarikoidun heroiinin kokonaismäärä (noin 560 kiloa) ylitti ensimmäistä kertaa kaupallisilta lentoyhtiöiltä takavarikoidun määrän (noin 400 kiloa). Baerin toimittamien tietojen mukaan rajatakavarikot lähes nelinkertaistuivat vuodesta 2008 vuoteen 2015 (2 210 kiloa). ""Suurin osa Yhdysvaltojen markkinoilla olevista huumeista kuljetetaan lounaisrajan yli Meksikosta Yhdysvaltoihin. Yhdysvaltain tulli- ja rajavartiolaitoksen suorittamat takavarikot lounaisrajalla eivät anna täydellistä kuvaa, mutta ne antavat tietoa laittoman kaupan suuntauksista", hän sanoi." Huumeiden salakuljettajat salakuljettavat huumeet yleensä ajoneuvojen salaisissa osastoissa rajan yli (laittomasti ja laillisesti), kuljettavat ne Dallasissa, Los Angelesissa ja Phoenixissa sijaitseviin kätköihin ja jakelevat ne sitten keskilänteen ja itärannikolle. Hallitsijamme Trump sanoi heroiinin ""valuvan eteläisten rajojemme yli"". "Valtaosa Yhdysvalloissa olevasta heroiinista tulee Meksikosta ja Etelä-Amerikasta." Väite: Heroiini .. valuu eteläisten rajojemme yli.</w:t>
      </w:r>
    </w:p>
    <w:p>
      <w:r>
        <w:rPr>
          <w:b/>
        </w:rPr>
        <w:t xml:space="preserve">Tulos</w:t>
      </w:r>
    </w:p>
    <w:p>
      <w:r>
        <w:t xml:space="preserve">"Trump sanoi, että heroiini "valuu eteläisten rajojemme yli"."" Valtaosa Yhdysvaltojen heroiinista tulee Meksikosta ja Etelä-Amerikasta.""</w:t>
      </w:r>
    </w:p>
    <w:p>
      <w:r>
        <w:rPr>
          <w:b/>
        </w:rPr>
        <w:t xml:space="preserve">Esimerkki 2.2208</w:t>
      </w:r>
    </w:p>
    <w:p>
      <w:r>
        <w:t xml:space="preserve">Kohta: Ympärileikkauksen vastaisen kansallisen sihteeristön päällikkö Viviane Ursule Sanou sanoi tiistaina, että kielletty toimenpide tehtiin 10 kuukauden ikäisille tytöille ja nuorille naisille, joiden ikä vaihteli 10 kuukauden ja 24 vuoden välillä pääkaupungissa Ouagadougoussa, pohjoisessa sijaitsevassa Kayassa ja kahdessa kaupungissa itäisessä keskiosassa. Hän sanoo, että koska käytäntö on laiton, monet ihmiset tekevät ympärileikkauksia salaa. Kaikki uhrit on viety sairaaloihin verenvuotojen ja infektioiden hoitoon. Burkina Faso otti käyttöön toimenpiteitä, joilla naisten ympärileikkaus kiellettiin 90-luvun alussa. Tänä vuonna hyväksytyn rikoslain mukaan se voi johtaa jopa 10 vuoden vankeusrangaistukseen ja ankariin sakkoihin. Väite: Burkina Faso pidättää 30 naista laittomien naisten ympärileikkausten vuoksi.</w:t>
      </w:r>
    </w:p>
    <w:p>
      <w:r>
        <w:rPr>
          <w:b/>
        </w:rPr>
        <w:t xml:space="preserve">Tulos</w:t>
      </w:r>
    </w:p>
    <w:p>
      <w:r>
        <w:t xml:space="preserve">Burkina Fason viranomaiset ovat vanginneet yli 30 aikuista sen jälkeen, kun he olivat suorittaneet epäonnistuneen naisten sukupuolielinten silpomisen lähes 60 vauvalle ja tytölle, jotka ovat joutuneet sairaalaan.</w:t>
      </w:r>
    </w:p>
    <w:p>
      <w:r>
        <w:rPr>
          <w:b/>
        </w:rPr>
        <w:t xml:space="preserve">Esimerkki 2.2209</w:t>
      </w:r>
    </w:p>
    <w:p>
      <w:r>
        <w:t xml:space="preserve">Kohta: Tämä on toiseksi korkein päivittäinen luku sen jälkeen, kun epidemia puhkesi pohjoisilla alueilla 21. helmikuuta, ja se nousi jyrkästi maanantain 602 kuolemasta. Italiassa on kuollut enemmän ihmisiä kuin missään muussa maassa, ja viimeisimmät luvut osoittavat, että tartuntaan on kuollut 6 820 ihmistä vajaan kuukauden aikana. Vahvistettujen tapausten kokonaismäärä oli tiistaina 69 176, mutta koska Italiassa testataan vain vakavista oireista kärsiviä ihmisiä, pelastuspalveluviraston johtaja sanoi, että tartunnan saaneiden ihmisten todellinen määrä on todennäköisesti 10 kertaa suurempi. "Yksi vahvistettu tapaus kymmenestä on uskottava", Angelo Borrelli sanoi La Repubblica -sanomalehdelle ja ilmoitti uskovansa, että noin 700 000 ihmistä on voinut saada tartunnan. Viimeisimmät tiedot ovat pettymys maalle, joka on ollut kahden viikon ajan lukkojen takana: koulut, baarit ja ravintolat ovat olleet suljettuina ja italialaisia on kielletty poistumasta kodeistaan vain välttämättömien tarpeiden vuoksi. Maanantaina hallitus sulki kaikki yritykset, joita ei pidetty välttämättöminä maan elintärkeiden tarpeiden toimitusketjun kannalta, ja viimeisimpien lukujen jälkeen pääministeri Giuseppe Conte tiukensi kodeistaan poistumisesta langetettavia sakkoja jopa 3 000 euroon (3 225 dollaria) aiemmasta 206 euron enimmäismäärästä. "Jokaisen meistä on tehtävä oma osuutensa", hän sanoi toimittajille etävideoyhteyden välityksellä pidetyssä lehdistötilaisuudessa tartuntojen välttämiseksi. "Jos kaikki noudattavat sääntöjä, he eivät ainoastaan suojele itseään ja läheisiään, vaan mahdollistavat koko kansallisen yhteisön selviytymisen tästä hätätilanteesta."  Nykyisten rajoitusten on määrä olla voimassa 3. huhtikuuta asti, mutta on spekuloitu, että päivämäärää joudutaan lykkäämään, kun otetaan huomioon tapausten jatkuva lisääntyminen eri puolilla maata. Tiistaina annettu asetus antoi hallitukselle valtuudet pidentää määräaikaa 31. heinäkuuta asti. Conte kuitenkin kiisti aikovansa pitää lukituksen voimassa siihen asti ja sanoi toivovansa, että rajoituksia voidaan höllentää "paljon ennen sitä". Investointipankki Goldman Sachs ennusti tiistaina, että Italian talous, joka oli jo ennen taudin puhkeamista taantuman partaalla, supistuu tänä vuonna yli 11 prosenttia. Talousministeri Roberto Gualtieri sanoi parlamentille odottavansa "muutaman prosenttiyksikön" supistumista. Pelastusviranomaisen mukaan terveydenhuollon suurin vaikeus on pula maskista ja hengityskoneista - ongelma, joka on vaivannut sairaaloita taudin puhkeamisesta lähtien. Ongelmaa korosti se, että Veneton alueen kuvernööri Luca Zaia määräsi takavarikoimaan eläinlääkäriasemien hengityskoneet, koska ne voitaisiin muuntaa ihmisten käyttöön. Koska muut maat pyrkivät hamstraamaan omia lääkintätarvikkeitaan, italialaisten tekstiili- ja muotialan yritysten yhteenliittymä on muuttanut tuotantolinjojaan ja pystyy pian tuottamaan puolet tarvittavasta määrästä naamareita. "(Tämä) antaa järjestelmällemme ammuksia, joita tarvitsemme taistellaksemme tätä sotaa vastaan ja välttyäksemme täydelliseltä riippuvuudelta tuonnista", hätätilanteesta vastaava kansallinen komissaari Domenico Arcuri kertoi toimittajille. Hallitus on sanonut, että useiden teollisuudenalojen, myös lääkintätoimittajien, on jatkettava toimintaansa kriisin aikana, mutta jotkut ammattiliitot ovat yhä tyytymättömämpiä, sillä niiden mielestä strategisten huolenaiheiden luettelo on liian laaja. Metalli-, kemian-, tekstiili-, kumi- ja muoviteollisuuden sekä paperiteollisuuden työntekijöiden odotetaan menevän lakkoon keskiviikkona, mikä huolestuttaa hallitusta, joka käy neuvotteluja ammattiliittojen kanssa yrittäen estää työnseisaukset. "Viimeinen asia, jonka Italia voi sallia itselleen, on työtaistelu kansallisen hätätilan vallitessa", varatalousministeri Antonio Misiani sanoi SkyTG24-televisiolle. Väite: Italian koronaviruksen aiheuttamat kuolemantapaukset nousevat, mikä romuttaa toiveet pahimman olevan ohi.</w:t>
      </w:r>
    </w:p>
    <w:p>
      <w:r>
        <w:rPr>
          <w:b/>
        </w:rPr>
        <w:t xml:space="preserve">Tulos</w:t>
      </w:r>
    </w:p>
    <w:p>
      <w:r>
        <w:t xml:space="preserve">Kuolemantapaukset Italiassa koronaviruksen vuoksi ovat lisääntyneet viimeisen vuorokauden aikana, kertoi pelastuspalveluvirasto tiistaina, mikä romahdutti toiveet siitä, että epidemia olisi hellittämässä maailman pahiten kärsineessä maassa, kun kahden edellisen päivän aikana oli saatu rohkaisevampia lukuja.</w:t>
      </w:r>
    </w:p>
    <w:p>
      <w:r>
        <w:rPr>
          <w:b/>
        </w:rPr>
        <w:t xml:space="preserve">Esimerkki 2.2210</w:t>
      </w:r>
    </w:p>
    <w:p>
      <w:r>
        <w:t xml:space="preserve">Kohta: "Se on kysymys-du-jour uudesta terveydenhuoltolaista: Pystyvätkö ihmiset pitämään sairausvakuutuksensa, jos he pitävät siitä? Presidentti Barack Obama on useaan otteeseen sanonut kyllä. Mutta vakuutuksenottajille postitse tulevat peruutusilmoitukset kertovat toista. Kontrasti Obaman lupausten ja sen välillä, mitä Amerikassa tapahtuu, on johtanut kiivaaseen poliittiseen sanasotaan siitä, kuka valehteli, kuka tiesi mitä ja milloin, ja siitä, miten amerikkalaiset joutuvat selviytymään seurauksista. Obaman entinen kampanjastrategi David Axelrod ja Oklahoman republikaanisenaattori Tom Coburn keskustelivat asiasta maanantaina MSNBC:n Morning Joe -ohjelmassa. Coburn: "Se oli presidentin Yhdysvaltain kansalle antama ykköslupaus. Ette voi saada sitä, mitä teillä oli."" Axelrod: ""Useimmat ihmiset aikovat pitää omat suunnitelmansa, senaattori, ja te tiedätte sen.""" Coburn: ""Se ei ole totta."" Hetkeä myöhemmin Axelrod esitti asiansa uudelleen: ""Suurin osa tämän maan ihmisistä, valtaosa tämän maan ihmisistä, pitää oman suunnitelmansa. Ihmiset, jotka eivät ole vakuutettuja, saavat valinnanmahdollisuuksia, joita heillä ei ole koskaan ennen ollut.""" Halusimme selvittää, mitä Yhdysvaltain sairausvakuutusjärjestelmälle tapahtuu, ja selvittää, mitä vakuutuksia perutaan, kuinka monta, miksi ja miten tämä saattaa vaikuttaa sinuun. Hyvä lähtökohta on katsoa, miten amerikkalaiset saavat vakuutuksensa juuri nyt. Kaiser Family Foundationin väestölaskentatietojen perusteella voidaan todeta, että vuonna 2012 hieman alle 50 prosenttia väestöstä sai vakuutusturvansa työnantajapohjaisen vakuutussuunnitelman kautta. Toisin sanoen yritys neuvottelee sopimuksen vakuutusyhtiön kanssa ja tarjoaa työntekijöilleen sairausvakuutuksen. Toiseksi suurin ryhmä, noin 30 prosenttia, saa vakuutuksen joko Medicaren, Medicaidin tai molempien kautta. Kolmas ryhmä, noin 6 prosenttia, ostaa vakuutuksen suoraan vakuutusyhtiöiltä. Tätä ryhmää kutsutaan yksilömarkkinoiksi. (Loput amerikkalaisista, noin 16 prosenttia, on tällä hetkellä vakuuttamattomia.) Vuonna 2010 hyväksytty terveydenhuoltolaki teki muutoksia kaikkiin kolmeen sairausvakuutusjärjestelmän osaan, mutta suurimmat muutokset koskivat yksilömarkkinoita. Ennen terveydenhuoltolain hyväksymistä yksilömarkkinoita pidettiin laajalti sotkuisina. Vakuutusyhtiöt saattoivat hylätä vakuutuksen jo olemassa olevien sairauksien vuoksi, eikä mikään vakuutus ollut standardoitu, joten vakuutuksen ostaminen ei aina ollut täysin selvää. Lain tavoitteena oli aina ollut saada nämä ihmiset vakiomuotoisiin vakuutuksiin, jotka kattavat määritellyn luettelon etuuksista. Tämän seurauksena jotkin nykyiset vakuutukset eivät täyttäneet uuden terveydenhuoltolain vaatimuksia. Tämän vuoksi tähän ryhmään kuuluvat henkilöt saattavat nähdä peruutusilmoituksia. Kaiser arvioi, että 15 miljoonaa ihmistä on yksilöllisillä markkinoilla. Heillä on todennäköisesti hyvin erilaiset kokemukset kuin Axelrodin mainitsemalla "suurella enemmistöllä". New Jerseyssä ja Floridassa sadattuhannet ihmiset ovat saaneet peruutusilmoituksia, ja niitä on tulossa lisää eri puolilla maata. On epäselvää, kuinka moni yksilömarkkinoilla toimiva joutuu vaihtamaan suunnitelmaa. Ja se, mitä tapahtuu niille, jotka joutuvat vaihtamaan, vaihtelee. Ihmiset voivat ostaa toisen suunnitelman samalta yhtiöltä tai tehdä ostoksia. Osa heistä on oikeutettuja valtion tukeen, osa ei. Tässä ryhmässä häiriöt ovat todennäköisimpiä. Toinen ryhmä, noin 90 miljoonaa ihmistä, on vakuutettu Medicaren tai Medicaidin kautta. Vaikka Affordable Care Act -laki tekee muutoksia erityisesti Medicare Advantage -ohjelmaan, heitä ei siirretä uusiin kattavuusjärjestelyihin. Jäljelle jää lähes 150 miljoonaa ihmistä, jotka saavat vakuutuksensa työnantajansa tarjoamien vakuutusten kautta. Nämä suunnitelmat voivat muuttua. On kuitenkin vaikea sanoa, kuinka merkittävästi ja kuinka paljon terveydenhuoltolain seurauksena. Osittain tämä johtuu siitä, että suunnitelmat muuttuvat joka vuosi. Jotkin yritykset tekevät kuitenkin muutoksia kustannusten alentamiseksi. Esimerkiksi UPS kertoo työntekijöilleen, että jos heidän puolisonsa voi saada sairausvakuutuksen toisen työnantajan kautta, UPS ei enää tarjoa heille vakuutusturvaa. Se voi toki tarkoittaa, että ihmiset eivät pidä terveydenhuoltosuunnitelmaansa. On eri asia, kuinka suuri osa syyllisyydestä on terveydenhuoltolain vastuulla. Pyysimme useita asiantuntijoita kommentoimaan Axelrodin lausunnon kirjaimellista paikkansapitävyyttä. Riippumatta siitä, mitä mieltä he ovat uudesta terveydenhuoltolaista, he antoivat Axelrodille suurimmaksi osaksi epäilyksen varaa. "Se on luultavasti totta - ainakin ensi vuoden osalta", sanoi Gail Wilensky, joka oli Medicare- ja Medicaid-yksikön entinen johtaja presidentti George H. W. Bushin aikana. ""Useimmat työnantajat eivät aio tehdä mitään vakuutuksille, joita ne tarjoavat vuodelle 2014 Affordable Care Actin vuoksi.""" ""Hän on täysin oikeassa"", sanoi Bob Laszewski, sairausvakuutuskonsultti ja Health Policy and Strategy Associatesin johtaja. Mutta Laszweski sanoi myös, että Axelrod harhauttaa tarkoituksella huomiota yksilömarkkinoilla esiintyvistä todellisista ongelmista. Gerard Anderson, Johns Hopkinsin Bloomberg School of Public Healthin sairaaloiden rahoitus- ja hallintokeskuksen johtaja, sanoi: ""Tekisin saman kommentin kuin David Axelrod, mutta ilman todellisia faktoja. (Terveydenhuoltolaki) ei oikeastaan vaikuta suurilla työnantajilla oleviin ihmisiin eikä myöskään Medicare- ja Medicaid-avustajiin.""" Sabrina Corlette, Georgetownin yliopiston sairausvakuutusuudistuksia käsittelevän keskuksen ohjelmajohtaja, toisti Andersonin näkemyksen. Yalen yliopiston terveyspolitiikan professori Ted Marmor torjui Axelrodin väitteen lähinnä siksi, että kenelläkään ei ole kovaa näyttöä sen tueksi tai kumoamiseksi. "Kenelläkään ei ole tietoja, joista voisi olla varma", Marmor sanoi. ""Axelrodilla ei ole mitään auktoriteettia väitteelleen. Se on toivoa."" Marmor kuuluu kuitenkin vähemmistöön kuulemiemme asiantuntijoiden joukossa. ""Se on yksinkertaisesti totta"", sanoi Dan Mendelson, Washingtonissa toimivan terveydenhuollon konsultointiryhmän Avalere Healthin toimitusjohtaja. ""Suurin osa elämistä on suurten yritysten asiakaskunnassa, ja siellä ei käytännössä ole kattavuuden vähenemistä.""" Mitä tarkoittaa vakuutuksen säilyttäminen? Joidenkin analyytikoiden mielestä jos työnantajan tarjoama suunnitelma muuttuu, se ei ole sama suunnitelma, ja tämä tekisi Axelrodista väärän. Obamacaren kriitikko Chris Conover, joka on konservatiivisen American Enterprise Institute -ajatushautomon apulaistutkija, sanoi, että Affordable Care Act -laissa edellytetään, että jokaisen suunnitelman on tarjottava tietyt vähimmäisetuudet, kuten ilmainen ennaltaehkäisevä hoito. Sen mukaan 26-vuotiaiden lasten on myös mahdollista jäädä vanhempiensa vakuutukseen. Nämä ja muut säännöt nostavat vakuutusmaksuja ja johtavat siihen, että työnantajat tarjoavat erilaisia suunnitelmia. Conoverin mukaan miljoonat ihmiset ""ovat joutuneet ostamaan kalliimman vakuutusturvan, vaikka he olisivat olleet täysin tyytyväisiä vanhaan vakuutusturvaansa."". Axelrodin toimisto on eri mieltä. Otimme heihin yhteyttä, ja hänen henkilökuntansa viittasi International Foundation of Employee Benefit Plans -järjestön vuonna 2013 tekemään tutkimukseen. Tutkimus perustui 966 organisaation vastauksiin, joiden joukossa oli sekä pieniä että suuria yrityksiä, ja siinä todettiin, että 94 prosenttia yrityksistä aikoo ehdottomasti tai erittäin todennäköisesti jatkaa vakuutusturvan tarjoamista. Näin ollen suurin osa amerikkalaisista saisi edelleen vakuutuksen työnantajansa kautta. Silti noin puolet yrityksistä arvioi tutkimuksessa, että Obamacare nostaisi kustannuksia 1-4 prosenttia. Monet yritykset, yhteensä 30-40 prosenttia, aikoivat lisätä työntekijöiden osuutta vakuutusmaksuista, korottaa omavastuuosuuksia ja siirtää kustannuksia muulla tavoin työntekijöille. On kuitenkin tärkeää muistaa, että kustannusten ja riskien siirtäminen on ollut maassa jo pitkään. Työnantajien vakuutussuunnitelmia koskevassa Kaiser Family Foundationin vuotuisessa tutkimuksessa kerrotaan, että viimeisten 10 vuoden aikana työntekijöiden maksamien vakuutusmaksujen keskimääräinen osuus on noussut, ja niiden työntekijöiden osuus, joilla on korkeat omavastuuosuudet, on kasvanut tasaisesti vuodesta 2006 lähtien, ja se on saavuttanut viidenneksen tutkimukseen osallistuneista henkilöistä vuonna 2013. Vakuutusyhtiöitä edustavan America's Health Insurance Plans -järjestön tiedottaja Richard Zirkelbach totesi, että terveydenhuoltolain vaikutus tapahtuu vakuutusmarkkinoilla, jotka eivät ole olleet läheskään muuttumattomat. "Politiikoissa on tapahtunut muutoksia vuodesta toiseen", Zirkelbach sanoi. Zirkelbach uskoo, että kaikista näitä muutoksia aiheuttavista tekijöistä - kasvavat sairaanhoitokustannukset, muutokset vakuutuspiiriin kuuluvien ihmisten terveydentilassa ja valtion sääntely - Affordable Care Act -säännöillä on suurin vaikutus, kun työnantajat katsovat vuoteen 2014. Zirkelbach viittaa erityisesti jokaista vakuutussuunnitelmaa koskeviin vähimmäisvaatimuksiin. Työntekijöiden etuustutkimuksen mukaan noin kolme neljäsosaa kaikista järjestelyistä täyttää kaikki vähimmäisvaatimukset, eikä niihin tarvitse enää tehdä muutoksia. Päätöksemme Axelrodin mukaan valtaosa ihmisistä pitää terveydenhuoltosuunnitelmansa. Tämä on varmasti vuoden 2010 terveydenhuoltolain tarkoitus. Laki laadittiin suurelta osin jättämään ennalleen terveydenhuollon jakelujärjestelmät ihmisille, jotka saavat sairausvakuutuksen joko työnantajansa kautta (noin 50 prosenttia vakuutetuista) tai valtion hallinnoimien Medicare- tai Medicaid-ohjelmien kautta (noin 30 prosenttia). Työnantajamarkkinoilla saattaa tapahtua joitakin muutoksia, jotka estäisivät ihmisiä pitämästä nykyisiä terveydenhuoltosuunnitelmiaan. Suuremmat ongelmat koskevat kuitenkin niin sanottuja yksilömarkkinoita, joilla on noin 6 prosenttia amerikkalaisista, joilla on nyt terveydenhuolto. Terveydenhuoltolaki nostaa pohjimmiltaan standardeja, jotka tekevät monista yksilömarkkinoilla tarjottavista suunnitelmista vanhentuneita. Asiantuntijat kertoivat, ettei ole tarkkaa tietoa siitä, kuinka moni joutuu vaihtamaan terveydenhuoltosuunnitelmaa, mutta he olivat yleisesti ottaen yhtä mieltä siitä, että määrä on pieni tänä vuonna. Laaja yksimielisyys vallitsee siitä, että toistaiseksi suurin osa ihmisistä näkee muutoksia vakuutusturvassaan ja siinä, mitä he maksavat siitä, samojen muutosten kanssa, joita he ovat nähneet vakuutuksissaan viime vuosikymmenen aikana." Väite: Valtaosa tämän maan ihmisistä pitää (sairausvakuutus)suunnitelmansa.</w:t>
      </w:r>
    </w:p>
    <w:p>
      <w:r>
        <w:rPr>
          <w:b/>
        </w:rPr>
        <w:t xml:space="preserve">Tulos</w:t>
      </w:r>
    </w:p>
    <w:p>
      <w:r>
        <w:t xml:space="preserve">Axelrodin mukaan suurin osa ihmisistä pitää terveydenhuoltosuunnitelmansa. Tämä on varmasti vuoden 2010 terveydenhuoltolain tarkoitus. Laki laadittiin suurelta osin jättämään ennalleen terveydenhuollon toimitusjärjestelmät ihmisille, jotka saavat sairausvakuutuksen joko työnantajansa kautta (noin 50 prosenttia vakuutuksen ottaneista) tai valtion hallinnoimien Medicare- tai Medicaid-ohjelmien kautta (noin 30 prosenttia). Työnantajamarkkinoilla saattaa tapahtua joitakin muutoksia, jotka estäisivät ihmisiä pitämästä nykyisiä terveydenhuoltosuunnitelmiaan. Suuremmat ongelmat koskevat kuitenkin niin sanottuja yksilömarkkinoita, joilla on noin 6 prosenttia amerikkalaisista, joilla on nyt terveydenhuolto. Terveydenhuoltolaki nostaa pohjimmiltaan standardeja, jotka tekevät monista yksilömarkkinoilla tarjottavista suunnitelmista vanhentuneita. Asiantuntijat kertoivat, ettei ole tarkkaa tietoa siitä, kuinka moni joutuu vaihtamaan terveydenhuoltosuunnitelmaa, mutta he olivat yleisesti ottaen yhtä mieltä siitä, että määrä on pieni tänä vuonna. Laaja yksimielisyys vallitsee siitä, että toistaiseksi suurin osa ihmisistä näkee vakuutusturvaansa ja siitä maksettaviin maksuihin muutoksia, jotka vastaavat muutoksia, joita he ovat nähneet vakuutuksissaan viime vuosikymmenen aikana.</w:t>
      </w:r>
    </w:p>
    <w:p>
      <w:r>
        <w:rPr>
          <w:b/>
        </w:rPr>
        <w:t xml:space="preserve">Esimerkki 2.2211</w:t>
      </w:r>
    </w:p>
    <w:p>
      <w:r>
        <w:t xml:space="preserve">Kohta: "Milwaukeen poliisipäällikkö Edward Flynniä haastateltiin lähes tunnin ajan Wisconsin Public Radio -ohjelmassa tapauksesta ja sen seurauksista. Jossain vaiheessa 20. elokuuta 2014 pidetyn haastattelun aikana Flynn sanoi juontaja Kathleen Dunnille, että "on monia syitä siihen, miksi (poliisin) voimankäyttö on vähentynyt dramaattisesti, ja tärkein syy on koulutus.""" Sitten päällikkö lisäsi Fergusoniin viitaten: ""Se on poikkeuksellisen harvinainen tapaus. Mutta tosiasia on, että (vuonna) 2012 Yhdysvalloissa tehtiin 12 197 000 pidätystä, OK? Ja 410 kertaa käytettiin tappavaa voimaa. Se on mielestäni kolmen tuhannen prosentin osuus. Se on siis edelleen poikkeuksellisen harvinainen tapahtuma.""" Flynnin käyttämässä vertailussa yksi poliisimurha on 0,00003 prosenttia kaikista pidätyksistä - vielä pienempi osuus kuin hän esitti. Mutta toisella tavalla ilmaistuna 410 on keskimäärin yli yksi poliisitappo päivässä. Entäpä sitten nämä kaksi lukua: Ovatko ne tarkkoja ja kattavatko ne kaikki poliisin tappamat ihmiset? Poliisin tappavan voimankäytön huomio kiinnittyi ympäri maata sen jälkeen, kun aseeton 18-vuotias Michael Brown ammuttiin kuoliaaksi 9. elokuuta 2014 Fergusonissa, St. Louisin esikaupunkialueella. Milwaukeessa asukkaat järjestivät mielenosoituksia herättääkseen kysymyksiä Brownin tapauksesta ja huhtikuussa 2014 tapahtuneesta 31-vuotiaan Dontre Hamiltonin kuolemasta. Poliisi ampui häntä useita kertoja kamppailun aikana Red Arrow Parkissa Milwaukeen keskustassa. (Milwaukeessa tapahtui yksi poliisin tekemä kansalaisen tappo vuonna 2012, neljä vuonna 2013 ja kaksi elokuun 2014 loppuun mennessä, poliisilaitos kertoi meille). PolitiFact National arvioi puoliksi oikeaksi konservatiivisen talk show -juontajan Michael Medvedin väitteen, jonka mukaan ""tappavien poliisiammuskelujen uhreja on enemmän valkoisia kuin mustia"". Väite jätti huomiotta sen tosiasian, että Amerikassa on yli viisi kertaa enemmän valkoisia kuin mustia. Kollegamme arvioivat vääräksi väitteen, jonka mukaan poliisi ampuu aseettoman mustan ihmisen 28 tunnin välein. CNN:n asiantuntija Marc Lamont Hillin siteeraamassa raportissa tarkasteltiin kaikkia kuolemantapauksia, ei vain aseettomien henkilöiden kuolemia. Siinä otettiin huomioon myös joitakin kuolemantapauksia, joihin ei liittynyt poliiseja. Flynnin väite Flynn, joka johti Arlingtonin (Va.) ja Springfieldin (Massachusetts) poliisilaitoksia ennen kuin hänestä tuli Milwaukeen poliisipäällikkö vuonna 2008, tunnetaan kansallisesti tietojen käytöstä. Kun pyysimme todisteita Flynnin väitteelle, Milwaukeen poliisin tiedottaja viittasi kahteen FBI:n raporttiin. Molemmat ovat vuodelta 2012, joka on viimeisin saatavilla oleva kokonainen vuosi. Vuonna 2012 koko maassa tehtiin 12 196 959 pidätystä, mikä tarkoittaa, että Flynnin käyttämä luku - 12 197 000 - on pyöristetty vain hieman ylöspäin. Eniten pidätyksiä tehtiin huumausaineiden väärinkäytöstä, rattijuopumuksesta ja varkauksista. FBI:n mukaan vuonna 2012 tehtiin myös 410 oikeutettua henkirikosta, ja FBI määrittelee oikeutetun henkirikoksen lainvalvontaviranomaisen virkatehtävässä tekemäksi rikollisen tappamiseksi. Esim: Pankkiryöstöhälytykseen vastannut poliisi, joka ampui epäiltyä sen jälkeen, kun epäilty oli ampunut poliisia. Tässä ei kuitenkaan oteta huomioon kaikkia poliisin tekemiä kansalaisten tappoja. FiveThirtyEight.com, tietojen analysointiin erikoistunut uutissivusto, kertoi hiljattain, että 410 on vähimmäismäärä. Paikalliset poliisilaitokset ilmoittavat luvut itse, eikä niitä ole tarkastettu, kaikki poliisilaitokset eivät ilmoita näitä lukuja FBI:lle, eikä luku sisällä henkirikoksia, joita ei ole katsottu perustelluiksi. FBI:n luvut ovat todennäköisesti liian alhaiset toisestakin syystä, kriminologit kertoivat meille. Tutkijat, jotka tutkivat poliisien tekemiä kansalaisten tappoja suurten suurkaupunkien poliisilaitoksissa, havaitsevat usein, että laitosten kirjaamien tapausten määrä on suurempi kuin FBI:n ilmoittamien perusteltujen henkirikosten määrä. Kriminologit totesivat kuitenkin myös, että Flynnin vertailu on yksi laillinen tapa mitata poliisitappojen yleisyyttä. Arvostelumme mukaan Flynn sanoi, että vuonna 2012 poliisi teki Yhdysvalloissa lähes 12,2 miljoonaa pidätystä ja käytti ""410 kertaa tappavaa voimaa"". Milwaukeen poliisipäällikkö siteeraa oikein FBI:n virallisia tilastoja lainvalvontaviranomaisten tekemistä pidätyksistä ja oikeutetuista henkirikoksista, vaikka näyttääkin siltä, että 410 on poliisin tappamien ihmisten lukumäärän aliluku. Voit kommentoida tätä artikkelia Milwaukee Journal Sentinelin verkkosivuilla."" Väite: "Vuonna 2012 Yhdysvalloissa tehtiin lähes 12,2 miljoonaa pidätystä ja vain 410 ""tappavan voiman käyttöä"" poliisin toimesta.""</w:t>
      </w:r>
    </w:p>
    <w:p>
      <w:r>
        <w:rPr>
          <w:b/>
        </w:rPr>
        <w:t xml:space="preserve">Tulos</w:t>
      </w:r>
    </w:p>
    <w:p>
      <w:r>
        <w:t xml:space="preserve">"Flynn sanoi, että vuonna 2012 poliisi teki Yhdysvalloissa lähes 12,2 miljoonaa pidätystä ja käytti "410 kertaa tappavaa voimaa"." Milwaukeen poliisipäällikkö siteeraa oikein FBI:n virallisia tilastoja lainvalvontaviranomaisten tekemistä pidätyksistä ja oikeutetuista henkirikoksista, vaikka näyttääkin siltä, että 410 on poliisin tappamien ihmisten lukumäärän alilukema.""</w:t>
      </w:r>
    </w:p>
    <w:p>
      <w:r>
        <w:rPr>
          <w:b/>
        </w:rPr>
        <w:t xml:space="preserve">Esimerkki 2.2212</w:t>
      </w:r>
    </w:p>
    <w:p>
      <w:r>
        <w:t xml:space="preserve">Kohta: Norsunluurannikko, joka on naapurina kahdessa niistä kolmesta maasta, joissa ebola tappoi yli 11 300 ihmistä joulukuusta 2013 lähtien, poisti tässä kuussa villieläinten lihaa koskevan kieltonsa. Oravan, peuran, hedelmälepakon ja rotan liha on pitkään ollut tärkeä proteiininlähde monille alueella, mutta se on myös mahdollinen Ebola-viruksen lähde. Vaikka bushmeat-lihaa ei ole virallisesti yhdistetty Länsi-Afrikan viimeaikaiseen Ebola-epidemiaan, joka on historian tappavin, tartunnat Afrikassa on yhdistetty metsästykseen, teurastukseen ja tartunnan saaneiden eläinten lihan käsittelyyn, Yhdysvaltain tautienvalvontakeskusten mukaan. Ebolavirus leviää sitten suorassa kosketuksessa uhrien tai ruumiiden ruumiinnesteisiin. "Kansanterveyden kannalta tämä päätös on parhaimmillaankin valitettava", sanoi Ben Neuman, virologi Texas A&amp;M University-Texarkanasta. "Ebolan ainoa lähde maailmassa ovat tartunnan saaneet eläimet, ja on hyviä todisteita siitä, että jotkut näistä eläimistä, kuten lepakot, voivat olla tartunnan saaneita pitkään." Hänen mukaansa kaikki bushmeat eivät kuitenkaan ole samanlaisia. Lepakot levittävät virusta ja matkustavat kauas. Jotkin jyrsijätyypit voivat saada viruksen. Kädellisten liha ei todennäköisesti ole yhtä suuri vaara, koska ne sairastuvat ebolaan nopeammin kuin ihmiset. "Lepakoiden myyminen bushmeat-lihana on syytä kieltää. Muut lähteet ovat pienempi riski", Neuman sanoi. "En halua, että kaikki on laillista, mutta emme myöskään halua, että ihmiset näkevät nälkää." Norsunluurannikko, Guinea, Liberia, Sierra Leone ja Ghana varoittivat bushmeat-lihan myynnistä tai kielsivät sen vuonna 2014, kun epidemia puhkesi. Ne alkoivat perua rajoituksia sen jälkeen, kun Maailman terveysjärjestö WHO totesi maaliskuussa, ettei Ebola ole enää kansainvälinen hätätilanne. Monet näissä maissa ovat iloisia siitä, että he voivat nyt nauttia lihaa, johon he ovat aina luottaneet. Joidenkin mielestä se on maukkaampaa kuin tuontiliha tai -kananliha, ja se on usein myös halvempaa. "Emme olleet tyytyväisiä siihen, että hallitus kielsi meitä syömästä bushmeat-lihaa viimeiset kaksi vuotta. Mutta teimme kuitenkin niin kuin käskettiin Ebolan takia", sanoi Lucien Douhan ostaessaan bushmeat-ostoksia Abidjanin Yopougonin esikaupungissa. Vilkkailla ulkoilmamarkkinoilla myyjät käsittelivät jäykistettyä lihaa tunnistettavassa eläinmuodossa. Lepakon siivet kilpailivat paikasta kuluneilla puupöydillä muun lihan kanssa, ja osa hännistä ja kynsistä oli vielä kiinni. Kärpäset pörräsivät. Machete hakkasi. Lihaa myyvät kertovat, että he ovat kokeneet kovia aikoja. "Meillä ei ollut varaa antaa lastemme käydä koulua. Se oli meille vaikeaa. Meidän oli myytävä sammakoita, jotta lapset saisivat ruokaa, ja myimme myös etanoita", Brigitte Gahie sanoo. "Mutta tänään, kiitos Jumalan, liha on palannut ja ihmiset tulevat takaisin." Guineassa bushmeat-lihan myynti on edelleen laitonta, sanoi Mohamed Tall, sikäläinen karjankasvatuksesta ja eläintuotannosta vastaava ministeri. Kiellosta huolimatta ihmiset kuluttavat sitä edelleen. "Söimme sitä ennen Ebolaa. Syömme sitä Ebolan jälkeen. Mikään ei voi estää minua syömästä sitä", sanoi Marcel Yombouno Guineassa. Liberia varoitti bushmeat-lihan syömisestä ebolan aikana, mutta nyt lihaa myydään avoimesti. Sierra Leonessa bushmeat-kielto on kumottu. Ebola ilmaantui ensimmäisen kerran vuonna 1976 Kongossa, ja se on aiheuttanut siellä ja muissa Afrikan maissa ajoittaisia taudinpurkauksia. Neumanin mukaan sen uusi esiintyminen on todennäköistä, kun otetaan huomioon tiheään asutut alueet, joilla ebolaa on esiintynyt. "Ebola tulee taas", hän sanoi. "Toivottavasti olemme tällä kertaa valmiita." ___ Petesch raportoi Dakarista, Senegalista; AP:n kirjoittajat Boubacar Diallo Conakrysta, Guineasta; Clarence Roy-Macaulay Freetownista, Sierra Leonesta ja Jonathan Paye-Layleh Monroviasta, Liberiasta osallistuivat tähän raporttiin. Väite: Ebolan jälkeen länsiafrikkalaiset palaavat takaisin bushmeat-lihan pariin, mutta riski on olemassa.</w:t>
      </w:r>
    </w:p>
    <w:p>
      <w:r>
        <w:rPr>
          <w:b/>
        </w:rPr>
        <w:t xml:space="preserve">Tulos</w:t>
      </w:r>
    </w:p>
    <w:p>
      <w:r>
        <w:t xml:space="preserve">Tappavan Ebola-epidemian laantuessa ihmiset useissa Länsi-Afrikan maissa syövät jälleen parveilevasti bushmeat-lihaa sen jälkeen, kun luonnonvaraisten eläinten, kuten siilien ja ruokorottien, syömistä koskevat rajoitukset poistettiin. Joidenkin terveysasiantuntijoiden mielestä tämä on kuitenkin riskialtista.</w:t>
      </w:r>
    </w:p>
    <w:p>
      <w:r>
        <w:rPr>
          <w:b/>
        </w:rPr>
        <w:t xml:space="preserve">Esimerkki 2.2213</w:t>
      </w:r>
    </w:p>
    <w:p>
      <w:r>
        <w:t xml:space="preserve">Kohta: Williams kertoi tiistaina Instagramissa, että hän on "hakenut apua mahtavalta terveydenhuollon ammattilaisten tiimiltä". Hän ei kertonut tarkemmin hoidostaan, eikä hänen managerilleen jätettyyn viestiin, jossa hän pyysi lisätietoja, vastattu välittömästi. Williamsin postauksessa sanotaan, että hän on jo vuosia omistautunut lisäämään tietoisuutta mielenterveydestä ja voimaannuttamaan ihmisiä hakemaan apua. Hän sanoo hiljattain päättäneensä kuunnella antamiaan neuvoja ja haluavansa näyttää esimerkkiä hoitoon hakeutumisessa. 37-vuotias Williams oli keskeinen jäsen Destiny's Childissa, kolmikossa Beyonce Knowlesin ja Kelly Rowlandin kanssa, joka istui R&amp;B-maailman huipulla vuosina 1997-2006. Väite: Destiny's Childin laulaja Williams hakee mielenterveysapua.</w:t>
      </w:r>
    </w:p>
    <w:p>
      <w:r>
        <w:rPr>
          <w:b/>
        </w:rPr>
        <w:t xml:space="preserve">Tulos</w:t>
      </w:r>
    </w:p>
    <w:p>
      <w:r>
        <w:t xml:space="preserve">Destiny's Childin laulaja Michelle Williams kertoo hakevansa apua masennukseen, jonka kanssa hän on kamppaillut vuosia.</w:t>
      </w:r>
    </w:p>
    <w:p>
      <w:r>
        <w:rPr>
          <w:b/>
        </w:rPr>
        <w:t xml:space="preserve">Esimerkki 2.2214</w:t>
      </w:r>
    </w:p>
    <w:p>
      <w:r>
        <w:t xml:space="preserve">Kohta: Koulu sanoi lehdistötiedotteessa, että kampuksen ja paikalliset terveysviranomaiset pyrkivät löytämään muita ihmisiä, jotka saattavat tarvita testausta. Koulu kuvaili oppilasta yhteistyökykyiseksi, mutta kieltäytyi julkaisemasta oppilaan tilaa tai muita yksityiskohtia vedoten oppilaiden yksityisyyden suojaa koskeviin lakeihin. Tuberkuloosi on vakava sairaus, joka vaikuttaa yleensä keuhkoihin ja voi olla tappava, jos sitä ei hoideta. Kehittyneissä maissa se on saatu suurelta osin hallintaan. Se on kuitenkin suuri vitsaus vähemmän vauraissa paikoissa. Oireita ovat jatkuva yskä, laihtuminen ja väsymys. Väite: Missourin yliopisto raportoi tuberkuloositapauksesta kampuksella.</w:t>
      </w:r>
    </w:p>
    <w:p>
      <w:r>
        <w:rPr>
          <w:b/>
        </w:rPr>
        <w:t xml:space="preserve">Tulos</w:t>
      </w:r>
    </w:p>
    <w:p>
      <w:r>
        <w:t xml:space="preserve">Missourin yliopiston mukaan eräällä opiskelijalla on todettu aktiivinen tuberkuloosi, ja hän on poistunut kampukselta vapaaehtoisesti.</w:t>
      </w:r>
    </w:p>
    <w:p>
      <w:r>
        <w:rPr>
          <w:b/>
        </w:rPr>
        <w:t xml:space="preserve">Esimerkki 2.2215</w:t>
      </w:r>
    </w:p>
    <w:p>
      <w:r>
        <w:t xml:space="preserve">Kohta: "Ajatus tällaisten sääntöjen vastustamisesta pandemian keskellä ei kuitenkaan ole vain 2000-luvun ilmiö. On olemassa yhtäläisyyksiä vuosisadan takaiseen protestiin. ""Vuoden 1918 espanjantaudin pandemian aikana useat vaikutusvaltaiset San Franciscon asukkaat, mukaan lukien muutama lääkäri, perustivat Anti-Mask League -liiton, joka vastusti naamioiden käyttämistä influenssan leviämisen estämiseksi"", todettiin 22. huhtikuuta julkaistussa Facebook-postauksessa. ""He järjestivät kokouksia, joihin osallistui tuhansia naamioitumattomia ihmisiä. San Francisco oli lopulta yksi niistä kaupungeista, jotka kärsivät eniten ja joissa kuolleiden määrä oli suuri."" (""Espanjalainen influenssa"" on virheellinen nimitys - on oikeampi puhua vuoden 1918 influenssapandemiasta.") Postaus merkittiin osana Facebookin pyrkimyksiä torjua vääriä uutisia ja väärää tietoa uutisvirrassaan. (Lue lisää kumppanuudestamme Facebookin kanssa.) Postauksessa on mustavalkoinen kuva poliiseista, joilla on naamarit suupielillään ja nenillään. Teimme käänteisen Google-haun ja huomasimme, että kuva vastaa kuvaa, jossa poliisit olivat naamioituneina eri kaupungissa - Seattlessa - vuonna 1918. Tekstissä on kuitenkin oikeita väitteitä, jotka on peräisin Michiganin yliopiston lähteestä. Löysimme, että San Franciscossa oli tammikuussa 1919 olemassa niin sanottu Anti-Mask League. Kaupungissa oli tosiaan yksi korkeimmista influenssakuolemista, mutta kirjoittajat sanovat, etteivät he voi todistaa, oliko Anti-Mask League -liitolla osuutta asiaan. Mak on poimittu Michiganin yliopiston lääketieteen historian keskuksen J. Alexander Navarron esseestä, Alfred W. Crosbyn kirjasta America's Forgotten Pandemic ja San Francisco Chroniclen arkistoista. Kun influenssatapausten määrä nousi lokakuussa 1918 San Franciscossa, kaupunki antoi asetuksen, jossa vaadittiin, että kaikkien oli käytettävä naamiota julkisesti ruokailuaikoja lukuun ottamatta. Naamion käyttöä edistettiin isänmaallisuuden symbolina. Hallituksen jäsen William Stephens kertoi kalifornialaisille, että naamion käyttäminen oli "jokaisen Amerikan kansalaisen isänmaallinen velvollisuus". Kaupungin virkamiehet ja paikalliset sanomalehdet raportoivat, että naamiomääräystä noudatettiin aluksi laajalti, Navarro totesi. Jotkut kuitenkin vastustivat sääntöjä, ja poliisi pidätti 27. lokakuuta 110 ihmistä, koska he eivät olleet käyttäneet naamariaan tai eivät olleet pitäneet sitä kunnolla säädettynä. Useimmille määrättiin viiden dollarin sakko, mutta jotkut joutuivat vankilaan. Marraskuussa, kun tapaukset vähenivät, kaupunki alkoi poistaa rajoituksia, vaikka se vaati edelleen naamareita. Ihmiset kerääntyivät julkisiin tiloihin, kuten teattereihin ja urheiluareenoille. Eräässä nyrkkeilyottelussa kaupungin pormestari ja terveysvirkailija kuvattiin ilman naamaria, mistä heille määrättiin sakko. Myöhemmin samassa kuussa pormestari kumosi asetuksen. Uusia tapauksia ilmeni kuitenkin nopeasti, ja naamioasetus otettiin uudelleen käyttöön tammikuussa. Vastustajat perustivat naamioiden vastaisen liiton, kuten useista tammikuun 1919 uutisartikkeleista käy ilmi. Crosby kirjoitti kirjassaan, että liiga koostui ""yleishenkisistä kansalaisista, lääkäreistä ja fanaatikoista"". Anti-Mask League -liiton kokouksessa ""hyväksyttiin päätöslauselmia, joissa naamioasetus tuomittiin kansan enemmistön toiveiden vastaisena"", San Francisco Examiner -lehti kertoi. Kokoukseen osallistui lähes 2 000 ihmistä. Liiga sai toivomuksensa läpi, ja naamiomääräys kumottiin 1. helmikuuta. Navarro ja kollegat tutkivat, miten 43 kaupunkia pärjäsi vuoden 1918 pandemian aikana, ja julkaisivat tuloksensa Journal of the American Medical Association -lehdessä. He havaitsivat, että monet kaupungit kokivat toisen aallon sen jälkeen, kun sosiaalinen etäisyys oli päättynyt. San Franciscossa oli yksi korkeimmista ylikuolleisuusluvuista: 673 kuolemantapausta 100 000 asukasta kohti. ""On mahdotonta sanoa varmuudella, oliko maskinvastaisen liiton tulolla osuutta tuohon lopputulokseen"", Navarro sanoi PolitiFactille ""Epäilemättä yli 2 000 ihmisen kokoontuminen olisi auttanut jatkamaan influenssan leviämistä."". Tärkeimmät tekijät San Franciscon lopputulokseen olivat kuitenkin se, ettei sosiaalista etäisyyttä lisääviä toimenpiteitä, kuten sosiaalista etäisyyttä lisääviä toimenpiteitä, otettu nopeasti käyttöön ja ettei niitä pidetty käytössä tarpeeksi kauan. Navarro sanoi, ettei hän löytänyt muista kaupungeista mitään vastaavaa kuin Anti-Mask League. Vain muutamat muut kaupungit panivat täytäntöön pakolliset kasvonaamarimääräykset, kun taas toiset suosittelivat yleisölle naamareiden käyttöä. Facebookissa julkaistun viestin mukaan vuoden 1918 influenssapandemian aikana San Franciscon asukkaat perustivat ""Anti-Mask League"". San Francisco ""oli lopulta yksi niistä kaupungeista, jotka kärsivät eniten ja joissa kuolleiden määrä oli suuri.""". Naamiointimääräyksen palauttamisesta suuttuneet asukkaat muodostivatkin Anti-Mask League -liiton tammikuussa 1919. Se näytti jäävän lyhytaikaiseksi, sillä naamiomääräys kumottiin nopeasti. Tutkijat havaitsivat, että San Franciscossa oli yksi maan korkeimmista kuolleisuusluvuista, mutta on mahdotonta sanoa, liittyikö se suoraan naamiomielenosoituksiin. Postaukseen liitetty kuva naamioituneista poliiseista on aito, mutta siinä näkyy poliiseja Seattlessa." Väite: Vuoden 1918 influenssapandemian aikana San Franciscon asukkaat perustivat "naamioiden vastaisen liigan". San Francisco "oli lopulta yksi niistä kaupungeista, jotka kärsivät eniten ja joissa kuolleiden määrä oli suuri".</w:t>
      </w:r>
    </w:p>
    <w:p>
      <w:r>
        <w:rPr>
          <w:b/>
        </w:rPr>
        <w:t xml:space="preserve">Tulos</w:t>
      </w:r>
    </w:p>
    <w:p>
      <w:r>
        <w:t xml:space="preserve">Jotkut ihmiset ovat viime viikkoina protestoineet kotiin jäämistä koskevia määräyksiä vastaan julkisilla mielenosoituksilla. Vuoden 1918 influenssapandemian aikana mielenosoittajat muodostivat San Franciscossa Anti-Mask League -liiton. San Francisco oli yksi monista kaupungeista, joissa esiintyi toinen tautiaalto.</w:t>
      </w:r>
    </w:p>
    <w:p>
      <w:r>
        <w:rPr>
          <w:b/>
        </w:rPr>
        <w:t xml:space="preserve">Esimerkki 2.2216</w:t>
      </w:r>
    </w:p>
    <w:p>
      <w:r>
        <w:t xml:space="preserve">Kohta: Osavaltion muutoksenhakutuomioistuin totesi, että eläkeläisillä ei ole sopimusta, joka estäisi heitä maksamasta osaa sairausvakuutuskustannuksistaan vuonna 2011 hyväksytyn lain nojalla. Kolmen tuomarin paneeli päätti yksimielisesti, ettei ole olemassa sopimusvelvoitetta, joka rajoittaisi yli 700 000 työntekijää, eläkeläistä ja heidän huollettaviaan kattavaa osavaltion terveysjärjestelmää. "Eläkkeelle jääneille osavaltion työntekijöille on luvattu ainoastaan yhtäläinen pääsy terveydenhuoltoetuuksiin tasavertaisesti osavaltion aktiivisten työntekijöiden kanssa", tuomari John Tyson kirjoitti tuomiossaan itsensä sekä tuomareiden Wanda Bryantin ja Robert Hunterin puolesta. Eläkeläiset, muun muassa entinen ylituomari I. Beverly Lake, nostivat kanteen vuonna 2012 sen jälkeen, kun lainsäätäjä oli määrännyt osavaltion työntekijöiden sairausvakuutusjärjestelmän määräämään, että heidän on suoritettava kuukausittaisia maksuja, jotta he saisivat vakiovakuutusturvan. Eläkeläiset väittivät, että osavaltio oli suostunut sopimukseen, jota ei voitu muuttaa ja joka oikeutti heidät loppuelämänsä ajan maksuttomiin sairausvakuutusetuuksiin terveydenhuoltosuunnitelmassa, jossa entiset työntekijät maksoivat 20 prosenttia omavastuuosuudestaan. Eläkeläisillä on edelleen mahdollisuus maksuttomiin 70/30-vaihtoehtoihin ja, jos he ovat oikeutettuja, Medicare Advantage -ohjelmaan. Tuomareiden mukaan osavaltion aktiivisilla työntekijöillä ei ole maksuttomia terveydenhuoltovaihtoehtoja. Valitusoikeus kumosi Gastonin piirikunnan ylioikeuden tuomarin Edwin Wilsonin vuonna 2017 tekemän päätöksen, jonka mukaan eläkeläisillä oli sopimusperusteinen oikeus saada vakioturva ilman vakuutusmaksua. Osavaltion valtiovarainministeri Dale Folwell, jonka toimistoon osavaltion terveydenhuoltosuunnitelma kuuluu, arvioi vuonna 2017, että koska oikeusjuttu koski yli 220 000:ta ihmistä, Wilsonin päätös saattoi maksaa osavaltion veronmaksajille yli 100 miljoonaa dollaria ja lisäksi paljon enemmän eläkeläisten vakuutusturvan korkeampien kustannusten kattamiseksi tulevaisuudessa. ___ Seuraa Emery P. Dalesiota Twitterissä osoitteessa http://twitter.com/emerydalesio . Hänen työnsä löytyy osoitteesta https://apnews.com/search/emery%20dalesio. Väite: N. Carolinan tuomioistuin: Osavaltion eläkeläisten pitäisi maksaa sairausvakuutusmaksut.</w:t>
      </w:r>
    </w:p>
    <w:p>
      <w:r>
        <w:rPr>
          <w:b/>
        </w:rPr>
        <w:t xml:space="preserve">Tulos</w:t>
      </w:r>
    </w:p>
    <w:p>
      <w:r>
        <w:t xml:space="preserve">Pohjois-Carolinan korkeimman oikeuden entinen päällikkötuomari ja muut eläkkeellä olevat osavaltion hallituksen työntekijät ja opettajat eivät ole vapautettuja sairausvakuutusmaksujen maksamisesta, koska he olivat sopineet osavaltion kanssa etuuksiensa säilyttämisestä ennallaan, päätti vetoomustuomioistuin tiistaina.</w:t>
      </w:r>
    </w:p>
    <w:p>
      <w:r>
        <w:rPr>
          <w:b/>
        </w:rPr>
        <w:t xml:space="preserve">Esimerkki 2.2217</w:t>
      </w:r>
    </w:p>
    <w:p>
      <w:r>
        <w:t xml:space="preserve">Kohta: "Republikaanit ovat sanoneet, että terveydenhuoltolaki laajentaisi abortin kattavuutta. Tuon väitteen tueksi edustajainhuoneen republikaanijohtaja John Boehner lähetti ""GOP Leader Alert"" -tiedotteen, jossa sanottiin, että presidentti Barack Obama tekee näin täyttääkseen kampanjalupauksensa. ""Pyrkiessään presidentiksi nykyinen presidentti Obama julisti, että kaikki ansaitsevat lisääntymisterveydenhuollon, johon abortti kuuluu, ja vannoi, että tämä 'oikeus' olisi hänen terveydenhuoltouudistussuunnitelmansa ytimessä, jos hänet valittaisiin presidentiksi", Boehner kirjoitti 10. syyskuuta 2009 lähettämässään viestissä. Ei ole koskaan ollut epäilystäkään siitä, että Obama suosii aborttioikeuksia. Esimerkiksi 22. tammikuuta 2008 Obama julkaisi abortin laillistaneen Roe vs. Wade -päätöksen 35. vuosipäivänä lausunnon, jossa hän sanoi: ""Koko urani ajan olen ollut johdonmukainen ja vahva lisääntymisoikeuden kannattaja, ja minulla on ollut johdonmukaisesti 100-prosenttinen prochoice-luokitus Planned Parenthoodin ja NARAL Pro-Choice American kanssa"". Hän on kuitenkin ollut hieman ujompi, tai ehkä strategisesti epäselvä, siitä, mihin hän vetäisi rajan liittovaltion aborttirahoitukselle omassa terveydenhuoltosuunnitelmassaan. Hänen aborttioikeuksia koskevissa kommenteissaan on usein käytetty ilmaisua ""lisääntymisterveys"" eikä aborttia. Tarkastelemme Boehnerin lauseen kolmea osaa erikseen. Sanoiko ehdokas Obama, että kaikki ansaitsevat lisääntymisterveydenhuollon? Sanoiko hän, että tällaiset asiat ovat hänen terveydenhuollon uudistussuunnitelmansa ytimessä? Ja sisältyikö hänen määritelmäänsä lisääntymisterveydenhuollosta abortti? Ensimmäisen ja toisen kysymyksen osalta katsomme, että silloinen ehdokas Obama sanoi jotain, joka vastaa hyvin pitkälti sitä, mitä Boehner väittää hänen sanoneen. Heinäkuun 17. päivänä 2007 Planned Parenthood Action Fund -järjestön edessä Obama sanoi seuraavaa: "Minun mielestäni lisääntymishoito on välttämätöntä hoitoa. Se on perushoitoa, joten se on ehdottamani suunnitelman keskipisteessä ja ytimessä. Pohjimmiltaan aiomme perustaa julkisen suunnitelman, jota kaikki ihmiset ja naiset voivat käyttää, jos heillä ei ole sairausvakuutusta. Se on suunnitelma, joka tarjoaa kaikki olennaiset palvelut, mukaan lukien lisääntymispalvelut, sekä mielenterveyspalvelut ja sairauksien hallintapalvelut, koska osa kiinnostuksestamme on varmistaa, että panostamme enemmän rahaa ennaltaehkäisevään hoitoon."" (Tätä ei ole sisällytetty lupausten Obameter-tietokantaan, mutta tarkastelemme ensi viikolla, pitäisikö sitä sisällyttää siihen). Obaman käyttämät sanat eroavat hieman Boehnerin mainitsemista sanoista, mutta mielestämme lisääntymisterveydenhuollon sanominen ""välttämättömäksi"" tarkoittaa, että ""jokainen ansaitsee"" saada sitä. Samaan aikaan Obaman käyttämästä kielestä päätteleminen, että se on ""oikeus"", vaatii pientä harppausta, mutta se on tarpeeksi lähellä, jotta emme ala kiistellä. Avain siihen, onko Boehner oikeassa, löytyy siis kolmannesta kysymyksestä: Sisältääkö Obaman määritelmä "lisääntymisterveydenhuollosta" välttämättä abortin? Tämän kysymyksen osalta todisteet ovat viitteellisiä, mutta eivät aivan varmoja. Abortin vastustajat tukeutuvat muutamaan todisteeseen tukeakseen väitettä, jonka mukaan Obama uskoo lisääntymisterveydenhuollon sisältävän abortin. Yksi niistä on juttu, joka julkaistiin Chicago Tribune -lehdessä 18. heinäkuuta 2007, päivää Obaman Planned Parenthood -puheen jälkeen. Siinä Washingtonin toimiston toimittaja Mike Dorning kirjoitti, että kun Obamalta kysyttiin hänen ehdotuksestaan sairausvakuutuksen laajemmasta saatavuudesta, ehdokas "sanoi, että se kattaisi 'lisääntymisterveyspalvelut'." Kun Obaman tiedottajaan otettiin jälkeenpäin yhteyttä, hän sanoi, että tämä sisälsi abortit.""" Toinen lähde on RH Reality Check -järjestön ehdokaskysely, joka kuvailee itseään ""verkkoyhteisöksi ja -julkaisuksi, joka palvelee yksilöitä ja järjestöjä, jotka ovat sitoutuneet edistämään seksuaali- ja lisääntymisterveyttä ja -oikeuksia"". Joulukuun 21. päivänä 2007 julkaistun kyselylomakkeen täytti ""senaattori Barack Obaman kampanjatyöntekijät"". Boehnerin väitteen kannalta olennaisin kysymys on tämä:   Kysymys: Kannattaako senaattori Obama Hyde-muutosta (joka estää liittovaltion varojen käytön aborttien maksamiseen)? Missä olosuhteissa hänen mielestään Medicaidin pitäisi kattaa abortit (kaikki raskaudet, henkeä tai terveyttä uhkaavat raskaudet, raiskauksen tai insestin seurauksena syntyneet raskaudet, sikiön äärimmäiset epämuodostumat)? Vastaus: Obama ei kannata Hyde-muutosta. Hänen mielestään liittovaltion hallituksen ei pitäisi käyttää dollareitaan puuttuakseen köyhän naisen päätökseen siitä, haluaako hän kantaa raskauden loppuun vai keskeyttää sen, ja kieltäytyä valikoivasti myöntämästä etuuksia, koska nainen pyrkii käyttämään lisääntymisoikeuttaan tavalla, jota hallitus ei pidä hyvänä. Molemmat kommentit viittaavat melko vahvasti siihen, että Obama sisällyttää abortin saannin terveydenhuoltosuunnitelmaansa - mutta ne jättävät jonkin verran epäilyksiä. Emme ole tietoisia siitä, että kampanja olisi vastustanut näiden kahden kohdan julkaisemista, mutta molemmat lausunnot olivat kampanjan työntekijöiden, ei ehdokkaan itsensä, antamia. Kampanjasivustollaan Obama ei erityisesti käsitellyt liittovaltion rahoitusta koskevaa kysymystä. Naisten asioita käsittelevässä osiossa kampanja totesi vain, että "Barack Obama ymmärtää, että abortti on erimielisyyttä aiheuttava kysymys, ja kunnioittaa niitä, jotka ovat eri mieltä hänen kanssaan. Hän on kuitenkin johdonmukaisesti puolustanut lisääntymisvalintaa ja asettaa Roe vs. Wade -tapauksen mukaisten naisten oikeuksien säilyttämisen etusijalle presidenttinä. Hän vastustaa kaikkia perustuslain muutoksia, joilla kumottaisiin korkeimman oikeuden päätös kyseisessä tapauksessa.""". Kysyttäessä lisätodisteita Boehnerin väitteen tueksi siitä, että Obama viittasi nimenomaan aborttiin, National Right to Life Committee -järjestön lainsäädäntöjohtaja Douglas Johnson kertoi PolitiFactille, että Obama puhui ""taiteen termein"", jotka hänen Planned Parenthood -yleisönsä ymmärtäisi välittömästi. ""'Lisääntymisterveyspalvelut' on yksi niistä konventioista, jotka kaikki toimijat ymmärtävät. Se ei rajoitu aborttiin, mutta se kattaa aina abortin. Se on kuin silloin, kun prolife-ehdokas sanoo: 'Kannatan syntymättömien lasten oikeuden elämään vahvaa oikeudellista suojaa.' Se on kuin jos hän sanoo: 'Kannatan syntymättömien lasten oikeuden elämään vahvaa oikeudellista suojaa. Kaikki puolin ja toisin ymmärtävät, että tämä tarkoittaa, että hänen mielestään abortti ei yleensä saisi olla laillinen, ja epäilemättä hän kannattaa myös sikiön murhaa koskevia lakeja ... . Joku voisi kai väittää, että koska hän ei nimenomaan maininnut aborttia, on olemassa teoreettinen mahdollisuus, että hän haluaa pitää abortin täysin rajoittamattomana ja haluaa vain säätää sikiöiden henkirikoksia koskevia lakeja. Mutta siinä ei otettaisi huomioon sitä sanastoa, jota ryhmät kehittävät näistä kysymyksistä, ja sitä, miten ne ymmärretään asiayhteydessä.""" Joten takaisin Boehnerin väitteeseen. Hän sanoi, että ehdokas Obama ""julisti, että jokainen ansaitsee lisääntymisterveydenhuollon, johon abortti kuuluu, ja vannoi, että tämä 'oikeus' olisi hänen terveydenhuoltouudistussuunnitelmansa ytimessä, jos hänet valittaisiin presidentiksi.""". Asiakirjat osoittavat, että Obama todellakin antoi nämä lausunnot. Hänen viestinsä aborttioikeusryhmälle saattoi olla tarkoituksellisen epäselvä, mutta on selvää, mitä hän tarkoitti - ja kampanja vahvisti sen Tribunen toimittajalle. Mielestämme Boehnerin väite on ." Väite: "Ehdokkaana presidentti Obama ""julisti, että jokainen ansaitsee lisääntymisterveydenhuollon, johon abortti kuuluu, ja vannoi, että tämä 'oikeus' olisi hänen terveydenhuoltouudistussuunnitelmansa ytimessä, jos hänet valittaisiin presidentiksi."".</w:t>
      </w:r>
    </w:p>
    <w:p>
      <w:r>
        <w:rPr>
          <w:b/>
        </w:rPr>
        <w:t xml:space="preserve">Tulos</w:t>
      </w:r>
    </w:p>
    <w:p>
      <w:r>
        <w:t xml:space="preserve">Boehnerin mukaan abortin saatavuus oli aina Obaman terveyssuunnitelman keskeinen tavoite</w:t>
      </w:r>
    </w:p>
    <w:p>
      <w:r>
        <w:rPr>
          <w:b/>
        </w:rPr>
        <w:t xml:space="preserve">Esimerkki 2.2218</w:t>
      </w:r>
    </w:p>
    <w:p>
      <w:r>
        <w:t xml:space="preserve">Kohta: Maanantaina aloitettiin avauspuheenvuorot ja todistajanlausunnot Missourin hallintokuulemislautakunnan komissaarin edessä. Kyse on osavaltion terveysviraston pyrkimyksestä peruuttaa Planned Parenthoodin St. Louisissa sijaitsevan klinikan toimilupa. Osavaltio on sanonut, että osa sen pyrkimyksestä peruuttaa lupa johtuu useista "epäonnistuneista aborteista". Apulaisvaltakunnansyyttäjä John Sauer kertoi yksityiskohtia näistä tapauksista. Hänen mukaansa yhdessä tapauksessa nainen joutui tekemään jopa viisi toimenpidettä neljän päivän aikana, jotta abortti saatiin tehtyä. Toisessa tapauksessa nainen vuoti runsaasti verta sen jälkeen, kun lääkärit eivät tunnistaneet sairautta, joka aiheutti hänelle normaalia suuremman riskin. Sauer mainitsi kolmannen tapauksen, jossa nainen teki abortin, mutta joutui myöhemmin palaamaan toiseen aborttiin, koska lääkäri ei huomannut, että hän oli raskaana kaksosilla. Osavaltio kutsui asiantuntijatodistajaksi Donna Harrisonin, American Association of Pro-Life Obstetricians and Gynecologists -järjestön toiminnanjohtajan, joka kävi läpi asiakirjat. Hänen mukaansa mikään ei viitannut siihen, että potilaalle olisi tehty riittävät seurantatutkimukset. "Infektioriski on paljon suurempi", jos sikiön osia jää naisen kohtuun abortin jälkeen, Harrison sanoi. Planned Parenthoodin asianajaja Chuck Hatfield esitti kuitenkin videon, jolla kuultiin aborttiklinikoiden lupien myöntämisestä vastaavan terveysviraston osaston johtajaa William Koebelia, jolta kysyttiin, pidettiinkö laitosta vaarallisena. "Ei muistaakseni", Koebel sanoi. Hatfield sanoi, että maaliskuun tarkastuksen jälkeen terveysosasto "siirsi maaliviivaa" pyrkiessään ottamaan klinikan luvan pois. Koebel sanoi maanantaina, että 11.-13. maaliskuuta tehdyssä tarkastuksessa havaittiin, että komplikaatioraportteja ei ollut jätetty naiselle, joka joutui tekemään useita toimenpiteitä ennen kuin abortti oli valmis. Tämä tapaus sai Koebelin pyytämään tietoja kaikista tapauksista, joissa naiset joutuivat tekemään useita abortteja. Neljä naista löytyi. Neljännen tapauksen yksityiskohtia ei kerrottu maanantaina. Planned Parenthoodin edustajat sanoivat kuulemisessa, että osavaltio valitsi neljä vaikeaa tapausta tuhansien onnistuneiden aborttien joukosta. Missourista tulisi ensimmäinen osavaltio sitten vuoden 1974, eli korkeimman oikeuden Roe v. Wade -päätöksen jälkeisen vuoden, jossa ei ole toimivaa aborttiklinikkaa, jos luvan peruuttaminen hyväksytään. Taistelun taustalla on myös huoli siitä, että aborttioikeuksien kannattajat ovat huolissaan siitä, että konservatiivijohtoiset osavaltiot, Missouri mukaan lukien, pyrkivät lopettamaan abortin uusien tiukkojen lakien ja tiukemman sääntelyn avulla. Useita kymmeniä tarkkailijoita saapui St. Louisin keskustassa sijaitsevan osavaltiorakennuksen hallinnolliseen kuulusteluhuoneeseen, ja suurimmalla osalla heistä oli yllään vaaleanpunaisia t-paitoja osoittaakseen tukensa Planned Parenthoodille. Ulkopuolella oli tehostetut turvatoimet mahdollisten mielenosoitusten vuoksi. Planned Parenthoodin kannattajat avasivat suuren aborttioikeuksia puolustavan banderollin parkkihallin varrelle. Komissaari Sreenivasa Rao Dandamudi johtaa kuulemista, jonka odotetaan kestävän viisi päivää. Komission virkamies sanoi, että Dandamudi "toimii riippumattomana tuomarina". Päätöstä odotetaan aikaisintaan helmikuussa. Terveysvirasto on pyrkinyt haastattelemaan abortteihin osallistuneita lääkäreitä, mukaan lukien lääketieteen harjoittelijoita, jotka eivät enää työskentele siellä. Planned Parenthood on sanonut, ettei se voi pakottaa heitä puhumaan ja että osavaltion huolenaiheet on käsitelty jo kauan sitten. Terveysministeriön asianajajat kirjoittivat komissiolle toimittamissaan oikeudellisissa asiakirjoissa, että lääkäreiden kieltäytyminen puhumasta "muodostaa viimeisen, kriittisen esteen". Missouri on yksi monista osavaltioista, jotka ovat säätäneet uusia abortteja koskevia rajoituksia siinä toivossa, että yhä konservatiivisempi Yhdysvaltain korkein oikeus kumoaa lopulta Roe v. Wade -tapauksen. Republikaaninen kuvernööri Mike Parson allekirjoitti toukokuussa lain, joka kieltää abortit kahdeksannella raskausviikolla tai sen jälkeen, mutta poikkeukset koskevat lääketieteellisiä hätätilanteita mutta eivät raiskausta tai insestiä. Liittovaltion tuomari esti elokuussa väliaikaisesti lain täytäntöönpanon, kunnes oikeudenkäynti on päättynyt, mikä voi kestää useita kuukausia. Samaan aikaan kun Missourin oikeusjuttu eteni, Planned Parenthood rakensi hiljaa uuden aborttiklinikan Illinoisiin, aivan Mississippi-joen toiselle puolelle St. Louisista. Fairview Heightsissa, 19 kilometriä St. Louisista itään sijaitsevalla 18 000 neliöjalan (1 700 neliömetrin) klinikalla, joka avattiin keskiviikkona, vastataan osittain Missourin asukkaiden aborttien kysyntään. Missourilaisnaiset ovat saaneet abortteja yhä useammin Hope Clinic for Women -nimisessä klinikassa Granite Cityssä, Illinoisin osavaltiossa, joka on toinen St. Louisin esikaupunkialue. Apulaisjohtaja Alison Dreithin mukaan 58 prosenttia Hope-klinikalla tämän vuoden elokuuhun mennessä tehdyistä aborteista koski missourilaisia naisia, kun taas 37 prosenttia oli illinoisilaisia naisia. Toinen aborttiklinikka sijaitsee Overland Parkissa, Kansasissa, Kansas Cityn esikaupungissa. Klinikka sijaitsee kolmen kilometrin päässä osavaltion rajalta. Kansasin osavaltion tietojen mukaan siellä viime vuonna tehdyistä 7 000 abortista noin 3 300 koski Missourin asukkaita. Väite: Kuuleminen Missourin ainoan aborttiklinikan kohtalosta alkaa.</w:t>
      </w:r>
    </w:p>
    <w:p>
      <w:r>
        <w:rPr>
          <w:b/>
        </w:rPr>
        <w:t xml:space="preserve">Tulos</w:t>
      </w:r>
    </w:p>
    <w:p>
      <w:r>
        <w:t xml:space="preserve">Missourin ainoan aborttiklinikan potilasturvallisuus on kiistakapula osavaltion hallinnollisessa kuulemisessa, jossa päätetään, voiko klinikka pysyä auki.</w:t>
      </w:r>
    </w:p>
    <w:p>
      <w:r>
        <w:rPr>
          <w:b/>
        </w:rPr>
        <w:t xml:space="preserve">Esimerkki 2.2219</w:t>
      </w:r>
    </w:p>
    <w:p>
      <w:r>
        <w:t xml:space="preserve">Kohta: "Syyskuu on minulle huono kuukausi", hän sanoi. Hänen 19 vuotta sairastamansa borrelioosin oireet vaikuttivat häneen. Hän myönsi ne - väsymyksen ja aivosumun - ja työnsi ne sitten syrjään puhuakseen hankkeestaan, Twin Cities Lyme Foundationista, ja sen ensimmäisessä gaalassa tässä kuussa kerätystä 148 000 dollarista. Säätiö käyttää arviointityökalua, jonka avulla huonosta terveydentilasta kärsivät ihmiset voivat selvittää, onko heillä borrelioosia. Säätiö lahjoittaa 1 000 dollaria per henkilö diagnoosin saamiseksi ja yhdistää ihmiset lääkäreihin, jotka ovat saaneet kansainvälisen Lyme and Associated Diseases Society -järjestön sertifikaatin, St. Paul Pioneer Press kertoi. "Tehtäväni on auttaa ihmisiä parantumaan", Najarian sanoi. "Toivon, että minulla olisi ollut joku kaltaiseni, joka olisi ottanut minut siipiensä suojaan ja sanonut: 'Anna minun viedä sinut jonkun luo, joka voi auttaa sinua'." Najarian ei tiedä, milloin hän sairastui borrelioosiin. Hänellä ei koskaan ollut sitä tyypillistä häränsilmäistä ihottumaa. Hänen oireensa alkoivat heinäkuussa 1999, kun hän asui Illinoisissa. Hän heräsi eräänä aamuna, ja hänen vasen korvansa oli tukossa ja soi - oire, joka hänellä on edelleen. Sen jälkeen tuli kauhea huimaus, sydämentykytys ja migreenipäänsärky. Hänellä diagnosoitiin virheellisesti Menieren tauti, jota historioitsijat uskovat Vincent van Goghin sairastaneen, kun hän leikkasi korvansa irti. Bakteerit leviävät verenkierrossa päivien ja viikkojen aikana sen jälkeen, kun punkki on purrut ihmistä. Lymen borrelioosia kutsutaan usein "suureksi jäljittelijäksi", koska se voi esiintyä jonakin muuna sairautena, kuten Menieren tautina, fibromyalgiana, ALS:nä (Lou Gehrigin tauti) tai muuna. Najarian on naimisissa Pete Najarianin, entisen Gophers- ja Vikings-joukkueiden linjapuolustajan, kanssa, ja heillä on kaksi lasta, Lex ja Kole. Vuonna 2007 perhe muutti Connecticutiin, noin tunnin matkan päähän Old Lymeen, jossa tauti todettiin ensimmäisen kerran vuonna 1975. Connecticutissa ollessaan hän sai useita oireita, jotka lähettivät hänet erikoislääkäreiden luokse, kun hän yritti ymmärtää, mitä hänen keholleen tapahtui. Syyskuussa 2010 hän oli isännöimässä ystäviensä illallista, kun hän tunsi itsensä yhtäkkiä sairaaksi. Hän pyysi anteeksi ja meni huoneeseensa, jossa häntä valtasi huimaus ja kauhea migreeni. "Sanoin, että taidan kuolla", hän sanoi. Hän kävi ensiapupoliklinikalla ja tarvitsi morfiinia kipujen peittämiseksi, minkä jälkeen hän oli kaksi viikkoa vuodepotilaana. "Lapset olivat aika huolissaan", Pete Najarian sanoi. "Vastaus on kaikkein turhauttavin. Hän kävi niin monen lääkärin luona." Connecticutissa ollessaan hän kävi jopa borrelioositestissä, mutta se oli negatiivinen. Myöhemmin hän sai tietää, että verikokeet eivät ole luotettavia, koska tauti sykkii, mikä tarkoittaa, että se puhkeaa ja sitten se näyttää menevän lepotilaan. Najarian sanoi, että säätiön arviointitestissä luetellaan 109 borrelioosin oiretta, joista osa on neurologisia, kuten klaustrofobia. Vuonna 2014 Peten veli Paul kuoli, ja perhe muutti takaisin Minnesotaan ollakseen lähellä Peten vanhempia. Hänen isänsä on John Najarian, tunnettu Minnesotan yliopiston elinsiirtokirurgi. Kun he ostivat talonsa Grantista, he olivat järkyttyneitä huomatessaan, että sen 13 hehtaaria oli täynnä punkkeja. He suihkuttavat kuukausittain permetriinillä pitääkseen punkit loitolla. Taudintorjunta- ja ehkäisykeskuksen mukaan Minnesotassa oli 1 304 vahvistettua borrelioositapausta vuonna 2016. Vuonna 2015 Najarian teki borrelioositestin uudelleen ja sai positiivisen tuloksen. Hän kutsui tuota hetkeä "hopeareunukseksi". Hän on diureettikuurilla joka toinen viikko pitääkseen tulehduksen kurissa. Hän käyttää myös luonnonlääkkeitä, kuten Monolauriinia ja oreganoöljyä. Bakteerit ovat kuitenkin olleet hänen elimistössään niin kauan, että ne ovat aiheuttaneet peruuttamattomia vaurioita, kuten kuulon heikkenemisen hänen vasemmassa korvassaan ja kroonisen väsymyksen. Hän sai idean perustaa säätiö auttaakseen muita keskusteltuaan Brant Rooneyn kanssa, joka hoiti heidän tontillaan olevaa Koi-lampea. Hän puhui gaalassa ja kertoi, kuinka hänen vaimollaan oli Lymen borrelioosi. "Hän kärsi vakavista migreenipäänsäryistä", Najarian sanoi. "Hän heräsi eräänä aamuna ja sai jos-luet-tämän-olen-jo-mennyt -kirjeen." Rooneyn vaimo jätti viestin kylpyhuoneen peiliin, meni lempipuistoonsa ja ampui itsensä. Najarian sanoi, että juuri tällaiset tarinat saavat hänet tiedottamaan asiasta ihmisille, joilla saattaa olla Lymen borrelioosi, mutta jotka eivät tiedä siitä. "Jos olisin saanut hänet kiinni, olisin voinut auttaa häntä", hän sanoi. ___ Tietoja: St. Paul Pioneer Press, http://www.twincities.com Claim: Minnesota woman starts support program for Lyme disease.</w:t>
      </w:r>
    </w:p>
    <w:p>
      <w:r>
        <w:rPr>
          <w:b/>
        </w:rPr>
        <w:t xml:space="preserve">Tulos</w:t>
      </w:r>
    </w:p>
    <w:p>
      <w:r>
        <w:t xml:space="preserve">Lisa Najarian siemaili kamomillateetä Grant-kotinsa aurinkoisessa keittiössä viime maanantaina ja huokaisi.</w:t>
      </w:r>
    </w:p>
    <w:p>
      <w:r>
        <w:rPr>
          <w:b/>
        </w:rPr>
        <w:t xml:space="preserve">Esimerkki 2.2220</w:t>
      </w:r>
    </w:p>
    <w:p>
      <w:r>
        <w:t xml:space="preserve">Kohta: "Hän puhui republikaanien kansalliskokouksen toisena iltana republikaanien kansalliskokouksen puheessa. Hän kehui presidentti Donald Trumpin ponnisteluja huumeiden ja opioidien väärinkäytön torjumiseksi ja totesi, että ""huumeiden yliannostuskuolemat vähenivät vuonna 2018 ensimmäistä kertaa 30 vuoteen."""". Etsivä on työskennellyt Albuquerquen, New Mexicon poliisilaitoksella yhdeksän vuotta, ja Trump kutsui hänet vuoden 2018 puheeseen unionin tilasta. Edellisenä vuonna Holets lupasi riippuvaiselle äidille, että hän ja hänen vaimonsa adoptoisivat hänen lapsensa - ja niin he tekivätkin. Holets on nähnyt maan huumekriisin seuraukset sekä ammatillisesti että henkilökohtaisesti. Kysyimme Albuquerquen poliisilaitokselta Holetsin tietojen lähdettä, mutta emme saaneet vastausta. Kansakunnan opioidikriisi on ollut puheenaiheena Trumpin kampanjassa vuodesta 2016 lähtien - ja hänen hallintonsa on mainostanut ponnistelujaan, joita se on tehnyt antaakseen rahaa osavaltioille hoitoa ja muita ohjelmia varten, joten päätimme tutkia asiaa. Laskiiko kuolleisuus vuonna 2018, kuten Holets totesi? Kyllä, mutta se ei ole koko tarina. Centers for Disease Control and Preventionin mukaan 67 367 ihmistä kuoli huumeiden yliannostukseen vuonna 2018. Tämä määrä ylitti viimeisimpiin saatavilla oleviin tietoihin perustuvien tietojen mukaan joko kolareissa tai ampuma-aseiden kautta kuolleiden määrän. Kaksi kolmasosaa näistä huumeiden yliannostuskuolemista liittyi jonkinlaiseen opioidiin, mukaan lukien reseptillä annetut tai laittomasti ostetut opioidit, kuten heroiini. CDC mainitsee opioidikuolemien lisääntymisen tapahtuneen kolmessa "aallossa". Ensimmäinen aalto alkoi sen jälkeen, kun lääkärit alkoivat määrätä enemmän opioideja kivunlievitykseen 1990-luvulla, ja tiedot osoittavat kuolemantapausten lisääntyneen vuoden 1999 tienoilla, CDC sanoi. Toinen aalto alkoi vuonna 2010. Tätä vauhdittivat kuolemantapaukset, joihin liittyi heroiinin laitonta käyttöä. Kolmas aalto seurasi nopeasti vuonna 2013, jolloin synteettisiin opioideihin, erityisesti laittomasti valmistettuun fentanyyliin, liittyvät kuolemantapaukset lisääntyivät. Kuolemantapausten määrän kasvusta huolimatta opioidien määrääminen jatkoi kasvuaan, jota vauhdittivat lääkevalmistajien lääkäreille suunnatut markkinointikampanjat. CDC:n tietojen mukaan opioidireseptien kokonaismäärä oli vuonna 2012 korkeimmillaan, yli 81 reseptiä 100:aa yhdysvaltalaista kohden. Tämän torjumiseksi lääkäri- ja sairaalaryhmät ovat antaneet yhä useampia lääkemääräyssuosituksia, joilla pyritään vähentämään lääkemääräystä kohti annettavien lääkkeiden määrää ja lääkemääräysten kokonaismäärää. Kokonaismääräämismäärä laski CDC:n mukaan 51 lääkemääräykseen 100:aa ihmistä kohti vuoteen 2018 mennessä. Silti amerikkalaiset täyttävät kipulääkemääräyksiä todennäköisemmin kuin potilaat muissa maissa, ja opioidireseptien määrä Yhdysvalloissa on edelleen yksi maailman korkeimmista. Asiantuntijoiden mukaan kaikenlaiseen opioidien käyttöön liittyvät kuolemantapaukset - lääkemääräyksistä katukäyttöön - ovat viivästynyt indikaattori lääkkeistä riippuvaisten tai niihin koukussa olevien ihmisten määrästä. Paremmat hoitomahdollisuudet, joilla autetaan ihmisiä lopettamaan, sekä yliannostuksen estohoitojen, kuten naloksonin, käytön lisääminen voivat vähentää kuolemantapauksia. Trumpin hallinto on jatkanut ja laajentanut rahoitustoimia, joista osa alkoi presidentti Barack Obaman aikana, hoitojen, tutkimuksen ja muiden palvelujen tarjoamiseksi. Hallinto pyrkii kuitenkin myös aktiivisesti lopettamaan Affordable Care Act -lain, joka sisältää säännöksen, jonka mukaan vakuutuksenantajien on tarjottava päihdehoitoa, ja on laajentanut hoidon saatavuutta Medicaidin kautta useimmissa osavaltioissa, jotka ovat panneet lain täysimääräisesti täytäntöön. Huumeiden yliannostuskuolemat vähenivät kyllä vuodesta 2017 vuoteen 2018, ja ne vähenivät CDC:n mukaan noin 4,1 prosenttia. Silti virasto huomauttaa, että kriisi ei ole vielä läheskään ohi, sillä yliannostuskuolemien määrä oli vuonna 2018 neljä kertaa suurempi kuin vuonna 1999. Kun näitä lukuja tarkastellaan tarkemmin, kuolemantapausten väheneminen vuonna 2018 jakautui kolmeen luokkaan: reseptillä myytävien opioidien aiheuttamat kuolemantapaukset vähenivät eniten, 13,5 prosenttia, ja seuraavaksi eniten vähenivät heroiinikuolemat, jotka vähenivät 4 prosenttia. Sitä vastoin synteettisten opioidien, kuten fentanyylin, käyttöön liittyvät kuolemantapaukset lisääntyivät 10 prosenttia. Holets oli siis oikeassa sanoessaan, että huumeiden yliannostuskuolemat vähenivät vuonna 2018. Mutta tämä tilasto ei aseta asiaa oikeaan perspektiiviin. ""Se laski hieman, eli se meni 134 kuolemasta päivässä 130 kuolemaan päivässä"", totesi tohtori Chad Brummett, johtaja Michiganin Opioid Prescribing Engagement Network -verkostossa, joka on lääkäreiden yhteistyöelin, joka antaa suosituksia lääkkeiden määräämisestä. ""On vilpillistä teeskennellä, että se oli valtava voitto"", sanoi Amy Bohnert, apulaisprofessori Michiganin yliopistosta. ""Joku, joka tekee tutkimusta tästä, en haluaisi pitää tuon mittakaavan muutosta selvästi merkkinä todellisesta muutoksesta, toisin kuin satunnaisesta virheestä.""" Brandeisin yliopiston professori Andrew Kolodny sanoi, että huumeiden yliannostusten yleinen väheneminen on ensimmäistä kertaa 30 vuoteen, mutta opioidien osalta hän arvioi sitä hieman tarkemmin ja sanoi, että kyseessä on ensimmäinen väheneminen 25 vuoteen. Kolodnyn mielestä suurempi ongelma on kuitenkin se, että puhuja jätti mainitsematta, että huumeiden yliannostusluvut kasvoivat jälleen viime vuonna. ""On harhaanjohtavaa viitata lievään vähenemiseen vuonna 2018, kun kuolemantapaukset nousivat jälleen vuonna 2019 ja olemme edelleen ennätyksellisen korkealla opioidikuolemien tasolla"", sanoi Kolodny, Heller School for Social Policy and Managementin Opioid Policy Research Collaborativen lääketieteellinen johtaja. CDC:n mukaan alustavat tiedot osoittavat, että raportoidut yliannostuskuolemat nousivat 6 prosenttia tammikuussa 2020 päättyneiden 12 kuukauden aikana. Holets on oikeassa sanoessaan, että huumeiden yliannostuskuolemat kokonaisuudessaan vähenivät vuonna 2018, vaikka pieni kuolemien luokka - fentanyyliin liittyvät kuolemat - nousi. Ja on aika lähellä 30 vuotta siitä, kun lasku dokumentoitiin. Silti Holets jätti mainitsematta, että CDC:n alustavien tietojen mukaan huumeiden yliannostuskuolemat lisääntyivät jälleen viime vuonna. Sanomatta jätettiin myös muut tekijät, jotka voivat vaikuttaa huumekuolemien määrän nousuun tai laskuun - ja mitä se voi kertoa taustalla olevasta riippuvuuden tai riippuvuuden tasosta." Väite: "Huumeiden yliannostuskuolemat vähenivät vuonna 2018 ensimmäistä kertaa 30 vuoteen."</w:t>
      </w:r>
    </w:p>
    <w:p>
      <w:r>
        <w:rPr>
          <w:b/>
        </w:rPr>
        <w:t xml:space="preserve">Tulos</w:t>
      </w:r>
    </w:p>
    <w:p>
      <w:r>
        <w:t xml:space="preserve">Centers for Disease Control and Preventionin mukaan 67 367 ihmistä kuoli huumeiden yliannostukseen vuonna 2018. Huumeiden yliannostuskuolemat vähenivät vuodesta 2017 vuoteen 2018, ja ne vähenivät CDC:n mukaan noin 4,1 prosenttia. Silti yliannostuskuolemien määrä oli vuonna 2018 neljä kertaa suurempi kuin vuonna 1999. Asiantuntijat huomauttavat myös, että vuoden 2018 lasku oli erittäin pieni, että kuolemantapaukset lisääntyivät jälleen vuonna 2019 ja että yliannostuskuolemien luvut ovat edelleen historiallisen korkeat.</w:t>
      </w:r>
    </w:p>
    <w:p>
      <w:r>
        <w:rPr>
          <w:b/>
        </w:rPr>
        <w:t xml:space="preserve">Esimerkki 2.2221</w:t>
      </w:r>
    </w:p>
    <w:p>
      <w:r>
        <w:t xml:space="preserve">Kohta: Amerikkalaiset elävät terveempinä ja pidempään kuin koskaan ennen. Yhdysvaltain väestölaskentatoimisto ennustaa, että boomereita täyttää 65 vuotta 10 000 päivässä seuraavan vuosikymmenen aikana, mikä tekee heistä satavuotiaiden ohella nopeimmin kasvavan väestöryhmän. Yli 75 prosenttia ikääntymiskyselyssä haastatelluista senioreista on optimistisia, he uskovat, että paras on vielä edessä, ja he odottavat saavansa saman tai paremman elämänlaadun seuraavan vuosikymmenen aikana. "Syy siihen, että he ovat optimistisia, on se, että olemme muuttaneet ikääntymisen määritelmäämme. Ihmiset työskentelevät pidempään. He näkevät, että vanhemmat ihmiset ovat terveempiä", sanoi Miamin yliopiston johtaja Donna Shalala, joka oli Yhdysvaltain entinen terveysministeri Clintonin hallinnon aikana. Shalala, 71, joka keskiviikkona Miamissa järjestettävässä onnistunutta ikääntymistä käsittelevässä paneelissa keskustelee kyselyn tuloksista, sanoi, että ihmiset ovat innostuneita siitä, että heidän sukulaisensa elävät pidempään. "Äitini on 100-vuotias. Miksi en olisi optimistinen?" hän lisäsi. Suurin osa National Council on Agingin, sairausvakuutusyhtiö UnitedHealthcaren ja sanomalehti USA Todayn puhelinkyselyssä haastatelluista 2 250:stä 60-vuotiaasta tai sitä vanhemmasta seniorista sanoi luottavansa siihen, että he pystyvät säilyttämään terveytensä, ja uskoivat hallitsevansa stressiä tehokkaasti. Vaikka monet seniorit tuntevat olevansa taloudellisesti turvassa, lähes puolet kyselyssä haastatelluista pieni- ja keskituloisista senioreista ei luota siihen, että he pystyvät kattamaan menonsa seuraavien viiden tai kymmenen vuoden aikana. Kyselyn mukaan noin kolmannes ikääntyneistä amerikkalaisista ei usko, että heillä on varaa pitkäaikaishoitoon, ja joka viidennelle ikääntyneelle merkittävä taloudellinen tapahtuma johtaisi finanssikriisiin. Pienituloisemmat eläkeläiset kärsivät myös todennäköisemmin kroonisista sairauksista ja harrastavat harvemmin liikuntaa. Seitsemänkymmentäkaksi prosenttia alle 30 000 dollaria vuodessa ansaitsevista ilmoitti elävänsä jonkin pitkittyneen terveysongelman kanssa. Noin 20 prosenttia yli 65-vuotiaista eläkeläisistä ilmoitti työskentelevänsä edelleen joko koko- tai osa-aikaisesti, olipa kyse sitten tarpeesta, tuottavuuden tunteesta tai siitä nauttimisesta. "Markkinat heittivät tämän sukupolven täysin pihalle", Shalala sanoi taantuman vaikutuksista. Aivan kuten monet eläkeläiset pysyvät työelämässä pidempään, suuri enemmistö heistä haluaa "ikääntyä omassa kodissaan" eli jatkaa asumista omassa kodissaan seuraavan vuosikymmenen ajan. Se voisi olla toteuttamiskelpoinen vaihtoehto useimmille 60-vuotiaille, mutta alle puolet 70-vuotiaista vanhuksista sanoi voivansa asua itsenäisesti. Kyselyssä kävi myös ilmi, että palvelujen puute kunnassa huolestuttaa vanhuksia. Yli 25 prosenttia 60-vuotiaista ei ollut varma, että heidän yhteisöissään olisi resursseja ja tiloja, joiden avulla he voisivat elää itsenäisesti. "Asianmukaisen ennaltaehkäisevän hoidon ja elämäntapamuutosten avulla ikääntymisen ei tarvitse tarkoittaa kroonisten sairauksien ja vammaisuuden kanssa elämistä", sanoi United Healthcare &amp; Retirement -yhtiön johtava lääkäri Rhonda Randall. Kysely tehtiin 10. toukokuuta ja 6. kesäkuuta välisenä aikana. Yleisväestön virhemarginaali on +/-3,1 prosenttia. Väite: Vanhemmat amerikkalaiset ovat optimistisia ikääntymisen ja tulevaisuuden suhteen: kyselytutkimus.</w:t>
      </w:r>
    </w:p>
    <w:p>
      <w:r>
        <w:rPr>
          <w:b/>
        </w:rPr>
        <w:t xml:space="preserve">Tulos</w:t>
      </w:r>
    </w:p>
    <w:p>
      <w:r>
        <w:t xml:space="preserve">Vauvabuumilaiset suhtautuvat myönteisesti ikääntymiseen ja odottavat, että seuraava elämänvaihe on parempi kuin edellinen, mutta monet ovat huolissaan taloudellisesta tulevaisuudestaan ja pitkäaikaisista terveydenhuoltokustannuksista, ilmenee tiistaina julkaistusta tutkimuksesta.</w:t>
      </w:r>
    </w:p>
    <w:p>
      <w:r>
        <w:rPr>
          <w:b/>
        </w:rPr>
        <w:t xml:space="preserve">Esimerkki 2.2222</w:t>
      </w:r>
    </w:p>
    <w:p>
      <w:r>
        <w:t xml:space="preserve">Kohta: Kappale: Tarinassa ei mainita kustannuksia. Mitä koirien kouluttaminen ainakin maksaa? Jos voit antaa jonkun kutsua tätä "pyhäksi Graalin maljaksi", voit kertoa ihmisille, kuinka paljon Graalin maljan etsiminen maksaa. Tutkimusta ei ollut suunniteltu vertaamaan tietokonetomografiaa ja koiran nuuskausta, mutta silti tutkija saa sanoa, että koiran nuuskaus "jopa ylittää rintakehän tietokonetomografian (CT) ja bronkoskopian yhdistelmän". Jutussa ei nimenomaisesti käsitellä koirien tai koiria jäljittelevien koneiden tekemästä mahdollisesta "nuuskaustutkimuksesta" aiheutuvia haittoja. Siinä käsitellään ristiriitaisia tutkimuksia siitä, voivatko syöpää haistavat koirat saavuttaa korkean tarkkuuden. Epätarkkuuden ilmeinen "haitta" on se, että potilas jää syövän vuoksi hoitamatta tai joutuu väärän positiivisen tuloksen vuoksi invasiiviseen tutkimukseen. Ilman koirien suorittamaa varhaista havaitsemista potilaat altistuvat jo nyt tietokonetomografian ja keuhkoputkien tähystyksen kaltaisille testeille. Jutussa kerrotaan, että eurooppalaiseen tutkimukseen osallistui vain 100 potilasnäytettä, ja koirat tunnistivat keuhkosyövän tarkasti vain 71 näytteessä. Jutussa huomautetaan myös, että koirien koulutuksen pituus ja koirien välinen vaihtelu tekevät tästä tekniikasta suurelta osin käyttökelvottoman kliiniseen työhön. Erään asiantuntijan mukaan tarvitaan koirien tunnistinjärjestelmää vastaava kone, ennen kuin tästä voi olla hyötyä kliinisenä työkaluna. Tässä ei ole kyse mistään keuhkosyövän tautihuijauksesta. Jutussa siteerataan riippumattomia lähteitä ja todetaan, että eräs asiantuntija, joka ei ole sidoksissa eurooppalaiseen tutkimukseen, työskentelee myös asiaan liittyvällä alalla - kehittämällä tekniikkaa koirien haistelutestiä jäljittelevää tekniikkaa. Jutussa selitetään hyvin, miten keuhkosyöpä havaitaan nykyisillä tietokonetomografia- ja keuhkoputkien tähystysmenetelmillä, ja käsitellään potilaiden altistumista tietyille riskeille näiden toimenpiteiden aikana. Siinä epäonnistutaan siinä, että siinä ei anneta lukuja siitä, miten varhaisempi havaitseminen voisi lisätä potilaiden eloonjäämisikää. Jutussa kerrotaan, että tätä hyvin alustavaa tutkimusmenetelmää koirilla ei ole vielä saatavilla. Jutussa kerrotaan, että tämä uusi koiratutkimus syövän havaitsemisesta koskee keuhkosyöpää, joka on uusi sovellus nuuskatestauksesta, jota on jo tehty paksusuolen ja ihosyövän osalta. Jutussa näkyy uutistiedotetta laajempi raportointi. Väite: Koirat haistavat ihmisten keuhkosyövän.</w:t>
      </w:r>
    </w:p>
    <w:p>
      <w:r>
        <w:rPr>
          <w:b/>
        </w:rPr>
        <w:t xml:space="preserve">Tulos</w:t>
      </w:r>
    </w:p>
    <w:p>
      <w:r>
        <w:t xml:space="preserve">Liian yksinkertaista otsikkoa lukuun ottamatta tämä tarina neljästä koirasta Euroopassa, joilla löydettiin 71 keuhkosyöpää 100:sta, on melko vastuullinen. Lukijoille, jotka pääsevät loppuun asti, käy selväksi, että koirien havaitsemisjärjestelmä on kaukana siitä, että se olisi nyt saatavilla, ja se saattaa vaatia teknologiaa, jotta se voitaisiin kopioida laitteeksi, joka toimisi tarkasti lähes koko ajan. Toivoisimme kuitenkin, että jutussa olisi tarkasteltu joitakin muita tutkimukseen liittyviä perusteltuja kysymyksiä: Tutkimuksessa ei anneta mitään tietoja testin toistuvuudesta ajan mittaan tai muista haasteista, joita saattaa esiintyä koulutettaessa suuria määriä koiria ajan ja paikan suhteen. Yhdysvallat käyttää arviolta 10 miljardia dollaria keuhkosyöpäpotilaiden hoitoon. Se on toiseksi yleisin syöpämuoto Yhdysvalloissa ja yleisin syöpäkuolemien syy. Kansallisen syöpäinstituutin (National Cancer Institute) mukaan arviolta 220 000 ihmistä saa tänä vuonna diagnoosin ja noin 157 000 kuolee keuhkosyöpään. Jos se voitaisiin havaita aikaisemmin, se voisi lisätä elinvuosia ja säästää invasiivisten testien kustannuksia niiltä, joilla ei ole tautia. Tässä jutussa ei ole mitään tällaista asiayhteyttä lukijalle. Tietenkin myös tupakointiriippuvuuden ehkäiseminen väestössä auttaa säästämään ihmishenkiä.</w:t>
      </w:r>
    </w:p>
    <w:p>
      <w:r>
        <w:rPr>
          <w:b/>
        </w:rPr>
        <w:t xml:space="preserve">Esimerkki 2.2223</w:t>
      </w:r>
    </w:p>
    <w:p>
      <w:r>
        <w:t xml:space="preserve">Kohta: Aikaisemmassa, osavaltion terveysministeriön puolesta esitetyssä pyynnössä oli pyydetty välipäätöstä, jolla pyrittiin estämään Terre Hautessa sijaitsevaa Bethesda Gardensia tarjoamasta hoitopalveluja, jotka eivät kuulu luvanvaraisen hoivakodin piiriin. Tribune-Star kertoo kuitenkin, että keskiviikkona oikeuteen jätetyssä sopimuksessa todetaan, että osavaltio tekee suostumusmääräyksen, jonka nojalla osavaltio voi jatkaa laitoksen valvontaa. Laitos tarkastettiin helmikuussa sen jälkeen, kun 75-vuotias Veronica Hoffman kuoli 26. tammikuuta ilmeiseen hypotermiaan sen jälkeen, kun hänet löydettiin keskuksen ulkopuolelta. ___ Tiedot osoitteesta: Tribune-Star, http://www.tribstar.com Väite: Valtion valvontaa odotetaan avustetun asumisen keskuksessa.</w:t>
      </w:r>
    </w:p>
    <w:p>
      <w:r>
        <w:rPr>
          <w:b/>
        </w:rPr>
        <w:t xml:space="preserve">Tulos</w:t>
      </w:r>
    </w:p>
    <w:p>
      <w:r>
        <w:t xml:space="preserve">Länsi-Indianan avustetun asumisen keskus, jossa nainen kuoli vaellettuaan ulkona kylmänä yönä, on tarkoitus asettaa osavaltion valvontaan, kun laitoksen kanssa on päästy sopimukseen.</w:t>
      </w:r>
    </w:p>
    <w:p>
      <w:r>
        <w:rPr>
          <w:b/>
        </w:rPr>
        <w:t xml:space="preserve">Esimerkki 2.2224</w:t>
      </w:r>
    </w:p>
    <w:p>
      <w:r>
        <w:t xml:space="preserve">Kohta: Tutkimuksessa, joka julkaistiin keskiviikkona, tutkitaan sairausvakuutuksen kattavuuden puutteita rodun ja etnisen alkuperän sekä iän, asuinpaikan ja koulutustason mukaan. New Mexico pärjää kaiken kaikkiaan suhteellisen hyvin terveydenhuoltopalvelujen maksullisen saatavuuden osalta verrattuna koko Yhdysvaltoihin. Tutkimuksessa todettiin, että 187 000 muuta kuin iäkästä asukasta on ilman sairausvakuutusta - noin 10,5 prosenttia osavaltion väestöstä. Maan keskiarvo on hieman yli 11 prosenttia. Alkuperäisamerikkalaisten keskuudessa 37 000 ihmistä on ilman vakuutusta eli 16,2 prosenttia väestöstä. Myös osavaltion luoteisosassa, jossa asuu Navajo Nation, on suhteellisen vähän sairausvakuutuksia. Navajo Nation ilmoitti tällä viikolla suunnitelmistaan tulla yhdeksi ensimmäisistä intiaaniheimoista, jotka perustavat hallinnoidun terveydenhuoltoyksikön tekemällä sopimuksen Molina Healthcaren kanssa osavaltion Medicaid-ohjelman puitteissa. New Mexico kehittää parhaillaan tiedotus- ja ilmoittautumisstrategiaa osavaltion niille osille, joissa tutkimuksessa havaittiin eniten vakuuttamattomia asukkaita, sanoi Abuko Estrada, osavaltion humanitaaristen palvelujen osaston kattavuusinnovaatioista vastaava virkailija. Viranomaiset keskittyvät keinoihin tavoittaa Medicaid-oikeutetut potilaat, jotka eivät ole vakuutettuja, ja sovittaa vakuuttamattomat ihmiset yhteen New Mexicon liittovaltion tukemien yksilöllisten vakuutusten markkinapaikan kanssa. Estradan mukaan on tärkeää, että intiaaneilla on sairausvakuutus, joka koordinoidaan liittovaltion intiaanien terveyspalveluiden palvelujen kanssa. Osittain tämä johtuu siitä, että kongressi on alirahoittanut liittovaltion ohjelmaa, hän sanoi. Urban Institute havaitsi, että terveydenhuolto- ja koulutusaloilla työskentelevät intiaani-amerikkalaiset ovat erityisen alttiita jäämään ilman sairausvakuutusta. New Mexicon laajennus liittovaltion tukemaan Medicaid-terveydenhuoltoon antoi vuonna 2014 kattavuuden useammalle köyhyysrajalla olevalle ihmiselle, mikä puolitti ilman vakuutusta olevien määrän. Tällä hetkellä sairausvakuutuksen kattavuus on erityisen yleistä lasten ja äärimmäisessä köyhyydessä elävien ihmisten keskuudessa. Demokraattisen Michelle Lujan Grishamin ensivuoden hallinto käyttää uutta teknologiaa Medicaid-järjestelmään hakeutumisen helpottamiseksi ja tarjoaa "reaaliaikaisia" kelpoisuuden tarkistuksia mobiililaitteiden, kuten älypuhelinten, avulla. Väite: Sairausvakuutus ohittaa New Mexicon alkuperäisamerikkalaiset.</w:t>
      </w:r>
    </w:p>
    <w:p>
      <w:r>
        <w:rPr>
          <w:b/>
        </w:rPr>
        <w:t xml:space="preserve">Tulos</w:t>
      </w:r>
    </w:p>
    <w:p>
      <w:r>
        <w:t xml:space="preserve">Alkuperäisamerikkalaiset jäävät ilman sairausvakuutusta paljon useammin kuin muut New Mexicon asukkaat, todetaan osavaltion teettämässä tutkimuksessa, kun osavaltion terveysviranomaiset etsivät uusia strategioita vakuutusturvan laajentamiseksi.</w:t>
      </w:r>
    </w:p>
    <w:p>
      <w:r>
        <w:rPr>
          <w:b/>
        </w:rPr>
        <w:t xml:space="preserve">Esimerkki 2.2225</w:t>
      </w:r>
    </w:p>
    <w:p>
      <w:r>
        <w:t xml:space="preserve">Kohta: Ray Bolger oli ensimmäinen henkilö, joka valittiin esittämään Peltimiestä MGM:n vuoden 1939 elokuvaversiossa Ozin velhosta, joka on osa elokuvatuotantoa edeltävää vaihtuvaa valintaa. Buddy Ebsen (joka myöhemmin tuli tutuksi tv-katsojien sukupolville Jed Clampettina, Beverly Hillbillies -sarjakuvan perheen patriarkkana) oli alun perin tarkoitettu Variksenpelättimen rooliin, mutta Ray Bolger onnistui lopulta vakuuttamaan MGM:n siitä, että hän saisi vaihtaa roolia Ebsenin kanssa (ei siksi, kuten usein väitetään, että Bolgerin sopimuksen lausekkeessa määrättiin, että hän saisi näytellä variksenpelättimen roolia, jos MGM tekisi joskus Ozin velhoa koskevan elokuvan). MGM:llä ei aluksi ollut tarkkaa käsitystä siitä, miten pukea Ebsen rooliinsa. He kokeilivat erilaisia materiaaleja hänen vaatteisiinsa (aitoa tinaa, hopeapaperia, hopeakankaalla päällystettyä pahvia) ja meikkiinsä, kunnes lopulta päädyttiin alumiinipölyyn (jota levitettiin klovninvalkoisen värin päälle). Kun The Wizard of Oz -elokuvan kuvaukset alkoivat 12. lokakuuta 1938, Ebsen oli saanut valmiiksi kaikki puku- ja maskeerauskokeensa, äänittänyt laulut elokuvan ääniraitaa varten ja suorittanut neljä viikkoa harjoituksia. Yhdeksän päivää myöhemmin hänet kiidätettiin sairaalaan ja laitettiin happitelttaan, kun hänen keuhkonsa pettivät. Ebsen kuvaili oireiden alkamista omaelämäkerrassaan: Krampit alkoivat useita päiviä myöhemmin. Ensimmäiset oireeni olivat olleet tuntuva hengenahdistus. Hengitin ja hengitin ulos ja sain sitten paniikinomaisen tunteen, etten ollut hengittänyt ollenkaan. Sitten haukkasin vielä kerran nopeasti henkeä, ja tulos oli sama. Sormeni alkoivat kramppailla, ja sitten varpaat. Jonkin aikaa pystyin hallitsemaan tätä epätavallista kramppausta suoristamalla väkisin sormiani ja varpaitani. Eräänä yönä sängyssä heräsin huutamaan. Käteni kramppasivat sormista ylöspäin ja käpristyivät samanaikaisesti niin, etten pystynyt käyttämään toista kättäni toisen irrottamiseen. Vaimoni yritti vetää käsivarttani suoraksi jonkinlaisella menestyksellä, juuri kun varpaani alkoivat käyristyä; sitten jalkani ja jalkani taipuivat polvista taaksepäin. Jouduin paniikkiin. Mitä minulle tapahtui? Seuraavaksi tuli pahin. Krampit käsivarsissani etenivät rintakehääni ja hengitystäni ohjaaviin lihaksiin. Jos tämä jatkuisi, en pystyisi edes hengittämään. Olin varma, että kuolisin. Ebsenin meikissä käytetty alumiinipöly oli aiheuttanut hänen keuhkoihinsa allergisen reaktion tai tulehduksen, jonka vuoksi hän pystyi tuskin hengittämään, ja hän vietti lopulta kaksi viikkoa sairaalassa ja toisen kuukauden toipumassa San Diegossa. Ebsenin toipuessa sairaudestaan tuottaja Mervyn LeRoy palkkasi Jack Haleyn hänen tilalleen. (Alumiinimeikkiä muutettiin myös, ja se vaihtui siveltimellä levitettävästä jauheesta tahnaan, joka maalattiin päälle. Haley jätti neljä kuvauspäivää väliin, kun uusi meikki aiheutti silmätulehduksen, mutta hoito saatiin ajoissa, jotta pysyviä vaurioita ei syntynyt). Väite: Buddy Ebsenin oli määrä näytellä Peltimiestä vuoden 1939 elokuvaversiossa Ozin velhosta, mutta hänet jouduttiin vaihtamaan, kun hänen puvussaan käytetty alumiinimeikki sai hänet vakavasti sairaaksi.</w:t>
      </w:r>
    </w:p>
    <w:p>
      <w:r>
        <w:rPr>
          <w:b/>
        </w:rPr>
        <w:t xml:space="preserve">Tulos</w:t>
      </w:r>
    </w:p>
    <w:p>
      <w:r>
        <w:t xml:space="preserve">Koska Ebsen oli sairastunut muualla kuin kuvauspaikalla juuri ennen kuin tuotanto keskeytettiin useiksi päiviksi, kun alkuperäinen Oz-ohjaaja Richard Thorpe sai potkut, muut näyttelijät eivät tienneet, mitä hänelle tapahtui. Haley ja muut olettivat, että hänet oli erotettu yhdessä Thorpen kanssa. Vaikka Ebsen korvattiin ennen kuvausten jatkamista, hänen äänensä kuuluu yhä ääniraidalla, kun Dorothyn, variksenpelättimen, tinakaverin ja pelkurileijonan muodostama kvartetti laulaa We're Off To See the Wizard.</w:t>
      </w:r>
    </w:p>
    <w:p>
      <w:r>
        <w:rPr>
          <w:b/>
        </w:rPr>
        <w:t xml:space="preserve">Esimerkki 2.2226</w:t>
      </w:r>
    </w:p>
    <w:p>
      <w:r>
        <w:t xml:space="preserve">Kohta: On totta, että Shell Oil Company varoitti ilmastonmuutoksen vaaroista yhtiön vuonna 1991 tuottamalla videolla. 28-minuuttisessa videossa kuvattiin tieteellisiä pyrkimyksiä kerätä tietoja maapallon ilmakehästä ja valtameristä, jotta ilmastonmuutosta voitaisiin ymmärtää paremmin. Kertoja selitti, miten tutkijoiden näkemykset ilmastonmuutoksen vaikutuksista olivat kehittyneet vuoden 1990 loppuun mennessä: "He eivät näe mitään tasaista ja tasaista lämpenemistä, vaan muutoksia tutuissa ilmastomalleissa ja epänormaalien sääolojen yleistymistä. Mitkään kaksi skenaariota eivät ole täysin yhteneväisiä. Mutta niiden oudot, lumoavat kuvat mahdollisesta tulevaisuudesta ovat kaikki johtaneet samaan vakavaan varoitukseen, jonka ainutlaatuisen laaja tiedemiesten yksimielisyys vahvisti YK:lle vuoden 1990 lopulla antamassaan raportissa." [embedyt] https://www.youtube.com/watch?v=vTlYYlRN0LY[/embedyt] Video nousi uudelleen esiin helmikuussa 2017, kun Guardian ja Wired julkaisivat molemmat tarinoita vuoden 1991 elokuvasta "Climate of Concern". Guardian kertoi, että "Shell tiesi" ilmastonmuutoksen vaaroista yli 26 vuotta, mutta ei ollut ryhtynyt riittäviin toimiin sen torjumiseksi: Huolimatta tästä varhaisesta ja tarkkasilmäisestä näkemyksestä ilmaston lämpenemisen riskeistä Shell sijoitti kuitenkin monia miljardeja dollareita erittäin saastuttaviin tervahiekkatöihin ja arktisen alueen etsintätoimintaan. Se myös mainitsi vuonna 2016 frackingin "tulevaisuuden mahdollisuutena", vaikka sen omat tiedot vuodelta 1998 osoittivat, että epätavanomaisen öljyn ja kaasun hyödyntäminen on ristiriidassa ilmastotavoitteiden kanssa. Hollantilaisen verkkojournalismin foorumin Correspondent sai haltuunsa ja jakoi sen Guardianin kanssa, ja siinä ylistetään kaupallisen mittakaavan aurinko- ja tuulivoimaa, joka oli olemassa jo vuonna 1991. Shell on hiljattain lobbannut menestyksekkäästi Euroopan uusiutuvan energian tavoitteiden heikentämiseksi, ja sen arvioidaan käyttäneen 22 miljoonaa dollaria vuonna 2015 ilmastopolitiikan vastaisiin lobbaustoimiin. Yhtiön investoinnit vähähiiliseen energiaan ovat olleet vähäisiä verrattuna sen fossiilisiin polttoaineisiin tekemiin investointeihin. Shell on myös ollut jäsenenä ilmastotoimia vastustaneissa teollisuuden lobbausryhmissä, kuten niin sanotussa Global Climate Coalitionissa vuoteen 1998 asti, äärioikeistolaisessa American Legislative Exchange Councilissa (Alec) vuoteen 2015 asti ja on edelleen Business Roundtable -järjestön ja American Petroleum Instituten jäsen. Shell kuvailee verkkosivuillaan yhtiön nykyisiä kantoja ilmastonmuutokseen. Yhtiö myöntää, että se on edelleen "ensisijaisesti öljy- ja kaasuyhtiö", mutta lisää: "Tiedämme, että pitkän aikavälin menestys riippuu kyvystämme ennakoida, millaista energiaa ja polttoaineita ihmiset tarvitsevat tulevaisuudessa, ja pysyä kaupallisesti kilpailukykyisenä ja ympäristön kannalta merkityksellisenä": Shell on jo pitkään tunnustanut ilmastohaasteen ja energian merkityksen ihmisarvoisen elämänlaadun mahdollistajana. Uskomme, että vaikka teknologista kehitystä tapahtuu, tehokas poliittinen ja kulttuurinen muutos on välttämätöntä, jotta vähähiilistä liiketoimintaa ja kuluttajien valintoja ja mahdollisuuksia voidaan edistää. Siirtymistä vähähiilisiin ratkaisuihin voidaan parhaiten tukea mielekkäillä hallituksen johtamilla hiilidioksidipäästöjen hinnoittelumekanismeilla. Pidämme myönteisinä hallitusten ponnisteluja maailmanlaajuisen ilmastosopimuksen saavuttamiseksi yhteistyössä ja sellaisten pitkän aikavälin ilmastotavoitteiden tukemiseksi, joissa ympäristöpaineet ja kehitysmahdollisuudet ovat tasapainossa. Joulukuun 12. päivänä 2015 tehty Pariisin ilmastosopimus voisi tarjota enemmän varmuutta siitä, miten maailma voi tuottaa enemmän energiaa paljon vähemmällä hiilidioksidipäästöillä. Raportit Shell Oil Companyn varoituksista ilmastonmuutoksesta ovat siis totta. Kommentit Väite: Shell Oil Company julkaisi vuonna 1991 videon ilmastonmuutoksen "katastrofaalisista riskeistä", jossa varoitettiin ilmakehän hiilidioksidipitoisuuden noususta, ilmastopakolaisista, </w:t>
      </w:r>
    </w:p>
    <w:p>
      <w:r>
        <w:rPr>
          <w:b/>
        </w:rPr>
        <w:t xml:space="preserve">Tulos</w:t>
      </w:r>
    </w:p>
    <w:p>
      <w:r>
        <w:t xml:space="preserve">Shell-öljy-yhtiön varoitus ilmastonmuutoksesta.  </w:t>
      </w:r>
    </w:p>
    <w:p>
      <w:r>
        <w:rPr>
          <w:b/>
        </w:rPr>
        <w:t xml:space="preserve">Esimerkki 2.2227</w:t>
      </w:r>
    </w:p>
    <w:p>
      <w:r>
        <w:t xml:space="preserve">Kohta: Marylandin, Pennsylvanian ja Virginian osavaltioiden läheisyyden vuoksi, joissa esiintyvyys on korkea, terveysministeriö sanoi. Maanantaina terveydenhuollon tarjoajille suunnatussa neuvonnassa terveysvaltuutettu tohtori Rahul Gupta kirjoitti, että lisääntyminen voi johtua lisääntyneestä raportoinnista tai siitä, että useammat punkit ovat saaneet bakteeritartunnan. Useimmat tapaukset ilmenevät toukokuun ja syyskuun välisenä aikana, mutta punkit ovat hänen mukaansa aktivoituneet talvikuukausina. Ministeriön mukaan tänä vuonna on raportoitu 580 tapausta, kun vuonna 2012 niitä oli 97 koko osavaltiossa. "Muutoksen perusteella Länsi-Virginiaa pidetään korkean borrelioosin osavaltiona", Gupta kirjoitti. Varhaisessa vaiheessa antibiooteilla hoidetut potilaat toipuvat yleensä nopeasti. Hän suositteli kaksivaiheista verikoetta, jolla vahvistetaan todisteet borrelioosibakteerin vasta-aineiden olemassaolosta. Oireita ovat usein pyöreä ihottuma punkin pureman ympärillä sekä kuume, päänsärky ja väsymys, kertoo Yhdysvaltain tautienvalvontakeskus. Hoitamattomana infektio voi levitä niveliin, sydämeen ja hermostoon. CDC:n mukaan Yhdysvalloissa oli viime vuonna yli 36 000 todennäköistä tapausta, ja 26 203 tapausta varmistui. Väite: Länsi-Virginia raportoi lisääntyvistä borrelioositapauksista.</w:t>
      </w:r>
    </w:p>
    <w:p>
      <w:r>
        <w:rPr>
          <w:b/>
        </w:rPr>
        <w:t xml:space="preserve">Tulos</w:t>
      </w:r>
    </w:p>
    <w:p>
      <w:r>
        <w:t xml:space="preserve">Punkkien levittämä Lymen borrelioosi on levinnyt koko Länsi-Virginiassa viimeisten kuuden vuoden aikana, ja tapauksia on raportoitu 52:ssa osavaltion 55 piirikunnasta, valtion terveysviranomaisten mukaan.</w:t>
      </w:r>
    </w:p>
    <w:p>
      <w:r>
        <w:rPr>
          <w:b/>
        </w:rPr>
        <w:t xml:space="preserve">Esimerkki 2.2228</w:t>
      </w:r>
    </w:p>
    <w:p>
      <w:r>
        <w:t xml:space="preserve">Kohta: Demokraattinen kuvernööri haluaa, että maan väkirikkain osavaltio tekisi geneeristen lääkeyhtiöiden kanssa sopimuksen lääkkeiden valmistamisesta sen puolesta, jotta se voisi myydä niitä lähes 40 miljoonalle asukkaalleen. Newsomin mukaan tavoitteena on alentaa hintoja lisäämällä kilpailua geneeristen lääkkeiden markkinoilla. Hänen ehdotuksensa loisi myös yhtenäiset lääkkeiden hinnoittelumarkkinat Kaliforniaan, jolloin yritysten olisi tehtävä tarjouksia lääkkeidensä myynnistä yhtenäiseen hintaan. Erään asiantuntijan mukaan tällä osalla olisi suurempi vaikutus. "Muut maat valvovat lääkkeiden hintoja tai neuvottelevat niistä, ja jos on osavaltio, joka voisi tehdä sen, se on Kalifornia, joka on koko maan kokoinen", sanoi Larry Levitt, Kaiser Family Foundationin terveyspolitiikan varatoimitusjohtaja. "Lääkeyhtiö voisi lähteä Rhode Islandilta. Kaliforniasta on paljon vaikeampi lähteä." Lainsäätäjien olisi hyväksyttävä ehdotus, ennen kuin siitä tulisi laki. Suunnitelman tarkastelusta vastaava lainsäädäntöjohtaja antoi torstaina alustavan hyväksynnän. "Jos Costcolla voi olla Kirkland-brändi, miksei Kaliforniassa voi olla omaa geneeristä brändiä?" sanoi demokraattinen edustaja Joaquin Arambula, Fresnosta kotoisin oleva päivystyslääkäri, joka johtaa edustajainhuoneen terveys- ja terveyspalvelujen alivaliokuntaa. "Minusta on todella paljon hyötyä siitä, että me itse valmistamme lääkkeet." Priscilla VanderVeer, joka on varapuheenjohtaja Pharmaceutical Research and Manufacturers of America -järjestössä, joka edustaa merkkilääkeyhtiöitä, sanoi odottavansa Newsomilta lisätietoja ennen kuin hän voi kommentoida asiaa. Geneeristen lääkkeiden valmistajia edustavan Association for Accessible Medicines -järjestön edustaja ei vastannut kommenttipyyntöön. Lääkesuunnitelma on osa Newsomin budjettiehdotusta, joka hänen on esitettävä lainsäätäjille perjantaihin mennessä. Puolueettoman lainsäädäntöanalyytikon toimiston mukaan osavaltiolla voi olla tänä vuonna jopa 7 miljardia dollaria ylijäämää. Newsomin toimisto ei kertonut, kuinka paljon lääkkeitä koskeva ehdotus maksaisi, minkä vuoksi jotkut republikaanilainsäätäjät arvostelivat sitä, koska heidän mukaansa osavaltion ei pitäisi kilpailla yksityisten yritysten kanssa. "Kun valtio hoitaa sitä, se maksaa enemmän rahaa", sanoi republikaanien edustaja Devon Mathis, joka on myös terveysalan alivaliokunnan jäsen. "Raha tulee perheiden taskuista, jotka maksavat kaikkia niitä hulluja veroja." Kalifornian laki edellyttää, että lääkeyhtiöt ilmoittavat osavaltiolle hinnankorotuksista. Osavaltion laajuisen terveyssuunnittelun ja -kehityksen toimiston raportin mukaan geneeristen lääkkeiden kolmen vuoden mediaanikorotus oli 37,6 prosenttia. Analyysi perustui lääkkeiden listahintoihin, eikä siinä otettu huomioon alennuksia tai hyvityksiä. Raportti ei kuitenkaan sisällä geneerisiä lääkkeitä, joiden hinta on laskenut, koska yritysten ei tarvitse raportoida niistä. AARP:n Minnesotan yliopiston kanssa laatiman raportin mukaan geneeristen lääkkeiden hinnat ovat laskeneet koko maassa. Kannattajat sanovat, että Kalifornian geneeristen lääkkeiden merkintä voisi auttaa alentamaan erään tavallisen lääkkeen, diabetesta sairastaville tarkoitetun insuliinin, hintaa, joka on jatkuvasti noussut. Kolme lääkeyhtiötä hallitsee suurinta osaa insuliinimarkkinoista. "Kuluttajat hyötyisivät suoraan, jos Kalifornia tekisi itse sopimuksen tarpeellisten geneeristen lääkkeiden, kuten insuliinin, valmistamisesta - lääkkeen, joka on ollut käytössä jo vuosisadan ajan, mutta jonka hinta on kuitenkin noussut yli kymmenkertaiseksi viime vuosikymmeninä", sanoi Anthony Wright, Health Access California -järjestön toiminnanjohtaja. Kalifornian apteekkiliiton toimitusjohtaja Jon Roth sanoi, että osavaltio saattaa kuitenkin yllättyä siitä, kuinka paljon se lopulta veloittaa omista geneerisistä lääkkeistään, koska siihen ei voi vaikuttaa sellaiset tekijät kuin raaka-ainepula ja toimitusketjun häiriöt. "Varsinaisessa valmistuksessa on muitakin tekijöitä, joita osavaltio ei ehkä pysty välttämään", hän sanoi. Vaikka suurin osa amerikkalaisista saa geneerisiä lääkemääräyksiä, ne muodostavat vain pienen osan Yhdysvaltojen lääkekuluista. Tämä johtuu siitä, että toisin kuin nimikkolääkkeiden markkinoilla, geneeriset lääkkeet ovat erittäin kilpailukykyisiä, sanoo Jeff Joyce, Yhdysvaltain yliopiston farmasian laitoksen lääke- ja terveystaloustieteen laitoksen puheenjohtaja. "Hänen ehdotuksensa auttaisi erityistapauksissa, mutta se ei ole mikään ihmelääke", Joyce sanoi. Ehdotus on toinen askel Newsomin pyrkimyksissä uudistaa Kalifornian reseptilääkemarkkinoita. Viime vuonna Newsom määräsi yhtenä ensimmäisistä toimistaan virassaan osavaltion ottamaan vastuulleen Medicaid-ohjelman reseptilääke-etuudet, jotka koskevat 13 miljoonaa ihmistä. Väite: Kaliforniasta voi tulla 1. osavaltio, joka myy omia reseptilääkkeitä.</w:t>
      </w:r>
    </w:p>
    <w:p>
      <w:r>
        <w:rPr>
          <w:b/>
        </w:rPr>
        <w:t xml:space="preserve">Tulos</w:t>
      </w:r>
    </w:p>
    <w:p>
      <w:r>
        <w:t xml:space="preserve">Kaliforniasta voisi tulla ensimmäinen osavaltio, joka valmistaisi reseptilääkkeensä itse, kun hallituksen jäsen Gavin Newsom ilmoitti torstaina asiasta. Hän sanoo, että ehdotus ottaisi "vallan pois ahneiden lääkeyhtiöiden käsistä".</w:t>
      </w:r>
    </w:p>
    <w:p>
      <w:r>
        <w:rPr>
          <w:b/>
        </w:rPr>
        <w:t xml:space="preserve">Esimerkki 2.2229</w:t>
      </w:r>
    </w:p>
    <w:p>
      <w:r>
        <w:t xml:space="preserve">Kohta: New York Times kertoi keskiviikkona, että 64 sairaalassa, 103 pitkäaikaishoitoa tarjoavassa hoitokodissa, pitkäaikaishoitoa tarjoavassa sairaalassa ja kolmessa New Yorkin saattohoitoyksikössä on hoidettu potilaita, joilla on erityisen tarttuva bakteeri nimeltä Candida auris. Suurin osa potilaista oli Manhattanilla, Brooklynissa ja Queensissa. The Timesin mukaan New Yorkin terveysviranomaiset paljastivat laitosten nimet, koska Candida auris on levinnyt nopeasti. Taudintorjunta- ja ehkäisykeskuksen antibioottiresistenssiasiantuntija Michael Craig kertoi lehdelle, että Yhdysvalloissa joku kuolee resistenttiin infektioon 15 minuutin välein. The Timesin mukaan Candida auris on ollut niin salainen aihe, että eri hallitukset ovat kieltäytyneet paljastamasta tai vahvistamasta niiden sairaaloiden ja hoitokotien nimiä, joissa sieni on esiintynyt, tai edes keskustelemasta tapauksista sen jälkeen, kun perheet tai lääkärit ovat vahvistaneet ne. New Yorkin terveysviranomaiset sanoivat päättäneensä paljastaa niiden laitosten nimet, joissa on esiintynyt tapauksia osavaltiossa viimeisten kolmen vuoden aikana, auttaakseen pysäyttämään sen leviämisen ja tarjotakseen avoimuutta yleisölle. Osavaltio ei kuitenkaan kertonut, kuinka monta tapausta kussakin laitoksessa oli. Yhdysvalloissa on todettu yli 800 sienitapausta, joista noin puolet New Yorkissa. Candida auris -bakteerilla on taipumus vastustaa tärkeimpiä sienilääkkeitä, ja sitä esiintyy usein potilailla, joiden immuunijärjestelmä on heikko. Noin puolet tartunnan saaneista on yleensä jo valmiiksi huonokuntoisia ja kuolee kolmen kuukauden kuluessa. ___ Tieto: The New York Times, http://www.newyorktimes.com Väite: New York nimeää laitokset, joissa hoidettiin lääkkeille vastustuskykyistä sientä.</w:t>
      </w:r>
    </w:p>
    <w:p>
      <w:r>
        <w:rPr>
          <w:b/>
        </w:rPr>
        <w:t xml:space="preserve">Tulos</w:t>
      </w:r>
    </w:p>
    <w:p>
      <w:r>
        <w:t xml:space="preserve">New York on ensimmäinen osavaltio, joka on julkaissut niiden hoitolaitosten nimet, jotka ovat hoitaneet potilaita, joilla on tappava, lääkkeille vastustuskykyinen sieni, joka on leviämässä.</w:t>
      </w:r>
    </w:p>
    <w:p>
      <w:r>
        <w:rPr>
          <w:b/>
        </w:rPr>
        <w:t xml:space="preserve">Esimerkki 2.2230</w:t>
      </w:r>
    </w:p>
    <w:p>
      <w:r>
        <w:t xml:space="preserve">Kohta: Iclusig-lääkettä valmistavan Ariad Pharmaceuticals Inc:n osakkeet nousivat peräti 40 prosenttia sen jälkeen, kun Yhdysvaltain elintarvike- ja lääkevirasto hyväksyi perjantaina Iclusigin rajoitetumman käytön. Iclusig hyväksyttiin vuosi sitten kroonisen myelooisen leukemian ja Philadelphia-kromosomipositiivisen akuutin lymfoblastileukemian hoitoon potilailla, jotka eivät ole vastanneet vähintään yhteen muuhun hoitoon. Sen käyttö keskeytettiin 31. lokakuuta sen jälkeen, kun siihen liittyi odotettua suurempi riski hengenvaarallisten veritulppien ja verisuonten ahtautumisen esiintymisestä. FDA ilmoitti hyväksyneensä lääkkeen tarkistetun merkinnän, jossa sen käyttö rajoitetaan potilaisiin, joilla on tietty geenimutaatio, ja niihin, jotka eivät voi käyttää vaihtoehtoisia hoitoja, kuten Novartis AG:n Gleeveciä tai Bristol Myers Squibb Co:n Spryceliä. Lääkkeen etiketissä mainitaan, että verisuonitukoksia, jotka voivat aiheuttaa sydänkohtauksia, aivohalvauksia ja kuoleman, on esiintynyt ainakin 27 prosentilla Iclusigilla hoidetuista potilaista. Siinä varoitetaan myös sydämen vajaatoiminnan lisääntyneestä riskistä. "Vaikka tämä uusi rajoitettu etiketti rajoittaa selvästi Iclusigin myyntipotentiaalia, uskomme silti, että se voi olla merkittävä lääke", J.P. Morganin analyytikko Cory Kasimov sanoi tutkimustiedotteessa. "Keskeinen kysymys on nyt se, jääkö Iclusig viimeiseksi puolustuslinjaksi (mikä johtaa vaatimattomampaan myyntipotentiaaliin) vai alkaako se hiipiä ylöspäin hoito-algoritmissa."  Lääkärit saavat määrätä lääkkeitä "off-label" -periaatteella muihin kuin FDA:n hyväksymiin käyttötarkoituksiin, vaikka yritykset eivät saa markkinoida niitä tällaisiin hyväksymättömiin käyttötarkoituksiin. Ariad ilmoitti, että se aloittaa lääkkeen, ainoan hyväksytyn tuotteensa, myynnin tammikuun puolivälistä alkaen. Ariadin toimitusjohtaja Harvey Berger kertoi analyytikoille puhelinkonferenssissa, että noin 1 300 potilasta vuodessa voi saada Iclusigia uuden merkinnän mukaisesti, kun aiemmin heitä oli 2 500. Kolmen Thomson Reutersin haastatteleman analyytikon keskimääräisen arvion mukaan lääkkeen odotetaan tuottavan 315 miljoonan dollarin liikevaihdon vuoteen 2019 mennessä. Iclusig maksaa vähintään 115 000 dollaria vuodessa. FDA vaatii yhtiötä toteuttamaan riskinhallintaohjelman, jolla edistetään tietoisuutta Iclusigiin liittyvistä riskeistä. Yhtiön on myös tehtävä lisäkokeita testatakseen erilaisia, mahdollisesti vähemmän myrkyllisiä lääkeannoksia. FDA:n syöpäosaston johtaja Richard Pazdur sanoi haastattelussa, että jos vähemmän myrkyllinen annos löydetään, "olisi järkevää", vaikkakin tässä vaiheessa spekulatiivista, testata Iclusigia toisen hoidon kanssa, jotta sitä voitaisiin käyttää laajemmassa potilasjoukossa. Ariadin Berger sanoi odottavansa, että yhtiö aloittaa annostelututkimuksen vuoden 2014 toisella puoliskolla. "Uskomme, että nämä vaatimukset ovat suoraviivaisia ja hallittavissa", hän sanoi. Ariadin osakkeet nousivat iltapäivällä Nasdaqissa 24 prosenttia 6,85 dollariin. Aiemmin ne olivat nousseet jopa 7,75 dollariin. Väite: Ariad aloittaa uudelleen syöpälääke Iclusigin myynnin, osakkeet nousevat.</w:t>
      </w:r>
    </w:p>
    <w:p>
      <w:r>
        <w:rPr>
          <w:b/>
        </w:rPr>
        <w:t xml:space="preserve">Tulos</w:t>
      </w:r>
    </w:p>
    <w:p>
      <w:r>
        <w:t xml:space="preserve">Leukemialääke, jonka käyttö keskeytettiin lähes kaksi kuukautta sitten turvallisuusongelmien vuoksi, saadaan jälleen markkinoille Yhdysvalloissa, joskin vain pienemmälle potilasryhmälle.</w:t>
      </w:r>
    </w:p>
    <w:p>
      <w:r>
        <w:rPr>
          <w:b/>
        </w:rPr>
        <w:t xml:space="preserve">Esimerkki 2.2231</w:t>
      </w:r>
    </w:p>
    <w:p>
      <w:r>
        <w:t xml:space="preserve">Kohta: Kuolonuhrien kokonaismäärä maailman pahiten kärsineessä maassa sen jälkeen, kun epidemia tuli ilmi 21. helmikuuta, nousi 17 127:ään, ilmoitti pelastuspalveluvirasto. Vahvistettujen tapausten kokonaismäärä kasvoi tiistaina 3 039:llä 135 586:een, mikä on toinen peräkkäinen päivittäinen lasku, mikä korostaa kasvavaa luottamusta siihen, että tauti on taantumassa 9. maaliskuuta käyttöön otetun maanlaajuisen lukituksen ansiosta. Maanantaina uudet tapaukset lisääntyivät 3 599:llä. Aiemmat päivittäiset lisäykset maaliskuun 17. päivän jälkeen olivat kaikki olleet välillä 4 050-6 557. Alun perin tartunnan saaneista 24 392 todettiin tiistaina toipuneeksi, kun vastaava luku oli 22 837 päivää aiemmin. Tehohoidossa oli 3 792 ihmistä, kun maanantaina heitä oli 3 898. Tämä on neljäs peräkkäinen päivittäinen lasku. Väite: Uudet koronavirustapaukset Italiassa laskivat 25 päivän alimmilleen, kuolemantapaukset nousivat 604:llä.</w:t>
      </w:r>
    </w:p>
    <w:p>
      <w:r>
        <w:rPr>
          <w:b/>
        </w:rPr>
        <w:t xml:space="preserve">Tulos</w:t>
      </w:r>
    </w:p>
    <w:p>
      <w:r>
        <w:t xml:space="preserve">COVID-19-epidemian aiheuttamat kuolemantapaukset Italiassa lisääntyivät tiistaina 604:llä, mikä on vähemmän kuin edellisenä päivänä todettu 636 kuolemantapausta, kun taas uusien tapausten määrä kasvoi vähiten sitten maaliskuun 13. päivän.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docId:F5B52C7172B6797D54671C07F0A8174D</keywords>
  <dc:description>generated by python-docx</dc:description>
  <lastModifiedBy/>
  <revision>1</revision>
  <dcterms:created xsi:type="dcterms:W3CDTF">2013-12-23T23:15:00.0000000Z</dcterms:created>
  <dcterms:modified xsi:type="dcterms:W3CDTF">2013-12-23T23:15:00.0000000Z</dcterms:modified>
  <category/>
</coreProperties>
</file>