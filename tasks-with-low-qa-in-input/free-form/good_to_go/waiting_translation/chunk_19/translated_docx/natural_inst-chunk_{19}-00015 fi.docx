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2.3018</w:t>
      </w:r>
    </w:p>
    <w:p>
      <w:r>
        <w:t xml:space="preserve">Kohta: "Senaatin republikaanien yllättävä veto kumota sairausvakuutusvaatimus verouudistuslakiehdotuksessaan paljasti lukuja, joita harva oli aiemmin huomannut. (Valtuutuksen mukaan kaikilla on oltava vakuutusturva tai he joutuvat maksamaan sakkoa.) ""80 prosenttia verosta lankeaa niille, jotka tienaavat 50 000 dollaria vuodessa tai vähemmän"", senaattori John Thune (R-SD) sanoi Fox Newsille 15. marraskuuta. ""Otamme käyttöön epäonnistuneen politiikan, joka rankaisee ihmisiä veroilla - pienituloisia ihmisiä. (Me) otamme tuon veron pois, annamme heille verohelpotuksia sinne tänne, ja sitten kyntäämme sen takaisin keskituloisten perheiden verohelpotuksiin.""" Tämä ei ollut mikään heitteillejättörepliikki. Thune on puolueen senaatin johtoryhmän kolmanneksi korkein republikaani, ja hänen kollegansa esittivät samankaltaisia versioita puheesta koko päivän ajan. Vuonna 2016 vakuutuksen puuttumisesta maksettava sakko oli 695 dollaria aikuisille. Kaavassa on muutamia rypistyksiä, jotka nostivat maksimirangaistuksen 2 085 dollariin perheelle tai 2,5 prosenttiin tuloista sen mukaan, kumpi oli suurempi. Jatkossa se nousee inflaation myötä (ellei kongressi tietenkään kumoa sitä). Kaikkien ilman vakuutusta olevien ei tarvitse maksaa sakkoa. Vapautusten luettelo on pitkä. Siihen kuuluvat muun muassa perheet, joiden tulot ovat alle 20 800 dollaria, kotitaloudessa perheväkivaltaa kokeneet, läheisen perheenjäsenen kuolemantapauksen kokeneet ja henkilöt, jotka ovat saaneet ilmoituksen sähkölaitoksen sulkemisesta. Thunen toimisto sanoi saaneensa tietonsa Internal Revenue Servicen vuoden 2015 tiedoista. Yhdessä keskeisessä mielessä Thune on oikeassa. Kaikista IRS:lle lähetetyistä veroilmoituksista, joihin sisältyi sakon maksu, 79 prosenttia oli peräisin kotitalouksista, jotka ansaitsevat enintään 50 000 dollaria vuodessa. (Teknisesti ottaen tulot ovat oikaistuja bruttotuloja, jotka aliarvioivat todellisia tuloja. Keskimäärin oikaisu ei kuitenkaan juurikaan vaikuta tähän tarkastukseen.). Thune ei kuitenkaan täsmentänyt, että hän puhui ihmisten määrästä. Hänen kuvauksensa verosta voisi yhtä hyvin viitata maksettuihin dollareihin. Hallitus keräsi hieman yli 3 miljardia dollaria noin 6,6 miljoonalta kotitaloudelta. Tästä noin 1,8 miljardia dollaria eli 60 prosenttia tuli kotitalouksilta, joiden tulot olivat alle 50 000 dollaria. Dollareissa ilmaistuna noin 60 prosenttia verosta kohdistui tämän tuloluokan ihmisiin, ei siis 80 prosenttia, kuten Thune sanoi. Thunen viestintähenkilöstö kertoi meille, että hän puhui ihmisten määrästä ja palautusten määrästä. Tavoitimme useita terveydenhuollon ja verotuksen tutkijoita, eikä kukaan heistä kyseenalaistanut keskeisiä lukuja. Gordon Mermin Urban-Brookingsin veropoliittisesta keskuksesta tutki luvut ja totesi, että vero kohdistui prosentteina tuloista raskaimmin 25 000-50 000 dollarin ryhmään. Keskimäärin tämä ryhmä maksoi 3,1 prosenttia tuloista. Mermin kertoi, että tämän ryhmän kotitalouksilla ei todennäköisesti ole vakuutusta, ja heidän tulojensa vuoksi on epätodennäköisempää, että he voivat hakea vapautusta sakosta. "Ihmisten ei pitäisi yllättyä, että 25 000-50 000 dollarin ryhmä kärsii eniten", Mermin sanoi. Tutkijat pitivät kuitenkin outona, että alle 25 000 dollaria ansaitsevat ihmiset olivat maksaneet niin paljon kuin he maksoivat. 10 000-25 000 dollarin ryhmän osuus maksuista oli 22 prosenttia ja noin 36 prosenttia kotitalouksista. "Ihmiset vain tekevät virheen", sanoi Jonathan Gruber, yksi Obamacaren arkkitehdeistä ja Massachusetts Institute of Technologyn ekonomisti. ""Kun otetaan huomioon vapautukset, ei ole mitään mahdollisuutta, että näin pienituloisten pitäisi maksaa.""". IRS tietää, että näin on tapahtunut. Se on lähettänyt vuodesta 2015 lähtien kirjeitä, joissa kerrotaan, että ""näyttää siltä, että olet saattanut ilmoittaa maksavasi liikaa Health Care Shared Responsibility Payment -maksua"", mikä on rangaistuksen virallinen nimi. "IRS on ottanut yhteyttä joihinkin veronmaksajiin kertoakseen heille, että he ovat maksaneet rangaistuksen liikaa, mutta heillä ei ole kapasiteettia tehdä sitä kaikissa tapauksissa", sanoi Tara Straw Center for Budget and Policy Priorities -järjestöstä, joka on liberaalisti suuntautunut ajatushautomo. Straw sanoi, että IRS:n kohteena ovat ihmiset, jotka ovat automaattisesti oikeutettuja vapautukseen tulojensa vuoksi, mikä on vahvempi tekijä osavaltioissa, jotka eivät ole laajentaneet Medicaid-järjestelmää 138 prosenttia liittovaltion köyhyysrajasta saaviin henkilöihin. Hänen mukaansa IRS:n toimet ovat puutteellisia, kun on kyse henkilökohtaisista olosuhteista, kuten kuolemantapauksesta perheessä tai ilmoituksesta, jolla katkaistaan julkisia palveluja. Larry Levitt Kaiser Family Foundationista, joka on neutraali terveydenhuoltotietojen lähde, oli myös samaa mieltä siitä, että "on varmasti joitakin pienituloisia ihmisiä, jotka maksavat rangaistusta ja jotka voisivat vedota vapautukseen.""" Kaiserin juuri julkaiseman tutkimuksen mukaan määrä voi olla suuri. Raportissa todettiin, että noin 5 miljoonaa vakuuttamatonta ihmistä voisi saada vakuutusturvan halvemmalla kuin rangaistusmaksun kustannukset. Obamacaren tukien ansiosta monille näistä ihmisistä halvimmat vakuutukset olisivat ilmaisia tai jos ne eivät ole ilmaisia, ne olisivat saatavilla hyvin edullisesti. Jos kaikki hyödyntäisivät näitä tukia, 6,6 miljoonaa kotitaloutta, jotka maksavat sakkoa vakuutusturvan puuttumisen vuoksi, vähenisi merkittävästi. Emme tiedä, miten luvut muuttuisivat, koska noin 4 miljoonaa ihmistä ei maksanut sakkoa eikä ilmoittanut IRS:lle, että heillä on vakuutusturva. Republikaanit pitävät rangaistusmaksun kumoamista hyvänä asiana amerikkalaisille työssäkäyville, ja joillekin se olisikin sitä. Kongressin budjettitoimisto, joka on kongressin puolueeton analyyttinen yksikkö, on kuitenkin todennut, että rangaistuksen poistaminen vähentää todennäköisyyttä, että ihmiset hakeutuvat vakuutukseen, vaikka se olisikin ilmainen tai erittäin edullinen. Thune sanoi, että 80 prosenttia yksilöllisistä pakollisista rangaistuksista lankeaa niille, jotka ansaitsevat enintään 50 000 dollaria vuodessa. Kun tarkastellaan niiden palautusten määrää, joissa ihmiset maksoivat sakon, tuo luku pitää paikkansa. Kerättyjen dollareiden osalta se menee yli hilseen. Kyseiseen tuloluokkaan kuuluvien ihmisten osuus maksuista on noin 60 prosenttia. Riippumaton analyysi osoitti kuitenkin, että 25 000-50 000 dollarin tuloluokassa olevat kotitaloudet maksoivat suurimman prosenttiosuuden tuloistaan sakoista. On vahvaa näyttöä siitä, että monet pienituloisemmat maksavat sakkoa vahingossa, ja miljoonat ihmiset voisivat sekä välttää sakon että saada sairausvakuutuksen sakkokustannuksia halvemmalla. Mutta mitä tulee siihen, kuka sakon maksaa." Väite: 80 prosenttia (yksilöllisen valtuutuksen) verosta lankeaa niille, jotka ansaitsevat enintään 50 000 dollaria vuodessa.</w:t>
      </w:r>
    </w:p>
    <w:p>
      <w:r>
        <w:rPr>
          <w:b/>
        </w:rPr>
        <w:t xml:space="preserve">Tulos</w:t>
      </w:r>
    </w:p>
    <w:p>
      <w:r>
        <w:t xml:space="preserve">Thune sanoi, että 80 prosenttia yksilöllisen mandaatin rangaistuksesta lankeaa niille, jotka ansaitsevat enintään 50 000 dollaria vuodessa. Kun tarkastellaan niiden palautusten määrää, joissa ihmiset maksoivat sakon, tuo luku pitää paikkansa. Kerättyjen dollareiden osalta se menee yli hilseen. Kyseiseen tuloluokkaan kuuluvien ihmisten osuus maksuista on noin 60 prosenttia. Riippumaton analyysi osoitti kuitenkin, että 25 000-50 000 dollarin tuloluokassa olevat kotitaloudet maksoivat suurimman prosenttiosuuden tuloistaan sakoista. On vahvaa näyttöä siitä, että monet pienituloisemmat maksavat sakkoa vahingossa, ja miljoonat ihmiset voisivat sekä välttää sakon että saada sairausvakuutuksen sakkokustannuksia halvemmalla. Mutta mitä tulee siihen, kuka sakon maksaa. </w:t>
      </w:r>
    </w:p>
    <w:p>
      <w:r>
        <w:rPr>
          <w:b/>
        </w:rPr>
        <w:t xml:space="preserve">Esimerkki 2.3019</w:t>
      </w:r>
    </w:p>
    <w:p>
      <w:r>
        <w:t xml:space="preserve">Kohta: Onko Massachusetts Institute of Technology, amerikkalainen vakavan tieteellisen tutkimuksen linnake, jonka alumneissa on kymmeniä Nobel-palkittuja, todella tarjoamassa ylisuorittaville opiskelijoilleen jotakin, jota kutsutaan "merirosvotodistukseksi"? Näin väittää History Hustle -Facebook-sivu tammikuussa 2018 laajalti jaetussa meemissä, jossa lukee: Haluatko merirosvoksi? Massachusetts Institute of Technology myöntää virallisia "merirosvotodistuksia" opiskelijoille, jotka suorittavat kursseja jousiammunnassa, pistooliammunnassa, purjehduksessa ja miekkailussa. Se on totta. Syyslukukaudesta 2011 lähtien yliopiston liikuntakasvatusosasto on jakanut fyysisiä "merirosvotodistuksia" kaikille opiskelijoille - perustutkinto- tai jatko-opiskelijoille - jotka ovat suorittaneet jousiammunnan, miekkailun, pistooli- tai kivääriammunnan ja purjehduksen kurssit. Osasto näyttää pitävän usein "merirosvojen perehdytyspäiviä", ja sen Facebook-sivulla näkyy melko tasaisesti erittäin iloisen näköisiä MIT:n opiskelijoita, jotka esittelevät uusia merirosvotodistuksiaan, poikkeuksetta pukeutuneina merirosvopukuihin, joista osa näyttää olevan koulun tilaisuutta varten tarjoamia. Itse todistus on Slice of MIT -alumniblogin mukaan tehty "väärennetystä pergamentista", ja siinä on tämä kieli poskessa -teksti: Tämä asiakirja todistaa, että alla mainittu suolainen koira on täyttänyt liikuntakasvatuksen yleisen laitosvaatimuksen suorittamalla jousiammunnan, miekkailun, pistooliammunnan ja purjehduksen [ja] ei siis enää ole lilliputti maalaistollo. MIT:n liikuntakasvatus myöntää [OPISKELIJAN NIMI]lle merirosvotodistuksen kaikkine etuoikeuksineen ja velvollisuuksineen. Myönnetään Massachusettsin teknillisessä korkeakoulussa. Ahoy, Avast ja lopuksi Arrrrrr! Jacob Hurwitz - vuonna 2014 MIT:stä valmistunut ja yllä olevan asiakirjan ylpeä omistaja - kertoi meille, että merirosvotodistus oli "legenda", joka oli "ollut olemassa" jo iät ja ajat, ja jotkut opiskelijat painattivat tiettävästi t-paitoja, joissa he väittivät olevansa merirosvoja suoritettuaan neljä keskeistä liikuntakurssia. "Minun käsittääkseni", Hurwitz kertoi meille sähköpostitse, "merirosvokortti oli luultavasti opiskelijoiden keksimä vitsi" ennen kuin yliopistoviranomaiset tekivät siitä virallisen. Opiskelijoille loppuvuodesta 2010 lähetetystä kyselystä käy ilmi, että "opiskelijoiden fokusryhmä" oli toivonut piraattitodistusta ja että myös nimiä "piraattipalkinto" ja "piraattitutkinto" harkittiin. Vaikka Matt Damon ei täyttänyt kriteerejä suorittamalla neljää liikuntaedellytystä, hänestä tuli MIT:n merirosvotodistuksen tähän mennessä tunnetuin vastaanottaja, kun hän osallistui yliopiston valmistujaisseremoniaan vuonna 2016 ja piti aloituspuheenvuoron: Väite: "MIT tarjoaa ""merirosvotodistuksen"" opiskelijoille, jotka suorittavat neljä liikuntakurssia.""</w:t>
      </w:r>
    </w:p>
    <w:p>
      <w:r>
        <w:rPr>
          <w:b/>
        </w:rPr>
        <w:t xml:space="preserve">Tulos</w:t>
      </w:r>
    </w:p>
    <w:p>
      <w:r>
        <w:t xml:space="preserve">Arvostettu yliopisto lukeutuu Nobel-palkittuihin, tieteen ja teollisuuden johtajiin sekä laivueeseen sertifioituja roistomiehiä.</w:t>
      </w:r>
    </w:p>
    <w:p>
      <w:r>
        <w:rPr>
          <w:b/>
        </w:rPr>
        <w:t xml:space="preserve">Esimerkki 2.3020</w:t>
      </w:r>
    </w:p>
    <w:p>
      <w:r>
        <w:t xml:space="preserve">Kohta: Heinäkuussa 1984 arvostettu kirjailija ja juoksuguru Jim Fixx menehtyi sydänkohtaukseen, kun hän polki pitkin maantietä Vermontissa. Yhtäkkiä syntymässä oleva maailmanlaajuinen asfalttiurheilijoiden liike sai sisuskalujaan: Vaikka juokset maratoneja, se ei tarkoita, että olet turvassa sydänongelmilta. Siirry eteenpäin 35 vuotta, ja Bostonin maratonin kilpailunjohtaja Dave McGillivray vahvistaa tätä viestiä maratoonareille, erityisesti niille, joilla on sepelvaltimotauti tai suvussaan se on esiintynyt. "Kunto ja terveys eivät ole sama asia", McGillivray sanoo. Hänen pitäisi tietää. Kuusi kuukautta sitten elinikäinen kilpailija joutui avosydänleikkaukseen kolminkertaisen ohitusleikkauksen jälkeen, kun hän kärsi rintakivusta ja hengenahdistuksesta juostessaan. Kun maratonien, ultramaratonien, megamailien ja uinti-pyörä-juoksu-triathlonien suosio kasvaa räjähdysmäisesti, lääkärit antavat uudelleen joitakin vanhoja neuvoja: Käy ensin lääkärintarkastuksessa ja keskustele perusterveydenhuollon lääkärin tai kardiologin kanssa riskeistä ja hyödyistä, ennen kuin lähdet liikkeelle. McGillivray, 64, tiesi, että valtimoiden seinämät olivat täynnä kirjoitusta. Molemmat hänen isoisänsä kuolivat sydänkohtauksiin, isälle tehtiin useita ohitusleikkauksia, sisaruksille on tehty sydänleikkauksia, ja veli sai hiljattain aivohalvauksen. McGillivrayn maratonin henkilökohtainen ennätys 2 tuntia, 29 minuuttia ja 58 sekuntia tai vuosikymmeniä kestänyt osallistuminen urheiluun eivät voineet suojella häntä. "Luulin rehellisesti, että liikunnan, kolesterolia alentavien lääkkeiden, hyvän unen ja oikean ruokavalion avulla olisin kunnossa", hän sanoo. "Mutta genetiikkaa ei voi paeta." Aerobisen liikunnan, kuten juoksun, reippaan kävelyn, pyöräilyn ja uinnin, tiedetään vähentävän sydänsairauksien, korkean verenpaineen, aivohalvauksen ja tiettyjen syöpätyyppien riskiä, ja se on ollut keskeinen keino torjua liikalihavuutta, tyypin 2 diabetesta, osteoporoosia ja muuta. Tutkimukset ovat osoittaneet, että säännöllisesti liikuntaa harrastavat selviytyvät sydänkohtauksesta todennäköisemmin ja toipuvat nopeammin kuin sohvaperunat. Uudet tutkimukset antavat kuitenkin vivahteikkaamman kuvan "äärimmäisestä liikunnasta" ja pitkän juoksun eduista ja haitoista. Joulukuussa American Heart Associationin Circulation-lehdessä julkaistussa tutkimuksessa espanjalaiset tutkijat löysivät merkkejä siitä, että Bostonin kaltaiset täydet maratonit saattavat rasittaa sydäntä. He mittasivat aineita, jotka voivat viestiä stressistä, ja havaitsivat korkeampia pitoisuuksia juoksijoilla, jotka juoksivat klassisen 26,2 mailin (42,2 kilometrin) maratonmatkan verrattuna niihin, jotka juoksivat lyhyempiä matkoja, kuten puolimaratonia tai 10 kilometriä. Tutkijoiden mukaan vain noin yksi 50 000:sta maratoonarista saa sydänpysähdyksen, mutta suuri osa kaikista liikunnan aiheuttamista sydäntapahtumista tapahtuu maratonin aikana - erityisesti 35-vuotiailla ja sitä vanhemmilla miehillä. Bostonin maratonilla ja muissa suurissa kilpailuissa on defibrillaattoreita radan varrella. "Oletamme yleensä, että maratonjuoksijat ovat terveitä yksilöitä, joilla ei ole riskitekijöitä, jotka altistaisivat heidät sydäntapahtumalle kilpailun aikana tai sen jälkeen", kirjoittaa tutkimuksen johtava tutkija, tohtori Juan Del Coso, joka johtaa Madridin Camilo José Celan yliopiston liikuntafysiologian laboratoriota. Hänen mukaansa lyhyempien matkojen juokseminen saattaa vähentää rasitusta etenkin juoksijoilla, jotka eivät ole harjoitelleet asianmukaisesti. Tohtori Kevin Harris, Abbott Northwestern Hospitalin Minneapolisin sydäninstituutin kardiologi, kertoo, että hänellä oli Twin Citiesin maratoniin valmistautuva potilas, joka kamppaili harjoittelussa yli 16 kilometrin (10 mailin) matkan. Miehen perhelääkäri vaati häntä tekemään rasitusmittauksen, ja lopulta hän tarvitsi kaksinkertaisen ohitusleikkauksen kiertääkseen vaaralliset tukokset valtimoissaan. "Juokseminen on hyvä asia, ja haluamme ihmisten olevan aktiivisia. Mutta juokseminen ei tee sinusta voittamatonta", Harris sanoo. "Lopputulos on, että henkilöiden, joilla on sukurasitusta - erityisesti yli 40-vuotiaiden miesten ja niiden henkilöiden, joilla on oireita, joista he ovat huolissaan - tulisi tehdä tietoon perustuva päätös terveydenhuollon tarjoajansa kanssa ennen maratonin juoksemista." Perhehistoria on ratkaisevan tärkeä. Fixx, jonka vuonna 1977 ilmestynyt bestseller "The Complete Book of Running" auttoi sytyttämään Amerikan juoksubuumin, oli 52-vuotias, kun hän romahti ja kuoli. Ruumiinavaus osoitti, että hänen kahdessa sydänvaltimossaan oli tukos. Hänellä oli useita riskitekijöitä. Hänen isänsä kuoli 43-vuotiaana sydänkohtaukseen, ja vaikka Fixx lopetti tupakoinnin, muutti ruokailutottumuksiaan ja laihdutti 60 kiloa, kävi ilmi, ettei hän pystynyt välttämään näitä riskejä. Facebookin toimitusjohtajan Sheryl Sandbergin edesmennyt aviomies, teknologiayrittäjä Dave Goldberg, oli 47-vuotias, kun hän kuoli pariskunnan ollessa lomalla Meksikossa vuonna 2015. Goldberg oli juossut juoksumatolla kaatuessaan, ja ruumiinavauksessa paljastui, että hänellä oli diagnosoimaton sydänsairaus. Yhdysvaltain edustajainhuoneen entinen puhemies Paul Ryan, joka on 49-vuotias, on sanonut, että hänen oma vahva sydänsairauksien perhehistoriansa motivoi häntä treenaamaan säännöllisesti ja seuraamaan ruokavaliotaan. Hänen isänsä, isoisänsä ja isoisoisoisänsä kuolivat kaikki sydänkohtauksiin 50-vuotiaina. "Jos aiot harrastaa rasittavaa liikuntaa myöhemmin elämässäsi ja varsinkin jos sinulla on aktiivinen sydänsairaus, on selvästi etusi mukaista testauttaa itsesi ja varmistaa, että pystyt siihen", sanoo tohtori William Roberts, American College of Sports Medicine -yhdistyksen jäsen ja entinen puheenjohtaja. McGillivray sanoo, että hänen lääkärinsä on antanut hänelle luvan osallistua maanantain 123. Bostonin maratonille, jonka hän juoksee yöllä sen jälkeen, kun hänen valvomansa ikoninen kilpailu on päättynyt. Kyseessä on hänen 47. peräkkäinen Bostonin juoksunsa, ja tällä kertaa hän yrittää kerätä 100 000 dollaria säätiölle, joka on perustettu sydänlihaksen laajentumiseen ja paksuuntumiseen eli kardiomyopatiaan kuolleen pikkupojan muistoksi. "Heartbreak Hillillä on tänä vuonna erityinen merkitys", McGillivray sanoo. "Uusi tehtäväni on luoda tietoisuutta: Jos tunnet jotain, tee jotain", hän sanoo. "Sinun on toimittava. Et ehkä saa toista mahdollisuutta." ___ Seuraa Bill Kolea Twitterissä osoitteessa https://twitter.com/billkole . Väite: Lääkärien pitkäaikainen neuvo: Käy tarkastuksessa ennen maratonia.</w:t>
      </w:r>
    </w:p>
    <w:p>
      <w:r>
        <w:rPr>
          <w:b/>
        </w:rPr>
        <w:t xml:space="preserve">Tulos</w:t>
      </w:r>
    </w:p>
    <w:p>
      <w:r>
        <w:t xml:space="preserve">Se oli kuolema, joka kuultiin ympäri juoksumaailmaa.</w:t>
      </w:r>
    </w:p>
    <w:p>
      <w:r>
        <w:rPr>
          <w:b/>
        </w:rPr>
        <w:t xml:space="preserve">Esimerkki 2.3021</w:t>
      </w:r>
    </w:p>
    <w:p>
      <w:r>
        <w:t xml:space="preserve">Kohta: Centers for Disease Control and Preventionin julkaiseman tutkimuksen mukaan 1990-luvun alussa 43 prosenttia Yhdysvaltojen kodeista oli savuttomia, ja vuosina 2010-2011 luku nousi 83 prosenttiin. Yli 90 prosentissa kodeista, joissa ei ollut tupakoitsijaa, ja lähes puolessa kodeista, joissa oli vähintään yksi aikuinen tupakoitsija, oli savuttomuussäännöt, tutkimuksessa todettiin. "Kyseessä on muutos sosiaalisissa normeissa", sanoi Brian King, CDC:n tutkimuksen pääkirjoittaja. "Ihmiset eivät enää pidä tupakointia tupakoimattomien seurassa sosiaalisesti hyväksyttävänä käytöksenä."  Kingin mukaan edistystä tarvitaan silti lisää, erityisesti kodeissa, joissa asuu tupakoitsijoita, sillä savukkeiden passiivinen savu tappaa vuosittain arviolta 41 000 tupakoimatonta. "Tiedämme, ettei ole olemassa turvallista tasoa passiiviselle tupakansavulle", King sanoi. "Perimmäisenä tavoitteena on, että ihmiset eivät altistuisi tunnetulle syöpää aiheuttavalle aineelle."  Savuttomien kotien määrän lisääntyminen johtuu osittain siitä, että tupakoivien amerikkalaisten osuus on pienentynyt. Noin 18 prosenttia amerikkalaisista oli tupakoitsijoita vuonna 2012, kun vuonna 1965 heitä oli 42 prosenttia, CDC:n mukaan. Koska tupakointikiellot ovat yhä yleisempiä baareissa, ravintoloissa ja yksityisillä työpaikoilla, kodit ovat CDC:n mukaan ensisijainen passiivisen tupakoinnin lähde lapsille ja tupakoimattomille. Noin puolet Yhdysvaltojen asukkaista kuuluu nyt lakien piiriin, jotka kieltävät tupakoinnin julkisilla paikoilla, virasto sanoi. Kingin mukaan tupakointikiellot ulottuvat nyt myös asuntoihin, julkisiin asuntoihin ja jopa autoihin, joissa on lapsia, sanoi King. CDC:n mukaan osavaltioissa savuttomien asuntojen osuus vaihteli Kentuckyn ja Länsi-Virginian alhaisesta 69,4 prosentista Utahin 93,6 prosenttiin vuosina 2010-2011. Tutkimuksessa ei pyydetty vastaajia täsmentämään, viittasivatko he tupakan vai marihuanan savuun kotona, CDC sanoi. (Tämä juttu on korjattu kuudennessa kappaleessa olevan kirjoitusvirheen korjaamiseksi, "on" eikä "se") Väite: Tutkimuksen mukaan yhä useammat yhdysvaltalaiset kotitaloudet ovat savuttomia.</w:t>
      </w:r>
    </w:p>
    <w:p>
      <w:r>
        <w:rPr>
          <w:b/>
        </w:rPr>
        <w:t xml:space="preserve">Tulos</w:t>
      </w:r>
    </w:p>
    <w:p>
      <w:r>
        <w:t xml:space="preserve">Lähes kaksi kertaa useampi yhdysvaltalainen kotitalous on savuton kuin 20 vuotta sitten, mikä kertoo lisääntyneestä tietoisuudesta passiivisen tupakoinnin aiheuttamista terveyshaitoista, mutta liian monet ihmiset altistuvat edelleen tupakalle, todetaan torstaina julkaistussa liittovaltion tutkimuksessa.</w:t>
      </w:r>
    </w:p>
    <w:p>
      <w:r>
        <w:rPr>
          <w:b/>
        </w:rPr>
        <w:t xml:space="preserve">Esimerkki 2.3022</w:t>
      </w:r>
    </w:p>
    <w:p>
      <w:r>
        <w:t xml:space="preserve">Kohta: Pääsy interaktiiviselle sivustolle, jonka avulla voidaan laskea kuolemanriskiä ennustava pistemäärä, on ilmainen. Tämä olisi kuitenkin pitänyt mainita tiedotteessa. Emme voi antaa tiedotteelle arvosanaa tyydyttävä, jos kustannuksia ei mainita lainkaan, joten annamme arvosanan ei sovellettavissa. Hyvin vähän tässä tiedotteessa on kvantitatiivista. Asiakirjassa ylistetään toistuvasti etuja, joita saadaan ennustettaessa viiden vuoden kuolleisuutta itseilmoitusten perusteella eikä tungettelevampien fyysisten testien avulla, ja siinä mainostetaan Ubble-ikäpisteiden mahdollista käyttöä lääkäreiden apuna "korkean riskin" potilaiden tunnistamisessa ja yksilöiden itsetietoisuuden parantamisessa. Kumpaankaan näistä kohderyhmistä ei kuitenkaan ole tehty tutkimuksia, ja tähän seikkaan viitataan tiedotteessa vasta asiakirjan lopussa. Tiedotteessa olisi voitu mainita tämä tieto ylempänä ja korostaa sitä enemmän. Tiedotteessa mainitaan, että algoritmi on validoitu ja että sen tarkkuus on ~80 prosenttia. Mutta kuten edellä todettiin, tämä on väestötason arvio. Mallin yleiset testiominaisuudet eivät johda yksilön kannalta merkitykselliseen tulkintaan. Voidaan väittää, että tämä on lähinnä alkuperäisen tutkimuksen eikä julkaisun vika, sillä julkaisusta ei löytynyt tietoja, joiden avulla yksittäinen henkilö voisi määrittää, kuinka tarkka hänen laskelmansa oli. Tämä ongelma lisää kuitenkin osaltaan sitä yleistä vaikutelmaa, että julkaisu painottuu liian paljon hyötyjen suuntaan kiinnittämättä riittävästi huomiota mahdollisiin haittoihin ja epävarmuustekijöihin. Tekstissä on kuitenkin lyhyt varoittava huomautus, kun siinä siteerataan parin brittiläisen tutkijan The Lancet -julkaisussa esittämää kommenttia, jonka mukaan "se, auttaako tämä yksilöitä parantamaan itsetuntemustaan terveydentilastaan... vai johtaako se vain niin sanottuun kyberkondriaan, on kiistanalainen kysymys". Kyberkondria viittaa perusteettomaan ahdistukseen terveydentilasta, joka aiheutuu terveys- ja lääketieteellisillä verkkosivustoilla vierailusta, joten termi vaikuttaa tässä tapauksessa sopivalta. Ja "kyseenalainen" ilmaisee tuloksiin liittyvän epävarmuuden, sillä tutkimuksessa ei voida esittää mitään todisteita. Annamme arvosanan tyydyttävä, vaikka olisikohan ollut tehokkaampaa sanoa: "on epäselvää, johtaako tämän tiedon käyttö toimiin, jotka auttavat vai vahingoittavat yksilöitä". Käytetyt tiedot olivat peräisin valtavasta epidemiologisesta tutkimuksesta, johon osallistui lähes puoli miljoonaa vastaajaa Yhdistyneessä kuningaskunnassa. Uutistiedotteessa kerrotaan joitakin yksityiskohtia kyseisestä tutkimuksesta, mukaan lukien mahdollisten ennustetekijöiden määrä (655) ja analyysin luonne. Tekstissä on myös varoitus, jossa muistutetaan lukijaa siitä, että ennuste ei ole sama kuin syy-yhteys (muunnelma "korrelaatio ei ole syy-yhteys" -teemasta), sekä lainaus yhdeltä tutkijoista, joka varoittaa pitämästä tulosta "deterministisenä ennusteena". Nämä ovat tärkeitä tarkennuksia, mutta ne esiintyvät lehdistötiedotteessa alempana, eikä ole selvää, miten hyvin nämä seikat otetaan huomioon myöhemmissä jutuissa. Emme nähneet mitään sellaista, joka viittaisi tuomiopäivän näkökulmaan näiden tietojen käyttöön. Tiedotteessa annetaan myös selvästi ymmärtää, että tiedot koskevat Yhdistyneen kuningaskunnan kansalaisia eikä muita. Annamme siis arvosanan tyydyttävä, vaikka toteammekin jälleen, että tässä testissä on yksi näkökohta, joka voi mahdollisesti johtaa lisääntyneeseen ahdistukseen ja "kyberkondriaan", kuten tiedotteessa sanotaan. Rahoittajat mainitaan selvästi lehdistötiedotteen lopussa olevissa huomautuksissa. Tutkijat vakuuttavat eturistiriitojen puuttumisen itse lehtiartikkelissa. Tutkimuksessa ja sen lehdistötiedotteessa korostetaan suuresti sitä, että kuoleman ennustaminen biologisten testien sijasta itseraportointikysymysten avulla voi olla eduksi. Tekstissä tehdään siis avoin vertailu, tosin ilman tietoja. Tiedotteeseen olisi voitu sisällyttää myös vertailu siihen, ettei mitään olisi tehty. On oikeutettu kysymys, onko riskitietojen antamisella (tässä tai toisessa versiossa) tai riskitietojen antamatta jättämisellä eroa. Uutistiedotteen lopussa on huomautuksia interaktiivisen "Ubble"-sivuston saatavuudesta, kun tutkimusartikkeli on julkaistu. Emme päässeet laskuriin käsiksi, mikä johtui ehkä käyttöönoton yhteydessä tapahtuvasta suuresta liikennemäärästä. Uutistiedotteessa kerrotaan selvästi ennustamisen lähestymistavan uutuudesta sekä itse tutkimuksen laajuudesta. Epäilemme, että se on oikeassa tässä arviossa, sillä epidemiologinen tutkimus, johon työ perustuu, on todella valtava. Yksi tutkijoista viittaa siihen, että tutkimuksessa kehitetään ennustepistemäärää itseraportointitiedoista "jännittäväksi", mutta useimmat lainaukset, vaikka ne ovatkin myönteisiä, välittävät myös hyödyllistä tietoa, mukaan lukien tarkennukset. Väite: Yksinkertainen pistemäärä ennustaa keski-ikäisten aikuisten kuolemanriskiä Yhdistyneessä kuningaskunnassa.</w:t>
      </w:r>
    </w:p>
    <w:p>
      <w:r>
        <w:rPr>
          <w:b/>
        </w:rPr>
        <w:t xml:space="preserve">Tulos</w:t>
      </w:r>
    </w:p>
    <w:p>
      <w:r>
        <w:t xml:space="preserve">The Lancet -lehti mainostaa jo toisen kerran kuukauden sisällä "yksinkertaista" testiä, jonka avulla voidaan ennustaa kuolemanriski. Muutama viikko sitten kyseessä oli surullisenkuuluisa Death Grip -tutkimus, tällä kertaa kyseessä on kyselylomake, joka ennustaa "Ubble-ikääsi". Uusi testi perustuu ruotsalaistutkijoiden pyrkimyksiin korreloida joukko elämäntapoja ja terveystekijöitä kuolleisuuteen brittiläisten asukkaiden massiivisessa epidemiologisessa tutkimuksessa. He tuovat testin julkisesti saataville interaktiivisen verkkosivuston kautta brittiläisen Sense About Science -järjestön avulla, joka pyrkii auttamaan kansalaisia hyödyntämään tieteellistä näyttöä jokapäiväisessä elämässään. [Toimittajan huomautus: Emme päässeet kirjautumaan kuolemanriskilaskurin verkkosivustolle arvioidaksemme sitä useista yrityksistä huolimatta tätä kirjoitettaessa.] Vaikka nämä testit eivät ole koskaan niin "yksinkertaisia" kuin ne esitetään, olemme iloisia voidessamme todeta, että tämä uusin versio on parantunut huomattavasti edeltäjäänsä verrattuna. Nykyisessä versiossa selitetään tutkimus melko perusteellisesti, ja siihen liittyvässä pääkirjoituksessa on lainauksia, jotka antavat hieman perspektiiviä. Pääkirjoituksessa todetaan, että on epäselvää, miten yksilöt voivat reagoida tällaisiin kuolemanriskiä koskeviin arvioihin. Motivoiko tämä tieto ihmisiä vai ei? Ja jos se on motivoivaa, onko se tervettä motivaatiota, joka johtaa toimiin, jotka pienentävät tulevaa riskiä, vai synnyttääkö se toivottomuuden tunteen, joka saa henkilön ryhtymään entistä epäterveellisempään käyttäytymiseen, joka johtaa entistä suurempaan riskiin? Kiitämme julkaisua siitä, että siinä kiinnitetään huomiota tähän tärkeään kysymykseen, johon ei ole vielä saatu vastausta. Mietimme kuitenkin, olisiko vastausta pitänyt miettiä tarkemmin ennen kuin tulokset julkistettiin ja testi annettiin vapaasti kaikkien saataville. Tulevaisuuden ennustaminen kiehtoo kaikkia. Ja mikä on tärkeämpää ennustaa kuin se, jääkö ihminen henkiin vai kuoleeko hän? Algoritmi, joka antaa arvion kuolemanriskistä viiden vuoden kuluttua, on siis houkutteleva monella tasolla. On kuitenkin useita tärkeitä varoituksia, joista osa käsitellään tässä tiedotteessa ja osa ei. Suurin puuttuva osa on se, ovatko tiedot yksilön kannalta tarkkoja. Vaikka tutkimuksessa raportoidaan kohtuullisesta väestötarkkuudesta (~80 %), mainitaan jonkin verran, että se vaihtelee. Esimerkiksi testi toimii paremmin nuoremmilla kuin vanhemmilla henkilöillä. Tutkimuksessa ei kuitenkaan anneta tietoa siitä, kuinka tarkka yksilön arvio on. Ilman tällaista tietoa yksilöiden tulisi olla hyvin varovaisia tulkitsemaan tietoja, jotka saattavat olla tarkkoja vain väestötasolla, kunnes heidän erityistilanteestaan on saatavilla enemmän tietoa.</w:t>
      </w:r>
    </w:p>
    <w:p>
      <w:r>
        <w:rPr>
          <w:b/>
        </w:rPr>
        <w:t xml:space="preserve">Esimerkki 2.3023</w:t>
      </w:r>
    </w:p>
    <w:p>
      <w:r>
        <w:t xml:space="preserve">Kohta: Vaikka artikkelissa ei mainita kustannuksia tai vertailla valkosipulin ja valkosipulivalmisteiden kustannuksia muihin hoitomuotoihin, monet lukijat tuntevat ne. Jutussa kerrotaan, että valkosipulin nauttimisella missään kolmesta muodosta (raaka, jauhemainen lisäravinne, vanhentunut uutelisä) ei ollut vaikutusta LDL-kolesteroliin tai triglyserideihin. Tämän ei-vaikutuksen määrittäminen millimetreinä/dl:nä on tarpeetonta, ja se olisi ollut puuduttavaa tavalliselle terveysuutisten kuluttajalle. Valtaosa (57 %) valkosipulilla maustettuja voileipiä syöneistä tutkimushenkilöistä raportoi pahanhajuisesta hengityksestä ja ruumiinhajusta, ja tämä "haitta" unohdettiin mainita jutussa. Artikkelissa arvostetaan todisteiden hierarkiaa ja todetaan, että "koeputki- ja eläinkokeissa oli hyviä todisteita" siitä, että valkosipuli voisi alentaa LDL-kolesterolia, ja selitetään uuden kliinisen tutkimuksen satunnaistamismenetelmät. Ei ilmeisiä sairauden lietsomisen piirteitä. Artikkelissa mainitaan neljä lähdettä ja annetaan riittävästi tietoa niiden mahdollisista eturistiriidoista. Artikkelissa ei mainita vaihtoehtoisia menetelmiä kolesterolin alentamiseksi, vaikka monet lukijat saattavat tuntea ne (erityisesti liikunta, ruokavalio ja lääkkeet). Useimmat lukijat tuntevat tutkittujen terveystoimenpiteiden - raa'an valkosipulin ja valkosipulivalmisteiden - saatavuuden. Jutussa todetaan aivan oikein, että valkosipuli ei ole uusi "hoito" korkeaan kolesteroliin. Lehdistötiedotteen tekstin käyttö ei ole ilmeistä. Väite: Valkosipuli on voimaton kolesterolia vastaan.</w:t>
      </w:r>
    </w:p>
    <w:p>
      <w:r>
        <w:rPr>
          <w:b/>
        </w:rPr>
        <w:t xml:space="preserve">Tulos</w:t>
      </w:r>
    </w:p>
    <w:p>
      <w:r>
        <w:t xml:space="preserve">Tämä on pieni tarinan helmi - 454 sanan tiivistelmä, jossa kerrotaan lyhyesti valkosipulin väitettyä menestystä LDL-kolesterolin alentamisessa koskevan tutkimuksen historia (laboratorio- ja eläinkokeet), kuvataan uuden satunnaistetun kokeen menetelmät ja tulokset aikuisilla, joilla on kohtalaisen korkea kolesteroli, lisätään neljän eri näkökulmia ja etuja edustavan lähteen ääni ja viihdytetään lukijaa samalla. Valitettavasti juttu ei täytä täydellisesti kaikkia kriteerejämme: Noin 50 sanan lisäyksellä olisi voitu mainita lisäravinteiden kustannukset, valkosipulin käytön satunnaiset "haitat" (pahanhajuinen hengitys ja ruumiinhaju) ja vaihtoehtoiset menetelmät kolesterolin alentamiseksi (esim. liikunta, ruokavalio ja lääkkeet). Onneksi nämä ovat monille lukijoille tuttuja. Juttuun olisi voinut lisätä vielä yhden varoituksen (joka mainitaan oheisessa pääkirjoituksessa): ateroskleroosi on erittäin monimutkainen ongelma, johon liittyy paljon muutakin kuin kolesteroli - ja että valkosipuli saattaa mahdollisesti auttaa vähentämään joitakin muita sydän- ja verisuoniterveyden kannalta tärkeitä riskitekijöitä. (Charlson M, Arch Intern Med 2007;167:325-6).</w:t>
      </w:r>
    </w:p>
    <w:p>
      <w:r>
        <w:rPr>
          <w:b/>
        </w:rPr>
        <w:t xml:space="preserve">Esimerkki 2.3024</w:t>
      </w:r>
    </w:p>
    <w:p>
      <w:r>
        <w:t xml:space="preserve">Kohta: U.S. Oil Recovery on entinen öljyteollisuuden jätteenkäsittelylaitos, joka on saastunut syöpää aiheuttavien kemikaalien vaarallisella seoksella. Elokuun 29. päivänä, päivänä, jona Harveyn jäänteet hälvenivät, piirikunnan saastumisenvalvontaryhmä lähetti ympäristönsuojeluvirastolle kuvia kolmesta suuresta betonisäiliöstä, jotka olivat tulvineet vedellä. Tämä sai PRP Groupin, joka valvoo meneillään olevaa puhdistustyötä, soittamaan liittovaltion hätänumeroon ilmoittaakseen läheiseen Vince Bayouhun vaikuttavasta vuodosta. Seuraavien päivien aikana yhtiö ilmoitti kahdesta muusta mahdollisesti saastuneen sadeveden vuodosta U.S. Oil Recovery -yhtiöltä AP:n saamien raporttien ja soittopäiväkirjojen mukaan, jotka AP sai Yhdysvaltain rannikkovartiostolta, joka ylläpitää kansallista hätänumeroa. EPA vaatii, että öljyn tai vaarallisten aineiden vuodoista, joiden määrä voi olla haitallinen kansanterveydelle tai ympäristölle, on ilmoitettava välittömästi 24 tunnin vihjelinjalle, kun yleiset vesistöt ovat uhattuina. EPA ei ole julkisesti tunnustanut PRP Groupin rannikkovartiostolle ilmoittamia kolmea vuotoa. Viraston mukaan paikalla ollut koordinaattori kävi paikalla viime keskiviikkona eikä löytänyt todisteita siitä, että materiaalia olisi huuhtoutunut pois paikalta. EPA sanoo, että se arvioi edelleen tapahtumapaikkaa. AP kertoi Harveyn jälkeisinä päivinä, että ainakin seitsemän Superfund-aluetta Houstonissa ja sen ympäristössä oli veden alla ennätyksiä rikkoneen myrskyn aikana. Toimittajat tutkivat kohteita veneellä, ajoneuvolla ja kävellen. U.S. Oil Recovery ei kuulunut AP:n käymien kohteiden joukkoon. EPA sanoi tuolloin, että sen henkilökunta ei ollut päässyt kohteisiin, vaikka se kartoitti paikat ilmakuvien avulla. AP:n raportin jälkeen EPA on korostanut liittovaltion viraston toimia Superfund-alueiden tulvien vuoksi. EPA:n hallintovirkamies Scott Pruitt toisti, että voimakkaasti pilaantuneiden alueiden turvaaminen on yksi hänen tärkeimmistä prioriteeteistaan hänen vieraillessaan perjantaina San Jacinto River Waste Pits -alueella, joka on yksi niistä alueista, joista AP kertoi kaksi viikkoa sitten. Sen jälkeen Pruitt nousi rannikkovartioston lentokoneeseen, jolla hän teki ilmakierroksen muihin läheisiin Superfund-alueisiin, jotka Harvey tulvii, mukaan lukien U.S. Oil Recovery. National Oceanic and Atmospheric Administrationin 31. elokuuta ottamissa valokuvissa näkyy tummanväristä vettä alueen ympärillä kaksi päivää sen jälkeen, kun ensimmäisestä vuodosta oli ilmoitettu hallituksen vihjelinjalle. Kuvat eivät todista, että U.S. Oil Recovery -laitoksesta olisi vuotanut saastuneita aineita, mutta ne osoittavat, että kun sameat tulvavedet vetäytyivät, ne virtasivat Vince Bayoun läpi ja valuivat San Jacinto -jokeen johtavaan laivakanavaan. Vihjelinjan soittaja ilmoitti Vince Bayoun olevan vesiväylä, johon tuntemattoman materiaalin ja tuntemattomien määrien vuoto vaikutti. Thomas Voltaggio, EPA:n eläkkeelle jäänyt virkamies, joka valvoi Superfund-ohjelman puhdistuksia ja hätätilanteisiin reagoimista yli kahden vuosikymmenen ajan, tarkasteli AP:n saamia ilmakuvia, vihjelinjaraportteja ja muita asiakirjoja. "On intuitiivisesti selvää, että hurrikaani Harveyn aikana esiintyneet sateet ja tulvat olisivat johtaneet jonkinasteisen saastumisen vapautumiseen ympäristöön", sanoi Voltaggio, joka toimii nykyään yksityisenä konsulttina. "Noissa säiliöissä oleva saastuminen olisi todennäköisesti päässyt Vince Bayou'hun ja mahdollisesti Houstonin laivakanavaan." Hänen mukaansa myrskyn aikana paikalta levinneiden epäpuhtauksien määrää ei todennäköisesti koskaan saada selville, joten ympäristövaikutuksia on vaikea mitata. Houstonin laivakanava oli jo ennestään saastunut vesiväylä, ja Texasin osavaltion terveysviranomaiset varoittivat, että hedelmällisessä iässä olevien naisten ja lasten ei pitäisi syödä sieltä pyydettyjä kaloja tai rapuja dioksiinien ja PCB-yhdisteiden aiheuttaman saastumisen vuoksi. PRP Group, joka on perustettu valvomaan U.S. Oil Recovery -yhtiön puhdistustöitä, sanoi, että se ilmoitti vuodoista lakisääteisesti, mutta sanoi, että myöhemmin tehdyt testit säiliöihin jääneestä sadevedestä osoittivat, että se täytti liittovaltion juomavesistandardit. Yhtiö kieltäytyi antamasta AP:lle kopioita näistä laboratorioraporteista tai luetteloa testatuista kemikaaleista ja sanoi, että EPA:n odotetaan julkaisevan nämä tiedot pian. U.S. Oil Recovery suljettiin vuonna 2010 sen jälkeen, kun viranomaiset olivat todenneet, että toiminta aiheutti ympäristöuhan Vince Bayoulle, joka virtaa Pasadenassa sijaitsevan kiinteistön läpi. Entisen vaarallisten jätteiden käsittelylaitoksen saastuminen on niin pahaa, että Texasin syyttäjät nostivat syytteen yrityksen omistajaa Klaus Genssleriä vastaan viidestä rikoksesta. Saksalaissyntyinen mies pakeni Yhdysvalloista, ja häntä pidetään karkulaisena. Genssler ei vastannut viime viikolla yhteydenottopyyntöihin sosiaalisessa mediassa tai hänen verkkosivuosoitteeseensa liitetyn sähköpostitilin kautta. Yli 100 yritystä, jotka lähettivät vaarallisia materiaaleja ja öljyisiä jätteitä U.S. Oil Recovery -yhtiölle käsiteltäväksi, maksaa nyt monimiljoonaisen siivouksen tuomioistuimen valvomalla sovinnolla, mukaan lukien Baker Hughes Oilfield Operations Inc., U.S. Steel Corp. ja Dow Chemical Co. Aiemmissa näytteenotoissa havaittiin korkeita pitoisuuksia syöpään liittyviä vaarallisia kemikaaleja, kuten bentseeniä, etyylibentseeniä ja trikloorieteeniä. Alueella on myös mahdollisesti myrkyllisiä raskasmetalleja, kuten elohopeaa ja arseenia. EPA:n vuonna 2012 tekemässä tutkimuksessa, joka koski yli 500:aa tulva-alueilla sijaitsevaa Superfund-aluetta eri puolilla Yhdysvaltoja, todettiin erityisesti riski, että tulvavedet saattavat kuljettaa myrkyllisiä aineita mukanaan ja levittää niitä laajemmalle alueelle. Viimeisten kuuden vuoden aikana U.S. Oil Recovery -yhtiön kunnostustoimet ovat keskittyneet alueen pohjoiseen puoleen, ja niihin on kuulunut saastuneiden rakenteiden purkaminen, arviolta 500 tonnin lietteen poistaminen ja yli 1 000 hylätyn jätesäiliön kuljettaminen pois. PRP Groupin mukaan alueen eteläosaa, johon kuuluu kolme Harveyn aikana tulvineen jätesäiliötä, ei ole vielä täysin puhdistettu. Vuosien varrella työntekijät ovat poistaneet yli 1,5 miljoonaa gallonaa nestemäistä jätettä, mikä riittää täyttämään lähes kolme olympialaisen kokoista uima-allasta. AP alkoi viime viikolla kysyä EPA:lta, onko U.S. Oil Recovery -laitoksesta saattanut jälleen vuotaa saastunutta materiaalia, kun se oli tarkastellut 31. elokuuta otettuja ilmakuvia. EPA kertoi käyneensä paikalla 4. syyskuuta, lähes viikko sen jälkeen, kun alueen toimijat olivat ilmoittaneet ensimmäisestä vuodosta, ja uudelleen seuraavalla viikolla. EPA sanoi, että sen henkilökunta ei nähnyt todisteita siitä, että myrkkyjä olisi huuhtoutunut pois paikalta kummankaan käynnin aikana. "Eilen EPA:n paikan päällä oleva koordinaattori suoritti tarkastuksen Vince Bayoussa seuratakseen huhua, jonka mukaan materiaalia olisi ollut muualla, eikä löytänyt todisteita mustasta öljypäästöstä tai materiaalista U.S. Oil Recovery -laitokselta", EPA:n mediatiedotteessa sanottiin torstaina. PRP Groupin mukaan vuodot tapahtuivat myrkyllisen jätteen kaatopaikalla 29. elokuuta, 6. syyskuuta ja 7. syyskuuta. Yhdessä EPA:n tiedotusvälineille 9. syyskuuta, yli 11 päivää ensimmäisen vihjelinjalle tehdyn puhelun jälkeen, julkaistussa tiedotteessa viitattiin paikalle tulvineeseen veteen, mutta sitä ei kuvailtu vuodoksi. Yhtiön mukaan se ilmoitti ensimmäisestä vuodosta sen jälkeen, kun Harveyn tulvavedet olivat täyttäneet kolme säiliötä. Säiliöihin muodostunut paine irrotti tulpat, jotka tukkivat useita toisiinsa liittyviä putkia, mikä aiheutti toisen ja kolmannen vuodon, joista ilmoitettiin vihjelinjalle seuraavalla viikolla. Yhtiö ei tiedä, kuinka paljon materiaalia säiliöistä vuoti, imeytyi maaperään tai valui läheiseen Vince Bayouhun. Osana myrskyn jälkeisiä puhdistustöitä työntekijät ovat imuroineet säiliöistä 63 kuorma-autolastillista, joissa oli noin 315 000 gallonaa. Superfund-alue sijaitsee vain muutaman sadan metrin päässä Harrisin piirikunnan, johon Houston kuuluu, ympäristönsuojelupalvelujen toimistosta. Johtaja Bob Allen kertoo, että hänen ryhmänsä otti kuvia tulvista 29. elokuuta, jolloin alue, johon kolme suurta säiliötä kuuluvat, oli vielä veden alla. AP pyysi kuvia julkisiksi asiakirjoiksi, mutta niitä ei ole vielä julkaistu. Allenin mukaan hänen henkilökuntansa ei tuolloin havainnut mustaa vettä tai öljyistä kiiltoa pinnalla eikä kerännyt vesinäytteitä testausta varten. Hän sanoi, että EPA otti myöhemmin näytteitä alueelta selvittääkseen, oliko siellä saastumista. "Tiesimme, että vesi pääsi luultavasti laitokseen ja huuhtoi luultavasti pois osan selkeyttimessä olleista aineista", Allen sanoi viitaten yhteen vanhoista betonisäiliöistä, joita aikoinaan käytettiin myrkyllisten jätteiden varastointiin. "Kun he saavat valmiiksi tuon alueen ja muiden Harrisin piirikunnan Superfund-alueiden arvioinnin, he luultavasti kertovat meille ja yleisölle, mitä on tapahtunut." ___ Biesecker raportoi Washingtonista. Associated Pressin toimittajat Reese Dunklin Dallasissa ja Jeff Horwitz Washingtonissa osallistuivat raportointiin. ___ Seuraa Bieseckeriä osoitteessa http://twitter.com/mbieseck ja Bajakia osoitteessa https://twitter.com/fbajak ___ Lähetä luottamuksellinen vihje The Associated Pressille osoitteeseen https://www.ap.org.tips Väite: AP Exclusive: Todisteita myrkyllisen laitoksen vuodoista tulvien aikana.</w:t>
      </w:r>
    </w:p>
    <w:p>
      <w:r>
        <w:rPr>
          <w:b/>
        </w:rPr>
        <w:t xml:space="preserve">Tulos</w:t>
      </w:r>
    </w:p>
    <w:p>
      <w:r>
        <w:t xml:space="preserve">Yhdysvaltain hallitus sai raportteja kolmesta vuodosta yhdellä Houstonin likaisimmista Superfundin myrkkyjätealueista päivinä sen jälkeen, kun hurrikaani Harveyn aiheuttamat sateet vihdoin loppuivat. Associated Pressin tarkastelemissa ilmakuvissa näkyy tummanväristä vettä, joka ympäröi aluetta tulvien vetäytyessä ja virtaa Vince Bayoun kautta kaupungin laivakanavaan.</w:t>
      </w:r>
    </w:p>
    <w:p>
      <w:r>
        <w:rPr>
          <w:b/>
        </w:rPr>
        <w:t xml:space="preserve">Esimerkki 2.3025</w:t>
      </w:r>
    </w:p>
    <w:p>
      <w:r>
        <w:t xml:space="preserve">Kohta: "Yhdysvaltain senaattori Rand Paul otti vastikään Virginiassa vieraillessaan kantaa väitteisiin, joiden mukaan budjettileikkaukset ovat haitanneet Kansallisen terveysinstituutin pyrkimyksiä löytää parannuskeino Ebolaan. Kentuckyn republikaani oli pääesiintyjänä 15. lokakuuta Ashlandissa järjestetyssä tilaisuudessa, joka järjestettiin Dave Bratin, GOP:n ehdokkaan puolesta 7. piirin kongressipaikalle. Tea Party -puolueen suosikki Paul sanoi, että NIH:llä on rahaa tuhlattavaksi. "Tiedättekö, mihin NIH käyttää rahaa?" hän kysyi yleisöltä. Paul luetteli joukon NIH:n hankkeita, joita hän piti tuhlailevina. ""2,4 miljoonaa dollaria NIH:n dollareita käytettiin "origami"-kondomeihin"," hän sanoi. ""Tämä on perheväkeä, joten en mene siihen, mitä se tarkoittaa.""" Mutta me menemme. Mietimme, pitääkö hänen väitteensä paikkansa. Origami on Webster's New World College Dictionaryn mukaan japanilainen taito taittaa paperia eläimiksi, kukiksi ja muiksi kuvioiksi. Ponnistelemme kuvitellaksemme, miten tämä vuosisatoja vanha käsityö voisi parantaa kondomia. Paulin toimisto tuki senaattorin lausuntoa lähettämällä meille useita artikkeleita NIH:n kondomitutkimuksen rahoittamisesta, joista varhaisin julkaistiin Washington Free Beaconissa maaliskuussa. Kävi ilmi, että eräs ORIGAMI-niminen kalifornialainen yritys vannoo keksivänsä kondomin uudelleen, ehkäisyvälineen, josta monet miehet eivät pidä. Yritys uskoo, että kondomien - jotka on rullattava irti ja jotka on yleensä valmistettu lateksista - suosio paranisi huomattavasti, jos ne olisivat miellyttävämpiä, vähemmän hankalia ja turvallisempia käyttää. ORIGAMI kehittää kondomia, jossa on harmonikankaltaiset laskokset. Ne on valmistettu silikonista, ja koska ne ovat löysät eikä niitä tarvitse rullata pois, ne voidaan pukea nopeammin kuin perinteiset kondomit. Yritys hakee FDA:n hyväksyntää ja toivoo myyvänsä tuotettaan ensi vuonna. Useat maailmanlaajuiset terveysjärjestöt kannustavat kondomien tutkimukseen ja kehittämiseen, koska ne ovat vakuuttuneita siitä, että laitteiden käytön lisääntyminen vähentää ei-toivottuja raskauksia ja sukupuolitauteja, kuten aidsia. Vuodesta 2006 lähtien NIH on myöntänyt seitsemän apurahaa yhteensä lähes 2,5 miljoonan dollarin edestä miesten ja naisten ORIGAMI-kondomien kehittämiseen. Rahat myönnettiin Strata Variousille, tuotesuunnitteluyritykselle, jota johtaa ORIGAMIn perustaja Danny Resnic. Resnic mainitaan apuraha-asiakirjoissa tutkimuksen projektijohtajana. Bill ja Melinda Gatesin säätiö on ylistänyt ORIGAMIn työtä, ja se jakoi viime vuonna 1,1 miljoonan dollarin apurahat muille yrittäjille, jotka pyrkivät parantamaan kondomeja. Säätiön mukaan ORIGAMI ""on erinomainen esimerkki yksityisestä yrityksestä, joka on keskittynyt uuteen kondomin suunnitteluun edistääkseen johdonmukaista käyttöä korostamalla seksuaalista kokemusta"". Palataanpa nyt Paulin puheeseen. Senaattori, joka valitti julkisten varojen käyttämistä "'origami' kondomien kehittämiseen", ei koskaan määritellyt eroa taitellun paperitaiteen ja yrityksen nimen välillä. Kysyimme Paulin tiedottajalta Brian Darlingilta, viittasiko hänen pomonsa Origamiin isolla ""O:lla"", joka tarkoittaa yritystä, vai pienellä ""o:lla"", joka tarkoittaa taidemuotoa. "Senaattorin sanat puhuvat puolestaan", Darling vastasi sähköpostitse. ""En ymmärrä sekaannusta."" Päivää ennen Ashlandissa esiintymistään Paul kirjoitti origamin pienellä ""o:lla"" Facebook-postauksessaan ja twiitissään, jossa hän hyökkäsi NIH:n menoja vastaan. ""NIH syyttää kiristyvää liittovaltion budjettia kyvyttömyydestään tuottaa #Ebolava-rokotetta, mutta löysi jotenkin 2,4 miljoonaa dollaria japanilaisen taittopaperin pohjalta suunniteltujen "origami"-kondomien kehittämiseen"," Paul kirjoitti Facebook-sivullaan. Hän twiittasi: ""@NIH cant afford #Ebola vaccine bc of 'budget cuts' but can spend $2.4 mill to develop 'origami' condoms #Priorities http://www.dailymail.co.uk/news/article-""" Mitä yhtiöllä on sanottavaa tästä kaikesta? Mark Bardwell, ORIGAMIn tiedottaja, puolusti apurahoja sanomalla, että ne myönnetään ""tieteellisten ansioiden perusteella"". ""Kondomeja pidetään lääkinnällisenä laitteena. Sellaisena sen on läpäistävä FDA:n turvallisuustestausstandardit kliinisten tutkimusten kautta, jotka ovat hyvin kalliita"," Bardwell sanoi. ""Innovaatiokondomi voi viedä 3-4 vuotta ja useita miljoonia dollareita tutkimus- ja kehitystyöhön ja ihmiskokeisiin."" Meidän päätöksemme Yrittäessään dokumentoida NIH:n tuhlausta Paul sanoi, että terveysvirasto käytti 2,4 miljoonaa dollaria ""origami"-kondomeihin. Paul ei antanut puheessaan lisätietoja, ja jätti yleisön miettimään, menevätkö verorahat hienoihin muotoihin taiteltujen paperikondomien kehittämiseen. Hän ei kertonut, että ORIGAMI on sen yrityksen nimi, joka on saanut NIH:n avustuksia kehittääkseen parannetun kondomin, joka on valmistettu silikonista ja jossa on taitettavat laskokset. NIH on jo pitkään kannustanut kondomien käyttöön ei-toivottujen raskauksien ja sukupuolitautien vähentämiseksi. Emme kuitenkaan löydä Paulista paljon vikaa. Yritys antaa jo nimellään ymmärtää, että origamin periaatteet ohjaavat sen suunnittelua." Väite: 2,4 miljoonaa dollaria NIH:n dollareita käytettiin 'origami'-kondomeihin.</w:t>
      </w:r>
    </w:p>
    <w:p>
      <w:r>
        <w:rPr>
          <w:b/>
        </w:rPr>
        <w:t xml:space="preserve">Tulos</w:t>
      </w:r>
    </w:p>
    <w:p>
      <w:r>
        <w:t xml:space="preserve">"Yrittäessään dokumentoida NIH:n tuhlausta Paul sanoi, että terveysvirasto käytti 2,4 miljoonaa dollaria "origami"-kondomeihin." Paul ei kertonut puheessaan enempää, joten yleisö jäi miettimään, käytetäänkö verorahoja hienoihin muotoihin taiteltujen paperikondomien kehittämiseen. Hän ei kertonut, että ORIGAMI on sen yrityksen nimi, joka on saanut NIH:n apurahoja kehittääkseen parannettua kondomia, joka on valmistettu silikonista ja jossa on taitettavat laskokset. NIH on jo pitkään kannustanut kondomien käyttöön ei-toivottujen raskauksien ja sukupuolitautien vähentämiseksi. Emme kuitenkaan löydä Paulista paljon vikaa. Yritys antaa jo nimellään ymmärtää, että origamin periaatteet ohjaavat sen suunnittelua."</w:t>
      </w:r>
    </w:p>
    <w:p>
      <w:r>
        <w:rPr>
          <w:b/>
        </w:rPr>
        <w:t xml:space="preserve">Esimerkki 2.3026</w:t>
      </w:r>
    </w:p>
    <w:p>
      <w:r>
        <w:t xml:space="preserve">Kohta: Rahoitusmarkkinoilla oli huonoin päivä 30 vuoteen, vaikka maailmanlaajuiset keskuspankit pyrkivät hätätoimenpitein estämään taantuman. Yhdysvaltain osakemarkkinat putosivat 12-13 prosenttia, ja markkina-arvo romahti triljoonien dollarien edestä. Vain kuukausi sitten rahoitusmarkkinat olivat ennätyskorkealla olettaen, että tautitapaus pysyisi suurelta osin Kiinassa eikä aiheuttaisi häiriöitä, jotka olisivat olleet suurempia kuin aiemmat Ebola-, SARS- ja MERS-virustautitapaukset. Nyt tapauksia ja kuolemantapauksia on ollut enemmän Manner-Kiinan ulkopuolella kuin Kiinassa, ja maailmanlaajuisesti on todettu 180 000 tapausta ja yli 7 000 kuolemantapausta. Kanada, Chile ja muut maat ovat sulkeneet rajansa vierailijoilta. Peru lähetti naamioitunutta sotilashenkilöstöä tukkimaan pääteitä, ja Irlanti käynnisti kampanjan, jolla pyritään rekrytoimaan lisää terveydenhuollon työntekijöitä. Lentoyhtiöt vähensivät lentojaan, vähensivät työpaikkoja ja pyysivät hallituksilta miljardeja dollareita lainoina ja avustuksina. Toisin kuin muualla maailmassa, Meksikossa ja Brasiliassa järjestettiin edelleen suuria poliittisia kokoontumisia, ja Yhdistynyt kuningaskunta piti koulunsa auki. KUVA: Seuraa koronaviruksen leviämistä - täällä Yhdysvaltain osavaltiot vetosivat maanantaina Trumpin hallintoon, jotta se koordinoisi kansallista vastausta taudin puhkeamiseen, ja sanoivat, että osavaltioiden ja paikallisviranomaisten toteuttamat tilkkutäkkimäiset toimenpiteet eivät riitä kohtaamaan rannikolta rannikolle ulottuvaa hätätilannetta, jossa on kuollut ainakin 74 amerikkalaista. Muutamaa tuntia myöhemmin presidentti Donald Trump kehotti amerikkalaisia keskeyttämään useimmat sosiaaliset aktiviteetit 15 päiväksi ja olemaan kokoontumatta yli 10 hengen ryhmiin uusissa aggressiivisissa pyrkimyksissä vähentää koronaviruksen leviämistä. Trump kutsui erittäin tarttuvaa virusta "näkymättömäksi viholliseksi" ja sanoi, että pahin taudinpurkaus voi olla ohi heinä- tai elokuuhun mennessä tai myöhemmin, ja varoitti taantuman olevan mahdollinen. Yhdysvallat ei kuitenkaan vielä sulkenut rajojaan tai määrännyt ulkonaliikkumiskieltoja tai yritysten sulkemisia valtakunnallisessa mittakaavassa. Monet osavaltiot ja kaupungit olivat jo ryhtyneet näihin toimiin tai valmistautuivat niihin. San Franciscon alueen asukkaita kehotetaan suojautumaan paikalleen kolmeksi viikoksi tiistaista alkaen, kertoi San Francisco Chronicle. Valkoisen talon neuvonantaja sanoi, että Yhdysvallat voisi pumpata talouteen 800 miljardia dollaria tai enemmän taloudellisten vahinkojen minimoimiseksi. EU:n valtiovarainministerit suunnittelivat koordinoitua taloudellista vastausta virukseen, joka Euroopan komission mukaan voi ajaa Euroopan unionin taantumaan. Maailman terveysjärjestö (WHO) kehotti maanantaina kaikkia maita lisäämään testausohjelmia, koska se on paras tapa hidastaa pandemian etenemistä. "Meillä on yksinkertainen viesti kaikille maille: testatkaa, testatkaa, testatkaa", WHO:n pääjohtaja Tedros Adhanom Ghebreyesus sanoi lehdistötilaisuudessa Genevessä. "Kaikkien maiden pitäisi pystyä testaamaan kaikki epäillyt tapaukset. Ne eivät voi taistella tätä pandemiaa vastaan silmät sidottuina."    Italiassa kuoli maanantaina vielä 349 ihmistä, mikä nosti kokonaismäärän 2 158:aan, ja tapauksia oli lähes 28 000. Sunnuntaina ilmoitettiin 368 kuolemantapausta, mikä on enemmän kuin mitä jopa Kiina ilmoitti taudin puhkeamisen huippuvaiheessa. "Monet lapset pitävät sitä pelottavana", Norjan pääministeri Erna Solberg sanoi lehdistötilaisuudessa, jossa vastattiin lasten kysymyksiin pandemiasta. "On ihan ok olla peloissaan, kun niin monia asioita tapahtuu yhtä aikaa", Solberg sanoi. Useat maat kielsivät joukkotapahtumat, kuten urheilu-, kulttuuri- ja uskonnolliset tapahtumat, torjuakseen nopeasti leviävää hengitystiesairautta, joka on tartuttanut maailmanlaajuisesti lähes 179 000 ihmistä ja tappanut yli 7 000. Espanjassa ja Ranskassa, joissa tapaukset ja kuolemantapaukset ovat alkaneet lisääntyä vain päiviä Italian jälkeen, määrättiin viikonloppuna ankaria lukituksia. Lähi-idän liike-elämän ja matkailun keskus Dubai ilmoitti sulkevansa kaikki baarit ja lounget maaliskuun loppuun asti. Thaimaa aikoo sulkea kouluja, baareja, elokuvateattereita ja suosittuja kukkotappeluareenoita. Kansanterveysasiantuntijat Yhdysvalloissa ja muualla toivovat, että toimenpiteet auttavat hajauttamaan uusien tapausten määrän ajan myötä, jotta sairaalat ja terveydenhuoltojärjestelmät eivät kuormituisi, kuten Italiassa on tapahtunut. Italian pääministeri Giuseppe Conte sanoi Corriere della Sera -lehdelle, että epidemia pahenee edelleen, vaikka pahiten kärsineen pohjoisen Lombardian kuvernööri sanoi nähneensä ensimmäisiä merkkejä taudin hidastumisesta. Kansainvälinen olympiakomitea käy tiistaina keskusteluja kansainvälisten urheilujärjestöjen johtajien kanssa, kertoi erästä liittoa lähellä oleva lähde, joka oli perillä asiasta, kun Tokion vuoden 2020 olympialaiset, joiden on määrä alkaa 24. heinäkuuta, epäillään voitavan järjestää. Väite: Coronavirus aiheuttaa historiallista pudotusta markkinoilla, maailmanlaajuinen kamppailu "näkymättömän vihollisen" hillitsemiseksi.</w:t>
      </w:r>
    </w:p>
    <w:p>
      <w:r>
        <w:rPr>
          <w:b/>
        </w:rPr>
        <w:t xml:space="preserve">Tulos</w:t>
      </w:r>
    </w:p>
    <w:p>
      <w:r>
        <w:t xml:space="preserve">Coronaviruksen aiheuttamat pelot johtivat Yhdysvaltojen varastojen historialliseen laskuun, sulkivat rajoja ja häiritsivät jokapäiväistä elämää kaikkialla maailmassa, kun hallitukset ryhtyivät yhä jyrkempiin toimenpiteisiin yrittäessään vähentää maailmanlaajuisen taudinpurkauksen vakavuutta.</w:t>
      </w:r>
    </w:p>
    <w:p>
      <w:r>
        <w:rPr>
          <w:b/>
        </w:rPr>
        <w:t xml:space="preserve">Esimerkki 2.3027</w:t>
      </w:r>
    </w:p>
    <w:p>
      <w:r>
        <w:t xml:space="preserve">Kohta: Sairaaloissa on 16 481 vuodepaikkaa vähemmän kuin vuonna 2010. Tämä on oikeassa mittakaavassa, mutta se ei vaikuta parhaalta vertailukohteelta. Näyttää siltä, että siinä verrataan vuodepaikkojen määrää eri vuodenaikoina, mutta käytettävissä olevien vuodepaikkojen määrä vaihtelee kausittain. Kun verrataan heinä-syyskuuta vuosina 2010 ja 2017, Englannissa yön yli käytettävissä olevien vuodepaikkojen väheneminen on lähempänä 13 200:aa. 66 päivystys- ja synnytysosastoa on suljettu. Emme tiedä, koska tätä tietoa ei kerätä kansallisesti. Vuonna 2014 Englannissa suunniteltiin tiettävästi 66:n sulkemista tai huononemista, mutta kun osa on suljettu, osa on pysynyt auki. Vuodesta 2010 lähtien 103 NHS:n päivystyspistettä on suljettu tai niitä on alennettu. Emme tiedä tarkalleen, koska näitä tietoja ei kerätä keskitetysti. NHS:n sääntelyviranomaisen ja 38 Degrees -kampanjaryhmän tekemän tutkimuksen mukaan yli 90 on suljettu tai luokitusta on alennettu. 60 ambulanssiasemaa on suljettu vuoden 2010 jälkeen. Emme tiedä, kuinka monta ambulanssiasemaa on suljettu vuoden 2010 jälkeen, koska tätä koskevia kansallisia lukuja ei julkaista säännöllisesti. 1 000 yleislääkäriasemaa on suljettu vuoden 2010 jälkeen. Englannissa on vuonna 2017 noin 1 000 yleislääkärin vastaanottoa vähemmän kuin vuonna 2010. Jotkin vastaanotot ovat saattaneet sulautua yhteen sen sijaan, että ne olisi suljettu kokonaan, mutta emme tiedä, kuinka moni on tehnyt niin. A&amp;E:n neljän tunnin tavoitetta ei ole saavutettu yli 10 miljoonaa kertaa vuoden 2010 jälkeen. Oikein. Vuosina 2010/11-2017/18 noin 12 miljoonassa A&amp;E-käynnissä Englannissa kesti yli neljä tuntia saapumisesta sairaalaan pääsyyn, siirtoon tai kotiuttamiseen. Yli 12 tuntia ensiapupoliklinikalla odottaneiden potilaiden määrä on kasvanut 2 700 prosenttia vuodesta 2010. Oikein (vaikka kaikki potilaat eivät välttämättä ole odottaneet A&amp;E:ssä). Vuonna 2011/12 Englannissa 120 potilasta odotti 12 tuntia päivystysvastaanottopäätöksen ja todellisen sisäänpääsyn välillä, kun vastaava luku vuonna 2017/18 oli 3 500. Sosiaalihuollon menot ovat vähentyneet 8 prosenttia vuodesta 2010. Institute for Fiscal Studiesin viime vuonna tekemän analyysin mukaan vuosien 2009/10 ja 2016/17 välillä valtuustojen menot aikuisten sosiaalihuoltoon laskivat Englannissa reaalisesti 8 prosenttia. Uudemman analyysin mukaan ne vähenivät 6 prosenttia samana aikana. Olemme pyytäneet siitä lisätietoja. Mielenterveyshoitajia on vähentynyt 5240 vuodesta 2010. Tämä näyttää tarkastelevan eri kuukausia vuosina 2010 ja 2017, mikä ei ole paras mahdollinen vertailukohta. Kun verrataan kokoaikaisten mielenterveyshoitajien määrää tammikuun 2010 ja tammikuun 2018 (viimeisimmät luvut) välillä, lasku on lähempänä 4 500:aa. Kiireellisiksi luokiteltujen, kahdesti peruuntuneiden leikkausten määrä on kaksinkertaistunut vuodesta 2010. Oikein. Muista kuin lääketieteellisistä syistä vähintään toisen kerran peruuntuneiden kiireellisten leikkausten määrä Englannissa yli kaksinkertaistui vuosien 2011/12 ja 2017/18 välillä. Ambulanssien 15 minuutin siirtotavoitteen saavuttaminen on vähentynyt 22 prosenttia vuodesta 2010. Lasku on itse asiassa suurempi, 28 prosenttia. Vuonna 2010/11 Englannissa 80 prosenttia ambulanssisiirroista tehtiin 15 minuutissa, mutta vuonna 2015/16 se oli 58 prosenttia. Väite 1 12:sta Väite: Sairaaloissa on ollut 16 481 vuodepaikkaa vähemmän vuodesta 2010.</w:t>
      </w:r>
    </w:p>
    <w:p>
      <w:r>
        <w:rPr>
          <w:b/>
        </w:rPr>
        <w:t xml:space="preserve">Tulos</w:t>
      </w:r>
    </w:p>
    <w:p>
      <w:r>
        <w:t xml:space="preserve">Tämä on oikeassa mittakaavassa, mutta se ei vaikuta parhaalta vertailukohteelta. Se näyttää vertailevan vuodepaikkojen määrää eri vuodenaikoina, mutta käytettävissä olevien vuodepaikkojen määrä vaihtelee kausittain. Kun verrataan heinä-syyskuuta vuosina 2010 ja 2017, Englannissa käytettävissä olevien yöpymisvuoteiden väheneminen on lähempänä 13 200:aa.</w:t>
      </w:r>
    </w:p>
    <w:p>
      <w:r>
        <w:rPr>
          <w:b/>
        </w:rPr>
        <w:t xml:space="preserve">Esimerkki 2.3028</w:t>
      </w:r>
    </w:p>
    <w:p>
      <w:r>
        <w:t xml:space="preserve">Kohta: "Jos toimitusta... ei voida taata muulla tavoin, liittoneuvosto (kabinetti) voi velvoittaa valmistajia valmistamaan tärkeitä lääkinnällisiä tuotteita, priorisoimaan tällaisten tuotteiden tuotantoa tai lisäämään tuotantomääriä", Bernin määräyksen mukaan. Valtuuksien laajentaminen tapahtuu samaan aikaan, kun hallitus kaksinkertaisti koronaviruksen aiheuttaman hätälainaohjelman määrän 40 miljardiin Sveitsin frangiin (40,94 miljardiin dollariin) sen jälkeen, kun yritykset olivat tulvineet avunpyyntöjä. Koronaviruskuolemien määrä lähestyy 500:aa, ja vahvistettujen tartuntojen kokonaismäärä lähestyy 20 000:ta. Sveitsiläiset ministerit pyrkivät myös nopeuttamaan COVID-19:n torjuntaan käytettävien lääkkeiden saatavuutta, jotta lääkkeitä voidaan käyttää sairaaloissa nopeasti ennen kuin ne saavat virallisen hyväksynnän maan sääntelyviranomaiselta Swissmediciltä. Poikkeukset koskevat Novartisin lahjoittamaa geneeristä malarialääkettä hydroksiklorokiinia, Abbvien HIV-lääke Kaletraa, Gilead Sciencen kokeellista remdesiviriä ja Rochen Actemraa, joita kaikkia tutkitaan nyt käytettäväksi koronavirusta vastaan. Swissmedic saa myös uusia valtuuksia hyväksyä poikkeuksia joistakin lakisääteisistä vaatimuksista tutkittaville lääkkeille, kertoi hallitus. Väite: Sveitsin hallitus laajentaa valtuuksiaan pakottaa yrityksiä tekemään toimituksia COVID-19:n torjumiseksi.</w:t>
      </w:r>
    </w:p>
    <w:p>
      <w:r>
        <w:rPr>
          <w:b/>
        </w:rPr>
        <w:t xml:space="preserve">Tulos</w:t>
      </w:r>
    </w:p>
    <w:p>
      <w:r>
        <w:t xml:space="preserve">Sveitsin hallitus lisäsi perjantaina valtuuksiaan määrätä yrityksiä lisäämään lääkkeiden ja suojavarusteiden kaltaisten kriittisten lääkintätarvikkeiden tuotantoa, jos niitä tarvitaan lisää COVID-19-viruksen aiheuttaman koronaviruksen torjunnassa.</w:t>
      </w:r>
    </w:p>
    <w:p>
      <w:r>
        <w:rPr>
          <w:b/>
        </w:rPr>
        <w:t xml:space="preserve">Esimerkki 2.3029</w:t>
      </w:r>
    </w:p>
    <w:p>
      <w:r>
        <w:t xml:space="preserve">Kohta: Nabipur oli vielä vähän aikaa sitten hiljainen maalaiskylä Pohjois-Intiassa. Nyt kylässä on ainakin kymmenkunta uunia, joissa poltetaan jatkuvasti renkaita, jotta niistä saadaan pyrolyysiksi kutsutussa prosessissa heikkolaatuista öljyä. YK:lle toimitettujen tullitietojen mukaan renkaiden maailmanlaajuinen kauppa on lähes kaksinkertaistunut viimeisten viiden vuoden aikana, ja se suuntautuu pääasiassa Intian ja Malesian kaltaisiin kehitysmaihin. Iso-Britannia on tällä hetkellä suurin viejä, ja sen jälkeen tulevat Italia ja Yhdysvallat. Intia on ylivoimaisesti suurin ostaja, sillä sen osuus maailmanlaajuisesta tuonnista oli viime vuonna 32 prosenttia, kun se viisi vuotta sitten oli 7 prosenttia, YK:n tiedot osoittavat. Monet renkaista lähetetään kierrätyslaitoksiin, jotka noudattavat päästö- ja jätehuoltomääräyksiä. Paikallisten viranomaisten mukaan kauppaa käydään kuitenkin myös laajalti takapihojen pyrolyysitoimintoihin, jotka eivät noudata niitä. Toukokuussa Reuters paljasti, että Etelä-Malesiassa sattuneella joukkomyrkytyksellä oli yhteyksiä pyrolyysiyrityksiin. Käyttämällä julkaisemattomia tullitietoja ja haastattelemalla kymmeniä alan lähteitä Reuters dokumentoi paikallisten viranomaisten ja terveysasiantuntijoiden mukaan kasvavaa kansainvälistä kauppaa renkaiden jätteillä, jotka saastuttavat niitä vastaanottavia yhteisöjä. Monille teollisuusmaille renkaiden kuljettaminen ulkomaille on halvempaa kuin niiden kierrättäminen kotimaassa. Tämä auttoi nostamaan kumijätteen kansainvälisen kaupan lähes 2 miljoonaan tonniin vuonna 2018, mikä vastaa 200 miljoonaa rengasta, kun se vuonna 2013 oli 1,1 miljoonaa tonnia. Kauppaa ovat ruokkineet myös Intian kaltaisten maiden teollisuusuunien raivokas polttoainekysyntä, edullisten kiinalaisten pyrolyysilaitteiden tulo markkinoille ja heikko sääntely maailmanlaajuisesti. Rengaskauppaa koskevat faktat: Renkaita ei ole määritelty vaarallisiksi vaarallisten jätteiden kauppaa sääntelevässä Baselin yleissopimuksessa, joten niiden kansainväliselle kaupalle ei ole juurikaan rajoituksia, ellei tuojamaa toisin määrää. Useimmissa maissa, kuten Kiinassa ja Yhdysvalloissa, suurin osa romurenkaista käsitellään kotimaassa ja sijoitetaan kaatopaikoille, kierrätetään tai käytetään polttoaineena tehtaissa, jotka tuottavat esimerkiksi sementtiä ja paperia. (KUVA: Renkaiden kierrätys ja uudelleenkäyttö - täällä) Pyrolyysin kannattajat sanovat, että prosessi voi olla suhteellisen puhdas tapa hävittää renkaat ja muuttaa ne käyttökelpoiseksi polttoaineeksi. Päästöjen valvonta ja sellaisen tuotteen polttamisesta syntyvän jätteen käsittely, joka koostuu monenlaisista kemikaaleista sekä synteettisestä ja luonnonkumista, on kuitenkin kallista ja sitä on vaikea tehdä kannattavaksi massamittakaavassa. Uusimmat laitokset voivat maksaa kymmeniä miljoonia dollareita, kun taas kiinalaisvalmisteisia pyrolyysilaitteita on saatavilla verkkokauppiailta jopa 30 000 dollarilla. Intian hallituksen tarkastuksessa todettiin, että heinäkuussa 2019 koko maassa oli 637 luvan saanutta pyrolyysilaitosta, joista 270 ei täyttänyt ympäristövaatimuksia ja 116 oli suljettu. Tarkastuksessa todettiin, että useimmat toiminnanharjoittajat käyttivät alkeellisia laitteita, jotka altistivat työntekijät hienoille hiilihiukkasille ja johtivat pölyn, öljyn ja ilmansaasteiden vuotamiseen laitokseen ja sen ympäristöön. Teollisuuslähteiden mukaan Intiassa toimii useita satoja muita luvattomia pyrolyysiyrityksiä. Pyrolyysilaitokset ovat teollisuuslähteiden mukaan lisääntyneet viime vuosikymmenen aikana Etelä-Malesiassa Johorin osavaltiossa, jossa ne toimittavat polttoainetta laivoille. Eräässä tehtaassa, jossa Reuters vieraili lähellä Johorin Kulain kaupunkia, hiilipölyn peittämät bangladeshilaiset maahanmuuttajat lapioivat Australiasta ja Singaporesta tuotuja renkaita kiinalaisvalmisteiseen uuniin. He asuivat paikan päällä uunien vieressä olevassa majassa. "Ihmiset eivät tiedä, minne vanhat renkaat menevät", sanoi omistaja, joka kertoi nimensä vain Samiksi. "Mutta jos minun tehdastani ei ole olemassa, minne renkaat menevät?" Hän sanoi, että hänellä on toimilupa. Reuters ei pystynyt tarkistamaan tätä. Pyrolyysin ympäristövaikutukset Intian ja Malesian kaltaisissa paikoissa ovat saaneet jotkin vientimaat kiinnittämään huomiota. Australia, joka on merkittävä renkaiden viejä Kaakkois-Aasiaan ja Intiaan, ilmoitti elokuussa kieltävänsä jätteiden, myös renkaiden, viennin, vaikkei se ilmoittanutkaan aikataulua. Australia oli "tietoinen väitteistä, joiden mukaan joissakin tuontimaissa on käsitelty renkaita kestämättömästi", eikä se halunnut "olla osa tällaisia käytäntöjä", sanoi jätteiden vähentämistä valvovan virkamiehen Trevor Evansin tiedottaja. Renkaiden polttaminen ilman riittävää päästöjen valvontaa voi vapauttaa ympäristöön lukuisia myrkyllisiä kemikaaleja ja kaasuja sekä hiukkasia, sanoi Lalit Dandona, Intian osavaltiotason tautitaakka-aloitteen johtaja, joka on ryhmä tutkimuslaitoksia, jotka kartoittavat terveysongelmia Intiassa. (KUVA: Mitä renkaassa on? - täällä) Hän sanoi, että lyhytaikaisia vaikutuksia renkaiden palamisen aiheuttamalle savulle altistuville ovat muun muassa ihoärsytys ja keuhkotulehdukset ja että pitkäaikainen altistuminen voi johtaa sydänkohtauksiin ja keuhkosyöpään. Myös muut maailmanlaajuiset hallintoelimet, kuten Yhdysvaltain ympäristönsuojeluvirasto, ovat tehneet samansuuntaisia johtopäätöksiä. Vuonna 1997 julkaistussa raportissa EPA totesi, että renkaiden polton päästöt sisälsivät dioksiineja, rikin oksideja ja useita metalleja, kuten elohopeaa ja arseenia. Monet Nabipurin kaltaisiin intialaisiin kyliin päätyvistä renkaista aloittavat elämänsä Britanniassa. Intiasta tuotiin pelkästään Britanniasta vuonna 2018 jäterenkaita 263 000 tonnia eli 13 prosenttia koko maailman renkaiden kauppamäärästä, kun vuonna 2013 vastaava määrä oli 48 000 tonnia. (KUVA: Mistä Intia tuo jäterenkaitaan - täällä) Useimmat Euroopan maat vaativat renkaiden valmistajia ja toimittajia järjestämään renkaiden keräyksen ja käsittelyn, mikä tarkoittaa, että kotimaista kierrätystoimintaa on enemmän. Britanniassa ei kuitenkaan ole tällaisia vaatimuksia, mikä tarkoittaa, että pienet yritykset voivat helposti saada lupia kerätä jäterenkaita ja myydä niitä ulkomaille. Britannian ympäristö-, elintarvike- ja maaseutuasioiden ministeriö (DEFRA) totesi, että se panee Baselin yleissopimuksen säännöt täysimääräisesti täytäntöön, mutta sen on tehtävä enemmän jäterenkaiden suhteen. DEFRA sanoi, että se aikoo lisätä tuottajien vastuuta vanhoista renkaista ja lisätä kuljetusten valvontaa. (KUVA: Renkaiden tärkeimpiä tuontimaita - täällä) Kun renkaat ovat saapuneet Intiaan, ne hajotetaan kierrättäjien kesken, jotka silppuavat ne käytettäväksi tienrakennuksessa tai urheilukentillä, yritysten kesken, jotka polttavat ne halpana polttoaineena sementin tai tiilien valmistuksessa, sekä laillisten ja laittomien pyrolyysilaitosten kesken, kertoivat maahantuojat ja viejät. Intian autonrenkaiden valmistajien yhdistys arvioi, että ryhmän varajohtajan Vinay Vijayvargian mukaan suurin osa maahantuoduista romurenkaista päätyy pyrolyysilaitoksiin. Ympäristöryhmien ja pyrolyysilaitosten lähellä asuvien asukkaiden kasvavan vastareaktion vuoksi Intia harkitsee kaikkien muiden kuin kaikkein kehittyneimpien toimintojen kieltämistä. Maan ympäristötuomioistuimen odotetaan päättävän ehdotetusta kiellosta tammikuussa. Kuusi vuotta sitten Nabipurissa, 70 kilometriä New Delhistä etelään sijaitsevassa Nabipurissa, ei ollut pyrolyysilaitoksia. Nyt niitä on 10, ja asukkaiden mukaan useimmat niistä toimivat yöllä valvonnan välttämiseksi. Reuters vieraili kylässä kolmessa pienessä laitoksessa. Yhdessä laitoksessa lattialle oli ripoteltu renkaita, joissa luki "Made in Germany" ja "Made in U.S.A.", ja sakeaa lietettä tihkui polttorummuista ulkonevista putkista. Suurin osa Intian ajoneuvoissa käytettävistä renkaista valmistetaan kotimaassa. Työntekijöillä ei ollut suojavarusteita, ja heidän ihonsa ja vaatteensa olivat mustan noen peitossa. Omistaja Pankaj sanoi, että eräs kauppias myy hänelle ulkomailta tuotuja renkaita. Kyläläiset kertoivat kärsineensä hengitysvaikeuksista sekä silmä- ja kurkkutulehduksista sen jälkeen, kun tehtaat alkoivat laajentua, ja maanviljelijät olivat löytäneet mustaa pölyä maaperästään. Reuters ei pystynyt tarkistamaan väitteitä riippumattomasti. Ei ollut myöskään mahdollista tarkistaa, oliko toiminta luvanvaraista. "Käytettyjä renkaita ei ole saatavilla paikallisesti, joten ne tuodaan ulkomailta", sanoi Shiva Choudhary, liikemies, joka vuokraa rakennuskoneita Nabipurissa. "He siivoavat oman maansa ja heittävät roskansa meille." Väite: Muslimiryhmä on pyytänyt, että Minnesotan ruokapankit tarjoaisivat sianlihaa sisältämätöntä ruokaa.   </w:t>
      </w:r>
    </w:p>
    <w:p>
      <w:r>
        <w:rPr>
          <w:b/>
        </w:rPr>
        <w:t xml:space="preserve">Tulos</w:t>
      </w:r>
    </w:p>
    <w:p>
      <w:r>
        <w:t xml:space="preserve">Kun intialaisessa Nabipurin kylässä tulee yö, takapihan uunit heräävät henkiin ja polttavat lännen renkaita, jolloin ilma on sakeaa pistävästä savusta ja maa mustaa noesta.</w:t>
      </w:r>
    </w:p>
    <w:p>
      <w:r>
        <w:rPr>
          <w:b/>
        </w:rPr>
        <w:t xml:space="preserve">Esimerkki 2.3030</w:t>
      </w:r>
    </w:p>
    <w:p>
      <w:r>
        <w:t xml:space="preserve">Kohta: SpaceX-avaruuskuljetuspalvelu laukaisee 18. helmikuuta 2017 Falcon 9 -raketilla kapselin kansainväliselle avaruusasemalle täydennyskuljetusta varten (CRS-10). Kapselin sisältämien esineiden joukossa on näyte erittäin tarttuvasta metisilliinille resistentistä Staphylococcus aureus (MRSA) -bakteerista sekä laite, joka pystyy seuraamaan kyseistä näytettä genomitasolla. Tämä koe on tulosta ensimmäisestä "Galactic Grant Competition" -kilpailusta, joka on Center for the Advancement of Science in Space (CASIS) -aloite, jonka tarkoituksena on tarjota Massachusettsissa toimiville biotekniikkayrityksille pääsy kansainväliselle avaruusasemalle. Avustuksen saajien joukossa oli Harvardin fyysikko Anita Goelin yksityinen tutkimusyritys Nanobiosym, joka on kehittänyt liikkuvan patogeenien havaitsemisvälineen, jolla voidaan havaita bakteeri-infektioiden geneettiset mutaatiot reaaliajassa. Nanobiosymin Gene-RADARiksi kutsuma "trikooderi"-tyyppinen laite on patenttihakemuksessa kuvattu seuraavasti:  Kannettava järjestelmä nukleiinihappojen tai proteiinien uuttamiseksi, valinnaisesti monistamiseksi ja havaitsemiseksi käyttäen kompaktia integroitua sirua yhdessä mobiililaitejärjestelmän kanssa havaittujen signaalien analysoimiseksi. CASIS-avustuksen saamisen myötä Nanobiosym sai mahdollisuuden kehittää teknologiaa avaruudessa. Tämä ei ainoastaan auta kyseisen teknologian kehittämisessä, vaan sen avulla tutkijat voivat myös tarkastella bakteerien geneettisiä mutaatioita "pikakelausajossa", mikä auttaa tutkijoita ennustamaan, miten bakteeri-infektiot kehittävät antibioottiresistenssiä, kuten NASA:n tehtävän tiivistelmässä kuvataan: Mikropainovoima voi nopeuttaa bakteerimutaatioiden nopeutta, ja tässä pilottitutkimuksessa analysoidaan tätä prosessia kahdessa kannassa kansainvälisellä avaruusasemalla, mikä voi antaa tietoa siitä, miten tappavat bakteerit tulevat lääkkeille vastustuskykyisiksi. Tiedot voivat auttaa tarkentamaan lääkeresistenssin malleja ja tukea parempien lääkkeiden kehittämistä lääkeresistenssiä vastaan. Kuten vuonna 2015 julkaistussa katsausartikkelissa kuvataan, tämä johtopäätös ei ole läheskään vakiintunut tiede, mutta sekä avaruudessa että matalassa painovoimassa tehdyt simulaatiokokeet ovat osoittaneet, että on ainakin uskottavaa, että matala painovoima vaikuttaa joidenkin bakteerilajien mutaatiovauhtiin:  Yleisesti ollaan yhtä mieltä siitä, että mikrogravitaatio on suurin vaikutus bakteerien kasvukinetiikkaan ja bakteerisolujen käyttäytymiseen lyhyiden kiertoratalentojen aikana, vaikka säteily saattaa lisätä mikrobien mutaatiomäärää lennon aikana [myös]. Jos, kuten Goel olettaa, mutaatiovauhti nopeutuu avaruudessa, tutkijat voivat käyttää tätä tietoa kehittääkseen lääkkeitä, jotka ennakoivat mahdollisia antibioottiresistenssimekanismeja ennen niiden syntymistä, kuten CASISin lehdistötiedotteessa kuvataan:  Hankkeessa pyritään ennustamaan bakteerimutaatioita laskennallisesti, arvioimaan malliorganismeja avaruudessa ja käyttämään empiirisiä tuloksia yhtiön ennustusalgoritmien validoimiseksi ja tarkentamiseksi. Tämä proof-of-concept-kokeilu tuottaa tietoja, joita voidaan soveltaa tuleviin antibiooteille vastustuskykyisten patogeenien mutaatioiden ennustemalleihin, joilla on merkittävää arvoa antibioottilääkkeiden kehitykselle. Väite: SpaceX kuljettaa seuraavassa laukaisussaan mahdollisesti tappavan taudinaiheuttajan kansainväliselle avaruusasemalle.</w:t>
      </w:r>
    </w:p>
    <w:p>
      <w:r>
        <w:rPr>
          <w:b/>
        </w:rPr>
        <w:t xml:space="preserve">Tulos</w:t>
      </w:r>
    </w:p>
    <w:p>
      <w:r>
        <w:t xml:space="preserve">Antibioottiresistenssi on kasvava ongelma, joka sai lisää huomiota tiedotusvälineissä, kun potilas kuoli elokuussa 2016 bakteeri-infektioon, joka oli resistentti 26 eri antibioottilääkkeelle.</w:t>
      </w:r>
    </w:p>
    <w:p>
      <w:r>
        <w:rPr>
          <w:b/>
        </w:rPr>
        <w:t xml:space="preserve">Esimerkki 2.3031</w:t>
      </w:r>
    </w:p>
    <w:p>
      <w:r>
        <w:t xml:space="preserve">Kohta: Lakiehdotuksessa asetettaisiin myös 75 prosentin valmistevero höyrystystuotteille ja vaadittaisiin sairausvakuutusyhtiöitä, mukaan lukien osavaltion Medicaid-ohjelma, kattamaan tupakoinnin lopettamiseen liittyvä neuvonta. "Tämä valtakunnan johtava askel pelastaa ihmishenkiä", demokraattinen edustajainhuoneen puhemies Robert DeLeo sanoi. Senaatti hyväksyi kiellon varhain torstaina ennen kuin lainsäädäntöelin lähti lomalle. Osavaltion edustajainhuone oli jo aiemmin hyväksynyt sen, ja se menee nyt republikaanisen kuvernöörin Charlie Bakerin pöydälle. Baker ei ole ilmoittanut, aikooko hän allekirjoittaa kiellon tai milloin, mutta sen mahdollisuudet ovat hyvät. Syyskuussa hän oli julistanut kansanterveydellisen hätätilan ja määrännyt höyrystystuotteiden myynnin väliaikaiseen kieltoon. Lainsäädäntö kieltäisi välittömästi maustettujen höyrystystuotteiden myynnin ja kieltäisi mentolisavukkeiden myynnin 1. kesäkuuta 2020 alkaen. Lainsäädäntö on vastaus kasvavaan huoleen höyrystystuotteiden terveysvaikutuksista, mukaan lukien kuolemantapaukset. Campaign for Tobacco Free Kids -järjestön puheenjohtajan Matthew Myersin mukaan kyseessä on ensimmäinen tällainen osavaltion laajuinen lainsäädäntö maassa. "Tämä lainsäädäntö on ratkaiseva askel, jolla autetaan lopettamaan nuorten paheneva sähkösavukeepidemia ja estetään tupakkayhtiöitä houkuttelemasta lapsia houkuttelevilla mauilla elinikäiseen riippuvuuteen", hän sanoi kirjallisessa lausunnossaan. "Se tekisi Massachusettsista maan ensimmäisen osavaltion, joka kieltäisi kaikkien maustettujen tupakkatuotteiden myynnin." Myös American Cancer Society Cancer Action Network -järjestö kutsui sitä ensimmäisenä maassa annettavaksi lainsäädännöksi. "Yli 80 prosenttia teini-ikäisistä, jotka ovat koskaan käyttäneet tupakkatuotetta, aloittivat maustetulla tuotteella, ja tupakkateollisuus tietää tämän", järjestö sanoi sähköpostitse lähettämässään lausunnossa. Tutkimukset ovat osoittaneet, että mentolisavukkeita käyttävät suhteettoman paljon nuoret ja vähemmistöt, ja tupakanvastaiset ryhmät ja terveysasiantuntijat ovat väittäneet, että mentolisavukkeita on markkinoitu erityisesti afroamerikkalaisille. Eräs suuri vähittäiskauppiaiden järjestö kutsui lainsäädäntöä pettymykseksi. "Olemme pettyneitä siihen, että lainsäätäjä tukee lakiehdotuksia, jotka vaikuttavat suhteettomasti värillisiin yhteisöihin ja joilla on tuhoisia vaikutuksia kansanterveyteen, yleiseen turvallisuuteen, osavaltion verotuloihin ja työpaikkoihin Kansainyhteisössä", Jonathan Shaer, New England Convenience Store Owners and Energy Marketers Associationin puheenjohtaja sanoi lausunnossaan. Hän kutsui mentoli- ja minttutupakkaa "laillisiksi, aikuisten tuotteiksi, joihin ei liity nuorten liikakäyttöä". Väite: Massachusetts hyväksyy maustettujen höyrystimien ja tupakkatuotteiden kiellon.</w:t>
      </w:r>
    </w:p>
    <w:p>
      <w:r>
        <w:rPr>
          <w:b/>
        </w:rPr>
        <w:t xml:space="preserve">Tulos</w:t>
      </w:r>
    </w:p>
    <w:p>
      <w:r>
        <w:t xml:space="preserve">Massachusettsin lainsäätäjät hyväksyivät torstaina uraauurtavan kiellon maustettujen tupakka- ja höyrytuotteiden, myös mentolisavukkeiden, myynnille.</w:t>
      </w:r>
    </w:p>
    <w:p>
      <w:r>
        <w:rPr>
          <w:b/>
        </w:rPr>
        <w:t xml:space="preserve">Esimerkki 2.3032</w:t>
      </w:r>
    </w:p>
    <w:p>
      <w:r>
        <w:t xml:space="preserve">Kohta: "Väkivalta - tai väkivallan mahdollisuus - on kaikkialla. Sen vuoksi meillä on poliisi, lakeja, vankiloita ja liittovaltion ohjelmia, joilla tutkitaan syitä ja ehdotetaan vastatoimia. Se on myös syy siihen, että kongressi säätää lakeja, joilla puututaan rikollisuuteen sen kaikissa muodoissa. Yksi niistä on naisiin kohdistuvaa väkivaltaa koskeva laki, jonka tarkoituksena on suojella naisia perheväkivallalta. Se tarjoaa liittovaltion varoja lukuisiin ohjelmiin tämän tavoitteen saavuttamiseksi. Esimerkiksi Oregon keräsi vuonna 2012 9,4 miljoonaa dollaria ohjelmiin, joilla suojellaan naisia väkivallalta. Laki hyväksyttiin ensimmäisen kerran vuonna 1994, ja se uusittiin helposti vuosina 2000 ja 2005 yksipuolisilla enemmistöillä. Sen annettiin kuitenkin raueta vuonna 2011, kun puolueellinen kongressi ei päässyt sopimukseen. (Puolueellisuus kongressissa? Järkyttävää, tiedämme.) Nyt se on palannut, ja sen senaattori Jeff Merkleyn (Oregon osavaltio) kaltaiset kannattajat ovat puhuneet lain hyödyistä saadakseen vauhtia ja ääniä sen uusimiseksi. Näin Merkley sanoi 7. helmikuuta puhelinkonferenssissa toimittajien kanssa: "Vuodesta 1994 lähtien, jolloin VAWA hyväksyttiin ensimmäisen kerran, perheväkivaltatapaukset ovat vähentyneet yli 50 prosenttia."" Tämä vaikuttaa melko vahvalta myyntivaltilta, ja kun lakiehdotus etenee kohti senaatin lopullista äänestystä, sitä toistetaan ja korostetaan keskustelun aikana. Mutta onko se totta? Ensin on käytävä nopeasti läpi laki ja sen säännökset. Laki, joka tunnetaan lyhenteellä VAWA, hyväksyttiin ensimmäisen kerran vuonna 1994, ja sen kirjoitti silloinen senaattori ja nykyinen varapresidentti Joe Biden. Siinä tunnustettiin perheväkivalta ja seksuaalinen väkivalta rikoksiksi ja annettiin liittovaltion resursseja, joilla kannustettiin yhteisön koordinoituja toimia väkivallan torjumiseksi. Kun se hyväksyttiin uudelleen vuonna 2000, lainsäätäjät laajensivat rikoksen määritelmää siten, että se kattaa myös seurusteluväkivallan ja ahdistelun. Sen myöhempi uudistaminen vuonna 2005 loi uusia ohjelmia, joilla vastataan väkivallan ehkäisemiseksi työskentelevien yhteisöjen uusiin tarpeisiin. Laki oli laaja ja ulottui maan joka kolkkaan, kunnes sen voimassaolo päättyi vuonna 2011. (Osa rahoituksesta jatkui vielä vuonna 2012.) Laki tarjosi muun muassa avustuksia osavaltioille ja paikallisille lainvalvontaviranomaisille lainvalvonnan tehostamiseksi sekä rahaa syyttäjille sukupuoleen perustuvaan rikollisuuteen keskittymistä varten. VAWA-ohjelmat ja -avustukset sisälsivät myös rahaa suoriin palveluihin seksuaalisen väkivallan uhreille ja esimerkiksi siirtymäkauden asumiseen ja oikeusapuun. Merkleyn mukaan kaikilla näillä ohjelmilla oli merkitystä. Tästä pääsemmekin takaisin hänen väitteeseensä, jonka mukaan perheväkivalta on vähentynyt 50 prosenttia sen jälkeen, kun se otettiin käyttöön. Toinen onnekas kehitysaskel rikollisuuden osalta on se, että hallitukset kaikilla tasoilla, mutta erityisesti liittovaltion hallitus tekee paljon työtä rikollisuuden määrittelemiseksi, analysoimiseksi ja osittaiseksi laskemiseksi. Tietoa on runsaasti. Se on myös yksiselitteistä. "Vuodesta 1994 vuoteen 2010 lähisuhdeväkivallan kokonaismäärä Yhdysvalloissa laski 64 prosenttia, 9,8 uhriksi joutumisesta 1 000:ta vähintään 12-vuotiasta kohti 3,6:een 1 000:ta kohti", Yhdysvaltain oikeusministeriön Bureau of Justice Statistics raportoi marraskuussa 2012. Raportissa todetaan, että samana ajanjaksona ""4 viidestä lähisuhdeväkivallan uhrista oli naisia"". Asiaan keskittyvän etujärjestön National Network to End Domestic Violence raportissa päädytään samanlaiseen tulokseen. "Naisiin kohdistuvan, ei-kuolemaan johtaneen lähisuhdeväkivallan määrä on vähentynyt 63 prosenttia ja lähisuhdekumppanin tappamien naisten määrä on vähentynyt 24 prosenttia" vuosien 1994 ja 2010 välillä. Ryhmä yhdistää luvut suoraan VAWA:han ja sanoo, että laki ""on muuttanut tapaa, jolla liittovaltion, heimojen, osavaltioiden ja paikallisyhteisöjen yksiköt reagoivat perheväkivaltaan, seksuaaliseen pahoinpitelyyn, seurusteluväkivaltaan ja ahdisteluun."" American Bar Associationin ja muiden riippumattomien ryhmien tekemissä tutkimuksissa on saatu samankaltaisia tuloksia. Kyseessä on paljon tutkimustietoa ja papereita, joita liittovaltion ja riippumattomat tutkijat ovat rahoittaneet, keränneet ja analysoineet. Vaikka tulokset eivät olekaan täysin yhteneväisiä, kaikki ovat yhtä mieltä siitä, että perheväkivallan esiintyvyys on vähentynyt yli 50 prosenttia sen jälkeen, kun naisiin kohdistuvaa väkivaltaa koskeva laki hyväksyttiin vuonna 1994. Pienistä eroista voi kiistellä, mutta ei Merkleyn lausuman paikkansapitävyydestä."" Väite: "Jeff Merkley sanoo: ""Vuodesta 1994 lähtien, jolloin VAWA hyväksyttiin, perheväkivallan tapaukset ovat vähentyneet yli 50 prosenttia."".</w:t>
      </w:r>
    </w:p>
    <w:p>
      <w:r>
        <w:rPr>
          <w:b/>
        </w:rPr>
        <w:t xml:space="preserve">Tulos</w:t>
      </w:r>
    </w:p>
    <w:p>
      <w:r>
        <w:t xml:space="preserve">Jeff Merkleyn mukaan naisiin kohdistuva perheväkivalta on vähentynyt 50 prosenttia liittovaltion lain voimaantulon jälkeen</w:t>
      </w:r>
    </w:p>
    <w:p>
      <w:r>
        <w:rPr>
          <w:b/>
        </w:rPr>
        <w:t xml:space="preserve">Esimerkki 2.3033</w:t>
      </w:r>
    </w:p>
    <w:p>
      <w:r>
        <w:t xml:space="preserve">Kohta: Angus Kingin mukaan ehdotus varmistaisi tarkan ja oikea-aikaisen tiedonvaihdon, jotta asukkaita voitaisiin suojella terveysuhkilta, kuten viruksilta ja reseptilääkkeiden väärinkäytöltä. Hänen lisäkseen ehdotukseen ovat osallistuneet demokraattinen senaattori Tim Kaine Virginiasta ja republikaanisenaattori Johnny Isakson Georgiasta. Kingin mukaan lakiesitys on tärkeä, koska "hyvää politiikkaa ei voi tehdä ilman hyviä tietoja". Lakiehdotuksen mukaan kansanterveyttä koskevien tietojen parantamiseen osoitettaisiin 100 miljoonaa dollaria vuosittain viiden seuraavan verovuoden ajan. Rahoilla myönnettäisiin apurahoja kansanterveyslaitoksille tiedonkeruun ja analysoinnin parantamiseksi. Sillä autettaisiin myös kehittämään julkisen ja yksityisen sektorin kumppanuuksia järjestelmien laajentamiseksi ja nykyaikaistamiseksi. Väite: Mainen senaattori tukee kansanterveystietojen parantamista.</w:t>
      </w:r>
    </w:p>
    <w:p>
      <w:r>
        <w:rPr>
          <w:b/>
        </w:rPr>
        <w:t xml:space="preserve">Tulos</w:t>
      </w:r>
    </w:p>
    <w:p>
      <w:r>
        <w:t xml:space="preserve">Mainen itsenäinen senaattori kuuluu ryhmään lainsäätäjiä, jotka tukevat lakiehdotusta, jossa vaaditaan julkisen terveydenhuollon tietojärjestelmien nykyaikaistamista.</w:t>
      </w:r>
    </w:p>
    <w:p>
      <w:r>
        <w:rPr>
          <w:b/>
        </w:rPr>
        <w:t xml:space="preserve">Esimerkki 2.3034</w:t>
      </w:r>
    </w:p>
    <w:p>
      <w:r>
        <w:t xml:space="preserve">Kohta: KOMO-TV:n mukaan Snohomishin terveyspiiri salli Ashiya Teriyakin avata uudelleen perjantaina sen jälkeen, kun se oli keskiviikkona pakotettu sulkemaan ovensa, koska siellä työskentelevä elintarviketyöntekijä oli sairastunut erittäin tarttuvaan maksasairauteen. Työntekijän terveydenhoitaja ilmoitti asiasta terveysosastolle. A-hepatiitti leviää ihmisten välisessä kontaktissa ja on seurausta ulosteperäisestä saastumisesta. Viranomaisten mukaan ravintolassa 2. elokuuta ja 15. elokuuta välisenä aikana syöneet saattavat olla altistuneet tartunnalle ja heidän tulisi hakeutua lääkärin hoitoon tai arviointiin. Oireet voivat kestää viikkoja tai pidempään, ja niihin kuuluu kuumetta, väsymystä, ruokahaluttomuutta, pahoinvointia, oksentelua, ripulia, tummaa virtsaa tai keltaisuutta. ___ Tietoa: KOMO-TV, http://www.komotv.com/ Väite: Terveysviranomaiset varoittavat ravintola-asiakkaita hepatiitti A -tapauksesta.</w:t>
      </w:r>
    </w:p>
    <w:p>
      <w:r>
        <w:rPr>
          <w:b/>
        </w:rPr>
        <w:t xml:space="preserve">Tulos</w:t>
      </w:r>
    </w:p>
    <w:p>
      <w:r>
        <w:t xml:space="preserve">Kansanterveysviranomaiset sanovat, että asiakkaat, jotka söivät Lynnwoodin ravintolassa, joka suljettiin hepatiitti A -infektion vuoksi, voivat olla vaarassa saada viruksen.</w:t>
      </w:r>
    </w:p>
    <w:p>
      <w:r>
        <w:rPr>
          <w:b/>
        </w:rPr>
        <w:t xml:space="preserve">Esimerkki 2.3035</w:t>
      </w:r>
    </w:p>
    <w:p>
      <w:r>
        <w:t xml:space="preserve">Kohta: Rhinopithecus strykeri -apinan (Rhinopithecus strykeri) uusi tyyppi näkyy tässä 26. lokakuuta 2010 julkaistussa ja päivättömässä taiteilijan renderöinnissä. Pohjois-Myanmarin syrjäiseltä metsäalueelta, jota uhkaavat metsänhakkuut ja kiinalainen patohanke, on löydetty uusi puusilmäapinatyyppi, kertoivat tutkijat keskiviikkona. He kertoivat, että Myanmarin Kachinin osavaltiossa metsästäjät kertoivat, että pitkähäntäistä mustaa apinaa, jolla on valkoiset tupsukorvat ja valkoinen parta, voitiin usein jäljittää sateella, koska sen ylöspäin kääntyneet sieraimet tekivät siitä alttiin aivastelemaan, kun vettä tippui sisään. REUTERS/Dr Thomas Geissmann/Fauna &amp; Flora International/Handout Myanmarin Kachinin osavaltiossa toimivat metsästäjät kertoivat, että pitkähäntäinen musta apina, jolla on valkoiset korvat ja valkoinen parta, on usein jäljitettävissä sateella, koska sen ylöspäin kääntyneet sieraimet tekevät siitä alttiin aivastelemaan, kun vettä tippuu sisään. "Se on tieteelle uutta. On epätavallista matkustaa syrjäiselle alueelle ja löytää apina, joka näyttää erilaiselta kuin mikään muu apina maailmassa", kertoi tutkimuksen pääkirjoittaja Thomas Geissmann Zürich-Irchelin yliopistosta Reutersille. Tutkimukset ruhosta ja neljästä kallosta osoittivat, että apina erosi Kiinassa ja Vietnamissa elävistä puusilmäapinoista. Asiantuntijoilla ei ollut kuvia elävästä Myanmarin apinasta. Tutkijat arvioivat, että apinoita elää 260-330 yksilöä noin 270 neliökilometrin alueella, ja pitivät lajia erittäin uhanalaisena. "Metsästyspaine lisääntyy todennäköisesti huomattavasti lähivuosina, kun uudet patojen rakennustyöt ja metsäautotiet tunkeutuvat" apinoiden elinympäristöön, he kirjoittivat American Journal of Primatology -lehdessä. "Pikkunokka-apinan tulevaisuus on kiinalaisten käsissä", sanoi Frank Momberg Fauna and Flora International -järjestöstä ja tutkimuksen toinen kirjoittaja. Apinoita metsästettiin lihan tai turkiksen vuoksi, ja niiden ruumiinosia käytettiin Kiinassa perinteisissä lääkkeissä. Hän sanoi, että China Power Investment Corp. -yhtiöllä, joka johtaa patohanketta kauempana laaksossa Irrawaddy-joen sivujokeen Myanmarissa, on taloudellisia intressejä säilyttää metsäalue, jossa apinat elävät. Lisää teitä ja hakkuita aiheuttaisi eroosiota valuma-alueella, mikä voisi tukkia uuden altaan lietteellä, mikä vähentäisi sähköntuotantoa, hän sanoi. Hän kehui Kiinaa siitä, että se on tehnyt tutkimuksen padon mahdollisista ympäristövaikutuksista. Pikkunokka-apinan löytyminen on ristiriidassa lisääntyvän sukupuuttoon kuolemisen kanssa, joka johtuu muun muassa maan raivaamisesta, kaupunkien laajenemisesta, saastumisesta ja ilmastonmuutoksesta. Japanin Nagoyassa tällä viikolla järjestettävässä YK:n konferenssissa pohditaan keinoja biologisen monimuotoisuuden turvaamiseksi sen jälkeen, kun maailma ei saavuttanut vuonna 2002 asetettua tavoitetta eläinten ja kasvien sukupuuttoon kuolemisen "merkittävästä vähentämisestä" vuoteen 2010 mennessä. Science-lehdessä julkaistun erillisen tutkimuksen mukaan yhä useammat maailman linnut, nisäkkäät ja sammakkoeläimet ovat viime vuosikymmeninä lähestyneet sukupuuttoa. Viidennes luokiteltiin uhanalaisiksi. Väite: Uusi apina löydetty Myanmarista Kiinan patohankkeen läheltä.</w:t>
      </w:r>
    </w:p>
    <w:p>
      <w:r>
        <w:rPr>
          <w:b/>
        </w:rPr>
        <w:t xml:space="preserve">Tulos</w:t>
      </w:r>
    </w:p>
    <w:p>
      <w:r>
        <w:t xml:space="preserve">Tutkijat kertoivat keskiviikkona, että Pohjois-Myanmarista on löydetty uusi nokkamiesapinatyyppi syrjäiseltä metsäalueelta, jota uhkaavat hakkuut ja kiinalainen patohanke.</w:t>
      </w:r>
    </w:p>
    <w:p>
      <w:r>
        <w:rPr>
          <w:b/>
        </w:rPr>
        <w:t xml:space="preserve">Esimerkki 2.3036</w:t>
      </w:r>
    </w:p>
    <w:p>
      <w:r>
        <w:t xml:space="preserve">Kohta: "Ensimmäisessä demokraattien presidentinvaalikeskustelussa lokakuussa 2015 Hillary Clinton julisti: ""Meidän on sitouduttava siihen, että jokainen lapsi voi hyödyntää Jumalan antamaa potentiaaliaan."""." Cynthia Meyer, joka aloitti Teksasin oikeusministeri Ken Paxtonin apulaisehdokkaana vuoden 2015 alussa, laukoi takaisin twiitillä: ""Auttaisi, jos heillä olisi mahdollisuus syntyä.""". Noin kuukautta myöhemmin, seuraavassa demokraattien väittelyssä 14. marraskuuta 2015, episodi toistui. Clinton toisti aiemman kommenttinsa ja julisti jälleen: ""Jokainen lapsemme ansaitsee mahdollisuuden elää Jumalan antaman potentiaalinsa mukaisesti"". Tällä kertaa Meyer vastasi twiittaamalla: ""NYC:ssä abortoidaan enemmän mustia vauvoja kuin syntyy"", jota seurasi hashtag #blacklivesmatter. NYC tarkoittaa New Yorkin kaupunkia. Viestipari herätti voimakkaan deja vu -tunteen, mutta Meyerin toinen twiitti nosti esiin tarkemman kysymyksen mustien naisten aborttimääristä Isossa Omenassa: Onko NYC:ssä enemmän mustien naisten tekemiä abortteja kuin synnytyksiä? Kyselyymme Meyer vastasi sähköpostitse, että hänen vastauksensa olivat yritys korostaa ihmiselämän arvoa ja kiinnittää huomiota NYC:n "hätkähdyttäviin" lukuihin, jotka ovat peräisin kaupungin terveys- ja mielenterveysministeriön väestötilastojen toimiston vuonna 2013 laatimasta raportista raskaustuloksista. Konservatiiviset tiedotusvälineet ovat raportoineet luvuista laajalti, muun muassa National Review -lehden artikkelissa, jonka Meyer lähetti meille sähköpostitse. ""Tehdäkseni selväksi, että twiitti tuli henkilökohtaiselta Twitter-tililtäni ja puhuin yksityishenkilönä"", Meyer sanoi sähköpostissa. ""Puolustan kuitenkin mielelläni tilastoja."" Mustien naisten tekemät abortit NYC:ssä synnytyksiä nopeammin? Vastauksen selvittäminen tähän kysymykseen osoittautui melko yksinkertaiseksi. Ensimmäiseksi menimme tuohon vuoden 2013 raporttiin, joka on viimeisin saatavilla oleva tieto ja jossa on kattava erittely New Yorkin syntyvyystilastoista. Virasto listaa raskaustulokset rodun ja etnisen alkuperän mukaan sekä kaupunginosittain, synnytystyypeittäin (elävänä synnytys, keisarinleikkaus, ennenaikainen synnytys) ja äidin terveydentilan mukaan. Raportin mukaan vuonna 2013 mustien naisten osuus oli 29 007 keskeytettyä raskautta, mikä vastaa lähes 42 prosenttia kaikista kaupungin aborteista. Samana vuonna kaupungin mustat naiset synnyttivät 24 108 lasta. Abortit ylittivät elävänä syntyneet lapset lähes 5 000:lla, joten kaupungin afroamerikkalaiset naiset keskeyttivät raskaudet selvästi useammin kuin synnyttivät lapsia. Mustat naiset keskeyttivät raskauksia 67,3 kertaa tuhatta 15-49-vuotiasta naista kohti, mikä on paljon enemmän kuin minkään muun rodun tai etnisen ryhmän kohdalla. Tarkistimme, että tilastot olivat samanlaiset edellisenä vuonna, jolloin afroamerikkalaiset naiset synnyttivät 24 758 lasta ja tekivät 31 328 aborttia. New Yorkin mustien naisten luvut poikkesivat jyrkästi muiden rotuun ja etniseen ryhmään kuuluvien naisten luvuista. Vuonna 2013 syntymät ylittivät reilusti valkoisten, latinalaisamerikkalaisten ja aasialaisten/tyynenmeren saarten naisten abortit. Latinalaisamerikkalaiset naiset tekivät kaupungissa toiseksi eniten abortteja (21 555 aborttia), mutta heillä oli myös 35 581 elävänä syntynyttä lasta. Aasialaisilla naisilla oli sekä vähiten abortteja että vähiten synnytyksiä, kun taas valkoisilla naisilla oli yhteensä eniten synnytyksiä ja toiseksi vähiten abortteja. Synnytysten ja keskeytettyjen raskauksien määrässä oli vähemmän eroja mustien naisten kohdalla koko osavaltiossa. Vuonna 2013 New Yorkin osavaltion mustat naiset synnyttivät 36 130 lasta ja tekivät 34 960 aborttia osavaltion terveysviraston mukaan. Edellisenä vuonna luvut olivat lähes tasan, kun mustat naiset synnyttivät osavaltiossa 36 905 lasta ja tekivät 36 633 aborttia. Neljässä suurimmassa Texasin kaupungissa luvut ovat hyvin erilaiset. Teksasin osavaltion terveyspalvelujen osasto raportoi synnytykset sekä piirikunnittain että kaupungeittain, mutta abortit ilmoitetaan vain piirikunnittain. Tarkastelimme vuoden 2013 lukuja Bexarin, Dallasin, Harrisin ja Travisin piirikunnissa, joihin kuuluvat San Antonion, Dallasin, Houstonin ja Austinin kaupungit. Kaikissa neljässä piirikunnassa mustilla naisilla oli enemmän elävänä syntyneitä kuin abortteja. Sama päti valkoisiin naisiin näissä piirikunnissa. Harrisin piirikunnassa, johon kuuluu Houston, joka on Teksasin suurin kaupunki ja maan neljänneksi suurin kaupunki, mustat naiset synnyttivät 12 569 elävänä syntynyttä lasta ja tekivät 5 515 aborttia, kun taas valkoisten naisten osuus oli 16 247 synnytystä ja 2 661 aborttia. Jos haluat tutustua kaikkien neljän piirikunnan lukuihin, syötimme tiedot Google-taulukkoon, jotta vertailu olisi helpompaa. On tärkeää huomata, että aborttien saatavuus koko Teksasin osavaltiossa on jyrkässä ristiriidassa NYC:n kanssa. Teksasissa on tällä hetkellä 19 toimivaa aborttiklinikkaa, mutta määrä putoaisi 10:een, jos Yhdysvaltain korkein oikeus sallii osavaltion kiistanalaisen vuoden 2013 lain astua täysimääräisesti voimaan. Sen sijaan New Yorkin osavaltiossa on 80 aborttiklinikkaa. Myös asenteet aborttia kohtaan eroavat suuresti näiden kahden osavaltion välillä. National Center for Health Statisticsin joulukuussa 2013 keräämien tietojen mukaan vuonna 2009 mustat naiset tekivät abortin paljon useammin kuin valkoiset ja latinalaisamerikkalaiset naiset. Verkkohaulla löytyi Guttmacher Policy Review -artikkeli vuodelta 2008, jonka kirjoitti Susan A. Cohen, joka on lisääntymisterveyttä ja aborttioikeuksia edistävän voittoa tavoittelemattoman Guttmacher-instituutin varapuheenjohtaja. Cohen totesi, että mustien naisten aborttiaste on lähes viisinkertainen valkoisiin naisiin verrattuna, ja ehdotti, että tämä selittyy suurelta osin sillä, että afroamerikkalaisten keskuudessa on enemmän tahattomia raskauksia. Cohen kirjoitti, että korkeammat luvut "heijastavat niitä erityisiä vaikeuksia, joita monet vähemmistöyhteisöjen naiset kohtaavat laadukkaiden ehkäisypalvelujen saamisessa ja valitsemiensa ehkäisymenetelmien käyttämisessä johdonmukaisesti ja tehokkaasti pitkien ajanjaksojen ajan". Lisäksi näitä tosiasioita on tarkasteltava laajemmassa kontekstissa, jossa rotuun ja etniseen alkuperään liittyvät merkittävät erot jatkuvat monissa terveysvaikutuksissa diabeteksesta sydänsairauksiin, rinta- ja kohdunkaulan syövästä sukupuoliteitse tarttuviin infektioihin, mukaan lukien HIV.""" Tarkastellessaan ilmiön taustalla olevia sosioekonomisia tekijöitä Cohen kiisti ajatuksen, jonka mukaan mustat naiset rekrytoidaan tekemään enemmän abortteja, mikä on abortinvastaisten aktivistien ja konservatiivipoliitikkojen jakama näkemys. Näitä kysymyksiä tutki laajasti myös Zoe Dutton viime syyskuussa The Atlantic -lehden artikkelissa ""Abortion's Racial Gap"". GOP-johtajat ovat käyttäneet näitä tilastoja argumentoidakseen aborttia vastaan ja väittäneet, että se vaikuttaa suhteettomasti mustiin yhteisöihin. Elokuussa republikaanien presidenttiehdokas Ben Carson esitti tämän kannan suhteessa Planned Parenthoodiin väittäen Fox News -kanavalla esiintymisessään, että järjestö on vaikuttanut siihen, että abortti on ""mustien ihmisten ykköskuolinsyy"". CDC:n mukaan mustien amerikkalaisten johtavat kuolinsyyt ovat itse asiassa sydänsairaudet, syöpä ja aivohalvaus, mutta Carsonin retoriikka kertoo GOP:n laajemmasta asenteesta aborttia vastaan. Keskustelu abortista on kiihtynyt viime vuosina, kun monet osavaltiot ovat ottaneet käyttöön entistä tiukempia aborttirajoituksia. Teksas on ollut edelläkävijä tällä alalla, ja vuonna 2013 se antoi lain, jonka mukaan aborttiklinikoiden on noudatettava kirurgisten keskusten standardeja ja työllistettävä lääkäreitä, joilla on pääsyoikeus sairaalaan 30 mailin säteellä klinikasta. Marraskuussa 2015 korkein oikeus suostui käsittelemään tapauksen, jossa kiistettiin näiden kahden säännöksen perustuslainmukaisuus, koska ne ovat kohtuuttomia rasitteita aborttia hakeville naisille. Päätöksemme: Hillary Clintonin julistus, jonka mukaan jokaisen lapsen pitäisi saada elää mahdollisuuksiensa mukaan, sai Teksasin oikeusministerin Ken Paxtonin tiedottajan twiittaamaan, että ""NYC:ssä abortoidaan enemmän mustia vauvoja kuin syntyy"". Apulaistiedottaja Cynthia Meyerin twiitti toistaa sen, mistä on tullut abortinvastaisten aktivistien puheenaihe, että abortti vaikuttaa suhteettomasti maan afroamerikkalaisväestöön. Kansallisesti afroamerikkalaisilla naisilla oli vuoden 2013 lukujen mukaan suurempi aborttiprosentti kuin valkoisilla, latinalaisamerikkalaisilla tai aasialaisilla. Silti mustat naiset synnyttivät enemmän kuin keskeyttivät raskauksia kyseisenä vuonna. Toisin oli New Yorkissa, jossa mustien naisten kohdalla kirjattiin enemmän abortteja kuin elävänä syntyneitä sekä vuonna 2012 että 2013, viimeisimmissä saatavilla olevissa tiedoissa. -- Selvitys on tarkka, eikä siitä puutu mitään merkittävää. Klikkaa tästä saadaksesi lisätietoja kuudesta PolitiFact-luokituksesta ja siitä, miten valitsemme tarkistettavat faktat. TARKISTUS, 16.20, 1. joulukuuta 2015: Muutimme tätä faktantarkistusta selventääksemme, että kuvattu vuoden 2013 mustien naisten aborttiaste koski 15-49-vuotiaita naisia. Tämä muutos ei vaikuttanut luokitukseemme." Väite: NYC:ssä abortoidaan enemmän mustia vauvoja kuin syntyy.</w:t>
      </w:r>
    </w:p>
    <w:p>
      <w:r>
        <w:rPr>
          <w:b/>
        </w:rPr>
        <w:t xml:space="preserve">Tulos</w:t>
      </w:r>
    </w:p>
    <w:p>
      <w:r>
        <w:t xml:space="preserve">": Hillary Clintonin julistus, jonka mukaan jokaisen lapsen pitäisi saada elää mahdollisuuksiensa mukaan, sai Teksasin oikeusministerin Ken Paxtonin tiedottajan twiittaamaan, että "NYC:ssä abortoidaan enemmän mustia vauvoja kuin syntyy."" Apulaistiedottaja Cynthia Meyerin twiitti toistaa sen, mistä on tullut abortinvastaisten aktivistien puheenaihe, että abortti vaikuttaa suhteettomasti maan afroamerikkalaisväestöön. Kansallisesti afroamerikkalaisilla naisilla oli vuoden 2013 lukujen mukaan suurempi aborttiprosentti kuin valkoisilla, latinalaisamerikkalaisilla tai aasialaisilla. Silti mustat naiset synnyttivät enemmän kuin keskeyttivät raskauksia kyseisenä vuonna. Sama ei pitänyt paikkaansa New Yorkissa, jossa mustille naisille kirjattiin enemmän abortteja kuin elävänä syntyneitä sekä vuonna 2012 että 2013, viimeisimmissä saatavilla olevissa tiedoissa.""</w:t>
      </w:r>
    </w:p>
    <w:p>
      <w:r>
        <w:rPr>
          <w:b/>
        </w:rPr>
        <w:t xml:space="preserve">Esimerkki 2.3037</w:t>
      </w:r>
    </w:p>
    <w:p>
      <w:r>
        <w:t xml:space="preserve">Kohta: PillCam Colon -nimistä pilleriä voidaan käyttää paksusuolen polyyppien havaitsemiseen potilailla epätäydellisen optisen kolonoskopian jälkeen, sanoi israelilainen lääkinnällisten laitteiden valmistaja. Given Imagingin mukaan pelkästään Yhdysvalloissa on vuosittain 750 000 potilasta, joille tehdään epätäydellinen kolonoskopia, ja heille aiheutuu usein lisäkustannuksia sekä epämukavuutta ja riskejä, jotka liittyvät muihin toimenpiteisiin paksusuolen tutkimuksen loppuun saattamiseksi. Given Imaging kehittää ruoansulatuskanavan visualisointiin, diagnosointiin ja seurantaan tarkoitettua teknologiaa, mukaan lukien PillCam, joka on nielaistavissa oleva kapselinen endoskooppi. Joulukuussa lääkinnällisten laitteiden valmistaja Covidien PLC ilmoitti ostavansa Given Imagingin 860 miljoonalla dollarilla. Kaupan odotetaan toteutuvan 31. maaliskuuta mennessä. Väite: Given Imaging saa FDA:n hyväksynnän paksusuolen kamerapillerille.</w:t>
      </w:r>
    </w:p>
    <w:p>
      <w:r>
        <w:rPr>
          <w:b/>
        </w:rPr>
        <w:t xml:space="preserve">Tulos</w:t>
      </w:r>
    </w:p>
    <w:p>
      <w:r>
        <w:t xml:space="preserve">Kamera-pillerissä -valmistaja Given Imaging kertoi maanantaina saaneensa Yhdysvaltain elintarvike- ja lääkeviraston hyväksynnän paksusuolen visualisointiin tarkoitetulle pillerille, jonka maailmanlaajuiset markkinat ovat 3 miljoonaa toimenpidettä vuodessa.</w:t>
      </w:r>
    </w:p>
    <w:p>
      <w:r>
        <w:rPr>
          <w:b/>
        </w:rPr>
        <w:t xml:space="preserve">Esimerkki 2.3038</w:t>
      </w:r>
    </w:p>
    <w:p>
      <w:r>
        <w:t xml:space="preserve">Kohta: Michelle Obama vierailee Tansaniassa presidentti Barack Obaman kahdeksanpäiväisen Afrikan-kiertueen viimeisenä päivänä. Hän auttoi Laura Bushia avaamaan afrikkalaisten johtajien vaimojen huippukokouksen ja sanoi Afrikan olevan "globaalin kehityksen keskipisteessä". Huippukokouksen tavoitteena on edistää naisten hyvinvointia maanosassa. Obaman ja Bushin epätavallinen yhdistelmä korostaa Yhdysvaltojen kiinnostusta maanosaa kohtaan ja Afrikan merkitystä presidentin ja hänen edeltäjänsä George W. Bushin perinnölle. Obaman kolmen maan kiertue on antanut hänelle tauon vakoiluviranomaisten salakuuntelusta syntyneestä riidasta ja tilaisuuden edistää Yhdysvaltojen kaupallisia etuja vastaanottavaiselle afrikkalaiselle yleisölle. Bush, joka käynnisti virassaan laajalti ylistetyn ohjelman hiv/aidsin torjumiseksi Afrikassa, oli määrä liittyä Obaman seuraan Tansanian pääkaupungissa vuonna 1998 tapahtuneen Yhdysvaltain suurlähetystön pommi-iskun uhrien muistotilaisuuteen. Järjestäjien mukaan keskiviikkona on määrä ilmoittaa kohdunkaula- ja rintasyövän havaitsemista ja hoitoa koskevan Pink Ribbon Red Ribbon -ohjelman laajentamisesta. Entisen presidentin Bushin on määrä puhua First Ladies -huippukokouksessa samana päivänä. Yhdistyneet Kansakunnat ja kansalaisjärjestöt, mukaan lukien Bushin säätiö, käynnistivät Pink Ribbon Red Ribbon -ohjelman, jonka tarkoituksena on tarjota terveyspalveluja naisille Saharan eteläpuolisessa Afrikassa ja Latinalaisessa Amerikassa Yhdysvaltain HIV:n/aidsin ehkäisyohjelman pohjalta. Väite: Michelle Obama ja Laura Bush korostavat Afrikan naisten terveyttä.</w:t>
      </w:r>
    </w:p>
    <w:p>
      <w:r>
        <w:rPr>
          <w:b/>
        </w:rPr>
        <w:t xml:space="preserve">Tulos</w:t>
      </w:r>
    </w:p>
    <w:p>
      <w:r>
        <w:t xml:space="preserve">Yhdysvaltain First Lady Michelle Obama ja hänen edeltäjänsä Laura Bush yhdistivät tähtiensä voiman ja kiinnittivät tiistaina huomiota ponnisteluihin naisten terveyden ja hyvinvoinnin parantamiseksi Itä-Afrikassa.</w:t>
      </w:r>
    </w:p>
    <w:p>
      <w:r>
        <w:rPr>
          <w:b/>
        </w:rPr>
        <w:t xml:space="preserve">Esimerkki 2.3039</w:t>
      </w:r>
    </w:p>
    <w:p>
      <w:r>
        <w:t xml:space="preserve">Kohta: "On syytä olla toiveikas, että osa infektioissa ja ehkä sairaalahoitojaksoissa havaitsemistamme muutoksista heijastelee nyt sosiaalisen etäisyyden ottamisesta saatua hyötyä", hän kertoi lehdistötilaisuudessa. "Kestää vielä viikon tai kaksi ennen kuin käyttöön otetut toimenpiteet näkyvät sairaalahoitojen määrän vähenemisenä". Mutta ... Lontoossa on viime päivinä tapahtunut jonkinlaista tasaantumista lukujen osalta." Väite: Lontoon koronavirusepidemian puhkeaminen on jonkin verran tasaantunut, Britannia sanoo.</w:t>
      </w:r>
    </w:p>
    <w:p>
      <w:r>
        <w:rPr>
          <w:b/>
        </w:rPr>
        <w:t xml:space="preserve">Tulos</w:t>
      </w:r>
    </w:p>
    <w:p>
      <w:r>
        <w:t xml:space="preserve">Kestää viikon tai kaksi, ennen kuin Britannian sosiaaliset etäisyystoimenpiteet alkavat näkyä alhaisempina sairaalahoitolukuina, mutta Lontoossa on viime päivinä ollut jonkinlaista tasaantumista, NHS Englandin lääketieteellinen johtaja Stephen Powis sanoi.</w:t>
      </w:r>
    </w:p>
    <w:p>
      <w:r>
        <w:rPr>
          <w:b/>
        </w:rPr>
        <w:t xml:space="preserve">Esimerkki 2.3040</w:t>
      </w:r>
    </w:p>
    <w:p>
      <w:r>
        <w:t xml:space="preserve">Kohta: Näyttelijä Allison Janney ja "Äiti" -sarjan toinen luoja ja vastaava tuottaja Gemma Baker kävivät Planned Parenthoodin johtajan Cecile Richardsin luona luovuttamassa 250 000 dollarin shekin. He huomauttivat, että sarjassa käsitellään muun muassa teiniraskauksia. Janney ja Baker sanoivat, että rahat olisi muutoin käytetty Äiti-sarjan mainoskampanjaan, jolla Emmy-tuomareita olisi houkuteltu ennen kuin ehdokkaat julkistetaan 13. heinäkuuta. "Emme halua, että meitä EI harkita Emmyjen saajiksi", Janney sanoi. "Mutta päätimme käyttää rahat sen sijaan Planned Parenthoodin tukemiseen." Richardsin toimistossa Manhattanin alaosassa kokoontuneet kolme naista huomasivat, että heillä oli paljon puhuttavaa, esimerkiksi siitä, miksi tv-komedialla voisi olla yhteisiä intressejä terveydenhuoltojärjestön kanssa. "Siinä oli vain järkeä", Baker sanoi. "Meillä on naisnäyttelijäkaarti, ja sarjassamme on kyse siitä: Käsittelemme vakavia asioita. Hahmomme ovat käsitelleet teiniraskauksia, rintasyöpää ja seksuaalista väkivaltaa. Tämä tuntui vain sopivalta tavalta seisoa organisaation rinnalla, joka tarjoaa terveydenhuoltoa miljoonille naisille." "Kyse ei ole vain meidän lahjoituksestamme", Janney lisäsi, "vaan myös tietoisuuden lisäämisestä siitä, mitä tapahtuu, ja muiden ihmisten kannustamisesta lahjoittamaan myös." Richards sanoi: "Naiset ovat tällä hetkellä hyvin levottomia, erityisesti Amerikan sydänmailla, joissa he ovat epätoivoisesti huolissaan siitä, että he menettävät mahdollisuuden saada kohtuuhintaista terveydenhuoltoa. Minusta on todella hienoa, kun he näkevät Allisonin kaltaisen ikonisen tähden tällaisessa ohjelmassa käsittelemässä samoja asioita, joita me käsittelemme klinikoillamme joka päivä." Janney kertoi, että hänen isoisoäitinsä työskenteli Margaret Sangerin kanssa, joka oli uraauurtava syntyvyydenvalvonta-aktivisti ja perusti Planned Parenthood -järjestön. Myös Janneyn isoäiti työskenteli Planned Parenthoodin kanssa. Samoin hänen äitinsä. "Tämä järjestö on ollut minulle ja perheelleni läheinen jo pitkään", hän sanoi. Siitä huolimatta useimmat tv-sarjat eivät halua liittää itseään järjestöön, joka varsinkin näinä päivinä joutuu poliittisen kuumuuden kohteeksi. "Mutta sarjassamme käsitellään monia asioita, jotka polarisoivat monia ihmisiä", Janney huomautti. Tänä syksynä viidennen kautensa aloittavan Mom-sarjan pääosassa Janney on toipuva huume- ja alkoholiriippuvainen nainen, joka on yhdistänyt pitkäaikaisen tyttärensä (näyttelijä Anna Faris), joka itsekin on yksinhuoltajaäiti ja taistellut päihteiden väärinkäyttöä vastaan. "Uskon, että useimmille katsojille, jotka ovat "Äidin" vannoutuneita faneja, suunnitellun vanhemmuuden tukeminen antaa heille entistäkin suuremman syyn katsoa sarjaa", sanoi Janney, joka on voittanut kaksi Emmyä suorituksestaan. "Ei ole sattumaa, että Gemma ja Allison ovat naisia kulkueensa huipulla", Richards sanoi. "Se puhuttelee monia naisia, jotka ehkä tulevat Planned Parenthoodiin, koska he yrittävät vain miettiä, miten ottaa seuraava askel." Äitiä tukeva aloite sai alkunsa komediasarjamoguli Chuck Lorren kanssa, joka loi Äidin yhdessä Bakerin kanssa ja on yksi sen tuottajista. "Olen ylpeä siitä, että saan työskennellä miehelle, joka keksi idean ja toteutti sen", Baker sanoi ja mainitsi sitten oman menneisyytensä Planned Parenthoodiin: "Kaksikymmentä vuotta sitten työskentelin kansallisessa toimistossa varainhankinnan parissa". Hänen mukaansa paluu sen pääkonttoriin tuntui kotiinpaluulta. Richards kertoi, että kuukausittain lahjoituksia tekevien tukijoiden määrä on viisinkertaistunut vaalien jälkeen. "Olemme olleet tämän kongressin ja Valkoisen talon tähtäimessä viime kuukausien ajan", hän sanoi. "Mutta naiset kaikkialla tässä maassa eivät voi uskoa, että järjestö, joka tarjoaa terveydenhuoltopalveluja yhdelle viidestä naisesta Amerikassa, on nyt vaarassa, ettei se enää pysty palvelemaan potilaita. Taistelemme kovasti estääkseen sen." _____ TOIMITTAJAN HUOMAUTUS - Frazier Moore on Associated Pressin kansallinen televisiokolumnisti. Hänet tavoittaa osoitteesta fmoore@ap.org. _____ Online: The "Mom" -kampanja suunnitellun vanhemmuuden tukemiseksi: ppaction.org/MOMsupport Planned Parenthood: www.plannedparenthood.org Väite: "Mom"-tähti Janney vierailee ja lahjoittaa suunnitellulle vanhemmuudelle.</w:t>
      </w:r>
    </w:p>
    <w:p>
      <w:r>
        <w:rPr>
          <w:b/>
        </w:rPr>
        <w:t xml:space="preserve">Tulos</w:t>
      </w:r>
    </w:p>
    <w:p>
      <w:r>
        <w:t xml:space="preserve">CBS:n hitti-sarjakuvan "Äiti" tähti ja yksi sen luojista vierailivat tiistaina Planned Parenthood -järjestön puheenjohtajan luona, eivätkä he tulleet tyhjin käsin.</w:t>
      </w:r>
    </w:p>
    <w:p>
      <w:r>
        <w:rPr>
          <w:b/>
        </w:rPr>
        <w:t xml:space="preserve">Esimerkki 2.3041</w:t>
      </w:r>
    </w:p>
    <w:p>
      <w:r>
        <w:t xml:space="preserve">Kohta: Facebookin ja Twitterin kaltaiset sosiaaliset verkostot ovat usein paikkoja, joissa yleisö ilmaisee huolensa ja jopa närkästyksensä havaituista oikeudellisista epäkohdista. Viime vuosina internetin käyttäjät ovat erityisen ahkerasti edistäneet tietoisuutta siitä, että jotkut tuomarit ja syyttäjät pyrkivät ja hyväksyvät riittämättömiä rangaistuksia erityisesti naisiin ja lapsiin kohdistuneista seksuaalirikoksista. Yksi tällainen tapaus nousi esiin vuosina 2018 ja 2019 ja koski syytteen nostamista Alaskan Anchoragesta kotoisin olevaa Justin Schneideria vastaan, joka erään internet-meemin mukaan ei istunut vankeusrangaistusta, vaikka hän oli pahoinpidellyt vakavasti naisen, jonka hän oli poiminut huoltoaseman ulkopuolelta elokuussa 2017. Lokakuussa 2018 Facebook-käyttäjä Ed Stonick julkaisi laajalti jaetun meemin, joka sisälsi Schneiderin valokuvan sekä seuraavan tekstin, joka saattaa joidenkin lukijoiden mielestä olla häiritsevä: Tämä on Justin Schneider, hän on 34-vuotias ja asuu Anchoragessa, Alaskassa. Hän on valkoinen mies, joka otti kyytiin liftaavan alkuperäisväestön naisen. Hän kuristi tämän tajuttomaksi, masturboi tämän ruumiin päällä ja jätti tämän kuolemaan. Tällä viikolla hän tunnusti syyllisyytensä Anchoragen käräjäoikeudessa. Koska uhri selvisi hengissä, hän sai syytesopimuksen. Kidnappaus- ja seksuaalirikossyytteistä luovuttiin. Hän ei joutunut vankilaan ja sai vain vuoden ehdollista vankeutta. Tällaisia ovat amerikkalaisen oikeuden kasvot. Tämä on valkoisen etuoikeuden kasvot. Nämä ovat kansanmurhan kasvot. Tässä faktantarkistuksessa ei tarkastella laajempia kulttuurisia kysymyksiä, joita meemi ja muu Schneiderin tapauksen uutisointi herättävät, nimittäin sitä, missä määrin amerikkalainen rikosoikeusjärjestelmä suhtautuu suhteellisen välinpitämättömästi alkuperäiskansojen naisten, kuten tämän tapauksen keskiössä olevan naisen, kokemiin rikoksiin. Pikemminkin artikkelissamme arvioidaan meemissä esitettyjä tosiseikkoja koskevia väitteitä. Suuri osa meemin sisällöstä on melko tarkkaa, vaikka se sisältääkin joitakin virheitä. 8. elokuuta 2017 Schneider pysähtyi autollaan ja lähestyi naista, joka seisoi huoltoaseman ulkopuolella Anchoragessa. Nainen astui hänen pakettiautoonsa, ja jonkin aikaa myöhemmin Schneider hyökkäsi naisen kimppuun, kuristi häntä, masturboi hänen päälleen ja ejakuloi hänen päälleen, teot, jotka Schneider myönsi myöhemmin naisen häntä vastaan nostamassa siviilioikeudenkäynnissä. Naisen antaman rekisterinumeron perusteella poliisi jäljitti Schneiderin ja pidätti hänet epäiltynä ensimmäisen asteen kidnappauksesta, ensimmäisen asteen ahdistelusta ja toisen asteen pahoinpitelystä. Schneider myönsi aluksi olevansa syytön kaikkiin kolmeen syytteeseen. Nainen väitti, että Schneider oli kutsunut hänet ajoneuvoonsa väärin perustein, kutsunut itseään "Daniksi" ja väittänyt olevansa hänen tuttavansa, mutta Schneider kiistää tämän väitteen edelleen. Nainen väitti myös, että mies oli kuristanut hänet tajuttomaksi. Schneider on myöntänyt kuristaneensa häntä, mutta kiistää tehneensä sen niin, että hän menetti tajuntansa. Vaikka Schneideria vastaan nostettiin kolme rikossyytettä, hän ja hänen asianajajansa saivat Anchoragen piirisyyttäjä Rick Allenin toimiston luopumaan kidnappaus- ja ahdistelusyytteistä vastineeksi siitä, että Schneider tunnusti syyllisyytensä toisen asteen pahoinpitelyyn. Alaskan ylioikeuden tuomari Michael Corey tuomitsi 19. syyskuuta 2018 Schneiderin syyttäjien kanssa tehdyn tunnustussopimuksen seurauksena kahdeksi vuodeksi vankeuteen, josta yksi vuosi ehdollisena, ja kolmeksi vuodeksi ehdolliseen vankeuteen. Koska Alaskan lain mukaan kotiarestissa vietetty aika voidaan kuitenkin tosiasiallisesti katsoa "suoritetuksi ajaksi", Schneiderin ei tarvinnut suorittaa vankeusrangaistuksestaan jäljellä olevia 12 kuukautta. Alaskan osavaltion oikeusministeriö antoi tuomion antamisen jälkeen seuraavan selityksen syyteneuvottelusopimuksesta ja tuomiosta: Vaikka Schneider sai yhden vuoden vankeutta, Alaskan lain mukaan rikoksentekijä voi hyvittää nilkkavalvontalaitteessa tai kotiarestissa vietetyn ajan tuomitusta vankeusrangaistuksesta. Oikeusministeriö kuuli useilta huolestuneilta kansalaisilta, että tuomittu rangaistus oli liian lievä. Rikososaston johtaja John Skidmore tarkasteli tapausta riippumattomasti ja totesi, että tuomio oli Alaskan nykyisen rangaistuslainsäädännön mukainen ja kohtuullinen. Schneider tunnusti syyllisyytensä yhteen toisen asteen pahoinpitelyyn, joka on Alaskassa B-luokan törkeä rikos, vastineeksi siitä, että osavaltio hylkäsi muut syytteet - erityisesti ensimmäisen asteen kidnappauksen ja ensimmäisen asteen häirinnän. Syyttäjä hylkäsi vakavimman syytteen sen perusteella, että osavaltio ei pystyisi todistamaan kidnappausta oikeudenkäynnissä. Kidnappaus edellyttää, että uhri "pidätetään" tai siirretään vastoin hänen tahtoaan. Lisätutkimuksissa todettiin, että uhri nousi vapaaehtoisesti Schneiderin ajoneuvoon ja ajoi tämän kanssa pahoinpitelypaikalle. Näissä olosuhteissa rikossyytettä kidnappauksesta (sellaisena kuin se on määritelty Alaskan laissa) ei voitu näyttää toteen ilman perusteltua epäilyä. Schneider tuomittiin jäljellä olevasta vakavimmasta rikoksesta: toisen asteen pahoinpitelystä. Koska Schneiderilla ei ollut aiempaa rikostaustaa, rikoksen rangaistusasteikko oli nollasta kahteen vuotta vankeutta. "Vaikka on ymmärrettävää, että joidenkin mielestä hänen tuomionsa ei ollut riittävän ankara", johtaja Skidmore selitti, "kaikkien syyttäjien on eettisesti noudatettava lakia riippumatta siitä, miten huolestuttavia tosiasiat ovat." Vaikka tämän tapauksen tosiseikat olivat erityisen häiritseviä, Schneiderin loukkaavaa fyysistä kosketusta ruumiinnesteeseen, kuten siemennesteeseen, ei luokitella Alaskan lain mukaan seksuaalirikokseksi. Tästä rajoituksesta huolimatta syyttäjä katsoi, että Schneider tarvitsi seksuaalirikollisten hoitoa. Ainoa tapa saavuttaa tämä tulos oli saada Schneider suostumaan ehdonalaiseen vapauteen. Näin ollen syyttäjä vaati Schneideria osallistumaan seksuaalirikollisten hoitoon ja noudattamaan muita valvontaehtoja ehdollisena sopimuksessa. Marraskuussa 2018 alaskalaiset äänestivät Coreyn erottamisesta tuomarin virasta sen jälkeen, kun hänen Schneiderin tuomitsemista kritisoitiin kampanjassa. Maaliskuussa 2019 puhuessaan Corey sanoi, että häntä ja syyttäjiä asiassa rajoittivat tuomio-ohjeet ja Alaskan osavaltion laki, ja kuvaili tapauksen lopputulosta "kauheaksi tulokseksi". Niin ikään marraskuussa 2018 nainen nosti Schneideria vastaan kanteen, jossa hän vaati vahingonkorvauksia, korvauksia ja oikeudenkäyntikuluja ja syytti häntä pahoinpitelystä, huolimattomuudesta ja henkisen kärsimyksen aiheuttamisesta. Vastauksessaan siviilikanteeseen Schneider pyysi tapauksen hylkäämistä, mutta myönsi "taklanneensa, kuristaneensa ja ejakuloineensa" naisen päälle ja myönsi, että hän oli "tahallisesti tai piittaamattomasti aiheuttanut fyysisen vamman tai henkisen kärsimyksen". Hän kiisti huijanneensa naista astumaan ajoneuvoonsa ja kiisti, että nainen olisi menettänyt tajuntansa kuristamisen seurauksena. Maaliskuussa 2019 naisen siviilioikeudenkäynti Schneideria vastaan oli edelleen Alaskan ylioikeudessa. Meemi piti paikkansa siinä, että Schneider oli pahoinpidellyt, kuristanut ja masturboinut naisen päälle - keskeiset Schneideria vastaan esitetyt syytökset, jotka hän on kaikki myöntänyt. Schneider kuitenkin kiistää väitteen, jonka mukaan nainen olisi menettänyt tajuntansa kuristamisen seurauksena, joten emme voi lopullisesti arvioida tämän väitteen todenperäisyyttä. Vaikka meemissä väitettiin, että Schneiderille annettiin vuoden ehdollinen vankeusrangaistus, tuomari Corey antoi hänelle itse asiassa kolmen vuoden ehdollisen vankeusrangaistuksen. Tämä on merkittävä ero, vaikka se ei muuta monien tarkkailijoiden näkemystä, jonka mukaan Schneiderin rangaistus oli valitettavan riittämätön. Lopuksi, Schneider istui jonkin verran vankilassa elokuussa 2017 pidätyksensä jälkeen ja ennen vapautumistaan takuita vastaan, mutta hänen tapaukseensa liittyvä pääväite on, että hänen rangaistukseensa ei sisältynyt vankilatuomiota. Niinpä meemin väite, jonka mukaan "hän ei saanut lainkaan vankilatuomiota", pitää enimmäkseen paikkansa, sillä Corey tuomitsi Schneiderin kahdeksi vuodeksi vankilaan, mutta hän keskeytti yhden vuoden ja hyvitti loppuosan vankeusrangaistuksesta ajalla, jonka Schneider vietti kotiarestissa takuita vastaan. Näin ollen Schneiderin tuomion tosiasiallinen vaikutus oli se, että hänen ei tarvinnut mennä vankilaan osana rangaistustaan. Väite: "Justin Schneiderille ""ei annettu vankilatuomiota"", vaikka hän kuristi ja pahoinpiteli liftarin Anchoragessa, Alaskassa, vuonna 2017.""</w:t>
      </w:r>
    </w:p>
    <w:p>
      <w:r>
        <w:rPr>
          <w:b/>
        </w:rPr>
        <w:t xml:space="preserve">Tulos</w:t>
      </w:r>
    </w:p>
    <w:p>
      <w:r>
        <w:t xml:space="preserve">Totta on, että Schneider myönsi pahoinpidelleensä ja kuristaneensa naisen, mutta hänen tuomionsa muotoiltiin niin, ettei hänen tarvinnut joutua vankilaan. Mikä on väärin: Tapauksen tuomari antoi Schneiderille kahden vuoden vankeusrangaistuksen, mutta yksi vuosi siitä oli ehdollinen, ja hän sai suoritettua aikaa, koska oli ollut vuoden kotiarestissa takuita vastaan.</w:t>
      </w:r>
    </w:p>
    <w:p>
      <w:r>
        <w:rPr>
          <w:b/>
        </w:rPr>
        <w:t xml:space="preserve">Esimerkki 2.3042</w:t>
      </w:r>
    </w:p>
    <w:p>
      <w:r>
        <w:t xml:space="preserve">Kohta: Fayetteville Observer kertoo, että ministeri Robert Wilkie puhui aiemmin tällä viikolla veteraanien mielenterveydestä Pohjois-Carolinan yritysmessuilla Fayettevillessä. Hän viittasi Fayetteville Veterans Affairs Medical Centeriin rakennettavaan uuteen mielenterveyskeskukseen todisteena VA:n sitoutumisesta veteraaneihin. Viranomaisten mukaan kaksikerroksinen, 15 400 neliömetrin rakennus on yli 75-prosenttisesti valmis. Wilkie sanoo myös, että veteraanien mielenterveyspalvelut ovat nyt saman päivän aikana saatavilla veteraaneille, jotka ovat saaneet "muun kuin kunniallisen" kotiutuksen. Wilkie sanoo, että noin 9,5 miljardia dollaria eli noin 10 prosenttia veteraaniviraston budjetista käytetään mielenterveyspalveluihin. Väite: Veteraaniasioiden päällikkö keskustelee mielenterveysavusta NC-vierailulla.</w:t>
      </w:r>
    </w:p>
    <w:p>
      <w:r>
        <w:rPr>
          <w:b/>
        </w:rPr>
        <w:t xml:space="preserve">Tulos</w:t>
      </w:r>
    </w:p>
    <w:p>
      <w:r>
        <w:t xml:space="preserve">Yhdysvaltain veteraaniasioista vastaavan ministeriön sihteeri sanoo, että hallitus tekee muutoksia mielenterveyspalvelujen parantamiseksi, sillä ne ovat hänen mukaansa "viimeinen suuri lääketieteellinen rajapyykki".</w:t>
      </w:r>
    </w:p>
    <w:p>
      <w:r>
        <w:rPr>
          <w:b/>
        </w:rPr>
        <w:t xml:space="preserve">Esimerkki 2.3043</w:t>
      </w:r>
    </w:p>
    <w:p>
      <w:r>
        <w:t xml:space="preserve">Kohta: Skotlannissa tapahtui viime vuonna lähes 1 000 huumekuolemaa. Oikein, vuonna 2017 rekisteröitiin 934 kuolemantapausta. Yhdistyneessä kuningaskunnassa on EU:n korkein huumekuolemien määrä. Virossa oli EU:n korkein huumeisiin liittyvien kuolemantapausten määrä miljoonaa 15-64-vuotiasta kohti, mikä perustuu tutkimukseen, jossa käytettiin vuosien 2015 ja 2016 tietoja. Yhdistynyt kuningaskunta sijoittui jaetulle kolmannelle sijalle Irlannin ohella. Skotlannin huumekuolemien määrä on EU:n korkein. Oikein, jos Skotlantia verrataan EU:n suvereenien maiden sarjataulukkoon. Tämä perustuu vertailuun, jossa verrattiin huumausaineisiin liittyviä kuolemantapauksia miljoonaa 15-64-vuotiasta kohti vuosina 2015 ja 2016. Väite 1 / 4 Väite: Skotlannin huumekuolemien määrä on EU:n korkein.</w:t>
      </w:r>
    </w:p>
    <w:p>
      <w:r>
        <w:rPr>
          <w:b/>
        </w:rPr>
        <w:t xml:space="preserve">Tulos</w:t>
      </w:r>
    </w:p>
    <w:p>
      <w:r>
        <w:t xml:space="preserve">Oikein, jos Skotlantia verrataan EU:n suvereenien maiden ranking-taulukkoon. Tämä perustuu huumekuolemien vertailuun miljoonaa 15-64-vuotiasta kohti vuosina 2015 ja 2016.</w:t>
      </w:r>
    </w:p>
    <w:p>
      <w:r>
        <w:rPr>
          <w:b/>
        </w:rPr>
        <w:t xml:space="preserve">Esimerkki 2.3044</w:t>
      </w:r>
    </w:p>
    <w:p>
      <w:r>
        <w:t xml:space="preserve">Kohta: Arkku, joka oli yksi kolmesta samana aamuna tuodusta arkusta, tuli tunteja sen jälkeen, kun virkamiehet olivat kertoneet, että 13 iäkästä asukasta oli kuollut kodissa maaliskuun 11. päivän jälkeen ja että yli 80:llä muulla uskottiin olevan koronavirus. Suurin osa kuolleista oli yli 90-vuotiaita, kertoi alueellisen terveysviranomaisen virkamies Reutersille. Viranomaiset eivät ole pystyneet selvittämään kuolinsyytä useimmissa tapauksissa. "Toimitukset ovat taukoamatta. Maanantaina niitä tulee lisää", toimitusmies sanoi poistaessaan arkun muovikantta. Pariisin 12. kaupunginosassa sijaitseva laitos on yksi monista hoitokodeista eri puolilla Ranskaa, joita koronavirusepidemia on koetellut. Myös Italiassa ja Espanjassa on kuollut paljon ihmisiä vanhainkodeissa. Ranskassa lähes miljoona ihmistä asuu hoitokodeissa. Pelkästään Pariisin alueella alueellinen terveysviranomainen kertoo, että 148 sen verkostoon kuuluvasta 700 hoivakodista on ilmoittanut koronavirustapauksista ja ainakin 61 asukasta on kuollut. Pariisissa sijaitseva Rothschild-säätiön koti asetettiin hälytystilaan 6. maaliskuuta, kun epidemia alkoi levitä. Henkilökunnalle annettiin tiukemmat sisäänpääsyprotokollat, heitä kehotettiin käyttämään käsineitä ja naamareita koko ajan, desinfioimaan kaikki ja eristämään epäillyt tapaukset. "Tiesimme, että se oli tulossa. Kaksi ensimmäistä oireilevaa ihmistä testattiin ja eristettiin, mutta kun todettiin, että heillä oli tauti, lopetimme testaamisen, koska kyseessä on silloin klusteri. Sen ei voi antaa levitä", sanoi tilanteesta tietoinen terveydenhuollon työntekijä. Siitä lähtien kaikki asukkaat ovat olleet suljettuina huoneisiinsa, joissa heidät on ruokittu ja pesty. Vaikka uusien tapausten määrä on hidastunut, kuolemantapaukset jatkuvat. Kodin johtajat eivät vastanneet Reutersin puheluihin, joissa pyydettiin yksityiskohtaisia tietoja siitä, mitä kodissa tapahtuu, mutta lyhyessä keskustelussa yksi johtaja kuvaili tilannetta laitoksessa hyvin vaikeaksi. Ranskan virallinen koronaviruksen aiheuttamien kuolemantapausten määrä on noin 1 100 ihmistä, mutta siihen eivät sisälly sairaaloiden ulkopuolella kuolleet. Kuolemantapaukset hoitokodeissa ovat lisääntyneet viime aikoina, ja eri puolilla maata on raportoitu kymmeniä kuolemantapauksia. "Kun ei ole riittävästi henkilökuntaa ja laitteita ja kun on hoidettava hauraita ihmisiä, kuolleisuus on suuri. Kun se tulee hoitokotiin, 20 prosenttia asukkaista kuolee", sanoi Thierry Amouroux, sairaanhoitaja ja ammattisairaanhoitajien kansallisen liiton edustaja. Vanhainkotien edustajat varoittivat terveysministeriä Reutersin näkemässä kirjeessä, että vanhainkotien työntekijät tarvitsevat 500 000 maskia. Ainakin 100 000 ihmistä voisi kuolla, jos tilannetta ei saada hallintaan, he kirjoittivat. Jerome Larche, tehohoitolääkäri Montpellierissä, jonka yritys myös ylläpitää hoitokoteja, sanoi, että on ratkaisevan tärkeää välttää massatartunnat. "Suurinta osaa asukkaista ei voida viedä tehohoitoon, joten jos tapahtuu saastumisia, tulee kuolemantapauksia", Larche sanoi. Länsi-Ranskassa sijaitsevassa Bergeron-Grenierin hoivakodissa puolet hoitajista on päättänyt sulkeutua kodin sisälle vähentääkseen koronaviruksen leviämisriskiä. "Ennen pelkäsimme aina. Vaikka olimme kuinka varovaisia, pelkäsimme silti tartuttaa asukkaamme tuomalla viruksen ulkopuolelta", hallintoavustaja Patricia Vandebrouck sanoi. Väite: "Arkkujen toimittaminen taukoamatta": Coronavirus vaanii pariisilaista vanhainkotia.</w:t>
      </w:r>
    </w:p>
    <w:p>
      <w:r>
        <w:rPr>
          <w:b/>
        </w:rPr>
        <w:t xml:space="preserve">Tulos</w:t>
      </w:r>
    </w:p>
    <w:p>
      <w:r>
        <w:t xml:space="preserve">Pariisilaisen vanhainkodin ulkopuolella keskiviikkona johtaja ryntäsi ulos ja käski arkkua tuovaa miestä käyttämään sivusisäänkäyntiä, poissa uteliailta katseilta.</w:t>
      </w:r>
    </w:p>
    <w:p>
      <w:r>
        <w:rPr>
          <w:b/>
        </w:rPr>
        <w:t xml:space="preserve">Esimerkki 2.3045</w:t>
      </w:r>
    </w:p>
    <w:p>
      <w:r>
        <w:t xml:space="preserve">Kohta: Jutussa ei esitetty kustannusarvioita vitamiini- ja kivennäisainevalmisteista. Säästettävissä olevien hukkakustannusten suuruusluokka on merkityksellinen. Jutussa todettiin, että tutkittuihin vitamiinilisiin ei liittynyt syöpäriskin vähenemistä. Jutussa oli lainaus yhden tutkimuksen tekijältä, jonka mukaan tiettyjen vitamiinien liian vähäinen tai liiallinen saanti lisäsi syöpäriskiä. Lisäksi jutun taulukossa annettiin tietoa siitä, että vitamiinit liittyivät diabeteksen lisääntyneeseen riskiin ja yhden syövän ilmaantuvuuden suurempaan, joskaan ei merkittävään lisääntymiseen. Jutusta ei välittynyt minkäänlaista käsitystä niiden tutkimusten laadusta, joista siinä raportoitiin. Oliko kyseessä retrospektiiviset havainnointitutkimukset (yleensä heikko rakenne) vai prospektiiviset satunnaistetut tutkimukset (paras tutkimustyyppi). Oivaltavampi selitys siitä, miksi nykyinen ryhmä tutkimuksia, joissa ei havaittu suojaavaa vaikutusta, on vakuuttavampi kuin aiemmat tutkimukset, joissa havaittiin vitamiinien suojaava vaikutus, olisi myös ollut hyödyllinen. Tässä jutussa ei harjoitettu tautien lietsontaa. Juttu sisälsi lainauksia yhdeltä tutkimuksen kirjoittajista sekä American Cancer Societyn tiedottajalta ja asiantuntijalta, jolla ei ollut yhteyttä tutkimukseen mutta joka kirjoitti tutkimuksen liitteenä olleen pääkirjoituksen. Jutussa mainitaan tietyt elintapoihin liittyvät toimenpiteet, joiden on osoitettu vähentävän syöpäriskiä. Siinä mainittiin virheellisesti paksusuolen, kohdunkaulan ja rintasyövän seulonnat keinoina vähentää niiden riskiä. Jutussa olisi pitänyt todeta, että nämä seulontatestit ovat yhteydessä pienempään riskiin kuolla näihin syöpiin, eivät keinoihin vähentää mahdollisuutta sairastua niihin. On selvää, että vitamiinit ja kivennäisainevalmisteet ovat laajassa käytössä. Jutussa todettiin oikein, että tämän tutkimuksen tulokset ovat yhdenmukaisia useiden viimeaikaisten tutkimusten tulosten kanssa, jotka osoittivat, että vitamiinilisien nauttiminen ei vähentänyt mahdollisuutta sairastua syöpään. Sivupalkin taulukko, jossa esitettiin yhteenveto tuloksista ja jossa mainittiin lehden nimi ja julkaisukuukausi, tarjosi asiasta kiinnostuneille lukijoille lähteen, josta he voivat löytää lisätietoja. Ei näytä tukeutuvan lehdistötiedotteeseen. Väite: Vitamiinit saavat F-arvon syövän ehkäisyssä</w:t>
      </w:r>
    </w:p>
    <w:p>
      <w:r>
        <w:rPr>
          <w:b/>
        </w:rPr>
        <w:t xml:space="preserve">Tulos</w:t>
      </w:r>
    </w:p>
    <w:p>
      <w:r>
        <w:t xml:space="preserve">"Olipa virkistävää lukea tästä suuren levikin päivälehdestä juttu siitä, että taikaluoti saattaa olla menettämässä taikuutensa!". Kiitämme toimittajaa ja lehteä siitä, että ne ovat vastoin trendiä, jonka mukaan "uusia" lääkinnällisiä hyödykkeitä ylistetään, ja sen sijaan kuvaavat, että aiemmin hyväksytyt hoitomuodot ovat osoittautuneet tehottomiksi. Lehti antoi vankan yleiskatsauksen ja käytti yhden tuoreen tutkimuksen tuloksia korostaakseen, että useissa viimeaikaisissa tutkimuksissa on todettu, että tiettyjen vitamiinien ja/tai kivennäisaineiden lisääminen ei vähennä tiettyjen syöpien kehittymisen mahdollisuutta. Siinä todettiin, että ruokavaliotutkimuksissa on havaittu, että tiettyihin ruokailutottumuksiin liittyvät syöpätapaukset ovat vähentyneet, mutta siinä kerrottiin täsmällisesti, että yksittäisistä ravintoaineista ei ole saatu samanlaista hyötyä. Jutun viesti oli, että vitamiinilisä ei toista niitä etuja, joita voidaan saada terveellisestä ruokavaliosta. Kaiken kaikkiaan on kuitenkin kiitosta siitä, että se ei vain raportoinut päivän tutkimuksesta, vaan asetti sen laajempaan kokonaiskuvaan."</w:t>
      </w:r>
    </w:p>
    <w:p>
      <w:r>
        <w:rPr>
          <w:b/>
        </w:rPr>
        <w:t xml:space="preserve">Esimerkki 2.3046</w:t>
      </w:r>
    </w:p>
    <w:p>
      <w:r>
        <w:t xml:space="preserve">Kohta: Cincinnatissa sijaitsevan Hamiltonin piirikunnan perintötuomioistuimeen jätettyjen asiakirjojen mukaan, jotka olivat julkisesti saatavilla tiistaina, vuoden 2014 sovinto meni kymmenelle perheenjäsenelle, mukaan lukien Armstrongin kahdelle pojalle, siskolle, veljelle ja kuudelle lapsenlapselle. Armstrongin leski Carol ei saanut sovinnossa rahaa. Armstrongin pojat Mark ja Rick väittivät New York Timesin mukaan, että Mercy Health-Fairfieldin sairaalan tarjoama hoito maksoi heidän isänsä hengen. Neil Armstrongin ensimmäisten askelten ottamisesta kuuhun tuli lauantaina kuluneeksi 50 vuotta. Hän kuoli 25. elokuuta 2012. Syyskuun 24. päivänä 2014 tehdyssä hakemuksessa, jolla sovinto sinetöitiin, sanottiin, että sairaala ja sen hoitajat seisoivat antamansa hoidon takana. "Sairaala suostui kuitenkin itsensä ja hoitohenkilökunnan puolesta 6 miljoonan dollarin luottamukselliseen sovintoratkaisuun välttääkseen julkisuuden, jonka Estate olisi saattanut aloittaa tiettyjen perheenjäsenten puolesta, jos sovintoratkaisuun ei olisi päästy", asiakirjassa sanottiin. Sairaalan tiedottaja Maureen Richmond kieltäytyi antamasta tarkempia tietoja asiasta ja sanoi, ettei hän voinut keskustella kenenkään yksilön hoidosta. Associated Pressille lähettämässään sähköpostitiedotteessa hän lisäsi: "Näiden yksityiskohtien julkisuus on suuri pettymys - sekä ministeriöllemme että potilaan perheelle, joka oli halunnut pitää tämän oikeudellisen asian yksityisenä." Viestejä jätettiin Armstrongin leskelle ja pojille sekä Wendy Armstrongille, Markin siskolle ja asianajajalle, joka osallistui sovinnon sinetöintiä koskeviin esityksiin. Carol Armstrong kertoi New York Timesille, että hän allekirjoitti sovinnon testamentin toimeenpanijana, mutta ei saanut siitä mitään osuutta. Neil Armstrong otettiin sairaalaan elokuussa 2012 verisuonten ohitusleikkausta varten Carol Armstrongin 24. syyskuuta 2014 jättämän hakemuksen mukaan, jossa pyydetään sovinnon hyväksymistä. "Hänelle tehtiin sydän- ja verisuonileikkaus, mutta leikkauksen jälkeen ilmeni komplikaatioita ja hän kuoli", esityksessä sanottiin. Suurin osa sovinnosta, noin 5,2 miljoonaa dollaria, jaettiin Armstrongin poikien kesken. Astronautin veli ja sisar saivat kumpikin 250 000 dollaria, ja kuusi lapsenlasta sai kukin 24 000 dollaria. Asianajajapalkkioita myönnettiin 160 000 dollaria. Vaatimus: Asiakirjat: 6 miljoonaa dollaria Armstrongin perheelle väärästä kuolemasta.</w:t>
      </w:r>
    </w:p>
    <w:p>
      <w:r>
        <w:rPr>
          <w:b/>
        </w:rPr>
        <w:t xml:space="preserve">Tulos</w:t>
      </w:r>
    </w:p>
    <w:p>
      <w:r>
        <w:t xml:space="preserve">Ohion sairaala maksoi astronautti Neil Armstrongin kuolinpesälle 6 miljoonaa dollaria luottamuksellisessa sopimuksessa, jolla sovittiin väitteistä, joiden mukaan leikkauksen jälkeiset komplikaatiot johtivat Armstrongin kuolemaan vuonna 2012, ilmenee oikeudenkäyntiasiakirjoista ja New York Timesin raportista.</w:t>
      </w:r>
    </w:p>
    <w:p>
      <w:r>
        <w:rPr>
          <w:b/>
        </w:rPr>
        <w:t xml:space="preserve">Esimerkki 2.3047</w:t>
      </w:r>
    </w:p>
    <w:p>
      <w:r>
        <w:t xml:space="preserve">Kohta: Tämä tili kirjoitti: Kuulin tämän postityöntekijältä - JOS palautat äänestyslippusi MUTTA laitat siihen 2 ensimmäisen luokan postimerkkiä (sen sijaan, että olisit maksanut liikemiesten vastauksen ilmaisen postimerkin), USPS:n PITÄÄ toimittaa kirjeesi ensimmäisenä luokkana, koska maksoit ensimmäisestä luokasta! Sitä EI SAA laittaa Bulk Mail -lähetykseen! Oregonin Portlandissa sijaitsevan American Postal Workers Unionin - joka edustaa yli 200 000 nykyistä ja eläkkeellä olevaa USPS:n työntekijää - edustaja vahvisti meille, että yhden ensimmäisen luokan postimerkin käyttäminen riittää varmistamaan, että postitse lähetetty äänestyslippu lajitellaan erikseen. "Yksi 55 sentin postimerkki vie sen sinne, minne sen pitääkin mennä", hän sanoi.Joidenkin äänestäjien kannalta asia voi olla turha; eräs USPS:n työntekijä kertoi, että koska osavaltioiden ja paikallisilla vaalilautakunnilla on mahdollisuus suunnitella omat äänestyslippunsa ja vaalimateriaalinsa, jotkut lautakunnat saattavat jo maksaa niistä, jotta ne luokitellaan ensiluokkaisiksi postilähetyksiksi.USPS on kehottanut äänestäjiä käyttämään ensiluokkaista postia tai nopeutettua palvelua äänestyslippujensa lähettämiseen ja olemaan selvillä paikallisten lainkäyttöelintensä lähettämisvaatimuksista. Viraston tiedottaja kertoi Salt Lake City Tribunelle lausunnossaan: Postipalvelu suosittelee, että kotimaiset, ei-sotilaalliset äänestäjät lähettävät äänestyslippunsa vähintään viikkoa ennen osavaltionsa eräpäivää, jotta vaaliviranomaiset voivat vastaanottaa ne ajoissa.Los Angeles Times kertoi, että tavallisten postitse lähetettävien äänestyslippujen ja ensimmäisen luokan postin käsittelyajoissa on eroa: Vaaliviranomaiset käyttävät yleensä markkinointipostia (tai voittoa tavoittelematonta massapostia) äänestyslippujen lähettämiseen, mikä on halvempaa kuin ensimmäisen luokan postin käyttäminen. Toimitusajat ovat kuitenkin erilaiset: Markkinointipostin toimitusaika on kolmesta kymmeneen päivää, kun taas ensimmäisen luokan posti toimitetaan kahdesta viiteen päivässä. Posti on perinteisesti pitänyt vaalipostia etusijalla, vaikka sitä ei lähetettäisikään ensiluokkaisena. USPS:n päälakimies Thomas Marshall antoi kuitenkin vaaliviranomaisille osoitetuissa kirjeissä ymmärtää, että markkinointipostin jakelustandardeja noudatettaisiin vaalipostin osalta. "Markkinointipostin käyttö johtaa hitaampaan jakeluun ja lisää riskiä siitä, että äänestäjät eivät saa äänestyslippujaan ajoissa, jotta he ehtivät palauttaa ne kirjeitse", Marshall kirjoitti ja toisti tämän sanamuodon myöhemmin USPS:n lausunnossaan".Demokraattisen puolueen senaattori Chuck Schumer on kuitenkin syyttänyt USPS:ää äänestäjien hinnoittelusta: "Posti on ilmoittanut joillekin osavaltioille, että ne saattavat joutua maksamaan äänestyslippujen jakelusta ensimmäisen luokan hinnan normaalin hinnan sijaan, mikä lähes kolminkertaistaa kustannukset aikana, jolloin ihmisten on äänestettävä kirjeitse ennätysmäärin, koska he eivät voi tai halua äänestää henkilökohtaisesti", hän kirjoitti 11. elokuuta 2020. "Tämä olisi törkeää politiikkaa, jonka pitäisi huolestuttaa jokaista amerikkalaista. Demokraatit taistelevat tätä vastaan kaikin käytettävissämme olevin keinoin." Washington Postin mukaan virasto lähetti myös 46 osavaltiolle ja District of Columbialle kirjeet, joissa se ilmoitti, ettei se voi taata, että postitse lähetetyt äänestysliput saapuvat ajoissa, jotta ne ehditään laskea marraskuun 3. päivän 2020 parlamenttivaaleissa: Joissakin osavaltioissa vaalipostia odotetaan tulevan kymmenkertainen määrä tavanomaiseen verrattuna. Kuusi osavaltiota ja D.C. saivat varoituksen siitä, että äänestysliput voivat viivästyä vain pienen äänestäjäjoukon osalta. Postipalvelu antoi kuitenkin 40 muulle osavaltiolle - muun muassa Michiganin, Pennsylvanian ja Floridan keskeisille vaalialueille - vakavampia varoituksia siitä, että niiden pitkäaikaiset määräajat äänestyslippujen pyytämiselle, palauttamiselle tai laskemiselle olivat "ristiriidassa" postipalvelun kanssa ja että äänestäjät, jotka lähettävät äänestysliput lähelle näitä määräaikoja, voivat menettää äänioikeutensa.Ainoat osavaltiot, jotka eivät saaneet varoituksia USPS:ltä, olivat Nevada, New Mexico, Oregon ja Rhode Island." Twitter-viestiä jaettiin alustalla yli 8 000 kertaa, kun huoli Yhdysvaltain postipalvelun itsenäisyydestä ja kyvystä hoitaa postitse tapahtuvaa äänestämistä COVID-19-pandemian keskellä on lisääntynyt sen jälkeen, kun Trumpin varainkerääjänä toiminut Louis DeJoy nimitettiin kesäkuussa 2020 postipäälliköksi. Tuntia sen jälkeen, kun twiitti alkoi levitä verkossa, CNN kertoi, että viraston ylitarkastaja käynnisti tutkimuksen DeJoyn toimista sen jälkeen, kun hän astui virkaan, vastauksena demokraattisen senaattorin Elizabeth Warrenin kehotuksiin: Massachusettsin lainsäätäjä oli pyytänyt ylitarkastajaa tutkimaan paitsi DeJoyn USPS:n uusia toimintatapoja, myös sitä, oliko hän "täyttänyt kaikki eettiset vaatimukset". DeJoyn kerrotaan edelleen omistavan 30 miljoonan dollarin osuuden erillisessä yrityksessä, joka on USPS:n alihankkija, ja ostaneen Amazonin osakkeita, joka harjoittaa viraston kanssa kilpailevaa jakelupalvelua.DeJoyta kohtaan esitetty kritiikki voimistui sen jälkeen, kun raportoitiin, että Portlandissa Oregonissa poistettiin käytöstä useita postilaatikoita (minkä USPS selitti lähtevän postin yleiseksi vähenemiseksi) ja että 671 postinlajittelukonetta poistettiin käytöstä ja purettiin ympäri Yhdysvaltoja, Posti ilmoitti, että niillä pystyttiin lajittelemaan yhteensä 21,4 miljoonaa paperipostia tunnissa. American Postal Workers Union, joka edustaa yli 200 000:ta nykyistä ja eläkkeelle jäänyttä USPS:n työntekijää, teki valituksen lajittelukoneiden käytöstä poistamisesta. Ammattiliiton puheenjohtaja Mark Dimondstein ilmaisi kuitenkin lehdelle luottavansa siihen, että hänen kollegansa pystyvät silti käsittelemään postitse tapahtuvan äänestyksen odotetun määrän marraskuussa. "Helppo nakki postityöntekijöille", hän sanoi. 18. elokuuta 2020 DeJoy antoi lausunnon, jossa hän ilmoitti keskeyttävänsä "pitkäaikaisiksi toiminnallisiksi aloitteiksi" kutsumansa toimet, jotka olivat herättäneet huolta julkisuudessa, vaalien jälkeiseen aikaan. "Haluan vakuuttaa kaikille amerikkalaisille seuraavaa: Postitoimistojen aukioloajat eivät muutu", lausunnossa sanottiin. "Postinkäsittelylaitteet ja siniset keräyslaatikot pysyvät nykyisellään. Mitään postinkäsittelylaitoksia ei suljeta. Ja vakuutamme, että ylityöt on hyväksytty ja hyväksytään jatkossakin tarpeen mukaan." Skeptisyys DeJoyta kohtaan ei kuitenkaan hellittänyt; päivää sen jälkeen, kun USPS oli julkaissut hänen lausuntonsa, WOOD-TV Michiganissa kertoi, että postinlajittelukoneet viraston toimistossa Grand Rapidsin keskustassa purettiin hänen antamansa määräyksen mukaisesti. sisäiset lähteet kertovat, että postinlajittelukoneet puretaan GR:n keskustan postitoimistossa. Prosessi alkoi eilen. Määräys tuli postipäällikkö DeJoylta. @WOODTV pic.twitter.com/tNm9pXjcnU- Heather Walker (@_HeatherWalker) 19. elokuuta 2020Kolme tuntia alkuperäisen raporttinsa jälkeen WOOD kertoi, että purkaminen oli pysähtynyt.Samana päivänä edustajainhuoneen puhemies Nancy Pelosi julkaisi lausunnon, jossa hän kritisoi DeJoyta siitä, ettei hän ole kääntänyt kurssia toimissa, joita hän oli jo toteuttanut sen jälkeen, kun hän oli ottanut haltuunsa USPS:n."Pääpostinjohtaja myönsi suoraan, ettei hänellä ollut aikomusta korvata poistettuja lajittelukoneita, sinisiä postilaatikoita ja muuta keskeistä postin infrastruktuuria ja että suunnitelmia riittävistä ylitöistä, jotka ovat ratkaisevan tärkeitä postin oikea-aikaisen jakelun kannalta, ei ole tekeillä", Pelosi sanoi. "Kaikki nämä muutokset vaarantavat suoraan vaalit ja uhkaavat suhteettomasti vähentää äänioikeutta värillisissä yhteisöissä. Samalla olemme erittäin huolissamme siitä, että lääkkeiden toimittamisen hidastumiseen veteraaneille ei puututa riittävästi." Trump itse myönsi Fox Newsin haastattelussa, että hänen hallintonsa viivytteli sopimusta demokraattipuolueen lainsäätäjien kanssa uudesta elvytyspaketista sen vuoksi, että siihen sisällytettäisiin 3,5 miljardia dollaria USPS:n rahoitusta. "He tarvitsevat tätä rahaa saadakseen postitoimiston toimimaan niin, että se voi ottaa vastaan miljoonia ja taas miljoonia äänestyslippuja", hän sanoi. "Jos emme pääse sopimukseen, se tarkoittaa, että he eivät saa rahaa. Se tarkoittaa, että he eivät voi saada yleistä postiäänestystä, he eivät vain voi saada sitä." Sanoiko Trump, että ilman sopimusta "he eivät voi saada yleistä postiäänestystä, he eivät vain voi saada sitä"?".Ehdotus ensimmäisen luokan postin käyttämisestä sai näkyvyyttä myös sen jälkeen, kun levisi samankaltaisia viestejä (jotka esitettiin "postityöntekijän sisäpiirin vinkkinä"), joissa äänestäjiä kehotettiin viemään äänestyslippunsa henkilökohtaisesti paikallisiin vaalilautakuntiin tai äänestyspaikkoihin: "Don't Mail Ballots In, Drop at Board of Elections, This is an Inside Tip from a Postal Worker, Can't Say More Than That "Trump on toistuvasti väittänyt - täysin valheellisesti - että postitse tapahtuva äänestys johtaisi "väärennettyihin" vaaleihin. Mutta sekä hän että First Lady Melania Trump käyttivät kirjeäänestyslippuja äänestääkseen postitse Floridassa. Ainakin viisitoista muuta virkamiestä hänen hallinnossaan on tehnyt samoin. päivitys 19. elokuuta 2020 kello 13.27 PST: Päivitetty muistiinpanoilla postinlajittelukoneiden lisähäiriköinnistä sekä Louis DeJoyn ja edustajainhuoneen puhemiehen Nancy Pelosin lausunnoilla. kommentit Väite: Yhdysvalloissa kirjeitse äänestävät voivat lähettää äänestyslippunsa ykkösluokan postimaksuilla varmistaakseen, että se toimitetaan ajoissa ennen marraskuun 3. päivän vaaleja 2020.</w:t>
      </w:r>
    </w:p>
    <w:p>
      <w:r>
        <w:rPr>
          <w:b/>
        </w:rPr>
        <w:t xml:space="preserve">Tulos</w:t>
      </w:r>
    </w:p>
    <w:p>
      <w:r>
        <w:t xml:space="preserve">Voiko kirjeäänestyksen toimittaa ensimmäisen luokan postilähetyksenä?</w:t>
      </w:r>
    </w:p>
    <w:p>
      <w:r>
        <w:rPr>
          <w:b/>
        </w:rPr>
        <w:t xml:space="preserve">Esimerkki 2.3048</w:t>
      </w:r>
    </w:p>
    <w:p>
      <w:r>
        <w:t xml:space="preserve">Kohta: Tiedotteessa ei kuitenkaan anneta mitään tietoa tutkittujen lääkkeiden vertailukustannuksista tai edes arvioituja keskimääräisiä vuosikustannuksia tällaisesta hoidosta. Tällaiset tiedot olisivat vahvistaneet tiedotetta. Tiedotteessa todetaan, että "kahden vuoden kuluttua tupakoimattomat henkilöt laihtuivat keskimäärin 2,4 kiloa bupropionilla verrattuna siihen, että fluoksetiinilla (Prozac) he lihoivat keskimäärin 4,6 kiloa. Bupropionia käyttäneet painoivat siis lopulta 7 kiloa vähemmän kuin fluoksetiinia käyttäneet." Lukuun ottamatta mainintaa siitä, että jotkut ihmiset eivät voi ottaa buproprionia (esimerkiksi kouristushäiriöpotilaat), ja painonnousukysymystä, tiedotteessa ei mainita masennuslääkkeiden käyttöön liittyviä huomattavia sivuvaikutuksia tai sitä usein turhauttavaa etsintää, johon potilaiden ja lääkäreiden on ryhdyttävä löytääkseen masennuslääkkeen, joka on sekä tehokas että siedettävä yksittäisille potilaille. Väsymys, unettomuus, lisääntynyt ahdistuneisuus, päänsärky ja pahoinvointi ovat kaikki melko yleisiä masennuslääkkeen käytön aloittamisen yhteydessä. Tiedotteessa ei tehdä selväksi, että kyseessä on retrospektiivinen tutkimus eikä tutkimus, jossa tutkitaan masennuslääkkeiden vaikutusta painonnousuun tai -laskuun. Julkaistun tutkimuksen yhteenvedossa tarjottiin yksityiskohtaista tietoa tutkimuspopulaation koostumuksesta sekä tutkimuksen aineiston ja analyyttisen lähestymistavan vahvuuksista ja heikkouksista. Tiedotteessa ei juurikaan käytetty näitä tietoja. Jotta tiedotteesta olisi ollut apua lukijoille, siinä olisi pitänyt mainita ainakin osa näistä rajoituksista, jotka tuotiin esiin tutkimuksessa: Tiedotteessa ei harjoiteta tautien lietsontaa. Siinä ei myöskään anneta mitään kontekstia masennuksen esiintyvyydestä, mikä olisi tässä tapauksessa ollut perusteltua. Asia on käsitelty melko hyvin, ja siinä on paljon tietoa Group Healthistä ja rahoittajista. Pohjimmiltaan tämän tutkimuksen tarkoituksena oli vertailla vaihtoehtoja ja raportoida niiden vaikutus painonnousuun tai -laskuun. Tiedotteessa todetaan, että fluoksetiini valittiin "vertailulääkkeeksi", jota verrattiin buproprioniin. Tutkimuksen mukaan tutkijat tarkastelivat fluoksetiinin lisäksi myös tietoja potilaista, joille oli määrätty useita muita lääkkeitä, mutta niiden tietokokonaisuudet olivat puutteellisia. Tiedotteessa tehdään selväksi, että kaikki masennuslääkkeet ovat saatavilla ja hyväksyttyjä. Tiedotteessa väitetään, että tutkimus oli ensimmäinen, jossa tutkittiin painonnousua masennuslääkkeitä yli vuoden, tässä tapauksessa jopa kaksi vuotta, käyttäneillä ihmisillä. Tiedotteessa ei turvauduta perusteettomaan kielenkäyttöön. Korostaisimme tutkimuksen kirjoittajan kommenttia, jonka mukaan "bupropioni on paras alustava masennuslääkkeen valinta suurimmalle osalle masennusta sairastavista ja ylipainoisista tai lihavista amerikkalaisista", lisäämällä, että jokaisen yksilön oireet on arvioitava, ja lääketieteen ammattilainen antaa suosituksen sopivasta lääkehoidosta. Väite: Yksi masennuslääke kontrolloi painoa 2-vuotisen tutkimuksen aikana.</w:t>
      </w:r>
    </w:p>
    <w:p>
      <w:r>
        <w:rPr>
          <w:b/>
        </w:rPr>
        <w:t xml:space="preserve">Tulos</w:t>
      </w:r>
    </w:p>
    <w:p>
      <w:r>
        <w:t xml:space="preserve">Tässä tiedotteessa kuvataan Group Healthin retrospektiivisen tutkimuksen tuloksia masennuslääkkeiden ja painonmuutosten välisestä yhteydestä kahden vuoden aikana aikuisilla, joilla on jo diagnosoitu masennus. Tutkimustulosten mukaan vertailulääkkeeseen, SSRI-lääkkeeseen eli selektiiviseen serotoniinin takaisinoton estäjään fluoksetiiniin (tunnetaan parhaiten nimellä Prozac) verrattuna vain NDRI-lääkkeeseen (noradrenaliinin ja dopamiinin takaisinoton estäjä) bupropioniin (jota markkinoidaan nimellä Wellbutrin) liittyi vaatimaton pitkäaikainen painonpudotus, ja tämä tapahtui vain tupakoimattomilla henkilöillä. Tiedotteessa ei anneta tietoja lääkkeiden kustannuksista tai sivuvaikutuksista eikä kerrota, miten tiedot mitattiin tai analysoitiin. Siinä ei myöskään mainita useita julkaistuun tutkimukseen sisältyviä tutkimuksen rajoituksia. [Toimittajan huomautus: Tohtori Arterburn, uutistiedotteessa mainittu tutkimuksen johtava tutkija, on entinen HealthNewsReview.orgin arvioija ja toimittaja.] Masennus vaikuttaa merkittävästi ihmisten terveyteen, hyvinvointiin ja tuottavuuteen. Sitä on haastava hoitaa, se maksaa vuosittain miljardeja euroja maailmanlaajuisesti, ja itsemurha on liian yleinen seuraus. Masennuslääkkeet kuuluvat yleisimmin määrättyihin (ja voimakkaasti markkinoituihin) lääkkeisiin, ja niiden käyttöä koskeva laaja kirjallisuus viittaa siihen, että niiden tehokkuudessa ei ole erityisen merkittäviä eroja. Kaikilla lääkkeillä on myös joitakin sivuvaikutuksia. Koska monet SSRI-lääkkeet on jo pitkään yhdistetty painonnousuun, lihavilla masennuspotilailla voi olla järkevää kokeilla ensin buproprionia. Keskimääräiset kuukausittaiset kustannukset vaihtelevat suuresti geneeristen lääkkeiden saatavuuden ja annosten mukaan, ja useimmissa tapauksissa kustannukset ovat vertailukelpoisia ja vakuutuksen korvaamia, joten painokysymysten kaltaiset "erottajat" eivät ole merkityksettömiä.</w:t>
      </w:r>
    </w:p>
    <w:p>
      <w:r>
        <w:rPr>
          <w:b/>
        </w:rPr>
        <w:t xml:space="preserve">Esimerkki 2.3049</w:t>
      </w:r>
    </w:p>
    <w:p>
      <w:r>
        <w:t xml:space="preserve">Kohta: Heinäkuun 31. päivänä 2017 ilmestyi raportteja, joiden mukaan 30-vuotias mies oli kuollut rasvaemboliaan sen jälkeen, kun hänelle oli tehty peniksen suurennusleikkaus Ruotsissa:  Ruotsissa on raportoitu ensimmäisestä tapauksesta, jossa mies on kuollut peniksen suurennusleikkaukseen. Terve 30-vuotias mies oli halunnut kasvattaa sekä sukupuolielimensä ympärysmittaa että pituutta menetelmällä, jossa rasvaa siirretään vatsasta. Plastiikkakirurgit suorittivat ensin pidennyksen, jossa tehdään viilto, jolla löysätään peniksen tyvessä olevaa nivelsidettä. Sen jälkeen he aloittivat suurennuksen ja suunnittelivat ruiskuttavansa kaksi nestemäistä unssia rasvasoluja. Kuitenkin ennen kuin he saivat injektion valmiiksi, hänen sydämensä alkoi hakata, hänen happipitoisuutensa laski ja verenpaineensa laski, minkä jälkeen hän sai sydänkohtauksen, kertoo Journal of Forensic Sciences. Lääkärit elvyttivät ja lähettivät miehen ensiapuun, mutta hän kuoli alle kaksi tuntia myöhemmin. Kyseessä on erikoinen tarina, jonka vuoksi tarkistimme sen todenperäisyyden. (Buzzfeed oli julkaissut kaksi päivää aiemmin version tarinasta otsikolla "Peniksen suurennus tappoi miehen Ruotsissa"). Molemmissa artikkeleissa kerrotaan tarkasti tosiseikat todellisesta tapauksesta, joka tosiaan julkaistiin 27. heinäkuuta 2017 tapausraportissa Journal of Forensic Sciences -julkaisussa, joka on American Academy of Forensic Sciencesin julkaisema akateeminen lehti. Siinä kuvataan Tukholmassa, Ruotsissa asuvaa 30-vuotiasta miestä, jolla ei ollut aiempaa sairaushistoriaa - lievää astmaa lukuun ottamatta - ja jolle tehtiin peniksen suurennusleikkaus, jota kirjoittajien mukaan pidetään "yleisesti ottaen turvallisena toimenpiteenä". Toimenpiteessä rasvaa imettiin hänen vatsastaan ja ruiskutettiin penikseen, mutta leikkauksen loppupuolella miehen sydämen syke kiihtyi epänormaalisti, ja kirurgit havaitsivat matalan verenpaineen ja alhaisen veren happipitoisuuden. Puoli tuntia myöhemmin mies sai sydänpysähdyksen, ja 78 minuuttia sen jälkeen hänet julistettiin kuolleeksi. Ruumiinavauksessa kuolinsyyksi todettiin keuhkojen rasvaembolia, mikä tarkoittaa, että rasva oli päässyt verenkiertoon ja keuhkoihin aiheuttaen siellä kohtalokkaan tukoksen. Tapausselosteessa huomautetaan, että tämä on ensimmäinen raportoitu tapaus, jossa peniksen suurennusleikkaus on aiheuttanut kuolemaan johtaneen rasvaembolian, mutta että tällainen lopputulos oli aiemmin havaittu pienessä määrässä leikkauksia, joissa rasvaa oli ruiskutettu henkilön kasvoihin tai pakaroihin. Rasvaembolia on rasvaimun "harvinainen mutta pelätty komplikaatio", kirjoittajat kirjoittavat, ja se on yleisempi traumaattisen tapahtuman, kuten pitkän luun murtuman (kuten reisiluun ja sääriluun) tai ortopedisen leikkauksen (kuten selkärankaleikkauksen tai lonkkaleikkauksen) jälkeen. Väite: Tukholmassa, Ruotsissa asuva mies kuoli rasvaemboliaan sen jälkeen, kun hänelle oli tehty peniksen suurennusleikkaus.</w:t>
      </w:r>
    </w:p>
    <w:p>
      <w:r>
        <w:rPr>
          <w:b/>
        </w:rPr>
        <w:t xml:space="preserve">Tulos</w:t>
      </w:r>
    </w:p>
    <w:p>
      <w:r>
        <w:t xml:space="preserve">Tämän tapausselostuksen perusteella Zilg ja Rasten-Almqvist esittävät teorian, jonka mukaan rasvaembolian riski saattaa olla suurempi, kun rasvaa ruiskutetaan esipreumatisoituun kudokseen (kuten tässä tapauksessa, jossa peniksen venytys tehtiin ennen rasvainjektiota).</w:t>
      </w:r>
    </w:p>
    <w:p>
      <w:r>
        <w:rPr>
          <w:b/>
        </w:rPr>
        <w:t xml:space="preserve">Esimerkki 2.3050</w:t>
      </w:r>
    </w:p>
    <w:p>
      <w:r>
        <w:t xml:space="preserve">Kohta: Koska jätevedenpuhdistamot eivät voi toimia, raakaa jätevettä valuu Välimerelle, ja nyt vanhukset ja sairaat yrittävät epätoivoisesti selviytyä kuumuudesta. Muoviset tarjottimet ja pahvinpalat toimivat käsituulettimina. Arvokasta vesijohtovettä suihkutetaan lasten ja työeläinten päälle. Ne, jotka yrittävät nukkua, ovat hylänneet kosteat patjat ja asettuneet mieluummin paljaiden laattalattioiden viileyteen. Palestiinalaisten presidentti Mahmud Abbas toivoo painostavansa islamistista Hamas-ryhmää luopumaan Gazan hallinnasta, ja hän on vähentänyt hallituksensa maksuja Israelille Gazaan toimitettavasta sähköstä. Tämän vuoksi 2 miljoonaa palestiinalaista saa sähköä vain muutaman tunnin päivässä. Sairaalat ja muut hätäpalvelut ovat tyytyneet varageneraattoreihin. Harvalla tavallisella palestiinalaisella on tämä mahdollisuus. Perheretki rannalle, joka olisi voinut olla ilo muualla, oli Sabah Joudahille pakkopäätös, varsinkin kun hänen piti sietää jätevesiongelmia. "Tulimme tänne viihdyttämään lapsia, vaikka meri on saastunut", hän kertoi Reutersille, kun likainen aallokko lainehti lähellä. "On kesä, eikä sähköä ole, ei vettä eikä tuulettimia toimi kodeissamme. Se on hyvin rankkaa, hyvin rankkaa."   Ympäristöviranomaisten mukaan jätevedenpuhdistamojen häiriöt ovat johtaneet siihen, että rannikolle lasketaan päivittäin yli 100 000 litraa käsittelemätöntä jätevettä. Noin 75 prosenttia merivedestä on saastunutta. Vanhempien mukaan lapset saavat usein ihotulehduksia ja vatsavaivoja uimisesta. Eteläisessä Khan Younisin kaupungissa eräs nainen kylvetti lapsiaan ämpärissä kadulla, kun taas eräs mies kasteli hevosensa vedellä. Eräs Khan Younisin pariskunta, Abu Mehsensit, kärsivät molemmat korkeasta verenpaineesta ja sanoivat, että kuumuus oli niin rasittavaa, että pelkkä tuulettaminen oli liikaa vaivaa. "Kun väsymme, lepäämme hetken, ennen kuin alamme tuulettaa uudelleen", Jihan Abu Mehsen sanoi. "Teemme niin koko päivän."    Tilanne on vahingoittanut Gazan vähäistä vähittäiskauppaa, ja myyjät kertovat, että sähkölaitteiden myynti on romahtanut. Poikkeuksena ovat olleet halvat ladattavat tuulettimet, joita voi varastoida täyteen ladattuine akkuineen sähkökatkojen varalta. "Ihmiset ovat siirtyneet käyttämään vaihtoehtoista sähköä ja käyttämään akkuja", sanoi kodinkonekauppias Mahmoud Abu Hamda. "Joskus he käyttävät sähkötuulettimien sijasta tarjottimia ja joskus jopa vedenkeittimien kansia. Tämä on vaikuttanut meihin hyvin paljon." Väite: Lämpötilojen noustessa Gazan epätoivoiset asukkaat yrittävät kaikin keinoin voittaa kuumuuden.</w:t>
      </w:r>
    </w:p>
    <w:p>
      <w:r>
        <w:rPr>
          <w:b/>
        </w:rPr>
        <w:t xml:space="preserve">Tulos</w:t>
      </w:r>
    </w:p>
    <w:p>
      <w:r>
        <w:t xml:space="preserve">Lähi-idän kesälämpötilojen noustessa yli 35 celsiusasteen (95 Fahrenheitin) Gazan asukkaat kamppailevat pysyäkseen viileinä sähkökriisin keskellä, sillä sähköä saadaan alle neljä tuntia päivässä ja tuulettimia ja ilmastointilaitteita on vain vähän.</w:t>
      </w:r>
    </w:p>
    <w:p>
      <w:r>
        <w:rPr>
          <w:b/>
        </w:rPr>
        <w:t xml:space="preserve">Esimerkki 2.3051</w:t>
      </w:r>
    </w:p>
    <w:p>
      <w:r>
        <w:t xml:space="preserve">Kohta: Syövän hoitoon liittyvät kustannukset ovat jo nyt korkeat. Kun hoidosta poistetaan yksi kerros arviolta 40 000 potilaalta, kustannusten pitäisi laskea, mutta jutusta ei käy ilmi, kuinka paljon. Lisäksi olisi ollut syytä mainita, vaikuttaako tämä todennäköisesti siihen, miten vakuutusyhtiöt käsittelevät imusolmukkeiden poistoja. Jutussa esitettiin hyvin joitakin hyötyjä koskevia lukuja, mutta olisimme toivoneet, että siinä olisi esitetty enemmän ja selitetty joitakin asioita hieman enemmän. Siinä sanotaan esimerkiksi, että "27 prosentilla niistä naisista, joilta poistettiin ylimääräisiä imusolmukkeita, nämä solmut olivat syöpäsolmuja." Kuinka monelta naiselta poistettiin lisäsolmukkeita ja kuinka monella näistä oli syöpäsolmukkeita? Luku 27 prosenttia tarkoittaa, että yhdellä neljästä naisesta joka neljäs solmu oli todellakin syöpäinen, mikä näyttää olevan ristiriidassa jutun muiden väitteiden kanssa, joiden mukaan kemoterapia ja sädehoito hävittävät syövän. Jutussa käsitellään useita imusolmukkeiden poistosta aiheutuvia haittoja ja osoitetaan, että ero eloonjäämisessä niiden naisten välillä, joilta oli poistettu solmukkeet, ja niiden naisten välillä, joilta niitä ei poistettu, ei ollut merkittävä. "Tutkimukseen osallistuneilla naisilla, joilta imusolmukkeet poistettiin, oli paljon todennäköisemmin (70 prosenttia verrattuna 25 prosenttiin) komplikaatioita, kuten infektioita, epänormaaleja tuntemuksia ja kainaloon kerääntyvää nestettä. Heillä oli myös suurempi todennäköisyys saada lymfaturvotus." Tässä kohtaa juttu todella päihitti osan kilpailijoista, jotka käsittelivät samoja uutisia. Se sijoitti tutkimuksen laajempaan yhteyteen, joka liittyy syövän hoidossa tapahtuvaan siirtymiseen pois leikkauksista, joista ei ole selvää hyötyä, ja selitti myös tutkimuksen suunnittelua ja rajoituksia monin tavoin. "Tutkimukseen osallistui 115 lääketieteellisessä keskuksessa 891 potilasta. Heidän keski-ikänsä oli 50-luvun puolivälissä, ja heitä seurattiin keskimäärin 6,3 vuotta. ... Yksi tutkimuksen mahdollinen heikkous on se, että seurantatiedot eivät olleet täydelliset 166 naisesta, joita oli suunnilleen yhtä paljon kummastakin ryhmästä. Tutkijoiden mukaan tämä ei vaikuttanut tuloksiin. Tilastotieteilijä, joka ei osallistunut tutkimukseen, sanoi, että puuttuvista tiedoista olisi pitänyt keskustella tarkemmin, mutta niillä ei todennäköisesti ollut merkittävää vaikutusta. Ei tiedetä, pätevätkö tulokset myös niihin naisiin, jotka eivät ole saaneet sädehoitoa ja solunsalpaajahoitoa, tai niihin, jotka ovat saaneet sädehoitoa vain osasta rintaa. Ei myöskään tiedetä, voitaisiinko havaintoja soveltaa muihin syöpätyyppeihin." Harmi, ettei siinä mainittu rajoituksia ilmoittautumisen puuttumisen suhteen. Tavoiteltu ilmoittautumisprosentti oli 1900. Satunnaistamisessa oli myös epätasapainoa, joka olisi pitänyt mainita. Jutussa selitetään lukijoille huolellisesti, että tutkimustulokset koskevat vain rintasyöpään sairastuneiden naisten osajoukkoa. "Nyt tutkijat raportoivat, että tiettyjen kriteerien täyttäville naisille - noin 20 prosentille potilaista eli 40 000 naiselle vuosittain Yhdysvalloissa - syöpäsolmujen poistamisesta ei ole mitään hyötyä. Se ei muuta hoitosuunnitelmaa, paranna elossaoloaikaa tai vähennä syövän uusiutumisen todennäköisyyttä. Lisäksi se voi aiheuttaa komplikaatioita, kuten infektioita ja lymfaturvotusta, kroonista turvotusta käsivarressa, joka vaihtelee lievästä invalidisoivaan." Jutun yhteydessä julkaistussa kyselyssä ja vastauksissa kerrottiin yksityiskohtaisemmin eri syöpätyypeistä ja syöpäpotilaista ja todettiin esimerkiksi seuraavaa: "Ensinnäkin 20 prosenttia (tutkimuksen johtavan kirjoittajan, tohtori Armando E. Giulianon arvio) viittaa 20 prosenttiin kaikista uusista invasiivisen rintasyövän tapauksista, jotka diagnosoidaan vuosittain. Tämä ei sisällä eiinvasiivista rintasyöpää tai DCIS:ää eli duktaalista karsinoomaa in situ. Sairastuneita on yhteensä noin 207 000, joten 20 prosenttia on noin 40 000 naista. Tämä on suunnilleen se, kuinka moni nainen vastaisi tutkimuksessa mukana olevia naisia kasvaimen tilan, sairastuneiden imusolmukkeiden ja hoidon kulun suhteen."  Jutussa sanotaan myös: "Tulokset merkitsevät sitä, että tutkimuksen kaltaisilta naisilta on edelleen poistettava vähintään yksi imusolmuke, jotta voidaan etsiä syöpää ja päättää, tarvitsevatko he lisähoitoa". Mutta vain yhden tai muutaman solmun poistamisen pitäisi riittää." Hyviä lainauksia muun muassa tohtori Monica Morrow'lta, joka on Sloan-Ketteringin rintayksikön päällikkö ja tutkimuksen tekijä, mutta myös muutama riippumattomien asiantuntijoiden lainaus loppupuolella. Tohtori Grant W. Carlson, kirurgian professori Emory-yliopiston Winship Cancer Institute -laitoksessa ja tutkimukseen liittyvän pääkirjoituksen kirjoittaja, antaa hieman sielunmaisemaa sanomalla, että "minusta tuntuu, että olemme tehneet paljon vahinkoa, kun olemme poistaneet niin monta imusolmuketta". Tohtori Elisa R. Port, rintakirurgian ylilääkäri Mount Sinai Medical Centerissä Manhattanilla, sanoi: "Se muuttaa ehdottomasti käytäntöjä". Tohtori Alison Estabrook, New Yorkissa sijaitsevan St. Luke's-Roosevelt -sairaalan kattavan rintakeskuksen päällikkö, sanoi: "Aiemmin kirurgit ajattelivat, että tehtävämme oli poistaa kaikki syöpä. ... Nyt hän sanoo, että meidän ei tarvitse tehdä sitä." Jutussa selitetään hienosti tämän hoitomuodon historiaa ja sitä, miten se on kehittynyt ajan myötä. "Lääkärit ovat kuitenkin edelleen sitä mieltä, että jopa mikroskooppisen pieni tauti imusolmukkeissa pitäisi leikata pois, jotta selviytymismahdollisuudet paranisivat. Ja viime aikoihin asti he laskivat syöpäiset imusolmukkeet arvioidakseen taudin vakavuutta ja valitakseen kemoterapian. Mutta nyt lukua ei enää niin usein käytetä lääkehoidon määrittämiseen, lääkärit sanovat. Tärkeämpää on se, onko tauti päässyt ylipäätään mihinkään solmuun. Jos yksikin niistä on positiivinen, tauti voi muuttua tappavaksi. Kemoterapiaa suositellaan, ja lääkkeet ovat samoja riippumatta siitä, kuinka monta solmua on mukana." Juttu jatkuu tehdä jotain, että tarinat kuten tämä harvoin tehdä, se vertaa vertaa haittoja eri hoitomuotoja, sanomalla "Jälkeen kainaloleikkaus, 20-30 prosenttia naisista kehittää lymfaturvotusta, Dr. Port sanoi, ja säteily voi lisätä korko 40 prosenttia 50 prosenttia. Fysioterapia voi auttaa, mutta parannuskeinoa ei ole." Juttu tekee selväksi, että kaikkien kainalon imusolmukkeiden poistaminen on rintasyöpään sairastuneiden naisten hoitostandardi ja että tunteet tätä standardia kohtaan ovat vakiintuneet. Jutussa todetaan, että hoitoprotokollan muuttaminen siten, että rintasyöpään sairastuneilta naisilta ei enää poistettaisi kaikkia kainalon alla olevia imusolmukkeita, olisi uutta. Tässä on kuitenkin vivahteita, jotka satunnainen lukija saattaa jättää huomiotta. Naiset, joilla on yhdestä kahteen positiivista imusolmuketta, välttyisivät ylimääräiseltä imusolmukeleikkaukselta. Jutun yleissävy saattaa antaa joillekin lukijoille sen vaikutelman, että naiset voivat välttää imusolmukeleikkauksen kokonaan, mutta näin ei ole. Tarina menee paljon uutistiedotetta pidemmälle. Väite: Imusolmuketutkimus horjuttaa rintasyövän hoidon peruspilaria.</w:t>
      </w:r>
    </w:p>
    <w:p>
      <w:r>
        <w:rPr>
          <w:b/>
        </w:rPr>
        <w:t xml:space="preserve">Tulos</w:t>
      </w:r>
    </w:p>
    <w:p>
      <w:r>
        <w:t xml:space="preserve">Toivoisimme kuitenkin, että jutussa olisi esitetty enemmän tarkkoja lukuja, erityisesti kustannusten osalta. Lisäksi jutussa olisi voitu tehdä selväksi ylempänä, että tämä tutkimus ei tarkoita, että imusolmukkeita ei pitäisi koskaan poistaa. Kaiken kaikkiaan tämä juttu ansaitsee kuitenkin viisi tähteä. Juttu kertoo kaiken: "Löytö kääntää tavanomaisen lääketieteellisen käytännön päälaelleen. Kirurgit ovat poistaneet imusolmukkeita rintasyöpäpotilaiden kainaloista jo 100 vuoden ajan uskoen, että se pidentää naisten elämää estämällä syöpää leviämästä tai palaamasta." Syöpädiagnoosin saaneet potilaat ajattelevat usein yhtä asiaa: etäpesäkkeitä. Aivoihimme on iskostettu, että syöpä leviää ja voi usein levitä nopeasti. Tämä tutkimus osoittaa, että koska lääkärit antavat potilaille jo nyt kemoterapiaa ja sädehoitoa, nämä hoidot saattavat hävittää syövän imusolmukkeista ja tehdä leikkauksen tarpeettomaksi. Joidenkin potilaiden ja lääkäreiden on kuitenkin vaikea hyväksyä tätä. Kuten jutussa todetaan: "Sekä lääkäreiden että potilaiden on helppo hyväksyä enemmän syöpähoitoa tutkimuksen perusteella, tohtori Morrow sanoi, mutta he pelästyvät, kun tiedot puoltavat vähemmän hoitoa."</w:t>
      </w:r>
    </w:p>
    <w:p>
      <w:r>
        <w:rPr>
          <w:b/>
        </w:rPr>
        <w:t xml:space="preserve">Esimerkki 2.3052</w:t>
      </w:r>
    </w:p>
    <w:p>
      <w:r>
        <w:t xml:space="preserve">Kohta: Jos laki hyväksytään, se antaisi kuoleville potilaille maallisessa mutta perinteisesti katolisessa maassa enemmän valtaa omaan hoitoonsa. Se myös vahvistaisi sosialistipresidentti Francois Hollanden kuvaa yhteiskunnallisena uudistajana sen jälkeen, kun hän oli vuonna 2012 laillistanut homoavioliiton kiistanalaisesti. Lakiesityksen laatinut keskustaoikeistolainen lainsäätäjä ja lääkäri Jean Leonetti kertoi Reutersille, että lakiesitys antaisi potilaille, joilla on "tunteja tai päiviä elinaikaa", mahdollisuuden pyytää nukutusta aina kuolemaan asti. "Potilaan on oltava elämänsä lopussa ja kärsittävä annetusta hoidosta huolimatta", Leonetti sanoi. "Kun nämä tekijät ovat läsnä, minun (lääkärin) on aloitettava syvä rauhoitus, joka jatkuu kuolemaan asti."  Tällainen pyyntö antaisi potilaiden käytännössä käynnistää oman kuolemansa, sillä syvän unen tila on peruuttamaton. Kannattajat sanovat kuitenkin, että kyseessä ei ole avustettu itsemurha, ja se eroaa eutanasiasta siinä, että kuoleman ajankohtaa ei voida määrittää. Tällä hetkellä lääkärit voivat Ranskassa keskeyttää hoidon tietyissä olosuhteissa potilaille, jotka sitä pyytävät, edellyttäen, että he antavat palliatiivista hoitoa kärsimyksen vähentämiseksi, kuten muissakin Euroopan maissa. Euroopassa vain Belgiassa, Alankomaissa ja Sveitsissä eutanasia on sallittu, ja lääkärit avustavat aktiivisesti kuolemaa hakevia potilaita. Yhdysvalloissa Oregon, Washington ja Vermont sallivat lääkärin avustaman itsemurhan. Ranskan lainsäädäntö on kehittynyt vain vähän sen jälkeen, kun vuonna 2005 tehtiin uudistus, jossa säädettiin, milloin lääkärit voivat päättää keskeyttää hoidon, vaikka Hollande kannatti eutanasian sallimista vuoden 2012 presidentinvaalikampanjansa aikana. Keskustelu palasi kuitenkin viime vuonna etualalle Vincent Lambertin tapauksen myötä. Nuori mies vaipui syvään koomaan auto-onnettomuuden jälkeen, ja hänen perheenjäsenensä ovat kiistelleet Ranskan ja Euroopan tuomioistuimissa siitä, pitäisikö hoitoa jatkaa vai ei. "(Rauhoittaminen) ei ole yleinen vastaus kärsimykseen elämän loppuvaiheessa", sanoi Stephane Mercier, Pariisissa sijaitsevan Paul-Brousse-sairaalan palliatiivisen hoitoyksikön johtaja, ja lisäsi, että lääkäreillä on jo valmiudet varmistaa mahdollisimman vähäinen kärsimys elämän loppuvaiheessa. Eutanasiaa kannattavien mukaan lakiehdotus ei kuitenkaan mene tarpeeksi pitkälle. "Kaikki sanovat, ettei kärsimystä ole, mutta kukaan ei ole koskaan ollut siinä tilanteessa (lähellä kuolemaa)", sanoi Jean-Luc Romero, Right to Die in Dignity -yhdistyksen johtaja. Väite: Ranskan parlamentti keskustelee "syvän unen" lakiehdotuksesta elämän loppuvaiheessa.</w:t>
      </w:r>
    </w:p>
    <w:p>
      <w:r>
        <w:rPr>
          <w:b/>
        </w:rPr>
        <w:t xml:space="preserve">Tulos</w:t>
      </w:r>
    </w:p>
    <w:p>
      <w:r>
        <w:t xml:space="preserve">Ranskan parlamentti keskustelee tiistaina lakiehdotuksesta, jonka mukaan kuoleman partaalla olevat potilaat voivat lopettaa hoidon ja vaipua "syvään uneen" kuolemaansa saakka.</w:t>
      </w:r>
    </w:p>
    <w:p>
      <w:r>
        <w:rPr>
          <w:b/>
        </w:rPr>
        <w:t xml:space="preserve">Esimerkki 2.3053</w:t>
      </w:r>
    </w:p>
    <w:p>
      <w:r>
        <w:t xml:space="preserve">Kohta: Presidentti Cyril Ramaphosa ilmoitti maanantaina kansakunnalle pitämässään puheessa 21 päivän lukituksesta torstaina keskiyöstä alkaen ja sanoi, että Afrikan kehittyneimmän talouden on tehostettava toimiaan hengitystiepandemian leviämisen hillitsemiseksi. Etelä-Afrikassa on eniten vahvistettuja koronavirustapauksia Saharan eteläpuolisessa Afrikassa, ja kansanterveysasiantuntijat ovat huolissaan siitä, että virus voi musertaa terveydenhuoltojärjestelmän, jos tartuntaluvut nousevat jyrkästi. Ramaphosa lähetti armeijan kaduille, määräsi maanalaiset kaivokset keskeyttämään toimintansa ja sulki äskettäin "riskimaista" saapuneet turistit hotelleihinsa - nämä ovat maanosan tiukimpia toimenpiteitä. Ruanda on myös asettanut tiukkoja rajoituksia liikkumiselle, mukaan lukien "ei-tarpeellinen liikkuminen kodin ulkopuolella". Monet analyytikot ovat kiitelleet Ramaphosaa siitä, että hän on toiminut nopeasti ja asettanut liikkumisrajoituksia ennen kuin virus on vaatinut ihmishenkiä. Hän on ottanut mallia pahoin kärsineiden Euroopan ja Aasian maiden kokemuksista. "Luvut, emme saa järkyttyä, kun näemme niiden kasvavan. Mutta näiden toimenpiteiden, jos teemme kaikki yhteistyötä, on käännettävä käyrä ympäri", sanoi terveysministeri Zweli Mkhize ja lisäsi, että kaksi potilasta oli tehohoidossa. Mkhize sanoi, että Etelä-Afrikka voi saavuttaa käännekohdan tartuntakäyrässä kaksi tai kolme viikkoa sen jälkeen, kun lukitusrajoitukset tulevat voimaan. Toisin kuin kehittyneet taloudet, Etelä-Afrikka ei ole luvannut massiivisia finanssipoliittisia elvytystoimia koronaviruksen aiheuttaman iskun lieventämiseksi, osittain siksi, että sillä on vain vähän tilaa uusille menoille, kun se taistelee säilyttääkseen viimeisenkin investointiluokituksensa. "Meidän on käytettävä kaikki mahdollinen uudelleen priorisoimiseksi, jotta voimme vastata nykyisiin haasteisiin", valtiovarainministeriön vanhempi virkamies Dondo Mogajane sanoi tiistaina. Lukitus lisää paineita talouteen, joka on jo nyt taantumassa ja jossa noin 30 prosenttia väestöstä on työttömänä. Monet yrittäjät ovat huolissaan, vaikka Ramaphosa on ilmoittanut muutamista tukitoimista, kuten verotuista. Kristalia Syrrafos, Johannesburgin Melvillen kaupunginosassa sijaitsevan Tilt-kahvilan 31-vuotias omistaja ja perustaja, sanoi odottavansa "todella suurta kolausta". "Siihen ei voi valmistautua... Saamme niin paljon ruokaa kuin mahdollista ja suljemme sitten ovet", hän sanoi. Eri puolilla kaupunkia ihmiset eivät välittäneet hallituksen kehotuksista lopettaa perustarvikkeiden hamstraaminen. "Odotin tätä sulkemista, joten ostin jo aika paljon tavaraa", sanoi Patience Khumalo, 35, eläkkeellä oleva turvallisuusyrityksen johtaja, joka nykyään ajaa Uberia, lastatessaan kärryynsä öljyä, paprikaa ja riisiä. "Presidentti teki hyvän liikkeen lopettaessaan tartunnat aikaisin, mutta jotkut ihmiset joutuvat kärsimään."  Johannesburgissa listatut yritykset ovat ryhtyneet hätätoimenpiteisiin kustannusten leikkaamiseksi ja menojen minimoimiseksi. Lentoyhtiö Comair keskeytti kaikki franchising-kumppani British Airwaysin ja kulula.com halpalentoyhtiön lennot torstaista 19. huhtikuuta asti. Tsogo Sun Gaming ilmoitti, että sen kasinot suljetaan keskiviikkoon mennessä, ja pakkausyritys Mpact lykkäsi osingonmaksua. Väite: Etelä-Afrikka valmistautuu lukitukseen, kun koronavirustapaukset nousevat 554:ään.</w:t>
      </w:r>
    </w:p>
    <w:p>
      <w:r>
        <w:rPr>
          <w:b/>
        </w:rPr>
        <w:t xml:space="preserve">Tulos</w:t>
      </w:r>
    </w:p>
    <w:p>
      <w:r>
        <w:t xml:space="preserve">Eteläafrikkalaiset yritykset valmistautuivat maanlaajuiseen lukitukseen, ja paniikkiostajat varastoivat tiistaina elintarvikkeita ja muita välttämättömiä tarvikkeita, kun vahvistettujen koronavirustapausten määrä nousi 554:ään edellispäivän 402:sta.</w:t>
      </w:r>
    </w:p>
    <w:p>
      <w:r>
        <w:rPr>
          <w:b/>
        </w:rPr>
        <w:t xml:space="preserve">Esimerkki 2.3054</w:t>
      </w:r>
    </w:p>
    <w:p>
      <w:r>
        <w:t xml:space="preserve">Kohta: "Demokraatit ovat käynnistäneet tv-mainoksen, jossa syytetään Virginian 7. piirin republikaanien kongressiehdokasta Nick Freitasia siitä, että hän pyrkii heikentämään vakuutussuojaa, joka koskee ihmisiä, joilla on jo olemassa olevia sairauksia. Demokraattien kongressikampanjakomitean sponsoroimassa mainoksessa on mustavalkoisia kuvia Freitasista, pahaenteisesti kuulostavia pianonuotteja ja kuvamateriaalia pyörätuolissa istuvasta vanhuksesta ja sängyssä nukkuvasta nuoresta tytöstä. ""Freitas keräsi tuhansia voittoja vakuutusalalta ja tukee suunnitelmaa, jonka mukaan vakuutusyhtiöt voivat evätä vakuutusturvan jo olemassa olevien sairauksien, kuten astman tai diabeteksen, vuoksi"", kuuluttaja sanoo. Freitas haastaa demokraattisen viranhaltijan Abigail Spanbergerin yhdessä maan tarkimmin seuratuista edustajainhuoneen kilpailuista. Hän on kerännyt 30. kesäkuuta mennessä miljoona dollaria, ja siitä 3 630 dollaria - noin kolmannes 1 prosentista - on tullut vakuutusalalta. Annamme teidän päättää, saisiko se skandaalittoman ehdokkaan myymään itsensä, kuten DCCC ehdottaa. Se, mikä kiinnitti huomiomme, oli lauseen toinen osa, että Freitas ""tukee suunnitelmaa, jonka mukaan vakuutusyhtiöt voisivat evätä vakuutusturvan jo olemassa olevien sairauksien, kuten astman tai diabeteksen, vuoksi.""". Päätimme tarkistaa asian. DCCC käyttää mainosväitteensä lähteenä The Virginian-Pilot -lehden 2. toukokuuta 2018 ilmestynyttä lehtiartikkelia. Freitas pyrki tuona keväänä tuloksetta GOP:n ehdokkaaksi Yhdysvaltain senaattiin, ja artikkeli käsitteli väittelyä, jonka hän kävi erään vastustajansa - E.W. Jacksonin - kanssa. Yksi keskustelun aiheista oli Affordable Care Act, jota kutsutaan myös nimellä "Obamacare" ja joka edellyttää useita terveydenhuollon uudistuksia, muun muassa vaatimusta, jonka mukaan vakuutuksenantajien on tarjottava sairausvakuutus jo olemassa olevien sairauksien varalta. Artikkelissa Freitas siteerasi Obamacarea "syöväksi", joka johtaa valtiojohtoiseen terveydenhuoltojärjestelmään. Virginian demokraattinen puolue lähetti meille useita Freitaksen kirjoituksia, joissa hän halveksii Obamacarea. ""Seuraavana Yhdysvaltain senaattorinanne aion johtaa taistelua Obamacaren kumoamiseksi kokonaan"", hän kirjoitti Facebookissa 1. kesäkuuta 2018. Republikaanit, mukaan lukien presidentti Donald Trump, ovat jo pitkään vaatineet Obamacaren kumoamista, mutta luvanneet samalla säilyttää sen suositun takuun pitkäaikaisesta kattavuudesta jo olemassa olevien sairauksien osalta. Mutta he eivät ole sopineet suunnitelmasta. Tärkeä kysymys on ollut, miten he voivat luoda vapaan markkinatalouden terveydenhuoltojärjestelmän ja silti määrätä kohtuuhintaisen kattavuuden jo olemassa oleville sairauksille. Obamacare kieltää vakuutuksenantajaa perimästä keneltäkään yli kolminkertaista vakuutusmaksua terveeltä 21-vuotiaalta samasta vakuutuksesta. Jos Obamacare kumottaisiin ilman korvaavaa suunnitelmaa, vakuutuksenantajat voisivat halutessaan supistaa tai lopettaa jo olemassa olevien sairauksien kattavuuden tai nostaa hintoja jyrkästi. Republikaanit ovat esittäneet useita korvaavia suunnitelmia, mutta kuten PolitiFact National on kirjoittanut, yhdessäkään niistä ei ole suojattu kohtuuhintaista kattavuutta olemassa olevien sairauksien osalta yhtä hyvin kuin Obamacaressa. Jotkut republikaanit ovat kannattaneet Obamacaren kumoamista, ennen kuin korvaava suunnitelma on löydetty. Tämä koskee myös Freitasia. ""Obamacare satuttaa ihmisiä... ja silti edistysmieliset vaativat, että löydämme vaihtoehdon Obamacarelle ennen kuin voimme kumota sen", hän kirjoitti Facebookissa 13. joulukuuta 2014. ""Tämä on vähän sama kuin joku löisi sinua toistuvasti kasvoihin ja vaatisi, että keksit vaihtoehtoista toimintaa nyrkille, ennen kuin hän suostuu lopettamaan.""" Freitas ei sisällytä terveydenhuoltoa kuuden kysymyksen joukkoon, joita hän käsittelee kampanjasivustollaan. Freitaksen kampanjapäällikkö Joe Desilets kertoi, että Freitas haluaa edelleen poistaa Obamacaren. Hänen mukaansa Freitas on kuitenkin sitoutunut suojelemaan jo olemassa olevien sairauksien kattavuutta ja vastoin vuoden 2014 lausuntoaan haluaa korvaavan suunnitelman ennen lain kumoamista. Desilits sanoi, että Freitas ei ole sitoutunut mihinkään tiettyyn korvaavaan suunnitelmaan, jolla taattaisiin kattavuus jo olemassa olevien sairauksien osalta. ""Verohyvityksiä, kohdennetumpi terveydenhuoltojärjestelmä. Se voidaan tehdä monin eri tavoin"," hän sanoi. Virginian yleiskokouksessa vuonna 2018 Freitas kannatti Trumpin määräämää lyhytaikaisten, edullisten terveyspolitiikkojen laajentamista, jotka eivät ole Obamacaren mukaisia ja joiden ei tarvitse kattaa jo olemassa olevia sairauksia. Entinen presidentti Barack Obama antoi vuonna 2016 säännön, jolla lyhytaikaiset vakuutukset rajoitettiin 90 päivään, jotta ne tarjoaisivat tilapäisiä vakuutuksia ihmisille, jotka menettivät terveydenhoitoturvansa ja odottivat ilmoittautumisjaksojen alkamista yksilöllisillä vakuutusmarkkinoilla. Pyrkiessään heikentämään Obamacarea Trump muutti sääntöä ja salli lyhytaikaisten vakuutusten keston 364 päivää, ja ne voidaan uusia kahdesti. Kannattajien mukaan Trumpin sääntö auttaisi ihmisiä, joilla ei ole työnantajan tarjoamaa vakuutusta ja joiden ACA:n mukaisten vakuutusten vakuutusmaksut olivat nousseet jyrkästi. Kriitikot sanoivat, että se johtaisi "roskavakuutuksiin", joissa on suuret omavastuut. Meidän päätöksemme Demokraattisen kongressin kampanjakomitea sanoo televisiomainoksessa, että Freitas ""tukee suunnitelmaa, jonka mukaan vakuutusyhtiöt voivat evätä vakuutusturvan jo olemassa olevien sairauksien, kuten astman tai diabeteksen, vuoksi."". Freitas on toistuvasti vaatinut Obamacaren kumoamista, sillä sen mukaan pitkäaikaisten sairausvakuutusten on katettava jo olemassa olevat sairaudet. Vuonna 2014 hän sanoi, että Obamacare pitäisi kumota jopa ilman korvaavaa suunnitelmaa. Vuonna 2018 hän äänesti sen puolesta, että lyhytaikaisten vakuutussopimusten kestoa, joissa voidaan laillisesti evätä olemassa olevien sairauksien kattaminen, pidennettäisiin merkittävästi. Nämä toimet varjostavat Freitasin tänä vuonna antamaa epämääräistä lupausta - jonka hän antoi kampanjapäällikkönsä välityksellä - suojella jo olemassa olevien sairauksien kattavuutta samalla kun hän työskentelee Obamacaren lopettamiseksi." Väite: Nick Freitas "tukee suunnitelmaa, jonka mukaan vakuutusyhtiöt voivat evätä vakuutusturvan jo olemassa olevien sairauksien, kuten astman tai diabeteksen, vuoksi."</w:t>
      </w:r>
    </w:p>
    <w:p>
      <w:r>
        <w:rPr>
          <w:b/>
        </w:rPr>
        <w:t xml:space="preserve">Tulos</w:t>
      </w:r>
    </w:p>
    <w:p>
      <w:r>
        <w:t xml:space="preserve">Freitas on äänestänyt laajennettujen lyhytaikaisten sairausvakuutussuunnitelmien puolesta, jotka voivat laillisesti evätä vakuutusturvan olemassa olevien sairauksien perusteella. Hän on toistuvasti kehottanut kumoamaan Obamacaren, joka velvoittaa kattamaan jo olemassa olevat sairaudet, eikä ole tukenut tai ehdottanut korvaavaa suunnitelmaa.</w:t>
      </w:r>
    </w:p>
    <w:p>
      <w:r>
        <w:rPr>
          <w:b/>
        </w:rPr>
        <w:t xml:space="preserve">Esimerkki 2.3055</w:t>
      </w:r>
    </w:p>
    <w:p>
      <w:r>
        <w:t xml:space="preserve">Kohta: Mutta se on kuva, joka hämärtyy, mitä kauemmas entisestä kaivoskaupungista ja sen lääketieteen ammattilaisista, jotka ovat havainneet hälyttävän määrän asbestiin liittyviä keuhkosairauksia täällä lähes kahden vuosikymmenen ajan. Black on toiminut Libbyssä lääkärinä vuodesta 1977 lähtien ja on ollut Libbyn asbestitaistelun eturintamassa, ja huolimatta kaikesta siitä hälinästä, jota Libbystä on tehty viimeisten 20 vuoden aikana - huolimatta siitä, että Yhdysvaltain ympäristönsuojeluvirasto julisti Libbyn vuonna 2009 kansanterveydelliseksi hätätilanteeksi, joka oli ensimmäinen tällainen julistus sitten liittovaltion Superfund-lain, joka hyväksyttiin vuonna 1980; huolimatta yli 575 miljoonasta dollarista, jotka on käytetty puhdistuskustannuksiin; ja huolimatta hyvin dokumentoidusta asbestisaastumisesta, joka on sairastuttanut tuhansia ihmisiä ja aiheuttanut satojen kuolemantapauksia - Black käy edelleen vaikean taistelun. "Jatkamme töitä, koska muuta emme voi tehdä", Black sanoi hiljattain CARD-klinikan kellarissa sijaitsevassa kokoushuoneessa. "Kun ovesta tulee säännöllisesti uusia potilaita, ensisijainen tavoite on tarjota heille hoitoa. Ja sitä me yritämme tehdä." Blackin työ on kuitenkin muutakin kuin perinteistä potilashoitoa, varsinkin kun hän ja hänen kollegansa ovat edelläkävijöitä uudessa ja innovatiivisessa tutkimuksessa, jonka avulla pyritään ymmärtämään paremmin Libbyn harvinaista myrkyllisten kuitujen lajia. Hän ja CARDin henkilökunta pyrkivät myös valistamaan laajempaa lääketieteellistä yhteisöä siitä, miten he diagnosoivat asbestiin liittyviä terveysongelmia ja miksi he tulkitsevat tuhansien potilaiden röntgen- ja tietokonetomografiakuvissa näkyvät heikot harmaan ja valkoisen sävyt sairaudeksi, vaikka muut keuhkolääkärikollegat eivät näe niitä. Libby-amfiboliasbestin aiheuttamaa keuhkosairautta on vaikea havaita, koska se kehittyy hienovaraisesti ja muodostaa ohuen kerroksen rintakehän sisäseinämää pitkin, jossa se saattaa sulautua varjoihin, Black sanoo. Keuhkojen arpeutuminen etenee asbestikuiduille altistuneilla Libby-potilailla, joten arpeutumisen havaitseminen ja sen kasvun mittaaminen varhaisessa vaiheessa skannausten avulla on hoidon kannalta ratkaisevan tärkeää, hän sanoi. "Olemme yrittäneet kovasti saada ihmiset näkemään, mitä me näemme", Black sanoi. "Radiologia on harmaa maailma. Katselet harmaita varjoja, ja jokainen näkee ne eri tavalla. Jos et tunne tautia, jos et tiedä, mitä etsit, jos et ole seurannut sitä täällä 18 vuotta, et ymmärrä. Sinun on tiedettävä, mitä etsit." Valitettavasti Black löytää juuri sitä, mitä hän etsii. Uusia potilaita saapuu edelleen metronomisella säännöllisyydellä CARD-klinikalle, joka on pieni lääkäriklinikka Mineral Avenuen varrella. Pelkästään viime vuonna CARDin hallinnollisen johtajan Tracy McNew'n mukaan 837 potilasta tutkittiin ja 209 sai diagnoosin. McNew sanoo, että tämä luku on linjassa klinikan vuotuisen diagnoosiprosentin kanssa, joka on noin 25 prosenttia, mikä antaa synkän kuvan, kun otetaan huomioon klinikan lähes 20-vuotinen olemassaolo. "Kaiken tämän ajan jälkeenkin saamme jatkuvasti uusia potilaita", hän sanoi. Kaksi vuosikymmentä sitten Libbyn asbestialtistumisen laajuus tuli esiin, kun uutisissa kerrottiin, että W.R. Grace and Co:n vuosina 1963-1990 ylläpitämässä vermikuliittikaivoksessa löydettyjen tappavien kuitujen ja satojen asbestipölylle altistumisen vuoksi sairastuneiden ja kuolleiden ihmisten välillä oli yhteys. Kahden asbestiin yleisimmin liittyvän sairauden - asbestoosin ja mesoteliooman - latenssiaika on jopa 40 vuotta. Tämä tarkoittaa, että asbestipölylle altistuneet ihmiset voivat sairastua vielä sukupolvien ajan. "Konservatiivisten arvioiden mukaan vuoteen 2030 asti, joten se ei katoa vielä vähään aikaan", Black sanoi. "Nämäkin ovat varovaisia arvioita. On todella vaikea ennustaa, kuinka monta sairasta ihmistä tulemme näkemään, mutta se tulee olemaan paljon." Vaikka potilaiden määrä CARD-klinikalla kasvaa jatkuvasti, tiede on suhteellisen vähäistä. Tämä johtuu siitä, että liittovaltion hallituksen käyttämistä miljoonista huolimatta ei ole tehty todellisia investointeja tieteellisiin tutkimuksiin, jotka auttaisivat vastaamaan joihinkin peruskysymyksiin, kuten seuraaviin: Onko olemassa tehokasta hoitoa? Onko olemassa merkkiaineita, kuten veren proteiineja, joiden avulla voidaan tunnistaa asbestiin liittyvä sairaus potilailla ennen kuin ilmaa supistavat oireet alkavat? Missä määrin genetiikka vaikuttaa siihen, kuka sairastuu? Ovatko autoimmuunisairaudet, kuten nivelreuma ja lupus, asbestisairauksien ja keuhkosyövän esiasteena? Ja miksi Libbyn asbestimerkki, joka on myrkyllinen sekoitus useita luonnossa esiintyviä mineraalikuituja, aiheuttaa niin tuhoisia sairauksia lyhytaikaisen altistumisen jälkeen? "On olemassa todellinen väärinkäsitys siitä, että kyseessä on oltava pitkäaikainen työperäinen altistuminen", Black sanoi. "Pienetkin pitoisuudet voivat johtaa hyvin vakaviin keuhkosairauksiin. Väestössämme on ihmisiä, jotka ovat altistuneet hyvin lyhytaikaisesti, ja 10 vuotta myöhemmin heillä on sairaus. On todella vaikea uskoa, että se taso, joka tarvitaan merkittävän sairauden aiheuttamiseen, on todella vaikea uskoa. Mutta se on Libbyn malli." Libbyn kuvio ei ole samanlainen kuin useimmilla kaupallisilla asbestilla, joka kuuluu krysotiiliasbestiksi kutsuttuun perheeseen, jossa on pieniä kuituja, jotka hengitettynä kiertyvät keuhkokudokseen kuin korkkiruuvit. Mutta Libbyn asbesti kuuluu amfiboliperheeseen, joka on tikanmuotoisia kuituja, jotka hengitettynä juuttuvat keuhkojen ulkovaippaan eli keuhkopussiin, joka on ohut, joustava pussi, joka terveenä laajenee ja supistuu hengityksen mukana. Mutta kun keuhkopussin läpi kulkeutuu jäykkiä, tikanmuotoisia asbestikuituja, se alkaa arpeutua, jolloin pehmeä, vaaleanpunainen kudos, joka oli ennen ohut kuin muovikelmu, muuttuu paksuksi kuin appelsiininkuori. Libbyn asbestista johtuva sairaus voi olla myös hankala diagnosoida, koska se pysyy piilevänä vuosia ja etenee sitten nopeudella, joka on hämmästyttänyt lääketieteen ammattilaisia. Black ja hänen kollegansa saattavat lukea poikkeavuuksia potilaan röntgen- tai tietokonetomografiakuvista vuosia ennen kuin potilas saa oireita. Monet CARD-klinikan potilaat pyytävät seulontatutkimuksia pelkästään siksi, että he ovat asuneet Libbyssä ja saattaneet vahingossa altistua pölylle. Koska entinen senaattori Max Baucus (D-Montana) sisällytti Obaman hallituksen terveydenhuoltouudistuslakiin (Affordable Care Act) säännöksen, Libbyn asbestisairauksien uhrit ovat oikeutettuja useisiin liittovaltion terveydenhuoltoetuuksiin, mukaan lukien palveluihin, joita Medicare ei yleensä kata. Säännös tarjoaa rahoitusta seulontoihin sekä Medicare-korvauksen kaikille Libbyn asukkaille, joilla on asbestisairaus. Erityisen Medicare-pilottiohjelman mukaisesti valtio maksaa myös Medicareen kuulumattomia palveluja, kuten kotihoitoa, lääkinnällisiä laitteita, neuvontaa, matka-apua ja lääkkeitä, joita Medicaren reseptilääkkeet eivät kata. Se on etu nykyisille ja entisille Libbyn asukkaille, jotka eivät ole varmoja siitä, ovatko he altistuneet. EPA:n tutkimuksissa selitetään, miten Zonolite Mountainilla sijaitseva vanha vermikuliittikaivos levitti Libbyn ylle noin 5 000 kiloa amfiboliasbestikuituja joka päivä, kun tehdas toimi. Sitä ripoteltiin paikalliselle pallokentälle, sitä käytettiin lukion juoksuradalla, sitä kasattiin kasoihin ympäri yhteisöä, se kuljetettiin junalla pois ja sitä käytettiin eristeenä miljoonissa kodeissa eri puolilla maata. "Libbyssä on monenlaisia altistumisreittejä. Kyse ei ole vain kaivostyöläisistä. Ihmiset leikkivät kasoissa, kun he olivat lapsia", Black sanoi. "Usein seulomme metsästäjiä, jotka ovat kasvaneet täällä ja jotka yhtäkkiä huomaavat, etteivät voi enää vaeltaa ylämäkeen pysähtymättä 15 metrin välein hengähtämään." Libbyssä tehdyillä löydöksillä voi olla laajempia vaikutuksia, sillä ne voivat auttaa lääkäreitä eri puolilla maata diagnosoimaan paremmin ihmisiä, jotka ovat altistuneet amfibolikuiduille ja muuttaneet pois tai jotka ovat altistuneet kuiduille jossakin monista Luoteis-Montanan kaivoksen asbestista valmistetuista tuotteista. Lääkärit eivät välttämättä tunnista amfibolikuitujen aiheuttamaa keuhkosairauden etenevämpää muotoa, vaan uskovat potilaiden altistuneen krysotiilikuiduille, jotka muodostavat 95 prosenttia asbestin käytöstä, Black sanoi. Black suhtautuu silti myötätuntoisesti kollegoihinsa, jotka eivät näe potilaiden kuvissa samaa kuin hän. "Se on ollut haaste alusta asti", hän sanoi. "Ennen vuotta 2000 emme tienneet mitään. Kaikki oli minulle uusi kokemus, koska se, mitä näimme, oli niin erilaista kuin mitä meidät oli koulutettu etsimään. Emme tienneet, mitä etsimme." "Tämä ei ole isoisäsi asbestisairaus", hän lisäsi. Vuonna 2017 Black ja hänen kollegansa julkaisivat uraauurtavan tutkimuksen, joka vahvisti heidän tulkintansa kuvissa ja skannauksissa havaitsemistaan poikkeavuuksista, jotka muut radiologit hylkäsivät. Tapauksessa oli kyse 74-vuotiaasta entisestä Libbyn asukkaasta, joka työskenteli myllymiehenä vermikuliittikaivoksessa vuodesta 1969 sen sulkemiseen vuonna 1990. Hän muutti pois alueelta vuonna 1991, eikä hänellä ollut muuta tiedossa olevaa altistumista asbestikuiduille. Vuonna 2011 hän sai lisääntyvää rintakipua, ja vuonna 2013 keuhkosyöpäseulonnassa havaittiin uusi, kiinteä kyhmy, joka jatkoi kasvuaan seurantakuvauksissa. Kun potilas ohjattiin lobektomiaan, jossa poistetaan osa keuhkosta, kudoksen analyysi paljasti fyysisen todisteen siitä, mitä Black ja hänen kollegansa olivat havainneet potilaan skannauksissa - se oli täynnä asbestikuituja, tarkemmin sanottuna 5,5 miljoonaa kuitua grammaa kohti märkää keuhkovuorta. "Useimmat ihmiset eivät olisi koskaan tulkinneet tämän potilaan skannauksia positiivisiksi", Black sanoi. "Ja tässä meillä oli fyysinen todiste, ei vain radiologin tulkinta". Se oli ihanteellinen tapaus, koska se osoitti juuri sen, mitä olemme nähneet - suuren kuitutaakan, jota useimmat radiologit eivät olisi pitäneet epänormaalina. Tässä tapauksessa pystyimme näyttämään sen ja vertaamaan sitä kuvan tarkempiin piirteisiin." Kyseessä oli ensimmäinen tapaus, jossa Libbyn kaivostyöläisen keuhkokudosta arvioitiin kuituanalyysia varten. "Tiedämme, mitä etsimme, mutta muiden ihmisten kouluttaminen näkemään se ajan mittaan on haaste", hän sanoi. Vaikka Black ja hänen kollegansa, kuten keuhkolääketieteeseen erikoistunut ja New Yorkissa sijaitsevassa Mount Sinai Medical Centerissä työskentelevä tohtori Albert Miller, pyrkivät keräämään lisää tieteellistä näyttöä, jotta Libbyn asbestisairautta voitaisiin ymmärtää paremmin ja jotta sen diagnosoimiseksi voitaisiin käyttää parempia kuvantamismenetelmiä, tuhannet oikeusjutut etenevät oikeuskanavia pitkin. Vaikka W.R. Grace ei ole enää vastaajana oikeustoimissa, muut vastaajat ovat edelleen kahlittuina oikeudenkäynteihin: International Paper, joka omistaa Libbyssä puutavaratehdasta pyörittäneen yrityksen, Gracen vakuutusyhtiö Maryland Casualty, Burlington Northern Santa Fe, joka kuljetti asbestipitoisen malmin kuorma-autoilla eri puolille maata, ja Montanan osavaltio, joka tiesi kaivoksen saastumisesta vuosikymmeniä. Black sanoo, että oikeudenkäyntien paperisodankäynti on aikaa vievää ja että hän "mieluummin luopuisi siitä". Montanan korkein oikeus nimitti hiljattain kuusi uutta asbestioikeuden tuomaria käsittelemään tuhansia kanteita, jotka ovat vireillä kymmeniä vastaajia vastaan. Tämä paisunut työlista oli ennen korkeimman oikeuden viime kuussa tekemää päätöstä yhden ainoan juristin työpöydällä. Asbestivaatimustuomioistuin perustettiin marraskuussa 2017, ja Kalispellin 11. tuomiopiirin tuomari Amy Eddy nimitettiin tuomariksi, joka vastaa esitutkintamenettelyistä 545:lle tuolloin yksilöidylle kantajalle, jotka kaikki kamppailevat korvauksista, jotka johtuvat asbestialtistuksesta Libbyssä sijaitsevasta, nyt jo lakkautetusta vermikuliittikaivoksesta, jonka omisti ja jota pyöritti W.R. Grace, joka suisti tapaukset raiteiltaan vuosiksi sen jälkeen, kun yhtiö hakeutui liittovaltion konkurssiin. Liittovaltion oikeudenkäynnin päätyttyä tapausten rykelmä kulkee ahtaassa oikeudellisessa valtimossa, vaikka käsittelymäärä kasvaa edelleen. Eddy sanoi, että kuuden tuomarin lisäys on hädin tuskin pintaraapaisu siitä, mitä tarvittaisiin, jotta volyymi voitaisiin käsitellä tehokkaasti, ja he tekevät työtä ilman korvausta, vapaaehtoisesti. "Seitsemän tuomarin kokonaismäärä ei yksinkertaisesti riitä, kun on niin paljon satoja monimutkaisia tapauksia, jotka käsitellään pääasiassa Luoteis-Montanassa", hän sanoi. Nyt Johnson &amp; Johnsonia vastaan on nostettu vastaavia kanteita sen jälkeen, kun on kerrottu, että osa yhtiön vauvatuotteissaan käyttämästä talkista sisälsi asbestikuituja, mukaan lukien tremoliitti-kuituja, jotka ovat olleet syyllisiä Libbyn tapauksessa. Jos perustutkimusta ei ole vielä tehty Libbyssä, joka on asbestiin liittyvien sairauksien nollapiste maassa, mitä vaikutuksia on uusilla löydöksillä asbestille altistumisesta muilla teollisuudenaloilla, jotka synnyttävät tuhansia uusia oikeusjuttuja? "Meillä voisi olla enemmän tiedettä, ja se olisi silti taistelua. Se on pelin luonne", Black sanoi. "Mutta juuri lisää tiedettä me tarvitsemme." Blackin mukaan tiedeyhteisö jättää käyttämättä valtavan tilaisuuden, koska sen budjetti on rajallinen ja joissakin tapauksissa se ei ole lainkaan käytettävissä tarvittavien tutkimusten tekemiseen. "Meillä on täydellinen populaatio, jolla nämä tutkimukset voitaisiin tehdä, mutta mistä löydämme rahat? Kenelläkään ei ole niitä", Black sanoi. "Asbestimaailmassa on vaikea saada oikeudenmukaista rahoitusta." "Tämän tilaisuuden menettäminen Libbyn väestön osalta on yksi suurimmista virheistä, joita voimme tehdä", hän lisäsi. Väite: 20 vuotta myöhemmin Libbyn asbestitaistelu jatkuu.</w:t>
      </w:r>
    </w:p>
    <w:p>
      <w:r>
        <w:rPr>
          <w:b/>
        </w:rPr>
        <w:t xml:space="preserve">Tulos</w:t>
      </w:r>
    </w:p>
    <w:p>
      <w:r>
        <w:t xml:space="preserve">Asbestitieteen synkkää maailmaa sävyttävät harmaan ja valkoisen hienovaraiset sävyt, hädin tuskin havaittavat varjot, jotka eivät harjaantumattomalle silmälle näytä miltään epänormaalilta. Mutta niille, joiden elämää ja uraa määrittelevät sadat sairaat ja kuolevat ihmiset tässä pienessä vuoristoyhteisössä, vuosikymmeniä kestäneen inhimillisen tragedian todellisuus on kristallinkirkas.</w:t>
      </w:r>
    </w:p>
    <w:p>
      <w:r>
        <w:rPr>
          <w:b/>
        </w:rPr>
        <w:t xml:space="preserve">Esimerkki 2.3056</w:t>
      </w:r>
    </w:p>
    <w:p>
      <w:r>
        <w:t xml:space="preserve">Kohta: Lontoo isännöi olympialaisia vuonna 2012, mutta brittiviranomaiset vähättelivät mahdollisuutta viedä kisat Tokiolta, joka on suunnitellut tapahtumaa seitsemän vuotta sen jälkeen, kun sen vuonna 2013 tekemä tarjous voitti. Influenssan kaltainen koronavirus, joka on tappanut yli 2 000 ihmistä Kiinassa ja tartuttanut yli 74 000 ihmistä maailmanlaajuisesti, on vaikuttanut merkittävästi Aasian urheilukalenteriin, sillä monia tapahtumia on peruttu tai siirretty. Tokion kisojen on määrä alkaa 24. heinäkuuta, ja järjestäjät ovat perustaneet työryhmän koordinoimaan toimintaansa kansanterveysviranomaisten kanssa epidemian vuoksi. Kansainvälinen olympiakomitea on sanonut, että Maailman terveysjärjestö on ilmoittanut sille, ettei ole syytä laatia varasuunnitelmia kisojen peruuttamiseksi tai siirtämiseksi. Japanissa sadat ovat saaneet virustartunnan, ja kaksi kuolemantapausta on vahvistettu Diamond Princess -risteilyaluksella Yokohaman sataman edustalla, mikä on herättänyt huolta siitä, että maailman huippu-urheilutapahtumaa ei ehkä järjestetä. Huolimatta siitä, että suuri osa vuoden 2012 infrastruktuurista käytetään uudelleen itäisen Lontoon osien kunnostamiseen kisojen jälkeen, Bailey sanoi, että kaupungilla on hyvät mahdollisuudet korvata Tokio tarvittaessa, ja kehotti olympiakomiteaa harkitsemaan kaupunkia vaihtoehtona. "Lontoo voi isännöidä #olympialaisia vuonna 2020", hän sanoi Twitterissä. "Ottaen huomioon koronaviruksen puhkeamisen aiheuttamat jatkuvat häiriöt kehotan olympiakomiteaa harkitsemaan vakavasti, miten Lontoo voisi olla valmis isännöimään olympialaisia, jos tarve vaatii", Bailey sanoi lausunnossaan. "Meillä on infrastruktuuri ja kokemus, ja jos minut valitaan, varmistan, että Lontoo on valmis isännöimään jälleen suurinta urheilujuhlaa, jos meitä pyydetään hädän hetkellä", hän sanoi. Lontoon pormestarivaalit on määrä järjestää 7. toukokuuta, ja Bailey on mielipidekyselyissä jäljessä oppositiossa olevaa työväenpuolueen Sadiq Khania. Lontoossa suhtauduttiin Baileyn kommentteihin epäilevästi: urheiluviranomaiset sanoivat odottavansa innolla Tokion olympialaisia eikä Lontoossa ole suunnitelmia kisojen anastamiseksi. "Nämä ovat pormestariehdokkaan kommentteja, eivät Britannian tai edes Lontoon kommentteja", sanoi eräs urheiluvirkailija. Tokion 2020-järjestämiskomitea ei kommentoinut Baileyn huomautuksia. Se sanoi sähköpostitse lähettämässään lausunnossa, että se ryhtyy tarvittaviin toimiin koronaviruksen vuoksi. "Tokio 2020 jatkaa yhteistyötä kaikkien asiaankuuluvien organisaatioiden kanssa, jotka seuraavat huolellisesti kaikkia tartuntatautitapauksia, ja tarkastelemme kaikkien asiaankuuluvien organisaatioiden kanssa kaikkia mahdollisesti tarvittavia vastatoimia", se sanoi. Baileyn kommentit, jotka useat suuret japanilaiset tiedotusvälineet julkaisivat, nousivat kuitenkin maan Twitterin suosituimmaksi aiheeksi, ja aiheesta kirjoitettiin lähes 50 000 twiittiä. "Kuinka kehtaatte! Älkää viekö olympialaisia Japanilta! Ensinnäkään Iso-Britannia ei ottanut mitään korjaustoimenpiteitä maanne omistamasta 'Timanttiprinsessasta'!" Twitter-käyttäjä @Gelsomi47388050 sanoi englanniksi. Diamond Princess on Britannian lipun alla purjehtiva alus, jonka omistaa Carnival Corp (CCL.N). Toinen käyttäjä sanoi Lontoon olevan paras varavaihtoehto. "Todennäköisesti ainoa suuri kaupunki, joka voisi, tilat, hotellit jne. kaikki valmiina &amp; sää olisi suotuisampi molemmille kilpailuille/katsojille kuin Tokio", @twose_brian twiittasi myös englanniksi vastauksena Baileylle ja merkitsi tunnisteeksi #LondonOlympics2020. Väittämä: Olympialaiset eivät ole vielä päättyneet: Lontoo voi isännöidä vuoden 2020 kisoja, jos ne siirretään koronaviruksen takia - pormestariehdokas.</w:t>
      </w:r>
    </w:p>
    <w:p>
      <w:r>
        <w:rPr>
          <w:b/>
        </w:rPr>
        <w:t xml:space="preserve">Tulos</w:t>
      </w:r>
    </w:p>
    <w:p>
      <w:r>
        <w:t xml:space="preserve">Lontoo olisi valmis isännöimään vuoden 2020 olympialaisia, jos koronaviruksen puhkeaminen pakottaisi siirtämään kisat Tokiosta, Shaun Bailey, konservatiivien ehdokas Britannian pääkaupungin pormestariksi, on sanonut.</w:t>
      </w:r>
    </w:p>
    <w:p>
      <w:r>
        <w:rPr>
          <w:b/>
        </w:rPr>
        <w:t xml:space="preserve">Esimerkki 2.3057</w:t>
      </w:r>
    </w:p>
    <w:p>
      <w:r>
        <w:t xml:space="preserve">Kohta: Tämä on yksi oudoimmista. Kaikki, jotka katsovat olevansa perillä huumausaineiden alakulttuurista, ovat kuulleet, että "420" liittyy jotenkin laittomien huumeiden käyttöön, mutta kun heitä painostaa, he eivät koskaan tunnu tietävän, miksi tai mitä termi muka tarkoittaa. Se on sekä enemmän että vähemmän kuin mitä ihmiset antavat ymmärtää. Termi "420" aloitti kielellisen uransa vuonna 1971, kun joukko lukiolaisia (Waldot) käytti sitä rennosti San Rafaelin lukiossa Kaliforniassa. Termi "420" (lausutaan aina "neljä-kaksikymmentä", ei koskaan "neljäsataakaksikymmentä") tuli hyväksytyksi osaksi tuon noin tusinan pilvenpolttajaryhmän kielenkäyttöä, alkaen muistutuksena siitä, että he aikoivat tavata sytyttääkseen tupakan, kello 16.20.: [420:n] alkuperä näyttää olevan erään kaveriporukan seikkailuissa San Rafaelin lukiossa, Pohjois-Kaliforniassa, vuonna 1971. Sinä syksynä viisi teiniä sai haltuunsa käsin piirretyn kartan, jonka väitettiin osoittavan marihuanan viljelyä Point Reyesissä, San Franciscon luoteispuolella. Ystävät - jotka kutsuivat itseään Waldoiksi, koska heillä oli tapana hengailla seinän vieressä - tapasivat koulun jälkeen kello 16.20 ja lähtivät aarteenetsintään. He eivät koskaan löytäneet tonttia. "Poltimme silloin paljon ruohoa", sanoo Dave Reddix eli Waldo Dave, nykyään elokuvantekijä. "Puolet hauskuudesta oli siinä, että lähdimme etsimään sitä." Ryhmä alkoi käyttää termiä 420. Niin tekivät myös ystävät ja tuttavat, joihin kuului - parin askeleen päässä - Grateful Dead -rockyhtyeen jäseniä. Termi levisi bändin fanien, niin sanottujen Deadheadien, keskuudessa. Sitten vuonna 1990 Steve Bloom, High Timesin toimittaja, näki 420:n selityksen Grateful Deadin konserttiesitteessä. Lehden henkilökunta, joka oli pitkään johtava marihuanaa käsittelevä julkaisu, alkoi käyttää sitä. Muistakaa, että tämä ei ollut yleinen kehotus kaikille huumeita polttaville kaikkialla maailmassa vetää pilveä joka päivä kello kaksikymmentä yli neljä; kyse oli kahdestatoista nuoresta, jotka olivat sopineet tapaavansa koulun jälkeen tietyn patsaan lähellä. Näin ollen on virheellistä katsoa, että "420" on syntynyt kansallisen tai kansainvälisen pilvenpolttoajan nimityksenä, vaikka termi alun perin viittasi tiettyyn vuorokaudenaikaan, kuten termin alullepanijat selittivät: Waldot tapasivat kello 4.20 täsmälleen kaikista niistä syistä, joista olemme keskustelleet aiemmin: Koulusta päästiin ulos noin kello 15.00, mutta joillakin meistä oli koulun jälkeen urheiluharrastuksia, jotka kestivät yli 16.00. Aikaa oli juuri sen verran, että ehdittiin palata Louis Pasteurin patsaan luo tupakoimaan ja etsimään aarrekarttaan piirrettyjä ruohokenttiä. Nykyään "420" on yleinen tapa ilmoittaa, että haluaa käyttää marihuanaa, tai vain termi itse aineelle. Sen varhaisimmat merkitykset, jotka liittyvät siihen, kun tietty opiskelijaryhmä kokoontui polttamaan sekopäistä tupakkaa, ovat tuntemattomia monille niistä, jotka nykyään käyttävät termiä. Useimmat uskovat sen sijaan yhteen tai useampaan niistä monista valheellisista selityksistä, joita on sittemmin keksitty tästä paljon väärinkäytetystä lyhyestä muodosta: Tammikuun 1. päivänä 2004 Kalifornian kuvernööri kuitenkin allekirjoitti osavaltion senaatin lakiesityksen 420, jolla säännellään lääkinnällisiin tarkoituksiin käytettävää marihuanaa. Tämä lakiesitys tehtiin vuosia sen jälkeen, kun termi "420" yhdistettiin marihuanaan, ja lakiesityksen numero valittiin todennäköisesti popkulttuuriin liittyvän yhteyden vuoksi. Tässä häntää heiluttaa koiraa, ei päinvastoin. Vääristä etymologioista ja epävarmasta määritelmästä huolimatta "420" on liukunut englannin kielen sanastossa puoliksi kunnioitettavaan asemaan. Monissa vapaamielisissä kaupungeissa vietetään vuosittain "hamppujuhlia" 20. huhtikuuta. Kaliforniassa on 4:20-levy-yhtiö ja bändi nimeltä 4:20. Atlantalainen Sweetwater Brewing Co. myy 420 Pale Ale -oluettaan supermarketeissa ja avaa ovensa yleisölle kello 16:20 maanantaista torstaihin. Newyorkilainen 420 Tours myy edullisia matkapaketteja Alankomaihin ja Jamaikalle. Highway 420 Radio lähettää "musiikkia kemiallisesti parannetuille". Ja vuonna 2001 Yhdysvaltain terveysministeriön päihteiden väärinkäytön ehkäisykeskuksen forReal.org-sivusto julkaisi julkisen palvelun asiakirjan "It's 4:20 - Do You Know Where Your Teen Is?" (Kello on 4:20 - tiedätkö, missä teinisi on?). 420:aa lisätään rutiininomaisesti suosittuihin elokuviin ja televisio-ohjelmiin. Fast Times at Ridgemont High -elokuvassa jalkapallo-ottelun tulos oli 42-0. Suurin osa Pulp Fictionin kelloista on asetettu 4:20:een (mutta eivät kaikki: kun poika saa kellon, se on asetettu 9:00:een). Ja on monia muitakin tapauksia, joten pidä silmäsi auki. Väite: Termi "420" on tullut huumekielessä terminä, joka tarkoittaa aikaa sytyttää jointti.</w:t>
      </w:r>
    </w:p>
    <w:p>
      <w:r>
        <w:rPr>
          <w:b/>
        </w:rPr>
        <w:t xml:space="preserve">Tulos</w:t>
      </w:r>
    </w:p>
    <w:p>
      <w:r>
        <w:t xml:space="preserve">Vaikka on huvittavaa yhdistää 420-arvo pilvenpolttoon ja etsiä sitä suosituissa elokuvissa, numerolla on myös pimeä puolensa. Hitler syntyi 20. huhtikuuta 1889, ja Coloradossa sijaitsevan Columbinen lukion 13 uhrin joukkomurha tapahtui 20. huhtikuuta 1999.</w:t>
      </w:r>
    </w:p>
    <w:p>
      <w:r>
        <w:rPr>
          <w:b/>
        </w:rPr>
        <w:t xml:space="preserve">Esimerkki 2.3058</w:t>
      </w:r>
    </w:p>
    <w:p>
      <w:r>
        <w:t xml:space="preserve">Kohta: Tutkijat kertoivat perjantaina, että toiseen ryhmään kuuluvat kantavat todennäköisesti geenityyppiä, joka ei ainoastaan lisää heidän riippuvuusriskiään, vaan jolla on todettu olevan osuutta keuhkosyövän kehittymiseen. "Jos sinulla on tämä variantti, tulet pitämään varhaisimmista kokemuksistasi tupakoinnin kanssa", sanoi Ovide Pomerleau Michiganin yliopiston lääketieteellisestä tiedekunnasta, jonka tutkimus ilmestyy Addiction-lehdessä. Pomerleaun mukaan havainto viittaa siihen, että joillekin edes yhden savukkeen polttaminen on huono ajatus. "Se on ansa", hän sanoi puhelinhaastattelussa. "He eivät ymmärrä, että jos heillä on tällainen geneettinen perimä, he ovat matkalla riippuvuuteen", hän sanoi, ja se lisää keuhkosyövän riskiä. Tutkimus on osa kasvavaa ymmärrystä nikotiiniriippuvuuteen ja keuhkosyöpään liittyvistä geneettisistä tekijöistä. Tutkijaryhmät raportoivat aiemmin tänä vuonna, että tupakoitsijat, joilla oli tiettyjä muutoksia kolmessa nikotiinireseptorigeenissä - jotka säätelevät nikotiinin pääsyä aivosoluihin - sairastuivat muita tupakoitsijoita todennäköisemmin keuhkosyöpään. Tällä viikolla kanadalaiset tutkijat kertoivat, että manipuloimalla kemiallisen dopamiinin reseptoreita he pystyivät kontrolloimaan, mitkä tutkimuksen rotat nauttivat ensimmäisestä nikotiinialtistuksestaan ja mitkä rotat torjuivat sen. Pomerleau sanoi, että ala voi pian johtaa uusiin hoitoihin nikotiiniriippuvuutta vastaan ja testeihin, joilla arvioidaan riippuvuusriskejä. Tupakointi aiheuttaa yhdeksän kymmenestä keuhkosyöpätapauksesta, joka on maailmanlaajuisesti johtava syöpäkuolemien syy miehillä ja toiseksi johtava syöpäkuolemien syy naisilla. Pomerleau ja kollegat tutkivat 435 henkilön tietoja. Jotkut olivat kokeilleet savuketta, mutta eivät koskaan kehittäneet tapaa; toiset taas polttivat vähintään viisi savuketta päivässä viimeisten viiden vuoden aikana. Tutkimukseen osallistuneilla säännöllisillä tupakoitsijoilla oli paljon todennäköisemmin muutos CHRNA5-nikotiinireseptorigeenissä kuin niillä, jotka eivät olleet koskaan polttaneet. Tupakoitsijat ilmoittivat kahdeksan kertaa todennäköisemmin pitävänsä savukkeista alusta alkaen. Pomerleau sanoi, että työ on aloitettu CHRNA5-muunnoksen geneettisen seulan kehittämiseksi. Ryhmän kahdella muulla tutkijalla, Laura Bierutilla ja John Ricella Washingtonin yliopistosta, on patentti geenimuunnokseen, jonka on lisensoinut yksityinen Perlegen Sciences Inc.    Pfizer Inc, joka valmistaa tupakoinnin lopettamiseen tarkoitettua Chantix-lääkettä, omistaa 50 miljoonan dollarin osuuden Perlegenistä. Pomerleau, joka on toiminut Pfizerin tieteellisessä neuvoa-antavassa komiteassa, sanoi kannattavansa diagnostisten testien kehittämistä, kunhan ihmiset ymmärtävät, ettei se ole ainoa riskitekijä nikotiiniriippuvuudelle. "Se, mitä emme tiedä, on paljon suurempi kuin se, mitä tiedämme", hän sanoi. Väite: Geeni lisää elinikäisen tupakoinnin riskiä: tutkimus.</w:t>
      </w:r>
    </w:p>
    <w:p>
      <w:r>
        <w:rPr>
          <w:b/>
        </w:rPr>
        <w:t xml:space="preserve">Tulos</w:t>
      </w:r>
    </w:p>
    <w:p>
      <w:r>
        <w:t xml:space="preserve">Useimmilla ihmisillä savukkeen ensimmäiset kokeilut aiheuttavat pahoinvointia, yskää ja muita aivojen signaaleja, jotka sanovat: "Käänny takaisin. Tämä on huono ajatus." Mutta joillekin ne tuovat mukanaan nautinnon aallon.</w:t>
      </w:r>
    </w:p>
    <w:p>
      <w:r>
        <w:rPr>
          <w:b/>
        </w:rPr>
        <w:t xml:space="preserve">Esimerkki 2.3059</w:t>
      </w:r>
    </w:p>
    <w:p>
      <w:r>
        <w:t xml:space="preserve">Kohta: EU:sta Yhdistyneeseen kuningaskuntaan tulevien sairaanhoitajien määrä on vähentynyt 90 prosenttia Brexit-äänestyksen jälkeen. ETA:sta tulevien sairaanhoitajien ja kätilöiden määrä, jotka liittyvät Nursing and Midwifery Councilin rekisteriin, laski 91 prosenttia vuodesta 2015/16 vuoteen 2017/18. NHS:stä lähtevien EU-kansalaisten määrä kasvoi 14 prosenttia vuonna 2017. EU-kansalaisten osuus NHS:ään tulevista on laskenut. EU-kansalaisten osuus NHS:ään Englannissa kesäkuuhun 2018 mennessä tulleesta uudesta henkilöstöstä (jonka kansalaisuus oli tiedossa) oli 8 prosenttia. Kesäkuuhun 2016 päättyneen vuoden aikana vastaava luku oli 11 prosenttia. On mahdollista, että kesäkuun 2016 määrä oli epätavallisen suuri. Väite 1 / 4 Väite: EU-henkilöstön määrä NHS:ssä on kasvanut kansanäänestyksen jälkeen.</w:t>
      </w:r>
    </w:p>
    <w:p>
      <w:r>
        <w:rPr>
          <w:b/>
        </w:rPr>
        <w:t xml:space="preserve">Tulos</w:t>
      </w:r>
    </w:p>
    <w:p>
      <w:r>
        <w:t xml:space="preserve">NHS:n palveluksessa Englannissa työskenteli kesäkuussa 2018 noin 4400 EU-kansalaista enemmän kuin kesäkuussa 2016. Osa kasvusta voi kuitenkin johtua siitä, että useampi työntekijä ilmoitti kansalaisuutensa. Niiden työntekijöiden osuus, jotka ilmoittavat olevansa EU-kansalaisia, on vuonna 2018 suunnilleen sama kuin vuonna 2016.</w:t>
      </w:r>
    </w:p>
    <w:p>
      <w:r>
        <w:rPr>
          <w:b/>
        </w:rPr>
        <w:t xml:space="preserve">Esimerkki 2.3060</w:t>
      </w:r>
    </w:p>
    <w:p>
      <w:r>
        <w:t xml:space="preserve">Kohta: Tim Thornhill, teksasilainen, joka perusti Mendocino Wine Companyn kuusi vuotta sitten San Franciscon pohjoispuolella sijaitsevaan maakuntaan, on yksi heistä. Yhdessä veljensä Tomin ja entisen Fetzer Vineyardsin viinintekijän Paul Dolanin kanssa hän osti Parducci Wine Cellarsin ja elvytti viinin maineen. Hän käytti myös puutarhanhoitotaustaansa suunnitellessaan viinitarhan keskelle kosteikkoalueen, jossa otetaan talteen viininvalmistuksen sivutuotteena syntyvä jätevesi. "Törmään jatkuvasti ihmisiin, jotka sanovat: 'Kunpa voisin olla ympäristöystävällinen, mutta minulla ei ole varaa siihen'", hän sanoi. "Minulle on aina selvää, etteivät he ole ymmärtäneet, että ympäristöystävällisyys tarkoittaa tehokkuutta. Ja kun olet tehokas, rahaa putoaa lopputulokseen."   Vesi on huolenaihe Kaliforniassa, jossa siitä on aina pulaa. Viinitilat voivat tuottaa satoja tuhansia gallonoita jätevesiä, jotka syntyvät pääasiassa rypäleiden murskauksesta, säiliöiden ja tynnyreiden puhdistuksesta sekä pullotuksesta. Jätevesi sisältää rypäleiden luonnollisia sokereita, jotka kuluttavat veden hapen. Thornhill suunnitteli järjestelmän, jossa on painovoimalla toimivia säiliöitä ja vanhoista puulevyistä valmistettuja tippatorneja, jotka hapettavat vettä. Tuloksena on pieni kosteikkoalue ja lampi, jota sorsalinnut näyttävät suosivan. "Kun alkaa näkyä elämää, tietää, että vesi puhdistuu, ja katsoo tänne kauniiden vihreiden leväsäikeiden, sorsalemmikkien, rönsyjen, hyönteisten ja lintujen väliin. Meillä on elämää", hän selitti. Vettä käytetään viinitarhojen tippukasteluun, punapuusäiliöiden letkuttamiseen, joissa viini vanhenee hitaasti suurissa erissä, ja se otetaan talteen kierron aloittamiseksi alusta. Toisin kuin Thornhillin viinitarhoilla, Chiarito Vineyards käyttää luonnollista sadetta ja valumia paljon pienempään tuotantoonsa. "Tämä on kuivaviljelyä. Ei ole tippukastelua. Ei mitään. He ovat täysin riippuvaisia kevätsateista ja vuorilta tulevasta valumasta", John Chiarito sanoo. Tämän seurauksena viiniköynnökset lähettävät juurensa alas vulkaaniseen tuhkaan, joka on jokikerrostumien ja hiekkakiven peittämän pintamaan alla. Chiarito arvioi tuottavansa noin 800 laatikollista Zinfandelia ja Nero d'Avolaa, kun sato on alle kolme tonnia rypäleitä hehtaarilta. Kaikki alkoi 20 vuotta sitten, kun hän osti hylätyn saksanpähkinäpuutarhan ja istutti Zinfandel-viiniköynnökset "vanhaan tyyliin, kahdeksan kertaa kahdeksan jalan välein, päähän sidottuina". Ei vaijereita."   Chiarito viljelee luonnonmukaisesti, mutta hänen viininsä ei ole sertifioitu, koska siihen liittyy hänen mukaansa liikaa paperityötä. Viime viikolla Yhdysvaltain alkoholi- ja tupakkavero- ja kauppavirasto ja maatalousministeriö antoivat uudet säännöt, joilla selvennetään, mitä viinitilojen on tehtävä, jotta ne voivat käyttää sanaa luomu etiketeissään. Samalla viikolla Euroopan komissio peruutti ehdotuksensa viinin luokittelemisesta luomuksi, koska se ei halunnut tehdä kompromissia luomustandardeista. Viinin lisäksi Chiarito valmistaa myös omaa kinkkua. "Olen valmistanut prosciuttoa noin 25 vuotta. Taidan olla vähän heittäytyjä", hän sanoi, mikä saattaa selittää hänen intohimonsa tehdä kaikki käsin. Väite: Vihreä on viinien uusi luomu.</w:t>
      </w:r>
    </w:p>
    <w:p>
      <w:r>
        <w:rPr>
          <w:b/>
        </w:rPr>
        <w:t xml:space="preserve">Tulos</w:t>
      </w:r>
    </w:p>
    <w:p>
      <w:r>
        <w:t xml:space="preserve">Kalifornian Mendocinossa on helppo olla vihreä, sillä monet maakunnan 84 viininviljelijästä ovat sertifioituja luomuviininviljelijöitä, biodynaamisia tai hiilineutraaleja.</w:t>
      </w:r>
    </w:p>
    <w:p>
      <w:r>
        <w:rPr>
          <w:b/>
        </w:rPr>
        <w:t xml:space="preserve">Esimerkki 2.3061</w:t>
      </w:r>
    </w:p>
    <w:p>
      <w:r>
        <w:t xml:space="preserve">Kohta: Rannikkovartiosto kieltää aluksia pääsemästä lähemmäksi kuin 300 metrin (984 jalkaa) Kilauea-tulivuoren laavan valumisesta mereen. Virasto oli sallinut kokeneiden veneilijöiden hakea erityislupaa päästä lähemmäs 50 metriin asti, mutta se lopetti näiden poikkeusten sallimisen maanantaiaamuna. Parikymppinen nainen kuljetettiin Honoluluun vakavassa tilassa reisiluun murtuman vuoksi. Muut 22 loukkaantunutta saivat lieviä palovammoja ja naarmuja, joista 12 hoidettiin Hilon sairaalassa. Moku Nui Lava Toursin kapteeni Kanoa Jones, jonka vene ei ollut osallisena Kilauea-tulivuorella sattuneessa maanantain välikohtauksessa, sanoi, että retkien lopettaminen veisi vain tuloja paikallisilta ravintoloilta ja muilta matkailusta riippuvaisilta yrityksiltä, hän sanoi. "Jos lopetamme toiminnan, se ei vahingoita vain meitä, vaan myös yhteisöä", Jones sanoi. Rannikkovartiosto, osavaltion ja paikalliset viranomaiset tutkivat tapahtunutta. Rannikkovartioston tiedottaja Petty Officer 3rd Class Matthew West sanoi, että virasto ei voi sanoa, muuttaako se turvavyöhykesääntöjään ennen kuin se on saanut tutkimuksensa päätökseen. Lääni rajoittaa tiukasti pääsyä laavalle maalla turvallisuussyistä, joten vene- ja helikopterikierrokset ovat ainoat vaihtoehdot, joilla ihmiset voivat nähdä tulivuoren näyttämön henkilökohtaisesti. Meri- ja ilmakierrokset maksavat kumpikin noin 250 dollaria. Rajoitukset ovat estäneet monia matkailijoita vierailemasta Big Islandilla yleensä ja erityisesti tulivuoren lähellä sijaitsevassa Punassa. Osuman saaneen aluksen omistaja ja kapteeni Shane Turpin sanoi, ettei hän nähnyt räjähdystä. Hän ja hänen matkaseurueensa olivat olleet alueella noin 20 minuuttia ja kulkeneet noin 500 metrin päässä - eli viiden jalkapallokentän pituisen matkan verran - merellä, Turpin sanoi. Hän ei havainnut "mitään suuria räjähdyksiä", joten hän ohjasi aluksensa lähemmäs, noin 250 metrin (228 metrin) päähän laavasta. "Kun olimme poistumassa alueelta, yhtäkkiä kaikki ympärillämme räjähti", hän sanoi. "Sitä oli kaikkialla." Yhdysvaltain geologisen tutkimuslaitoksen mukaan erikokoisia räjähdyksiä tapahtuu aina, kun 2 000-asteinen (1 093 celsiusasteen) laava joutuu paljon kylmempään meriveteen. Maanantain suuri räjähdys saattoi voimistua suhteellisen matalassa vedessä kohdassa, jossa laava pääsi mereen. Tämä johtuu siitä, että räjähdykset tapahtuvat paljon lähempänä pintaa tällaisissa paikoissa. Sitä vastoin vuonna 2016 mereen tullut laava osui jyrkkään rinteeseen ja putosi nopeasti syvemmälle mereen, sanoo geologi Janet Babb Yhdysvaltain geologian tutkimuskeskuksesta. Tulivuori on myös pumpannut nyt enemmän laavaa veteen verrattuna aiempiin vuosiin, Babb sanoi. Kilauea lähettää mereen jopa 26-kertaisen määrän laavaa sekunnissa verrattuna vuosien 2016-17 purkaukseen. Viranomaiset ovat varoittaneet vaarasta päästä lähelle mereen pääsevää laavaa, sillä vuorovaikutus voi synnyttää happopilviä ja hienoa lasia. Vaaroista huolimatta useat yritykset järjestävät tällaisia retkiä. Rannikkovartioston mukaan kiertoajelualukset ovat toimineet alueella ainakin 20 vuotta. Sulaa kiveä tulee Kilauea-tulivuoresta, joka on purkautunut yhtäjaksoisesti viimeiset 35 vuotta. Toukokuussa sen purkaus siirtyi uuteen vaiheeseen, kun se alkoi suihkuttaa laavaa asuinalueelle hiljattain muodostuneista halkeamista. Sen jälkeen se on tuhonnut yli 700 kotia. Ainoa vakava loukkaantuminen viimeisten kahden kuukauden aikana oli mies, jonka jalka murtui lentävän laavan osuessa siihen. Kapteeni Jones kertoi, että iltainen venekierros lähti mereen tunkeutumispaikalle, ja kaikki sujui normaalisti. "Se on luontoäiti", Jones sanoi. "Koskaan ei voi tietää." Väite: Havaijin laavaveneajelut jatkuvat räjähdyksen ja loukkaantumisten jälkeen.</w:t>
      </w:r>
    </w:p>
    <w:p>
      <w:r>
        <w:rPr>
          <w:b/>
        </w:rPr>
        <w:t xml:space="preserve">Tulos</w:t>
      </w:r>
    </w:p>
    <w:p>
      <w:r>
        <w:t xml:space="preserve">Havaijilaiset retkiveneyrittäjät aikovat jatkaa vierailijoiden viemistä laavan nähtäville, mutta noudattavat rannikkovartioston tarkistettua käytäntöä ja pysyttelevät kauempana sen jälkeen, kun räjähdys aiheutti sulan kiven ryöpyn aluksen katon läpi ja loukkasi 23 ihmistä.</w:t>
      </w:r>
    </w:p>
    <w:p>
      <w:r>
        <w:rPr>
          <w:b/>
        </w:rPr>
        <w:t xml:space="preserve">Esimerkki 2.3062</w:t>
      </w:r>
    </w:p>
    <w:p>
      <w:r>
        <w:t xml:space="preserve">Kohta: Peebles Princetonin yliopistosta Yhdysvalloista sai puolet 9 miljoonan Ruotsin kruunun (910 000 dollaria) palkinnosta, kun taas Mayor ja Queloz Sveitsin Geneven yliopistosta ja Britannian Cambridgen yliopistosta jakoivat loput. "Tämän vuoden Nobel-palkinnon saajat ovat maalanneet kuvan maailmankaikkeudestamme paljon oudommaksi ja ihmeellisemmäksi kuin olemme koskaan voineet kuvitella", fysiikan Nobel-komitean jäsen, professori Ulf Danielsson kertoi toimittajille, kun palkinto julkistettiin. Ruotsin kuninkaallinen tiedeakatemia sanoi, että tutkijoiden tutkimus on "muuttanut käsityksiämme kosmoksesta". Mayor ja hänen entinen tohtoriopiskelijansa Queloz sanoivat, että oli "yksinkertaisesti poikkeuksellista" saada Nobel-palkinto "koko uramme jännittävimmästä löydöstä". Kaksikko ilmoitti vuonna 1995 ensimmäisestä oman aurinkokuntamme ulkopuolisen planeetan, niin sanotun eksoplaneetan, löytämisestä. "Eksoplaneettojen tutkimus on ehkä tähtitieteen elinvoimaisin ala", Cambridgen yliopiston professori ja kuninkaallinen tähtitieteilijä Martin Rees sanoi sähköpostitse lähettämässään kommentissa. "Tiedämme nyt, että useimpia tähtiä kiertää planeettojen verkosto; galaksissamme saattaa olla miljardi Maata muistuttavaa planeettaa", Rees lisäsi. Linnunradasta on löydetty niiden löytymisen jälkeen yli 4 000 eksoplaneettaa, joista monet eivät muistuta lainkaan omaa planeettaamme. Ensimmäinen löydetty planeetta, 51 Pegasi b, kiertää 50 valovuoden päässä olevaa aurinkoa, joka lämmittää sen pinnan yli 1 000 asteeseen, palkinnon myöntävä akatemia totesi. Kun käynnissä on lukuisia etsintöjä useampien eksoplaneettojen löytämiseksi, tämä tiede saattaa lopulta myös "löytää vastauksen siihen ikuiseen kysymykseen, onko tuolla ulkona muuta elämää", akatemia sanoi. Lontoossa pidetyssä lehdistötilaisuudessa Queloz sanoi, että tutkimuksen painopiste on nyt siirtynyt planeettojen löytämisestä niiden ilmakehän, kemian ja muodostumisen selvittämiseen. Queloz vastasi myös väistämättömiin kysymyksiin maan ulkopuolisen elämän mahdollisuudesta. "En voi uskoa, että me olemme maailmankaikkeuden ainoat elävät olennot", hän sanoi, kun häneltä kysyttiin, uskooko hän "avaruusolentojen" olemassaoloon. "Elämään johtanutta kemiaa on kaikkialla, joten uskon vahvasti, että elämää on oltava muuallakin."   Peebles kiitti Nobel-komiteaa palkinnosta, vaikka hän sanoikin, että hänen neuvonsa tieteeseen haluaville nuorille on, että tällaiset palkinnot eivät saa houkutella heitä. "Palkinnot ja palkinnot ovat viehättäviä ja niitä arvostetaan suuresti, mutta... tieteen pariin pitäisi mennä, koska se kiehtoo. Niin minä tein", hän kertoi toimittajille puhelimitse palkinnon julkistamisen jälkeen. Fysiikan Nobel-palkinto on toinen tällä viikolla jaettu Nobel-palkinto; William Kaelin, Gregg Semenza ja Peter Ratcliffe jakoivat lääketieteen palkinnon maanantaina löydöksistä, jotka koskevat solujen reagointia happipitoisuuteen. Nobel-palkinnot perustettiin ruotsalaisen dynamiitin keksijän ja liikemiehen Alfred Nobelin testamentilla, ja niitä on jaettu vuodesta 1901 lähtien. Tämänvuotista fysiikan palkintoa seuraavat keskiviikkona kemian palkinto, torstaina kirjallisuuden palkinto ja perjantaina rauhanpalkinto. Fysiikka on usein ollut Nobel-palkintojen keskipisteenä, ja palkinnon saajiin on kuulunut joitakin tieteen historian suurimpia nimiä, kuten Albert Einstein, Marie Curie ja Niels Bohr, sekä keksijöitä, kuten radion pioneeri Guglielmo Marconi. Teoreettisten työkalujen ja laskelmien avulla Peebles pystyi tulkitsemaan maailmankaikkeuden alkuvaiheista peräisin olevaa jälkisäteilyä ja löytämään uusia fysikaalisia prosesseja, Nobel-akatemia totesi. Hän osoitti, että ympärillämme helposti nähtävästä aineesta, olipa se sitten kiviä, vuoria tai tähtiä, on todellisuudessa vain 5 prosenttia, ja loput ovat pimeää energiaa ja pimeää ainetta. Nobel-palkittuja koskeva graafinen esitys: täällä Väite: Kaukana sijaitsevien planeettojen ja alkavan maailmankaikkeuden tiede voitti Nobel-palkinnon.</w:t>
      </w:r>
    </w:p>
    <w:p>
      <w:r>
        <w:rPr>
          <w:b/>
        </w:rPr>
        <w:t xml:space="preserve">Tulos</w:t>
      </w:r>
    </w:p>
    <w:p>
      <w:r>
        <w:t xml:space="preserve">Kanadalais-yhdysvaltalainen kosmologi James Peebles ja sveitsiläiset tutkijat Michel Mayor ja Didier Queloz saivat tiistaina vuoden 2019 fysiikan Nobel-palkinnon maailmankaikkeuden kehityksen ihmeellisyyden paljastamisesta ja kaukaisia aurinkoja kiertävien planeettojen löytämisestä.</w:t>
      </w:r>
    </w:p>
    <w:p>
      <w:r>
        <w:rPr>
          <w:b/>
        </w:rPr>
        <w:t xml:space="preserve">Esimerkki 2.3063</w:t>
      </w:r>
    </w:p>
    <w:p>
      <w:r>
        <w:t xml:space="preserve">Kohta: "Suuri rangaistusluonteisten vahingonkorvausten määrä todennäköisesti vähenee, koska Yhdysvaltain korkeimman oikeuden päätökset rajoittavat rangaistusluonteisten ja korvausluonteisten vahingonkorvausten suhdetta 9:1:een. Valamiehistö tuomitsi yhteensä 2 miljardia dollaria rangaistusluonteisia vahingonkorvauksia ja 55 miljoonaa dollaria korvaavia vahingonkorvauksia. Kyseessä oli jo kolmas peräkkäinen tuomio yhtiötä vastaan kemikaalista, jonka Bayer osti osana Monsanton 63 miljardin dollarin ostoa viime vuonna. Molemmat tuomiot annettiin myös Kaliforniassa, toinen osavaltion tuomioistuimessa ja toinen liittovaltion tuomioistuimessa. Oaklandissa sijaitsevan Alamedan piirikunnan ylioikeuden valamiehistö totesi maanantaina, että yhtiö oli vastuussa siitä, että kantajat Alva ja Alberta Pilliod sairastuivat non-Hodgkinin lymfoomaan, kertoi pariskunnan tiedottaja. Tuomioistuin tuomitsi Alva Pilliodille 18 miljoonaa dollaria korvauksia ja miljardi dollaria rangaistusluonteisia vahingonkorvauksia ja Alva Pilliodin vaimolle Alberta Pilliodille 37 miljoonaa dollaria korvauksia ja miljardi dollaria rangaistusluonteisia vahingonkorvauksia. Valamiehistö katsoi, että Roundup oli suunniteltu virheellisesti, että yhtiö ei varoittanut rikkakasvien torjunta-aineen syöpäriskistä ja että yhtiö toimi huolimattomasti. Saksalaista kemikaalijättiä vastaan on nostettu Yhdysvalloissa yli 13 400 kannetta rikkakasvien torjunta-aineen väitetystä syöpäriskistä. Seuraava valamiehistöoikeudenkäynti glyfosaattioikeudenkäynnissä on määrä järjestää elokuussa Missourin osavaltion tuomioistuimessa, jolloin ensimmäistä kertaa Kalifornian ulkopuolella valamiehistö käsittelee Roundup-tapausta. Oikeudenkäynti käydään St. Louisin piirikunnassa, jossa Monsanton entinen pääkonttori sijaitsee. Bayer ilmoitti maanantaina antamassaan lausunnossa olevansa pettynyt tuomioon ja aikovansa valittaa siitä. Tiedottaja kutsui valamiehistön päätöstä "kohtuuttomaksi ja perusteettomaksi".   Yhtiön mukaan sekä Alva että Alberta Pilliodilla oli pitkä historia sairauksista, joiden tiedetään olevan merkittäviä riskitekijöitä non-Hodgkinin lymfoomalle. "Kontrasti tämänpäiväisen tuomion ja (Yhdysvaltain ympäristönsuojeluviraston) päätelmän välillä, jonka mukaan glyfosaatin nykyisistä rekisteröidyistä käyttötarkoituksista ei aiheudu riskejä kansanterveydelle, ei voisi olla jyrkempi", Bayer sanoi. Bayerin mukaan yhtiön ja riippumattomien tutkijoiden vuosikymmeniä kestäneet tutkimukset ovat osoittaneet, että glyfosaatti ja Roundup ovat turvallisia ihmisille. Bayer viittaa myös useisiin eri puolilla maailmaa toimiviin sääntelyviranomaisiin, jotka ovat todenneet, että glyfosaatti ei ole ihmiselle syöpää aiheuttava. Pilliodien asianajaja Brent Wisner sanoi tuomion jälkeisessä lehdistötilaisuudessa, että Bayerin on otettava vastuu tuotteestaan. "Monsanto kiistää jatkuvasti, että se aiheuttaa syöpää, ja nämä kaksi hienoa ihmistä ovat tämän petoksen uhreja, Wisner sanoi seisoessaan kalifornialaisen pariskunnan vieressä, joka on 70-vuotias. Alberta Pilliod kehotti Bayeria lisäämään varoitusmerkinnän Roundupiin ja sanoi, että hän ja hänen miehensä eivät olisi käyttäneet tuotetta, jos se olisi varoittanut heitä syöpäriskistä. "Olemme taistelleet syöpää vastaan jo yli yhdeksän vuotta, emmekä voi tehdä mitään niistä asioista, joita halusimme tehdä. Olemme todella pahoillamme Monsantolle siitä", Pilliod sanoi. Kaksi aiempaa valamiehistön tuomiota Bayeria vastaan yhdysvaltalaisissa Roundup-oikeudenkäynneissä aiheuttivat Bayerin osakkeiden jyrkän laskun. San Franciscon osavaltion tuomioistuimen valamiehistö tuomitsi elokuussa 2018 289 miljoonaa dollaria kalifornialaiselle maanviljelijälle, joka katsoi Monsanton glyfosaattipohjaisten rikkakasvien torjunta-aineiden aiheuttaneen hänen syöpänsä. Tuomio alennettiin myöhemmin 78 miljoonaan dollariin, ja siitä on valitettu. Maaliskuussa liittovaltion valamiehistö San Franciscossa tuomitsi 80 miljoonaa dollaria toiselle kalifornialaiselle miehelle todettuaan Roundupin aiheuttaneen hänen syöpänsä. Yhtiö ilmoitti myös valittavansa tästä päätöksestä. Adam Zimmerman, Los Angelesissa sijaitsevan Loyolan oikeustieteellisen tiedekunnan lainopin professori, sanoi maanantaina, että on liian aikaista spekuloida Bayerin mahdollisella sovinnolla. "Kahden edellisen tapauksen valituksen kohteena olevat oikeudelliset kysymykset vaikuttavat lopulta siihen, miten tämä oikeudenkäynti etenee", Zimmerman sanoi. Hänen mukaansa jää myös nähtäväksi, miten valamiehistöt maan muissa osissa reagoivat todisteisiin tulevissa oikeudenkäynneissä. Osakkeenomistajat ovat moittineet yhtiön johtoa Monsanto-kaupan käsittelystä ja perimästään oikeudenkäynnistä, joka on pyyhkäissyt noin 30 miljardia euroa (33,68 miljardia dollaria) Bayerin markkina-arvosta ensimmäisen valamiehistön tuomion jälkeen. Pilliodit väittävät, että Roundupin säännöllinen käyttö heidän maillaan vuosina 1975-2011 aiheutti heille imusolmukesyöpää. He nostivat kanteen vuonna 2017 sen jälkeen, kun heillä oli todettu syöpä vuosina 2011 ja 2015. Molemmat heistä ovat tällä hetkellä remissiossa, mutta heidän oikeudenkäyntiään oli nopeutettu uusiutumisriskin ja mahdollisesti lyhyen elinajanodotteen vuoksi. Oikeudenkäynnin kantajat väittävät, että Monsanto oli tiennyt rikkakasvien torjunta-aineen syöpäriskistä vuosikymmeniä, mutta ei varoittanut kuluttajia vaan yritti sen sijaan vaikuttaa tutkijoihin ja sääntelyviranomaisiin saadakseen tuotteilleen suotuisia arvioita. Bayer kiistää nämä väitteet. Kanteet perustuvat suurelta osin Maailman terveysjärjestön syöpäosaston vuonna 2015 tekemään päätelmään, jossa glyfosaatti luokiteltiin "todennäköisesti syöpää aiheuttavaksi ihmiselle".  Reutersin vuonna 2017 tekemässä tutkimuksessa todettiin, että Maailman terveysjärjestön kansainvälinen syöväntutkimuslaitos oli hylännyt ja muokannut pois "ei-syöpää aiheuttavia" havaintoja, jotka olivat ristiriidassa sen lopullisen päätelmän kanssa, jonka mukaan kemikaali todennäköisesti aiheuttaa syöpää. Yhdysvaltain ympäristönsuojeluvirasto EPA, Euroopan kemikaalivirasto ja muut sääntelyviranomaiset ovat todenneet, että glyfosaatti ei todennäköisesti aiheuta syöpää ihmisille." Väite: Kalifornian valamiehistö tuomitsee Bayerille 2 miljardia dollaria Roundup-syöpäoikeudenkäynnissä.</w:t>
      </w:r>
    </w:p>
    <w:p>
      <w:r>
        <w:rPr>
          <w:b/>
        </w:rPr>
        <w:t xml:space="preserve">Tulos</w:t>
      </w:r>
    </w:p>
    <w:p>
      <w:r>
        <w:t xml:space="preserve">Kalifornialainen valamiehistö tuomitsi maanantaina yli 2 miljardia dollaria pariskunnalle, joka väitti Bayer AG:n glyfosaattipohjaisen Roundup-rikkaruohomyrkyn aiheuttaneen heille syövän. Tämä on tähän mennessä suurin yhdysvaltalainen valamiehistötuomio yhtiötä vastaan kyseistä kemikaalia koskevassa oikeudenkäynnissä.</w:t>
      </w:r>
    </w:p>
    <w:p>
      <w:r>
        <w:rPr>
          <w:b/>
        </w:rPr>
        <w:t xml:space="preserve">Esimerkki 2.3064</w:t>
      </w:r>
    </w:p>
    <w:p>
      <w:r>
        <w:t xml:space="preserve">Kohta: Ei sovelleta. On ymmärrettävää, että kustannuksista ei keskustella tutkimuksen tässä varhaisessa vaiheessa. Riittävä selitys tuloksista, joita havaittiin tutkimukseen osallistuneilla eri annostustasoilla. Vielä tärkeämpää on, että tarina selitetään yksinkertaisesti: "Koska ei ole täysin selvää, mitä aivoplakkien väheneminen merkitsee Alzheimer-potilaille, tutkijat eivät voi sanoa, tuoko gantenerumabihoito parannusta Alzheimer-potilaille. He ovat parhaillaan mukana uudessa tutkimuksessa, jonka he toivovat vastaavan tähän kysymykseen." Parempi kuin sen HealthDay-kilpailija siinä, että WebMD todella kertoi, kuinka moni ihminen koki haittoja tutkimuksessa. Jutussa annettiin Rochen vanhemman varapuheenjohtajan sanoa, että tulokset "ylittivät odotuksemme", mutta vastineeksi todettiin: "Ei täysin tiedetä, aiheuttavatko nämä plakit Alzheimerin tautia... Siksi ei tiedetä, hidastaako tai pysäyttääkö niiden määrän vähentäminen tautia." Tässä ei ole kyse mistään sairauden lietsonnasta. Jutussa lisättiin tärkeä riippumaton näkökulma ja todettiin, että tutkimuksen toinen kirjoittaja on lääkettä valmistavan lääkeyhtiön johtava varatoimitusjohtaja. Me pidimme siitä, miten HealthDay selitti:  "Parhaillaan on suunnitteilla noin tusina hoitoa, rokotteet mukaan lukien, joista yksikään ei ole valmis parhaaseen mahdolliseen aikaan." Juttu päättyy sopivaan lopetukseen: "Tarvitsemme lisää tutkimuksia, jotta tiedämme, onko se turvallinen tai tehokas."  Tutkimuksen varhainen, kokeellinen luonne on selvä. HealthDayn kilpailija selvitti paremmin, mihin tämä tutkimus sijoittuu beeta-amyloidin tutkimushistoriassa. Riippumattomasta raportoinnista oli selvää näyttöä. Väite: Lääke voi vähentää plakkeja Alzheimer-potilaiden aivoissa.</w:t>
      </w:r>
    </w:p>
    <w:p>
      <w:r>
        <w:rPr>
          <w:b/>
        </w:rPr>
        <w:t xml:space="preserve">Tulos</w:t>
      </w:r>
    </w:p>
    <w:p>
      <w:r>
        <w:t xml:space="preserve">Kiitämme WebMD:n otsikoiden kirjoittajaa siitä, että hän oli pidättyväinen kirjoittaessaan "Drug May Reduce Plaque in Brains of Alzheimer's Patients".  Muuta ei tässä vaiheessa voi sanoa, ja jutun teksti selittää, miksi. Tässä suhteessa tämä juttu sai paremman alun kuin sen HealthDayn kilpailija. Tämä juttu oli parempi haittojen kvantifioinnissa, mutta HealthDayn kilpailija selitti paremmin tämän tutkimusalueen historiaa ja sitä, mitä muuta nyt tutkitaan. Kummankaan uutisorganisaation ei olisi tarvinnut nähdä paljon enempää vaivaa tai tilaa, jotta se olisi ottanut huomioon kilpailijansa paremmat osat. Ehkä ne vertailevat ja ottavat oppia tästä esimerkistä. Toivomme niin.</w:t>
      </w:r>
    </w:p>
    <w:p>
      <w:r>
        <w:rPr>
          <w:b/>
        </w:rPr>
        <w:t xml:space="preserve">Esimerkki 2.3065</w:t>
      </w:r>
    </w:p>
    <w:p>
      <w:r>
        <w:t xml:space="preserve">Kohta: Jutussa käsitellään hintaa ja kerrotaan, että fluorilakkahoito voi maksaa 23-55 dollaria, kun taas paikkaus voi maksaa 86-606 dollaria. Tämä riittää tyydyttävään arvosanaan. Jutussa olisi kuitenkin pitänyt myös todeta, että nämä luvut eivät ole vertailukelpoisia, koska fluorilakkahoito on toistettava monta kertaa useiden vuosien ajan, mikä tekee siitä kalliin. Itse asiassa erään siteeratun asiantuntijan tekemä kustannusvaikuttavuusanalyysi osoitti, että hänen suosittelemansa "karieksen hallintajärjestelmä" maksaa lähes 1 800 dollaria jokaista estettyä reikää tai menetettyä hammasta kohden. Vaikka jutussa on linkkejä joihinkin tutkimuksiin, joissa raportoidaan erityisiä tuloksia, ainoa jutussa mainittu luku on aikuisten hampaiden paikkausten väheneminen 30-50 prosentilla. Mutta ilman absoluuttisia lukuja tämä luku ei ole käyttökelpoinen. Onko se yksi reikä vuodessa? Ontelo vuosikymmenessä? Jutussa viitataan ihmisiin, joilla on "suuri riski" sairastua reikiin, mutta ei määritellä, mitä tämä termi tarkoittaa. Ilman absoluuttisia lukuja lukijalle jää vain epämääräinen käsitys siitä, että ennaltaehkäisevä hoito on "parempi" joillekin ihmisille, mutta ei voida määritellä, kuinka paljon parempi tai kenelle. Hammasterveyttä edistävää fluoridia on tutkittu laajasti vuosikymmenien ajan, ja sitä pidetään turvallisena, joten jätämme tämän arvion tähän juttuun soveltumattomana. Kuten jotkut hammaslääkärit saattavat huomauttaa, on kuitenkin perusteltua keskustella yhdestä tunnetusta, vaikkakin vähäisestä riskistä: Jotkut ihmiset, jotka asuvat alueilla, joiden vedessä on luonnostaan paljon fluoria, saattavat saada hampaiden värimuutoksia tai muita ongelmia, jos heille annetaan ylimääräistä fluorihoitoa. Jutussa esitetään fluorihoitoja koskeva näyttö selkeänä ja vakuuttavana, vaikka todellisuudessa on vain muutamia tutkimuksia ja paljon asiantuntijoiden mielipiteitä. Tämä ei tarkoita sitä, että jutussa mainitut asiantuntijat olisivat väärässä, mutta jutussa uskomukset nostetaan näyttöön perustuvien päätelmien tasolle. Aikuisten hampaiden reikiintyminen voi hoitamattomana aiheuttaa vakavia terveysongelmia, ja kaikki uudet tehokkaat hoitomuodot tai suuntaukset tällä alalla ovat lehdistön huomion arvoisia. Jutussa käsitellyt tutkimukset keskittyivät kuitenkin suhteellisen pieneen ihmisryhmään, jolla oli epätavallisen suuri riski sairastua hampaiden reikiintymiseen, joten nämä tulokset eivät välttämättä päde koko aikuisväestöön, kuten jutussa annetaan ymmärtää. Jutussa siteerataan useita lähteitä, jotka käsittelevät tätä hammaslääketieteen suuntausta, eikä vain yhtä hammaslääkäriä. Juttu olisi kuitenkin tasapainoisempi, jos siinä olisi mainittu ainakin yksi lähde, joka olisi huomauttanut, että jotkin jutussa esitetyistä tekniikoista saattavat olla ylimitoitettuja tai tuhlausta monille ihmisille, joilla on vain keskiverto kariesriski. Jutun kirjoittajan mukaan kaikki lähteet suhtautuvat aggressiivisempaan ennaltaehkäisevään hammashoitoon hyvin ruusuisesti. Löysimme myös Internet-hakujen avulla, että lähde John Featherstone on ottanut vastaan konsulttipalkkioita hammaslääketieteellisiltä yrityksiltä, jotka valmistavat tuotteita näihin tarkoituksiin. Koska hän ei kuitenkaan nimenomaisesti suosittele mitään näistä tuotteista tässä jutussa, jätämme asian sikseen. Jutussa ei määritetä näiden uusien ennaltaehkäisevien hoitojen tai vastaavien lähestymistapojen hyötyjä, joten siinä ei esitetä lukijoille hyödyllistä vertailua tavanomaiseen hammashoitoon tai neuvoihin, joita useimmille aikuisille annetaan - kuten fluorihammastahnat, yhteisön veden fluoraaminen, hammaslangan käyttö ja suuvedet. On selvää, että jutussa mainitut hoidot ovat laajalti saatavilla, ja olimme tyytyväisiä, että jutussa mentiin vielä pidemmälle ja kerrottiin, miten vakuutus vaikuttaa saatavuuteen. Jutussa kerrotaan, että käsitteet eivät ole uusia ja että fluorilakat ovat yleensä olleet lasten hammaslääketieteen alaa, mutta nyt ne ovat yleistymässä aikuishammaslääkäreiden keskuudessa. Jutussa ei kuitenkaan selitetä, miksi käytäntö muuttuu nyt - vauhdittiko tutkimus tätä muutosta? Siinä viitataan "tehokkaampiin ennaltaehkäiseviin tekniikoihin", mutta ei ole selvää, mitä se tarkoittaa ja miten lukija voisi toimia sen perusteella. Tämä artikkeli ei näytä perustuvan uutistiedotteeseen, vaan toimittaja haastatteli useita asiantuntijoita ja viittasi useisiin julkaisuihin. Väite: No-Drill Dentistry: Fluoridihoidot voivat ehkäistä aikuisten reikiä.</w:t>
      </w:r>
    </w:p>
    <w:p>
      <w:r>
        <w:rPr>
          <w:b/>
        </w:rPr>
        <w:t xml:space="preserve">Tulos</w:t>
      </w:r>
    </w:p>
    <w:p>
      <w:r>
        <w:t xml:space="preserve">Tämä "parempi varoa kuin katua" -tarina aikuisten hampaiden reikiintymistä ehkäisevien tehokkaampien toimenpiteiden eduista on täynnä lupauksia, mutta niukasti näyttöä siitä, kuka voisi hyötyä ja kuinka paljon. Vahvat puolet: Toimittaja on puhunut hyvin useiden lähteiden kanssa ja pyrkinyt keskustelemaan kustannuksista ja saatavuudesta, myös vakuutustekijöistä. Jutussa lainattiin kuitenkin vain aikuisten intensiivisempien ennaltaehkäisevien hammashoitojen kannattajia, mikä johti siihen, että jutusta puuttui hyvän olon väitteiden kovaotteinen tarkastelu. Ennaltaehkäisy on käsitteenä houkutteleva, mutta ennaltaehkäiseviä strategioita koskevissa jutuissa pitäisi antaa lukijoille kovia faktoja siitä, kuinka paljon hyötyä on todennäköisesti ja millä hinnalla. Vaikka tässä jutussa kerrottiin yhden fluorihoidon ja yhden hampaan paikkauksen tyypilliset kustannukset, siinä ei kerrottu lukijoille, kuinka monta hoitoa tarvitaan reiän ehkäisemiseksi. Lisäksi siinä sivuutettiin tärkeä yksityiskohta, joka liittyy moniin alan tutkimuksiin: Useimmat tutkimushenkilöt ovat henkilöitä, joilla on erittäin suuri riski sairastua reikiin, kuten ne, joilla on lääkkeistä johtuva vaikea suun kuivuminen. Tämä jätti jutun raskaaksi "kaikki ovat voittajia!" -värin, mikä ei todellisuudessa välttämättä pidä paikkaansa.</w:t>
      </w:r>
    </w:p>
    <w:p>
      <w:r>
        <w:rPr>
          <w:b/>
        </w:rPr>
        <w:t xml:space="preserve">Esimerkki 2.3066</w:t>
      </w:r>
    </w:p>
    <w:p>
      <w:r>
        <w:t xml:space="preserve">Kohta: Senaattorit Richard Burr ja Thom Tillis antoivat lausunnot, joissa he sanoivat äänestävänsä Doursonia vastaan EPA:n kemikaaliturvallisuus- ja ympäristön pilaantumisen ehkäisyviraston johtajaksi. Ympäristöaktivistit ja senaatin demokraatit ovat vastustaneet kiivaasti Doursonia, joka on toksikologi ja jolla on läheiset siteet kemianteollisuuteen. Tämä tarkoittaa, että hänen nimityksensä torpedoimiseksi tarvittaisiin todennäköisesti vain yksi republikaanien "ei"-ääni. Maltillinen senaattori Susan Collins Mainesta kertoi torstaina toimittajille, että hänkin on kallistumassa Doursonin tukemista vastaan, mutta ei ole vielä tehnyt lopullista päätöstä. Valkoinen talo ja EPA eivät vastanneet kommenttipyyntöihin keskiviikkona tai torstaina. Vaikka senaatti ei ole vielä vahvistanut hänen nimitystään, Dourson on jo työskennellyt virastossa EPA:n hallintojohtajan Scott Pruittin vanhempana neuvonantajana. Viraston lehdistötoimisto ei vastannut sähköpostiviesteihin, joissa tiedusteltiin, paljonko hänelle maksetaan palkkaa. Associated Press kertoi syyskuussa, että Dourson on vuosien ajan ottanut vastaan maksuja sellaisten tutkimusten arvostelusta, jotka ovat herättäneet huolta hänen asiakkaidensa tuotteiden turvallisuudesta. Doursonin ja hänen johtamansa tutkimusryhmän aiempia yritysasiakkaita ovat muun muassa Dow Chemical Co., Koch Industries Inc. ja Chevron Corp. Hänen tutkimuksiaan ovat rahoittaneet myös muovien, torjunta-aineiden, jalostettujen elintarvikkeiden ja savukkeiden valmistajia edustavat teollisuuden kauppa- ja lobbausryhmät. Burr ja Tillis, joita molempia pidetään luotettavina yritysmyönteisinä konservatiiveina, vetosivat Doursonin aiempaan työhön ja kotiosavaltionsa äänestäjien huoleen saastuneesta juomavedestä vastustaessaan hänen nimitystään. "Senaattori Tillis on viime viikkojen aikana tutkinut huolellisesti Doursonin työnkuvaa", Tillisin toimiston lausunnossa sanottiin. "Senaattori Tillisillä on edelleen vakavia huolenaiheita hänen ansioluettelostaan, eikä hän voi tukea hänen nimitystään." Merijalkaväen veteraanit ja heidän perheensä syyttävät Pohjois-Carolinassa sijaitsevan tukikohdan kaivojen vuosikymmeniä kestänyttä saastumista liuottimilla ja kemiallisen pesun kemikaaleilla lapsikuolemista ja vakavista terveysongelmista, joihin kuuluu syöpä. Viime aikoina on esitetty huolenaiheita teflonin ja GoreTexin valmistuksessa käytettävien kemikaalien julkistamattomista päästöistä Cape Fear -jokeen, joka on Wilmingtonin ja muiden Pohjois-Carolinan kaakkoisosan yhteisöjen juomaveden lähde. Dourson työskenteli EPA:ssa yli kymmenen vuotta, ja hän lähti vuonna 1994 johtajaksi laboratorioon, jossa arvioitiin kemikaaleille altistumisen terveysriskejä. Seuraavana vuonna hän perusti Toxicology Excellence for Risk Assessment -yrityksen, joka on yksityinen myrkyllisyyttä arvioiva voittoa tavoittelematon järjestö, joka testaa kemikaaleja ja laatii raportteja siitä, mitkä kemikaalit ovat vaarallisia ja missä määrin. Doursonin näkemykset teollisuutta kohtaan ovat yhdenmukaisia muiden Trumpin liittovaltion ylimmiksi sääntelyviranomaisiksi valitsemien henkilöiden kanssa. Heidän joukossaan on Pruitt, joka maaliskuussa hylkäsi viraston omien tutkijoidensa havainnot ja kumosi pyrkimyksen kieltää klorpyrifos, yksi maan yleisimmin käytetyistä torjunta-aineista. Oikeustiedot osoittavat, että Doursonia ja hänen työtään on usein käytetty, kun hänen yritysasiakkaansa ovat yrittäneet torjua oikeusjuttuja. DuPontia syytettiin Länsi-Virginian kaupungin saastuttamisesta perfluorioktaanihapolla eli PFOA:lla, kemikaalilla, joka oli yhtiön sisäisissä testeissä jo kauan sitten todettu myrkylliseksi. Yrityksen virkamiehet keskustelivat Doursonin palkkaamisesta osana puolustautumisstrategiaa. Dourson johti työryhmää, joka totesi vuonna 2002, että PFOA:n pitoisuudet jopa 150 ppm:ssä olivat turvallisia, mikä oli korkeampi taso kuin 188 yksityisen kaivon ja lähteen testauksessa todettiin. Tämä oli myös selvästi yli yhden miljardin osan, jonka Dupontin omat tutkijat olivat todenneet turvallisena pidettäväksi jo vuosia aiemmin. EPA sanoo nyt, että vain 70 osaa biljoonaa PFOA:ta on hyväksyttävää - eli vain 0,05 prosenttia siitä, mitä Doursonin ryhmä piti turvallisena. DuPont ja sen entinen tytäryhtiö Chemours Co. maksoivat myöhemmin 761 miljoonaa dollaria sovitellakseen 3550 oikeusjuttua, jotka liittyivät kemikaalin käyttöön. Chemours on yritys, jonka PFOA:ta korvaavan kemikaalin, GenX:n, päästöt ovat nyt esillä Pohjois-Carolinan Cape Fear -joessa. "En aio tukea Michael Doursonin nimitystä", sanoi osavaltion vanhempi senaattori Burr. "Kun otetaan huomioon hänen ansioluettelonsa ja osavaltiomme historia Camp Lejeunen saastumisesta sekä Wilmingtonin nykyiset GenX-vesiongelmat, en ole varma, että hän on paras valinta maamme kannalta." Ympäristöjärjestöt, jotka harvoin löytävät yhteisen sävelen kahden Tarheelin republikaanin kanssa, kiittivät kannanottoa nopeasti. "Ketään, joka on vuosikymmeniä väittänyt kemianteollisuuden puolesta heikompien turvallisuusstandardien puolesta, ei pitäisi valtuuttaa arvioimaan kemikaaleja EPA:ssa", sanoi Scott Faber, Environmental Working Groupin hallituksen asioista vastaava vanhempi varapuheenjohtaja. "Se olisi sama kuin antaisi tuhopolttajan johtaa palolaitosta." ___ Seuraa Associated Pressin ympäristötoimittaja Michael Bieseckeriä osoitteessa http://twitter.com/mbieseck Väite: NC:n GOP-senaattorit vastustavat Trumpin EPA-ehdokasta.</w:t>
      </w:r>
    </w:p>
    <w:p>
      <w:r>
        <w:rPr>
          <w:b/>
        </w:rPr>
        <w:t xml:space="preserve">Tulos</w:t>
      </w:r>
    </w:p>
    <w:p>
      <w:r>
        <w:t xml:space="preserve">Pohjois-Carolinan kaksi republikaanisenaattoria sanovat vastustavansa presidentti Donald Trumpin valintaa kemikaalien turvallisuutta valvovaksi ympäristövirastoon, mikä asettaa Michael L. Doursonin nimityksen vakavaan vaaraan.</w:t>
      </w:r>
    </w:p>
    <w:p>
      <w:r>
        <w:rPr>
          <w:b/>
        </w:rPr>
        <w:t xml:space="preserve">Esimerkki 2.3067</w:t>
      </w:r>
    </w:p>
    <w:p>
      <w:r>
        <w:t xml:space="preserve">Kohta: CES-teknologiakonferenssissa Las Vegasissa tällä viikolla esiteltyjen vempaimien joukossa. Tiistaina avatussa nelipäiväisessä näyttelyssä yritykset esittelevät tulevan vuoden tuotteitaan ja palveluitaan, vaikka Apple, Google ja muut teknologiajätit pitävät usein omia julkistustilaisuuksiaan. Suoratoistopalvelut ja valvontateknologia ovat tämän vuoden kuumia aiheita. Tässä muutamia kohokohtia näyttelystä: Lontoossa toimiva startup-yritys uskoo voivansa auttaa sinua tekemään terveellisempiä ruokavalintoja ruokakaupassa - oman DNA:n avulla. DnaNudge kerää DNA:si poskipussinäytteen avulla ja lähettää ravitsemukseen liittyviä tietoja rannekkeeseen. Onko sinulla geneettinen taipumus korkeaan verenpaineeseen? Ehkä ranneke kehottaa sinua pysymään erossa suolaisista välipaloista. Kun skannaat tuotteen viivakoodin, ranneke muuttuu punaiseksi tai vihreäksi osoittaakseen, onko tuote sinulle hyväksi. Muutamat palvelut ovat alkaneet kartoittaa DNA:ta siinä toivossa, että ne auttaisivat ihmisiä tekemään parempia ruokavalintoja, vaikka jotkut tutkijat sanovatkin, että geneettinen perimä on vain yksi monista tekijöistä, jotka vaikuttavat terveellisiin elämäntapoihin. Tällä hetkellä DnaNudge tekee poskipistokokeita vain henkilökohtaisesti Lontoossa, mutta se valmistelee parhaillaan postimyyntipalvelua. Yritys sanoo tuhoavansa kaikki DNA-tiedot rannekkeen antamisen jälkeen. BOOZY BOTS Ei tarvitse ravistaa tai sekoittaa. Nämä koneet sekoittavat cocktaileja puolestasi. Ne ovat kuin Keurig-kahvinkeittimet, mutta viinaa varten. Pudota ainesosilla täytetty kapseli, työnnä lasi sisään, ja alle minuutissa sinulla on martini tai Moscow mule. Itse asiassa yksi näistä vempaimista on Keurigin valmistama. Drinkworks by Keurig maksaa 299 dollaria, ja sillä voi valmistaa cosmopolitaneja ja hiilihapollisia juomia, kuten vodkalimsaa. Kukin kapseli valmistaa yhden cocktailin ja maksaa noin 4 dollaria. Toinen robottibaarimies, 350 dollarin Bartesian, myy kapseleita 2,50 dollarilla kappale, mutta niissä ei ole alkoholia. Sen sijaan kanisterit täytetään omalla viskillä, vodkalla, ginillä ja tequilalla. Kapseleihin sekoitetaan mehuja, yrttejä ja muita makuaineita. Bartesianin kosketusnäytön avulla voit valita, kuinka jäykän juoman haluat. Tarjolla on jopa vaihtoehto alkoholittomille "mocktaileille".  Molemmat koneet sopivat kotonasi tiskille tai pöydälle. Yritykset toivovat, että niiden kohderyhmänä ovat ne, jotka pitävät juhlien järjestämisestä, mutta eivät halua varastoida baaria, eivät osaa valmistaa juomia tai haluavat mieluummin painaa nappia kuin käyttää aikaa mojiton kokoamiseen. "Me teemme kaiken sen puolestasi", Drinkworksin toimitusjohtaja Nathaniel Davis sanoi. "Ja sitten voit viettää aikaa vieraiden kanssa." TÄÄLLÄ TÄNÄÄN, HAKKAA HUOMENNA Jotkut ihmiset menevät CES-messuille katsomaan kuluttajateknologian tulevaisuutta. Toiset taas etsivät tulevaisuutta ja sitä, mitä hakkeroidaan. Kyberturvayhtiö McAfee kertoo löytäneensä tietoturva-aukkoja kahdesta esillä olleesta laitteesta. Toinen on internetiin kytketty laite autotallin ovien avaamiseen. McAfeen uhkatutkimusryhmä sanoo, että Illinoisin osavaltiossa toimivan Chamberlain Groupin valmistama MyQ Hub -laite voidaan hakkeroida häiritsemällä radiotaajuussignaaleja, kun autotallia suljetaan etänä. Tämä voisi johtaa siihen, että se aukeaa sen sijaan. Chamberlain sanoo korjaavansa sovellustaan estääkseen tämän, mutta todellisen hakkeroinnin mahdollisuus on "erittäin pieni" ja perustuu epätodennäköiseen tapahtumaketjuun. McAfee kertoo löytäneensä virheen myös brittiläisen startup-yrityksen McClearin "älysormuksesta", joka käyttää lähikenttäviestinnän langatonta teknologiaa ovien avaamiseen. McAfeen tutkijat osoittivat, miten hakkerit voisivat helposti kloonata sormuksen ja päästä käyttäjän kotiin. McClear ei vastannut heti tiistaina sähköpostitse lähetettyyn kommenttipyyntöön. Yksityisyyden suoja äänellä Google on lisäämässä yksityisyyden suojaa koskevan "peruuttamisominaisuuden" Assistant-ääniteknologiaansa. Käske vain Assistantia jättämään jokin asia huomiotta, jos satut huomaamaan, että laite kuunteli, kun sen ei pitänyt. Sanomalla "Hei Google, tuo ei ollut sinulle", Assistant poistaa sanomasi. Vaikka Assistantin on tarkoitus lähettää äänikomentoja käsiteltäväksi vain silloin, kun se kuulee "Hei" tai "OK, Google", se voi kuulla laukaisusanana väärin muita keskusteluja. Toisen uuden ominaisuuden avulla voit kysyä äänelläsi Googlelta omista yksityisyysasetuksistasi. Uudet ominaisuudet täydentävät yksityisyydensuojaa koskevia säätöjä, jotka Google otti käyttöön viime vuonna ja joiden avulla ihmiset voivat poistaa äänitallennushistoriansa äänikomennoilla. Tämä tapahtui sen jälkeen, kun Google ja muut yritykset olivat saaneet vastalauseita siitä, että Google ja muut yritykset käyttivät joidenkin äänitallenteiden kuunteluun ihmisten eikä vain koneiden äänenkirjoittajia. Assistant esittelee myös uusia työkaluja, kuten kodin muistiinpanot, joiden avulla ihmiset voivat jättää virtuaalisia muistiinpanoja äänikomennoilla muille perheenjäsenilleen. Muistiinpanot näkyvät muistutuksina Googlen älykkäissä Nest Hub -näytöissä. ROBOTTIKAVERI Samsungin idea uudesta robottiystävästäsi on yksinkertainen pallo, joka rullaa vierelläsi. Sen nimi on Ballie. Ballien teknologia on kaikkea muuta kuin yksinkertaista. Tekoälykumppanissa on kamera, joka voi tallentaa ja lähettää videota. Ballie voi kommunikoida muiden kodin älylaitteiden kanssa. CES-tapahtuman avajaistilaisuudessa Samsung näytti kirkkaan keltaista, noin pesäpallon kokoista palloa, joka pyöri yhtiön kuluttajaelektroniikkaosaston toimitusjohtajan H.S. Kimin takana. Se piti pyydettäessä etäisyyttä Kimiin, ja videolla Ballie näytettiin lemmikkieläinten seuralaisena yksin kotona. "Se on visio teknologiasta kaiken kattavana henkilökohtaisena elämänkumppanina", Kim sanoi. Ballien julkistaminen oli osa Samsungin pyrkimyksiä osoittaa, miten tekoäly voi tarjota mukavuuksia, mielenrauhaa - ja tässä tapauksessa seuraa. Samsung ei kertonut, milloin Ballie tulee myyntiin tai kuinka paljon se maksaa. Samsungin johtava tutkija Sebastian Seung sanoi, että Ballien mukana tulee tiukat yksityisyysstandardit, mutta ei kertonut yksityiskohtia. ___ AP:n teknologiakirjoittaja Matt O'Brien Providencessa, Rhode Islandissa, osallistui tähän raporttiin. ___ AP:n CES-raportointi: https://apnews.com/Consumerelectronics Väite: CES-tekniikkamessut: Sano ei roskaruoalle; koneet valmistavat cocktaileja.</w:t>
      </w:r>
    </w:p>
    <w:p>
      <w:r>
        <w:rPr>
          <w:b/>
        </w:rPr>
        <w:t xml:space="preserve">Tulos</w:t>
      </w:r>
    </w:p>
    <w:p>
      <w:r>
        <w:t xml:space="preserve">Ranneke, joka auttaa sinua sanomaan "ei" roskaruoalle. Kone, joka sekoittaa juomat puolestasi.</w:t>
      </w:r>
    </w:p>
    <w:p>
      <w:r>
        <w:rPr>
          <w:b/>
        </w:rPr>
        <w:t xml:space="preserve">Esimerkki 2.3068</w:t>
      </w:r>
    </w:p>
    <w:p>
      <w:r>
        <w:t xml:space="preserve">Kohta: Lähes 1 500 majoituspaikkaa on tarjottu järjestelmän puitteissa, kun kotivuokrauksen käynnistysvaiheen varaukset ovat romahtaneet matkustusrajoitusten ja sosiaalisten kokoontumisten rajoittamisen astuessa voimaan eri puolilla maailmaa. Britannia on pyrkinyt vahvistamaan julkista terveydenhuoltoaan kriisin hoitamiseksi, muun muassa perustamalla kenttäsairaalan entiseen olympiapaikkaan ja muuttamalla huvipuiston terveydenhuollon työntekijöiden testauslaitokseksi. "Yhteistyöllä voimme varmistaa, että etulinjan työntekijät löytävät ilmaisen ja kätevän majapaikan jatkaessaan kriittistä työtään", sanoi Airbnb:n julkisesta politiikasta vastaava johtaja Patrick Robinson. Airbnb on toteuttanut vastaavia järjestelyjä Italiassa ja Ranskassa vastauksena epidemiaan, ja sen tavoitteena on majoittaa 100 000 pelastushenkilöstön jäsentä ympäri maailmaa epidemian aikana. Yritys on keskeyttänyt markkinointitoimet säästääkseen rahaa, ja johtajat ovat ottaneet palkanalennuksia, kun yritys taistelee koronaviruksen leviämisen aiheuttaman varausten laskun kanssa. Airbnb:n varaukset suurissa kaupungeissa eri puolilla maailmaa ovat kärsineet, kun matkailijat peruvat matkojaan ja jäävät kotiin suojautuakseen ja estääkseen koronaviruksen leviämisen. Väite: Airbnb-isännät tarjoavat ilmaisia huoneita brittiläisille terveydenhuollon työntekijöille.</w:t>
      </w:r>
    </w:p>
    <w:p>
      <w:r>
        <w:rPr>
          <w:b/>
        </w:rPr>
        <w:t xml:space="preserve">Tulos</w:t>
      </w:r>
    </w:p>
    <w:p>
      <w:r>
        <w:t xml:space="preserve">Airbnb-isännät tarjoavat ilmaisia huoneita Britannian kansallisen terveyspalvelun (NHS) työntekijöille tukeakseen heidän työtään koronaviruksen puhkeamisen aikana, yhtiö kertoi sunnuntaina.</w:t>
      </w:r>
    </w:p>
    <w:p>
      <w:r>
        <w:rPr>
          <w:b/>
        </w:rPr>
        <w:t xml:space="preserve">Esimerkki 2.3069</w:t>
      </w:r>
    </w:p>
    <w:p>
      <w:r>
        <w:t xml:space="preserve">Kohta: Rutiinitesti vahvisti matalapatogeenisen H5N2-viruksen esiintymisen kalkkunaparvessa Stearnsin piirikunnassa. 13 viikon ikäisten kanojen parvi on asetettu karanteeniin. Tila saa markkinoida kalkkunoita, kun lintujen tautitestit ovat negatiivisia. Vastaava virustapaus havaittiin viime kuussa kaupallisessa kalkkunaparvessa Kandiyohin piirikunnassa. Viranomaisten mukaan tämä lintuinfluenssan lievä muoto ei ole sama viruskanta, joka aiheutti tuhoisan taudinpurkauksen vuonna 2015, eikä se aiheuta vaaraa kansanterveydelle tai elintarviketurvallisuudelle. Väite: Uusi lievä lintuinfluenssatapaus löydetty Minnesotan kalkkunaparvesta.</w:t>
      </w:r>
    </w:p>
    <w:p>
      <w:r>
        <w:rPr>
          <w:b/>
        </w:rPr>
        <w:t xml:space="preserve">Tulos</w:t>
      </w:r>
    </w:p>
    <w:p>
      <w:r>
        <w:t xml:space="preserve">Minnesotan eläinlääkintävirasto on todennut toisen lievän lintuinfluenssatapauksen minnesotalaisessa kalkkunaparvessa.</w:t>
      </w:r>
    </w:p>
    <w:p>
      <w:r>
        <w:rPr>
          <w:b/>
        </w:rPr>
        <w:t xml:space="preserve">Esimerkki 2.3070</w:t>
      </w:r>
    </w:p>
    <w:p>
      <w:r>
        <w:t xml:space="preserve">Kohta: Epidemia on tartuttanut 2 500 ihmistä ja tappanut 1 655 ihmistä Kongon demokraattisen tasavallan itäosan vehreillä viljelysmailla. Aseistautuneiden miliisien myrkyllinen sekoitus ja yhteisöjen syvään juurtunut epäluottamus terveysviranomaisia kohtaan ovat vaikeuttaneet toimia viruksen pysäyttämiseksi. Gomassa, järvenrantakaupungissa, joka sijaitsee yli 350 kilometriä etelään siitä, missä epidemia havaittiin ensimmäisen kerran, todettiin ensimmäinen tapaus sunnuntaina. Tämä herätti pelkoa siitä, että ebola saattaa levitä yhteen Afrikan tiheimmin asutuista alueista ja Ruandan rajan yli. "Goman tapaus voi mahdollisesti muuttaa tämän epidemian kulkua", WHO:n pääjohtaja Tedros Adhanom Ghebreyesus sanoi kokouksessa. "Se on portti alueelle ja koko maailmaan."  Ebolan Gomaan tuonut potilas oli pappi, joka sai tartunnan vieraillessaan Butembon kaupungissa 200 kilometriä Gomasta pohjoiseen, jossa hän oli tekemisissä ebolapotilaiden kanssa, Kongon terveysministeriö kertoi lausunnossaan. Hänet vietiin maanantaina takaisin Butembon klinikalle. "Koska potilas on tunnistettu ja eristetty nopeasti ja koska kaikki Butembosta tulleet bussimatkustajat on tunnistettu, riski leviämisestä muualle Goman kaupunkiin on edelleen pieni", ministeriö sanoi. WHO:n hätätilapäällikkö Mike Ryan sanoi, että he olivat tunnistaneet 60 kontaktia, joista 18 oli bussissa papin kanssa, ja puolet heistä on rokotettu. Gomassa oli valmistauduttu ebolan tuloon jo vuoden ajan, ja siellä oli perustettu käsienpesupisteitä ja varmistettu, etteivät moto-taksinkuljettajat jaa kypäriä. "On olemassa vakava vaara, että määrä kasvaa merkittävästi tai leviää uusiin paikkoihin - kuten tänään Gomassa", sanoi Josie Golding, epidemia-asiantuntija Wellcome Trustin maailmanlaajuisesta terveysjärjestöstä. Ebola aiheuttaa ripulia, oksentelua ja verenvuotokuumetta, ja se voi levitä ruumiinnesteiden välityksellä. Vuosien 2013-2016 epidemia tappoi yli 11 300 ihmistä Länsi-Afrikassa. Vaikka taudin torjuntateknologia, mukaan lukien rokotteet ja erityishoitoyksiköt, on parempi kuin koskaan, luottamus terveydenhuollon työntekijöiden ja yhteisön välillä on heikko - ja miliisien väkivaltaisuudet estävät heitä pääsemästä syrjäisille alueille. Tuntemattomat hyökkääjät tappoivat viikonloppuna kaksi ebola-tautiin sairastunutta terveydenhuollon työntekijää Mukulian lähellä Pohjois-Kivun maakunnassa. Tämä on viimeisin hyökkäyksistä, jotka ovat tänä vuonna haavoittaneet tai tappaneet kymmeniä työntekijöitä. "Jokainen hyökkäys antaa ebolalle mahdollisuuden levitä. Ebola saa ilmaisen kyydin", Ghebreyesus sanoi. Turvattomuuden lisäksi suurin haaste on raha, sanoivat viranomaiset. "Jos emme saa lisää resursseja ... ei ole mahdollista saada tautipesäkettä hallintaan", YK:n humanitaarisen avun päällikkö Mark Lowcock sanoi Reutersille. "Rahaa tarvitaan, ei ensi viikolla, ensi kuussa tai myöhemmin tänä vuonna. Rahaa tarvitaan nyt." Väite: Ebolan leviäminen Itä-Kongon Gomaan lisää merkittävästi riskiä - YK.</w:t>
      </w:r>
    </w:p>
    <w:p>
      <w:r>
        <w:rPr>
          <w:b/>
        </w:rPr>
        <w:t xml:space="preserve">Tulos</w:t>
      </w:r>
    </w:p>
    <w:p>
      <w:r>
        <w:t xml:space="preserve">Ebolan saapuminen Itä-Kongon pääkaupunkiin Gomaan lisää vakavasti viruksen leviämisriskiä, jos se juurtuu tähän Ruandan rajan läheisyydessä sijaitsevaan suurkaupunkiin, varoitti Maailman terveysjärjestö (WHO) maanantaina.</w:t>
      </w:r>
    </w:p>
    <w:p>
      <w:r>
        <w:rPr>
          <w:b/>
        </w:rPr>
        <w:t xml:space="preserve">Esimerkki 2.3071</w:t>
      </w:r>
    </w:p>
    <w:p>
      <w:r>
        <w:t xml:space="preserve">Kohta: Meharryn virkamiesten mukaan ohjelmassa keskitytään seitsemään terveyden ydinalueeseen, mukaan lukien: HIV ja AIDS, syöpä, HPV, myöhään alkava diabetes, verenpainetauti, tartuntataudit ja aliravitsemus. Meharryn presidentti James Hildreth sanoi, että nykyisessä globaalissa yhteiskunnassa Nashvillen lääketieteellisen koulun tehtävä ei enää rajoitu rajoihin tai kaupungin rajoihin. Lausunnossaan hän sanoi, että kumppanuus on tärkeä askel palvelemaan heikommassa asemassa olevia ihmisiä riippumatta siitä, missä he asuvat. Vaihto-ohjelma Yhdysvaltojen historiallisesti mustien lääketieteellisten koulujen ja Sambian yliopiston kanssa alkaa syksyllä. Väite: Meharry, Morehouse ja Sambian yliopisto ovat kumppaneita.</w:t>
      </w:r>
    </w:p>
    <w:p>
      <w:r>
        <w:rPr>
          <w:b/>
        </w:rPr>
        <w:t xml:space="preserve">Tulos</w:t>
      </w:r>
    </w:p>
    <w:p>
      <w:r>
        <w:t xml:space="preserve">Meharry Medical College ja Morehouse School of Medicine ovat solmineet kumppanuuden Sambian yliopiston kanssa kehittääkseen kansainvälisen vaihto-ohjelman, jossa keskitytään sairauksien tutkimukseen ja ennaltaehkäisyyn.</w:t>
      </w:r>
    </w:p>
    <w:p>
      <w:r>
        <w:rPr>
          <w:b/>
        </w:rPr>
        <w:t xml:space="preserve">Esimerkki 2.3072</w:t>
      </w:r>
    </w:p>
    <w:p>
      <w:r>
        <w:t xml:space="preserve">Kohta: Järjestelmä säilyttää mahdollisimman paljon luonnollista luuta, joten se on vähemmän invasiivinen tapa hoitaa sairaita niveliä. Kalamazoon, Michiganin osavaltiossa sijaitseva Stryker, yksi johtavista korjausimplanttien valmistajista, sanoi, että sen Triathlon PKR -niminen järjestelmä on hyödyllinen, koska sen avulla kirurgit voivat tarjota yksilöllisiä ratkaisuja ajelemalla pois vain sairaita polven osia sen sijaan, että korvattaisiin suurempia osia siitä tai koko polvinivel. Osittainen polven pinnoitus vaatii vähemmän leikkausaikaa kuin täydelliset tekonivelleikkaukset, ja toipumisaika on lyhyempi, ja jotkut potilaat pääsevät sairaalasta alle 24 tunnissa, Stryker sanoi. Koska vähemmän luuta poistetaan, pehmytkudoksille aiheutuu usein vähemmän vammoja leikkauksen aikana, jolloin potilaan polvi voi tuntua luonnollisemmalta kuin polven kokoproteesin yhteydessä, yhtiö lisäsi. Väite: Stryker lanseeraa osittaiset polven pinnoitetekonstruktiot.</w:t>
      </w:r>
    </w:p>
    <w:p>
      <w:r>
        <w:rPr>
          <w:b/>
        </w:rPr>
        <w:t xml:space="preserve">Tulos</w:t>
      </w:r>
    </w:p>
    <w:p>
      <w:r>
        <w:t xml:space="preserve">Stryker Corp kertoi tiistaina, että se on tuonut markkinoille osittaisen polven pinnoitusjärjestelmän Yhdysvalloissa.</w:t>
      </w:r>
    </w:p>
    <w:p>
      <w:r>
        <w:rPr>
          <w:b/>
        </w:rPr>
        <w:t xml:space="preserve">Esimerkki 2.3073</w:t>
      </w:r>
    </w:p>
    <w:p>
      <w:r>
        <w:t xml:space="preserve">Kohta: "sanoi Ibrahim Melhem, Länsirannalla rajoitettua itsehallintoa harjoittavan palestiinalaishallinnon tiedottaja. Nainen oli kotoisin Bidusta, palestiinalaiskylästä Jerusalemin pohjoispuolella ja Ramallahin lounaispuolella, Melhem lisäsi. Länsirannalla on 62 vahvistettua koronavirustapausta palestiinalaisten keskuudessa ja kaksi Gazan kaistalla. Väite: Palestiinalaiset raportoivat ensimmäisestä koronaviruksen aiheuttamasta kuolemantapauksesta.</w:t>
      </w:r>
    </w:p>
    <w:p>
      <w:r>
        <w:rPr>
          <w:b/>
        </w:rPr>
        <w:t xml:space="preserve">Tulos</w:t>
      </w:r>
    </w:p>
    <w:p>
      <w:r>
        <w:t xml:space="preserve">Palestiinalaiset ilmoittivat keskiviikkona ensimmäisestä koronaviruksen aiheuttamasta kuolemantapauksesta. Kyseessä oli kuusikymppinen nainen, joka asui Israelin miehittämällä Länsirannalla.</w:t>
      </w:r>
    </w:p>
    <w:p>
      <w:r>
        <w:rPr>
          <w:b/>
        </w:rPr>
        <w:t xml:space="preserve">Esimerkki 2.3074</w:t>
      </w:r>
    </w:p>
    <w:p>
      <w:r>
        <w:t xml:space="preserve">Kohta: "Mitt Romney saapui 14. elokuuta hiilialueelle, seisoi kaivostyöläisten edessä Itä-Ohiossa ja lupasi taistella heidän työpaikkojensa puolesta. Voisi antaa anteeksi, jos ajattelisi, että kyse oli paljon puhetta 3 150 työpaikasta - määrästä, jonka Ohio työllistää suoraan hiilikaivoksissa, ainakin ennen kuin kaksi kaivosta ilmoitti äskettäin irtisanomisista. Romneyn tärkeämpi pointti oli kuitenkin se, että hiili polttaa niin monia voimalaitoksia Ohiossa ja koko alueella ja että presidentti Barack Obaman hallinnon ympäristösäännökset uhkaavat hänen mukaansa työpaikkoja myös näissä laitoksissa. Tämä voi nostaa sähkön hintaa jokaiselle ohiolaiselle, Romney sanoi. Tätä keskustelua - sähkön hinnasta, voimaloiden siirtymisestä maakaasuun, ympäristö- ja terveysriskeistä, hallituksen roolista - on käyty jo vuosia. Tilaisuuden jälkeen Obaman kampanja antoi vastauksen, jonka mukaan Romneyn kanta hiileen on muuttunut huomattavasti sen jälkeen, kun hän oli Massachusettsin kuvernööri. "Heti kuvernööriksi tultuaan Romney tuomitsi hiilivoimalat sanoen, että ne tappavat ihmisiä", sanottiin Obaman kampanjan tiedotteessa. Väite oli samankaltainen kuin Obaman tiimin radiomainoksessa esittämä väite, ja Obaman uudelleenvalinta-avustajat tukivat sitä tietyillä lainauksilla, jotka Romney esitti helmikuussa 2003, jolloin Romney oli juuri valittu Massachusettsin kuvernööri. Lainaukset: Obaman kampanja korosti myös Romneyn sitaattia, jossa ei ollut tappavia viittauksia mutta joka oli yhtä vahva. Se oli peräisin Massachusettsin osavaltion lehdistötiedotteesta, jossa Romney sanoi:  "Jos on valittava likaisten voimalaitosten tai Massachusettsin asukkaiden terveyden suojelun välillä, minun mielessäni ei ole mitään vaihtoehtoa". Olen aina kansanterveyden puolella.""" Romney esitti nämä lausunnot 6. helmikuuta 2003 Salem Harborin kiistellyn, hiiltä polttavan voimalaitoksen tulevaisuudesta käydyn välienselvittelyn aikana. Massachusettsissa annettiin vuonna 2001 uudet säännöt, joilla vähennetään voimalaitosten typen oksidien, rikkidioksidin, hiilidioksidin ja elohopean päästöjä ja jotka on tarkoitus ottaa käyttöön asteittain usean vuoden kuluessa. Elohopeanormi saatiin valmiiksi vasta vuonna 2004. Romney kannatti sääntöjä, kuten hän teki toistuvasti selväksi. Massachusetts mainitsi pahimmat saastuttajansa, jotka olivat "saastaiset viisi" voimalaa, mukaan luettuna Salem Harbor. Harvardin kansanterveys- ja ympäristötieteilijät tutkivat kahden laitoksen päästöjä vuonna 2000 ja totesivat, että Salem Harbor aiheutti 53 kuolemantapausta, 570 päivystyskäyntiä, 14 400 astmakohtausta ja 99 000 ylähengitystieoireita - kaikki vuodessa. Kuten vastaavissa tutkimuksissa, joihin terveysviranomaiset viittaavat, paikalliset asukkaat ja muut, jotka halusivat pitää Salem Harborin tehtaan auki (työpaikkojen ja verotulojen vuoksi), kiistivät nämä luvut ja sanoivat, että ne perustuivat epätodennäköiseen mallinnukseen. Kävi ilmi, että Harvardin tutkijat olivat tarkistaneet lukujaan vuonna 2002, jolloin Salem Harborin saasteista johtuvien ennenaikaisten kuolemantapausten määräksi arvioitiin 30 vuodessa ja päivystyskäyntien määräksi 400 ja astmakohtausten määräksi 2 000, Boston Globe ja Boston Herald -lehtien mukaan. Tutkijat pysyivät kuitenkin laajemmassa johtopäätöksessä, jonka mukaan likaisten voimalaitosten päästöt voivat olla tappavia. Harvardin menetelmä on nyt laajalti toistettu, ja terveystutkijat arvostavat sitä, sanovat useat ympäristöviranomaiset, joiden kanssa keskustelimme. Myös Romney näytti hyväksyvän heidän havaintonsa. Edellä mainitussa tiedotteessa Massachusettsin osavaltio siteerasi Romneya kolmannessa persoonassa vaaratekijästä:  ""Romney sanoi, että Salemin satamalaitos aiheuttaa vuosittain 53 ennenaikaista kuolemaa, 570 päivystyskäyntiä ja 14 400 astmakohtausta. Hän huomautti myös, että hiili- ja öljykäyttöiset voimalat aiheuttavat huomattavasti enemmän ilmansaasteita kuin kaasukäyttöiset voimalat, mikä pahentaa happosadetta ja ilmaston lämpenemistä.""". Tämä oli kuvernöörin avustajien, ei jonkun radikaalin ulkopuolisen yllyttäjän, julkaisemassa lehdistötiedotteessa. Se annettiin Romneyn, varakuvernööri Kerry Healeyn ja Romneyn kehityspäällikön Douglas Foyn nimissä. Boston Globe -lehden mukaan Romney palkkasi Foyn Conservation Law Foundationista eli CLF:stä, joka on Massachusettsin johtava ympäristöjärjestö. Kiista Salem Harborin kanssa muuttui kiivaana väittelyksi sinä helmikuisena päivänä, kun Salem Harborin silloinen omistaja Pacific Gas and Electric pyysi vuoteen 2006 asti jatkoaikaa Massachusettsin päästömääräysten noudattamiseksi - ja laitoksen kannattajat tulivat paikalle vaatimaan kuvernööriä perääntymään. Romney vaati tiukasti, että yhtiö noudattaisi vaatimuksia vuoteen 2004 mennessä. Hänen lausuntonsa tuona päivänä osoittavat, miltä hänestä tuntui: "Tuo laitos tappaa ihmisiä." Ja niille, myös kaupungin virkamiehille, jotka väittivät, että tämä maksaisi työpaikkoja: "En aio luoda työpaikkoja, jotka tappavat ihmisiä." Joidenkin sitaattien perusteella saattaa vaikuttaa siltä, että Romney puhui vain tästä yksittäisestä voimalasta (jonka uusi omistaja Dominion on poistamassa käytöstä, minkä jälkeen kolmas omistaja rakentaa sinne maakaasulaitoksen). Niin me ajattelimme, kun aloimme tutkia asiaa. Niin myös Romneyn kampanja kertoi meille sähköpostitse. Oliko siis oikein, että Obaman kampanja antoi ymmärtää, että Romneyn sanat luonnehtivat hänen laajempaa suhtautumistaan hiilidioksidipäästöihin, kun hän oli kuvernöörinä? Jatkoimme tutkimista, koska ympäristöyhteisön edustajat kertoivat meille, että väite oli perusteltu. Myös Romneyn nimen alla oleva lehdistötiedote antoi siihen viitteitä. Romney puhui voimaloista, ei vain yhdestä ainoasta voimalasta, kun hän huomautti, että hiili- ja öljykäyttöiset voimalat aiheuttavat huomattavasti enemmän ilmansaasteita kuin kaasukäyttöiset voimalat, mikä pahentaa happosadetta ja ilmaston lämpenemistä. Silti on syytä epäillä, mitä jos hän todella tarkoitti vain Salem Harborin voimalaa? Eikö tuo laitos ollut erityisen törkeä verrattuna niihin hiilivoimaloihin, joita liittovaltion sääntelyviranomaiset nykyään vastustavat? Ei, sanovat ympäristöaktivistit, joihin kuuluu myös CLF:n edustajia. Heidän väitteitään tukevat Yhdysvaltain ympäristönsuojeluviraston EPA:n päästötiedot, jotka olemme tarkistaneet riippumattomasti. "Kun hän sanoi, että 'tämä laitos tappaa ihmisiä', hän puhui laitoksesta, joka tuotti saasteita, jotka ovat verrattavissa Keskilännen laitosten päästöihin", sanoi Seth Kaplan, luonnonsuojelusäätiön politiikasta ja ilmaston edistämisestä vastaava varapuheenjohtaja. Jonathan Peress, CLF:lle työskentelevä ympäristö- ja sääntelylakimies, joka toimi hiljattain American Bar Associationin ilmanlaatukomitean puheenjohtajana, lisäsi PolitiFact Ohiolle antamassaan erillisessä haastattelussa, että Romney edisti Massachusettsin ilmanlaatunormeja, jotka olivat lähes identtiset niiden kanssa, joita Yhdysvaltain ympäristönsuojeluvirasto EPA haluaa panna täytäntöön - ja joita Romney nyt kritisoi. ""Päästötasot, joista hän puhui, olivat lähes identtisiä EPA:n ehdottamien tasojen kanssa"", Kaplan oli samaa mieltä. ""Hän seisoi vankkumattomasti sellaisten päästövähennysten takana, jotka ovat samoja kuin ne, joita vastaan nyt hyökätään.""" Nähdäksemme, pitikö tämä paikkansa - että Romneyn paheksumat päästöt olivat samanlaisia tai jopa heikompia kuin ne, joita EPA (jonka sääntöjä Romney nyt hyökkää) nyt haastaa), tarkastelimme Massachusettsin haluamia päästövähennyksiä ja tietoja rikkidioksidi- ja typen oksidipäästöjen tasosta Salemin satamassa ja Keskilännessä. Yhdysvaltain ympäristönsuojeluvirasto EPA säilyttää tiedot laajassa Clean Air Markets -tietokannassaan. Typen oksidit reagoivat auringonvalon kanssa muodostaen otsonia ja savusumua. Rikkidioksidi on yhteydessä hiukkasiin, ja sitä pidetään erityisen vaarallisena terveydelle, sanoi Jonathan Walke, Natural Resources Defense Council Action Fund -järjestön vanhempi lakimies. Molempien aineiden pitoisuudet olivat Salem Harborissa moninkertaisesti alhaisemmat kuin Koillis-Ohiossa sijaitsevassa Eastlakessa ja useissa muissa tarkastamissamme ohiolaisissa laitoksissa, vaikka Romney yritti pakottaa laitoksen vähentämään päästöjä. Vertailumme sisälsivät useita vuosia, mukaan lukien Salem Harborin vuonna 2003 ja Ohion tehtaiden vuonna 2011. Jotta voimaloiden sähköntuotannossa, kattiloiden määrässä ja käyttötunneissa olevat erot voitaisiin kompensoida, tarkistimme tiedot megawattituntikohtaisten päästöjen osalta. Kuvio piti paikkansa. "Kyse on samasta saastumisesta, joskin suuremmissa määrin Ohiossa", Walke sanoi. Voitte kysyä, miksi tarkastelimme Eastlakea. Koska FirstEnergy Corp. aikoo sulkea kaksi kyseisen voimalan kattilaa sen sijaan, että se käyttäisi suuria summia pesureihin EPA:n sääntöjen noudattamiseksi. Kyseessä on yksi monista hiilivoimaloista, jotka ovat nykyisen työpaikkoja vastaan saasteita -keskustelun ytimessä, vaikka Romney ei maininnutkaan sitä erikseen. On tärkeää huomata, että typpi- ja rikkisäännöt eivät ole syynä FirstEnergyn sulkemisiin. Elohopeaa ja myrkyllisiä metalleja koskevat uudet EPA:n säännöt ovat syynä Eastlaken suunnitelluille sulkemisille. Tiukemmat raja-arvot tulevat voimaan vasta vuonna 2014. EPA:n tavoitteena on vähentää elohopeapäästöjä 79 prosenttia. Massachusettsin kuvernöörinä Romney kannatti elohopean vähentämistä myös omassa osavaltiossaan. Vuonna 2004 hän allekirjoitti säännön, jonka tavoitteena oli vähentää elohopeapäästöjä 95 prosenttia vuoteen 2012 mennessä. Romneyn nimi kirjepaperissa, ja Massachusetts julkaisi toukokuussa 2004 pitkän perustelujen sarjan elohopeaa koskevalle säännöstölle. Niiden joukossa:  "Ensinnäkin [uudet tutkimukset] vahvistavat ja laajentavat käsitystämme elohopean haitallisista vaikutuksista lasten oppimiseen, tarkkaavaisuuteen ja muihin kriittisiin kognitiivisiin taitoihin. Viimeaikaisissa tutkimuksissa on havaittu, että elohopeapitoisuuksille altistuneilla lapsilla saattaa esiintyä merkkejä tarkkaavaisuushäiriöstä, heikentyneistä visuaalis-avaruudellisista taidoista ja heikosta koordinaatiokyvystä.""" Romney oli "elohopeasäännösten mestari", sanoi Shanna Cleveland, Conservation Law Foundationin lakimies. "Hän oli yksi syy siihen, että saimme ne läpi." Aika siivota: Romney puhui tietystä voimalaitoksesta, Salem Harborista, kun hän sanoi: ""Se voimala tappaa ihmisiä."" Julkisista tiedoista käy kuitenkin ilmi, että hänen kommenttinsa olivat osa laajaa päästöjen vähentämisohjelmaa, jota hän kannatti. Hänen tappavana pitämänsä voimalan päästöt eivät olleet yhtään huonommat ja monissa tapauksissa jopa pienemmät kuin keskilännen voimaloissa, jotka hän nyt haluaisi jättää rauhaan vedoten kohtuuhintaisen ja runsaan kivihiilen käyttöön. Jos joku olisi kannattanut Romneyn vuonna 2003 toivomia säännöksiä, on melko turvallista olettaa, että "hän kannattaisi niitä myös kansallisesti", sanoi Jonathan Levy, Bostonin yliopistossa ja Harvardissa työskentelevä ympäristötieteilijä, joka on ollut mukana tekemässä tutkimusta, joka on nyt jo toistettu ja jossa tutkittiin hiiltä polttavien voimalaitosten ja hengitysteiden terveyden välistä yhteyttä. Obaman kampanja väitti, että Romney tuomitsi kuvernöörinä hiilivoimalat tappajiksi. Toisinaan hän puhui yhdestä voimalasta, mutta toisinaan hän teki selväksi, että myös muiden voimaloiden on vähennettävä päästöjä kansanterveyden vuoksi. Tähän sisältyi jopa uusia sääntöjä elohopean vähentämiseksi - sama aine, joka on peräisin hiilivoimaloista ja joka nyt aiheuttaa hiilivoimaloiden sulkemisia Ohiossa. Hiilestä käytävässä keskustelussa on kyse kustannuslaskelmista, luonnonvarojen runsaudesta tai niukkuudesta, terveys- ja ympäristöriskeistä sekä asenteista hallituksen sääntelyä kohtaan. Meidän tehtävämme ei ole sanoa, oliko Romney aikoinaan oikeassa vai väärässä. Päästötiedoista, haastatteluista ja hänen kuvernöörikautensa julkisista tiedoista saatujen lisätietojen perusteella Obaman kampanjan väite Romneyn yhdeksän vuoden takaisesta hiilikannasta on kuitenkin lähes yhtä selvä kuin sumuton päivä. Totuusmittarilla se on ." Väite: "Barack Obama väittää, että Massachusettsin kuvernöörinä Mitt Romney "tuomitsi hiilivoimalat ja sanoi, että ne tappavat ihmisiä"."</w:t>
      </w:r>
    </w:p>
    <w:p>
      <w:r>
        <w:rPr>
          <w:b/>
        </w:rPr>
        <w:t xml:space="preserve">Tulos</w:t>
      </w:r>
    </w:p>
    <w:p>
      <w:r>
        <w:t xml:space="preserve">Barack Obama sanoo Mitt Romneyn tuominneen hiilivoimalat tappajiksi.</w:t>
      </w:r>
    </w:p>
    <w:p>
      <w:r>
        <w:rPr>
          <w:b/>
        </w:rPr>
        <w:t xml:space="preserve">Esimerkki 2.3075</w:t>
      </w:r>
    </w:p>
    <w:p>
      <w:r>
        <w:t xml:space="preserve">Kohta: Britannian Crufts-näyttelyssä - joka järjestetään vuosittain kuningatar Victorian valtakaudesta lähtien - olleista koirista 74 prosenttia oli ihanteellisessa kunnossa, mutta 26 prosenttia oli ylipainoisia. Yksikään tutkituista eläimistä ei ollut alipainoinen, Liverpoolin yliopiston tutkijat raportoivat Veterinary Record -lehdessä. Ryhmä päätyi johtopäätöksiinsä tutkittuaan 1 000 kuvaa 28 koirarodusta, jotka sijoittuivat luokkansa ensimmäisestä viidenteen sijalle kilpailuissa vuosina 2001-2013. Ongelma oli selvin tietyissä roduissa: 80 prosenttia mopseista, 68 prosenttia basset houndeista ja 63 prosenttia labradoreista osoittautui liian lihaviksi. Vaikka lihavuus on Cruftsissa edelleen harvinaisempaa kuin lemmikkieläinpopulaatiossa yleensä, tutkija Alex Germanin mukaan ylipainoisten eläinten osuus on huolestuttava, koska näyttelykoirien oletetaan olevan täydellisiä rotunsa yksilöitä. Lihavuus aiheuttaa koirille merkittäviä terveysongelmia, kuten niveltulehdusta ja diabetesta. Väite: Cruftsin huippunäyttelyn koirista joka neljäs on ylipainoinen.</w:t>
      </w:r>
    </w:p>
    <w:p>
      <w:r>
        <w:rPr>
          <w:b/>
        </w:rPr>
        <w:t xml:space="preserve">Tulos</w:t>
      </w:r>
    </w:p>
    <w:p>
      <w:r>
        <w:t xml:space="preserve">Neljännes maailman suurimmassa koiranäyttelyssä kilpailevista koirista on ylipainoisia, kertoivat tutkijat maanantaina.</w:t>
      </w:r>
    </w:p>
    <w:p>
      <w:r>
        <w:rPr>
          <w:b/>
        </w:rPr>
        <w:t xml:space="preserve">Esimerkki 2.3076</w:t>
      </w:r>
    </w:p>
    <w:p>
      <w:r>
        <w:t xml:space="preserve">Kohta: Dorian voi vaarantaa miljoonia ihmisiä, samoin kuin Walt Disney Worldin kaltaiset lomanähtävyydet, avaruusrannikon NASA:n laukaisualustat ja jopa presidentti Trumpin Mar-a-Lagon lomakeskuksen Palm Beachissa. Miamissa sijaitseva kansallinen hurrikaanikeskus kertoi, että Dorianin suurin jatkuva tuuli oli 140 mailia tunnissa (225 km/h), kun se kulki arvaamatonta reittiä kohti Floridaa. "Vaikka voimakkuuden vaihtelut ovat mahdollisia ensi viikon alkupuolella, Dorianin odotetaan pysyvän voimakkaana hurrikaanina lähipäivinä", NHC sanoi lausunnossaan perjantaina. Floridan itärannikolla, jossa Dorianin tuulten odotetaan kiihtyvän nopeasti maanantaiaamuna, asukkaat hankkivat pullotettua vettä, vaneria ja muita tarvikkeita niin nopeasti kuin niitä saatiin täydennettyä. Joiltakin huoltoasemilta oli loppunut polttoaine. "He ostavat kaikkea, mikä sopii hurrikaaniin, taskulamppuja, paristoja, generaattoreita", sanoi Amber Hunter, 30, Cape Canaveralin ACE Handimanin rautakaupan apulaisjohtaja. Bahamalla evakuoinnit olivat jo käynnissä kaksi päivää ennen kuin Dorianin odotetaan tuovan saarten luoteispuolelle hengenvaarallisen myrskytulvan, jonka ennustetaan olevan jopa 3-4,5 metriä. NHC:n johtaja Ken Graham näki Floridan tilanteen huolestuttavana ja arvaamattomana, sillä hurrikaani iskee maahan jossain itärannikolla ja saattaa viipyä osavaltion yllä hitaasti pyörimässä. "Hidas ei ole ystävämme, mitä pidempään tätä pidetään täällä, sitä enemmän sadetta saamme", Graham sanoi Facebook Live -videolla. Oli epäselvää, mihin hurrikaani osuisi maihin, mutta sen seurausten odotettiin olevan tuhoisia: "Isoja vaikutuksia, katastrofaalisia tapahtumia, joillakin alueilla 140 mailin tuntinopeuden tuulet, ei hyvä tilanne", Graham sanoi. Cocoa Beachin pormestari Ben Malik otti varoituksen huomioon, kun hän perjantaina iltapäivällä asensi myrskysuojia floridalaiseen kotiinsa ja oli huolissaan tulvista, joita Dorian voisi aiheuttaa hänen saarikaupungissaan. "Se on hidastunut, ja odotamme usean päivän tapahtumaa, vaikka toivoimme, että se vain kulkisi läpi ja lähtisi", Malik sanoi ennusteista, joiden mukaan Dorian voisi olla Floridan yllä jopa kaksi päivää ja kaataa jopa 46 senttimetriä vettä. "Olen todella huolissani tulevasta sademäärästä."  Floridan kuvernööri Ron DeSantis kehotti asukkaita varaamaan vähintään viikon verran ruokaa, vettä ja lääkkeitä. Presidentti Donald Trump kertoi toimittajille ennen lähtöään Camp Davidiin viikonlopuksi: "Ajattelemme Floridan evakuointia, mutta se on hieman liian aikaista. Teemme sen päätöksen luultavasti sunnuntaina."  Fort Piercen pormestari Linda Hudson kehotti kuitenkin evakuointia suunnittelevia 46 000 asukasta olemaan viivyttelemättä. "Nyt on päätöksen aika. Älkää odottako, kunnes I-95 pohjoiseen ja I-75 pohjoiseen ja Turnpike ovat parkkipaikkoja", sanoi Hudson, joka koki kaksi tuhoisaa hurrikaania vuonna 2004. Dorianin kulku on edelleen arvaamaton. Yksi Floridan viimeisistä suurista hurrikaaneista, vuoden 2017 Irma, pyyhkäisi niemimaalle sen sijaan, että olisi iskenyt itärannikolle. Floridalaiset, kuten Jamison Weeks, Port St. Luciessa sijaitsevan Conchy Joe's Seafood -ravintolan toimitusjohtaja Jamison Weeks, suunnittelivat pysyvänsä paikoillaan. "Aion laudoittaa taloni tänä iltana", Weeks sanoi. "Tunnelma on hieman kireä, kaikki ovat hieman hermostuneita ja yrittävät valmistautua mahdollisimman hyvin."  Bahamalla Freeportin kansainvälisen lentokentän oli määrä sulkea perjantai-iltana ja avata uudelleen vasta 3. syyskuuta, koska pelätään, että Dorian iskee saariston turistikohteisiin. Dorian alkoi perjantaina Atlantin yllä kategorian 2 hurrikaanina viisiportaisella Saffir-Simpsonin tuuliasteikolla. Perjantai-iltaan mennessä se liikkui lähes 16 kilometrin tuntinopeudella, mikä antaa sille aikaa voimistua ennen kuin se laskeutuu maahan. Kansalliskaartin joukot ovat saaneet liikkeelle 2 000 sotilasta hurrikaanin vuoksi perjantain loppuun mennessä, ja 2 000 lisää tulee mukaan lauantaina. Floridan viranomaiset varmistivat myös, että kaikissa hoitokodeissa ja hoivakodeissa oli generaattorit. Vain yksi viidestä floridalaisesta hoitokodista aikoo luottaa tilapäisten generaattoreiden toimituksiin pitääkseen ilmastointilaitteet käynnissä, jos Dorian katkaisee sähköt, osavaltion virasto sanoi perjantaina. Tämä ei vastaa normia, joka on asetettu laissa, joka hyväksyttiin sen jälkeen, kun kymmenkunta ihmistä kuoli hellekesäisessä hoitokodissa vuoden 2017 Irma-hurrikaanin jälkeen. Cape Canaveralin pohjoispuolella sijaitsevan Kennedy Space Centerin 122 metrin (400 jalkaa) korkea laukaisutorni raahattiin korkealle kohoavan ajoneuvojen kokoonpanorakennuksen sisälle suojaan Dorianilta, National Aeronautics and Space Administrationin (NASA) omistaman avaruuslaukaisukeskuksen lähettämässä videossa näkyy. Väite: Dorian-hurrikaani pyyhkii kohti ahdistunutta Floridaa 140 mailin tuntinopeuden tuulilla.</w:t>
      </w:r>
    </w:p>
    <w:p>
      <w:r>
        <w:rPr>
          <w:b/>
        </w:rPr>
        <w:t xml:space="preserve">Tulos</w:t>
      </w:r>
    </w:p>
    <w:p>
      <w:r>
        <w:t xml:space="preserve">Dorian-hurrikaani pyörähti perjantaina Atlantin valtameren yli kohti Floridaa ja muuttui entistäkin voimakkaammaksi neljännen luokan myrskyksi, kun asukkaat ja turistit piileskelivät yhdessä Amerikan suurimmista lomakohteista.</w:t>
      </w:r>
    </w:p>
    <w:p>
      <w:r>
        <w:rPr>
          <w:b/>
        </w:rPr>
        <w:t xml:space="preserve">Esimerkki 2.3077</w:t>
      </w:r>
    </w:p>
    <w:p>
      <w:r>
        <w:t xml:space="preserve">Kohta: Kaakkois-Aasian saarivaltio, joka on osittaisessa lukitussa tilassa yrittäessään hillitä tartuntojen viimeaikaista nousua, ilmoitti myös yhdeksännestä tautikuolemasta. Suuri osa uusista tapauksista liittyy siirtotyöläisten asuntoloissa esiintyneisiin tautitapauksiin. Singapore on asettanut karanteeniin tuhansia työntekijöitä asuntoloissa sen jälkeen, kun ne yhdistettiin useisiin COVID-19-hengitystietautitapauksiin. Tähän mennessä yhteensä 586 ihmistä on täysin toipunut tartunnasta, terveysministeriö kertoi. Väite: Singapore vahvisti 386 uutta koronavirustapausta suurimmassa päivittäisessä hypyssä.</w:t>
      </w:r>
    </w:p>
    <w:p>
      <w:r>
        <w:rPr>
          <w:b/>
        </w:rPr>
        <w:t xml:space="preserve">Tulos</w:t>
      </w:r>
    </w:p>
    <w:p>
      <w:r>
        <w:t xml:space="preserve">Singaporen terveysministeriö vahvisti maanantaina 386 uutta koronavirustartuntatapausta kaupunkivaltion suurimmassa päivittäisessä hyppysissä, mikä nosti sen kokonaismäärän 2918:aan.</w:t>
      </w:r>
    </w:p>
    <w:p>
      <w:r>
        <w:rPr>
          <w:b/>
        </w:rPr>
        <w:t xml:space="preserve">Esimerkki 2.3078</w:t>
      </w:r>
    </w:p>
    <w:p>
      <w:r>
        <w:t xml:space="preserve">Kohta: "Yhdysvaltain senaattori Ted Cruz Teksasista ehdotti, että Barack Obaman hallinnolla on jonkinlainen vastuu siitä, että Texasin kaupungin joukkoampuja hankki aseita. Fox Newsin Shannon Breamin myöhäisillan haastattelussa 6. marraskuuta 2017 republikaanisenaattori sanoi viettäneensä päivän lohduttaen asukkaita Sutherland Springsissä, jossa ampuja tappoi 26 ihmistä kirkossa. Cruz sanoi tunteneensa vihansa nousevan paluulennollaan Washingtoniin, "koska", Cruz sanoi Breamille, "tämä olisi pitänyt pysäyttää jo etukäteen". Liittovaltion lain mukaan tämän henkilön oli laitonta ostaa ampuma-ase. Hänellä oli tuomio rikoksesta, josta voi saada yli vuoden vankeusrangaistuksen, ja hänellä oli tuomio useista perheväkivaltarikoksista. Molemmista hän on jo nyt kelpaamaton. "Mutta useita asioita tapahtui", Cruz sanoi. ""Ensinnäkin ilmavoimat, Obaman hallinto, ei ilmoittanut näitä tuomioita NICS-tietokantaan (National Instant Criminal Background Check System). Se on endeeminen ongelma; se on liittovaltion hallituksen ongelma, se on osavaltioiden ongelma. ""Ja kun hän meni ostamaan aseita, he suorittivat taustatarkastuksen, eivätkä löytäneet sitä, koska sitä ei ollut tietokannassa. Mutta sanon teille, että olisimme voineet estää tämän. Vuonna 2013, Sandy Hookin tapahtumien jälkeen, liityin Chuck Grassleyn kanssa yhteen, esitimme lainsäädäntöä, jota kutsuttiin Grassley-Cruz-laiksi, ja se oli aggressiivinen lainsäädäntö, joka kohdistui rikollisiin ja väkivaltarikollisiin, jotta he eivät saisi aseita.""" Cruz jatkoi: ""Siinä lainsäädännössä oli pari kriittistä kohtaa. Ensinnäkin siinä velvoitettiin liittovaltion virastot, mukaan lukien ilmavoimat, raportoimaan NICS-järjestelmään, koska se oli silloin ongelma. Mutta toiseksi, ja tämä on vielä kriittisempi osa, jos se olisi raportoitu taustatietokantaan, kun hän meni Akatemiaan ostamaan näitä, näitä aseita, hän valehteli lomakkeissa. Valehteleminen lomakkeissa on rikos. Obaman hallinto ei nostanut syytettä näistä tapauksista. "Vuonna 2010", Cruz sanoi, ""48 000 rikollista ja karkulaista valehteli ja yritti laittomasti ostaa aseita. Heistä vain 44 asetettiin syytteeseen.""" Lukijat pyytävät faktantarkistusta Emme tarkista kaikkea, mitä Cruz sanoi, vaikka PolitiFact Washingtonissa löysi Cruzin väittävän haastattelussa, että demokraatit viivyttelivät lainsäädäntöä, joka olisi johtanut siihen, että Texasin kirkon ampuja olisi ollut vankilassa sen sijaan, että olisi tehnyt tuhoa. Lukijat kysyivät meiltä, oliko Cruz oikeassa siitä, että vain harvat henkilöt ovat joutuneet syytteeseen, koska he ovat valehdelleet ostaessaan aseen luvan saaneelta jälleenmyyjältä. Aiemmat faktatarkistukset Vuonna 1993 annettu laki edellyttää, että FBI tai osavaltion virasto tekee taustatarkastuksen rikoshistoriasta. Jos mahdollinen ostaja ei läpäise tarkistusta, asekauppa evätään ja tapaus siirretään liittovaltion alkoholi-, tupakka-, ampuma-ase- ja räjähdeviranomaiselle (ATF), joka on aseiden valvonnassa johtava tutkintaviranomainen. Automaattinen kansallinen välitön taustatarkastusjärjestelmä aloitti toimintansa vuonna 1998. Näkökulmia: Vuonna 2013 kollegamme PolitiFact Virginiassa tarkastelivat liittovaltion raportteja ennen kuin he päättelivät, että oikeusministeriö ei ollut asettanut väärien valojen syytteitä etusijalle taustatarkastusten yhteydessä ainakaan kahteen hallintoon. George W. Bushin presidenttikaudella aseostoja oli evätty 70 000 kertaa vuodessa, ja noin 15/100 prosenttia tällaisista tapauksista asetettiin syytteeseen. Obaman presidenttikauden kahtena ensimmäisenä vuotena syytteeseen asetettiin 8/100 prosenttia tällaisista tapauksista. Cruzin tiedottaja Phil Novack kertoi sähköpostitse, että Cruz käytti vuoden 2010 lukujaan liittovaltion vuoden 2012 raporttiin. Novack huomautti myös, että kun Cruz esitti samanlaisen väitteen vuonna 2013, The Washington Postin Fact Checker -lehti vahvisti ilmoitetut 44 syytteeseenpanoa, jotka perustuivat raportin tietoihin. Vuoden 2010 tilastot Vuonna 2010 FBI:n taustatarkastukset johtivat raportin mukaan 72 659 aseen ostohakemuksen alustavaan hylkäämiseen, joista 34 451 hylkäystä johtui henkilön rikossyytteestä tai -tuomiosta ja 13 862 siitä, että henkilö oli karkuteillä - yhteensä 48 313. Suurin osa näistä epäämisistä ei kuitenkaan koskaan tullut syyttäjän harkittavaksi. Raportin mukaan ATF kumosi, peruutti tai jätti tutkimatta 71 410 FBI:n sille lähettämää epäämistapausta; noin 4 732 tapausta siirrettiin kenttätoimistoihin jatkotarkastelua varten. Raportin mukaan 62 tapausta siirrettiin lopulta liittovaltion syytteeseen, mutta 18:aa niistä ei otettu syyttäjän käsiteltäväksi, joten jäljelle jäi 44 tapausta. Se ei kuitenkaan tarkoita, että 44 syytettä olisi nostettu. Raportin mukaan kymmenkunta tapausta odotti edelleen syyttäjän toimenpiteitä 13. joulukuuta 2011. Muuten oheisesta taulukosta käy ilmi, että 44 mahdollista syytetoimenpidettä olisivat vähentyneet edellisvuoden 77 syytteeseenpanosta ja vuoden 2008 105 syytteeseenpanosta - ja myös syyttäjien tekemät lähetteet olivat vähentyneet kyseisinä vuosina. Kysyimme puhelimitse raportin laatijalta Ron Frandsenilta tuoreempien tietojen saatavuudesta. Frandsen, joka työskentelee Missourissa sijaitsevassa alueellisessa oikeuslaitoksen tietopalvelussa (Regional Justice Information Service), sanoi, että hänen tietojensa mukaan vuoden 2010 jälkeisten tietojen analysointia ei ole rahoitettu. Sähköpostitse Frandsen totesi, että todennäköisesti 48 321 hylätyn hakemuksen, jotka on laskettu yhteen rikos- tai karkurisyyksien vuoksi, löytyivät FBI:n taustatarkastuksissa sen jälkeen, kun hakijat olivat jättäneet ilmoittamatta tällaiset tiedot lomakkeella. "FBI:n hylkäämät hakemukset toimitetaan ATF:lle, joka tutkii tapaukset, joita pidetään mahdollisen syytteeseenpanon arvoisimpina. FBI:n vuonna 2010 antamista kielteisistä päätöksistä ATF siirsi 62 syytettä (33 henkilöä vastaan) Yhdysvaltain tai osavaltion syyttäjille mahdollista syytteeseenpanoa varten","" Frandsen sanoi, ja kyse oli yhdeksästä eri liittovaltion rikoksesta ja kahdesta seitsemään osavaltion rikoksesta. Frandsen sanoi Cruzin olleen tarkka viittauksessaan 48 000 kieltoon. Hän sanoi, että viittaus 44 syytteeseenpanoon ei pidä paikkaansa, koska yksikön raportin ""44"" viittaa syytteisiin, ei yksittäisiin henkilöihin, ja nämä syytteet koskivat ""muitakin kuin vain rikollisia ja karkureita, ja"","" Frandsen kirjoitti, ""koska osan syytteeseenpanopäätöksistä tekivät osavaltioiden syyttäjät."". PolitiFactin toimittajat ovat todenneet, että Syracusen yliopistossa toimivan Transactional Records Access Clearinghousen vuonna 2013 tekemässä liittovaltion asetapauksia koskevassa analyysissä on enemmän tietoja. Analyysissä ei mainita suoraan taustatarkastuksia. Kaaviossa luetellaan kuitenkin 123 vuonna 2010 nostettua syytettä, joissa pääsyyte oli väärien tai kuvitteellisten tietojen antaminen ampuma-aseen tai ampumatarvikkeiden hankkimiseksi. Vastaava luku oli 143 vuonna 2011 ja 170 vuonna 2012, kaavion mukaan. Asiaa koskevan lain mukaan on lainvastaista, että ampuma-asetta luvan saaneelta jälleenmyyjältä hankkiva henkilö antaa tietoisesti vääriä tai kuvitteellisia suullisia tai kirjallisia lausuntoja, joiden tarkoituksena on pettää myyjää myynnin laillisuudesta. Selitys harvoille syytetoimille Miksi Samuli-setä on näennäisesti ollut haluton nostamaan syytteitä näistä tapauksista? Oikeusministeriön ylitarkastajan vuonna 2004 laatimassa raportissa annetaan useita vastauksia. Siinä sanottiin, että ATF:n agentit katsoivat rikkomusten "vievän huomiota tärkeämmistä tapauksista, kuten ampuma-aseita, ihmiskauppiaita, jengejä, tuhopolttoja ja räjähteitä koskevista tapauksista", ja "näkivät, ettei tavanomaisen tapauksen tutkimisella, jossa NICS-järjestelmä esti onnistuneesti henkilöä ostamasta ampuma-asetta, ollut juurikaan merkitystä". Raportissa sanottiin myös, että tapaukset eivät ole ""valamiehistön vetovoimaa"" syyttäjille, koska on vaikea todistaa, että kielletty henkilö valehteli tahallaan taustatarkastuksessa, ja monissa osissa maata ""valamiehistöt ovat haluttomia tuomitsemaan henkilöä, joka yritti ostaa metsästyskiväärin."". Frandsen kertoi meille, ettei hän ole tutkinut perusteellisesti, miksi vain harvoja rikkomuksia asetetaan syytteeseen. Hän sanoi kuitenkin, että tällaisista tapauksista on vaikea nostaa syytteitä, ""koska hallituksen on todistettava, että henkilö, jolta kielto on evätty, on tahallaan jättänyt ilmoittamatta kiellon liittovaltion lomakkeessa (sen sijaan, että hän olisi vain ollut tietämätön siitä, mitä hänen rekisterissään oli)."". Hän sanoi myös, että taustatarkastusvaatimuksen päätarkoituksena on estää ampuma-aseen siirto kielletylle henkilölle, ja että syytteeseenpanon lisävaihe ""olisi varattava kaikkein vaarallisimmille ihmisille, erityisesti niille, joilla on laaja rikoshistoria."". Päätöslauselmamme Cruz sanoi: ""Vuonna 2010 48 000 rikollista ja karkulaista valehteli ja yritti laittomasti ostaa aseita"", ja Obaman hallinto ""nosti syytteen vain 44:ää heistä vastaan""." Lukujen mukaan tällaisia rikollisia ja karkureita vastaan on saatettu nostaa syytteitä liittovaltion tasolla vielä vähemmän, vaikka Cruz jätti huomaamatta, että tämä vähäisyys ei ollut vain yhden hallinnon ongelma. On myös syytä selventää, että emme tiedä, johtivatko kaikki 48 000 henkilöä tietoisesti hallitusta harhaan. Vain harvat lasketuista taustatarkastuksista johtivat lisätutkimuksiin. Lausunto on täsmällinen, mutta se kaipaa selvennystä tai lisätietoja." Väite: Vuonna 2010 48 000 rikollista ja karkulaista valehteli ja yritti laittomasti ostaa aseita. Heistä [Obaman hallinto] nosti syytteen vain 44:ää vastaan.</w:t>
      </w:r>
    </w:p>
    <w:p>
      <w:r>
        <w:rPr>
          <w:b/>
        </w:rPr>
        <w:t xml:space="preserve">Tulos</w:t>
      </w:r>
    </w:p>
    <w:p>
      <w:r>
        <w:t xml:space="preserve">"Cruz sanoi: "Vuonna 2010 48 000 rikollista ja karkulaista valehteli ja yritti laittomasti ostaa aseita, ja Obaman hallinto nosti syytteen vain 44:ää heistä vastaan." Lukujen mukaan tällaisia rikollisia ja karkureita vastaan on saatettu nostaa syytteitä vielä vähemmän, vaikka Cruz ei huomannutkaan, että tämä vähäisyys ei ollut vain yhden hallinnon ongelma. On myös syytä selventää, että emme tiedä, johtivatko kaikki 48 000 henkilöä tietoisesti hallitusta harhaan. Vain harva yhteenlasketuista taustatarkastuksista johti lisätutkimuksiin."</w:t>
      </w:r>
    </w:p>
    <w:p>
      <w:r>
        <w:rPr>
          <w:b/>
        </w:rPr>
        <w:t xml:space="preserve">Esimerkki 2.3079</w:t>
      </w:r>
    </w:p>
    <w:p>
      <w:r>
        <w:t xml:space="preserve">Kohta: Tutkimustulokset potilailla, joilla on NTRK-fuusioksi kutsuttu geenipoikkeavuus, jota esiintyy alle 1 prosentilla eri kasvaintyypeissä, esiteltiin Euroopan lääketieteellisen onkologian yhdistyksen (ESMO) vuotuisessa kongressissa Münchenissä sunnuntaina. Saksalainen Bayer ja yhdysvaltalainen yhteistyökumppani Loxo puolestaan julkistivat tiedot kilpailevasta yhdisteestään larotrektinibista, joka paransi hieman aiempia korkean tehon lukemia laajennetussa tutkimuksessa. Perinteisesti syöpälääkärit ovat tehneet hoitopäätökset sen perusteella, mistä kohtaa kehoa kasvain on alkanut, mutta syövän monimutkaisten geneettisten taustatekijöiden tuntemus on lisääntynyt. Kasvaindiagnostisessa lähestymistavassa, joka tunnetaan myös nimellä pan-tumor, lääkevalmistajat jättävät alkuperäisen elimen näkökulman väliin ja ryhmittelevät potilaat uudelleen vain tyypillisten geenimutaatioiden perusteella, mutta menestys tosielämässä riippuu kudosnäytteiden kattavien geenisekvensointityökalujen nopeasta leviämisestä. Yksittäiset mutaatiot ovat niin harvinaisia, että syöpätautien yksiköt eivät todennäköisesti pysty suorittamaan kutakin mutaatiota koskevia testejä. Rochen Foundation Medicine toimittaa kattavia sarjoja ja kilpailee Thermo Fisher Scientificin ja Caris Life Sciencesin kanssa. "Tämä on yksi syy siihen, miksi hankimme Foundation Medicine -yhtiön, jotta voimme tehdä kattavasta genomiprofiloinnista rutiininomaista ja sairauden etukäteistutkimusta", sanoi Rochen lääkeosaston johtaja Daniel O'Day. Bayerin kanssa yhdessä kehitetyn Loxon larotrectinib-pillerin osoitettiin viime vuonna kutistavan kasvaimia 75 prosentilla potilaista, joilla on keuhkoissa, haimassa tai yli kymmenessä muussa elimessä esiintyvä NTRK-fuusiogeenipoikkeavuus. Sunnuntaina osoitettiin, että larotrectinibin vasteosuus 122:sta tutkimukseen osallistuneesta laajennetusta ryhmästä, joka oli alun perin 55:stä ja joka kattoi nyt 24 kasvaintyyppiä, oli 81 prosenttia. Roche sanoi, että kahden NTRK-fuusiotutkimuksen lukemat eivät ole vertailukelpoisia, koska ne koostuvat eri potilastyypeistä. Loxon tutkimukseen sisältyi esimerkiksi joitakin lasten syöpiä, kun taas Roche aikoo tutkia niitä erikseen. Rochen yhdiste on suunniteltu puuttumaan useisiin syöpää aiheuttaviin mutaatioihin, ja viime kuussa se julkisti täällä tietoja, joiden mukaan entrectinib työntää kasvaimia taaksepäin 77 prosentilla keuhkosyöpäpotilaista, joilla on ROS1-niminen mutaatio. Merck &amp; Co:n Keytrudasta tuli viime vuoden toukokuussa ensimmäinen lääke, joka sai hyväksynnän yleiskasvainten hoitoon, vaikka se onkin edelleen suhteellisen pieni markkina-alue megamyyntiä tekevälle lääkkeelle. Bayer ja Loxo testaavat parhaillaan toista kasvainlääkettä, LOXO-195:tä. Roche Pharmaceuticalin O'Day toivotti tervetulleeksi laajemman kentän. "Molempien asioiden on tapahduttava: Tarvitaan genomista profilointia ja riittävästi kohdennettuja lääkkeitä, jotta lääkärit voivat tehdä diagnoosin etukäteen hyvin täydellisenä. Tämä on maailma, johon olemme astumassa", hän sanoi. Vaikka vasteluvut voisivat kannustaa kilpajuoksuun tällaisten lääkkeiden lisäämiseksi, sopivien geenimutaatioiden tai -fuusioiden löytäminen on suuri haaste, sanoi onkologi Ulrik Lassen Kööpenhaminan Rigshospitaletista, joka oli mukana larotrectinibitutkimuksen kirjoittajana. "Neulan löytämiseksi heinäsuovasta on seulottava paljon potilaita, ja menetelmä on monimutkainen, kallis ja aikaa vievä. Kun pystymme paremmin käyttämään näitä tekniikoita, voimme löytää enemmän onkogeenisiä fuusioita, ja yritykset ovat tarpeeksi fiksuja löytääkseen niihin kohdistuvia aineita."  Roche hankki entrectinibin osana yhdysvaltalaisen syöpälääkkeisiin erikoistuneen Ignyta Inc:n kanssa viime vuoden joulukuussa sovittua 1,7 miljardin dollarin yritysostosopimusta. Immuno-onkologia on edelleen yksi Rochen tärkeimmistä liiketoiminta-alueista, ja Roche julkisti myös myönteisiä tuloksia Tecentriq-lääkkeensä käytöstä rintasyöpäpotilaiden ryhmässä, jonka ennuste on erityisen huono. Väite: Roche haastaa Loxon ja Bayerin geenipohjaisessa syöpäluokassa.</w:t>
      </w:r>
    </w:p>
    <w:p>
      <w:r>
        <w:rPr>
          <w:b/>
        </w:rPr>
        <w:t xml:space="preserve">Tulos</w:t>
      </w:r>
    </w:p>
    <w:p>
      <w:r>
        <w:t xml:space="preserve">Rochen entrectinib-syöpälääkkeen osoitettiin kutistavan kasvaimia 57 prosentilla potilaista ryhmässä, joka voidaan tunnistaa vain geneettisen profiloinnin avulla, kun sveitsiläinen lääkevalmistaja haastaa Bayerin ja Loxo Oncologyn yhteenliittymän uudella kohdennetulla hoitoalalla.</w:t>
      </w:r>
    </w:p>
    <w:p>
      <w:r>
        <w:rPr>
          <w:b/>
        </w:rPr>
        <w:t xml:space="preserve">Esimerkki 2.3080</w:t>
      </w:r>
    </w:p>
    <w:p>
      <w:r>
        <w:t xml:space="preserve">Kohta: Arizona on ensimmäinen osavaltio, joka on vaihtanut puolta yksityisomistuksessa olevan yhtiön ehdottamasta sovintoratkaisusta, jonka arvoksi se on arvioinut yli 10 miljardia dollaria. Purdue pääsi sopimukseen viime kuussa 24 osavaltion ja paikallishallinnon kanssa, jotka ovat nostaneet suurimman osan yli 2600 kanteesta yhtiötä vastaan. Kanteissa väitetään, että Purdue ja sen Sackler-perheen omistajat ovat myötävaikuttaneet kansanterveydelliseen kriisiin markkinoimalla aggressiivisesti opioideja ja vähättelemällä samalla niiden riippuvuus- ja yliannostusriskejä, mikä on Yhdysvaltojen tilastojen mukaan aiheuttanut lähes 400 000 kuolemantapausta vuodesta 1999 lähtien. "Purduen ja Sacklerin perheen on otettava vastuu roolistaan opioidikriisissä", Arizonan yleinen syyttäjä Mark Brnovich sanoi lausunnossaan. Purdue kieltäytyi kommentoimasta asiaa. Viime viikolla osavaltioiden ja paikallishallintojen oikeudenkäyntiasiakirjoissa, joissa vastustettiin sovintoa, väitettiin, että Purdue ohjasi jopa 13 miljardin dollarin voitot Sacklerin perheelle, mikä on yli kolminkertainen summa aiemmin oikeudenkäynnissä mainittuun määrään verrattuna. Joidenkin Sacklerien asianajaja sanoi viime viikolla lausunnossaan, että suuri osa rahoista maksettiin veroina ja sijoitettiin uudelleen yrityksiin, jotka myydään osana ehdotettua sovintoa. Yhdysvaltain konkurssituomari Robert Drain White Plainsissa, New Yorkissa, käsittelee perjantaina Purduen pyyntöä kieltomääräyksestä, jolla oikeudenkäynti keskeytetään noin yhdeksäksi kuukaudeksi. Purdue sanoi tarvitsevansa aikaa yrittääkseen sopia jäljellä olevat tapaukset. Purdue pyysi Drainia myös suojelemaan Sacklereita oikeudenkäynniltä, vaikka he eivät olekaan hakeneet konkurssia, osittain siksi, että perhe on ehdottanut, että se osallistuisi sovintoon vähintään 3 miljardilla dollarilla. Sovinnon vastustajat syyttivät perhettä siitä, että se käyttää Purduen konkurssia suojellakseen omaisuuttaan uhreilta. Arizonan kanssa sopimusta vastustaa nyt 25 osavaltiota. Kentucky ja Oklahoma ovat aiemmin sopineet Purduen kanssa. Massachusettsin tuomari antoi tiistaina tuomion Sacklereita vastaan, jotka vaativat osavaltion kanteen hylkäämistä heitä vastaan. Tuomari hylkäsi heidän väitteensä, että he eivät henkilökohtaisesti osallistuneet Purduen toimintaan. Massachusetts oli ensimmäinen osavaltio, joka haastoi Sacklerit oikeuteen, ja oikeusministeri Maura Healey johtaa sovintoehdotuksen vastustamista. Väite: "Floridan demokraattinen puolue sanoo, että Jeb Bush ""valvoi, että lukukausimaksut nousivat keskimäärin 48,2 prosenttia hänen toimikautensa aikana.""</w:t>
      </w:r>
    </w:p>
    <w:p>
      <w:r>
        <w:rPr>
          <w:b/>
        </w:rPr>
        <w:t xml:space="preserve">Tulos</w:t>
      </w:r>
    </w:p>
    <w:p>
      <w:r>
        <w:t xml:space="preserve">Yhdysvaltain Arizonan osavaltio peruutti tukensa Purdue Pharma LP:n kanssa ehdotetulle valtakunnalliselle opioidisopimukselle, koska OxyContinin valmistaja yritti maanantaina tehdyn oikeustiedoston mukaan "heikentää sopimuksen olennaisia ehtoja".</w:t>
      </w:r>
    </w:p>
    <w:p>
      <w:r>
        <w:rPr>
          <w:b/>
        </w:rPr>
        <w:t xml:space="preserve">Esimerkki 2.3081</w:t>
      </w:r>
    </w:p>
    <w:p>
      <w:r>
        <w:t xml:space="preserve">Kohta: Fiat Chrysler Automobiles NV sanoi myös, että se oli peruuttanut yhden työvuoron torstaina sekä Warren Truckin että Sterling Heightsin kokoonpanotehtailla ja harkitsee, tarvitseeko se perua lisää työvuoroja. GM kertoi, että CMS Energy Corp:n yksikkö Consumers Energy oli pyytänyt sitä keskeyttämään toimintansa, jotta yhtiö voisi hoitaa toimitusongelmia äärimmäisten kylmien lämpötilojen ja kompressoriaseman tulipalon jälkeen. GM:n mukaan työntekijöitä kehotettiin olemaan saapumatta työvuoroihin Orion Assembly-, Flint Assembly-, Lansing Delta Township Assembly- ja Lansing Grand River Assembly -tehtailla sekä muissa leimaus- ja voimansiirtotehtaissa keskiviikkoiltana ja varhain torstaina. GM:n mukaan se arvioi edelleen, milloin työntekijät voivat palata töihin. Myös Warrenin teknisen keskuksen työntekijöitä kehotettiin pysymään kotona torstaina. CMS Energyn toimitusjohtaja Patricia Poppe sanoi Facebookissa lähettämässään videoviestissä, että suuret yritykset, kuten Fiat Chrysler, Ford Motor Co ja GM, olivat sopineet tuotantoaikataulujen keskeyttämisestä perjantaihin asti, jotta voitaisiin ratkaista ongelma, joka johtui tulipalosta eräässä Michiganin tuotantolaitoksessa ja ennätyksellisestä kylmyydestä. Poppe sanoi, että suuryritysten tekemät käytön leikkaukset eivät riitä, ja kehotti 1,8 miljoonaa Michiganin asiakasta laskemaan termostaatteja niin paljon kuin mahdollista maakaasun käytön vähentämiseksi, jotta voidaan suojella kriittisiä laitoksia, kuten sairaaloita ja hoitokoteja. "Teidän on toimittava heti", hän sanoi. Ford Motor sanoi, että se oli myös ryhtynyt toimiin vähentääkseen energiankulutusta neljässä Michiganin tehtaassaan, joita Consumers Energy toimittaa, mutta lisäsi, että tilanne on edelleen epävakaa. Tiedottaja sanoi, että Livonia Transmissionin ja Van Dyke Transmissionin lämmitystasoja on vähennetty, Sterling Axlen lämpökäsittelyprosessit on pysäytetty ja Michiganin kokoonpanon maalausprosessi on pysäytetty. Consumers Energy lähetti Michiganin matkapuhelimiin varoituksen, jossa pyydettiin asukkaita vähentämään maakaasun käyttöä. Twitter-viestissä Consumers Energy varoitti, että "ilman lisävähennyksiä vaarana on, että emme pysty toimittamaan maakaasua perheille ja kriittisille laitoksille eri puolilla Michigania - skenaario, jota kukaan meistä ei halua kohdata".  Consumers Energy kertoi, että tulipalo Michiganin Macombin piirikunnassa sijaitsevalla kompressoriasemalla pakotti sen keskiviikkona pysäyttämään kaasun virtauksen kompressoriasemalta, kunnes turvallisuus- ja vahinkoarvioinnit saatiin valmiiksi. Väite: GM pysäyttää 11 Michiganin tehtaan toiminnan energialaitoksen kiireellisen vetoomuksen jälkeen.</w:t>
      </w:r>
    </w:p>
    <w:p>
      <w:r>
        <w:rPr>
          <w:b/>
        </w:rPr>
        <w:t xml:space="preserve">Tulos</w:t>
      </w:r>
    </w:p>
    <w:p>
      <w:r>
        <w:t xml:space="preserve">General Motors Co ilmoitti myöhään keskiviikkona, että se keskeyttää tilapäisesti toimintansa 11 Michiganin tehtaassa ja Warrenin teknillisessä keskuksessa sen jälkeen, kun energialaitos vetosi hätätilanteessa käyttäjiin, jotta nämä säästäisivät maakaasua talven äärimmäisten pakkasten aikana.</w:t>
      </w:r>
    </w:p>
    <w:p>
      <w:r>
        <w:rPr>
          <w:b/>
        </w:rPr>
        <w:t xml:space="preserve">Esimerkki 2.3082</w:t>
      </w:r>
    </w:p>
    <w:p>
      <w:r>
        <w:t xml:space="preserve">Kohta: Trumpin ennustuksista, joiden mukaan virus menisi pian ohi, ja hänen ehdotuksistaan, joiden mukaan suuri osa taloudesta voisi olla toiminnassa pääsiäiseen 12. huhtikuuta mennessä. Mutta ne osoittavat myös, että edessä on kärsimystä ja uhrauksia, kunnes pandemia alkaa laantua. Maan johtava lääkäri, kenraalilääkäri Jerome Allen sanoi, että amerikkalaisten pitäisi varautua tragedian tasoihin, jotka muistuttavat syyskuun 11. päivän terrori-iskuja ja Pearl Harborin pommitusta. Yhdysvalloissa tartunnan saaneiden määrä on ylittänyt 300 000:n rajan, ja kuolleiden määrä on noussut yli 9000:n. Lähes 4 200 näistä kuolemantapauksista on New Yorkin osavaltiossa, mutta toivon pilkahdus tuli sunnuntaina, kun demokraattinen kuvernööri Andrew Cuomo kertoi, että hänen osavaltiossaan uusien kuolemantapausten määrä väheni hieman 24 tunnin aikana. Silti Los Angelesin demokraattinen kuvernööri John Bel Edwards sanoi, että hänen osavaltiostaan voivat loppua hengityskoneet viikon loppuun mennessä. Entinen varapresidentti Joe Biden ehdotti, että hänen puolueensa presidentinvaalikokous, jota on jo siirretty heinäkuusta elokuuhun taudinpurkauksen vuoksi, saatetaan joutua siirtämään kokonaan verkkoon, jotta Milwaukeen areenalle ei tarvitsisi pakata tuhansia ihmisiä. Lisäksi puolustusministeriö julkaisi uudet vaatimukset, joiden mukaan kaikki sen alueella olevat henkilöt "käyttävät kankaisia kasvosuojuksia, kun he eivät pysty pitämään kuuden jalan sosiaalista etäisyyttä julkisilla alueilla tai työkeskuksissa". Vakavin varoitus tuli kuitenkin Adamsilta, joka totesi, että nyt on palmusunnuntai, joka aloittaa kristillisen pyhän viikon, joka päättyy pääsiäissunnuntaihin. "Tästä tulee useimpien amerikkalaisten elämän vaikein ja surullisin viikko, suoraan sanottuna", Adams sanoi. "Tästä tulee Pearl Harbor -hetkemme, 9/11 -hetkemme, mutta se ei tule olemaan paikallinen. Se tapahtuu kaikkialla maassa. Ja haluan, että Amerikka ymmärtää sen." Virus aiheuttaa useimmille ihmisille lieviä tai kohtalaisia oireita, kuten kuumetta ja yskää, jotka häviävät kahdessa tai kolmessa viikossa. Joillekin, erityisesti iäkkäille aikuisille ja ihmisille, joilla on jo olemassa olevia terveysongelmia, se voi aiheuttaa vakavampia sairauksia, kuten keuhkokuumetta, ja kuoleman. Tohtori Anthony Fauci, National Institute of Allergy and Infectious Diseasesin johtaja, sanoi, että tulevan viikon aikana syntyvät maksut "tulevat olemaan järkyttäviä joillekin, mutta niin tulee tapahtumaan ennen kuin tilanne kääntyy, joten pitäkää kiinni."  Hän sanoi myös, että virusta ei todennäköisesti saada kokonaan hävitettyä tänä vuonna ja että ellei maailma saa sitä hallintaan, se "muuttuu kausiluonteiseksi". "Meidän on varauduttava siihen, että koska sitä tuskin saadaan kokonaan hävitettyä planeetalta, voimme ensi kauteen tultaessa nähdä, että se alkaa uudelleen puhjeta", Fauci sanoi. "Tämän vuoksi pyrimme kovasti parantamaan valmiuttamme." Trump on perääntynyt viikkoja aiemmin antamistaan kommenteista, joiden mukaan suuri osa Yhdysvaltain elämästä jatkuisi pääsiäiseen mennessä. Presidentillä ei ollut sunnuntaina ohjelmassaan julkisia tilaisuuksia sen jälkeen, kun hän oli pitänyt päivittäin kahden tunnin tiedotustilaisuuksia taudinpurkauksesta. Varapresidentti Mike Pencen oli määrä osallistua työryhmän puhelinkonferenssiin residenssistään iltapäivällä. Suuressa osassa maata on käsketty pysyä kotona, ja liittovaltion virkamiehet sanoivat nähneensä merkkejä siitä, että ihmiset kuuntelevat viestiä sosiaalisen etäisyyden ottamisesta. Muutamat osavaltiot ovat kuitenkin kieltäytyneet antamasta tällaisia määräyksiä, ja Adamsilta kysyttiin, pitäisikö niiden liittyä muun maan joukkoon. "Yhdeksänkymmentä prosenttia amerikkalaisista tekee oman osuutensa, jopa niissä osavaltioissa, joissa ei ole ollut väestönsuojaa käytössä", Adams sanoi. "Mutta jos ette voi antaa meille 30 päivää, kuvernöörit, antakaa meille, antakaa meille viikko, antakaa meille mitä voitte, jotta emme kuormita terveydenhuoltojärjestelmiämme tämän seuraavan viikon aikana." Kuvernööri Asa Hutchinson (R-Ark), joka ei ole antanut määräystä jäädä kotiin, sanoi, että liittovaltion virkamiehet, jotka ovat kehottaneet heitä, "katsovat vain koko kansakuntaa". "Mutta aina kun tarkastellaan osavaltiotamme, uskon, että tohtori Fauci olisi hyvin tyytyväinen siihen, että olemme päihittämässä joitakin muita osavaltioitamme leviämisen vähentämisessä ja sitoutumisessa siihen, että työskentelemme joka päivä tämän saavuttamiseksi", Hutchison sanoi. Hallituksen jäsen J.B. Pritzker (Illinoisin osavaltio), joka ensimmäisten joukossa valtakunnassa määräsi osavaltionsa asukkaat pysymään kotona, ehdotti, että liittovaltion hallituksen pitäisi puuttua asiaan ja pakottaa muut osavaltiot seuraamaan esimerkkiä. "Tämä virus ei tunne rajoja. Liittovaltion tehtävänä oli siis aluksi neuvoa ja pyytää kaikkia kuvernöörejä antamaan kotiutumismääräykset", Pritzker sanoi. "Nämä kuvernöörit, republikaanikuvernöörit, olisivat tehneet sen paljon aikaisemmin, jos presidentti olisi ehdottanut sitä paljon aikaisemmin."  Adams esiintyi "Fox News Sunday" -ohjelmassa ja NBC:n ``Meet the Press`` -ohjelmassa. Fauci oli CBS:n Face the Nation -ohjelmassa. Bidenia haastateltiin ABC:n "This Week" -ohjelmassa ja Hutchinsonia NBC:llä. Pritzker ja Edwards olivat CNN:n "State of the Union" -ohjelmassa. Väite: Virus herättää Yhdysvaltojen nykyajan vakavimpien hyökkäysten uhan.</w:t>
      </w:r>
    </w:p>
    <w:p>
      <w:r>
        <w:rPr>
          <w:b/>
        </w:rPr>
        <w:t xml:space="preserve">Tulos</w:t>
      </w:r>
    </w:p>
    <w:p>
      <w:r>
        <w:t xml:space="preserve">Yhdysvaltain ylilääkäri nosti esiin kansakuntaan kohdistuneiden nykyaikojen vakavimpien hyökkäysten haamun terästäen ahdistunutta maata sunnuntaina lähestyvää ja mittaamatonta surua varten, jonka hän sanoi koskettavan lukemattomia perheitä koronaviruksen aikakaudella. Hallituksen ylin tartuntatautiasiantuntija kehotti valppaaseen valmistautumiseen virukseen, jota ei todennäköisesti saada kokonaan hävitettyä lyhyellä aikavälillä ja joka voi ilmaantua uudella kaudella uudelleen.</w:t>
      </w:r>
    </w:p>
    <w:p>
      <w:r>
        <w:rPr>
          <w:b/>
        </w:rPr>
        <w:t xml:space="preserve">Esimerkki 2.3083</w:t>
      </w:r>
    </w:p>
    <w:p>
      <w:r>
        <w:t xml:space="preserve">Kohta: "Wisconsinin republikaanien hallitsema senaatti äänesti kumoamaan osavaltion lain, joka edellyttää kahden päivän odotusaikaa käsiaseiden ostamiselle. Juuri ennen 21. huhtikuuta 2015 pidettyä äänestystä lakiehdotuksen laatija, osavaltion senaattori Van Wanggaard, esitti tämän odotusaikaa koskevan väitteen: ""Ei ole mitään tilastollista näyttöä siitä, että se vähentäisi väkivaltaa", Racinen republikaani julisti." Nyt kun kumoamislakiesitys siirtyy GOP-puolueen hallitsemaan yleiskokoukseen ja todennäköisesti GOP-puolueen hallituksen Scott Walkerin käsiteltäväksi, katsotaan, onko Wanggaard oikeassa. Laki Law Center to Prevent Gun Violence -järjestön mukaan Kolumbian piirikunnassa ja 10 osavaltiossa, mukaan lukien Wisconsin, Minnesota, Illinois ja Iowa, on lakeja, jotka edellyttävät odotusaikaa ainakin joidenkin asetyyppien ostamiseen. Wisconsinin laki, joka on ollut voimassa vuodesta 1976, koskee vain käsiaseita ja vain ampuma-aseiden jälleenmyyjiltä tehtäviä ostoja. Sen mukaan käsiaseen ostaja ei saa ottaa asetta haltuunsa ennen kuin 48 tuntia on kulunut taustatarkastuksen aloittamisesta, vaikka tarkastuksen tulos olisi puhdas muutamassa tunnissa tai minuutissa. Milwaukeen kaupunki, Wisconsin Coalition Against Domestic Violence (Wisconsinin liitto perheväkivaltaa vastaan) ja Wisconsin Medical Society (Wisconsinin lääkäriseura) ovat ryhmiä, jotka vastustavat lain poistamista. Joidenkin mielestä harkinta-aika voi auttaa ehkäisemään intohimorikoksia, kuten perheväkivaltaa. Eläkkeellä olevan Racinen poliisin liikennetutkijan Wanggaardin kumoamisehdotuksen mukaan ostaja voisi ottaa käsiaseen haltuunsa heti, kun myyjä on suorittanut taustatarkastuksen. Kumoamista kannattavat muun muassa National Rifle Association, Milwaukeen poliisiyhdistyksen liitto ja Wisconsin Wildlife Federation. Jotkut sanovat, että onnistuneen taustatarkastuksen jälkeinen odottelu on "tarpeeton aikavero sekä ostajalle että jälleenmyyjälle" ja että henkilö, joka tarvitsee asetta suojellakseen itseään, voi joutua vaaraan. Walker on ilmoittanut kannattavansa kumoamista. Kysyttäessä tällaisesta toimenpiteestä helmikuussa 2015 hän sanoi NRA:lle: ""Uskon, että haluamme olla johtava toimija myös tällä alalla.""". Tutkimukset Seuraavassa on poimintoja eräistä keskeisistä tutkimuksista, jotka koskevat odotusaikalakien vaikutuksia: Erään Georgetownin yliopiston ja yhden Duken yliopiston tutkijan tekemässä tutkimuksessa, joka julkaistiin Journal of the American Medical Association -lehdessä vuonna 2000, tarkasteltiin Brady Handgun Violence Prevention Act -lakia, joka oli vuonna 1994 annettu liittovaltion laki, jolla otettiin käyttöön maanlaajuinen odotusaika ja tausta-analyysi käsiaseiden myynnissä. (Odotusaikaa koskeva säännös poistettiin myöhemmin.) Tutkimuksessa todettiin, että lain mukainen odotusaika oli yhteydessä 55-vuotiaiden ja sitä vanhempien ampuma-aseilla tehtyjen itsemurhien määrän vähenemiseen, mutta se ei ollut yhteydessä henkirikosten tai yleisten itsemurhien määrän vähenemiseen. Muissa tutkimuksissa on havaittu, että käsiaseita ostavilla ihmisillä on suurempi riski tehdä itsemurha ensimmäisen viikon aikana oston jälkeen. Esimerkiksi Wisconsinin lääketieteellisen korkeakoulun Firearm Injury Centerin jäsenten vuonna 2000 julkaisemassa artikkelissa sanottiin, että wisconsinilaisessa tutkimuksessa havaittiin itsemurhariskin "jyrkästi kasvaneen" viikon kuluessa aseen ostosta. Yhdysvaltain tautienvalvonta- ja ehkäisykeskuksen vuonna 2003 laatimassa raportissa, jossa tarkasteltiin tutkimuksia odotusaikojen vaikutuksista väkivaltaan, todettiin kuitenkin, että joissakin tutkimuksissa todettiin, että viiveeseen liittyvät väkivaltaiset seuraukset vähenevät, kun taas toisissa tutkimuksissa todettiin, että ne lisääntyvät. Vuonna 2012 tehdyssä tutkimuksessa, jonka tekivät yksi tutkija Cincinnatin yliopistosta ja toinen Arizonan osavaltion yliopistosta, ei havaittu, että odotusajoilla olisi tilastollisia vaikutuksia aserikoksiin. Lyhyesti sanottuna tutkimukset osoittavat, että itsemurhia lukuun ottamatta Wanggaardin väite odotusaikojen ja väkivallan välillä pitää suurelta osin paikkansa. Asiantuntijat Daniel Webster, Johns Hopkinsin yliopiston asepolitiikan ja -tutkimuksen keskuksen johtaja, kertoi, että on olemassa tutkimustuloksia, jotka yhdistävät perusteellisemmat taustatarkastukset - jotka kestävät kauemmin kuin FBI:n pikavauhtitarkastus - henkirikosten määrän vähenemiseen. Perusteellisemmissa tarkastuksissa paljastuu todennäköisemmin syitä, joiden vuoksi henkilö ei voi ostaa asetta laillisesti. Webster sanoi kuitenkin, ettei hän ole tietoinen tutkimuksesta, joka osoittaisi, että odotusaika vähentäisi väkivaltaa. Vastaavasti Harvardin yliopiston tutkija David Hemenway sanoi olevansa tietoinen vain tutkimuksista, joissa itsemurhien väheneminen yhdistetään odotusaikoihin. Monet tutkimukset yhdistävät tappavan väkivallan vähenemisen vahvoihin asevalvontalakeihin yleensä, mutta eivät tiettyihin lakeihin, kuten odotusaikaan, sanoi hän. Wanggaard sanoi: ""Ei ole mitään tilastollista näyttöä siitä, että"" käsiaseiden ostojen odotusaika ""vähentäisi väkivaltaa millään tavalla""." On olemassa tutkimustietoa, joka osoittaa, että käsiaseiden odotusaika on yhteydessä alhaisempaan itsemurhien määrään. Emme kuitenkaan löytäneet todisteita siitä, että odotusajat vähentäisivät yhden henkilön toista kohtaan tekemää väkivaltaa. Jos tällaista näyttöä ilmenee, voimme palata tähän kohtaan. Nykyisellään Wanggaardin lausunto on täsmällinen, mutta vaatii selvennystä - määritelmämme ." Väite: "Ei ole mitään tilastollista näyttöä siitä, että""" odotusaika käsiaseiden ostoa varten ""vähentäisi väkivaltaa millään tavalla."".</w:t>
      </w:r>
    </w:p>
    <w:p>
      <w:r>
        <w:rPr>
          <w:b/>
        </w:rPr>
        <w:t xml:space="preserve">Tulos</w:t>
      </w:r>
    </w:p>
    <w:p>
      <w:r>
        <w:t xml:space="preserve">"Wanggaard sanoi:""Ei ole mitään tilastollista näyttöä siitä, että""" odotusaika käsiaseiden ostamiselle ""vähentäisi väkivaltaa millään tavalla.""". On olemassa tutkimustietoa, joka osoittaa, että käsiaseiden odotusaika on yhteydessä alhaisempaan itsemurhien määrään. Emme kuitenkaan löytäneet todisteita siitä, että odotusajat vähentäisivät yhden henkilön toista kohtaan tekemää väkivaltaa. Jos tällaista näyttöä ilmenee, voimme palata tähän kohtaan. Nykyisellään Wanggaardin lausunto on täsmällinen, mutta kaipaa selvennystä."</w:t>
      </w:r>
    </w:p>
    <w:p>
      <w:r>
        <w:rPr>
          <w:b/>
        </w:rPr>
        <w:t xml:space="preserve">Esimerkki 2.3084</w:t>
      </w:r>
    </w:p>
    <w:p>
      <w:r>
        <w:t xml:space="preserve">Kohta: Artiklassa ei käsitellä rokottamiseen liittyviä kustannuksia. Kuitenkin annetaan ymmärtää, että emättimen mikrobien siirto on hyvin edullista (siihen tarvitaan vain pala sideharsoa, suolaliuosta ja steriili pullo - kaikki tavanomaisia sairaalatarvikkeita), joten emme arvostele juttua tästä laiminlyönnistä. Tästä huolimatta artikkelissa oletetaan hiljaisesti, että bakteerien siirtäminen äidin emätinnesteistä vastasyntyneeseen on aina vastasyntyneen edun mukaista. Tämä ei selvästikään pidä paikkaansa, kuten esitämme myöhemmin. Jos on olemassa riski vähemmän toivottujen bakteerien siirtymisestä, on järkevää olettaa, että emättimen eritteiden bakteeriseulonta voitaisiin tehdä (mikä lisäisi kustannuksia). Myös patogeenien siirtyminen vastasyntyneeseen aiheuttaen infektion aiheuttaisi kustannuksia. Vaikka se ei kuulu tämän kertomuksen piiriin, mielestämme on syytä pohtia uuden toimenpiteen mahdollisia haittoja. Artikkelissa kuvataan hyvin yksityiskohtaisesti mikrobien siirron mahdollisia hyötyjä ja tutkimuksessa havaittuja tuloksia, mutta samalla varoitetaan, että tarvitaan pidempiä seurantatutkimuksia, jotta voidaan ymmärtää erilaisten mikrobiomin kokoonpanojen vaikutuksia. Rehellisyyden nimissä on kuitenkin todettava, että tulokset ovat peräisin yhteensä neljästä vastasyntyneestä, mikä tuskin on määrä, jonka perusteella voidaan tehdä vahvoja johtopäätöksiä. Jutussa sanotaan, että tähän mennessä menettely "on osoittautunut täysin turvalliseksi", mutta kyse on kuitenkin vain neljästä vauvasta! Artikkelissa oletetaan, että kaikki äidin emättimen eritteiden bakteerit ovat "ystävällisiä".  Näin ei selvästikään ole kaikilla potilailla. Äidin emättimen eritteissä olevien bakteerien, kuten klamydian, listerian ja B-ryhmän streptokokin, aiheuttamat merkittävät infektiot voivat tarttua vastasyntyneeseen. Kun ehdotetaan, että toimenpidettä ei suositella, mutta sitten huomautetaan, että tohtori Brubaker teki toimenpiteen vastasyntyneelle, tuetaan käsitystä, että kyseessä on vaaraton toimenpide - mikä on mahdollisesti vaarallinen viesti. Jutussa kuvataan tutkimusta pieneksi ja periaatetason todisteeksi, vaikka siinä olisi pitänyt korostaa enemmän sitä, että vain neljälle vauvalle tehtiin nenäliinan otto. Se on hyvin pieni määrä. Mielestämme tarina sisältää kuitenkin riittävästi varovaisuutta ansaitakseen tyydyttävän arvosanan. Pidimme siitä, että siinä selostettiin tutkimuksen seuraava vaihe, jotta lukijat saisivat realistisen käsityksen tieteellisestä prosessista. Tässä artikkelissa käsitellään asianmukaisesti kysymystä keisarinleikkausten lisääntyvästä käytöstä Yhdysvalloissa ja sen mahdollisista seurauksista. Artikkelissa siteerataan useita ulkopuolisia lähteitä ja tohtoreiden Gilbert ja Khoruts kommentteja. Arvioimme tämän artikkelin seuraavasti: Ei sovellettavissa. On olemassa erinomainen hypoteesi, jonka mukaan vastasyntyneen kolonisaatio äidin emättimen eritteistä peräisin olevilla "ystävällisillä" bakteereilla tuo joitakin etuja. Tässä tutkimuksessa ainoastaan testataan mahdollisuutta kolonisoida keisarinleikkauksella synnytetty vastasyntynyt keinotekoisesti. Tässä ei oikeastaan ole mitään vaihtoehtoja, joista keskustella. Artikkelissa mainitaan, että tämä ei ole laajalti käytössä lääketieteen ammattilaisten keskuudessa, mutta että naiset tekevät sen joskus itse tai "järjestävät" sen. Kun otetaan huomioon mahdolliset riskit, jotka liittyvät vastasyntyneen asuttamiseen vähemmän ystävällisillä bakteereilla, pidämme valitettavana, että jutussa ehdotetaan (ja kannustetaan epäsuorasti) naisia tekemään tämä itse. Tutkimuksen tarkoituksena oli selvittää, voidaanko vastasyntyneet kolonisoida keinotekoisesti, eikä tutkia vaikutuksia myöhempään elämään. Artikkelissa asetetaan tämä käsite oikeaan kontekstiin. Artikkelissa mennään selvästi uutistiedotetta pidemmälle. Väite: Äidin bakteerit voivat kolonisoida keisarileikkaussynnytyksiä.</w:t>
      </w:r>
    </w:p>
    <w:p>
      <w:r>
        <w:rPr>
          <w:b/>
        </w:rPr>
        <w:t xml:space="preserve">Tulos</w:t>
      </w:r>
    </w:p>
    <w:p>
      <w:r>
        <w:t xml:space="preserve">Tämä on hyvin muotoiltu mutta epätäydellinen tarina periaatteellisesta tutkimuksesta, jonka mukaan kun keisarinleikkauksella syntyneiltä vauvoilta otetaan äidin emätinnesteet, heidän mikrobiominsa on lähempänä emättimellä syntyneiden ikätovereidensa mikrobiomia jopa kuukauden kuluttua syntymästä. Artikkelissa selitetään hyvin tieteellistä tietoa ja asetetaan todisteet asiayhteyteen, mutta mielestämme siinä ei käsitellä toimenpiteen mahdollisia haittoja. Tämä on merkittävä puute. Uusien tutkimusten mukaan kehossamme kasvavien luonnollisten bakteerien tyypit ja mallit ovat tärkeitä terveen immuunijärjestelmän, ruoansulatuskanavan ja aineenvaihduntajärjestelmän kannalta. Keisarinleikkauksella syntyneillä vauvoilla ei ole mahdollisuutta saada äidin emättimen luonnollisia bakteereja, joten vaihtoehtoinen menetelmä vauvojen rokottamiseksi näillä bakteereilla (ja vieläpä edullinen ja helposti toteutettavissa oleva menetelmä) voi tasoittaa keisarinleikkauksella syntyneiden vauvojen asemaa.</w:t>
      </w:r>
    </w:p>
    <w:p>
      <w:r>
        <w:rPr>
          <w:b/>
        </w:rPr>
        <w:t xml:space="preserve">Esimerkki 2.3085</w:t>
      </w:r>
    </w:p>
    <w:p>
      <w:r>
        <w:t xml:space="preserve">Kohta: "Miksi meidän pitäisi kieltäytyä maaperän viehätyksestä elämänsä lopussa olevilta? Mikään ei oikeuta tällaista kieltoa", Clermont-Ferrandin yliopistollinen sairaalakeskus sanoi lausunnossaan. Keskuksen johtaja, tohtori Virginie Guastella sanoi, että kuolemansairailla potilailla on oikeus "nauttia". Baari on ensimmäinen Ranskassa, joka tarjoaa tällaisen tilaisuuden potilaille ja heidän perheilleen. Henkilökunta koulutetaan erityisesti ennen sen avaamista sairaalan palliatiivisen hoidon keskuksessa syyskuussa. "Lääketieteellisesti valvotut maistiaiset auttavat piristämään usein vaikeaa arkea", sairaalasta sanottiin. Vaikka jotkut tutkijat ovat jo pitkään olleet sitä mieltä, että punaviinistä löytyvä antioksidantti on hyväksi sydämelle, joissakin viimeaikaisissa tutkimuksissa on todettu, että viinin terveyshyötyjä on liioiteltu. Väite: Ranskalainen sairaala avaa viinibaarin piristääkseen kuolemansairaita.</w:t>
      </w:r>
    </w:p>
    <w:p>
      <w:r>
        <w:rPr>
          <w:b/>
        </w:rPr>
        <w:t xml:space="preserve">Tulos</w:t>
      </w:r>
    </w:p>
    <w:p>
      <w:r>
        <w:t xml:space="preserve">Ranskalaisessa Clermont-Ferrandin kaupungissa sijaitsevassa sairaalassa avataan viinibaari, jossa parantumattomasti sairaat potilaat voivat nauttia "lääketieteellisesti valvotun" lasillisen tai kaksi perheidensä kanssa.</w:t>
      </w:r>
    </w:p>
    <w:p>
      <w:r>
        <w:rPr>
          <w:b/>
        </w:rPr>
        <w:t xml:space="preserve">Esimerkki 2.3086</w:t>
      </w:r>
    </w:p>
    <w:p>
      <w:r>
        <w:t xml:space="preserve">Kohta: "Senaattori Barack Obama, puhuessaan veteraaneille, syytti vastustajaansa huonosta sotilaallisesta arvostelukyvystä ja väitti senaattori John McCainin kiinnittyneen Irakiin heti syyskuun 11. päivän 2001 iskujen jälkeen. ""Senaattori McCain käänsi katseensa Irakiin jo muutama päivä syyskuun 11. päivän jälkeen, ja hänestä tuli johtava kannattaja hyökkäykselle ja miehitykselle maahan, jolla ei ollut mitään tekemistä syyskuun 11. päivän iskujen kanssa ja joka - niin halveksittava kuin Saddam Hussein olikin - ei aiheuttanut välitöntä uhkaa Amerikan kansalle", Obama sanoi 19. elokuuta 2008." Obama sanoi. ""Kaksi suurinta hyötyjää tuosta päätöksestä olivat al-Qaidan johto, joka ei enää joutunut kohtaamaan Amerikan keskittyneen huomion painetta, ja Iran, joka on edistänyt ydinohjelmaansa, jatkanut terrorin tukemista ja lisännyt vaikutusvaltaansa Irakissa ja alueella.""" Obaman analyysi sodan seurauksista sivuutettiin, mutta tarkistimme, oliko hän luonnehtinut oikein McCainin näkemyksiä Irakista syyskuun 11. päivän tapahtumien jälkeen ja sodan valmisteluvaiheessa. Sotaveteraanina ja senaatin asevoimien komitean jäsenenä McCain oli vuoden 2001 lopulla näkyvästi esillä, kun kansakunta pohdiskeli, miten iskuihin pitäisi reagoida. Syyskuun 12. päivänä 2001 hän esiintyi Chris Matthewsin haastattelussa Hardball with Chris Matthews, jossa Matthews kysyi, olisiko asianmukainen vastaus "oikeudellinen vai sotilaallinen asia". "Mielestäni molempia", McCain vastasi. ""Kuten - kuten totesimme, - kansakunnalla on oikeus puolustaa itseään, nro 1. Mutta nro 2, nämä järjestöt eivät voisi kukoistaa tehokkaasti, elleivät ne saisi apua ja apua ja turvasatamaa näiltä valtioilta. Eikä kyse ole vain Afganistanista - puhumme Syyriasta, Irakista, Iranista, ehkä Pohjois-Koreasta, Libyasta ja muista.""" Tuo kommentti ei koskenut erityisesti Irakia. Mutta esiintyessään 18. lokakuuta 2001 Late Show with David Letterman -ohjelmassa, kun kansa oli hermostunut pernaruttopostilähetyksistä ja Afganistanin kampanjan alkuvaiheessa, McCain nosti esiin Irakin. Kerrottuaan näkemyksensä Afganistanin tapahtumista McCain sanoi Lettermanille: "Uskon, että pärjäämme hyvin. Toinen vaihe - jos voisin tehdä yhden, hyvin nopeasti - toinen vaihe on Irak. On olemassa viitteitä, eikä minulla ole johtopäätöksiä, mutta osa pernaruttoa on saattanut - ja korostan, saattanut - tulla Irakista.""" Tammikuussa 2002 McCain huusi kiertäessään lentotukialuksen lentosillalla Arabianmerellä: ""Seuraavaksi: Bagdad!"" Hän täsmensi näkemyksiään puheessaan Naton turvallisuuspoliittisessa konferenssissa Münchenissä 2. helmikuuta 2002. ""Irakin maaperällä on terroristien koulutusleirejä, ja irakilaisilla virkamiehillä tiedetään olleen useita yhteyksiä al-Qaidaan. Nämä eivät todennäköisesti olleet kohteliaisuuspuheluita", hän sanoi. ""Amerikkalaiset ovat sisäistäneet mantran, jonka mukaan Afganistan on vain ensimmäinen rintama maailmanlaajuisessa terrorismin vastaisessa sodassa. Seuraava rintama on ilmeinen, eikä meidän pitäisi kaihtamatta tunnustaa sitä. Bagdadissa asuu terroristi, jolla on käytössään kokonaisen valtion resurssit, joka on täynnä rahaa laittomista öljytuloista ja joka on ylpeä siitä, että on vuosikymmeniä uhmannut kansainvälisen yhteisön vaatimuksia, joiden mukaan hänen on paljastettava joukkotuhoaseiden kehittämisohjelmansa.""" On syytä huomata, että McCain on useaan otteeseen vihjannut, että hän pitäisi parempana vaihtoehtona Saddam Husseinin syrjäyttämistä kuin täydellistä hyökkäystä ja miehitystä, kuten esimerkiksi Meet the Press -ohjelmassa 14. heinäkuuta 2002: "Olen aina ollut vahvasti sitä mieltä, että on kokeiltava sisäistä oppositiota - aseistamalla, kouluttamalla, varustamalla ja auttamalla sisäistä oppositiota, kurdeja pohjoisessa ja shiioja etelässä", McCain sanoi edesmenneelle Tim Russertille. ""Kokeillaan ainakin tätä vaihtoehtoa, ennen kuin lähetämme amerikkalaisia vaaraan.""" Mutta kaksi päivää myöhemmin Face the Nation -ohjelmassa hän teki selväksi, että jos Husseinin syrjäyttämiseksi tarvitaan sota, hän kannattaa sitä. "Irakissa on vaihdettava hallintoa", hän sanoi. ""Jos voimme tehdä sen halvalla operaatioilla, joihin osallistuu vain erikoisjoukkoja ja hieman ilmavoimia ja vastustajia sisällä, joko kurdeja etelässä tai shiioja pohjoisessa, niin se on hyvä. Mutta meidän on oltava valmiita tekemään mitä tahansa, mikä on tarpeen tämän hallinnon muutoksen aikaansaamiseksi. Mielestäni meidän pitäisi myös valmistella amerikkalaista yleisöä - - in - tiedottamalla heille, että Saddam Husseinilla on näitä aseita, hän yrittää edelleen parantaa - niiden valmiuksia ja hän ei olisi haluton viemään niitä muihin maihin.""" Hän jatkoi: ""Meidän on siis jatkossakin kerrottava amerikkalaisille myös tämä, ja lisäksi meidän on periaatteessa - jos saan olla niin suorasukainen - pelotettava heitä - pelotettava ja pelotettava heitä joka päivä.""". Vuoden 2003 alussa, kun kehotukset hyökätä Irakiin muuttuivat yhä jyrkemmiksi, McCain oli kiihkeimpien äänten joukossa. ""Syyskuun 11. päivä 2001 osoitti, että al-Qaida on vakava uhka", hän kirjoitti 14. helmikuuta 2003 USA Today -lehdessä julkaistussa mielipidekirjoituksessa. ""Saddam Husseinilla on kyky tehdä paljon pahempi päivä häpeäksi muuttamalla Irakista al-Qaidan verkoston aseiden kokoonpanolinjan. ... Saddam on kansainvälinen rikollinen, joka on toistuvasti rikkonut ehdonalaisen vapautumisensa ehtoja ja suunnittelee uusia rikoksia terroristitoveriensa kanssa. Hänet on saatettava lopullisesti oikeuden eteen.""" Asiakirjat tukevat selvästi väitettä, jonka mukaan McCain ""käänsi katseensa Irakiin jo muutama päivä syyskuun 11. päivän jälkeen"" - hän tosiaan nosti Irakin esiin Lettermanissa - ja hänestä tuli sodan ""johtava kannattaja"", kuten Obama sanoi. Mielestämme hänen väitteensä on ." Väite: Senaattori McCain oli jo muutama päivä syyskuun 11. päivän jälkeen kääntänyt katseensa Irakiin, ja hänestä tuli (Irakin) hyökkäyksen ja miehityksen johtava kannattaja.</w:t>
      </w:r>
    </w:p>
    <w:p>
      <w:r>
        <w:rPr>
          <w:b/>
        </w:rPr>
        <w:t xml:space="preserve">Tulos</w:t>
      </w:r>
    </w:p>
    <w:p>
      <w:r>
        <w:t xml:space="preserve">McCainin Irak-tiedot: innokas hyökkääjä</w:t>
      </w:r>
    </w:p>
    <w:p>
      <w:r>
        <w:rPr>
          <w:b/>
        </w:rPr>
        <w:t xml:space="preserve">Esimerkki 2.3087</w:t>
      </w:r>
    </w:p>
    <w:p>
      <w:r>
        <w:t xml:space="preserve">Kohta: Jutussa ei kerrota kohdunvaltimon embolisaation kustannuksista tai siitä, miten niitä verrataan leikkauskustannuksiin. UAE:n kustannukset ovat melko korkeat, ja joidenkin naisten osalta vakuutus ei välttämättä kata niitä. Jutussa esitetään riittävät määrälliset tiedot joistakin kuluttajien kannalta tärkeimmistä asioista, kuten siitä, että vuoden kuluttua kohdunvaltimon embolisaatioon määrättyjen naisten elämänlaadussa ei ollut eroja verrattuna leikkaukseen määrättyihin naisiin ja että 13 prosenttia UAE:n saaneista joutui toistamiseen sairaalaan, useimmiten kirurgista toimenpidettä varten, koska UAE:lla ei saavutettu toivottuja tuloksia. Jutussa olisi voitu esittää enemmän kvantifiointia muista tiedoista, jotka naiset haluaisivat tietää, kuten sairaalassaoloaika, työelämään paluuseen kuluva aika tai vakavien haittatapahtumien riski. Jutussa mainitaan joitakin kohdunvaltimon embolisaation mahdollisia haittoja, kuten tarve toistaa toimenpiteet toistuvien oireiden hoitamiseksi ja se, että raskauden turvallisuuteen liittyy kysymyksiä toimenpiteen jälkeen. Jutussa olisi pitänyt mainita myös mahdollinen munasarjojen vajaatoiminta, joka aiheuttaa hedelmättömyyttä, infektioita, viivästyneitä komplikaatioita ja pienen riskin hätätilanteessa tehtävään kohdunpoistoon. Jutussa kuvataan riittävästi tämän tutkimuksen suunnittelua. Jutussa kuvataan tarkasti kohdun myoomien esiintyvyys ja oireet. Jutussa käytetään ainoastaan lainauksia alkuperäisestä artikkelista ja siihen liittyvästä pääkirjoituksesta. Kirjoittajia ei ilmeisesti edes haastateltu. Jutussa olisi pitänyt lainata muita kliinikkoja/tutkijoita, jotka eivät liity tutkimukseen ja jotka olisivat voineet antaa näkökulman siihen, mitä tämä uusi tieto merkitsee kliinisen käytännön kannalta. Jutussa mainitaan vaihtoehtoisia vaihtoehtoja, kuten myomektomia (kohdunpoisto) ja hysterektomia (kohdun kirurginen poisto) kohdunvaltimon embolisaation lisäksi. Jutussa olisi voitu mainita myös muita hoitomuotoja, kuten tarkkaavainen odotus, kipulääkkeet tai ehkäisypillerit. Jutussa ei mainita, onko kohdunvaltimon embolisaatio (UAE) saatavilla ja jos on, niin kuinka laajalti. Ja saatavuus on todellinen ongelma. Se edellyttää asiantuntemusta toimenpideradiologiasta ja kiinnostusta naisen lantion anatomiaan. Toimenpidettä tarjoavissa laitoksissa tarvitaan vahvoja yhteyksiä gynekologien ja radiologien välillä, jotta voidaan tarjota koordinoitua arviointia ja hoitoa. Tätä ei selitetä artikkelissa. Jutussa annetaan ymmärtää, että kohdunvaltimon embolisaatio on uusi toimenpide. Jutussa olisi voitu mainita, että toimenpidettä on tehty yli 10 vuotta Euroopassa ja Yhdysvalloissa, vaikka se on rajoittunut lähinnä akateemisiin sairaaloihin. Ei ole mahdollista tietää, perustuiko juttu lehdistötiedotteeseen ainoana tietolähteenä, vaikka on huomionarvoista, että jutussa käytetään vain julkaistusta tutkimuksesta ja siihen liittyvästä pääkirjoituksesta poimittuja lainauksia. Ei näytä siltä, että näitä ihmisiä olisi todella haastateltu. Väite: Myoomien hoito ilman leikkausta</w:t>
      </w:r>
    </w:p>
    <w:p>
      <w:r>
        <w:rPr>
          <w:b/>
        </w:rPr>
        <w:t xml:space="preserve">Tulos</w:t>
      </w:r>
    </w:p>
    <w:p>
      <w:r>
        <w:t xml:space="preserve">Yhä useammat todisteet viittaavat siihen, että kohdun valtimoiden embolisaatio (UAE) on käyttökelpoinen vaihtoehto leikkaukselle oireisten kohdun limakalvojen hoidossa naisille, jotka eivät halua tulla raskaaksi. Monille naisille leikkauksen välttäminen on valtava helpotus. UAE:n turvallisuudesta ja tehokkuudesta on kuitenkin vielä avoimia kysymyksiä. Tässä jutussa kerrotaan New England Journal of Medicine -lehdessä tällä viikolla julkaistusta satunnaistetusta kontrolloidusta tutkimuksesta, jossa verrataan UAE:tä ja leikkausta oireisten fibrooomien hoidossa. Tässä jutussa selitetään hyvin fibroideja koskeva ongelma, kuvataan vertailtuja hoitomuotoja ja kerrotaan, miksi UAE on tärkeä edistysaskel. Juttua rajoittaa kuitenkin se, että sen lähteet eivät ole tasapainossa ja että siitä jätetään pois tärkeitä tietoja toimenpiteen kustannuksista ja saatavuudesta. Jutussa kuvataan tarkasti kohdun myoomien esiintyvyys ja oireet. Jutussa esitetään riittävät määrälliset tiedot joistakin kuluttajien kannalta tärkeimmistä asioista, kuten siitä, että vuoden kuluttua UAE:n saaneiden naisten elämänlaadussa ei ollut eroja verrattuna leikkaukseen määrättyihin naisiin ja että 13 prosenttia UAE:n saaneista joutui uudelleen sairaalahoitoon, enimmäkseen kirurgista toimenpidettä varten, koska UAE:lla ei saavutettu toivottuja tuloksia. Jutussa olisi voitu esittää enemmän kvantifiointia muista tiedoista, jotka naiset haluaisivat tietää, kuten sairaalassaoloajan pituus, työhön paluuseen kuluva aika tai vakavien haittatapahtumien riski. Jutussa annetaan ymmärtää, että UAE on uusi toimenpide. Jutussa olisi voitu mainita, että toimenpidettä on tehty yli 10 vuotta Euroopassa ja Yhdysvalloissa. Jutussa mainitaan joitakin UAE:n mahdollisia haittoja, kuten tarve toistaa toimenpiteet toistuvien oireiden hoitamiseksi ja se, että raskauden turvallisuuteen liittyy kysymyksiä toimenpiteen jälkeen. Jutussa olisi pitänyt mainita myös mahdollinen munasarjojen vajaatoiminta, joka aiheuttaa hedelmättömyyttä, infektioita, viivästyneitä komplikaatioita ja pienen riskin hätätilanteessa tehtävään kohdunpoistoon. Jutussa ei kuitenkaan mainita, onko kohdunvaltimon embolisaatio (UAE) saatavilla ja jos on, niin kuinka laajasti. Ja saatavuus on todellinen ongelma. Se edellyttää toimenpideradiologista asiantuntemusta ja kiinnostusta naisen lantion anatomiaan. Toimenpidettä tarjoavissa laitoksissa tarvitaan vahvoja yhteyksiä gynekologien ja radiologien välillä, jotta voidaan tarjota koordinoitua arviointia ja hoitoa. Tätä ei selitetä artikkelissa. Jutussa ei myöskään kerrota UAE:n kustannuksista ja siitä, miten ne vertautuvat leikkauskustannuksiin. UAE:n kustannukset ovat melko korkeat, ja joidenkin naisten vakuutukset eivät välttämättä kata niitä.</w:t>
      </w:r>
    </w:p>
    <w:p>
      <w:r>
        <w:rPr>
          <w:b/>
        </w:rPr>
        <w:t xml:space="preserve">Esimerkki 2.3088</w:t>
      </w:r>
    </w:p>
    <w:p>
      <w:r>
        <w:t xml:space="preserve">Kohta: Joidenkin lakiasiantuntijoiden mukaan Bayerin on vaikea saada muutoksenhakutuomioistuimia hylkäämään tuomioita ja kanteita näillä perusteilla. Asiantuntijoiden mukaan Bayerilla on paremmat mahdollisuudet, jos yritysmyönteinen Yhdysvaltain korkein oikeus ottaa asian käsiteltäväkseen. Mutta se voi viedä vuosia. Bayer on joutunut kasvavien paineiden kohteeksi sen jälkeen, kun kolmas peräkkäinen yhdysvaltalainen valamiehistö totesi maanantaina Roundupin syöpää aiheuttavaksi ja tuomitsi yli 2 miljardia dollaria pariskunnalle, joka käytti kemikaalia kiinteistöllään - tämä on tähän mennessä suurin tuomio glyfosaattioikeudenkäynnissä. Bayer, joka peri Roundup-oikeudenkäynnit Monsanton viime vuonna tekemänsä 63 miljardin dollarin yritysoston myötä, joutuu kohtaamaan yli 13 400 kantajaa, jotka väittävät tuotteen aiheuttavan syöpää koko maassa. Saksalaisen yhtiön osakkeet ovat romahtaneet sen jälkeen, kun ensimmäinen Roundup-syöpätuomio annettiin viime elokuussa, mikä on tuhonnut noin 40 miljardin euron (44,76 miljardin dollarin) markkina-arvon ja jättänyt Bayerin arvoksi vähemmän kuin Monsantosta maksettu hinta. Bayer kiistää, että Roundup aiheuttaisi syöpää, ja sanoo, että vuosikymmeniä kestäneet tutkimukset ovat osoittaneet glyfosaatin ja rikkaruohomyrkyn olevan turvallisia. Keskiviikkona yhtiö ilmoitti väittävänsä, että osavaltioiden lakien nojalla nostetut kanteet ovat ristiriidassa liittovaltion viraston, Yhdysvaltain ympäristönsuojeluviraston, ohjeiden kanssa. EPA vahvisti 30. huhtikuuta aiemmat ohjeet, joiden mukaan glyfosaatti ei ole syöpää aiheuttava eikä vaaranna kansanterveyttä, kun sitä käytetään sen nykyisten merkintöjen mukaisesti. EPA:n päätökseen vedoten Bayer on toistuvasti torjunut kantajien vaatimukset syöpävaroituksen lisäämisestä Roundupiin ja todennut, että virasto hylkäisi tällaisen muutoksen. Etuosto-oikeuden periaatteen mukaan osavaltioiden lakia koskevat vaatimukset ovat poissuljettuja, jos ne ovat ristiriidassa liittovaltion lain kanssa. "Meillä on erittäin vahvat perustelut sille, että nämä väitteet on kumottu ... ja EPA:n hiljattain tekemä rekisteröintipäätös on tärkeä osa tätä puolustusta", William Hoffman, yksi Bayerin asianajajista, sanoi keskiviikkona toimittajien kanssa käydyssä puhelinkeskustelussa. Hoffmanin mukaan väite koskee kaikkia yhdysvaltalaisia Roundup-oikeudenkäyntejä. Preemptionia pidetään yleisesti "hopealuodin puolustuksena", koska se estää kanteet kaikkialla, sanoi Adam Zimmerman, Los Angelesissa sijaitsevan Loyola Law Schoolin oikeustieteen professori. Zimmerman ja kolme muuta lakiasiantuntijaa olivat kuitenkin yhtä mieltä siitä, että Bayerin on vaikea saada valitustuomioistuimet vakuuttuneiksi siitä, että EPA:n glyfosaattia koskeva päätös suojaa sitä osavaltioiden lakiin perustuvilta kanteilta. He viittasivat Yhdysvaltain korkeimman oikeuden vuonna 2005 antamaan päätökseen, jonka mukaan EPA:n hyväksyntä tuotteelle ei välttämättä estä osavaltioiden lakiin perustuvia vaatimuksia. Bates v. Dow Agrosciences -tuomio antaa valamiehistölle laajan liikkumavaran päättää, pitäisikö tällaiset kanteet hyväksyä, he sanoivat. Tuomarit kolmessa Roundup-tapauksessa, jotka ovat menneet oikeuteen Monsantoa vastaan, hylkäsivät kaikki yhtiön väitteen etuoikeudesta tähän tuomioon vedoten. "Batesin päätöksen valossa yhtiön on vaikea voittaa etuoikeutta koskevaa väitettä valituksessa", Zimmerman sanoi. Bayer sanoi myös, että se aikoo vedota valituksessa siihen, että tuomioistuimet hyväksyivät virheellisesti todisteita, joiden tueksi ei ollut tieteellistä näyttöä. Oikeudellisten asiantuntijoiden mukaan muutoksenhakutuomioistuimet kuitenkin yleensä hyväksyvät alemman oikeusasteen tuomioistuinten todisteita koskevat päätökset. Floridan yliopiston oikeustieteen professori Lars Noah sanoi, että Bayerin menestymismahdollisuudet kasvaisivat merkittävästi, jos korkein oikeus ottaisi Roundupia koskevat valitukset käsiteltäväkseen. Korkein oikeus ottaa vuosittain käsiteltäväkseen vain noin 70 tapausta, mutta Connecticutin yliopiston oikeustieteen professorin Alexandra Lahavin mukaan liike-elämälle myötämielinen enemmistö voisi olla valmis käsittelemään kiistan. Vuodesta 2005 lähtien korkein oikeus on ratkaissut ainakin kolme etuosto-oikeustapausta yritysten hyväksi, joista yhdessäkään ei ole ollut kyse EPA:sta. Korkein oikeus tekee pian päätöksensä toisessa tapauksessa, jossa on kyse siitä, syrjäyttääkö Yhdysvaltain elintarvike- ja lääkeviraston hyväksyntä vahingonkorvausvaatimukset. Kyseisessä tapauksessa kantajat haastoivat Merck &amp; Co:n oikeuteen, koska yhtiön väitettiin jättäneen varoittamatta osteoporoosilääke Fosamaxiin liittyvästä vakavien luunmurtumien riskistä. Merck, joka kiistää syytökset, väitti, että kanteet olisi hylättävä, koska FDA ei vaatinut lisävaroitusta murtumasta lääkkeen lääkemääräyksissä. Tammikuussa järjestetyssä kuulemisessa tuomarit näyttivät asettuvan yhtiön puolelle. Bayer totesi torstaina antamassaan lausunnossa, ettei se usko vuoden 2005 Bates-tuomion muodostavan estettä muutoksenhakutuomioistuimille korkeimman oikeuden sittemmin antamien muiden tuomioiden vuoksi. Noah oli samaa mieltä siitä, että tuomioistuin on viime aikoina ilmaissut halunsa rajoittaa kanteita, jotka ovat ristiriidassa sääntelyvirastojen asiantuntijoiden lausuntojen kanssa. "Batesin päätös erottuu nyt kuin kipeä peukalo", Noah sanoi. "Bayerilla on korkeimman oikeuden viimeaikaisissa asioissa enemmän kuin tarpeeksi näyttöä siitä, että käräjäoikeuden tuomarit olivat väärässä." Väite: Bayer panostaa 'hopealuodin' puolustukseen Roundup-oikeudenkäynnissä; asiantuntijat näkevät esteitä.</w:t>
      </w:r>
    </w:p>
    <w:p>
      <w:r>
        <w:rPr>
          <w:b/>
        </w:rPr>
        <w:t xml:space="preserve">Tulos</w:t>
      </w:r>
    </w:p>
    <w:p>
      <w:r>
        <w:t xml:space="preserve">Bayer AG aikoo väittää, että 2 miljardin dollarin valamiehistön tuomio ja tuhannet yhdysvaltalaiset kanteet, joissa väitetään, että sen glyfosaattipohjainen rikkaruohomyrkky Roundup aiheuttaa syöpää, olisi hylättävä, koska yhdysvaltalaisen sääntelyviranomaisen mukaan rikkaruohomyrkky ei ole kansanterveydellinen riski.</w:t>
      </w:r>
    </w:p>
    <w:p>
      <w:r>
        <w:rPr>
          <w:b/>
        </w:rPr>
        <w:t xml:space="preserve">Esimerkki 2.3089</w:t>
      </w:r>
    </w:p>
    <w:p>
      <w:r>
        <w:t xml:space="preserve">Kohta: Sairaaloissa on 16 481 vuodepaikkaa vähemmän kuin vuonna 2010. Tämä on oikeassa mittakaavassa, mutta se ei vaikuta parhaalta vertailukohteelta. Näyttää siltä, että siinä verrataan vuodepaikkojen määrää eri vuodenaikoina, mutta käytettävissä olevien vuodepaikkojen määrä vaihtelee kausittain. Kun verrataan heinä-syyskuuta vuosina 2010 ja 2017, Englannissa yön yli käytettävissä olevien vuodepaikkojen väheneminen on lähempänä 13 200:aa. 66 päivystys- ja synnytysosastoa on suljettu. Emme tiedä, koska tätä tietoa ei kerätä kansallisesti. Vuonna 2014 Englannissa suunniteltiin tiettävästi 66:n sulkemista tai huononemista, mutta kun osa on suljettu, osa on pysynyt auki. Vuodesta 2010 lähtien 103 NHS:n päivystyspistettä on suljettu tai niitä on alennettu. Emme tiedä tarkalleen, koska näitä tietoja ei kerätä keskitetysti. NHS:n sääntelyviranomaisen ja 38 Degrees -kampanjaryhmän tekemän tutkimuksen mukaan yli 90 on suljettu tai luokitusta on alennettu. 60 ambulanssiasemaa on suljettu vuoden 2010 jälkeen. Emme tiedä, kuinka monta ambulanssiasemaa on suljettu vuoden 2010 jälkeen, koska tätä koskevia kansallisia lukuja ei julkaista säännöllisesti. 1 000 yleislääkäriasemaa on suljettu vuoden 2010 jälkeen. Englannissa on vuonna 2017 noin 1 000 yleislääkärin vastaanottoa vähemmän kuin vuonna 2010. Jotkin vastaanotot ovat saattaneet sulautua yhteen sen sijaan, että ne olisi suljettu kokonaan, mutta emme tiedä, kuinka moni on tehnyt niin. A&amp;E:n neljän tunnin tavoitetta ei ole saavutettu yli 10 miljoonaa kertaa vuoden 2010 jälkeen. Oikein. Vuosina 2010/11-2017/18 noin 12 miljoonassa A&amp;E-käynnissä Englannissa kesti yli neljä tuntia saapumisesta sairaalaan pääsyyn, siirtoon tai kotiuttamiseen. Yli 12 tuntia ensiapupoliklinikalla odottaneiden potilaiden määrä on kasvanut 2 700 prosenttia vuodesta 2010. Oikein (vaikka kaikki potilaat eivät välttämättä ole odottaneet A&amp;E:ssä). Vuonna 2011/12 Englannissa 120 potilasta odotti 12 tuntia päivystysvastaanottopäätöksen ja todellisen sisäänpääsyn välillä, kun vastaava luku vuonna 2017/18 oli 3 500. Sosiaalihuollon menot ovat vähentyneet 8 prosenttia vuodesta 2010. Institute for Fiscal Studiesin viime vuonna tekemän analyysin mukaan vuosien 2009/10 ja 2016/17 välillä valtuustojen menot aikuisten sosiaalihuoltoon laskivat Englannissa reaalisesti 8 prosenttia. Uudemman analyysin mukaan ne vähenivät 6 prosenttia samana aikana. Olemme pyytäneet siitä lisätietoja. Mielenterveyshoitajia on vähentynyt 5240 vuodesta 2010. Tämä näyttää tarkastelevan eri kuukausia vuosina 2010 ja 2017, mikä ei ole paras mahdollinen vertailukohta. Kun verrataan kokoaikaisten mielenterveyshoitajien määrää tammikuun 2010 ja tammikuun 2018 (viimeisimmät luvut) välillä, lasku on lähempänä 4 500:aa. Kiireellisiksi luokiteltujen, kahdesti peruuntuneiden leikkausten määrä on kaksinkertaistunut vuodesta 2010. Oikein. Muista kuin lääketieteellisistä syistä vähintään toisen kerran peruuntuneiden kiireellisten leikkausten määrä Englannissa yli kaksinkertaistui vuosien 2011/12 ja 2017/18 välillä. Ambulanssien 15 minuutin siirtotavoitteen saavuttaminen on vähentynyt 22 prosenttia vuodesta 2010. Lasku on itse asiassa suurempi, 28 prosenttia. Vuonna 2010/11 Englannissa 80 prosenttia ambulanssisiirroista tehtiin 15 minuutissa, mutta vuonna 2015/16 se oli 58 prosenttia. Väite 1 12:sta Väite: Kiireellisiksi luokiteltujen ja kahdesti peruuntuneiden leikkausten määrä on kaksinkertaistunut vuodesta 2010.</w:t>
      </w:r>
    </w:p>
    <w:p>
      <w:r>
        <w:rPr>
          <w:b/>
        </w:rPr>
        <w:t xml:space="preserve">Tulos</w:t>
      </w:r>
    </w:p>
    <w:p>
      <w:r>
        <w:t xml:space="preserve">Oikein. Niiden kiireellisten leikkausten määrä, jotka peruuntuvat vähintään toisen kerran muusta kuin lääketieteellisestä syystä, yli kaksinkertaistui Englannissa vuosien 2011/12 ja 2017/18 välillä.</w:t>
      </w:r>
    </w:p>
    <w:p>
      <w:r>
        <w:rPr>
          <w:b/>
        </w:rPr>
        <w:t xml:space="preserve">Esimerkki 2.3090</w:t>
      </w:r>
    </w:p>
    <w:p>
      <w:r>
        <w:t xml:space="preserve">Kohta: "Jutussa käsitellään kustannuksia antamalla ymmärtää, että kokonaiskustannussäästöjä syntyy, kun synnytystä ei käynnistetä varhain eikä synnytysprosessia ohjata lääketieteellisesti, jos äiti ja sikiö ovat muuten terveitä. Jutussa esitetään, että säästöt voivat syntyä vähentyneinä synnytyskomplikaatioina, verenvuodon ja verensiirtojen riskin pienenemisenä, kipulääkityksen vähentymisenä pidemmissä synnytyksissä, lyhyempinä sairaalassaoloaikoina infektioiden tai suunnittelemattomien keisarileikkausten vuoksi ja harvempina päivinä vastasyntyneiden tehohoidossa epäkypsiin keuhkoihin ja niihin liittyviin hengitysongelmiin liittyvien ongelmien vuoksi. On kuitenkin optimistista ajatella, että heidän käsittelemänsä tiedot ovat luotettavia; todelliset näyttöön perustuvat kustannustiedot ovat niukkoja tai puuttuvat kokonaan. Artikkelissa todennäköisesti liioitellaan näyttöä, mutta annamme tyydyttävän arvosanan, koska siinä käsitellään suoraan kustannuskysymyksiä. Jutussa mainitaan, että joskus käynnistetty synnytys on lääketieteellisesti tarkoituksenmukaista äidin ja hänen lapsensa turvallisuuden kannalta. Jutussa mainitaan myös Annals of Family Medicine -lehdessä äskettäin julkaistut tiedot, joiden mukaan synnytyksen käynnistäminen voi olla terveilläkin naisilla turvallista, jos naiset valitaan asianmukaisesti. Jutussa keskitytään kuitenkin siihen, että synnytys käynnistetään mukavuussyistä muuten terveillä naisilla. Jutussa esitetään vahva argumentti siitä, että näyttöön perustuvien ohjeiden noudattaminen voi vähentää joitakin tästä käytännöstä aiheutuvia haittoja. Mitä tulee Nicolsonin työn otsikkoon ja käsitteeseen ""ennaltaehkäisevä synnytyksen käynnistäminen"", niin työn otsikko on todellakin hieman salakavalasti sanottu, eikä sitä käsitellä suoraan tässä artikkelissa. Käsite, jonka mukaan retrospektiiviset kohorttitiedot voivat tukea käsitettä ""optimaalisen ajankohdan"" löytämisestä lääketieteelliselle interventiolle riskien ehkäisemiseksi normaaleissa, mutkattomissa raskauksissa, jotka eivät ole post-päiviä, ansaitsee tarkan tarkastelun. Tästä seuraa, että voimme määrittää tietojen avulla, milloin on paras aika ""ehkäistä"" normaalin synnytyksen alkaminen. Tämä on radikaali ajatus, jota ei ole juurikaan käsitelty, koska olemme niin tottuneet käsitykseen, jonka mukaan synnytystä edeltävässä hoidossa ja synnytyksen hoidossa voidaan ehkäistä monia tuloksia, joita ei itse asiassa voida ehkäistä. Niihin sisältyvät haitat on kuvattu hyvin (joskin lopullisen näytön tueksi on saatu vain niukasti lopullista näyttöä). Riskit voivat olla suuremmat kuin hyödyt, jos synnytys käynnistetään ennenaikaisesti ilman riittävää lääketieteellistä syytä. Haittoja ovat muun muassa mahdollisesti pidemmät synnytykset ja niihin liittyvä kuivuminen ja infektiot, lisääntyneet suunnittelemattomat keisarinleikkaukset, pidemmät sairaalahoitojaksot sekä äidille että vauvalle, lisääntynyt synnytysvammojen riski ja pidempi sairaalahoitoaika vastasyntyneille, joiden keuhkot ovat kehittymättömät, tai synnytysvammojen paraneminen. Tasapuolisuuden vuoksi on tärkeää huomata, että riskien/hyötyjen ja kustannusten määrittämiseksi on käytettävissä vain vähän tutkimuksia. Jutussa esiteltiin puolestapuhuja, vastustaja, joitakin kommentoijia ja käsiteltiin, että tarvitaan lisää tutkimusta. He ovat kuitenkin saattaneet ohittaa sen, että tähänastisten tutkimusten meta-analyyseissä ei ole havaittu voimakasta vaikutusta keisarileikkausten määrään ja että ne ovat alimitoitettuja esimerkiksi vastasyntyneiden kuoleman, vastasyntyneiden teho-osastolle pääsyn ja sikiön asfyksian osalta. Jutussa ei harrasteta tautien lietsontaa. Juttu on varsin tasapainoinen ja siinä todetaan käytäntöjen vaihtelu ja keinot vähentää lääkkeellisesti hoidettujen synnytysten suuntausta. Synnytyksen medikalisaatiota ja siihen liittyviä kulttuurisia suuntauksia koskevien yksityiskohtien sisällyttäminen kertomukseen on plussaa. Jutussa siteerataan uutta äitiä sekä useita tutkijoita ja synnytyslääkäreitä, jotka esittävät näkökulmia asiaan ja luettelevat Yhdysvalloissa yhä yleistyvän synnytyksen käynnistämisen hyviä ja huonoja puolia. Kaikki lähteet on asianmukaisesti yksilöity käytäntöjen, asiaan liittyvien tutkimusjulkaisujen ja yliopistojen tai terveyskeskusten mukaan. Tässä jutussa tarkastellaan ""hoitovaihtoehtoa"", jossa fysiologinen prosessi korvataan valinnaisesti lääketieteellisellä toimenpiteellä ilman, että siinä erikseen mainitaan, että kyseessä on outo käsite ""hoidosta"" (paitsi epäsuorasti Kleinin ja Intermountainin edustajan mukaan). Jutussa puhutaan hyvin siitä, kuinka kätevä ja ""kuluttajalähtöinen"" valinta on, mutta jää vain vähän vajaaksi, jotta silmukka todella sulkeutuisi, että useimmat normaalit asiat eivät vaadi hoitoa niiden korvaamiseksi. Jutussa todetaan, että käytäntöjen vaihtelu on hyvin laajaa. Jutussa todetaan myös, että tietyt maksajat ja tietyt terveydenhuollon yksiköt saattavat rajoittaa tai evätä varhaisen synnytyksen käynnistämistä koskevat pyynnöt, koska käytäntö ei ole useimpien näyttöön perustuvien ohjeiden mukainen. Jutussa todetaan, että synnytyksen käynnistäminen ja keisarinleikkausten määrä on lisääntynyt. Jutussa arvellaan, että tähän käytäntöön voivat vaikuttaa synnytyslääkärien ja potilaiden aikataulut sekä ajatus siitä, että on yhtä turvallista käynnistää synnytys ajallaan kuin odottaa luonnollista synnytystä. Uutuuteen ei vedota, vaikka lisääntyneen käytön taustalla olevia kulttuurisia suuntauksia käsitelläänkin hyvin. Jutussa on erinomainen lähteiden kirjo, ja varhaisen synnytyksen käynnistämisen suuntauksesta Yhdysvaltain lääkärikäytännöissä on tasapainoinen raportointi." Väite: Synnytyksen käynnistäminen mukavuussyistä saa toisenlaisen tarkastelun.</w:t>
      </w:r>
    </w:p>
    <w:p>
      <w:r>
        <w:rPr>
          <w:b/>
        </w:rPr>
        <w:t xml:space="preserve">Tulos</w:t>
      </w:r>
    </w:p>
    <w:p>
      <w:r>
        <w:t xml:space="preserve">Tämä oli erinomainen juttu, jossa tarkasteltiin lääketieteen käytäntöjen vaihtelua ja suuntauksia, nimittäin lääketieteellisesti ohjattuja synnytyksiä, jotka voivat aiheuttaa haittaa potilaille ja lisätä terveydenhuollon kustannuksia. Lisääntyneen käytön taustalla olevia kulttuurisia suuntauksia käsitellään hyvin: Jutussa spekuloidaan, että synnytyksen käynnistämisen lisääntymiseen voivat vaikuttaa synnytyslääkärien ja potilaiden aikataulut sekä ajatus siitä, että on yhtä turvallista käynnistää synnytys ajallaan kuin odottaa luonnollista synnytystä ja synnytystä. Juttu on varsin tasapainoinen ja siinä todetaan, miten käytäntöjen vaihtelua voidaan vähentää noudattamalla vakiintuneita ohjeita. Jutussa todetaan myös, että tietyt maksajat ja terveydenhuollon yksiköt saattavat rajoittaa tai evätä varhaisen synnytyksen käynnistämistä koskevat pyynnöt, koska käytäntö ei ole useimpien aiemmin mainittujen ohjeiden mukainen. Niihin sisältyvät haitat on kuvattu hyvin (joskin lopullisen näytön tueksi on saatu vain vähän näyttöä). Jutussa käsitellään kustannuksia antamalla ymmärtää, että kokonaiskustannuksia säästyy, kun synnytystä ei käynnistetä varhain eikä synnytysprosessia ohjata lääketieteellisesti, jos äiti ja sikiö ovat muuten terveitä. Jutun mukaan säästöt voivat syntyä vähentyneinä synnytyskomplikaatioina, pienempänä verenvuotoriskinä ja verensiirtojen riskinä, vähäisempänä kipulääkityksenä pidemmissä synnytyksissä, lyhyempinä sairaalassaoloaikoina infektioiden tai suunnittelemattomien keisarileikkausten vuoksi ja harvempina päivinä vastasyntyneiden tehohoidossa epäkypsistä keuhkoista ja niihin liittyvistä hengitysongelmista johtuvien ongelmien vuoksi. On optimistista ajatella, että heidän käsittelemänsä tiedot ovat luotettavia; todelliset näyttöön perustuvat kustannustiedot ovat niukkoja tai puuttuvat kokonaan. Artikkelissa todennäköisesti liioitellaan näyttöä, mutta siinä käsitellään suoraan kustannuskysymyksiä. Kaiken kaikkiaan vankka raportti, jossa käsitellään joitakin monimutkaisia yhteiskunnallisia kysymyksiä, jotka saattavat olla syynä siihen, että synnytyksiä hoidetaan lääketieteellisesti.</w:t>
      </w:r>
    </w:p>
    <w:p>
      <w:r>
        <w:rPr>
          <w:b/>
        </w:rPr>
        <w:t xml:space="preserve">Esimerkki 2.3091</w:t>
      </w:r>
    </w:p>
    <w:p>
      <w:r>
        <w:t xml:space="preserve">Kohta: Yhtiö kertoi saaneensa viranomaisilta nopeutetun hyväksynnän lääkkeen - interferoni-beeta-1a:n inhaloitavan formulaation - kokeilemiseen sairaalapotilailla, joilla on viruksen aiheuttama COVID-19-tauti. Lääkkeen mekanismia selittäessään toimitusjohtaja Richard Marsden sanoi, että interferoni-beta on luonnossa esiintyvä proteiini, joka on tärkeä osa elimistön virusvastaista toimintaa. "Interferoni-beta on kuin orkesterin kapellimestari, jota valmistetaan, kun on vilustunut", hän sanoi haastattelussa. "Se tekee kaikenlaista virusten vaikutusten torjumiseksi."  Hänen mukaansa on näyttöä siitä, että proteiinin tuotannon puute voisi selittää riskiryhmien lisääntyneen alttiuden sairastua vakavaan alempien hengitysteiden sairauteen hengitystieinfektioiden aikana. "Toinen koronaviruksen erikoisuus on se, että tauti itsessään estää interferoni-beetan tuotantoa keuhkoissa, ja näin se kiertää immuunijärjestelmän", hän sanoi. Lääke, joka on jo osoittanut hyötyjä kahdessa astmaa koskevassa tutkimuksessa, pyrkii lisäämään interferoni-beetan määrää keuhkoissa, mikä auttaa joko estämään tai vähentämään soluvaurioita ja viruksen lisääntymistä, hän sanoi. Ison-Britannian lääkevirasto (Medicines and Healthcare products Regulatory Agency) ja terveystutkimusviranomainen (Health Research Authority) ovat antaneet vihreää valoa tutkimuksen pilottivaiheelle. Tutkimukseen, jonka odotetaan alkavan piakkoin, osallistuu 100 COVID-19-potilasta brittiläisissä sairaaloissa. Väite: Synairgen saa vihreää valoa koronaviruslääkekokeelle.</w:t>
      </w:r>
    </w:p>
    <w:p>
      <w:r>
        <w:rPr>
          <w:b/>
        </w:rPr>
        <w:t xml:space="preserve">Tulos</w:t>
      </w:r>
    </w:p>
    <w:p>
      <w:r>
        <w:t xml:space="preserve">Brittiläinen lääkeyritys Synairgen ilmoitti keskiviikkona, että sillä on lupa testata lääkettä, joka voisi parantaa koronavirusta sairastavien potilaiden keuhkojen toimintaa, mikä voisi auttaa pandemian maailmanlaajuisessa torjunnassa.</w:t>
      </w:r>
    </w:p>
    <w:p>
      <w:r>
        <w:rPr>
          <w:b/>
        </w:rPr>
        <w:t xml:space="preserve">Esimerkki 2.3092</w:t>
      </w:r>
    </w:p>
    <w:p>
      <w:r>
        <w:t xml:space="preserve">Kohta: Ministeri Luiz Henrique Mandetta sanoi lehdistötilaisuudessa: "Käytännössä kaikkia Kiinasta ostamiamme laitteita ei ole vahvistettu". Yritys ostaa 15 000 hengityskonetta Kiinasta epäonnistui, ja Brasilia oli tekemässä uutta tarjousta, hän sanoi, mutta lopputulos on epävarma maailmanlaajuisessa pandemian aiheuttamassa kovassa kilpailussa lääkintätarvikkeista. Viime viikolla Mandetta viittasi siihen, että kiinalaisista tarvikkeista on tehty ylihintaisia tarjouksia, ja tiistaina hän totesi, että hankintojen takaamisessa on "vaikeuksia". Yksi myönteinen merkki Brasilian toimituskriisissä oli se, että yksityinen yritys kertoi onnistuneensa ostamaan Kiinasta 40 tonnia maskeja ja testipakkauksia, ja lähetys saapui rahtikoneella Brasiliaan keskiviikkona. Farmaseuttisten ja sairaalalaitteiden valmistaja Nutriex, jonka kotipaikka on Goianiassa, 220 kilometriä Brasiliasta itään, osti 6 miljoonaa naamiota ja muita suojavarusteita 160 miljoonan rea'n (30 miljoonan dollarin) arvosta. Yritys aikoo lahjoittaa osan tilauksesta hoitolaitoksille. Terveydenhuoltoviranomaiset alkoivat tällä viikolla hälyttää toimitusvajeesta, kun sairaaloissa on yhä enemmän potilaita, joilla on COVID-19, uuden koronaviruksen aiheuttama hengitystiesairaus. Koronavirusinfektioiden vahvistetut tapaukset maassa nousivat keskiviikkona 15 927:ään, ja kuolemantapausten määrä nousi 133:lla vain 24 tunnissa 800:aan, ministeriö kertoi. Rio de Janeiro raportoi ensimmäisistä koronaviruksen aiheuttamista kuolemantapauksista kaupungin rinteillä sijaitsevissa slummeissa eli faveloissa. Viranomaiset pelkäävät, että tartunta leviää nopeasti näissä ahtaissa asuinyhteisöissä, joissa on rajalliset mahdollisuudet saada sairaanhoitoa ja joissa ei useinkaan ole juoksevaa vettä hygieniaa varten. Kaksi kuudesta kuolemantapauksesta sattui Rocinhassa, joka on yksi Etelä-Amerikan suurimmista slummeista. Virus on levinnyt 10:een Rion favelaan, ja se saattaa vaikuttaa 2 miljoonaan ihmiseen, pormestarin toimisto kertoi. Mandetta kertoi ensimmäisestä koronavirustapauksesta yanomami-kansan keskuudessa maan suurimmassa alkuperäiskansojen reservaatissa ja sanoi hallituksen suunnittelevan kenttäsairaalan rakentamista tartunnalle alttiita heimoja varten. "Olemme erittäin huolissamme alkuperäisyhteisöistä", Mandetta sanoi. Antropologit ja terveysasiantuntijat varoittavat, että epidemialla voi olla tuhoisa vaikutus Brasilian 850 000 alkuperäiskansalle, joiden elämäntapa heimokylissä sulkee pois sosiaalisen etäisyyden. Presidentti Jair Bolsonaro sanoi kansakunnalle pitämässään puheessa, että malarialääke hydroksiklorokiini pelasti koronaviruspotilaiden hengen, ja sitä pitäisi käyttää COVID-19:n alkuvaiheessa. Koska sen tehosta ja turvallisuudesta ei ole tieteellistä näyttöä, Brasilian terveysviranomaiset rajoittavat sen käytön sairaalahoidossa oleviin vakavasti sairaisiin potilaisiin. Mandetta sanoi, että Brasilia on palkannut paikallisen, listaamattoman lääkinnällisten laitteiden valmistajan Magnamedin valmistamaan 6 000 hengityskonetta 90 päivässä. Myös sellu- ja paperiyhtiöt Suzano SA ja Klabin SA, lentokonevalmistaja Embraer SA, tietotekniikkatoimittaja Positivo Tecnologia SA ja autonvalmistaja Fiat Chrysler ovat tarjoutuneet auttamaan hengityskoneiden rakentamisessa, hän sanoi. Väite: Brasilia kääntyy paikallisen teollisuuden puoleen rakentaakseen tuulettimia, kun Kiinan tilaukset jäävät tekemättä.</w:t>
      </w:r>
    </w:p>
    <w:p>
      <w:r>
        <w:rPr>
          <w:b/>
        </w:rPr>
        <w:t xml:space="preserve">Tulos</w:t>
      </w:r>
    </w:p>
    <w:p>
      <w:r>
        <w:t xml:space="preserve">Brasilian terveysministeri sanoi keskiviikkona, että maan yritykset ostaa Kiinasta tuhansia hengityskoneita koronavirusepidemian torjumiseksi kariutuivat, ja hallitus etsii nyt brasilialaisia yrityksiä valmistamaan laitteita.</w:t>
      </w:r>
    </w:p>
    <w:p>
      <w:r>
        <w:rPr>
          <w:b/>
        </w:rPr>
        <w:t xml:space="preserve">Esimerkki 2.3093</w:t>
      </w:r>
    </w:p>
    <w:p>
      <w:r>
        <w:t xml:space="preserve">Kohta: Heijastus ei enää satu häntä. Ulkopuolelta katsottuna Cleveland Cavaliersin All-Star-hyökkääjällä näyttää olevan kaikki: Mallin silmiinpistävä ulkonäkö, miljoonasopimus ja unelmatyö. Hän on 30-vuotiaana uransa huipulla ja ehkä ensimmäistä kertaa todella onnellinen. "Olen pääsemässä perille", hän sanoi, ja hänen äänestään huokui päättäväisyys. "Se on vielä työn alla." Lähes vuosi sitten Love sai paniikkikohtauksen peliä vastaan Atlantassa. Epätoivoinen, elämää muuttava tapahtuma johti lopulta paljastamaan pitkäaikaisen taistelunsa ahdistuneisuuden ja masennuksen kanssa. Nyt Love toivoo murtavansa miesten mielenterveyttä koskevia leimoja. Hän on tehnyt Shick Hydro -yhtiön kanssa yhteistyössä "Locker Room Talk" -nimisen verkkosivustosarjan, jossa käydään avoimia keskusteluja olympiakultaa voittaneen uinti-ikonin Michael Phelpsin, entisen Boston Celtics -tähden Paul Piercen ja Cavsin joukkuetoverin ja läheisen ystävän Channing Fryen kanssa. Mikään aihe ei ole kielletty. Ensimmäinen jakso Phelpsin kanssa saa ensi-iltansa ensi kuussa, ja se on samaan aikaan Movember-säätiön varainkeruuponnistelujen kanssa. Movember-säätiö kannustaa miehiä kasvattamaan viikset kuukauden aikana tietoisuuden lisäämiseksi eturauhassyövästä, kivessyövästä ja itsemurhista. Love kuvasi hiljattain Phelpsin, Piercen ja Fryen kanssa käytävät keskustelut Clevelandin itäpuolella, kun Cavs valmistautui avaamaan ensimmäisen kautensa viiteen vuoteen ilman supertähteä LeBron Jamesia, joka allekirjoitti sopimuksen Los Angelesin kanssa tänä kesänä. Vaikka Love tietää, että hänen 11. vuotensa ammattilaisena on haastava (Cleveland putosi keskiviikkoiltana 0-4:ään), hän keskittyi sarjaan, jota hän pitää tärkeänä askeleena henkilökohtaisessa kehityksessään ja luonnollisena edistysaskeleena kohti laajempaa alustaa useammille mielenterveysaloitteille. Loven keskustelut kolmen urheilijan kanssa kattavat monenlaisia aiheita, kuten "maskuliinisuus, traumaattiset tapahtumat, naiset ja heidän roolinsa elämässämme, itsemurha-ajatukset, ahdistus. Kaikkea". "Muutamme pukuhuonekeskustelun paradigmaa, jossa kyse ei ole enää vain urheilusta", hän sanoi. "Se on elämää." Keskusteluissaan Loven kanssa Phelps ja Pierce avautuvat aiemmista kamppailuistaan mielenterveyden kanssa. Frye tuo näkökulman selviytymisestä menetyksen ja tragedian jälkeen hänen vanhempiensa kuoleman viikkojen sisällä toisistaan vuonna 2016. Love toivoo, että avoimet keskustelut koskettavat ihmisiä hakemaan apua ja ehkä rohkaisevat heitä puuttumaan ongelmiinsa. Tarvittiin järkyttävä kokemus, jotta Love otti ensimmäiset askeleet matkallaan. Marraskuun 5. päivänä pelatun ottelun toisella puoliajalla Atlantaa vastaan Loven ura otti odottamattoman käänteen, joka saattoi pelastaa hänet. Hän sai niin vakavan paniikkikohtauksen, että Love sanoi tunteneensa kuolevansa. Hän tunsi jääneensä loukkuun, haukkoi henkeä ja sydämensä ja mielensä hakkaa hallitsemattomasti, ja Love ryntäsi raivokkaasti huoneesta toiseen syvällä Quicken Loans Arenan sisällä ennen kuin lopulta romahti pukuhuoneen lattialle. Hänet vietiin Cleveland Cliniciin testeihin. Love aavisti jo, mikä oli vialla. Hän oli kamppaillut lapsesta asti masennuksen ja mielialan vaihteluiden kanssa, jotka hänen mukaansa periytyivät hänen perheessään sukupolvelta toiselle. Teini-ikäisenä hän vajosi usein viikoiksi "pimeään paikkaani" ja sai raivokohtauksia. "Olin vihainen ja rikoin tavaroita", Love sanoi. "En koskaan satuttanut ketään, mutta toimin auktoriteetteja vastaan ja kapinoin. En tiennyt, miksi tunsin niin." Sittemmin hän hakeutui terapiaan. Mutta toisen paniikkikohtauksen jälkeen Love tunsi itsensä pakotetuksi menemään julkisuuteen sen jälkeen, kun jotkut joukkuetoverit kyseenalaistivat, miksi hän lähti toisesta pelistä aikaisin. Love aloitti henkilökohtaisen tunnustuksensa voimakkaalla esseellä Players' Tribune -lehdelle otsikolla "Everyone Is Going Through Something". "Välittömästi marraskuun 5. päivän jälkeen en halunnut kenenkään tietävän. En vieläkään tiedä, miten tulin ulos ja pelasin 48 tuntia myöhemmin. Halusin piiloutua. Pelkäsin niin paljon, että ihmiset saisivat tietää, mitä oli tapahtunut. Kaikki ne tapahtumat, jotka sitten seurasivat, mahdollistivat sen, että pääsin pisteeseen, jossa ajattelin: 'Okei, nyt minun on aika kertoa tarinani', ja halusin kertoa sen omin sanoin." Love on edelleen häkeltynyt siitä, että hänen kamppailunsa paljastamisen jälkeen on tullut valumia. Hän ja All-Star DeMar DeRozan ovat merkittävimmät pelaajat, jotka ovat ilmaisseet asioitaan, mutta Love sanoi, että tuskin kuluu päivääkään, ettei joku hänen innoittamana lähestyisi häntä. "En voi kertoa, kuinka moni kaveri ympäri liigaa on tullut luokseni ja kysynyt: 'Miten sinä pääsit tuohon?' tai 'Miten sinä selvisit siitä?'. Ja minulta on kysytty: 'Hei, voitko auttaa minua?'" "Ei vain tulla äänitorveksi, vaan keino auttaa heitä", hän sanoi. "Siitä on tullut hieno yhteisö, ei vain NBA:ssa, vaan kaikkialla, minne menen." ___ Lisää AP NBA: https://apnews.com/NBA ja https://twitter.com/AP_Sports Väite: Cavsin Love herättää mielenterveystietoisuutta "pukuhuonepuheilla".</w:t>
      </w:r>
    </w:p>
    <w:p>
      <w:r>
        <w:rPr>
          <w:b/>
        </w:rPr>
        <w:t xml:space="preserve">Tulos</w:t>
      </w:r>
    </w:p>
    <w:p>
      <w:r>
        <w:t xml:space="preserve">Kevin Love ei muista olleensa näin tuoreeltaan ajeltu, ja hän liu'utti sormiaan sileiden poskiensa ja leukansa yli vilkaisten suurta peiliä.</w:t>
      </w:r>
    </w:p>
    <w:p>
      <w:r>
        <w:rPr>
          <w:b/>
        </w:rPr>
        <w:t xml:space="preserve">Esimerkki 2.3094</w:t>
      </w:r>
    </w:p>
    <w:p>
      <w:r>
        <w:t xml:space="preserve">Kohta: Jos se kopioidaan maailmanlaajuisesti, se voi vaikuttaa öljyntuottajien vaurauteen, muuttaa autoteollisuuden työpaikkoja ja yhtä 1900-luvun kapitalismin ikonista: itse autoa. Pariisin, Madridin, Mexico Cityn ja Ateenan pormestarit ovat ilmoittaneet aikovansa kieltää dieselajoneuvojen käytön kaupunkien keskustoissa vuoteen 2025 mennessä, ja Ranskan hallituksen tavoitteena on myös lopettaa uusien bensiini- ja dieselajoneuvojen myynti vuoteen 2040 mennessä. Britannian hallitusta on painostettu ryhtymään toimiin ilmansaasteiden vähentämiseksi sen jälkeen, kun se on hävinnyt kampanjaryhmien nostamat oikeusjutut. Pääministeri Theresa Mayn konservatiivit olivat luvanneet tehdä "lähes kaikista henkilö- ja pakettiautoista" päästöttömiä vuoteen 2050 mennessä. "Uusia diesel- tai bensiiniautoja ei pitäisi olla vuoteen 2040 mennessä", ympäristöministeri Michael Gove sanoi BBC:n radiolle. Kielto koskisi vain perinteisiä ajoneuvoja eikä hybridiajoneuvoja, joissa on sekä sähkö- että polttomoottori, Goven ministeriö sanoi. Vuori on kuitenkin kiivettävänä. Sähköautojen osuus on tällä hetkellä alle 5 prosenttia Britanniassa rekisteröidyistä uusista autoista, ja autoilijat ovat huolissaan latauspisteiden kustannuksista ja rajallisesta saatavuudesta, ja valmistajat ovat huolissaan kalliiden investointien tekemisestä ennen kuin kysyntää on riittävästi. "Voimme heikentää Yhdistyneen kuningaskunnan menestyksekästä autoteollisuutta, jos emme anna teollisuudelle riittävästi aikaa sopeutua", varoitti Society of Motor Manufacturers and Tradersin toimitusjohtaja Mike Hawes. Hawesin mukaan Britanniassa on vain 12 000 julkista latauspistettä, ja tarvitaan uutta sähköinfrastruktuuria sekä toimia sen varmistamiseksi, että sähköverkko kestää suuren määrän ihmisiä, jotka haluavat ladata ajoneuvoja samanaikaisesti. Vaikka monien autonvalmistajien voi olla vaikea hyväksyä polttomoottorin loppua, jotkut ovat suhtautuneet myönteisesti tulevaisuuteen, jossa sähköajoneuvot tai ehkä jopa kuljettajattomat ajoneuvot ovat vallitsevia. Volvo oli tässä kuussa ensimmäinen suuri perinteinen autonvalmistaja, joka asetti päivämäärän, jolloin se luopuu pelkästään polttomoottorikäyttöisistä ajoneuvoista, ja ilmoitti, että kaikki sen vuoden 2019 jälkeen lanseeraamat automallit ovat sähkö- tai hybridimalleja. Renault-Nissan ilmoitti vuonna 2009 aikovansa käyttää 4 miljardia euroa sähköautojen kehittämiseen. Mutta ennen kuin Volkswagen (VW) myönsi vuonna 2015 huijanneensa Yhdysvaltain diesel-päästötesteissä, useimmat valtavirran autonvalmistajat olivat hitaita upottamaan vakavia investointeja akkuautoihin. Dieseliä, jota ilman autonvalmistajien olisi vaikea saavuttaa hiilidioksiditavoitteita, vastaan suunnattu vastareaktio on sittemmin kääntänyt mielet ja synnyttänyt runsaasti uusia sitoumuksia. VW esitteli viime vuonna kunnianhimoiset suunnitelmansa tuoda markkinoille 30 uutta akkukäyttöistä mallia, joiden se odottaa kattavan 2-3 miljoonan auton vuosimyynnin vuoteen 2025 mennessä - eli jopa 25 prosenttia sen ajoneuvotuotannosta. "Vaikka nykyaikaiset polttomoottorit ovat merkityksellisiä vielä ainakin 20 vuoden ajan, on selvää, että tulevaisuutta hallitsevat sähkömoottorit", VW:n pääjohtaja Matthias Mueller sanoi aiemmin tänä vuonna. PSA-konsernin pomo Carlos Tavares, joka on aiemmin puolustanut äänekkäästi dieselteknologiaa, sanoi keskiviikkona, että ranskalaisyhtiö on valmis omaksumaan sähköistämisen massatuotantoon edellyttäen, että kuluttajakysyntä ja valtion tuki ovat riittävät. "Sähköautojen yleistyminen on hyvin riippuvainen siitä, millaisia tukia hallitukset pystyvät myöntämään tälle teknologialle", Tavares sanoi analyytikoille yhtiön ensimmäisen vuosipuoliskon tulosesittelyssä. PSA aikoo tuoda markkinoille uusia puhtaasti sähkökäyttöisiä ja pistokehybridimalleja vuodesta 2019 alkaen. Toyota, joka on ollut hybridien edelläkävijä mutta vastustanut pitkään pelkkiä akkukäyttöisiä autoja, muutti viime vuonna suuntaa ja on sittemmin julkistanut suunnitelmat uudesta puhtaasti sähkökäyttöisten mallien mallistosta. Euroopassa niin sanotut "vihreät autot" hyötyvät tuista, verohelpotuksista ja muista eduista, kun taas polttomoottoriautoihin kohdistuu yhä enemmän rangaistuksia, kuten ajo- ja pysäköintirajoituksia. Kiina, joka kamppailee suurkaupunkien katastrofaalisten saastepitoisuuksien kanssa, edistää pistokkeilla toimivia ajoneuvoja, vaikka Yhdysvalloissa halukkuus on toistaiseksi paljon vähäisempää. Saksassa, jossa toimivat suuret autonvalmistajat, kuten VW, Daimler ja BMW, pitäisi pian alkaa luopua myös bensiinistä ja dieselistä, sanoi liittokansleri Angela Merkelin kristillisdemokraattien liikenneasiantuntija Oliver Wittke. Euroopan suurimmilla automarkkinoilla on kuitenkin todennäköisesti vastarintaa. Saksassa yli 600 000 työpaikkaa voi olla vaarassa, jos polttomoottoriautot kielletään vuoteen 2030 mennessä, totesi Ifo-talousinstituutti tässä kuussa Saksan autoteollisuuden etujärjestön VDA:n teettämässä tutkimuksessa. Saksan suurimmat autonvalmistajat ovat investoineet voimakkaasti dieselteknologiaan, joka tarjoaa bensiinikäyttöisiä autoja tehokkaamman polttoaineenkulutuksen ja pienemmät hiilidioksidipäästöt. Vastauksena Britannian päätökseen Saksan hallituksen tiedottaja sanoi keskiviikkona, että Merkel on toistuvasti varoittanut "demonisoimasta" dieselajoneuvoja. VW:n Audi-tuotemerkin, jonka Euroopan myynnistä kaksi kolmasosaa on dieselautoja, tiedottaja sanoi, että se voisi tehdä dieselistä "sopivan tulevaisuuteen, jossa päästönormit ovat entistä tiukemmat". Ison-Britannian päätös kuitenkin kiihdyttää dieselautojen, joiden typen oksidipäästöjä on syytetty hengityselinsairauksien aiheuttajiksi, alamäkeä Euroopan toiseksi suurimmilla markkinoilla. Hallitus myöntää paikallisviranomaisille yli 250 miljoonaa puntaa ohjelmiin, joilla rajoitetaan dieselajoneuvojen pääsyä saastuneille teille, mutta sanoi, että muut vaihtoehdot olisi käytettävä loppuun ennen kuin saastuttavien ajoneuvojen käyttäjiltä peritään maksuja. Mahdollisten rajoitusten tai maksujen, jotka koskevat saastuttavien ajoneuvojen käyttöä kyseisillä teillä, olisi oltava määräaikaisia ja ne olisi poistettava heti, kun ilmansaasteet ovat lakisääteisten raja-arvojen rajoissa, komissio lisäsi. Gove sanoi kannattavansa dieselajoneuvoja koskevia tiekohtaisia rajoituksia sen sijaan, että ne kiellettäisiin kokonaan kaupunkien keskustoista tai että ajoneuvojen romuttaminen olisi kallista, mutta hän ei sulkenut niitä kokonaan pois, jos paikallisviranomaiset pitävät niitä parhaana vaihtoehtona. Hallitus sanoi myös kuulevansa myöhemmin tänä vuonna muista mahdollisista toimenpiteistä, kuten kohdennetusta romutusjärjestelmästä. Oppositiossa olevaa työväenpuoluetta edustava Lontoon pormestari Sadiq Khan sanoi, että hallituksen sitoumus oli puolittainen ja että ilmansaasteiden torjumiseksi on ryhdyttävä toimiin ennen vuotta 2040. "Tarvitsemme nyt täysin rahoitetun dieselromutusrahaston, jotta saasteelliset ajoneuvot saadaan pois kaduiltamme välittömästi, sekä uusia valtuuksia, jotta kaupungit kaikkialla Yhdistyneessä kuningaskunnassa voivat ryhtyä tarvittaviin toimiin ilman puhdistamiseksi", Khan sanoi lausunnossaan. Öljystä luopuminen lisää keskustelua siitä, onko maailma saavuttamassa öljyn kysynnän huippua ja miten sähköenergiaa voidaan tuottaa lisää. Jotkut yritykset, kuten Royal Dutch Shell, odottavat kysynnän huipun olevan jo ensi vuosikymmenen lopulla. Dieselautojen kysyntä laski Britanniassa 10 prosenttia vuoden ensimmäisellä puoliskolla, kun taas bensiiniautojen myynti kasvoi 5 prosenttia, alan tietojen mukaan. Sähkö- ja hybridimallien myynti kasvoi lähes 30 prosenttia, mikä on markkinoiden nopeimmin kasvava osa-alue, vaikkakin alhaisesta lähtötasosta. Väite: Sähköautot voittavat? Britannia kieltää uudet bensiini- ja dieselautot vuodesta 2040 alkaen.</w:t>
      </w:r>
    </w:p>
    <w:p>
      <w:r>
        <w:rPr>
          <w:b/>
        </w:rPr>
        <w:t xml:space="preserve">Tulos</w:t>
      </w:r>
    </w:p>
    <w:p>
      <w:r>
        <w:t xml:space="preserve">Iso-Britannia kieltää uusien bensiini- ja dieselautojen myynnin vuodesta 2040 alkaen. Näin pyritään vähentämään ilmansaasteita, mikä voisi merkitä yli vuosisadan kestäneen polttomoottori-riippuvuuden loppumista.</w:t>
      </w:r>
    </w:p>
    <w:p>
      <w:r>
        <w:rPr>
          <w:b/>
        </w:rPr>
        <w:t xml:space="preserve">Esimerkki 2.3095</w:t>
      </w:r>
    </w:p>
    <w:p>
      <w:r>
        <w:t xml:space="preserve">Kohta: "Yksi lainsäätäjä heitti esiin tiedonmurusen, joka oli liian maukas totuusmittarille, jotta se olisi voinut jättää väliin. Vidalian republikaani Greg Morris taisteli senaatin valiokunnassa hänen laatimansa lakiehdotuksen puolesta, joka edellyttäisi, että ruoka-apurahojen saajat testattaisiin huumausaineilla. Morrisilta kysyttiin, miksi kukaan muu ei puhunut hänen lakiehdotuksensa, House Bill 772:n, puolesta, kun taas lakimiesryhmien ja muiden järjestöjen edustajat sanoivat vastustavansa sitä. ""Mitä lobbareita on olemassa vain tavallisen työntekijän, joka on veronmaksaja, puolesta?""" Morris sanoi. ""He säästävät ja ostavat edullisia lihapaloja, kun (ruokakuponkien) avulla voi ostaa hummeria."" Ruokakuponkien saajat voivat siis ostaa hummeria. Onko tämä ? PolitiFact Georgia ajatteli laittaa hummerilapun päähänsä ja tehdä makutestejä tutkiessamme tätä väitettä. Keskikokoinen hummeri maksaa 7 dollaria 5 unssista joissakin paikallisissa supermarketeissa, joten se ei ole halpa. Pomomme sanoivat, että hummeri ei kuulu budjettiin. Me jatkoimme matkaa. Lähes joka viides georgialainen, noin 1,7 miljoonaa ihmistä, saa ruokakuponkeja (ohjelman nimi on Supplemental Nutrition Assistance Program, SNAP), ja 16 000 saa sosiaalitukea (Temporary Assistance for Needy Families, TANF), Georgian sosiaalipalvelujen ministeriön mukaan. Monet heistä ovat lapsia, joita ei lakiehdotuksen mukaan testattaisi huumausaineilla. Molemmat Georgian lainsäätäjien kamarit hyväksyivät tarkistetun version HB 772:sta torstaina, istunnon viimeisenä päivänä. HB 772 on nyt menossa hallituksen jäsen Nathan Dealin allekirjoitettavaksi. Morris ei vastannut kommenttipyyntöön. Lainsäätäjän ahdistus saattaa johtua useista Fox News Channelin raporteista, joissa kerrottiin pyrkivästä muusikosta, joka käytti liittovaltion etuuksia ostaakseen kalliita mereneläviä. Kaapelikanava näytti päivän Kaliforniassa asuvan Jason Greenslaten elämästä. Hän oli 29-vuotias, työtön ja SNAP-avustuksia saava mies, kun Fox News tapasi hänet. Hänen päivänsä alkoi surffaamalla. Seuraavaksi hän keskusteli juhlasuunnitelmista ystäviensä kanssa. Sen jälkeen Greenslate teki matkan supermarkettiin, josta hän osti sateenkaarirullan, jossa oli lohta, ankeriasta ja muita aineksia, kookosvettä ja hummeria, jonka Greenslate huomasi olevan ""tarjouksessa"". Hänen ostamansa hummerin kääreessä näytti olevan myyntihinta. Greenslate käytti ruokakorttiaan kassalla. ""Kaikki maksettu ihanilla verorahoillamme"", hän sanoi kameraan. Greenslate tapasi myöhemmin kolme ystäväänsä ja paistoi hummerin grillissä. ""EBT-hummeri"", hän sanoi ennen kuin haukkasi palan. Electronic Benefits Transfer on järjestelmä, joka siirtää liittovaltion varat ruokakortteihin. SNAP-ohjelmassa olevien amerikkalaisten määrä on yli kaksinkertaistunut viime vuosikymmenen aikana, noin 21 miljoonasta ihmisestä vuonna 2003 lähes 48 miljoonaan vuonna 2013, Yhdysvaltain elintarvike- ja lääkeviraston tiedot osoittavat. SNAP-ohjelman saajien määrä on kasvanut joka vuosi vuodesta 2000 lähtien. Etuina jaettujen varojen määrä on yli kolminkertaistunut 21 miljardista dollarista vuonna 2003 76 miljardiin dollariin vuonna 2013. Greenslate sanoi saavansa noin 190 dollaria kuukaudessa ruokakuponkeja, mikä on noin 60 dollaria enemmän kuin kansallinen keskimääräinen etuus henkilöä kohden. Jotkut verkon kommentaattorit ovat moittineet häntä siitä, että hän on heidän mukaansa suhtautunut huolettomasti liittovaltion etuuksien vastaanottamiseen ja luksusruoan ostamiseen. Myöhemmässä haastattelussa Greenslate selitti ostavansa hummerin kaltaista ruokaa, jos hän saa siitä tarjouksen. "Syön mitä tahansa, mitä on myynnissä", hän sanoi. Uutistoimistot ovat viime vuosina kertoneet tarinoita hipstereistä ja keskituloisista amerikkalaisista, jotka ovat nyt onnensa nojassa ja ostavat EBT-kortillaan japanilaista munakoisoa tai sitruunaruohoa. Sitä vastoin jotkut poliitikot ovat pyrkineet osoittamaan ruokakuponkien varassa elämisen vaikeuden kirjoittamalla vaikeista päätöksistä, joita he ovat joutuneet tekemään ostettavien elintarvikkeiden suhteen. Yhdysvaltain maatalousministeriö ei rajoita SNAP-avustuksen saajia ostamasta ylellisyystuotteita, kuten pihvejä ja mereneläviä. He voivat myös ostaa vähemmän ravitsevia elintarvikkeita ja virvoitusjuomia, kuten jäätelöä. Alkoholi, olut, savukkeet ja viini ovat kiellettyjä. Myös elävät eläimet ovat pois listalta. Yhdysvaltain maatalousministeriö totesi vuonna 2007 antamassaan raportissa, että se vastusti useimpien elintarvikkeiden rajoittamista, koska sen mukaan sitä olisi vaikea säännellä, kun otetaan huomioon, että maassa on yli 300 000 elintarviketuotetta. Liittovaltion virasto oli myös huolissaan siitä, että lisärajoitukset saattaisivat nolostuttaa joitakin tuensaajia ja saada heidät luopumaan SNAP-ohjelman hakemisesta. Ostavatko monet muutkin ruokakortin saajat hummeria? Se on epäselvää. USDA:lle lähetettyihin viesteihin ei vastattu. Viime huhtikuussa USDA julkaisi tutkimuksen joidenkin SNAP-ohjelman saajien ruokailutottumuksista sen jälkeen, kun he liittyivät ohjelmaan. Siinä todettiin, että he söivät enemmän kokonaisia hedelmiä ja vähemmän joitakin vihanneksia, kuten porkkanoita. Tuensaajat söivät vähemmän natriumia ja tyydyttyneitä rasvoja sisältävää ruokaa. Tutkimuksessa ei ollut erittelyä hummerin kulutuksesta. Useimmissa muissa tutkimuksissa havaittiin, että saajien vyötärönympärys ei muuttunut juuri lainkaan tai ei lainkaan, mikä on ristiriidassa sen kanssa, että ruokakuponkien käyttö johtaisi lihavuuteen. Koomikko Jon Stewartin mukaan Fox News liioittelee tilanteen laajuutta. ""Onnittelut ruokakuponkien väärinkäytön löytämisestä Isojalka"", Stewart sanoi Comedy Central -televisio-ohjelmassaan viitaten Greenslateen. ""Tuo yksi löytämäsi kaveri ei varmasti ole joku, jota ruokakuponkiohjelma itse voisi pitää suurimpana menestystarinanaan." Mutta me emme pilkkaa sinua siitä, että löysit hänet, vaan siitä, että teeskentelet hänen jotenkin edustavan kirjaimellisesti miljoonia amerikkalaisia.""" Yhteenvetona Morris sanoi, että hummeria voi ostaa ruokakupongeilla. Ei tiedetä, kuinka moni muu ruokakortin saaja murtaa tämän herkullisen merenelävän kuorestaan. Kuten Fox Newsin videolta kävi ilmi, ainakin yksi kyseisiä liittovaltion etuuksia saava henkilö on ostanut hummeria. Mies kertoi tekevänsä niin, jos se on myynnissä. Nähdäksemme vain harvat ostavat näin kalliita tuotteita. Mutta se on mahdollista, aivan kuten Morris sanoi." Väite: Hummeria voi ostaa ruokakupongeilla.</w:t>
      </w:r>
    </w:p>
    <w:p>
      <w:r>
        <w:rPr>
          <w:b/>
        </w:rPr>
        <w:t xml:space="preserve">Tulos</w:t>
      </w:r>
    </w:p>
    <w:p>
      <w:r>
        <w:t xml:space="preserve">Ruokakuponki hummeri väite totta, mutta laajuus epäselvä</w:t>
      </w:r>
    </w:p>
    <w:p>
      <w:r>
        <w:rPr>
          <w:b/>
        </w:rPr>
        <w:t xml:space="preserve">Esimerkki 2.3096</w:t>
      </w:r>
    </w:p>
    <w:p>
      <w:r>
        <w:t xml:space="preserve">Kohta: John Flickner, joka käyttää pyörätuolia ja jolla on lääkärin resepti lääkkeeseen, sanoi: "Liittovaltion hallitus on taas puuttunut asiaan ja tukahduttanut sen". Kun uutisissa kerrottiin yksityiskohtaisesti hänen häädöstään viime viikolla, Flickner, joka asuu nyt asunnottomien turvakodissa, sanoi, että Niagara Fallsin ohjelma, joka koordinoi hänen hoitoaan, jätti hänet yhtäkkiä pois, jolloin hänellä ei ollut mahdollisuutta saada lääkäreitä eikä kuljetusta. Ohjelman asianajaja, Complete Senior Care, sanoi, että yksityisyyden suojaa koskevat lait estävät häntä puhumasta yksittäisistä potilaista. Yleisesti ottaen asianajaja Jerry Solomon sanoi kuitenkin, että koska lääkemarihuana on liittovaltion lain mukaan laitonta, liittovaltion rahoittama ohjelma ei voi auttaa asiakkaita saamaan sitä vaarantamatta rahoituksensa. "Liittovaltion ohjeet (Centers for Medicare and Medicaid Services) kieltävät heitä määräämästä sitä tai sallimasta sen käyttöä tai olemasta missään tekemisissä kenenkään kanssa, jolla on lääkemarihuanaa", Solomon sanoi. "Jos he tekisivät toisin, he vaarantaisivat mahdollisuuden palvella kaikkia muita potilaita, joita heillä on." New York kuuluu niihin osavaltioihin, jotka ovat laillistaneet lääkemarihuanan, mutta kannattajien mukaan ei ole harvinaista, että ihmisiä häädetään liittovaltion tukemasta asunnosta lääkkeen käytön vuoksi. Viime viikolla Flickner kuvaili uutisissa, kuinka hän ohjasi sähköpyörätuolinsa pakkasessa keskukseen sen jälkeen, kun hänet oli häädetty. Sunnuntaina hänen entinen vuokranantajansa muutti kurssiaan. Flickner kertoi käyttävänsä lääkemarihuanaa selkäkipuihin, jotka johtuvat 50 vuotta sitten sattuneesta laskuvarjohyppyonnettomuudesta. "Herra Flicknerin häätö ei kuvasta sitä, keitä me olemme tai asukaspalvelumme arvoja. Peruutamme päätöksemme ja tarkistamme politiikkamme tätä kehittyvää asiaa varten", LHP Capital of Tennessee sanoi lausunnossaan sunnuntaina. Flickner ei ollut tiistaina päättänyt, palaako hän takaisin. Niagara Towersia tukee liittovaltion asunto- ja kaupunkikehitysministeriö, joka sanoi antavansa vuokranantajille harkintavaltaa sen suhteen, häätävätkö he asukkaita lääkemarihuanan käytön vuoksi. Solomonin mukaan Complete Senior Care -yhtiölle ei ole tällaista harkintavaltaa. CMS ei heti vastannut kommenttipyyntöön. Väite: Lääkemarihuanan takia häädetty vanhus joutuu jälleen vaikeuksiin.</w:t>
      </w:r>
    </w:p>
    <w:p>
      <w:r>
        <w:rPr>
          <w:b/>
        </w:rPr>
        <w:t xml:space="preserve">Tulos</w:t>
      </w:r>
    </w:p>
    <w:p>
      <w:r>
        <w:t xml:space="preserve">78-vuotias newyorkilainen mies, joka häädettiin liittovaltion tukemasta asunnosta, koska hän käyttää lääkemarihuanaa kipuunsa, sanoi tiistaina, että osavaltion ja liittovaltion ristiriitaiset marihuanalait, jotka jättivät hänet kodittomaksi, uhkaavat nyt hänen lääketieteellistä hoitoaan.</w:t>
      </w:r>
    </w:p>
    <w:p>
      <w:r>
        <w:rPr>
          <w:b/>
        </w:rPr>
        <w:t xml:space="preserve">Esimerkki 2.3097</w:t>
      </w:r>
    </w:p>
    <w:p>
      <w:r>
        <w:t xml:space="preserve">Kohta: Associated Pressille toimitetuissa lääkärikirjeissä annetaan molemmille miehille loistavat lääketieteelliset arvosanat. AP pyysi lääkärintarkastuksen tulokset ja kummankin osalta luettelon kaikista merkittävistä terveydentiloista tai reseptilääkkeistä. Kummallakaan ei ole mainittavia lääketieteellisiä ongelmia. Molemmat ovat käyneet yhtä vuoden kalleimmista ja tarkimmin seuratuista senaattorikilpailuista - vaikka molempien osapuolten ulkopuoliset ryhmät ovat alkaneet vetää rahaa pois kilpailusta, kun Strickland ei saa vetoapua Portmanin hyvin rahoitettua ponnistelua vastaan. 60-vuotias Portman, joka on republikaanien vallassa oleva viranhaltija, on innokas urheilumies, joka harrastaa kajakkia ja pyöräilyä. Hän ei käytä lääkkeitä eikä hänellä ole sairauksia tai kroonisia vaivoja. Ohion demokraattinen entinen kuvernööri Strickland käyttää verenpainelääkkeitä. Hänen lääkärinsä mukaan 75-vuotiaalla ei ole sairauksia tai kroonisia vaivoja. Strickland olisi senaatin vanhin ensimmäiselle kaudelle valittu henkilö - vaikkei hän olisi läheskään senaatin vanhin. Kolmetoista istuvaa senaattoria on 75-vuotiaita tai vanhempia. Kahdeksan heistä on 80-vuotiaita tai sitä vanhempia. Senaatin keski-ikä on noin 63 vuotta. Kun Stricklandilta kysyttiin hänen iästään, hän sanoi, että pitkäikäisyys on hänen suvussaan. Portmanin kampanja toimitti senaattorin pitkäaikaisen lääkärin, cincinnatilaisen James Hochwaltin, kirjeen, joka on peräisin heinäkuussa tehdystä lääkärintarkastuksesta. "Tietääkseni hänen sairaushistoriassaan tai nykyisessä terveydentilassaan ei ole mitään sellaista, mikä haittaisi hänen vaativaa aikatauluaan ja sitoumuksiaan Yhdysvaltain senaattorina", Hochwalt kirjoitti. Stricklandin lääkäri, Paul Dusseau Hilliardista, kävi myös ehdokkaan luona heinäkuussa. Tutkimuksen ja laboratoriotutkimusten lisäksi Dusseau kirjoitti tarkastelleensa Stricklandin "aiempaa sairaushistoriaa, perheen sairaushistoriaa, päivittäisiä tottumuksia ja toimintoja sekä terveydentilaa viimeisen vuoden aikana". Dusseau antoi raportin, jota hän kutsui "erinomaiseksi". Vihreiden senaattiehdokas Joseph DeMare on myös erinomaisessa kunnossa. Hänen lääkärinsä Matt Roth Maumeesta sanoo AP:lle toimittamassaan kirjeessä, että 54-vuotias ei käytä lääkkeitä eikä hänellä ole jatkuvia lääketieteellisiä ongelmia. Väite: Terveysraportit ruusuisia Ohion muuten rumassa Yhdysvaltain senaattorikilpailussa.</w:t>
      </w:r>
    </w:p>
    <w:p>
      <w:r>
        <w:rPr>
          <w:b/>
        </w:rPr>
        <w:t xml:space="preserve">Tulos</w:t>
      </w:r>
    </w:p>
    <w:p>
      <w:r>
        <w:t xml:space="preserve">Ohiossa käydään ikävää ja jännittävää taistelua senaatin paikasta: Sekä Rob Portman että Ted Strickland ovat erinomaisessa kunnossa.</w:t>
      </w:r>
    </w:p>
    <w:p>
      <w:r>
        <w:rPr>
          <w:b/>
        </w:rPr>
        <w:t xml:space="preserve">Esimerkki 2.3098</w:t>
      </w:r>
    </w:p>
    <w:p>
      <w:r>
        <w:t xml:space="preserve">Kohta: On liian aikaista keskustella siitä, kuinka paljon jokin näistä kokeellisista lääkkeistä voisi maksaa. Artikkelissa olisi kuitenkin voitu kertoa jotain arvioiduista kustannuksista, jotka aiheutuvat näiden potilaiden nykyisestä hoidosta. On myös syytä huomata, että jos lääke joskus hyväksytään, se maksaa Medicarelle paljon. Biogenin, Merckin ja Lillyn "lupaavien" lääkkeiden kuvauksissa jutussa ei ole lainkaan määrällisiä tietoja. Niitä olisi pitänyt olla jonkin verran, jopa tällaisessa wrap-up- tai trendiartikkelissa. Jutussa ei käsitelty haittoja. Näiden lääkkeiden ongelmana on se, että ne voivat aiheuttaa amyloidiin liittyviä kuvantamishäiriöitä (ARIA), jotka ovat aivokuvauksissa havaittavia löydöksiä, jotka osoittavat turvotusta ja pieniä verenvuotoja aivojen osissa. Nämä olivat yleisimpiä haittavaikutuksia Biogenin tutkimuksessa, ja niitä esiintyi monilla ihmisillä, erityisesti suuremmilla annoksilla. Kaiken kaikkiaan jutussa selitetään hyvin, miksi useat suuret lääkeyritykset uskovat, että Alzheimerin taudin amyloidinvastaiseen strategiaan on vielä toivoa. Kuten yhteenvedossa todettiin, artikkelissa olisi ehkä ollut hyödyllistä todeta aiemmin - ja ehkä voimakkaammin - että huolimatta siitä, että lääkekehittäjät näyttävät luottavan amyloidihypoteesiin, tieteellinen tuomaristo on vielä epävarma. Lisäksi olisi ollut hyödyllistä lisätä keskustelu kilpailevista hypoteeseista. Tässä ei ole kyse mongeroinnista. Jutulla ei ollut riippumattomia lähteitä. Siinä ei myöskään kerrottu tohtori Paul Aisenin eturistiriidasta, sillä hän on saanut rahaa useilta lääkeyhtiöiltä, muun muassa niiltä, joista tässä jutussa puhutaan. Jutussa verrataan riittävästi vaihtoehtoja ja käsitellään yleisesti sitä, että Alzheimerin tautiin ei ole olemassa mitään tehokasta lääkitystä. Kuten edellä todettiin, olisi kuitenkin ollut hyödyllistä sisällyttää juttuun keskustelu kilpailevista hypoteeseista, jotka koskevat taudin alkuperää, sekä niihin liittyvistä mahdollisista hoitostrategioista. Artikkelissa tehdään melko selvästi selväksi, että a) amyloidihypoteesista käytävään keskusteluun ei saada lopullista vastausta lähiaikoina ja b) Alzheimerin tautia sairastavia auttavan, menestyksekkään amyloidilääkkeen tulo ei ole lähelläkään. Kuten aiemmin todettiin, tämä ei ollut mikään "uutisjuttu", vaan eräänlainen yhteenveto siitä, mitä on tapahtunut sen jälkeen, kun Lillyn lääketutkimus solanetsumabilla ilmoitti negatiivisista tuloksista. Tässä on kuitenkin uutismaista tietoa amyloidihypoteesin parissa edelleen työskentelevien yritysten optimismista. Se, onko suuri optimismi perusteltua vai ei, on hyvä kysymys, mutta artikkeli voisi ainakin antaa tietoa terveeseen keskusteluun. Artikkelissa näyttää olevan alkuperäistä raportointia ja ehkäpä yhden (ainakin) uutistiedotteen käyttöä. Väite: Miksi Biogen huokaa helpotuksesta uusimpien Alzheimer-tietojen myötä?</w:t>
      </w:r>
    </w:p>
    <w:p>
      <w:r>
        <w:rPr>
          <w:b/>
        </w:rPr>
        <w:t xml:space="preserve">Tulos</w:t>
      </w:r>
    </w:p>
    <w:p>
      <w:r>
        <w:t xml:space="preserve">Tämä STATin juttu on asiayhteyteen liittyvä katsaus paitsi siihen, miten huonoon asemaan on toistaiseksi tuomittu tieteelliset pyrkimykset viivyttää tai pysäyttää Alzheimerin dementia sen biologisissa lähteissä, myös Big Pharman sinnikkääseen jahtaamiseen amyloidinvastaista parannuskeinoa vastaan. Raportissa todetaan, että uskottavien tutkijoiden mielestä tähänastisten epäonnistumisten syynä on se, että Lillyn ja muiden lääkkeet eivät ole päässeet amyloidin kimppuun silloin ja siellä, missä niiden olisi pitänyt, eikä se, että amyloidi ei olisi syyllinen. Vaikka artikkeli olisi voinut tuoda asian esiin aikaisemmin, siinä todetaan selvästi, ettei vieläkään ole tieteellistä yksimielisyyttä siitä, että amyloidiplakki olisi edes oikea kohde. Juttu olisi vahvistunut huomattavasti, jos siinä olisi annettu joitakin määrällisiä tietoja eri tutkimuksista, joihin viitataan, sekä otettu mukaan riippumaton asiantuntija. Kun otetaan huomioon Alzheimerin taudin tuhoisa laajuus, STAT-lehden kaltaisia raportteja etsivät ja lukevat intensiivisesti paitsi ne, joilla on henkilökohtaista tietoa taudista, myös huolestuneet ihmiset.</w:t>
      </w:r>
    </w:p>
    <w:p>
      <w:r>
        <w:rPr>
          <w:b/>
        </w:rPr>
        <w:t xml:space="preserve">Esimerkki 2.3099</w:t>
      </w:r>
    </w:p>
    <w:p>
      <w:r>
        <w:t xml:space="preserve">Kohta: Ottaen huomioon tutkimuksen hyvin varhaisen luonteen ja sen, että guadekitabiini on selvästi vielä kaukana hyväksynnästä paksusuolisyövän hoidossa, joten olisi vaikea antaa tarkkaa dollarin arvoa. On kuitenkin syytä huomata, että guadekitabiinia harkitaan käytettäväksi myös akuutin myelooisen leukemian (AML) hoidossa - ja se on paljon pidemmällä tämän kliinisen sovelluksen kehittämisessä. Itse asiassa on jo keskusteltu siitä, ovatko guadekitabiinin käytöstä AML:n hoitoon mahdollisesti saatavat hyödyt tärkeämpiä kuin se, että muita lääkkeitä on saatavilla geneerisenä (ja siten edullisempana). Lyhyesti sanottuna, vaikka emme odota, että guadekitabiinin käytölle asetetaan rahamäärä, haluamme aina nähdä, että kustannuskysymystä käsitellään jollakin tavalla. Tiedotteessa tehdään tässä hyvää työtä kahdella tavalla. Ensinnäkin tiedotteessa tehdään selväksi, että tämän tutkimuksen tavoitteena ei ollut arvioida hyötyjä vaan mahdollisia haittoja. Tämä asettaa havainnot - ja tutkimussuunnitelman - asiayhteyteen. Toiseksi tiedotteessa todetaan, että 22 potilaasta 15:llä oli vähintään yksi kuvantamistutkimus, jossa seurattiin syövän laajuutta ja sijaintia. Näistä 15 potilaasta 12:lla tauti pysyi "vakaana", kun taas yhdellä potilaalla kasvainten koko pieneni 30 prosenttia. Otsikko on ongelmallinen, mutta puhumme siitä kohdassa "perusteeton kielenkäyttö". Loput tiedotteesta kuvaa hyvin mahdollisia haittoja. Tiedotteessa käsitellään kahdeksaa mahdollista haittaa, määritellään ne ja annetaan numerotiedot kaikista niistä (esimerkiksi "kahdelle potilaalle kehittyi trombosytopenia, veren hyytymistä estävien verihiutaleiden määrän väheneminen"). Tämä on erittäin hyvä. Kaksi asiaa olisi tehnyt siitä vielä paremman. Ensinnäkin tiedotteeseen olisi voitu sisällyttää selitys siitä, mitä havaitut haittavaikutukset oikeastaan tarkoittavat. Esimerkiksi kuinka vakavaa trombosytopenia oli? Ja kuinka suuren riskin se aiheuttaa potilaan terveydelle - puhutaanko mahdollisuudesta saada helposti mustelmia? Vai suuresta riskistä vuotaa kuoliaaksi? Toiseksi ei ollut selvää, oliko guadekitabiiniannoksella yhteyttä havaittuihin vaikutuksiin. Eli oliko suuremmat guadekitabiiniannokset saaneilla potilailla todennäköisemmin haittavaikutuksia? Tiedotteessa tehdään hyvää työtä. Tiedote antaa sävyn ensimmäisessä lauseessa, joka alkaa seuraavasti: "Pienessä, vaiheen I kliinisessä tutkimuksessa...". Tiedotteessa kerrotaan selkeästi kliinisen tutkimuksen tavoitteet, siihen osallistuvien potilaiden määrä ja tyyppi sekä tutkimusasetelma. Ainoa asia, joka olisi voinut selventää asioita, olisi se, että tiedotteessa olisi kerrottu lukijoille, kuinka suuria annoksia kukin neljästä tutkimusryhmästä sai - ja oliko annoskoko yhteydessä havaittuihin vaikutuksiin. Tässä ei ole kyse sairauden lietsonnasta. Tiedotteessa todetaan selvästi, että tutkimusta tuki Astex Pharmaceuticals, joka valmistaa guadekitabiinia. On olemassa paljon lääkkeitä ja lääkeyhdistelmiä, jotka on hyväksytty käytettäväksi paksusuolisyövän kemoterapiassa. Koska tiedotteessa todetaan nimenomaisesti, että tutkimusta ei tehty guadekitabiinin mahdollisten hyötyjen arvioimiseksi, emme odota, että siinä verrataan lääkkeen suorituskykyä näihin muihin lääkkeisiin. Tiedotteessa tehdään selväksi, että kyseessä oli alustava tutkimus ja että vaiheen II tutkimus on käynnissä. Se on hyvä asia. Lisäksi tiedotteessa todetaan: "Guadekitabiini on kokeellinen lääke, jota Yhdysvaltain elintarvike- ja lääkevirasto ei ole hyväksynyt käytettäväksi." Se on hienoa. Toivomme, että kaikki tiedotteet olisivat yhtä suoraviivaisia lääkkeen/hoidon saatavuudesta. Kuten edellä todettiin, on olemassa paljon lääkkeitä ja yhdistelmiä, jotka on hyväksytty käytettäväksi paksu- ja peräsuolisyövän kemoterapiassa. Tiedotteessa selitetään hyvin, miten guadekitabiini voi vaikuttaa paksusuolen syöpää vastaan. Tällä hetkellä on kaksi FDA:n hyväksymää lääkettä, jotka luokitellaan DNA-metyylitransferaasin estäjiksi: dekitabiini (Dacogen) ja atsasitidiini (Vidaza). Molempia on käytetty kliinisissä tutkimuksissa paksusuolisyövän hoidossa. Pääosa tiedotteesta on tältä osin erittäin hyvä, mutta ensimmäinen asia, jonka lukijat näkevät, on otsikko. Tämä ei tarkoita, että otsikko olisi tärkeämpi, mutta se tarkoittaa, että otsikkoa tarkastellaan tarkemmin. Ja tässä tapauksessa otsikko menee liian pitkälle. Tässä on otsikko: "Kokeellinen lääke guadekitabiini on todettu turvalliseksi kolorektaalisyöpäpotilailla." Tässä on ote tiedotteen alempana olevasta osasta: "16 potilaalla esiintyi neutropeniaa, eli infektioita torjuvien neutrofiilien eli valkosolujen alhaista määrää; viidellä neutropeniapotilaalla oli kuumetta; kolme potilasta sairastui anemiaan; ja kahdelle potilaalle kehittyi trombosytopenia, eli veren hyytymistä estävien verihiutaleiden alentunut määrä. Muita haittavaikutuksia olivat ripuli (kolme potilasta), väsymys (kaksi potilasta) ja kuivuminen (kaksi potilasta). Tutkimuksen aikana sattui yksi kuolemantapaus, joka johtui mahdollisesti hoidon aiheuttamasta kuumeisesta neutropeniasta." Sana "turvallinen" on suhteellinen, kun puhutaan kemoterapiahoidosta, mutta kun useimmat lukijat näkevät jonkin asian olevan kuvattu "turvalliseksi", he olettavat, että se tarkoittaa, ettei siitä ole haittaa heille. Tästä syystä on kaukaa haettua soveltaa sanaa "turvallinen" mihin tahansa hoitoon, jossa 22 potilaan otoskoko liittyy näin moneen haittavaikutukseen ja joka on saattanut vaikuttaa kuolemantapaukseen. Väite: Kokeellinen lääke guadekitabiini todettu turvalliseksi paksusuolen syöpää sairastavilla potilailla.</w:t>
      </w:r>
    </w:p>
    <w:p>
      <w:r>
        <w:rPr>
          <w:b/>
        </w:rPr>
        <w:t xml:space="preserve">Tulos</w:t>
      </w:r>
    </w:p>
    <w:p>
      <w:r>
        <w:t xml:space="preserve">Tiedotteessa käsitellään tuloksia pienestä tutkimuksesta, jonka tarkoituksena oli arvioida kokeellisen guadekitabiinilääkkeen turvallisuutta käytettäessä sitä yhdessä tavanomaisen irinotekaanilääkkeen kanssa metastasoituneen paksusuolen ja peräsuolen syövän hoidossa. Vaiheen 1 tutkimusten tarkoituksena on arvioida turvallisuutta, tarkkailla haittavaikutuksia ja määrittää suurin siedetty annos (MTD). Näin ollen toksisuusprofiilin odotetaan olevan melko korkea. Tutkimuksessa todettiin, että guadekitabiini aiheutti joitakin haittavaikutuksia. Huolestuttavin niistä oli alhainen valkosolujen määrä (neutropenia) 73 prosentilla tutkittavista. Yksi tutkittava kuoli matalaan valkosolujen määrään liittyvään infektioon. Tutkimuksessa raportoitiin kuitenkin myös, että joillakin potilailla oli myönteisiä vaikutuksia - vaikka tiedotteessa todetaankin selvästi, että tätä tutkimusta ei ollut suunniteltu arvioimaan myönteisiä tuloksia. Lääkkeen kutsuminen "turvalliseksi" otsikossa saattaa olla hieman liioiteltua, mutta muuten tiedotteessa selitetään hyvin tutkimusta, kuvataan sitä, että lääke on kliinisen testauksen varhaisimmassa vaiheessa, mahdollisia haittoja ja tutkimuksen yhteyksiä guadekitabiinia valmistavaan yritykseen. Kansallisen syöpäinstituutin mukaan paksu- ja peräsuolisyöpä on kolmanneksi yleisin syöpätyyppi Yhdysvalloissa sekä miehillä että naisilla. Ja vaikka viiden vuoden eloonjäämistilastot ovat hyvät paksu- ja peräsuolisyöpäpotilaille, jotka diagnosoidaan, kun syöpä on vielä paikallinen (90,1 prosenttia), viiden vuoden eloonjäämisaste laskee 13,5 prosenttiin potilailla, joiden paksu- ja peräsuolisyöpä on saanut etäpesäkkeitä. Uusien hoitovaihtoehtojen kehittäminen potilaille, joilla on metastasoitunut paksu- ja peräsuolisyöpä, on syytä käsitellä. Tämä varhainen tutkimus on kuitenkin pieni ja niin alustava, että sen mahdollinen arvo herättää epäilyksiä. Oletettavasti tiedotteessa mainittu meneillään oleva vaiheen II tutkimus valottaa merkittävämmin guadekitabiinin ja irinotekaanin yhdistelmään liittyviä mahdollisia hyötyjä. Ehkäpä uutistiedote olisi sopivampi, kunhan tulokset ovat saatavilla.</w:t>
      </w:r>
    </w:p>
    <w:p>
      <w:r>
        <w:rPr>
          <w:b/>
        </w:rPr>
        <w:t xml:space="preserve">Esimerkki 2.3100</w:t>
      </w:r>
    </w:p>
    <w:p>
      <w:r>
        <w:t xml:space="preserve">Kohta: Terveysministeriön mukaan aiemmin sunnuntaina alueen pääkaupunkiin saapunut mies oli nopeasti kuljetettu ebolan hoitokeskukseen. Viranomaiset kertoivat jäljittäneensä kaikki matkustajat bussissa, jolla mies matkusti Gomaan Butembosta, joka on yksi taudin pahiten koettelemista kaupungeista. "Koska potilas tunnistettiin ja eristettiin nopeasti ja kaikki muut Butembosta tulleet bussimatkustajat tunnistettiin, riski tartunnan leviämisestä muualle Goman kaupunkiin on pieni", terveysministeriö sanoi lausunnossaan. Virus on tappanut yli 1 600 ihmistä Kongossa ja kaksi muuta, jotka ovat palanneet kotiin rajan yli naapurimaahan Ugandaan. Terveydenhuollon asiantuntijat ovat jo pitkään pelänneet, että se voisi päästä leviämään Ruandan rajalla sijaitsevaan Gomaan. Kongon naapurimaiden terveysministeriöt ovat valmistautuneet jo kuukausia tapausten mahdollisuuteen, ja etulinjan terveydenhuollon työntekijöitä on jo rokotettu. Myöhään sunnuntaina Itä-Kongossa ilmoitettu vahvistettu tapaus koskee pastoria, joka sairastui viime tiistaina. Hän lähti sitten Butembosta bussilla ja saapui sunnuntaina terveyskeskukseen Ebolan oireilla, terveysministeriö kertoi. Väkivaltaiset hyökkäykset terveydenhuoltohenkilöstöä ja hoitolaitoksia vastaan ovat vaikeuttaneet suuresti toimia epidemian torjumiseksi Butembossa. Itä-Kongossa on lukemattomia aseellisia ryhmiä, ja Mai Mai -miliisin taistelijoita toimii lähellä pahiten kärsineitä kaupunkeja. Terveydenhuoltoryhmät eivät ole päässeet väkivaltaisille alueille rokottamaan tartuntariskissä olevia ihmisiä ja eristämään tartunnan saaneita potilaita. Toisinaan väkivalta terveydenhuoltoryhmiä vastaan on tullut asukkailta, jotka eivät halua, että heidän läheisiään viedään hoitokeskuksiin tai haudataan Ebolan leviämisen vähentämiseen tähtäävien ohjeiden mukaisesti. Vaikka kokeellisen rokotteen uskotaan pelastaneen lukemattomia ihmishenkiä, kaikki kongolaiset eivät ole hyväksyneet sitä. Jotkut uskovat virheellisesti, että rokote sairastuttaa ihmisiä, osittain siksi, että ihmiset voivat sairastua rokotteen saamisen jälkeen, jos he ovat jo saaneet tartunnan. ___ Associated Pressin toimittaja Saleh Mwanamilongo raportoi Kinshasasta, Kongosta. Väite: Kongo vahvisti ensimmäisen Ebola-tapauksen Goman kaupungissa.</w:t>
      </w:r>
    </w:p>
    <w:p>
      <w:r>
        <w:rPr>
          <w:b/>
        </w:rPr>
        <w:t xml:space="preserve">Tulos</w:t>
      </w:r>
    </w:p>
    <w:p>
      <w:r>
        <w:t xml:space="preserve">Kongon terveysministeriö vahvisti Ebola-tapauksen Gomassa myöhään sunnuntaina, mikä on ensimmäinen kerta, kun virus on saapunut yli kahden miljoonan asukkaan kaupunkiin Ruandan vastaisella rajalla sen jälkeen, kun epidemia alkoi lähes vuosi sitten.</w:t>
      </w:r>
    </w:p>
    <w:p>
      <w:r>
        <w:rPr>
          <w:b/>
        </w:rPr>
        <w:t xml:space="preserve">Esimerkki 2.3101</w:t>
      </w:r>
    </w:p>
    <w:p>
      <w:r>
        <w:t xml:space="preserve">Kohta: Se ei ollut hallittavissa edes kolistiinilla, joka on "painajaismaisille" bakteereille varattu antibiootti. Britannian pääministeri David Cameron sanoi Japanissa, että johtavien maiden on torjuttava resistenssiä vähentämällä antibioottien käyttöä ja palkitsemalla lääkeyrityksiä uusien lääkkeiden kehittämisestä. "Liian monissa tapauksissa antibiootit ovat lakanneet toimimasta. Se tarkoittaa, että ihmisiä kuolee yksinkertaisiin infektioihin tai sairauksiin, kuten tuberkuloosiin, jäykkäkouristukseen ja sepsikseen, infektioihin, joiden ei pitäisi merkitä kuolemantuomiota", Cameron sanoi lehdistötilaisuudessa Japanissa pidetyssä huippukokouksessa. "Jos emme tee asialle mitään, maailmantalouteen kohdistuu 100 biljoonan dollarin kumulatiivinen isku, ja se on mahdollisesti nykyaikaisen lääketieteen loppu sellaisena kuin me sen tunnemme."  Britannian hallituksen teettämässä ja viime viikolla julkaistussa katsauksessa todettiin, että jokaisesta menestyksekkäästä uudesta mikrobilääkkeestä, joka saatetaan markkinoille, olisi maksettava miljardin ja 1,5 miljardin dollarin palkkio. Jos ongelmaa ei saada hallintaan, mikrobilääkeresistenssi voi tappaa 10 miljoonaa ihmistä vuodessa vuoteen 2050 mennessä, varoitettiin katsauksessa. Yhdysvaltojen tapaus on uusi herätyshuuto maailmalle, vaikka kolistiiniresistenssi ei olekaan ensimmäinen kerta, kun sitä esiintyy. Lääkärit ympäri maailmaa huolestuivat viime vuonna, kun Kiinassa löydettiin uusi geeni, joka tekee bakteereista erittäin vastustuskykyisiä lääkkeelle. Sittemmin tappavaa kantaa on havaittu myös Euroopassa ja Kanadassa. Kolistiiniresistenssin kehittyminen liittyy lääkkeen laajamittaiseen käyttöön karjankasvatuksessa, ja Euroopan lääkevirasto vaati torstaina, että maataloudessa käytettävän lääkkeen määrää vähennetään 65 prosenttia. "Mitä enemmän näemme lääkeresistenssiä, sitä huolestuneempia olemme", Yhdysvaltain tautien valvonta- ja ehkäisykeskuksen johtaja Thomas Frieden sanoi toimittajille Washingtonissa. "Joidenkin potilaiden lääkekaappi on tyhjä. Se on antibioottien tien loppu, ellemme toimi pikaisesti."  Ongelmaa pahentaa lääkevalmistajien haluttomuus investoida uusien antibioottien kehittämiseen, sillä ne keskittyvät mieluummin kannattavampiin tautialueisiin, vaikka viime aikoina investoinnit ovatkin lisääntyneet jonkin verran superbakteeriuhan vuoksi. Tammikuussa 83 yritystä, mukaan lukien Pfizer (PFE.N), Merck &amp; Co (MRK.N), Johnson &amp; Johnson (JNJ.N) ja GlaxoSmithKline (GSK.L), allekirjoittivat julkilausuman, jossa kehotettiin hallituksia tukemaan uusien antibioottien kehittämistä. Väite: G7-maita kehotettiin toimimaan antibioottien suhteen, kun pelätty superbakteeri iskee Yhdysvaltoihin.</w:t>
      </w:r>
    </w:p>
    <w:p>
      <w:r>
        <w:rPr>
          <w:b/>
        </w:rPr>
        <w:t xml:space="preserve">Tulos</w:t>
      </w:r>
    </w:p>
    <w:p>
      <w:r>
        <w:t xml:space="preserve">Iso-Britannia kehotti perjantaina G7-maiden teollisuusmaita tekemään enemmän tappavien superbakteerien torjumiseksi, kun Yhdysvallat raportoi maan ensimmäisestä tapauksesta, jossa potilas on saanut viimeiselle antibiootille vastustuskykyisen bakteerin.</w:t>
      </w:r>
    </w:p>
    <w:p>
      <w:r>
        <w:rPr>
          <w:b/>
        </w:rPr>
        <w:t xml:space="preserve">Esimerkki 2.3102</w:t>
      </w:r>
    </w:p>
    <w:p>
      <w:r>
        <w:t xml:space="preserve">Kohta: "Tämä faktatarkistus on ote pidemmästä tutkimuksesta, jossa tarkastellaan Herman Cainin liiketoiminnan saavutuksia, mukaan lukien hänen työkokemuksensa ennen Godfather's Pizza -yritystä ja sen jälkeen. Lue pidempi juttu täältä. Pizza on Herman Cainin suurin myyntivaltti. Hän sanoo, että hänen kokemuksensa Godfather's Pizza -ketjun johtamisesta, joka aikoinaan mainosti itseään ""pizzahädän parannuskeinona"", osoittaa, että hänellä on kyky johtaa maata. Hänen mukaansa 620 myymälää käsittävä ketju oli konkurssin partaalla, kun hän tuli sinne vuonna 1986, ja hän ""käänsi sen ympäri maalaisjärjellä toimivilla liiketoimintaperiaatteilla"". PolitiFactin tutkimus Godfather'sista, joka perustuu alan analyytikoiden ja yrityksen virkamiesten haastatteluihin, osoittaa, että Cain on suurelta osin oikeassa. Ketju ei kirjaimellisesti valmistellut konkurssipapereita, mutta sitä pidettiin laajalti vaikeuksissa olevana. Cain muutti tämän yhdistämällä franchise-yrittäjät, uudistamalla ketjun mainonnan ja saamalla tiiminsä keskittymään sen ydintehtävään: pizzaan. Cain oli Pillsbury Co:n johtotehtävissä, kun yhtiö osti Godfather'sin vuonna 1985. Osto oli tuon ajan lehtitietojen mukaan lähes satunnainen. Godfather's oli osa Diversifoods Inc. -yhtiötä, johon kuului yli 300 Burger Kingin franchising-yritystä. Pillsbury halusi Burger Kingit, ja yli 800 Godfather's-pizzaravintolan ketju tuli sen mukana. "Diversifoodsin arvo oli Burger Kingsin omistus, ja kauppa oli järkevä ilman Godfather'sia", alan analyytikko John McMillin kertoi Chicago Tribunelle pian kaupan jälkeen. ""Pillsbury sai Godfather'sin ilmaiseksi, ja jotkut sanoivat, että he saivat sen, mistä maksoivat.""" Ketjun ongelmiin kuuluivat franchising-yrittäjien oikeusjutut, liian pitkä ruokalista ja lannistunut työvoima. Jopa sen televisiomainokset vaikuttivat onnettoman näköisiltä, sillä niissä näytettiin auto täynnä johtajia ajelemassa ympäriinsä, eivätkä he löytäneet Godfather'sia. ("Etsi sellainen. Se on sen arvoista", mainos päättyi ontuvasti.) Kuten Cain myöhemmin sanoi, ketju oli "ollut toisella jalalla haudassa ja toisella banaaninkuoressa"." Cain hyökkäsi ongelmien kimppuun joka rintamalla. Hän julisti yrityksen mainostilin uudelleenarvioitavaksi ja asetti mainostoimistot toisiaan vastaan tarjouskamppailuun. Hän leikkasi ruokalistaa ja asetti laatustandardeja. Hän vaati useampia ravintoloita tarjoamaan toimituksia ja sulki huonosti toimivia franchising-yrityksiä. Hän korosti viestintää ja piti tärkeinä hetkinä puheita työntekijöille ja franchise-asiakkaille. Ensimmäisten 60 päivän jälkeen Godfather'sissa hän piti puheen, jota hän kutsui nimellä "nouskaa vaunuun" ja jota hän käyttää nyt poliittisissa puheissaan. Cain kertoi, että hänen isoisänsä, perunanviljelijä, kiinnitti lapsena muulinsa viikoittaiselle matkalle kaupunkiin. Kaikki lapsenlapset, jotka halusivat lähteä mukaan, saivat ratsastaa mukana. Cain kertoi tarinan loppuun isoisänsä jyrisevällä äänellä: ""Ne, jotka lähtevät, nouskaa vaunuihin! Ne, jotka eivät lähde, pois tieltä!""" "Mesmerizing" Charles Henderson, joka pyörittää kahvikioskeja Pennsylvaniassa, oli tuolloin Cainin markkinointijohtaja. Hänen mukaansa Cain on ""luultavasti inspiroivin ihminen, jonka olen koskaan elämässäni tavannut."" "Hän osaa olla lumoava. Hän on hyvin dynaaminen. En halua haukkua nykyistä presidenttiämme, mutta Herman Cain pitää 20 tai 30 minuutin puheen improvisoidusti ja varmasti ilman teleprompteria. Hän on epäilemättä dynaamisin puhuja, jonka olen koskaan kuullut"," Henderson sanoi. Hendersonin mukaan Cain menestyi, koska hän uppoutui yritystoiminnan kaikkiin osa-alueisiin eikä pelännyt tarttua rahaan. Cain leipoi piirakoita viikoittain Omahaan saavuttuaan. ""Hän rakasti pizzojen tekemistä. Meillä oli koekauppa Pacific Streetillä, joka ei ollut kovin kaukana Godfather'sista, ja kerran viikossa hän kokosi meidät kaikki yhteen ja me menimme tekemään pizzoja", Henderson sanoi. Cain ohjasi Godfatherin televisiomainosten uudistuksen, jossa keskityttiin Godfatherin "hot sliceen", lounasyleisölle suunnattuun räätälöityyn pizzapalaan, jonka oli tarkoitus kilpailla Pizza Hutin Personal Pan Pizzan kanssa. Uusissa mainoksissa näytettiin työpöydän ääressä istuvaa sihteeriä, joka on saamassa ""pizzahätätilanteen"". Godfather's oli tietysti lääke. Myöhemmissä mainoksissa pyrittiin huomiota herättävään ja jopa omituiseen huumoriin. "Studney-kaksoset" - vanha valkoinen mies ja nuori musta mies räikeissä sinisissä ja vihreissä smokissa - mainostivat Godfather'sin kaksi yhden hinnalla -tarjouksia. Toisessa mainoksessa Ferris Bueller's Day Off -elokuvasta tuttu näyttelijä Ben Stein esitti loppuun palanutta hipsteriä, joka tarvitsee pizzaa. Cain itse esiintyi sarjassa, jonka Advertising Age nimesi yhdeksi vuoden 1989 parhaista kampanjoista. Yhdessä mainoksessa Cain kertoi katsojille, että Godfather's on tehnyt perusteellisen tutkimuksen selvittääkseen, miksi asiakkaat suosivat Godfather's-pizzaa. Hän esitteli tutkimusjohtajansa, joka paljasti tulokset avaamalla paperin ja lukemalla kaksi sanaa: "Enemmän täytettä." "Nauti Godfather's-pizzastasi ja ota elämä puraisu kerrallaan", Cain totesi lopuksi. 'Tasaista kurssia' Jeff Campbell on eläkkeellä oleva Pillsburyn johtaja, joka valitsi Cainin Godfather'sin johtajaksi. PolitiFact tavoitti hänet kotonaan San Diegossa, ja hän sanoi, ettei hänellä ole epäilystäkään siitä, etteikö Cain olisi kääntänyt Godfather'sin suuntaa. "Hän oli parasta, mitä Godfather'sille on tapahtunut pitkään aikaan", Campbell sanoi. Cain on sanonut, että ketju palasi kannattavaksi 14 kuukauden kuluessa hänen tulostaan. PolitiFactin ei ollut mahdollista vahvistaa tuota lukua riippumattomasti, koska ketju ei raportoi tulostaan erillisenä yksikkönä, mutta alan analyytikot eivät kiistä sitä, että Cain vakautti yrityksen. Ravintola-alaan keskittyneellä tutkimus- ja konsultointiyrityksellä Technomicilla on tutkimustietoja Godfather'sista aina 1970-luvulta lähtien. PolitiFactin pyynnöstä varatoimitusjohtaja Darren Tristano tutki Godfather'sin tuloja ja franchising-lukuja siltä ajalta, kun Cain johti sitä vuosina 1986-1995. Kannattavuutta ei voida määrittää näiden lukujen perusteella, mutta ne osoittavat Godfather'sin aseman markkinoilla, erityisesti kilpailijoihin verrattuna. ""Tuosta ajanjaksosta on todella vaikea löytää vahvaa positiivista tai negatiivista tulosta. Se on enemmänkin 'tasaista kurssia'", "" Tristano sanoi. Silti ""vakaa kurssi"" ei ole huono yritykselle, joka oli aluksi vaikeuksissa ja joka toimii alalla, jolla kilpailu on erittäin kovaa, analyytikot sanoivat. Kummisetä oli erityisen vaarallisessa asemassa. Se ei ollut yhtä suuri kuin Pizza Hutin ja Domino'sin kaltaiset ketjut, ja sen oli kilpailtava paikallisomistuksessa olevien mamma- ja poppareiden kanssa lähes kaikilla markkinoilla. "Heidän oli oltava hyvin innovatiivisia voidakseen kilpailla kolmen suuren ja pienten kavereiden kanssa. He eivät voineet jäädä lepäämään laakereilleen", sanoo John Correll, Michiganissa toimiva pizzateollisuuden konsultti. ""Herman Cain ja hänen johtoryhmänsä onnistuivat siinä useiden vuosien ajan.""" Pizza Hut, alan silloinen markkinajohtaja, oli erityisen vaikea vastustaja. Kun Godfather's oli käynnistänyt ""pizza emergency"" -kampanjansa vuonna 1986, Pizza Hut vastasi siihen mainoksilla, jotka jäljittelivät hätäpuhelujärjestelmää. Todellisen pizzahätätilanteen sattuessa ""kannattaa mennä suoraan Pizza Hutiin ja tilata heidän kuuluisa pannupizzansa"", mainoksessa sanottiin. Pizza Hutin johtajat sanoivat, että samankaltaisuus oli sattumaa. Cain sanoi, ettei väitetyllä varkaudella olisi lopulta väliä, eikä hän aikonut ryhtyä oikeustoimiin. ""Se ei ole meille iso asia"", Cain sanoi AdWeekille, joka dokumentoi riidan. Godfather's ei koskaan kasvanut tarpeeksi nopeasti ohittaakseen Pizza Hutin ja Domino'sin kaltaiset jättiläiset, mutta nykyään sillä on yhä noin 620 franchising-yritystä eri puolilla maata. John Chisholm oli Godfather'sin franchising-yrittäjä, joka omisti 90 ravintolaa viidessä osavaltiossa, kun Cain tuli johtamaan yritystä. ""Hänen johtajuutensa ja kykynsä käsitellä ihmisiä olivat aivan erinomaisia. Minulla on pelkkää kiitosta Herman Cainille"," Chisholm sanoi. Cainin tärkein saavutus oli Godfather'sissa työskentelevien ihmisten motivointi, Chisolm sanoi. Käänne tapahtui ""lähinnä motivoinnin ja ihmisille puhumisen kautta ja saamalla ihmiset työskentelemään tiiminä."" Chisholm muisteli Cainin ensimmäistä puhetta koko yritykselle yhtenä ""karismaattisimmista"", jonka hän oli koskaan kuullut. Cain sisällytti kopion puheesta vuonna 1999 ilmestyneeseen kirjaansa Speak as a Leader. ""Kuusikymmentä päivää sitten tulin Godfather'siin uteliaana siitä, mitä löytäisin. Olin jo hyväksynyt juuri saamani vastuun jo ennen kuin astuin Nebraskan maaperälle ja ennen kuin tapasin tai tunsin ketään tai mitään Godfather'sista. ... Kuusikymmentä päivää sitten tulin Godfather'siin innokkaana tarttumaan tilanteeseen, jota jotkut ulkopuoliset sidosryhmämme pitivät peruuttamattomana. Tulin ilman kultaista laskuvarjoa, koska en koskaan ajatellut, että tilanne olisi peruuttamaton. Tulin sitoutuneena osoittamaan, että epäilijät ovat väärässä, koska uskon henkilökohtaisesti ja perustavanlaatuisesti ihmisen päättäväisyyden voimaan. Tulin Godfather'siin uskoen sinuun jo ennen kuin tapasin sinut. Haastan sinutkin sitoutumaan ja uskomaan itseesi ja Godfather's pizzaan järjestelmänä.""" Kaksi vuotta sen jälkeen, kun Cain nimitettiin toimitusjohtajaksi, Pillsbury päätti vetäytyä pizzabisneksestä ja myydä Godfather'sin. Cain ja hänen johtoryhmänsä päättivät ostaa ketjun vipuvaikutusostolla julkistamattomalla summalla. Cain jätti tehtävänsä vuonna 1996 siirtyessään työskentelemään National Restaurant Associationille. Cain sanoo nyt pizzaketjussa viettämästään ajasta: ""Kun minusta tuli Godfather's Pizzan toimitusjohtaja, sen piti mennä konkurssiin... . Me käänsimme sen ympäri terveellä järjen liiketoimintaperiaatteilla.""" Tuomiomme Perusteellinen yritysasiakirjojen tarkastelu ja Cainin kanssa työskennelleiden johtajien haastattelut osoittavat, että ketjua pidettiin laajalti vaikeuksissa olevana, kun hän saapui sinne. On liioiteltua sanoa, että sen piti mennä konkurssiin. Kaiken kaikkiaan Cainin toimintaa toimitusjohtajana pidetään kuitenkin yleisesti ottaen menestyksenä." Väite: Kun minusta tuli Godfather's Pizzan toimitusjohtaja, sen piti mennä konkurssiin.... Käänsimme sen ympäri maalaisjärjellä toimivien liiketoimintaperiaatteiden avulla.</w:t>
      </w:r>
    </w:p>
    <w:p>
      <w:r>
        <w:rPr>
          <w:b/>
        </w:rPr>
        <w:t xml:space="preserve">Tulos</w:t>
      </w:r>
    </w:p>
    <w:p>
      <w:r>
        <w:t xml:space="preserve">Yritystietojen perusteellinen tarkastelu ja Cainin kanssa työskennelleiden johtajien haastattelut osoittavat, että ketjua pidettiin laajalti ongelmallisena, kun hän saapui. On liioiteltua sanoa, että sen piti mennä konkurssiin. Kaikesta päätellen Cainin toimintaa toimitusjohtajana pidetään kuitenkin yleisesti ottaen menestyksenä.</w:t>
      </w:r>
    </w:p>
    <w:p>
      <w:r>
        <w:rPr>
          <w:b/>
        </w:rPr>
        <w:t xml:space="preserve">Esimerkki 2.3103</w:t>
      </w:r>
    </w:p>
    <w:p>
      <w:r>
        <w:t xml:space="preserve">Kohta: RKI:n sunnuntaina antamien tietojen mukaan vahvistettujen koronavirustapausten määrä Saksassa oli noussut 52 547:ään ja 389 ihmistä oli kuollut tautiin. "Emme voi sulkea pois sitä, että meillä on tässä maassa enemmän potilaita kuin hengityskoneita ... Meidän on tietysti odotettava, että kapasiteetti ei riitä", Wieler sanoi Frankfurter Allgemeine Zeitungille. Italian pelastuspalveluvirasto totesi aiemmin tällä viikolla, että suurin ongelma Italian terveydenhuollossa oli hengityskoneiden ja maskien puute - ongelma, joka on vaivannut sairaaloita tautiepidemian puhkeamisesta lähtien. Verrattuna muihin pandemiasta kärsineisiin maihin Saksassa koronaviruspotilaiden kuolleisuus on alhainen. "Tämä johtuu pääasiassa siitä, että testaamme niin paljon ihmisiä", Wieler sanoi lehdelle ja lisäsi, että testien suuri määrä tarkoittaa, että Saksan tilastoissa on paljon tapauksia, joissa nuoremmat ihmiset kärsivät vain lievistä oireista. Alkuperäiset tautitapaukset esiintyivät pääasiassa ihmisillä, jotka olivat saaneet tartunnan Saksan ulkopuolella - esimerkiksi hiihtolomalla, mikä viittaa siihen, että sairastuneet olivat hyväkuntoisia ja aktiivisempia. Wielerin mukaan kuolemantapausten määrä voi kuitenkin nousta, jos virus alkaa levitä sairaaloissa ja vanhainkodeissa. "Olemme vasta aallon alussa, ja voin vain kehottaa kaikkia suhtautumaan pandemiaan hyvin vakavasti", Wieler sanoi ja lisäsi, että hyväksyttyjen toimenpiteiden vaikutusta voidaan arvioida aikaisintaan pääsiäisenä. Kiina, josta koronavirus sai alkunsa, sanoo, että se on saanut tartunnan leviämisen kotimaassa suurelta osin hallintaan, mutta se tiukentaa maahan suuntautuvia matkoja, jotta maahantuodut tapaukset eivät aiheuttaisi toista tartunta-aaltoa. "Tauti on pandemia, se tulee aaltoina ... Myös Saksaan kohdistuu todennäköisesti toinen korona-aalto", Wieler sanoi ja lisäsi, että kun uudet tartunnat vähenevät, sulkemista voidaan helpottaa. "Valitettavasti emme vielä tiedä tarkalleen, missä on se kynnys (jonka jälkeen joitakin toimenpiteitä voidaan lieventää)."  Reutersin mukaan yli 662 700 ihmistä on saanut koronavirustartunnan eri puolilla maailmaa ja 30 751 on kuollut. Väite: Saksan terveyslaitos varoittaa, että pandemia voisi venyttää järjestelmän liian pitkälle: paperi.</w:t>
      </w:r>
    </w:p>
    <w:p>
      <w:r>
        <w:rPr>
          <w:b/>
        </w:rPr>
        <w:t xml:space="preserve">Tulos</w:t>
      </w:r>
    </w:p>
    <w:p>
      <w:r>
        <w:t xml:space="preserve">Saksan terveydenhuoltojärjestelmä voi joutua kohtaamaan samanlaisia rasituksia kuin Italiassa, jos maassa puhjennut coronavirus pahenee, kertoi Robert Koch -instituutin (RKI), tautien torjunnasta vastaavan liittovaltion viraston johtaja sanomalehdelle.</w:t>
      </w:r>
    </w:p>
    <w:p>
      <w:r>
        <w:rPr>
          <w:b/>
        </w:rPr>
        <w:t xml:space="preserve">Esimerkki 2.3104</w:t>
      </w:r>
    </w:p>
    <w:p>
      <w:r>
        <w:t xml:space="preserve">Kohta: Keski-Hollannin provinssin ankan ulosteet olivat positiivisia erittäin tarttuvan H5-tautikannan suhteen, varatuomari kirjoitti parlamentille lähettämässään kirjeessä. "Näiden tietojen perusteella harkitsen jatkotoimenpiteitä", varaministeri Sharon Dijksma kirjoitti. Alankomaiden viranomaiset ilmoittivat aiemmin maanantaina teurastavansa 50 000 lintua siipikarjatilalla sen jälkeen, kun lähistöllä havaittiin lintuinfluenssaa. Erilliset testit osoittivat, että tartunnat, jotka ovat johtaneet noin 300 000 linnun teurastamiseen neljässä paikassa, eivät kaikki olleet peräisin samasta lähteestä, kirjeessä sanottiin. Tiloilla havaittua H5N8-lintuinfluenssakantaa ei ole koskaan todettu ihmisillä. Se on johtanut miljoonien tarhalintujen tuhoamiseen Aasiassa, lähinnä Etelä-Koreassa, aiemmin tänä vuonna puhjenneen taudinpurkauksen jälkeen. Hallituksen lausunnossa sanottiin, että testit olivat vahvistaneet H5N8-kannan puhkeamisen yhdellä tilalla läntisessä Zoeterwouden kunnassa, jossa 28 000 munivaa kanaa määrättiin tuhottavaksi sunnuntaina. Maanantaina ilmoitettiin läheisellä tilalla suoritettavasta teurastuksesta, joka oli varotoimenpide. Eläinten terveysviranomaiset testaavat siipikarjaa muilla alueen tiloilla. Alalle asetettiin kaksi viikkoa sitten kuljetusrajoituksia, jotka ovat koskeneet noin 2 000 siipikarjatilaa. Alankomaat on maailman suurin munien viejä ja Euroopan unionin suurin siipikarjanlihan viejä. Jotkut asiantuntijat uskovat, että Aasiasta muuttaneet luonnonvaraiset linnut kuljettivat taudin Eurooppaan, jossa se tarttui parviin Saksassa, Britanniassa ja Alankomaissa. Väite: Hollantilaiset havaitsivat lintuinfluenssaa villeissä ankoissa, teurastus jatkuu.</w:t>
      </w:r>
    </w:p>
    <w:p>
      <w:r>
        <w:rPr>
          <w:b/>
        </w:rPr>
        <w:t xml:space="preserve">Tulos</w:t>
      </w:r>
    </w:p>
    <w:p>
      <w:r>
        <w:t xml:space="preserve">Alankomaiden eläinlääkintäviranomaiset löysivät lintuinfluenssaa kahdesta näytteestä, jotka oli otettu villianskoista, hallituksen lausunnossa sanottiin, mutta oli epäselvää, oliko se neljällä kanatilalla Alankomaissa puhjenneen tautitapauksen lähde.</w:t>
      </w:r>
    </w:p>
    <w:p>
      <w:r>
        <w:rPr>
          <w:b/>
        </w:rPr>
        <w:t xml:space="preserve">Esimerkki 2.3105</w:t>
      </w:r>
    </w:p>
    <w:p>
      <w:r>
        <w:t xml:space="preserve">Kohta: Hänen masennuksensa saavutti huippunsa vuonna 2014 toisen rattijuopumuspidätyksen jälkeen. Silloin kaikkien aikojen palkituin olympiaurheilija kirjautui kuntoutuskeskukseen epätoivoisena yrityksenä saada tolkkua kaikkeen. "Kun olin huoneessani enkä halunnut puhua kenellekään moneen päivään enkä halunnut olla elossa, halusin nähdä, mitä muita teitä voisin käyttää, jotta näkisin, olisiko apua", Phelps muisteli. Hoito, jota hän sai - ja jota hän saa edelleen - määritteli hänen olympialaisten jälkeisen kurssinsa. "Tiedän, että se muutti elämäni ja pelasti elämäni ja mahdollisti sen, että voin olla siinä, missä nyt olen, ja nauttia siitä, että voin puhua jostain niin tärkeästä asiasta", Phelps kertoi Associated Pressille tiistaina antamassaan haastattelussa. Koska hän on halukas jakamaan tarinansa masennuksesta ja lisäämään tietoisuutta mielenterveysongelmista, Phelpsille myönnettiin tiistai-iltana Bostonissa viides vuosittainen Morton E. Ruderman -palkinto osallisuudesta. Osallistuttuaan neljiin olympialaisiin ja kerättyään 28 mitalia, joista 23 kultaa, Phelps on omistanut aikansa ja energiansa vesiturvallisuuden merkityksen edistämiseen ja mielenterveysongelmien leimautumisen poistamiseen Michael Phelps -säätiön kautta. "Kun ensimmäisen kerran todella avauduin kamppailuistani vuonna -15, haaveilin tietysti siitä, että saisin enemmän julkisuutta tälle asialle ja että voisin todella jakaa matkani ja saada muutkin ihmiset jakamaan matkansa kanssani", Phelps sanoi. "Rehellisesti sanottuna en koskaan uskonut, että siitä tulisi näin suuri, mutta on ollut todellinen unelma päästä seuraamaan mielenterveyden kasvua, melkeinpä olemalla keskipisteessä." On vähättelyä sanoa, että tämä yritys on ollut antoisa. "Jos voin tämän kautta pelastaa yhden, kaksi, viisi, tuhat tai miljoona henkeä, se on minulle paljon tärkeämpää kuin kultamitalin voittaminen", hän sanoi. 33-vuotias Phelps uskoo, että hänen masennustaistelunsa on tarina, jonka monet voivat jakaa, myös toimitusjohtajat ja muut eläkkeelle jääneet urheilijat. Saavutettuaan jokaisen itselleen asettamansa tavoitteen, mitä jäi jäljelle? "Todennäköisesti ensimmäinen todellinen masennuskohtaukseni oli vuoden 2004 jälkeen, ja seuraava suuri oli vuoden 2008 jälkeen", hän sanoi. "Kun lähdet olympiaurheilijaksi, koko elämäsi on pysähdyksissä. Kaikki munat ovat yhdessä korissa. Sanoisin, että vuosina 2004, 2008, 2012 ja osittain vuoden -16 jälkeen (kaikki olympiavuodet) olen kokenut melko vakavia masennuskohtauksia. Olin siinä vaiheessa tavallaan hukassa." Baltimoressa syntynyt on nyt paljon paremmassa mielentilassa. "Kun minulla on vaimoni (Nicole Johnson), joka on aina rinnallani, kaksi upeaa pientä poikaa kotona ja kolmas tulossa, olen äärimmäisen kiitollinen siitä tuesta, joka on auttanut minua näiden aikojen yli", Phelps sanoi. Ruderman-palkinto myönnetään henkilöille, jotka ovat intohimoisia tarjoamaan mahdollisuuksia muille. Phelps sopii varmasti tähän kuvaukseen. "Michael Phelps on ainutlaatuinen johtaja, joka on käyttänyt mainettaan ja asemaansa kaikkien aikojen parhaana uimarina haastaakseen yhteiskuntamme poistamaan mielenterveyteen liittyvän leimautumisen", sanoi Rudermanin perhesäätiön puheenjohtaja Jay Ruderman. "Minulle tämä palkinto merkitsee kaikkea, koska tämä on intohimoni ja elämäni seuraava luku, johon olen todella menossa", Phelps sanoi. "Raaputamme vasta pintaa siitä, mitä voidaan tehdä, ja odotan innolla, että pääsen jatkamaan tätä matkaa ja saavuttamaan joitakin tavoitteitani - mielenterveyden leimautumisen poistamista ja sen viestittämistä, että on ihan okei olla kunnossa." ___ Lisää AP-urheilua: https://apnews.com/apf-Sports ja https://twitter.com/AP_Sports Väite: Phelps sai kunnian rehellisyydestä mielenterveyden suhteen ja muiden auttamisesta.</w:t>
      </w:r>
    </w:p>
    <w:p>
      <w:r>
        <w:rPr>
          <w:b/>
        </w:rPr>
        <w:t xml:space="preserve">Tulos</w:t>
      </w:r>
    </w:p>
    <w:p>
      <w:r>
        <w:t xml:space="preserve">Uidessaan olympiauralle Michael Phelps löysi mukavuutta altaasta ja melkoisesti ahdistusta sen ulkopuolelta.</w:t>
      </w:r>
    </w:p>
    <w:p>
      <w:r>
        <w:rPr>
          <w:b/>
        </w:rPr>
        <w:t xml:space="preserve">Esimerkki 2.3106</w:t>
      </w:r>
    </w:p>
    <w:p>
      <w:r>
        <w:t xml:space="preserve">Kohta: Se sisältää sekä tuotteen listahinnan eli hinnan ennen alennuksia tai alennuksia vakuutusyhtiöille tai apteekkihyötyjen hallinnoijille että mahdolliset potilaiden maksamat kustannukset. J&amp;J:n verkkosivustolla julkaistussa lausunnossa ilmoitettu siirto sai nopeasti kiitosta Yhdysvaltain terveysministeri Alex Azarilta. Azarin toimisto julkaisi viime toukokuussa suunnitelman lääkkeiden hintojen alentamiseksi, johon sisältyi ehdotus, jonka mukaan lääkkeiden televisiomainoksissa olisi ilmoitettava listahinnat. "Kiitämme Johnson &amp; Johnsonia siitä, että se on tunnustanut kuluttajille listahinnoista tiedottamisen arvon ja että se tekee sen vapaaehtoisesti. Kehotamme muita valmistajia seuraamaan heidän esimerkkiään", Azar sanoi lausunnossaan. Trump teki reseptilääkkeiden kustannusten alentamisesta yhdysvaltalaisille kuluttajille keskeisen kysymyksen vuoden 2016 presidentinvaalikampanjassaan ja korosti sitä jälleen tällä viikolla pitämässään puheessa unionin tilasta. J&amp;J:n yleisimmin määrätyn lääkkeen, verenohennuslääke Xarelton, mainokset ovat ensimmäiset televisiomainokset, jotka sisältävät hintatietoja, yhtiö kertoi. Verihyytymien estämiseen käytettävä lääke maksaa noin 450-540 dollaria kuukaudessa. Kongressi on lisännyt Yhdysvaltain lääkkeiden hinnoittelun valvontaa sen jälkeen, kun demokraatit saivat tammikuussa edustajainhuoneen hallintaansa, ja myös republikaanijohtoinen senaatti on painostanut. Senaatin talousvaliokunnan puheenjohtaja, republikaanisenaattori Chuck Grassley, ja senaattorivaliokunnan varapuheenjohtaja, demokraattisenaattori Ron Wyden, kutsuivat maanantaina seitsemän lääkeyhtiön, muun muassa J&amp;J:n, johtajat todistamaan 26. helmikuuta järjestettävässä kuulemisessa lääkkeiden hintojen noususta. Väite: J&amp;J:stä tulee ensimmäinen lääkevalmistaja, joka lisää hinnat televisiomainoksiin.</w:t>
      </w:r>
    </w:p>
    <w:p>
      <w:r>
        <w:rPr>
          <w:b/>
        </w:rPr>
        <w:t xml:space="preserve">Tulos</w:t>
      </w:r>
    </w:p>
    <w:p>
      <w:r>
        <w:t xml:space="preserve">Johnson &amp; Johnson kertoi torstaina, että se alkaa lisätä lääkkeidensä hinnat televisiomainoksiin ensi kuuhun mennessä, ja siitä tulee ensimmäinen lääketehtaista, joka noudattaa Yhdysvaltain presidentin Donald Trumpin kehotusta, jonka mukaan kuluttajille suoraan televisiossa mainostettavien lääkkeiden hinnat on julkistettava.</w:t>
      </w:r>
    </w:p>
    <w:p>
      <w:r>
        <w:rPr>
          <w:b/>
        </w:rPr>
        <w:t xml:space="preserve">Esimerkki 2.3107</w:t>
      </w:r>
    </w:p>
    <w:p>
      <w:r>
        <w:t xml:space="preserve">Kohta: Oikeusministeriön, FBI:n, Yhdysvaltain syyttäjänvirastojen ja terveyspalveluiden ylitarkastajan yhteisenä toimena toteutetun "Operaatio Double Helix" -operaation kohteena olivat telelääketieteen yritykset, lääkärit ja laboratoriot. Syytteitä nostettiin 35 henkilöä eri puolilla maata. Väitetty petos kukoisti aikana, jolloin monet ihmiset teettävät DNA-testejä jäljittääkseen perimänsä. Huijarit käyttivät hyväkseen ihmisten pelkoa siitä, että heillä on geneettisiä syöpämerkkejä. Geenitestejä ei kuitenkaan käytetä rutiininomaisesti syövän seulontaan. "Kymmenen vuotta sitten Medicare-järjestelmän edunsaajat olisivat joutuneet epäröimään, jos joku olisi halunnut ottaa näytteen heidän poskestaan tai syljestään", sanoi Shimon Richmond, joka johtaa tarkastusviraston tutkintaosastoa. "Nykyään ihmiset tietävät ja tunnistavat, mitä (geenitestaus) on, ja he ajattelevat: 'Voin tehdä sen ilmaiseksi ja saada selville, onko minulla terveysongelmia, joihin minun on puututtava'." Se on huono päätös, sanoi Richmond. Sen lisäksi, että se antaa potilaan Medicare-tunnuksen huijareiden käsiin, jotka voivat myydä sitä edelleen laittomiin tarkoituksiin, se voi myös vaarantaa yksilölliset tiedot yksilön koostumuksesta. Toinen haittapuoli: Medicare saattaa tulevaisuudessa evätä geneettisen testauksen kattavuuden, kun sitä todella tarvitaan, koska potilastiedoista käy ilmi, että tällainen analyysi on jo tehty. Viranomaisten mukaan potilaiden tulisi tehdä geenitesti vain, jos heidän oma lääkärinsä määrää sen. Väitetty järjestelmä toimi seuraavasti: Virkamiesten mukaan puhelinmyyntiä harjoittava tai henkilökohtainen "rekrytoija" vakuutti Medicare-ohjelmaan ilmoittautuneen henkilön menemään geenitestiin ja vakuutti, että ohjelma maksaisi kaikki kustannukset. Potilas antoi Medicare-tietonsa. Huijareiden kanssa yhteistyötä tekevä lääkäri hyväksyisi testin ja keräisi palkkion rekrytointiyritykseltä. Järjestelmään osallistuva laboratorio suorittaisi testin, laskuttaisi Medicarea ja jakaisi valtiolta kerätyt maksut rekrytoijan kanssa. Richmondin mukaan huijaukseen liittyvät laskut Medicarelle olivat tyypillisesti 7 000-12 000 dollaria, ja jotkut paljon suurempia. Monissa tapauksissa potilas ei koskaan saanut raporttia takaisin tai tulokset olivat käsittämättömiä. Medicare maksoi satoja miljoonia dollareita ennen kuin viranomaiset havaitsivat petoksen ja puuttuivat asiaan. Petoksen takana ei ollut yksittäistä organisaatiota. Perjantainen operaatio kohdistui vastaajiin Floridassa, Georgiassa, Louisianassa ja Texasissa, oikeusministeriö kertoi. Syytettyjen joukossa oli yhdeksän lääkäriä. Muiden joukossa oli telelääketieteen yritysten ja testauslaboratorioiden omistajia. Medicare-asiakas Linda Morris Parker Citystä Indianan osavaltiosta kertoi, että hänet vedätettiin mukaan hyvän ikääntymisen konferenssissa. Eläkkeelle jäänyt lukion matematiikan ja journalismin opettaja otti poskensa näytteen yhdeltä tapahtuman monista terveysalan myyjistä. "Heidän juonensa oli: 'Ottakaa suusta näyte, niin voimme analysoida, miten hyvin elimistönne syntetisoi käyttämänne lääkkeet'", hän sanoi. "Ei tullut mieleeni, että tässä olisi jotain väärää." Sitten hänen Medicare-lausuntonsa alkoivat tulla ja niissä näkyi jopa 33 000 dollarin maksuja. Ohjelma maksoi lähes 10 000 dollaria. Morris sanoi, ettei häntä koskaan laskutettu eikä hänelle lähetetty tuloksia. Kun hän etsi testin toimittajan osoitteen, se oli "talo sivutiellä". "Tunnen itseni tyhmäksi, ja samalla olen raivona", Morris sanoi. Terveysmessut, kirkkotapahtumat ja vanhustenkeskukset ovat kuin magneetteja huijareille, sanoivat viranomaiset. Dennie Krivokapich Farmingtonista, New Mexicosta, kertoi melkein lähettäneensä poskiontelonäytteensä puhelinmyyntipuheiden jälkeen. Eläkkeellä oleva kirjanpitäjä on selvinnyt kolmesti syövästä ja on huolissaan tulevasta riskistään. Yritys lähetti hänelle paketin, mutta sen mukana tulleet paperit saivat hänet epäluuloiseksi. "Lääkäri, joka pyysi sitä, ei ollut minun lääkärini", Krivokapich sanoi. Markkinointiyritys soitti hänelle jatkuvasti, kunnes hän esti numeron. Hallituksen tukemat huijausten vastaiset järjestöt, jotka tunnetaan nimellä Senior Medicare Patrol, ovat yrittäneet levittää sanaa geenitestihuijauksista. Ryhmien neuvonantajana toimiva eläkkeellä oleva liittovaltion tutkija Jennifer Trussell sanoi, että syövän pelko on huijareiden tehokkain keino. "Nämä ovat pahoja toimijoita, jotka yrittävät käyttää hyväkseen hyvää lääketiedettä", hän sanoi. Valtion terveydenhuolto-ohjelmiin kohdistuvat petokset ovat laajalle levinnyt ongelma, joka maksaa veronmaksajille kymmeniä miljardeja dollareita vuodessa. Todellista laajuutta ei tunneta. Asiantuntijoiden mukaan osa ongelmasta johtuu siitä, että Medicaren on maksettava lääkärilaskuja nopeasti, mikä tarkoittaa, että rahat menevät usein ennen kuin mahdolliset petokset huomataan. Tutkijat kutsuvat tätä "maksamiseksi ja jahtaamiseksi". Viime vuosina Medicare on yrittänyt mukauttaa luottokorttiyhtiöiden käyttämiä tekniikoita petosten torjumiseksi. Lainvalvonnan koordinointi on lisääntynyt, ja liittovaltion syyttäjistä ja agenteista koostuvat iskuryhmät sekä osavaltioiden virkaveljet ovat erikoistuneet terveydenhuollon tutkimuksiin. Väite: Liittovaltion viranomaiset selvittävät Medicare-geenitestihuijauksen, jossa kaupattiin poskipyyhkeitä.</w:t>
      </w:r>
    </w:p>
    <w:p>
      <w:r>
        <w:rPr>
          <w:b/>
        </w:rPr>
        <w:t xml:space="preserve">Tulos</w:t>
      </w:r>
    </w:p>
    <w:p>
      <w:r>
        <w:t xml:space="preserve">Liittovaltion agentit lopettivat perjantaina väitetyn Medicare-huijauksen, jossa käytettiin hyväksi ikääntyneiden uteliaisuutta geneettistä lääketiedettä kohtaan houkuttelemalla heitä ottamaan poskistaan näytteen tarpeettomia DNA-testejä varten. Medicarelta laskutettiin 2,1 miljardia dollaria.</w:t>
      </w:r>
    </w:p>
    <w:p>
      <w:r>
        <w:rPr>
          <w:b/>
        </w:rPr>
        <w:t xml:space="preserve">Esimerkki 2.3108</w:t>
      </w:r>
    </w:p>
    <w:p>
      <w:r>
        <w:t xml:space="preserve">Kohta: "Työttömyyskorvaukset ovat olleet suuri huolenaihe Wisconsinissa koronaviruspandemian alkamisesta lähtien. Satoja tuhansia wisconsinilaisia lomautettiin tai lähetettiin lomalle terveyskriisin vuoksi, mikä aiheutti suuria paineita osavaltion työttömyysvakuutusjärjestelmälle. Maaliskuusta 2020 lähtien maksamattomien työttömyyshakemusten kasaantuminen on johtanut siihen, että wisconsinilaiset ovat joutuneet tekemään vaikeita valintoja maksaessaan vuokraa, auton maksuja ja muita laskuja. Kun ihmiset odottavat - jotkut yli kolme kuukautta - republikaanilainsäätäjät ja muut ovat arvostelleet osavaltion työvoimaministeriötä, joka vastaa työttömyyskorvausten maksamisesta. Assembly Speaker Robin Vos, R-Rochester, on yksi heistä. Kesäkuun 9. päivän 2020 Facebook-postauksessa Vos sisällytti kuvan, jossa lueteltiin kaikki 50 osavaltiota, joista Wisconsin on viimeinen, joka on alkanut maksaa liittovaltion työttömyyskorvauksia presidentti Donald Trumpin maaliskuun lopussa allekirjoittaman CARES-lain nojalla. Kuvassa Wisconsin on listattu alkavaksi maksaa liittovaltion PUC-maksuja 29. huhtikuuta 2020, heti Connecticutin jälkeen, joka on listattu alkavaksi maksaa maksujaan kolme päivää aikaisemmin. Ylhäällä: Illinois, jonka maksujen on ilmoitettu alkavan 6. huhtikuuta 2020 - yli kolme viikkoa ennen Wisconsinia. PUC tarkoittaa Pandemic Unemployment Compensation (työttömyyskorvaus pandemian vuoksi), mutta useimmat tuntevat sen liittovaltion tarjoamina lisämaksuina, jotka ovat yleensä 600 dollaria. Onko Vos oikeassa, että Wisconsinin asukkaat saivat nämä maksut viimeisenä? Kun Vosin toimistosta pyydettiin lisätietoa, se antoi linkin Washingtonissa sijaitsevan Brookings Instituteen kuuluvan Hamilton Project -hankkeen tutkimukseen, joka on voittoa tavoittelematon tutkimusryhmä. Kyseinen tutkimus on Vosin jakaman luettelon perusta, ja se kuvastaa samoja tuloksia. Tutkimuksessa - ja Vosin luettelossa - keskitytään erityisesti PUC-maksuihin, mutta aakkoskeittoomme on lisättävä toinenkin ohjelma: PUA eli Pandemic Unemployment Assistance. Näitä maksuja voivat saada ihmiset, jotka eivät normaalisti olisi oikeutettuja työttömyyskorvaukseen. Vaikka Wisconsin oli viimeinen osavaltio, joka aloitti PUC-maksujen suorittamisen, sama tutkimus osoitti, että osavaltio pärjäsi paremmin PUA-maksujen osalta. Osavaltio alkoi käsitellä näitä hakemuksia 21. huhtikuuta 2020, ja maksut alkoivat viikkoa myöhemmin - paljon aikaisemmin kuin joissakin osavaltioissa. Tutkimuksen mukaan Nevada jäi viimeiseksi näiden maksujen osalta, sillä se käsitteli hakemukset vasta toukokuun puolivälissä. Wisconsin sijoittui lähemmäs listan kärkeä, ja varhaisimmat käsittelypäivät alkoivat 13. huhtikuuta Alabamassa ja Texasissa. Osavaltion työvoimaministeriön viestintäjohtaja Ben Jedd myönsi, että osavaltio maksoi viimeisenä tehostetut työttömyyskorvaukset. Hän syytti osavaltion vanhaa tietokonejärjestelmää, kuten myös demokraattinen kuvernööri Tony Evers. Jedd sanoi myös, että viivästys johtui osittain siitä, että Vos ja muut republikaanijohtajat suunnittelivat äänestyksen, jolla keskeytetään viikon odotusaika, joka tyypillisesti vaaditaan uusilta työttömiltä wisconsinilaisilta. Senaatin ja edustajainhuoneen republikaanijohtajat eivät heti toukokuun lopulla sopineet istuntoa, jossa käsiteltäisiin Eversin tukemaa pakettia, johon sisältyi odotusajasta luopuminen. Sen sijaan republikaanit odottivat istuntoa kolme viikkoa, minkä vuoksi osavaltio menetti 25 miljoonaa dollaria CARES-laista, jolla autetaan maksamaan työttömyyskorvauksia. ""Syy siihen, että DWD maksoi FPUC:n viimeisenä, on se, että COBOL-ohjelmistomme ohjelmointi kesti kauan ja että meidän oli odotettava odotusviikon kumoavan lainsäädännön hyväksymistä, jotta saimme ohjelmoinnin valmiiksi kyseistä muutosta varten, ennen kuin pystyimme aloittamaan"", Jedd sanoi. Hän totesi myös, että Wisconsin pärjäsi paremmin PUA-ohjelmassa. Tämä ohjelma koskee kuitenkin paljon vähemmän ihmisiä, ja Vosin jakamasta kuvasta käy selvästi ilmi, että maan viimeisenä oleva sijoitus koskee PUC-maksuja. Vos väitti, että Wisconsin oli viimeinen osavaltio, joka maksoi liittovaltion COVIDiin liittyvää työttömyysrahaa. Hän on oikeassa tässä asiassa, mutta väitteessä ei oteta huomioon kahta tärkeää tekijää: Republikaanien viivästykset vaikuttivat osaltaan Wisconsinin huonoon tulokseen, ja osavaltio pärjäsi paremmin, kun kyse oli liittovaltion vastaavan ohjelman maksuista. Määritelmämme on ""Väite on täsmällinen, mutta vaatii selvennystä tai lisätietoa."". Se sopii tähän." Väite: Wisconsin oli viimeinen osavaltio, joka aloitti COVIDiin liittyvien liittovaltion työttömyyskorvausten maksamisen.</w:t>
      </w:r>
    </w:p>
    <w:p>
      <w:r>
        <w:rPr>
          <w:b/>
        </w:rPr>
        <w:t xml:space="preserve">Tulos</w:t>
      </w:r>
    </w:p>
    <w:p>
      <w:r>
        <w:t xml:space="preserve">Wisconsinilla oli vaikeuksia saada liittovaltion työttömyyskorvaukset wisconsinilaisille, ja se oli viimeinen, joka sai ne maksettua. Osavaltio aloitti kuitenkin liittovaltion pandemiaan liittyvän työttömyyskorvauksen maksamisen suunnilleen samaan aikaan kuin useimmat muut osavaltiot.</w:t>
      </w:r>
    </w:p>
    <w:p>
      <w:r>
        <w:rPr>
          <w:b/>
        </w:rPr>
        <w:t xml:space="preserve">Esimerkki 2.3109</w:t>
      </w:r>
    </w:p>
    <w:p>
      <w:r>
        <w:t xml:space="preserve">Kohta: Tämä termi viittaa käytäntöön, jossa ihmiset välttävät kokoontumasta ryhmiin ja säilyttävät fyysisen tilan välillään julkisissa tiloissa (COVID-19-viruksen leviämisen estämiseksi). Sanoja "eristäminen" ja "karanteeni" käytettiin pandemian aikana myös aiempaa enemmän, mutta vaikka niitä käytetään usein synonyymeinä, niillä on selvästi erilaiset merkitykset, kuten Centers for Disease Control and Prevention (CDC) selitti verkkosivuillaan: Eristäminen erottaa sairaat ihmiset, joilla on tarttuva tauti, ihmisistä, jotka eivät ole sairaita. Karanteeni erottaa ja rajoittaa tarttuvalle taudille altistuneiden ihmisten liikkumista, jotta nähdään, sairastuvatko he. Näin ollen henkilöitä, jotka ovat saaneet COVID-19-tartunnan ja jotka pysyttelevät kotona välttääkseen taudin leviämistä muihin, kutsutaan pikemminkin itseisoloituviksi kuin karanteeniin joutuviksi. Tästä huolimatta "karanteenin" yleinen käyttö pandemian aikana sai jotkut ihmiset ihmettelemään, mistä sana on peräisin, ja eräs meemi yritti vastata tähän kysymykseen:  Tässä meemissä tarjottu selitys on suurelta osin oikea, vaikkakin lyhyydessään se jättää pois joitakin mielenkiintoisempia etymologisia taustatietoja. "Karanteenin" juuret juontavat juurensa useisiin paiseruttoon (joka tunnetaan yleisesti nimellä "musta surma"), joka iski Eurooppaan vuodesta 1347 alkaen ja tappoi arviolta kolmanneksen väestöstä. Clinical Infectious Diseases -lehdessä vuonna 2002 julkaistun artikkelin mukaan Ragusan Välimeren sataman kaupungin virkamiehet määräsivät vuonna 1377, että henkilöiden, jotka pyrkivät kaupunkiin ruttoalueilta matkustettuaan, oli ensin pysyttävä eristyksissä 30 päivän ajan, joka tunnetaan nimellä "trentino" (italian kielen sanasta "trenta", joka tarkoittaa "kolmekymmentä"): Väite: "Sana ""karanteeni"" juontaa juurensa italian sanasta ""neljäkymmentä"", joka edustaa niiden päivien määrää, jotka tartuntataudeille mahdollisesti altistuneiden henkilöiden oli oltava eristyksissä.""</w:t>
      </w:r>
    </w:p>
    <w:p>
      <w:r>
        <w:rPr>
          <w:b/>
        </w:rPr>
        <w:t xml:space="preserve">Tulos</w:t>
      </w:r>
    </w:p>
    <w:p>
      <w:r>
        <w:t xml:space="preserve">1300-luvun puolivälistä alkaen toistuvat ruttoaallot pyyhkäisivät Euroopan yli. Etelä-Eurooppaan vuonna 1347 saapunut rutto levisi nopeasti ja saavutti Englannin, Saksan ja Venäjän vuoteen 1350 mennessä. Tänä aikana arviolta kolmannes Euroopan väestöstä kuoli. Epidemian syvä vaikutus johti äärimmäisten tartuntojen torjuntatoimenpiteiden käyttöönottoon. Esimerkiksi vuonna 1374 Reggion varakreivi Bernabo Italiassa julisti, että jokainen ruttoon sairastunut henkilö oli vietävä kaupungista pellolle kuolemaan tai parantumaan.</w:t>
      </w:r>
    </w:p>
    <w:p>
      <w:r>
        <w:rPr>
          <w:b/>
        </w:rPr>
        <w:t xml:space="preserve">Esimerkki 2.3110</w:t>
      </w:r>
    </w:p>
    <w:p>
      <w:r>
        <w:t xml:space="preserve">Kohta: Biogen oli ilmoittanut maaliskuussa, että se lopettaisi kaksi suurta kliinistä adukanumabitutkimusta, koska ne todennäköisesti epäonnistuvat. Yhtiön tutkijaryhmä ryhtyi muutamassa viikossa selvittämään, mikä meni pieleen. Kun he tutkivat tietoja suuremmasta joukosta lääkettä saaneita potilaita, he alkoivat kyseenalaistaa tätä johtopäätöstä. Seuraavien kuukausien aikana Biogen piti omat tutkijansa ja tutkimusta valvovan komitean pimennossa siitä, että jotkut potilaat saattoivat hyötyä suurista annoksista, kertoivat tutkijat Reutersille. Yhtiö kertoi kutsuneensa ulkopuolisia Alzheimer-asiantuntijoita ja tilastotieteilijöitä auttamaan uusien havaintojen analysoinnissa ja pyytäneensä palautetta Yhdysvaltain viranomaisilta siitä, voidaanko sitä harkita hyväksyttäväksi. Tiistaina julkistettu tulos oli hämmästyttävä käänne. Biogen hakee ensi vuoden alkupuolella Yhdysvaltain hyväksyntää hoidolle, mikä herättää jälleen kerran toiveita aivoja kuluttavaa sairautta sairastaville potilaille. Biogenin osakkeet nousivat 27 prosenttia sijoittajien toivossa miljardien dollareiden arvoisen menestystuotteen myötä. Biogenin riskit ovat edelleen suuret. Wall Streetin analyytikot epäilivät, läpäisevätkö Biogenin analyysit Yhdysvaltain elintarvike- ja lääkeviraston hyväksynnän ilman vuosien mittaista lisäkokeilua, jossa tulokset vahvistetaan. Useat Alzheimer-tutkijat kyseenalaistivat sen, miksi yksi tutkimus näytti onnistuvan, kun taas toinen samansisältöinen tutkimus epäonnistui. Monet asiantuntijat sanovat, että he pidättäytyvät tuomitsemasta, kunnes Biogen esittää yksityiskohtaisempia tietoja joulukuussa. Yhtiön johtajat ovat haluttomia luonnehtimaan vuorovaikutustaan FDA:n kanssa, mutta sanoivat, että he työskentelivät tiiviisti viraston kanssa, kunnes olivat varmoja tuloksista. Biogen oli halukas etenemään adukanumabin hyväksynnän hakemisessa vasta sen jälkeen, kun se oli tavannut FDA:n kahdesti. Lopullinen päätös tehtiin heti toisen kokouksen jälkeen, joka pidettiin maanantaina, kertoivat Biogenin virkamiehet. Se, että FDA sanoo, että hakemuksen jättäminen on järkevää kahden laajan keskustelun, virallisten tapaamisten ja useiden epävirallisten keskustelujen jälkeen, on mielestäni merkittävää, Biogenin tutkimuspäällikkö Al Sandrock sanoi haastattelussa. Biogenin aiempaa päätöstä lopettaa tutkimukset pidettiin viimeisenä naulana niin sanotun amyloidihypoteesin arkkuun - teorian, jonka mukaan Alzheimerin tautiin liittyvän proteiinin poistaminen voisi estää tämän kuolemaan johtavan dementian muodon. Monet vastaavat lääkkeet olivat aiemmin epäonnistuneet. Maailmanlaajuisesti vuoteen 2050 mennessä Alzheimerin taudin odotetaan diagnosoitavan 131 miljoonalla ihmisellä, kun se nykyisin on 50 miljoonaa. Alan analyytikot sanovat, että onnistunut hoito voisi olla vähintään 10 miljardin dollarin vuosimyynnin arvoinen. Maaliskuun ilmoitus herätti huolta myös toisesta BAN2401-hoidosta, joka toimii samalla tavalla. Biogen tekee molempia lääkkeitä yhteistyössä japanilaisen Eisain kanssa. Eisain toimitusjohtaja Ivan Cheung sanoi haastattelussa, että hän odottaa adukanumabin elpymisen vauhdittavan ilmoittautumista BAN2401:n myöhäisvaiheen tutkimukseen, jonka tuloksia odotetaan vuonna 2022. BAN2401:n suurinta annosta saaneilla potilailla saatiin viime vuonna rohkaisevia tuloksia keskivaiheen tutkimuksessa. "Siksi tutkimme vaiheen III tutkimuksessa vain suurinta annosta", Cheung sanoi. Kaksi adukanumabitutkimusta - Engage ja Emerge - alkoivat kuukauden välein vuonna 2015. Kummassakin oli noin 1 640 potilasta. Niiden edetessä yhtiö teki tutkimukseen muutoksia, jotka laajensivat korkeampaa annosta saavien potilaiden määrää. Osana suunniteltua "turhuusanalyysia" ulkopuoliset tarkkailijat tarkastelivat puolet tiedoista joulukuuhun 2018 mennessä selvittääkseen, oliko lääkkeellä kohtuulliset mahdollisuudet onnistua. "Niin monet meistä tunsivat, että tämä voisi olla lääke, joka ylittäisi maaliviivan", sanoi tohtori Sharon Cohen, Toronton Memory-ohjelman johtaja, joka johti yhtä tutkimuksista. Maaliskuussa hän sai vastauksen: hoito näytti epäonnistuneelta. Potilaat kuitenkin jatkoivat hoitoa sillä välin. Cohen uskoo, että se, että jotkut potilaat saivat suurempaa annosta pidempään, auttoi heiluttamaan tuloksia Emerge-tutkimuksessa, joka lopulta osoitti hyötyä. Kuukausi epäonnistumisesta ilmoittamisen jälkeen Biogen alkoi analysoida molempien tutkimusten tuloksia, mukaan lukien myöhemmin hoidon päättäneiden potilaiden lisätiedot. Kun Biogenilla oli ensimmäinen FDA:n kokous kesäkuun puolivälissä, yhtiö tiesi, että toinen tutkimuksista oli onnistunut, ja ymmärsi, että annostus oli tärkeä, sanoi Biogenin Alzheimer-ohjelmaa johtava Samantha Budd Haeberlein. "Teimme paljon analyysejä tiiviissä yhteydessä FDA:n kanssa, jotta todella ymmärtäisimme, mitä näissä tutkimuksissa tapahtui", Haeberlein sanoi. "Sen läpikäyminen kesti useita kuukausia."  Koko tuon ajan Cohen sanoi, että hän ja muut tutkijat odottivat kuulevansa, miksi lääke oli epäonnistunut. He odottivat esitystä heinäkuussa Alzheimer's Associationin vuosikokouksessa, mutta sitä ei tullut. "En tiennyt lainkaan, mitä oli löydetty, ennen kuin viime sunnuntaina", sanoi tohtori Anton Porsteinsson, kokeilujen päätutkija Rochesterin yliopiston lääketieteellisestä ja hammaslääketieteellisestä tiedekunnasta. Porsteinsson sanoi, että Biogen pyysi häntä allekirjoittamaan salassapitosopimuksen ennen uuden analyysin jakamista. Cohen sanoi, että hän tutustui uusiin tietoihin ensimmäisen kerran maanantaina "huippusalaiseksi" kutsutussa kokouksessa. Hän sanoi, että yhtiö halusi muutaman tutkijan kuulevan tulokset ennen tiistain julkistusta, mutta oli huolissaan sisäpiirikaupoista. Monet kysyvät edelleen, miksi vain yksi kokeilu onnistui. "Positiivisen tutkimuksen signaali oli tavallaan vakuuttava", sanoi Mayo Clinicin Alzheimer-asiantuntija tohtori Ronald Petersen, joka on toiminut Biogenin palkattuna neuvonantajana. Se osoitti 23 prosentin vähenemistä kognitiivisen heikkenemisen keskeisessä mittarissa. "Mutta toinen tutkimus, jonka oli tarkoitus olla identtinen, ei osoittanut sitä", hän sanoi. "Siinä on haaste." Väite: Austin on Teksasin ykkönen uusissa yrityksissä, riskipääomassa ja patenteissa.</w:t>
      </w:r>
    </w:p>
    <w:p>
      <w:r>
        <w:rPr>
          <w:b/>
        </w:rPr>
        <w:t xml:space="preserve">Tulos</w:t>
      </w:r>
    </w:p>
    <w:p>
      <w:r>
        <w:t xml:space="preserve">Biogen Inc:n (BIIB.O) tällä viikolla tekemä järkyttävä päätös tuoda kokeellinen Alzheimer-lääkkeensä takaisin romukoppaan syntyi "huippusalaisten" kokousten, salassapitosopimusten ja kuuden kuukauden mittaisten tutkimustietojen läpikäynnin jälkeen tutkijoiden, sääntelyviranomaisten ja tilastotieteilijöiden kanssa, kertoivat tutkijat Reutersille.</w:t>
      </w:r>
    </w:p>
    <w:p>
      <w:r>
        <w:rPr>
          <w:b/>
        </w:rPr>
        <w:t xml:space="preserve">Esimerkki 2.3111</w:t>
      </w:r>
    </w:p>
    <w:p>
      <w:r>
        <w:t xml:space="preserve">Kohta: UCB:n osakkeet putosivat peräti 18,4 prosenttia 21,60 euroon eli alimmalle tasolleen sitten elokuun 2003, kun sijoittajat suhtautuivat kielteisesti viimeisimpään konsernia kohdanneeseen takaiskuun. Tässä kuussa Yhdysvaltain terveysviranomaiset varoittivat, että sen reseptillä myytävä yskänlääke Tussionex voi olla kohtalokas pienille lapsille, jos sitä käytetään usein, vaikka sitä ei ole hyväksytty alle kuusivuotiaille. UCB:n on myös vielä vakuutettava sääntelyviranomaiset siitä, että sen tuleva myyntimenestyslääke Cimzia olisi hyväksyttävä Crohnin taudin hoitoon. Euroopan lääkevirasto vahvisti torstaina näkemyksensä, jonka mukaan Cimzia-valmistetta ei pitäisi hyväksyä. UCB sai viime vuonna 52 miljoonan euron (81,7 miljoonan dollarin) liikevaihdon Neuprosta, joka on suhteellisen uusi tuote. "Riippuen tämän asian ratkaisuaikataulusta, täyttä vaikutusta UCB:n liiketoimintaan ei vielä tiedetä. Tämän vuoksi UCB:n vuoden 2008 talousnäkymiä tarkastellaan uudelleen ja ne päivitetään mahdollisimman pian", yhtiö sanoi lausunnossaan. UCB:n mukaan takaisinvetopäätös ei johtunut kontaminaatiosta tai myrkyllisyydestä, vaan siitä, että joidenkin markkinoilla olevien näytteiden kliininen suorituskyky ei ollut vaatimusten mukainen. "Tämän seurauksena Neupro-valmisteen varastot loppuvat Yhdysvalloissa huhtikuun 2008 lopulla. Euroopan unionissa ja useimmilla muilla alueilla Neupron tarjonta on riittävää", jatkettiin. Tiedottajan mukaan ei ollut selvää, kuinka kauan UCB:n varastot olisivat loppu Yhdysvalloissa ja milloin se voisi antaa uudet näkymät vuodelle 2008. KBC Securities sanoi tutkimustiedotteessaan, että se oli laskenut Neupron tämän vuoden myyntiennustettaan 110 miljoonasta eurosta 88 miljoonaan euroon ja vuotuista huippumyyntiä koskevaa arviotaan sekä laskenut tavoitehintaansa 35,00 eurosta 33,50 euroon. "Tämä häiriö tulee ratkaisevaan aikaan tämän tärkeän franchising-valmisteen lanseerausvaiheessa", Deutsche Bank kirjoitti ja lisäsi, että Neupron lanseeraus levottomiin jalkoihin saattaa viivästyä merkittävästi, koska sääntelyviranomaiset vaativat laatuongelmien ratkaisemista. Neupro, joka annetaan potilaille ihoon kiinnitettävinä laastareina, on hyväksytty Parkinsonin taudin varhaisvaiheen hoitoon Yhdysvalloissa ja taudin varhais- ja myöhäisvaiheen hoitoon Euroopassa. Laastarit lanseerattiin Euroopassa vuonna 2006 ja Yhdysvalloissa heinäkuussa 2007. Se haki joulukuussa hyväksyntää levottomien jalkojen oireyhtymän hoitoon Yhdysvalloissa ja Euroopassa. UCB ennusti viime kuussa liikevaihdon laskevan noin 3,4 miljardiin euroon vuonna 2008 viime vuoden 3,6 miljardista eurosta. Toistuva ydinvoitto (EBITDA) olisi noin 650 miljoonaa euroa ja nettovoiton odotettiin ylittävän 100 miljoonaa euroa. Väite: UCB kutsuu Parkinson-laastarin takaisin, tarkistaa vuoden 2008 näkymiä.</w:t>
      </w:r>
    </w:p>
    <w:p>
      <w:r>
        <w:rPr>
          <w:b/>
        </w:rPr>
        <w:t xml:space="preserve">Tulos</w:t>
      </w:r>
    </w:p>
    <w:p>
      <w:r>
        <w:t xml:space="preserve">Belgialainen lääkevalmistaja UCB ilmoitti torstaina, että se kutsuu takaisin Parkinson-laastarinsa Neupron Yhdysvalloissa ja joitakin eriä Euroopassa, minkä vuoksi se tarkistaa vuoden 2008 ennustettaan.</w:t>
      </w:r>
    </w:p>
    <w:p>
      <w:r>
        <w:rPr>
          <w:b/>
        </w:rPr>
        <w:t xml:space="preserve">Esimerkki 2.3112</w:t>
      </w:r>
    </w:p>
    <w:p>
      <w:r>
        <w:t xml:space="preserve">Kohta: "Yhdysvaltain senaattorit kysyivät Etelä-Carolinan kuvernööriltä Nikki Haleylta YK:n rauhanturvaamistehtävistä hänen vahvistuskuulemisensa aikana Amerikan suurlähettilääksi Yhdistyneisiin Kansakuntiin. He olivat erityisen huolissaan sodan runtelemasta Etelä-Sudanista, mutta Haley käsitteli rauhanturvaamista laajemminkin. Haley sanoi, että oli olemassa punaisia lippuja. "On ollut musertavaa nähdä hyväksikäyttöä, petoksia ja väärinkäytöksiä, joita tapahtuu", Haley sanoi 18. tammikuuta. ""Meidän on myönnettävä, että jotkut maat lähettävät joukkoja, koska ne tekevät niillä rahaa. Joten jos ne eivät ole halukkaita varmistamaan, että ne rankaisevat rikkojia, meidän on itse asiassa vedettävä kyseisen maan joukot pois, koska ne vahingoittavat rauhanprosessia.""" Haley viittasi tapauksiin, joissa rauhanturvajoukot käyttivät seksuaalisesti hyväkseen juuri niitä ihmisiä, joita ne oli lähetetty suojelemaan. Tuorein tapaus koski Ranskan, Tšadin ja Päiväntasaajan Guinean sotilaita. Mutta huomiomme kiinnittyi hänen väitteeseensä siitä, että maat ansaitsevat rahaa rauhanturvaamisella. Tutkimme asiaa tarkemmin. Tavoittamamme asiantuntijat olivat yhtä mieltä siitä, että kyllä, tietyillä valtioilla on taloudellisia kannustimia. Toisaalta yhtä yksimielisiä oltiin myös siitä, että raha ei ole ainoa tekijä. Hieman taustaa rauhanturvaamisesta Yhdistyneiden Kansakuntien lipun alla maat toimittavat joukkoja ja varusteita maailman ongelmallisiin kolkkiin auttaakseen niitä kuromaan umpeen konfliktin ja vakauden välistä kuilua. Tällä hetkellä YK:lla on 16 operaatiota, joista yhdeksän on Afrikassa. Joukkojen, poliisien ja sotilastarkkailijoiden lisäksi noin 100 000 henkeä muodostaa maailmanlaajuiset rauhanturvajoukot, joiden kustannukset ovat noin 1,9 miljardia dollaria vuodessa. Kuka lähettää eniten joukkoja? Etiopia (8 165), Pakistan (6 774), Intia (6 752), Bangladesh (5 635) ja Ruanda (5 125). Nämä viisi maata lähettävät lähes kolmanneksen kaikista rauhanturvaajista. Miksi ne lähettävät joukkoja Raha on tekijä. Heritage Foundationin analyytikko Brett Schaefer kertoi, että eniten osallistuvia maita ovat yleensä keski- tai pienituloiset maat. "Niiden maksut joukoille ovat alhaiset, ja YK:lta saamat summat ovat yleensä tätä suuremmat", Schaefer sanoi. Hän totesi kuitenkin, että myös kenttäkokemuksen saaminen, koulutus ja kansainvälinen arvostus ovat voimakkaita vaikuttimia. Myös Paul Williams George Washingtonin yliopistosta sanoi, että raha on asetettava oikeisiin mittasuhteisiin: ""Hyvin harvoin, jos koskaan, tämä on ainoa tekijä, joka vaikuttaa siihen, että valtio päättää lähettää joukkoja.""". Washingtonissa sijaitsevan akateemisen keskuksen Brookings Institutionin Bruce Jonesin mielestä Intia todistaa tämän seikan. ""Se on yksi tärkeimmistä YK:n rauhanturvatoimien rahoittajista"", Jones sanoi. ""Mutta se ei enää tienaa rahaa rauhanturvaamisesta. Se menettää nyt rahaa, mutta se tekee sitä edelleen. Sen pitäisi siis kertoa meille jotain."" Jos YK:n afrikkalaisten rauhanturvaoperaatioiden suhteen on syytä liehuttaa punaista lippua, se saattaa liittyä pikemminkin monimutkaiseen aluepolitiikkaan. Tuftsin yliopiston kansainvälisten asioiden professori Dyan Mazurana sanoi, että joillakin joukkoja lähettävillä mailla on selkeä oma etu naapurivaltioidensa kohtalosta. ""Niillä on usein epäselvä rooli rauhanturvaajina, rauhanvalvojina ja konfliktin osapuolina, kuten tukemassa erilaisia aseistettuja osapuolia, myymässä aseita tai louhimassa luonnonvaroja ja hyötymässä niistä"", Mazurana sanoi. Yksikään tavoittamistamme asiantuntijoista ei havainnut yhteyttä seksuaalisten väkivaltaisuuksien ja valtioille niiden lähettämistä joukoista maksettavien maksujen välillä. He antoivat YK:lle tunnustusta siitä, että se on toiminut nopeammin väärinkäytösten torjumiseksi, mutta he sanoivat myös, että painostusta on jatkettava, jotta voidaan varmistaa, että rikoksentekijät todella joutuvat rangaistukseen. Tavoitimme Haleyn toimiston, mutta emme saaneet kommenttia hänen lausuntoonsa. Päätöksemme mukaan Haley sanoi, että ""jotkut maat"" osallistuvat rauhanturvajoukkojen lähettämiseen, koska ne tienaavat rahaa YK:n maksuilla. Kaikki tavoittamamme asiantuntijat olivat yhtä mieltä siitä, että joillekin maille taloudellinen hyöty on tärkeä tekijä. He kaikki kuitenkin sanoivat, että raha ei ole ainoa tekijä ja että maat saavat sotilaallista koulutusta ja kokemusta roolistaan. Haley tarjosi tarkan mutta rajoitetun kommentin rauhanturvajoukoista." Väite: Jotkut maat lähettävät (rauhanturva)joukkoja, koska ne saavat niistä rahaa.</w:t>
      </w:r>
    </w:p>
    <w:p>
      <w:r>
        <w:rPr>
          <w:b/>
        </w:rPr>
        <w:t xml:space="preserve">Tulos</w:t>
      </w:r>
    </w:p>
    <w:p>
      <w:r>
        <w:t xml:space="preserve">"Haley sanoi, että ""jotkut maat"" tuovat rauhanturvajoukkoja, koska ne tienaavat rahaa YK:n maksuilla. Kaikki tavoittamamme asiantuntijat olivat yhtä mieltä siitä, että joillekin maille taloudellinen hyöty on tärkeä tekijä. He kaikki kuitenkin sanoivat, että raha ei ole ainoa syy, ja että maat saavat sotilaallista koulutusta ja kokemusta roolistaan. Haley tarjosi tarkan mutta rajoitetun kommentin rauhanturvajoukoista."</w:t>
      </w:r>
    </w:p>
    <w:p>
      <w:r>
        <w:rPr>
          <w:b/>
        </w:rPr>
        <w:t xml:space="preserve">Esimerkki 2.3113</w:t>
      </w:r>
    </w:p>
    <w:p>
      <w:r>
        <w:t xml:space="preserve">Kohta: Sairaaloissa on 16 481 vuodepaikkaa vähemmän kuin vuonna 2010. Tämä on oikeassa mittakaavassa, mutta se ei vaikuta parhaalta vertailukohteelta. Näyttää siltä, että siinä verrataan vuodepaikkojen määrää eri vuodenaikoina, mutta käytettävissä olevien vuodepaikkojen määrä vaihtelee kausittain. Kun verrataan heinä-syyskuuta vuosina 2010 ja 2017, Englannissa yön yli käytettävissä olevien vuodepaikkojen väheneminen on lähempänä 13 200:aa. 66 päivystys- ja synnytysosastoa on suljettu. Emme tiedä, koska tätä tietoa ei kerätä kansallisesti. Vuonna 2014 Englannissa suunniteltiin tiettävästi 66:n sulkemista tai huononemista, mutta kun osa on suljettu, osa on pysynyt auki. Vuodesta 2010 lähtien 103 NHS:n päivystyspistettä on suljettu tai niitä on alennettu. Emme tiedä tarkalleen, koska näitä tietoja ei kerätä keskitetysti. NHS:n sääntelyviranomaisen ja 38 Degrees -kampanjaryhmän tekemän tutkimuksen mukaan yli 90 on suljettu tai luokitusta on alennettu. 60 ambulanssiasemaa on suljettu vuoden 2010 jälkeen. Emme tiedä, kuinka monta ambulanssiasemaa on suljettu vuoden 2010 jälkeen, koska tätä koskevia kansallisia lukuja ei julkaista säännöllisesti. 1 000 yleislääkäriasemaa on suljettu vuoden 2010 jälkeen. Englannissa on vuonna 2017 noin 1 000 yleislääkärin vastaanottoa vähemmän kuin vuonna 2010. Jotkin vastaanotot ovat saattaneet sulautua yhteen sen sijaan, että ne olisi suljettu kokonaan, mutta emme tiedä, kuinka moni on tehnyt niin. A&amp;E:n neljän tunnin tavoitetta ei ole saavutettu yli 10 miljoonaa kertaa vuoden 2010 jälkeen. Oikein. Vuosina 2010/11-2017/18 noin 12 miljoonassa A&amp;E-käynnissä Englannissa kesti yli neljä tuntia saapumisesta sairaalaan pääsyyn, siirtoon tai kotiuttamiseen. Yli 12 tuntia ensiapupoliklinikalla odottaneiden potilaiden määrä on kasvanut 2 700 prosenttia vuodesta 2010. Oikein (vaikka kaikki potilaat eivät välttämättä ole odottaneet A&amp;E:ssä). Vuonna 2011/12 Englannissa 120 potilasta odotti 12 tuntia päivystysvastaanottopäätöksen ja todellisen sisäänpääsyn välillä, kun vastaava luku vuonna 2017/18 oli 3 500. Sosiaalihuollon menot ovat vähentyneet 8 prosenttia vuodesta 2010. Institute for Fiscal Studiesin viime vuonna tekemän analyysin mukaan vuosien 2009/10 ja 2016/17 välillä valtuustojen menot aikuisten sosiaalihuoltoon laskivat Englannissa reaalisesti 8 prosenttia. Uudemman analyysin mukaan ne vähenivät 6 prosenttia samana aikana. Olemme pyytäneet siitä lisätietoja. Mielenterveyshoitajia on vähentynyt 5240 vuodesta 2010. Tämä näyttää tarkastelevan eri kuukausia vuosina 2010 ja 2017, mikä ei ole paras mahdollinen vertailukohta. Kun verrataan kokoaikaisten mielenterveyshoitajien määrää tammikuun 2010 ja tammikuun 2018 (viimeisimmät luvut) välillä, lasku on lähempänä 4 500:aa. Kiireellisiksi luokiteltujen, kahdesti peruuntuneiden leikkausten määrä on kaksinkertaistunut vuodesta 2010. Oikein. Muista kuin lääketieteellisistä syistä vähintään toisen kerran peruuntuneiden kiireellisten leikkausten määrä Englannissa yli kaksinkertaistui vuosien 2011/12 ja 2017/18 välillä. Ambulanssien 15 minuutin siirtotavoitteen saavuttaminen on vähentynyt 22 prosenttia vuodesta 2010. Lasku on itse asiassa suurempi, 28 prosenttia. Vuonna 2010/11 Englannissa 80 prosenttia ambulanssisiirroista tehtiin 15 minuutissa, mutta vuonna 2015/16 se oli 58 prosenttia. Väite 1 12:sta Väite: Yli 12 tuntia päivystyspoliklinikalla odottavien potilaiden määrä on kasvanut 2 700 prosenttia vuodesta 2010.</w:t>
      </w:r>
    </w:p>
    <w:p>
      <w:r>
        <w:rPr>
          <w:b/>
        </w:rPr>
        <w:t xml:space="preserve">Tulos</w:t>
      </w:r>
    </w:p>
    <w:p>
      <w:r>
        <w:t xml:space="preserve">Oikein (vaikkakaan kaikki potilaat eivät välttämättä ole odottaneet A&amp;E:ssä). Vuonna 2011/12 Englannissa 120 potilasta odotti 12 tuntia päivystysvastaanottopäätöksen ja todellisen sisäänpääsyn välillä, kun vastaava luku vuonna 2017/18 oli 3500.</w:t>
      </w:r>
    </w:p>
    <w:p>
      <w:r>
        <w:rPr>
          <w:b/>
        </w:rPr>
        <w:t xml:space="preserve">Esimerkki 2.3114</w:t>
      </w:r>
    </w:p>
    <w:p>
      <w:r>
        <w:t xml:space="preserve">Kohta: Kustannuksia, jotka aiheutuvat MRIdianin mukautuvasta sädehoidosta pöydällä verrattuna tavanomaiseen sädehoitoon, ei käsitellä. Koska se on uusi ja yksilöllisempi kuin nykyiset hoitovaihtoehdot, se on todennäköisesti vastaavasti kalliimpi. Varmasti tiheämmät magneettikuvaukset olisivat hyvin kalliita. Tiedotteessa annetaan tarkat tiedot lisääntyneistä eloonjäämisluvuista kohorteissa, joissa henkilöitä hoidettiin adaptiivisella verrattuna tavanomaiseen sädehoitotekniikkaan. "Suurempaa annosta saaneessa kohortissa kokonaiselossaoloajan mediaani lähes kaksinkertaistui (Kaplan-Meierin arvioitu kokonaiselossaoloajan mediaani 27,8 kuukautta verrattuna 14,8 kuukauteen)." Uutistiedotteessa esitetään erityistuloksia molempien ryhmien kokemuksista sädehoidon toksisuuden osalta. Arvostamme sitä, että tiedotteen otsikko alkaa sanoilla "varhaiset tiedot", koska tässä raportissa käsitellään alustavaa ja retrospektiivistä tutkimusta. Kyseessä ei ollut kliininen tutkimus. Sen sijaan tulokset perustuvat kahden potilasryhmän hoidon takautuvaan vertailuun neljässä laitoksessa. Takautuvissa vertailuissa ei voida ottaa huomioon monia tekijöitä, jotka saattavat vaikuttaa tuloksiin. Uutistiedotteen lopussa lukijoille kerrotaan, että näiden lupaavien tulosten perusteella suunnitellaan kliinistä tutkimusta. Kun viiden vuoden elossaololuvut ovat 1-14 prosenttia, olisi vaikea harjoittaa haimasyöpään liittyvää tautien lietsontaa. Tutkimusta sponsoroi ViewRay, yritys, joka kehitti MRIdian-järjestelmän, ja tiedotteessa kiinnitetään tähän hyvin huomiota. Julkaistun tutkimuksen mukaan ainakin yksi osatekijöistä sai kuitenkin ViewRay Medical Systemsiltä palkkioita. Koska tätä ei mainittu tiedotteessa, arvioimme tämän kriteerin epätyydyttäväksi. Tässä tutkimuksessa oli kyse vaihtoehtojen vertailusta, joten se saa tästä kriteeristä arvosanan tyydyttävä. Lukijoita olisi auttanut, jos vaihtoehtoja olisi kuvattu enemmän maallikkokielellä. Tiedotteessa todetaan, että seuraava vaihe on prospektiivinen kliininen tutkimus, mikä kertoo asiantunteville lukijoille, että tällä hoitostrategialla on edessään pitkä testaustie. Mielestämme tiedotteessa olisi silti voitu selventää paremmin, että tämä hoito ei ole vielä valmis potilaille kliinisen tutkimuksen ulkopuolella. Tutkimus, joka viittaa elossaoloajan mediaanin kaksinkertaistumiseen, herättää varmasti vastikään haimasyöpään sairastuneiden potilaiden huomion. Nämä potilaat ja heidän perheensä ovat hyvin tietoisia taudin synkistä tilastoista. Tämä on käytännön huolenaihe, jota tiedotteessa olisi pitänyt käsitellä. Tämä tekniikka on todellakin uutta ja ainutlaatuista ViewRaylle, vaikka se on tulossa saataville yhä useampiin syöpähoitokeskuksiin. Uutistiedotteessa ei havaittu mitään perusteettomia sanamuotoja. Väite: Varhaiset tiedot osoittavat, että leikkauskelvottoman haimasyövän mediaanielossaoloaika on lähes kaksinkertaistunut.</w:t>
      </w:r>
    </w:p>
    <w:p>
      <w:r>
        <w:rPr>
          <w:b/>
        </w:rPr>
        <w:t xml:space="preserve">Tulos</w:t>
      </w:r>
    </w:p>
    <w:p>
      <w:r>
        <w:t xml:space="preserve">Tässä tiedotteessa raportoidaan tuloksia retrospektiivisestä tutkimuksesta, jossa verrattiin leikkauskelvottoman haimasyövän tavanomaista sädehoitoa ja adaptiivista sädehoitoa, jonka avulla lääkärit voivat nähdä kasvaimen reaaliajassa ja reagoida muutoksiin päivittäin. Koska kasvain voidaan kohdistaa tarkemmin, voidaan käyttää suurempia säteilyannoksia ilman, että ympäröivien kudosten vaurioituminen lisääntyy. Tutkimus, jonka rahoittaa ViewRay, MRIdian-järjestelmän valmistaja, on tosin alustava. Sitä on tarkoitus seurata kliininen tutkimus. Tiedotteesta olisi ollut enemmän hyötyä lukijoille, jos siinä olisi mainittu kustannukset ja kerrottu erään tutkimuksen tekijän ja laitteen valmistajan välisestä eturistiriidasta. Leikkaus on vaihtoehto vain tietyissä harvinaisemmissa haimasyöpätyypeissä. Niiden haimasyöpien, joita ei voida hoitaa leikkauksella, viiden vuoden elossaololuvut ovat 12-14 prosenttia jopa I-vaiheessa diagnosoitujen syöpien kohdalla; American Cancer Societyn mukaan IV-vaiheessa todettujen syöpien viiden vuoden elossaololuvut ovat noin 1 prosentti. ACS muistuttaa lukijoita siitä, että viiden vuoden elossaololuvut ovat arvioita ja että "monet ihmiset elävät pidempään - usein paljon pidempään - kuin viisi vuotta". Näin ollen hoito, joka voi pidentää niiden 1,5 prosentin amerikkalaisten elämää, jotka sairastuvat haimasyöpään, on suuri uutinen.</w:t>
      </w:r>
    </w:p>
    <w:p>
      <w:r>
        <w:rPr>
          <w:b/>
        </w:rPr>
        <w:t xml:space="preserve">Esimerkki 2.3115</w:t>
      </w:r>
    </w:p>
    <w:p>
      <w:r>
        <w:t xml:space="preserve">Kohta: CCTV:n raporttia. Koronavirukset leviävät yskimällä tai aivastamalla tai koskettamalla tartunnan saanutta henkilöä. Jotkut aiheuttavat tavallista flunssaa, ja toiset voivat johtaa vakavampiin hengitystiesairauksiin, kuten SARSiin ja MERSiin. Tällaiset virukset ovat yleisiä ihmisillä, mutta lepakoista, kameleista ja muista eläimistä peräisin olevat eksoottisemmat versiot ovat aiheuttaneet vakavia sairauksia. CCTV:n mukaan uusi coronavirus eroaa aiemmin tunnistetuista viruksista. Terveysviranomaiset sulkivat SARSin ja MERSin pois mahdollisista syistä viikonloppuna. Sunnuntaina Wuhanin kunnan terveyslautakunta kertoi, että keskikiinalaisessa kaupungissa hoidettiin 59:ää ihmistä hengitystiesairauden vuoksi. Seitsemän oli kriittisessä tilassa, ja loput olivat vakaassa tilassa. Kahdeksan potilasta kotiutettiin keskiviikkona, kertoi valtion uutistoimisto Xinhua. Heillä ei ollut ollut ollut keuhkokuumeen oireita moneen päivään. Kiinalaistutkijat käyttivät yhden potilaan näytettä viruksen geenisekvensoinnin tekemiseen, sanoi Maailman terveysjärjestön Kiinan edustaja Gauden Galea. "Uuden viruksen alustava tunnistaminen lyhyessä ajassa on merkittävä saavutus", Galea sanoi lausunnossaan ja lisäsi, että se "osoittaa Kiinan kasvaneet valmiudet hallita uusia taudinpurkauksia". Hongkongissa, Etelä-Koreassa ja Taiwanissa on raportoitu mahdollisista saman taudin tapauksista, joihin on liittynyt Wuhaniin hiljattain matkustaneita. Vuoden 2019 lopun jälkeen Hongkongin julkiset sairaalat ovat ilmoittaneet 38 potilasta, jotka ovat saaneet kuumetta, hengitystieinfektion tai keuhkokuumeen oireita äskettäisten Wuhanissa tehtyjen vierailujen jälkeen. Kaksikymmentäyksi näistä potilaista on sittemmin kotiutettu, Hongkongin sairaalaviranomainen kertoi keskiviikkona. Vakavia tapauksia ei ole todettu liittyvän Wuhanissa sattuneisiin, sanoi Hongkongin terveysjohtaja Sophia Chan. Yksikään hongkongilaisista potilaista ei ollut käynyt Wuhanin kalamarkkinoilla, joilla osa Manner-Kiinan potilaista työskenteli. South China Seafood Cityn elintarvikemarkkinat keskeytetään ja tutkitaan, Wuhanin terveyslautakunta sanoi. Kiinalaisella naisella, joka työskentelee eteläkorealaisessa yrityksessä, diagnosoitiin tiistaina keuhkokuume, Korean tautien torjunta- ja ehkäisykeskusten mukaan sanoi. Samaan aikaan Taiwanin viranomaiset ilmoittivat keskiviikkona pitävänsä karanteenissa potilasta, joka sairastui flunssaoireisiin 6. tammikuuta, yli kaksi viikkoa sen jälkeen, kun henkilö oli palannut Wuhanin-matkalta. Uudet sairaudet olivat herättäneet pelkoja SARSin eli vakavan akuutin hengitystieoireyhtymän uusiutumisesta. Tauti tarttui ensimmäisen kerran Etelä-Kiinassa vuoden 2002 lopulla, ja se levisi yli kahteen tusinaan maahan. Yli 8 000 ihmistä sairastui ja lähes 800 kuoli, mutta vuoden 2004 jälkeen ei ole raportoitu yhtään tapausta. Toinen koronavirus aiheuttaa MERS-taudin eli Lähi-idän hengitystieoireyhtymän, joka alkoi Jordaniassa ja Saudi-Arabiassa vuonna 2012 ja levisi noin kahteen kymmeneen muuhun maahan. Noin 2 500 laboratoriossa vahvistettua tapausta on raportoitu, mukaan lukien yli 800 kuolemantapausta, ja tapauksia on esiintynyt edelleen viime vuosina. Keskiviikkona Yhdysvaltain tautienvalvonta- ja ehkäisykeskukset julkaisivat terveysvaroituksen, jossa kehotetaan keuhkokuumeen kaltaista sairautta sairastavia potilaita hoitavia lääkäreitä harkitsemaan mahdollista yhteyttä Kiinan taudinpurkaukseen ja käyttämään naamareita ja ryhtymään muihin varotoimiin hoidettaessa potilaita, jotka ovat hiljattain matkustaneet Wuhaniin. CDC kehotti tällä viikolla myös Wuhaniin matkustavia yhdysvaltalaisia välttämään eläimiä ja sairaita ihmisiä sekä pesemään kätensä usein. ___ Stobbe raportoi New Yorkista. Väite: Kiinalaisraportin mukaan sairaudet voivat johtua uudesta koronaviruksesta.</w:t>
      </w:r>
    </w:p>
    <w:p>
      <w:r>
        <w:rPr>
          <w:b/>
        </w:rPr>
        <w:t xml:space="preserve">Tulos</w:t>
      </w:r>
    </w:p>
    <w:p>
      <w:r>
        <w:t xml:space="preserve">Alustavassa tutkimuksessa kymmeniä ihmisiä Kiinassa ja sen ympäristössä sairastuttaneista virusperäisistä keuhkokuumetaudeista on todettu, että niiden mahdollinen aiheuttaja on uudentyyppinen koronavirus, kertoivat valtion tiedotusvälineet torstaina.</w:t>
      </w:r>
    </w:p>
    <w:p>
      <w:r>
        <w:rPr>
          <w:b/>
        </w:rPr>
        <w:t xml:space="preserve">Esimerkki 2.3116</w:t>
      </w:r>
    </w:p>
    <w:p>
      <w:r>
        <w:t xml:space="preserve">Kohta: Osavaltion uusi demokraattinen kuvernööri hahmotteli tiistai-iltana osavaltion laajalle televisioyleisölle puhuessaan laajaa ohjelmaa, johon kuuluu terveydenhuollon kattavuuden suojelu, rikosoikeusuudistus, korkeakoulutuksen leikkausten lopettaminen ja uusien, pelaamiseen liittyvien tulojen hyväksyminen. Beshear, joka teki julkisten koulujen tukemisesta vuoden 2019 menestyksekkään kampanjansa tunnusmerkkinä, sanoi, että koulutus on avain köyhyyden kierteen katkaisemiseen osavaltiossa. Hän vaati kahden puolueen yhteistyötä koulutuksessa ja muissa asioissa, kun Kentucky aloittaa uuden jaetun hallituksen aikakauden. "On aika kokoontua yhteen, meidän kaikkien, tukemaan julkista koulutusta", hän sanoi. "Tämä on uusi tilaisuus, uusi alku uuden kuvernöörin kanssa, jossa voimme kaikki sitoutua kohottamaan yhteisöjämme tukemalla julkisia koulujamme ja investoimalla niihin". Voimme pyyhkiä puhtaalta pöydältä ja edetä yhdessä julkisen koulutuksen tukemiseksi." Beshear sanoi, että budjettisuunnitelma, jonka hän toimittaa lainsäätäjälle myöhemmin tässä kuussa, sisältää hänen kampanjalupauksensa opettajien 2 000 dollarin palkankorotuksesta. "Opettajat ansaitsevat palkankorotuksen", hän sanoi. "He ovat etulinjassa jokaisessa ongelmassa, jonka kohtaamme Commonwealthina - perheenjäsenten riippuvuudesta nälkään ja parempien työpaikkojen tarpeeseen. Ja juuri nyt meillä on opettajapula, joka uhkaa lastemme koulutusta." Beshear ei maininnut edeltäjäänsä, entistä kuvernööriä Matt Beviniä, kun hän puhui uuden kansalaisuuden aikakauden tarpeesta. Se oli vastakohta hänen entisen republikaanikilpailijansa syövyttävälle politiikalle. Kuvernöörin noin 35-minuuttinen puhe sai koko ajan kohteliaat suosionosoitukset. Beshear lupasi "syleillä" korkeakoulutusta osana "koulutus edellä -budjettiaan". Hän lupasi myös tukea osavaltion julkisten eläkevelvoitteiden täysimääräistä rahoittamista - toinen suuri lupaus. Hän kehotti lainsäätäjiä käsittelemään terveydenhuoltokysymystä osana osavaltion valoisamman tulevaisuuden tiekarttaa. "Tämä edellyttää, että Kentuckyn perheidemme ei tarvitse pelätä menettävänsä terveydenhuoltopalveluja jo olemassa olevan sairauden vuoksi", hän sanoi. "Kuulen molempien puolueiden jäsenten sanovan juuri näitä sanoja. Hyväksytään siis tässä istunnossa osavaltion laki, jolla varmistetaan, ettei kukaan voi enää koskaan menettää vakuutusturvaa tässä osavaltiossa olemassa olevan sairauden perusteella." Hän kehotti lainsäätäjiä säätämään lakeja insuliinin kustannusten hillitsemiseksi, jotta autettaisiin noin 530 000:ta diabetesta sairastavaa Kentuckya. Hän kannatti myös lainsäädäntöä, jolla lopetetaan yllättävät lääkärinlaskut. Beshear korosti uusien tulojen tarvetta osavaltion kasvavien tarpeiden tyydyttämiseksi ja kannatti jo esitettyä urheiluvedonlyöntiä koskevaa lakiesitystä. Hän esitti toisen pitkän linjan ehdotuksen kasinopelaamisen laillistamiseksi - kampanjalupaus, joka näyttää kohtaavan voimakasta vastustusta lainsäätäjissä. "Juuri nyt näemme, kuinka yli 500 miljoonan dollarin pelitulot menevät rajan yli Indianan, Ohion ja Illinoisin kaltaisiin osavaltioihin", hän sanoi. "On aika pysäyttää tämä virtaus."  Beshear kehotti lainsäätäjiä hyväksymään rikosoikeudellisia uudistuksia, jotta voidaan kääntää päinvastaiseksi räjähdysmäisesti kasvavat vankeinhoitokustannukset, jotka vievät rahaa, joka voitaisiin käyttää koulutukseen ja terveydenhuoltoon. Hänen mukaansa tällaisen paketin pitäisi vähentää vankilaväestöä, vähentää rikosten uusimista ja tarjota "mielekästä" riippuvuushoitoa. Hän sanoi myös, että "osavaltion vankiloita on yhdistettävä eikä laajennettava". Kuvernööri vaati myös samapalkkaisuutta naisille ja ehdotti, että Kentuckysta tehtäisiin johtava maa- ja metsätalousteknologia-alue. Hän kannatti Mountain Parkway -hankkeen nopeuttamista Itä-Kentuckyssa. Tiistai-illan tilaisuus oli ensimmäinen kahdesta suuresta puheesta, jotka kuvernööri pitää lainsäätäjille tässä kuussa. Beshear esittelee budjettisuunnitelmansa lainsäätäjille tammikuun lopulla. Kentucky siirtyi jaetun hallinnon aikakauteen, kun Beshear valittiin kuvernööriksi viime vuonna. Hän on korostanut, että hänen ja lainsäätäjien työskennellessä osavaltion politiikan parissa tarvitaan kohteliaisuutta. Kuvernööri jatkoi tätä teemaa tiistai-iltana ja sanoi lainsäätäjille: "Haluan tehdä selväksi, että joka hetki, jolloin keskitymme puolueellisuuteen, joka hetki, jolloin keskitymme kansallisiin erimielisyyksiin, emme pysty käsittelemään edessämme olevaa todellisuutta." Hänen mukaansa tähän todellisuuteen kuuluvat Kentuckyn surkeat sijoitukset tuloissa asukasta kohti, lasten hyväksikäytössä, koulutuksessa ja sairauksien määrässä. Lainsäätäjien kaksi johtajaa - edustajainhuoneen puhemies David Osborne ja senaatin puhemies Robert Stivers - kiittivät myöhemmin kuvernöörin sävyä, mutta sanoivat, että hänen asialistansa ratkaistaan viime kädessä hänen ehdotustensa yksityiskohdissa. "Luulen, että jossain vaiheessa meidän on luovuttava kohteliaisuuksista ja puhuttava hallinnosta." Osborne sanoi. Stivers lisäsi: "Nyt on aika aloittaa todelliset keskustelut todellisista ongelmista ja löytää todellisia ratkaisuja. Ja se on avainasemassa, kun nähdään, vastaavatko hänen puheensa hänen tekojaan." Väite: Kentuckyn kuvernööri vahvistaa tukensa opettajien palkankorotukselle.</w:t>
      </w:r>
    </w:p>
    <w:p>
      <w:r>
        <w:rPr>
          <w:b/>
        </w:rPr>
        <w:t xml:space="preserve">Tulos</w:t>
      </w:r>
    </w:p>
    <w:p>
      <w:r>
        <w:t xml:space="preserve">Kentuckyn kuvernööri Andy Beshear vahvisti tukensa opettajien palkankorotukselle ja esitti ehdotuksensa rikosoikeusjärjestelmän uudistamiseksi, joka vie liikaa osavaltion rahaa, kun hän piti ensimmäisen puheensa Kansainyhteisön tilasta republikaanien hallitsemalle lainsäädäntöelimelle.</w:t>
      </w:r>
    </w:p>
    <w:p>
      <w:r>
        <w:rPr>
          <w:b/>
        </w:rPr>
        <w:t xml:space="preserve">Esimerkki 2.3117</w:t>
      </w:r>
    </w:p>
    <w:p>
      <w:r>
        <w:t xml:space="preserve">Kohta: "Artikkelissa ei mainita verisuonten pallolaajennuksen kustannuksia tai lääkekustannuksia, joita on oletettavasti otettava koko loppuelämän ajan. Artikkelissa mainitaan, että pallolaajennus on kallista, mutta siinä ei esitetä todellisia lukuja tai vertailuja. Jutussa esitetään absoluuttisia lukuja ensisijaisesta päätetapahtumasta neljän vuoden ajalta - ""17 prosenttia niistä, joille annettiin pallolaajennus ja lääkkeitä, ja lähes 16 prosenttia niistä, joille annettiin vain lääkkeitä, oli joko kuollut, saanut toisen sydänkohtauksen tai sairastunut sydämen vajaatoimintaan - tuloksia pidetään tilastollisesti samoina.""" Jutussa todetaan, että myöhäistä pallolaajennusta saaneilla oli huolestuttava suuntaus, jonka mukaan sydänkohtauksia oli enemmän kuin pelkkää lääkitystä saaneilla, vaikka jutussa kerrotaan myös, että tämä saattoi olla tilastollinen sattuma tai johtua sattumasta. Muita toimenpiteen haittoja ei kuitenkaan käsitelty, ei myöskään itse toimenpiteeseen liittyviä riskejä, kuten verenvuotoa, infektioita tai henkistä ahdistusta/ahdistusta. Artikkelissa ei myöskään käsitellä vaihtoehtoisen toimenpiteen riskejä, esimerkiksi lääkkeitä, joilla on sivuvaikutuksia, kustannuksia tai haittaa. Jutussa käsitellään kuitenkin tutkimuksessa havaittuja tärkeimpiä haittoja, kuten sydänkohtausten lisääntymistä. Tutkimus on tärkeä, koska se on satunnaistettu kontrolloitu tutkimus ja ensimmäinen tällainen tutkimus, joka on tehty myöhäisen pallolaajennuksen kliinisestä tilanteesta ihmisille, joilla on vähän tai ei lainkaan oireita sydänkohtauksen jälkeen. Jutussa kerrotaan lukijoille, että potilaiden ilmoittautuminen viivästyi, koska ""lääkärit eivät halunneet ottaa riskiä siitä, että potilaat satunnaistettaisiin pelkkään lääkehoitoon"", ja todetaan epäsuorasti, että kyseessä oli satunnaistettu tutkimus. Vaikka tarkkasilmäinen lukija luultavasti huomaa, että kyseessä oli satunnaistettu tutkimus, tämä seikka olisi voinut olla selkeämpi. Lisäksi ei juurikaan kerrota, että kyseessä oli ensimmäinen satunnaistettu tutkimus tässä kliinisessä tilanteessa (toisin kuin retrospektiiviset havainnointitutkimukset), vaikka jutussa kerrotaankin, että tulokset olivat yllättäviä ja että ne saattavat muuttaa ohjeita. Jutussa kuvataan asianmukaisesti sydänkohtausta, ja mikä tärkeämpää, siinä vahvistetaan, että valtimon varhainen avaaminen verenkierron palauttamiseksi sydämeen sydänkohtauksen jälkeen on edelleen hyödyllistä ja että nämä tulokset eivät koske kyseistä väestöä tai itse asiassa suurinta osaa angioplastiaa saavista ihmisistä. Ei ilmeistä sairauden lietsontaa. Artikkelissa on riippumaton tietolähde, jonka on toimittanut tutkimusta tarkastelleen American Heart Associationin ohjelmakomitean puheenjohtaja. Jutussa annetaan myös tietoja National, Heart, Lung, and Blood Institute -laitoksen johtajalta, mutta lukijoille kerrotaan, että tämä organisaatio rahoitti tutkimuksen suurelta osin, joten mahdolliset eturistiriidat on paljastettava. Jutussa kerrotaan, että uusimmassa tutkimuksessa testattu vaihtoehto oli lääkkeet, mukaan lukien verenpaineen ja kolesterolin alentamiseen tarkoitetut lääkkeet, aspiriini ja hyytymistä estävät lääkkeet. Jutussa olisi voitu mainita erityisesti beetasalpaajat, koska lääkehoidon suojaava vaikutus saattaa olla peräisin tästä lääkeperheestä, vaikka tätä ei ole vielä todistettu. Jutussa olisi voitu myös kertoa selkeämmin hoidon kulusta, esimerkiksi siitä, että näitä lääkkeitä käytetään yleensä koko loppuelämän ajan. Jutussa kerrotaan lukijoille, että sydänkohtauksen saaneiden tavanomainen hoito on pallolaajennus, jopa niiden henkilöiden osajoukossa, joita ei hoidettu heti (tutkimuspopulaatio)/ Artikkelissa kerrotaan myös, että taipumus tehdä pallolaajennus elektiivisesti (3-28 päivää tapahtuman jälkeen) oli niin voimakas, että tutkimukseen rekrytointia pidennettiin, jotta löydettiin riittävästi potilaita (ja heidän lääkäreitään), jotka halusivat osallistua tutkimukseen. Yleisesti ymmärretään, että pallolaajennus ja tavanomainen lääkehoito sydänkohtauksen jälkeen eivät ole uutta. Artikkelissa on riippumattomia tietolähteitä, joita ei ole mainittu lehdistötiedotteessa." Väite: Tutkimuksen mukaan myöhäinen pallolaajennus on turhaa</w:t>
      </w:r>
    </w:p>
    <w:p>
      <w:r>
        <w:rPr>
          <w:b/>
        </w:rPr>
        <w:t xml:space="preserve">Tulos</w:t>
      </w:r>
    </w:p>
    <w:p>
      <w:r>
        <w:t xml:space="preserve">Jutussa kerrotaan uudesta tutkimuksesta, joka osoittaa, että myöhään sydänkohtauksen jälkeen (3-28 päivää) tehty pallolaajennus ei paranna eloonjäämisikää, uuden sydänkohtauksen mahdollisuutta tai sydämen vajaatoiminnan mahdollisuutta verrattuna pelkkään lääkehoitoon tietyillä ihmisillä. Jutussa kuvataan hienosti myöhäiseen pallolaajennukseen liittyvää nykyistä kulttuuria, eli sitä tehdään nykyisin rutiininomaisesti, mutta tämä uusi tutkimus kyseenalaistaa tämän käytännön. Tämä on ensimmäinen satunnaistettu kontrolloitu tutkimus tästä kliinisestä tilanteesta (toisin kuin havainnointitutkimukset), ja tulokset ovat yllättäviä, mitä artikkelissa kuvataan. Artikkelissa kuvataan myös hyöty ja haitta (suuntaus sydäninfarktin riskin lisääntymiseen pallolaajennuksen yhteydessä) absoluuttisesti, mikä on virkistävää. Yksi kriteeri, jota ei täytetty, oli kustannustietojen sisällyttäminen. Vaikka artikkelissa todetaan, että pallolaajennus on kallis, ei ole selvää, mitkä ovat kustannukset tai että lääkkeet ovat edullisempia koko eliniän ajan. Kustannustiedot olisivat voineet tehdä jutusta vahvemman, mutta kaiken kaikkiaan artikkeli täyttää hyvin suurimman osan kriteereistä.</w:t>
      </w:r>
    </w:p>
    <w:p>
      <w:r>
        <w:rPr>
          <w:b/>
        </w:rPr>
        <w:t xml:space="preserve">Esimerkki 2.3118</w:t>
      </w:r>
    </w:p>
    <w:p>
      <w:r>
        <w:t xml:space="preserve">Kohta: Levine ilmoitti kuolemantapauksesta perjantaina ja sanoi, että Pennsylvania on myös ilmoittanut yhdeksän vahvistettua tapausta tautien valvonta- ja ehkäisykeskukselle. Terveysministeriö ilmoitti kuolemantapauksesta torstaina liittovaltion virastolle. Osavaltion virkamiehet eivät kerro julkisesti muita yksityiskohtia kuolemantapauksesta, kuten missä tai milloin se tapahtui. Pennsylvania on myös ilmoittanut 12 todennäköistä tapausta höyrystämiseen liittyvistä vammoista ja tutkii 63 muuta tapausta. Potilaat ovat kärsineet vakavista keuhkovammoista, ja useimmat ovat tarvinneet sairaalahoitoa. Levine toistaa suosituksen, jonka mukaan ihmiset eivät saisi höyrystää, varsinkaan THC:tä sisältäviä tuotteita. Väite: Pennsylvania raportoi höyrystyskuolemasta, tutkii vammoja.</w:t>
      </w:r>
    </w:p>
    <w:p>
      <w:r>
        <w:rPr>
          <w:b/>
        </w:rPr>
        <w:t xml:space="preserve">Tulos</w:t>
      </w:r>
    </w:p>
    <w:p>
      <w:r>
        <w:t xml:space="preserve">Pennsylvanian terveysministeriön mukaan yksi henkilö on kuollut osavaltiossa höyrystämiseen liittyviin keuhkovaurioihin, ja se tutkii kymmeniä muita epäiltyjä tai vahvistettuja tapauksia.</w:t>
      </w:r>
    </w:p>
    <w:p>
      <w:r>
        <w:rPr>
          <w:b/>
        </w:rPr>
        <w:t xml:space="preserve">Esimerkki 2.3119</w:t>
      </w:r>
    </w:p>
    <w:p>
      <w:r>
        <w:t xml:space="preserve">Kohta: "Artikkelissa todetaan selvästi, että toimenpide maksaa noin 10 000 dollaria. Olisi ollut hyödyllistä lisätä, sisältyykö tähän summaan useiden, usein tarvittavien munasarjojen stimulaatiosyklien kustannukset". Artikkelissa todetaan, että munasolun pakastaminen johtaa raskauteen vain 2-4 prosentissa tapauksista, kun taas tyypillinen koeputkihedelmöitys johtaa raskauteen 25-43 prosentissa tapauksista. Artikkelissa tehdään selväksi, että toimenpide on invasiivinen. Olisi ollut hyödyllistä täsmentää, voiko munasolujen invasiivinen irrotustekniikka johtaa tulevaisuudessa vaikeuksiin luonnollisessa raskaudessa, vakavaan vammautumiseen tai kuolemaan. Olisi ollut hyödyllistä lisätä, että ovulaation induktioon itsessään liittyy jonkin verran riskejä ja että se voidaan joutua tekemään useita kertoja. Koska raportti on tiivistelmä asiantuntijapaneelin lausunnosta, siinä ei ole samoja velvoitteita kuvata lääketieteellistä näyttöä kuin tutkimukseen perustuvassa kertomuksessa. Artikkelissa on kuitenkin hyödyllistä esittää asiantuntijalausunnosta poimittuja tietoja mahdollisuuksista tulla raskaaksi munasolujen jäädytysmenetelmällä verrattuna tavanomaisiin hedelmöityshoitoihin. Artikkelissa ei liioitella lapsettomuuden tai lapsettomuuden emotionaalisia seurauksia. Artikkelissa hyödynnetään asiantuntijalausunnosta saatuja tietoja raskauden todennäköisyydestä munasolujen jäädyttämisen avulla verrattuna tuoreisiin munasoluihin ja toimenpiteen seurauksena syntyneiden lasten määrästä. Avoimuuden lisäämiseksi olisi kuitenkin ollut hyödyllistä lisätä lause "raportin mukaan". Raportin laatineen työryhmän johtajan mainitseminen on välttämätöntä mutta ei riittävää. Jopa näin lyhyessä artikkelissa tarvitaan tasapainon vuoksi lyhyt lausunto tekniikkaa käyttävältä henkilöltä. Artikkelissa tehdään selväksi, että tyypillinen IVF, jossa käytetään juuri kerättyjä munasoluja, on tärkein vaihtoehto naisille, jotka haluavat tulla raskaaksi lääketieteellisen avun avulla. Artikkelissa ei mainita, onko munasolujen pakastaminen saatavilla kaikissa, useimmissa vai vain muutamissa hedelmöityshoitokeskuksissa. Siinä todetaan vain, että "monet hedelmöityshoitoklinikat" väittävät munasolujen pakastamisen olevan tehokasta. Artikkelissa ei väitetä, että munasolujen pakastaminen olisi uutta, vaan siinä annetaan ymmärtää, että tekniikan käyttö on vielä melko harvinaista, mutta sitä käytetään yhä enemmän ja sitä mainostetaan yhä enemmän. Vaikuttaa siltä, että juttu on saanut alkunsa American Society for Reproductive Medicine -järjestön lehdistötiedotteesta. Siinä ei kuitenkaan siteerata tiedotetta, ja se lisää lisäraportointia."" Väite: Munasolujen varastointia ei ole testattu hedelmöityshoitona, asiantuntijat varoittavat</w:t>
      </w:r>
    </w:p>
    <w:p>
      <w:r>
        <w:rPr>
          <w:b/>
        </w:rPr>
        <w:t xml:space="preserve">Tulos</w:t>
      </w:r>
    </w:p>
    <w:p>
      <w:r>
        <w:t xml:space="preserve">Tässä lyhyessä artikkelissa esitetään yhteenveto American Society for Reproductive Medicine -järjestön uudesta raportista, jossa kehotetaan varovaisuuteen munasolujen jäädyttämisessä käytettäväksi myöhemmissä koeputkihedelmöitysyrityksissä. Artikkelissa kuvataan muutaman tosiasian avulla taitavasti hoidon tehokkuutta. Siinä kerrotaan, mitkä naiset eivät todennäköisesti ole hyviä ehdokkaita toimenpiteeseen ja mitkä pienemmät ryhmät - esimerkiksi syöpää sairastavat naiset, joiden myöhemmät hoidot voivat jättää heidät hedelmättömiksi - voivat olla parempia ehdokkaita. Artikkelin suurin puute on se, että siinä ei lainata hedelmällisyysasiantuntijaa, joka kannattaa tätä hoitoa. Jopa hyvin lyhyessä artikkelissa on tasapainotettava vaikutusvaltaisen ryhmän mielipiteitä ja asiantuntevan lähteen mielipiteitä, jotka ovat eri mieltä.</w:t>
      </w:r>
    </w:p>
    <w:p>
      <w:r>
        <w:rPr>
          <w:b/>
        </w:rPr>
        <w:t xml:space="preserve">Esimerkki 2.3120</w:t>
      </w:r>
    </w:p>
    <w:p>
      <w:r>
        <w:t xml:space="preserve">Kohta: On totta, että Johns Hopkinsin yliopiston entinen tohtorikoulutettava kyseenalaisti influenssarokotteiden turvallisuuden ja tehokkuuden tieteellisessä artikkelissa, mutta epidemiologian alalla tätä näkemystä ei yleisesti hyväksytä. Peter Doshi oli tohtorikoulutettava Johns Hopkinsin yliopiston lääketieteellisessä tiedekunnassa, kun hän julkaisi toukokuussa 2013 British Medical Journal -lehdessä artikkelin otsikolla "Influenza: Marketing Vaccine by Marketing Disease". Doshi väitti artikkelissa, että influenssarokotteet saattavat olla vähemmän hyödyllisiä ja turvallisia kuin aiemmin uskottiin ja että Centers for Disease Control and Prevention (CDC) on liioitellut influenssan uhkaa. Apurahan päätyttyä Doshista tuli Marylandin yliopiston farmasian laitoksen verkkosivujen mukaan farmaseuttisten terveyspalvelujen apulaisprofessori. Doshin artikkeli sai laajaa huomiota, kun Newsmax Health -sivusto uutisoi siitä toukokuussa 2013. Silti Doshin näkemyksiä ei ole laajalti hyväksytty epidemiologian alalla. Itse asiassa Johns Hopkinsin yliopisto vaatii, että sen hoitohenkilökunta saa influenssarokotukset joka syksy. Koulun verkkosivuilla sanotaan, että käytäntö on "potilaiden, harjoittelijoiden, henkilökunnan, opettajien, lääkäreiden ja opiskelijoiden turvallisuuden vuoksi".   Lähetetty 10/23/14 Kommentit väite:  Raportit ovat lähteneet liikkeelle, joiden mukaan Johns Hopkinsin yliopiston tiedemiehen mukaan influenssarokotteet eivät ole niin tehokkaita kuin aiemmin luultiin ja että laajalle levinneiden rokotteiden mainostamiseen käytetyt tutkimukset ovat usein heikkolaatuisia.      </w:t>
      </w:r>
    </w:p>
    <w:p>
      <w:r>
        <w:rPr>
          <w:b/>
        </w:rPr>
        <w:t xml:space="preserve">Tulos</w:t>
      </w:r>
    </w:p>
    <w:p>
      <w:r>
        <w:t xml:space="preserve">Johns Hopkinsin tutkija kyseenalaistaa influenssarokotteen - tekijyys vahvistettu!</w:t>
      </w:r>
    </w:p>
    <w:p>
      <w:r>
        <w:rPr>
          <w:b/>
        </w:rPr>
        <w:t xml:space="preserve">Esimerkki 2.3121</w:t>
      </w:r>
    </w:p>
    <w:p>
      <w:r>
        <w:t xml:space="preserve">Kohta: "Jutussa kerrottiin, että palliatiivisen hoidon kustannukset koostuvat tällä hetkellä pääasiassa lääkärikäynneistä perittävistä maksuista. Jutussa olisi voitu mainita, että tämä on tällä hetkellä ainoa palliatiivisen hoidon osa-alue, joka on laskutettavissa, ja että muut monialaisen hoitoryhmän jäsenet eivät yleensä voi laskuttaa, joten heidän palkkansa/aikansa kustannukset jäävät yleensä laitoksen maksettaviksi. Tämä on myös ainoa tarkastelemistamme neljästä jutusta, jossa selitetään suoraan, että palliatiivinen hoito saattaa vähentää terveydenhuollon kokonaiskustannuksia vähentämällä sairaalahoitojaksoja, kiireellisiä hoitoja ja turhaa elämän loppuvaiheen hoitoa. Kaukana ihanteellisesta, mutta mielestämme tyydyttävällä tavalla. Yksikään muista tarkastelemistamme jutuista ei päässyt lähellekään tätä tasoa. Vaikka kuvaus eloonjäämisestä saatavasta hyödystä oli tarkka ja muut tärkeät tulokset ainakin mainittiin, masennuspisteiden raportoinnissa on suhteellisia - ei absoluuttisia - eroja. Siinä todetaan, että masennus "oli alle puolet harvinaisempaa palliatiivisen hoidon ryhmässä" kuin tavanomaisen hoidon ryhmässä. Lukijalle tämä voi tarkoittaa, että masennusta todettiin 2 prosentilla potilaista verrattuna alle 1 prosenttiin potilaista tavanomaisen hoidon ja palliatiivisen hoidon ryhmissä - tämä on triviaali ero. Kävi ilmi, että masennusta todettiin 38 prosentilla standardihoitoa saavista potilaista ja 16 prosentilla palliatiivista hoitoa saavista potilaista, mikä on erittäin vankka tulos. Absoluuttisten lukujen esittäminen lukijoille olisi antanut heille mahdollisuuden arvioida itse tämän löydöksen merkitystä. Kuten kilpailevan kattavuuden kohdalla, emme pidä tätä tutkimustulosta sovellettavana, koska palliatiivisen hoidon haittojen uskotaan olevan minimaalisia. Myönteistä on, että tässä jutussa kuvattiin hyvin kokeilua ja sen tuloksia ja selitettiin, että tutkimus on ""yksi parhaista palliatiivisen hoidon testeistä"" - mitä se onkin. Tässä jutussa, kuten suuressa osassa kilpailevaa uutisointia, ei kuitenkaan otettu huomioon tutkimuksen rajoituksia. Mielestämme siinä olisi erityisesti pitänyt kyseenalaistaa erään pääkirjoittajan esittämä väite, jonka mukaan "palliatiivisen hoidon pitäisi olla rutiininomainen osa minkä tahansa vakavan sairauden hoitoa". Mielestämme on kaukaa haettua vetää tällainen johtopäätös, kun otetaan huomioon, että tähän mennessä on saatu vain vähän näyttöä sen tueksi. Kommentin pyytäminen joltakulta palliatiivisen lääketieteen ulkopuoliselta henkilöltä (tätä asiaa käsitellään jäljempänä kohdassa ""Lähteet"") olisi saattanut tuottaa vastakohdan tälle väitteelle. Tässä ei ole kyse sairauden lietsonnasta. Juttuun sisältyi useita tutkijoiden ja muiden asiantuntijoiden haastatteluja, ja se täyttää kriteerin. On kuitenkin syytä huomauttaa, että kaikkia näitä lähteitä voitaisiin kuvailla löyhästi tämän tutkimuksen tai palliatiivisen lääketieteen tukijoiksi yleensä. Kaksi asiantuntijoista on American Academy of Hospice and Palliative Medicine -järjestön nykyisiä ja entisiä puheenjohtajia. Kyseinen ammattiryhmä tukee selvästi palliatiivisen hoidon tunnettuuden ja käytön lisäämistä. Lainatut päätoimittajat kuuluvat erään suuren lääketieteellisen keskuksen palliatiivisen lääketieteen osastoon. Toimittaja ei selvästikään pelännyt tarttua puhelimeen ja puhua ihmisille - tämä on vaisto, jota me arvostamme. Toivoisimme kuitenkin, että hän olisi puhunut jonkun onkologin, kirurgin tai geriatrin kanssa, joka ei kuulu palliatiivisen hoidon alaan ja joka olisi todennäköisesti voinut antaa erilaisen, ehkä varovaisemman, näkökulman tuloksiin. Kuten kilpailevissa katsauksissa todetaan, tutkimuksen tarkoituksena oli verrata varhaista palliatiivista hoitoa nykyiseen tavanomaiseen syöpähoitoon. Jutussa olisi kuitenkin voitu kertoa yksityiskohtaisemmin nykyisestä vaihtoehdosta - "tavanomaisesta" syöpähoidosta - jota monet ovat pitäneet "viimeisimpänä". Jutussa ei mainittu mitään niistä esteistä, joita potilaat saattavat kohdata palliatiivisten hoitojen saamisessa - varsinkaan tässä tutkimuksessa tarjotun erityishoidon osalta. Vaikka huomattava määrä suurempia sairaaloita tarjoaa palliatiivisen hoidon konsultaatiota tai palveluja sairaalahoidossa, paljon harvempi tarjoaa palliatiivisen hoidon avohoitopalveluja, mikä oli tässä tutkimuksessa käytetty interventio. Tällainen artikkeli voi kannustaa syöpäkeskuksia aloittamaan tällaiset palvelut, mutta niitä ei nykyisin useinkaan ole. Tässä jutussa kuvattiin hyvin tässä tutkimuksessa tarjottua palliatiivista hoitoa ja sitä, miten se erosi viimeisinä elinkuukausina tarjotusta ""mukavuushoidosta"". Se kuvasi tarkasti tutkimuksen uutuutta. On selvää, että tässä jutussa ei luotettu lehdistötiedotteeseen."" Väite: Tutkimus osoittaa elämänlaatua edistävän syöpähoidon arvon.</w:t>
      </w:r>
    </w:p>
    <w:p>
      <w:r>
        <w:rPr>
          <w:b/>
        </w:rPr>
        <w:t xml:space="preserve">Tulos</w:t>
      </w:r>
    </w:p>
    <w:p>
      <w:r>
        <w:t xml:space="preserve">Juttua varjosti kuitenkin se, että siinä ei käsitelty tutkimuksen rajoituksia eikä hyötyjä mitattu asianmukaisesti. Lisäksi sen lähteinä käytettiin vain asiantuntijoita, jotka todennäköisesti suhtautuivat myönteisesti palliatiiviseen lääketieteeseen. Terveydenhuollon kriisiin ei voida puuttua tarkastelematta elämän loppuvaiheen hoidon kustannuksia. Medicare käyttää noin 50 miljardia dollaria vuodessa hoitoon elämän kahden viimeisen kuukauden aikana. Pitkälle edennyttä sairautta (tässä tapauksessa keuhkosyöpää) sairastavien ihmisten kärsimyksen vähentäminen ja elämänlaadun parantaminen on tärkeä tavoite sinänsä - ja se puoltaa tarvetta parantaa syövän hoidon laatua näiden kysymysten ratkaisemiseksi.</w:t>
      </w:r>
    </w:p>
    <w:p>
      <w:r>
        <w:rPr>
          <w:b/>
        </w:rPr>
        <w:t xml:space="preserve">Esimerkki 2.3122</w:t>
      </w:r>
    </w:p>
    <w:p>
      <w:r>
        <w:t xml:space="preserve">Kohta: NHS:ään tulee 50 000 sairaanhoitajaa lisää. Hallitus on sitoutunut tähän vuoteen 2024/25 mennessä. Kaikki nämä sairaanhoitajat eivät ole "uusia". Hallitus on ilmoittanut lopettavansa sairaaloiden pysäköintimaksut potilaille. Joulukuussa ilmoitettiin, että Englannin sairaaloiden on tarjottava ilmainen pysäköintipaikka sairaalassa usein vieraileville henkilöille, sinisen henkilökortin haltijoille sekä tiettyinä aikoina henkilökunnalle ja lapsipotilaiden vanhemmille. Hallitus rakentaa 40 uutta sairaalaa. Kuusi englantilaista sairaalaa saa rahaa rakennustensa parantamiseen seuraavien viiden vuoden aikana. Jopa 38 sairaalaa saa rahaa suunnitelmien laatimiseen sairaaloita varten vuosina 2025-2030, mutta ei varsinaisten rakennustöiden aloittamiseen. Hallitus lisää 20 000 poliisia kaduille. Hallitus on sitoutunut tähän. Jos näin tapahtuu, Englannin ja Walesin poliisien määrä nousee lähes, mutta ei aivan samalle tasolle kuin vuonna 2010. Hallitus antoi poliisille paljon enemmän tasereita, jotta se voisi torjua katurikollisuutta. Sisäministeriö ilmoitti, että Englannin ja Walesin poliisit voivat hakea osaa rahastosta, jonka avulla ne voivat hankkia lisää tasereita. Lopulliset määrärahat ilmoitetaan helmikuussa. Hallitus nostaa toimeentulopalkkaa kaikkien aikojen suurimmalla summalla, 8,72 puntaan, ja se nousee 10,50 puntaan. Hallituksen asettama kansallinen elämiseen riittävä palkka nousee huhtikuussa 8,72 puntaan, mikä on suurin korotus sitten sen käyttöönoton vuonna 2016. Viime vuoden konservatiivipuolueen puoluekokouksessa ilmoitettiin myös, että se nousee 10,50 puntaan seuraavien viiden vuoden aikana. Väite 1 / 7 Väite: Hallitus lisää kaduille 20 000 poliisia.</w:t>
      </w:r>
    </w:p>
    <w:p>
      <w:r>
        <w:rPr>
          <w:b/>
        </w:rPr>
        <w:t xml:space="preserve">Tulos</w:t>
      </w:r>
    </w:p>
    <w:p>
      <w:r>
        <w:t xml:space="preserve">Hallitus on sitoutunut tekemään näin. Jos näin tapahtuu, Englannin ja Walesin poliisien määrä nousee lähes, mutta ei aivan samalle tasolle kuin vuonna 2010.</w:t>
      </w:r>
    </w:p>
    <w:p>
      <w:r>
        <w:rPr>
          <w:b/>
        </w:rPr>
        <w:t xml:space="preserve">Esimerkki 2.3123</w:t>
      </w:r>
    </w:p>
    <w:p>
      <w:r>
        <w:t xml:space="preserve">Kohta: Loveland Reporter-Herald kertoo, että Larimerin piirikunnan terveys- ja ympäristöministeriö ilmoitti, että kyseessä on ensimmäinen vahvistettu raivotautitapaus muulla nisäkkäällä kuin haisunäädällä tänä vuonna. Rabiesta esiintyy yleisimmin haisunäädissä ja lepakoissa, mutta joskus se tarttuu myös muihin lajeihin. Tänä vuonna Larimerin piirikunnassa on tähän mennessä todettu eniten raivotautitartuntoja eläimissä koko osavaltiossa: 26 haisunäädällä on todettu raivotauti. Terveysviranomaiset muistuttavat asukkaita siitä, että heidän on annettava eläimensä, myös kotieläimet, rokottaa luvan saanut eläinlääkäri. Näin voidaan estää tartunnan leviäminen muihin eläimiin ja ihmisiin sekä pitkät ja kalliit karanteenit, jos karja tai lemmikkieläin kohtaa raivotautisen eläimen. ___ Tiedot ovat peräisin: Loveland Daily Reporter-Herald, http://www.reporterherald.com/ Claim: Larimerin piirikunnan härältä löydetty raivotautia.</w:t>
      </w:r>
    </w:p>
    <w:p>
      <w:r>
        <w:rPr>
          <w:b/>
        </w:rPr>
        <w:t xml:space="preserve">Tulos</w:t>
      </w:r>
    </w:p>
    <w:p>
      <w:r>
        <w:t xml:space="preserve">Viranomaisten mukaan Koillis-Coloradossa asuva härkä on saanut raivotaudin.</w:t>
      </w:r>
    </w:p>
    <w:p>
      <w:r>
        <w:rPr>
          <w:b/>
        </w:rPr>
        <w:t xml:space="preserve">Esimerkki 2.3124</w:t>
      </w:r>
    </w:p>
    <w:p>
      <w:r>
        <w:t xml:space="preserve">Kohta: New Yorkissa sijaitsevan apteekin tiskillä lepää 23. joulukuuta 2009 reseptilääkepullo. REUTERS/Lucas Jackson Lääketieteellistä huolimattomuutta koskevat tapaukset käsitellään Yhdysvalloissa yleensä siviilioikeudessa, ja uhri tai hänen perheensä vaatii lääkäriltä rahallisia korvauksia. Jacksonin lääkärin Conrad Murrayn tapauksessa syyttäjät väittävät, että hänen huolimattomuutensa oli niin äärimmäistä, että häntä pitäisi syyttää kuolemantuottamuksesta ja rangaista vankilatuomiolla. Tautien valvonta- ja ehkäisykeskuksen mukaan reseptilääkkeiden aiheuttamat yliannostukset yli kolminkertaistuivat Yhdysvalloissa 13 800:aan vuosina 1999-2006. Näin ollen yhä useammat lääkärit joutuvat syyttäjien tähtäimeen, kun Floridan ja Georgian kaltaiset osavaltiot kohtaavat reseptilääkkeiden väärinkäytön kasvun. Lääkäreiden syytteeseenpanoa pidetään tehokkaampana kuin syytteiden nostamista potilaita vastaan. Lääkäreitä vastaan ilmoitettiin vain runsaat kaksi tusinaa rikosoikeudellista tapausta lääkäreiden hoitovirheistä kahden vuosikymmenen aikana vuosina 1981-2001, kuten lääkärin ja lakimiehen, lääkäreiden rikosoikeudellisesta syytteeseenpanosta kirjoittaneen James Filkinsin Westlaw-tutkimus osoittaa. Filkinsin tutkimusta toistamalla Reuters laski noin 37 ilmoitettua rikostapausta vuosikymmenen 2001-2011 aikana, ja viimeisimmät tapaukset koskivat lääkäreitä, jotka olivat syyllistyneet kipulääkkeiden ja muiden valvottavien aineiden liialliseen määräämiseen. Yhdysvaltain huumeviraston (Drug Enforcement Administration) tiedot viittaavat samanlaiseen suuntaukseen. Vuonna 2003 virasto ilmoitti 15 lääkärin pidätyksestä, jotka johtivat tuomioon. Vuoteen 2008 mennessä, joka on viimeisin vuosi, josta on saatavilla kattavat tiedot, määrä oli kasvanut 43:een. Vaikka rikosoikeudellisten väärinkäytöstapausten määrä ei ole suuri, American Medical Association on varoittanut, että suuntaus on häirinnyt lääketieteen harjoittamista. Siviilioikeudelliset syytteet rahallisista vahingonkorvauksista riittivät järjestön mukaan pitämään lääkärit vastuullisina. Vuonna 1995 ryhmä hyväksyi päätöslauselman, jossa se vastusti "terveydenhuollon päätöksenteon kriminalisointiyritystä, erityisesti sellaisena kuin sitä edustaa nykyinen suuntaus väärinkäytösten kriminalisointiin".   Suuntaus johtuu osittain siitä, että valkokaulusrikoslainsäädäntö ja huumevalvontalainsäädäntö ovat laajentuneet koskemaan myös lääkäreiden tahattomia rikkomuksia, sanoi Marylandin yliopiston oikeustieteellisen tiedekunnan oikeustieteen professori Diane Hoffmann. Monet viimeaikaiset tapaukset on nostettu vuonna 1970 säädetyn Controlled Substances Act -lain ja vastaavien osavaltioiden lakien nojalla. Lain mukaisen syyllisyyden toteennäyttämiseksi syyttäjän on osoitettava, että lääkäri määräsi lääkkeen tietoisesti ja tarkoituksellisesti "tavanomaisen ammatinharjoittamisen ulkopuolella" tai ei "laillista lääketieteellistä tarkoitusta" varten.   Syyttäjät kohtasivat tämän kysymyksen paljon julkisuutta saaneessa Anna Nicole Smithin lääkäriä Sandeep Kapooria vastaan nostetussa jutussa, jossa häntä syytettiin valvottavia aineita koskevan lain rikkomisesta. Asianajajansa Ellyn Garofalon mukaan tapaus riippui siitä, uskoiko Kapoor hyvässä uskossa, että oli olemassa lääketieteellinen tarkoitus, kun hän antoi julkkikselle useita reseptilääkkeitä, jotka johtivat hänen yliannostukseensa ja kuolemaansa vuonna 2007. Valamiehistö vapautti Kapoorin viime vuonna. Michael Jacksonin tapauksessa Kalifornian syyttäjät eivät syytä Murrayta valvottavia aineita koskevan lain rikkomisesta. Propofoli, nukutusaine, jota Murrayn syytetään antaneen Jacksonille, ei ole valvottu aine. Suonensisäisesti annettavaa lääkettä käytetään anestesian aikaansaamiseksi, ja sitä on harvoin käytetty väärin huumausaineena. Syyttäjät sen sijaan väittävät, että Murray rikkoi hoitokäytäntöä antaessaan nukutusainetta Jacksonille kotona ja että hänen törkeä huolimattomuutensa aiheutti laulajan kuoleman 50-vuotiaana. Murrayta uhkaa jopa neljän vuoden vankeusrangaistus, jos hänet tuomitaan. Murray joutuu myös vastaamaan Jacksonin isän nostamaan syytteeseen kuolemantuottamuksesta. Siviili- ja rikosoikeudellisissa laiminlyöntijutuissa noudatetaan samankaltaisia oikeudellisia normeja. Jacksonin perheen ja syyttäjien on todistettava, että Murray poikkesi hyväksytyistä lääketieteellisistä käytännöistä, vaikka rikostuomion vaatimustaso on "paljon korkeampi" kuin siviilitapauksissa, sanoi Murrayta edustava asianajaja Ed Chernoff. Chernoff kieltäytyi keskustelemasta erityisesti Murrayn tapauksesta. Tarkkailijat sanoivat, että yksi taktiikka, jota hän saattaa käyttää, on väittää, että Jackson oli riippuvainen rauhoittavista lääkkeistä ja kipulääkkeistä ja olisi voinut antaa itselleen kohtalokkaan annoksen propofolia, kun Murray ei ollut huoneessa. Syyttäjien on todistettava, että Murrayn toiminta todella aiheutti Jacksonin kuoleman. Florida, joka on osavaltion yleisen syyttäjän Pam Bondin mukaan reseptilääkkeiden väärinkäytön "epikeskus", on asettanut syytteeseen kymmeniä lääkäreitä ja klinikoiden ylläpitäjiä lääkkeiden tarpeettomasta määräämisestä. Drug Enforcement Administration kertoo, että sen 226 onnistuneesta lääkärien tuomiosta 28 eli noin 12 prosenttia on annettu Floridassa. Bondi ja osavaltion kuvernööri ovat perustaneet iskuryhmän puuttumaan ongelmaan, ja uuden lain mukaan floridalaiset lääkärit eivät yleensä enää saa jakaa pillereitä klinikoilla. "Marssikäskymme on, ettemme hylkää yhtään tähän toimistoon tulevaa pilleritapausta", sanoi osavaltion syyttäjä Nick Cox. Hänen mukaansa on tehokkaampaa jäljittää pillereitä määrääviä lääkäreitä kuin lääkkeitä väärinkäyttäviä potilaita. Kriitikot sanovat, että poltetun maan hyökkäys kaunistelee vaikeita kysymyksiä, joita lääkärit joutuvat kohtaamaan, erityisesti lääkärit, jotka hoitavat kroonista kipua sairastavia potilaita. Koska kipu on subjektiivista, lääkäreiden on luotettava potilaiden kertomuksiin, jotka ovat joskus riippuvaisia ja etsivät lääkkeitä. "Lääkäreiden ei pitäisi olla lainvalvojia. Heidän on tarkoitus uskoa potilaitaan", sanoi oikeustieteen professori Hoffmann. Murrayn asianajaja Chernoff sanoi, että on virhe asettaa syytteeseen lääkäreitä, jotka eivät pyöritä pilleritehtaita vaan yrittävät laillisesti auttaa potilaitaan. Hän syyttää suuntausta siitä, että sillä on "kylmäävä vaikutus" lääkärikuntaan, kun lääkärit muuttavat hoitosuunnitelmiaan vankilatuomion pelossa. Väite: Yhä useammat yhdysvaltalaiset lääkärit joutuvat syytteeseen lääkkeiden väärinkäytöstä.</w:t>
      </w:r>
    </w:p>
    <w:p>
      <w:r>
        <w:rPr>
          <w:b/>
        </w:rPr>
        <w:t xml:space="preserve">Tulos</w:t>
      </w:r>
    </w:p>
    <w:p>
      <w:r>
        <w:t xml:space="preserve">Michael Jacksonin lääkäri, jota syytetään poptähden tappamisesta voimakkaalla nukutusaineella, on liittynyt pieneen mutta kasvavaan joukkoon yhdysvaltalaisia lääkäreitä, joita vastaan nostetaan rikossyytteitä reseptilääkkeiden käsittelystä.</w:t>
      </w:r>
    </w:p>
    <w:p>
      <w:r>
        <w:rPr>
          <w:b/>
        </w:rPr>
        <w:t xml:space="preserve">Esimerkki 2.3125</w:t>
      </w:r>
    </w:p>
    <w:p>
      <w:r>
        <w:t xml:space="preserve">Kohta: Australia on välttynyt muissa maailman maissa raportoiduilta suurilta koronavirusuhreilta suljettuaan rajansa ja otettuaan käyttöön tiukkoja "sosiaalisia etäisyystoimenpiteitä" viimeisen kuukauden ajan. Ravintolat, baarit ja muut "epäolennaiset" liikkeet on suljettu, ja yli kahden hengen julkiset kokoontumiset on kielletty sakkojen ja jopa vankeuden uhalla - toimenpiteiden odotetaan kaksinkertaistavan työttömyysasteen vuoden puoliväliin mennessä. Vastauksena tähän raportoitujen uusien tartuntojen päivittäinen kasvuvauhti on pysynyt alhaisessa yksinumeroisessa prosenttiluvussa, kun se muutama viikko sitten oli noin 25 prosenttia, eli yhteensä noin 6 500 tartuntaa, joista 63 on kuollut. Morrison sanoi kuitenkin, että sääntöjä ei lievennetä ennen kuin kansallista testauskapasiteettia on lisätty, tunnettujen COVID-19-tapausten kontaktien jäljittämistä on laajennettu ja kaikkiin tuleviin taudinpurkauksiin on varauduttu täysin. "Haluamme tehdä australialaisille hyvin selväksi, että tällä hetkellä voimassa olevia perusrajoituksia ei ole tarkoitus muuttaa seuraavien neljän viikon aikana", Morrison sanoi toimittajille. Morrison kertoi myöhemmin Australian Broadcasting Corporationille, että koronavirustestejä saatetaan laajentaa satunnaisnäytteenottoon. Morrison sanoi, että rajoituksia todennäköisesti lievennetään asteittain, ja ensin lievennetään tuotanto- ja vähittäiskaupan rajoituksia. Morrison on viime päivinä painostanut osavaltioiden ja alueiden johtajia avaamaan koulut uudelleen. Morrison on vedonnut lääketieteellisiin neuvoihin, joiden mukaan lapsilla on pieni riski tarttua virukseen, ja puhunut koulujen uudelleen avaamisen puolesta, jotta voitaisiin vauhdittaa taloutta, joka on ajautumassa ensimmäiseen taantumaan kolmeen vuosikymmeneen. Jotkin kouluja hallinnoivien kahdeksan osavaltion ja territorion johtajat ovat kuitenkin poikennut tästä politiikasta ja määränneet, että koulujen on pysyttävä suljettuina kaikilta muilta paitsi "välttämättömien" työntekijöiden, kuten terveydenhuolto- ja päivittäistavarakauppa-alan työntekijöiden, lapsilta. Toiseksi väkirikkaimmassa osavaltiossa Victoriassa, jossa viranomaiset ovat kehottaneet vanhempia pitämään lapset kotona, jos mahdollista, vain 3 prosenttia lapsista kävi koulua tiistaina, ensimmäisenä pääsiäisloman jälkeisenä päivänä. Muiden osavaltioiden ja alueiden oppilaat ovat edelleen lomalla. Osavaltioiden ja liittovaltion johtajista koostuvan kansallisen kabinetin torstaina pidetyssä kokouksessa ei päästy yhteisymmärrykseen kriisin ratkaisemiseksi. Päälilääkäri Brendan Murphy sanoi, että Australian valitsema "tukahduttamisstrategia", toisin kuin naapurimaa Uuden-Seelannin omaksuma julkisen elämän täydellinen sulkeminen, voisi vapauttaa maan viruksesta ilman raskaita taloudellisia seuraamuksia. "Emme koe tarvetta pitää maata hyvin vakavasti lukitussa tilassa, ennen kuin tapauksia ei ole", Murphy sanoi. "Jos se tapahtuu niillä toimenpiteillä, joita nyt teemme, se olisi fantastista."  Sydneyssä poliisi tunkeutui Villawoodin maahanmuuttajien säilöönottokeskukseen lopettaakseen joidenkin pakolaisvankien lauantaina aloittamat mielenosoitukset katolla ja nälkälakossa. Kolme vangittua, jotka kieltäytyivät tulemasta alas katolta, pidätettiin ja otettiin säilöön. Vangit olivat vihaisia, koska hallitus on kieltäytynyt pyynnöistä vapauttaa heidät keskuksesta terveyskriisin keskellä ja kieltänyt heiltä testit. Jotkut maat ovat vapauttaneet joitakin väkivallattomia vankeja vankiloista ja pidätyskeskuksista, mutta Australia on toistaiseksi kieltäytynyt siitä. (Tämä juttu täydennettiin, jotta kappaleessa 5 "sopimus" korjattaisiin sanaksi "kontakti") Väite: Australia pitää koronaviruksen rajoitukset voimassa vielä ainakin neljä viikkoa.</w:t>
      </w:r>
    </w:p>
    <w:p>
      <w:r>
        <w:rPr>
          <w:b/>
        </w:rPr>
        <w:t xml:space="preserve">Tulos</w:t>
      </w:r>
    </w:p>
    <w:p>
      <w:r>
        <w:t xml:space="preserve">Pääministeri Scott Morrison sanoi torstaina, että Australia pitää julkista liikkumista koskevat rajoitukset voimassa vielä ainakin neljä viikkoa, ja torjui näin spekulaatiot, joiden mukaan uusien tapausten määrän jatkuva alhainen kasvu voisi nopeuttaa paluuta normaaliin tilanteeseen.</w:t>
      </w:r>
    </w:p>
    <w:p>
      <w:r>
        <w:rPr>
          <w:b/>
        </w:rPr>
        <w:t xml:space="preserve">Esimerkki 2.3126</w:t>
      </w:r>
    </w:p>
    <w:p>
      <w:r>
        <w:t xml:space="preserve">Kohta: Herbert lisäsi, että presidentti Donald Trumpin sanomaliikenne häiritsee toisinaan hallinnon vahvaa politiikkaa. Kuukausittaisessa lehdistötilaisuudessaan KUED-TV:ssä keskiviikkona republikaanikuvernööri sanoi, että vaikka hän on avoin keskustelemaan tiukemmista asevalvontatoimista, lainsäätäjien on otettava huomioon, miten mielisairaudet ja väkivaltaiset videopelit vaikuttavat joukkoampumisiin. Herbertin vastaus mukaili Trumpin kehotuksia Ohiossa ja Texasissa aiemmin tässä kuussa tapahtuneiden tappavien joukkoampumisten jälkeen. Presidentti on maininnut mielisairaudet ja videopelit, mutta väistänyt puheet aseiden myynnin rajoittamisesta. "On turhautumisen tunnetta siitä, miksi tämä tapahtuu ... En tiedä, onko tähän helppoa vastausta ... ei ole reilua verrata sitä, että 'No, he tekevät sen täällä, ja tämä on heidän tuloksensa' siihen, mitä me teemme täällä Amerikassa. Olemme hyvin vapaa ja avoin yhteiskunta", hän sanoi. Herbertin kommentit tulivat päivää ennen kuin varapresidentti Mike Pencen on määrä vierailla Utahissa keskustellakseen Yhdysvaltojen, Meksikon ja Kanadan välisen kauppasopimuksen ratifioinnista. Pencen on määrä puhua Merit Medical Systemsissä, joka on kertakäyttöisiä lääkinnällisiä laitteita valmistava yritys, jota Herbert kutsui "ihanteelliseksi paikaksi" korostaa kauppasopimuksen etuja, sillä yritys harjoittaa liiketoimintaa Meksikossa ja Kanadassa. Herbert kutsui Pensiä "hyväksi ystäväkseen" ja sanoi, että vierailu olisi hyvä asia Utahin republikaaneille, jotka suhtautuvat presidenttiin edelleen varauksellisesti, sillä Pence on saanut osavaltiossa hyvän vastaanoton. "Hän on uskonnollinen mies. Hän on viettänyt elämänsä niin, että häntä voidaan pitää hyvin rehellisenä", Herbert sanoi. Mitä Trumpiin tulee, kuvernööri myönsi, että hänen "retoriikkansa ja viestinsä" häiritsevät joskus hallinnon vahvaa politiikkaa. "Mielestäni presidentti Trump on tehnyt monella tapaa todella hyvää - siltä osin, mitä hän tekee", Herbert sanoi. "Meillä kaikilla on joskus pieni tauko sen suhteen, mitä hän sanoo." Väite: Utahin kuvernööri puhuu Trumpista, asevalvonnasta ennen Pencen vierailua.</w:t>
      </w:r>
    </w:p>
    <w:p>
      <w:r>
        <w:rPr>
          <w:b/>
        </w:rPr>
        <w:t xml:space="preserve">Tulos</w:t>
      </w:r>
    </w:p>
    <w:p>
      <w:r>
        <w:t xml:space="preserve">Utahin kuvernööri Gary Herbert kehottaa lisäämään keskustelua mielenterveydestä ja väkivaltaisista videopeleistä vastauksena viimeaikaisiin joukkoampumisiin.</w:t>
      </w:r>
    </w:p>
    <w:p>
      <w:r>
        <w:rPr>
          <w:b/>
        </w:rPr>
        <w:t xml:space="preserve">Esimerkki 2.3127</w:t>
      </w:r>
    </w:p>
    <w:p>
      <w:r>
        <w:t xml:space="preserve">Kohta: Hallituksen johtava tieteellinen neuvonantaja on sanonut, että maasta uhkaa tulla Euroopan pahiten kärsivä maa. Kansallisen tilastokeskuksen (ONS) mukaan Englannissa oli 3. huhtikuuta mennessä kuollut 5 979 ihmistä, joiden kuolintodistuksessa oli mainittu viruksen aiheuttama hengitystiesairaus COVID-19. Tämä on 15 prosenttia enemmän kuin terveydenhuollon julkaisemat luvut. "En ole mitenkään yllättynyt siitä, että luvut ovat liian pieniä", Harvardin T.H. Chan School of Public Healthin epidemiologian apulaisprofessori Bill Hanage sanoi Reutersille. "Yhdistyneen kuningaskunnan sairaalakuolemien määrä, jonka näette - joka ilta uutisissa - on yhdistelmä asioita, jotka ovat tulleet tietoon pitkän ajan kuluessa. Se ei ole tarkka luku, eikä se sisällä hoitokotien kaltaisissa paikoissa kuolleiden määrää."   Uudet luvut, jotka heijastavat sekä COVID-19:n ensisijaisesti aiheuttamia kuolemantapauksia että kuolemantapauksia, joissa COVID-19 mainitaan yhtenä tekijänä, osoittavat, miten rajallisia viralliset tiedot ovat tähän mennessä olleet. Terveysministeriön päivittäin julkaisemiin lukuihin kirjataan vain sairaaloissa tapahtuneet COVID-19-kuolemat. Public Health Englandin lääketieteellinen johtaja Yvonne Doyle sanoi, että hallitus tekee yhteistyötä ONS:n kanssa tietojen toimittamisen nopeuttamiseksi. "Meidän on vain oltava ehdottoman varmoja siitä, että ilmoitettu kuolinsyy on oikea, ja se vaatii aikaa kuolintodistuksessa", hän sanoi ja lisäsi, että hallitus toivoo voivansa tuottaa nopeammin tietoja, mieluiten päivittäin. Verrattuna ONS:n lukuihin päivittäiset sairaalalaskennat olivat 3. huhtikuuta aliarvioineet Englannin ja Walesin todellisen kuolemantapausten määrän 52 prosentilla, vaikka tämä luku oli pienentynyt viikkoa aiemmin todetusta 70 prosentista. Se lisää kuitenkin todennäköisyyttä, että koko Yhdistyneen kuningaskunnan viimeisin kuolleiden määrä - 12 107 kuollutta 13. huhtikuuta - on todellisuudessa tuhansia kertoja suurempi, kun sairaaloiden ulkopuolella tapahtuneet kuolemantapaukset otetaan huomioon. "Nämä uudet luvut ... osoittavat ensimmäistä kertaa selvästi COVID-19:n vaikutuksen", sanoi Martin Hibberd, Lontoon hygienia- ja trooppisen lääketieteen korkeakoulun uusien tartuntatautien professori. Lontoo kärsi erityisen pahasti 3. huhtikuuta päättyneellä viikolla, jolloin ONS:n mukaan lähes puolet (46,6 %) pääkaupungin kuolemantapauksista liittyi COVID-19-tautiin. Pääministeri Boris Johnson, joka nyt toipuu COVID-19:n aiheuttamista komplikaatioista, jotka melkein maksoivat hänen henkensä, pidättäytyi aluksi määräämästä yhtä tiukkoja valvontatoimia kuin muut Euroopan johtajat taudin puhkeamisen torjumiseksi. Mutta kun ennusteet osoittivat, että 250 000 brittiä voi menettää henkensä viruksen vuoksi, Johnson päätti sulkea maailman viidenneksi suurimman talouden ja kehotti ihmisiä pysymään kotona. "Britannian vastaus oli hajanainen ja liian myöhäinen, ja se mahdollisti sen, että suuri määrä ihmisiä sai tartunnan, joiden ei olisi tarvinnut saada tartuntaa", Hanage sanoi Harvardissa. "Tämä on pandemian alku, ei loppu, ja ihmisten on ymmärrettävä se."  Hanage ehdotti, että keskityttäisiin testaamiseen, uusien digitaalitekniikoiden käyttämiseen kohdennettujen neuvojen antamiseksi väestölle tai jopa viruksen havaitsemiseen jätevedestä. Hallituksen tutkijat ovat sanoneet, että Yhdistynyt kuningaskunta pärjää hyvin, jos se onnistuu pitämään koronaviruskuolemien määrän alle 20 000:ssa. Italia on ilmoittanut yli 20 000 kuolemantapauksen. Wales mukaan lukien noin 6 235 ihmistä oli kuollut 3. huhtikuuta mennessä, ONS kertoi. Skotlannista viime viikolla saadut erilliset tiedot osoittivat, että 5. huhtikuuta mennessä 354 kuolemantapauksessa oli mukana COVID-19-virus. Pohjois-Irlannissa kuolleita oli 3. huhtikuuta 79. Koko Englannissa ja Walesissa COVID-19-tautiin liittyvien kuolemantapausten osuus kaikista kuolemantapauksista oli 21,2 prosenttia, kun se edellisellä viikolla oli 4,8 prosenttia. Kuolemantapausten kokonaismäärän laajempi tarkastelu osoitti, että 3. huhtikuuta päättyneellä viikolla kuoli 16 387 ihmistä, mikä on korkein luku sen jälkeen, kun viikoittaisia kuolemantapaustietoja alettiin kerätä vuonna 2005. Väite: Ison-Britannian koronaviruskuolemien määrä voi olla paljon suurempi kuin aiemmin on esitetty.</w:t>
      </w:r>
    </w:p>
    <w:p>
      <w:r>
        <w:rPr>
          <w:b/>
        </w:rPr>
        <w:t xml:space="preserve">Tulos</w:t>
      </w:r>
    </w:p>
    <w:p>
      <w:r>
        <w:t xml:space="preserve">Yhdistyneen kuningaskunnan todelliset kuolleiden määrät uuden koronaviruksen vuoksi ylittävät huomattavasti hallituksen aiemmin julkaisemat arviot laajempien virallisten tietojen mukaan, jotka sisältävät kuolemantapaukset yhteisössä, kuten hoitokodeissa.</w:t>
      </w:r>
    </w:p>
    <w:p>
      <w:r>
        <w:rPr>
          <w:b/>
        </w:rPr>
        <w:t xml:space="preserve">Esimerkki 2.3128</w:t>
      </w:r>
    </w:p>
    <w:p>
      <w:r>
        <w:t xml:space="preserve">Kohta: Useimmat niistä olivat tuskin havaittavissa, ja ne liittyivät Etnan tulivuorenpurkaukseen tällä viikolla. Italian kansallisen seismologian laitoksen mukaan järistyksen voimakkuus oli 4,8 Richterin avoimella asteikolla ja 4,9 momentin voimakkuusasteikolla, joka kertoo maan liukumisen voimakkuudesta. Se iski Välimeren saaren itäosan suurimman kaupungin Catanian pohjoispuolelle, mutta siellä ei raportoitu vahingoista tai loukkaantumisista. Järistys avasi halkeamia useiden kaupunkien taloihin, ja betonirakeita putosi maahan. Järistys kaatoi Santa Venerinan kirkon Madonna-patsaan ja rikkoi jalkakäytäviä ja moottoritietä, joka jouduttiin sulkemaan. Monet ihmiset nukkuivat järistyksen jälkeiset tunnit autoissaan. Piano d'Apin kaupungissa palomiehet poistivat halkeillutta stukkoa vaurioituneen Santa Maria della Misericordia -kirkon kellotornista. Italian kulttuuriministeriö kertoi, että asiantuntijat arvioivat kirkkojen järistyksen aiheuttamia vahinkoja. "Etna on edelleen vaarallinen tulivuori, ja tämä maamme on valitettavasti hauras", hallituksen alivaltiosihteeri Vito Crimi sanoi ja kertoi 10 ihmisen loukkaantuneen. Vakavimmin loukkaantunut oli 70-vuotias mies, jonka kylkiluut murtuivat ja joka oli leikkauksessa rintavammojen vuoksi. Yksi 71-vuotias potilas pidettiin sairaalassa tarkkailtavana, kun taas muita hoidettiin ja päästettiin pois, kertoi italialainen uutistoimisto ANSA. Lisäksi 18 muuta ihmistä joutui paikallisiin sairaaloihin paniikkikohtausten tai sokin vuoksi, uutistiedot kertoivat. Yksi 80-vuotias mies saatiin turvallisesti ulos kotinsa raunioista, ANSA kertoi, ja eräs nainen kertoi valtionradiolle, että hänen sisarensa vedettiin ulos kaatuneen raskaan kaapin alta. Toisessa talossa katto romahti, ja muissa taloissa osia ulkoseinistä murtui. Osa peltojen ja paikallisten teiden kivimuurista murtui. Etna, Italian kolmesta aktiivisesta tulivuoresta suurin, on ollut erityisen aktiivinen heinäkuusta lähtien. Viime päivinä Etnan viimeisin purkaus on ampunut ilmaan vulkaanista tuhkaa, raskasta savua ja laavakiviä ja peittänyt läheiset tiet ja kodit tuhkalla. Etnan kaakkoiskraatterin lähellä on avautunut uusi murtuma, ja laavaa on virrannut asumattomalla rinteellä. Järistys tuntui myös Sisilian ylellisessä Taorminan lomakohteessa ja muissa itäisen Sisilian kaupungeissa. Väestönsuojeluvirasto kertoi, että liikuntasaleihin tai kunnallisiin rakennuksiin perustetaan väliaikaisia suojia ihmisille, joiden talot ovat vaurioituneet tai jotka eivät uskalla palata koteihinsa. Etnalla on havaittu samanlaista tulivuoritoimintaa useita kertoja viime vuosikymmeninä, kertoi valtion kansallisen tutkimusneuvoston geologi Andrea Billi RaiNews24:lle. Tällainen toiminta "voi kestää päiviä tai viikkoja", hän sanoi, "mutta se on arvaamatonta". Italian pelastuspalvelupäällikön mukaan näyttää siltä, että Etnan aktiivisuus on rauhoittumassa. "Tieteellisestä näkökulmasta kyse on yksittäisestä tapahtumasta", Angelo Borrelli sanoi Sky TG24 TV:lle. "Tekniset asiantuntijat sanovat, että olemme menossa kohti laavan jäähtymistä, ja meidän pitäisi odottaa ilmiön (maanjäristysten) rauhoittumista." Jotkut asukkaat kertoivat toimittajille, että vuonna 1984 tapahtuneen vastaavanlaisen järistyksen jälkeen, jossa kuoli yksi ihminen, monet Etna-vuorella asuvat asuttivat talojaan jälkiasennuksin, jotta ne kestäisivät voimakkaampia järistyksiä. ___ Frances D'Emilio on Twitterissä osoitteessa a href='http://www.twitter.com/fdemilio%3c'www.twitter.com/fdemilio/a Claim: Etna-tulivuoren aiheuttama järistys ravistelee Sisiliaa ja aiheuttaa paniikkia.</w:t>
      </w:r>
    </w:p>
    <w:p>
      <w:r>
        <w:rPr>
          <w:b/>
        </w:rPr>
        <w:t xml:space="preserve">Tulos</w:t>
      </w:r>
    </w:p>
    <w:p>
      <w:r>
        <w:t xml:space="preserve">Etna-vuoren purkauksen laukaisema maanjäristys ravisteli Sisilian itäosaa ennen aamunkoittoa keskiviikkona. Ainakin 10 ihmistä loukkaantui, kirkkoja ja taloja tulivuoren rinteillä vaurioitui ja paniikissa olevat kyläläiset pakenivat kodeistaan.</w:t>
      </w:r>
    </w:p>
    <w:p>
      <w:r>
        <w:rPr>
          <w:b/>
        </w:rPr>
        <w:t xml:space="preserve">Esimerkki 2.3129</w:t>
      </w:r>
    </w:p>
    <w:p>
      <w:r>
        <w:t xml:space="preserve">Kohta: Seinäjulisteessa lueteltiin neljä varoitusmerkkiä: turvotus, täyteyden tunne, lantion kipu ja tiheä virtsaamistarve. "Voimme perustella ne miksi tahansa", Giangreco sanoi. Niin hän oli tehnytkin. Giangreco, 70, alkoi marraskuussa huomata lieviä vatsaongelmia - vatsavaivoja yhtenä päivänä, ummetusta toisena. Ei mitään, mitä hän olisi ajatellut tarkemmin. Joulukuussa ongelmat yleistyivät, mutta hän ei välittänyt niistä. Hän ei ollut syönyt terveellisesti. Sen täytyi aiheuttaa ongelmat, hän päätteli. Tammikuussa vaivat olivat kuitenkin säännöllisempiä. Eräänä tiistai-iltana Giangreco oli niin turvoksissa, ettei hän saanut housujaan kiinni. Lauantaina kipu oli muuttunut sietämättömäksi. Hänen miehensä vei hänet päivystykseen, jossa hänellä todettiin munasarjasyöpä ja hänet ohjattiin tohtori Gina Westhoffille, joka on gynekologinen onkologi Legacy Medical Groupissa Salmon Creekissä. Muutamaa päivää myöhemmin, 31. tammikuuta, hän istui vastaanotollaan ja katseli julistetta, jossa kerrottiin munasarjasyövän oireista. Diagnoosinsa jälkeen Giangreco kertoi varoitusmerkeistä kaikille tuntemilleen naisille. Viime viikolla hän vietti pari tuntia lounasaikaan pysäyttäen naisia, jotka kulkivat Legacy Salmon Creek Medical Centerin läpi, ja valisti heitä oireista. Hän kertoi tarinansa ja jakoi kirjanmerkkejä, joissa oli varoitusmerkit. "Minusta on epäreilua meitä kohtaan, että testiä ei ole, eikä valistusta ole niin paljon kuin pitäisi", Giangreco sanoi. "Jos voin pelastaa yhdenkin hengen, niin siksi kuljen tätä polkua." Westhoff ja Oregonin ja Lounais-Washingtonin munasarjasyöpäliitto liittyivät Legacy Salmon Creekin valistustyöhön. He toivovat voivansa valistaa naisia munasarjasyövän merkkien lisäksi myös muiden gynekologisten syöpien (kohdun, kohdunkaulan, emättimen ja vulvan) oireista ja ehkäisystä. Syyskuu on gynekologisen syövän tiedotuskuukausi. Westhoffin mukaan merkkien tunteminen on tärkeää, koska useimpien gynekologisten syöpien varalta ei ole olemassa seulontatestiä. "Ainoa seulontatesti, joka meillä on, on papa-testi, ja papa-testi havaitsee vain kohdunkaulan syövän", Westhoff sanoi. Syöpä hoidetaan paremmin, kun se havaitaan varhaisessa vaiheessa. Ilman seulontatestejä monet gynekologiset syövät havaitaan kuitenkin pitkälle edenneissä vaiheissa, hän sanoi. "Jos munasarjasyövän saa kiinni vaiheessa 1, on 95 prosentin mahdollisuus elää viisi vuotta", Westhoff sanoi. Viisi vuotta katsotaan munasarjasyövän "eloonjäämiseksi". "Vaiheessa 3, jota pidetään myöhäisenä, prosenttiosuus laskee 39 tai 40 prosenttiin", hän sanoi. Monet varoitusmerkit ovat kuitenkin epämääräisiä ja jäävät usein huomiotta, Westhoff sanoi. Ja koska kyse on elimistä, ihmiset usein välttelevät puhumasta syövistä, hän sanoi. "Koska nämä syövät ovat vyön alla ja ovat yksityisiä elimiä, niistä ei puhuta", Westhoff sanoi. "Kolmekymmentä vuotta sitten sama päti rintasyöpään." Syövistä puhuminen ei ole tärkeää vain siksi, että naiset tiedostaisivat oireet, vaan myös siksi, että saadaan tutkimusrahoitusta seulontatestien kehittämiseen, Westhoff sanoi. Siihen asti, kunnes näitä testejä on olemassa, naisten on kuitenkin itse oltava parhaita puolestapuhujiaan, hän sanoi. Giangreco on samaa mieltä. "Haluan vain, että ihmiset kuuntelevat kehoaan", Giangreco sanoi. "Ja ehkä menisivät lääkäriin hieman aikaisemmin kuin minä menin." ___ Tietoa: The Columbian, http://www.columbian.com Väite: Vancouverin nainen jakaa munasarjasyövän merkkejä muille.</w:t>
      </w:r>
    </w:p>
    <w:p>
      <w:r>
        <w:rPr>
          <w:b/>
        </w:rPr>
        <w:t xml:space="preserve">Tulos</w:t>
      </w:r>
    </w:p>
    <w:p>
      <w:r>
        <w:t xml:space="preserve">Teri Giangreco ei tiennyt munasarjasyövän merkkejä ennen kuin hän istui uuden gynekologisen onkologin vastaanotolla keskustelemassa kolmannen vaiheen munasarjasyövän diagnoosista.</w:t>
      </w:r>
    </w:p>
    <w:p>
      <w:r>
        <w:rPr>
          <w:b/>
        </w:rPr>
        <w:t xml:space="preserve">Esimerkki 2.3130</w:t>
      </w:r>
    </w:p>
    <w:p>
      <w:r>
        <w:t xml:space="preserve">Kohta: Karen Sage Austinista, joka joutuu tiistaina juoksuun Austinin Mindy Montfordin kanssa demokraattien ehdokkaaksi tuomarin virkaan, vetoaa kokemukseensa syyttäjänä, joka valvoo uutta yksikköä, joka keskittyy mielenterveysongelmista kärsiviin syytettyihin. Koska republikaanien vastustajaa ei ole marraskuussa, voittaja on todennäköisesti varma ehdokas Travisin piirikunnan 299. osavaltion piirituomioistuimen tuomarin virkaan. Äänestäjille 3. huhtikuuta lähettämässään sähköpostiviestissä Sage ylistää uutta ohjelmaa ja sanoo, että "väkivallattomien, mielisairaiden rikoksentekijöiden vankilatuomioaika on lyhentynyt 50 prosenttia." Mietimme, vastaako Sagen lausunto, joka toistuu hänen keskiviikkona esittelemässään tv-mainoksessa, todellisuutta. Sagen kampanja ohjasi meidät aluksi Travisin piirikunnan piirisyyttäjän Rosemary Lehmbergin luo. Lehmberg vahvisti, että hän pyysi Sagea, joka on apulaispiirisyyttäjä, johtamaan rikosoikeudellisten mielenterveysyksikköä, joka aloitti toimintansa tammikuussa 2009. Syyttäjän strategisista syytteistä vastaava johtaja Claire Dawson-Brown sanoi, että tuomari alkoi käsitellä mielenterveysvastaajien erityislistaa huhtikuun 2009 lopulla. Dawson-Brownin mukaan ohjelmaan pääsemiseksi syytettyjen on yleensä oltava syytteessä väkivallattomasta rikoksesta. Heillä on myös oltava diagnosoitu vakava masennus tai heitä on pidettävä kaksisuuntaisena mielialahäiriönä, skitsoaffektiivisena tai skitsofreenikkona, ja heidän on oltava vankilassa epävakaita. "Hän sanoi, että kyseessä olisi kriisitilanteessa oleva henkilö, tai että hänen mielisairautensa haittaa hänen käyttäytymistään. Asiantuntijaryhmä puuttuu mielenterveysvankien tarpeisiin, Dawson-Brown sanoi. Hänen mukaansa osallistujat saavat tarvitsemiaan palveluita vankilassa ja palatessaan yhteisöön. Hänen mukaansa myös tuomarilla, vankilan neuvonantajalla ja paikallisen mielenterveys- ja aikuisten ehdonalaisvalvontajärjestelmän virkamiehillä on roolinsa, ja toisinaan mukaan otetaan myös sosiaalityöntekijöitä. Entä miten ohjelma on vaikuttanut vankiloissa oleskeluun? Sage kertoi päässeensä 50 prosentin vähennystavoitteeseensa vertaamalla perusarviota, jonka mukaan mielenterveysvangit, joita syytetään törkeästä rikoksesta, olivat keskimäärin 106 päivää vankilassa ennen ohjelman alkamista, ohjelmaan osallistuneiden keskimääräiseen 42 päivään silloin, kun hän jätti toimistonsa joulukuun puolivälissä asettuakseen ehdolle tuomariksi. Vähennys on 60 prosenttia. Dawson-Brown oli samaa mieltä siitä, että vuoden 2008 lopulla ja vuoden 2009 alussa Travisin piirikunnan kaikkien mielenterveysvankien, myös väkivaltarikollisten, keskimääräinen vankilajakso oli 106 päivää. Huomautimme, että perusluvussa on huomioitu väkivaltarikoksista syytettyjen henkilöiden pidempi vankilakäynti, mutta heitä ei automaattisesti laiteta uuteen ohjelmaan, mikä nostaa ohjelmaa edeltävää keskiarvoa ja mahdollisesti vääristää ennen ja jälkeen -vertailuja. Dawson-Brown toimitti meille sitten yksityiskohtaisempia tietoja vankiloissa vietetyistä ajoista, joiden avulla keskimääräisten vankiloissa vietettyjen aikojen muutosta voidaan tarkastella paremmin. Uusien lukujen perusteella arvioimme, että uuden ohjelman läpikäyneet vastaajat olisivat olleet keskimäärin 77 päivää vankilassa ennen ohjelman alkamista. Yksityiskohtaiset tiedot: Kerroimme niiden vastaajien määrän, joita ohjelma koski ja jotka oli luokiteltu rikostason mukaan - ensimmäisen asteen rikossyytteistä toisen ja kolmannen asteen rikoksiin ja osavaltion vankiloissa tapahtuviin rikossyytteisiin - niillä päivillä, jotka vastaavalla tavalla syytetyt vastaajat viettivät vankilassa keskimäärin ennen ohjelman alkamista. Seuraavaksi laskimme yhteen nämä syytettyjen vankilapäivät ja jaoimme kokonaissumman (19 432) vastaajien lukumäärällä (253), jotta saimme arvion, jonka mukaan vastaajat olivat ennen ohjelmaa keskimäärin 77 päivää vankilassa. Dawson-Brownin mukaan tuomari oli helmikuuhun mennessä käsitellyt 253 vastaajaa ohjelman käynnistymisen jälkeen, ja he olivat keskimäärin 36 päivää vankilassa. Vastaajien keskimääräinen vankilakäynti väheni parhaimmillaan 41 päivää eli 53 prosenttia. Väite: "Karen Sage sanoo, että uuden ohjelman myötä "väkivallattomien, mielisairaiden rikoksentekijöiden vankilatuomioaika on lyhentynyt 50 prosenttia"."</w:t>
      </w:r>
    </w:p>
    <w:p>
      <w:r>
        <w:rPr>
          <w:b/>
        </w:rPr>
        <w:t xml:space="preserve">Tulos</w:t>
      </w:r>
    </w:p>
    <w:p>
      <w:r>
        <w:t xml:space="preserve">Karen Sagen mukaan mielenterveyteen keskittyvässä ohjelmassa olevien rikoksentekijöiden vankilatuomioaika on lyhentynyt 50 prosenttia.</w:t>
      </w:r>
    </w:p>
    <w:p>
      <w:r>
        <w:rPr>
          <w:b/>
        </w:rPr>
        <w:t xml:space="preserve">Esimerkki 2.3131</w:t>
      </w:r>
    </w:p>
    <w:p>
      <w:r>
        <w:t xml:space="preserve">Kohta: ClientEarth on ryhtynyt toimiin hallitusta vastaan kahdesti aiemmin, vuosina 2015 ja 2016. Korkein oikeus määräsi hallituksen laatimaan uuden ilmanlaatusuunnitelman vuonna 2015. Vuonna 2016 korkein oikeus määräsi uuden suunnitelman, joka julkaistiin aiemmin tänä vuonna. ClientEarthin mukaan suunnitelma ei kuitenkaan vieläkään vastaa sitä, mitä tarvitaan, jotta saasteet saataisiin mahdollisimman pian laillisiin rajoihin, ja siksi se hakee oikeuskäsittelyä. "Tarvitsemme hallitukselta selvyyttä, ja sen vuoksi meidän on pakko palata oikeuteen", ClientEarthin toimitusjohtaja James Thornton sanoi lausunnossaan. Ympäristö-, elintarvike- ja maaseutuasioiden ministeriöstä ei ollut heti saatavilla kommentteja. Yrityksen mukaan oikeudellisen uudelleentarkastelun syynä on se, että hallituksen uusimmassa suunnitelmassa peräännytään aiemmista sitoumuksista, joiden mukaan viisi brittiläistä kaupunkia ottaa käyttöön puhtaan ilman vyöhykkeitä vuoteen 2020 mennessä. Suunnitelmassa ei myöskään vaadita mitään toimia 45:ltä Englannin paikallisviranomaiselta, vaikka niissä on laittomia ilmansaasteiden tasoja, eikä siinä vaadita mitään toimia Walesilta. EU:n ilmanlaatudirektiivin mukaan jäsenvaltioiden oli määrä noudattaa typpidioksidipäästöjen raja-arvoja vuonna 2010 tai vuoteen 2015 mennessä, jos ne laativat suunnitelmat pääasiassa dieselmoottoreista peräisin olevan kaasun korkeiden pitoisuuksien torjumiseksi. Typpioksidipäästöt heikentävät ilmanlaatua ja liittyvät hengitystie- ja muihin sairauksiin. Väite: Britannia kohtaa uuden oikeudellisen haasteen ilmanlaadun parantamissuunnitelmasta.</w:t>
      </w:r>
    </w:p>
    <w:p>
      <w:r>
        <w:rPr>
          <w:b/>
        </w:rPr>
        <w:t xml:space="preserve">Tulos</w:t>
      </w:r>
    </w:p>
    <w:p>
      <w:r>
        <w:t xml:space="preserve">Ympäristöalan lakiasiaintoimisto ClientEarth on käynnistänyt uuden oikeudenkäynnin Britannian hallitusta vastaan, koska se ei ole onnistunut puuttumaan ilmansaasteisiin, kertoi yhtiö tiistaina.</w:t>
      </w:r>
    </w:p>
    <w:p>
      <w:r>
        <w:rPr>
          <w:b/>
        </w:rPr>
        <w:t xml:space="preserve">Esimerkki 2.3132</w:t>
      </w:r>
    </w:p>
    <w:p>
      <w:r>
        <w:t xml:space="preserve">Kohta: Britanniassa käydään pitkään keskustelua siitä, voiko NHS säilyä nykyisessä muodossaan, kun otetaan huomioon väestön ikääntyminen sekä lääketieteen ja kirurgian kehittymisen aiheuttamat kasvaneet kustannukset. Seuraavassa on aikajana sen historian keskeisistä tapahtumista. Terveysministeri Aneurin Bevan käynnistää verorahoitteisen NHS:n, jonka tarkoituksena on koota yhteen terveyspalvelut ja tarjota kaikille ilmainen terveydenhuolto. Polio- ja kurkkumätärokotteet tulevat alle 15-vuotiaiden saataville, mikä johtaa molempien tautien tapausten merkittävään vähenemiseen. Mielenterveyslaissa tunnustetaan ensimmäistä kertaa, että mielenterveysongelmista kärsiviä potilaita olisi kohdeltava samalla tavalla kuin muitakin sairauksia sairastavia. "Swinging Sixties" -kauden alkaessa ehkäisypillerit tulevat laajalti saataville naisten vapautusliikkeen keskellä. Pillereitä käyttävien naisten määrä kasvaa noin 50 000:sta vuonna 1962 miljoonaan vuonna 1969. Aborttilaki tulee voimaan Pohjois-Irlantia lukuun ottamatta, ja sen mukaan raskaudenkeskeytys on laillista 28 viikkoon asti, jos sen katsotaan olevan potilaan parhaan fyysisen ja henkisen edun mukaista. Maailman ensimmäinen koeputkilapsi, Louise Brown -tyttö, syntyy 25. heinäkuuta koeputkihedelmöityksen ansiosta. Ensimmäisessä aidsin vastaisessa mainoskampanjassa käytetään iskulauseiden, kuten "Älä kuole tietämättömyyteen", avulla tietoisuutta. Cambridgessa tehdään maailman ensimmäinen sydän-, maksa- ja keuhkosiirto. Ilmaisia mammografioita tarjotaan, jotta yli 50-vuotiaiden naisten rintasyöpäkuolemia voitaisiin vähentää. NHS:n elinluovutusrekisteri perustetaan. NHS:n mukaan yli 12 miljoonaa ihmistä rekisteröityy vuoteen 2005 mennessä. Sairaaloiden tapaturma- ja päivystysosastojen odotusaikoja koskevasta neljän tunnin tavoitteesta tehdään toiminnallinen standardi. Care Quality Commission, uusi sääntelyelin, joka valvoo terveyspalveluja, perustetaan. Nuoret lääkärit aloittavat Englannissa ensimmäisen täysimittaisen lakon vastalauseena hallituksen suunnitelmille uudeksi työsopimukseksi. Väite: Aikajana: Britannian kansallinen terveydenhuolto täyttää 70 vuotta.</w:t>
      </w:r>
    </w:p>
    <w:p>
      <w:r>
        <w:rPr>
          <w:b/>
        </w:rPr>
        <w:t xml:space="preserve">Tulos</w:t>
      </w:r>
    </w:p>
    <w:p>
      <w:r>
        <w:t xml:space="preserve">Britanniassa vietetään torstaina kansallisen terveydenhuoltopalvelun perustamisen 70-vuotispäivää. Tämä on ylpeyden ja huolenaihe maassa, joka on kasvattanut sen maailman suurimmaksi julkisesti rahoitetuksi terveydenhuoltopalveluksi.</w:t>
      </w:r>
    </w:p>
    <w:p>
      <w:r>
        <w:rPr>
          <w:b/>
        </w:rPr>
        <w:t xml:space="preserve">Esimerkki 2.3133</w:t>
      </w:r>
    </w:p>
    <w:p>
      <w:r>
        <w:t xml:space="preserve">Kohta: Hiekkasärkkiä ja hämärähaita on havaittu voimalan lähistöllä jo vuosikymmeniä, mutta tutkijat alkoivat kerätä tietoja vasta kaksi vuotta sitten. Vaikka he yrittävät yhä laskea lähistöllä olevia haiden sirpaleita, tutkija Aviad Scheinin sanoi, että satoja haita, jotka parveilevat yksinomaan Haderan voimalan ympärillä joka talvi, voidaan pitää "oikeutettuna ja harvinaisena ilmiönä". "Paradoksaalista tässä on se, että tämä ei ole luonnollinen ympäristö ... eikä sitä näe missään muualla lähistöllä", sanoi Scheinin, joka johtaa huippupetohanketta Haifan yliopiston perustamalla Morris Kahnin meritutkimusasemalla. "Tähän ilmiöön vaikuttavat ja sen luovat ihmiset, sekä voimalaitoksen että meren yhä lämpimämmän veden myötä." Välimeren muuttuva ilmasto on luonut oudon suosion haille, jotka viihtyvät lämpimässä vedessä ja jahtaavat sitä. Asiantuntijoiden mukaan lämmin vesi stimuloi haiden aineenvaihduntaa, parantaa niiden hengityskiertoa ja helpottaa niiden raskauksia. "Näytelmä on looginen, mutta silti hyvin salaperäinen", sanoo Sveitsissä sijaitsevan Kansainvälisen luonnonsuojeluliiton haiasiantuntijaryhmän toinen puheenjohtaja Alen Soldo. Hänen mukaansa voimalan veden lämpötila - 10 astetta muuta merta lämpimämpi - houkuttelee todennäköisesti haita Haderalle syvemmistä, kylmemmistä vesistä talvikaudella. Tämän lisäksi paljon muuta ei kuitenkaan vielä tiedetä. "Tiedämme, että hait rakastavat tätä vettä, ja voimme esittää hypoteeseja, mutta emme voi sanoa varmuudella, miksi", hän sanoi. Soldo lisäsi, että vaikka hän ei ole kuullut haiden kerääntyvän voimalaitoksille Israelin ulkopuolella, hän voi nimetä muutamia muita Välimeren hotspotteja, kuten Beirutin lähellä olevat koralliriutat, joissa haita parveilee samalla tavalla satunnaisesti, ehkä suolapitoisuuden ja lämpötilan ohjaamana. Tutkijoiden mukaan Välimeri ei ole koskaan ollut lämpimämpi, mikä johtuu sekä ilmastonmuutoksesta että Suezin kanavan viimeaikaisesta laajentamisesta, joka avasi portit Punaisenmeren vesille, jotka ovat maailman lämpimimpiä. Viime syksynä Nature Climate Change -lehdessä julkaistussa tuoreessa tutkimuksessa todettiin, että ilmastonmuutos lämmittää Välimerta tasaisesti 0,4 astetta joka vuosikymmen, mikä tekee alueesta yhden maailman pahiten lämpenevistä alueista. "Talvet eivät ole täällä enää niin kylmiä kuin ennen, eivätkä ne ole enää haita rajoittava tekijä", Scheinin sanoi. "Monet uudet hailajit tulevat itäiselle Välimerelle kylmemmiltä alueilta ja perustavat sinne populaatioita." Eräällä äskettäisellä matkalla Scheinin ohjasi pientä tutkijaveneensä rannikkoa pitkin ja sammutti moottorin. Ryhmä keikkui voimalaitoksen purkautumisvirroissa ja ponnisti havaitakseen turkoosissa vedessä ohi pyyhkäiseviä hoikkia varjoja. Äkillinen veden kuohunta sai miehistön toimimaan. Viiden jalan (1,5 metrin) pituinen, köysien vangitsema hiekkahai ponnahti veneen reunalle. Tutkijat kumartuivat sen luokse ja rimpuilivat sen kanssa, asensivat sen selkäevään huipputeknologisen tunnisteen, jonka avulla sen liikkeitä voitiin seurata, ennen kuin se vapautettiin. "On ironista, että kaikki tietomme haista ovat peräisin juuri niistä kalastuksista, jotka uhkaavat niitä", sanoi hankkeen laboratoriopäällikkö Eyal Bigal. Morris Kahn -aseman huippupetoryhmä pyrkii muuttamaan tämän ja kokoamaan yhteen ensimmäisen kattavan tietopaketin vähän tutkituista ja uhanalaisista Välimeren hailajeista. Kysynnän ja naapurimaiden, kuten Libanonin ja Syyrian, löyhien kalastuslakien vauhdittama liikakalastus on vähentänyt Välimeren haipopulaatiota yli 90 prosenttia 1950-luvulta lähtien, tutkijat sanovat. Huippupetojen puuttuminen vaarantaa koko meriekosysteemin tasapainon. "Jos huipulla olevat häviävät, ravintoketju romahtaa", Soldo sanoi. "Uusia lajeja saattaa ilmaantua ja alkaa saalistaa ihmisten ruokaturvan kannalta elintärkeitä populaatioita. Kokonaisia elämänmuotoja voi kuolla sukupuuttoon." Haderan haiden hotspot houkuttelee nyt vierailijoita, jotka ovat uteliaita olentojen ja niiden kohtaamien uhkien suhteen. Kunta ja muun muassa Israelin luonto- ja puistoviranomainen rakentavat yhdessä tarkkailukeskuksen. Viime kuussa ne käynnistivät luentosarjan, jossa matkailijoille kerrotaan haiden käyttäytymisestä ja suojelusta. Scheinin sanoi, että haiden tutkiminen Haderassa voisi olla enne, joka "auttaa meitä arvioimaan, mitä eri lajeille tapahtuu, kun vedet muualla saavuttavat samanlaiset lämpötilat kuin meillä täällä nyt". Väite: Israelin rannikkovoimala vetää haita lämpimiin vesiin.</w:t>
      </w:r>
    </w:p>
    <w:p>
      <w:r>
        <w:rPr>
          <w:b/>
        </w:rPr>
        <w:t xml:space="preserve">Tulos</w:t>
      </w:r>
    </w:p>
    <w:p>
      <w:r>
        <w:t xml:space="preserve">Jättimäinen voimalaitos, josta nousee savua, ei ehkä näytä kaikkein luonnollisimmalta elinympäristöltä merieläimille. Israelin pohjoisessa Haderan kaupungissa sijaitsevasta teollisuuslaitoksesta virtaava kuuma vesi on kuitenkin houkutellut paikalle haikantoja, jotka ovat yhä uhanalaisempia Välimeren liikakalastuksen vuoksi. Nyt kuuma paikka houkuttelee myös turisteja.</w:t>
      </w:r>
    </w:p>
    <w:p>
      <w:r>
        <w:rPr>
          <w:b/>
        </w:rPr>
        <w:t xml:space="preserve">Esimerkki 2.3134</w:t>
      </w:r>
    </w:p>
    <w:p>
      <w:r>
        <w:t xml:space="preserve">Kohta: Associated Pressille kertoi neuvotteluista tietävä henkilö, että kolme suurta lääkkeiden jakelijaa ja kaksi valmistajaa työstivät sovinnon pääpiirteitä. Siihen sisältyisi 22 miljardia dollaria käteisenä ajan mittaan sekä jopa 15 miljardin dollarin arvosta yliannostuksen vastalääkkeitä ja hoitolääkkeitä, ja näiden lääkkeiden jakelun arvo olisi toiset 14 miljardia dollaria - laskelma siitä, kuinka paljon jakelija voisi veloittaa niistä. Ehdotuksen mukaan jakelijat AmerisourceBergen, Cardinal Health ja McKesson maksaisivat yhteensä 18 miljardia dollaria 18 vuoden aikana. Johnson &amp; Johnson maksaisi 4 miljardia dollaria ajan kuluessa. Lääkevalmistaja Teva maksaisi lääkkeet, mutta ei käteistä. Henkilö puhui nimettömänä, koska neuvottelut ovat kesken, ja sanoi, että sopimuksen yksityiskohdat voivat muuttua. New York Times kertoi ensimmäisenä keskiviikkona 50 miljardin dollarin kehyksestä. Tennesseen yleisen syyttäjänviraston tiedottaja Samantha Fisher vahvisti AP:lle, että kyseinen raportti "näyttää pitävän paikkansa alustavan sovintoratkaisun yksityiskohtien osalta". Ei ole selvää, hyväksyvätkö osavaltiot ja paikallishallinnot sopimuksen. "Odotamme sovintoratkaisun yksityiskohtia, jotta voimme työskennellä edustamiemme 2600 yhteisön rinnalla parhaan etenemistavan määrittämiseksi", paikallishallintojen johtavat lakimiehet sanoivat lausunnossaan keskiviikkona. "Ensisijaisena tavoitteenamme sovintoehdotuksia arvioidessamme on varmistaa, että ne tarjoavat kiireellisesti tarvittavaa helpotusta lähitulevaisuudessa ja että nämä resurssit ohjataan yksinomaan opioidiepidemian hillitsemiseen tähtääviin toimiin." Asianajajien mukaan tavoitteena on "turvata varat, jotka auttavat lainvalvontaviranomaisia, lääketieteen ammattilaisia ja hoitolaitosten henkilökuntaa ympäri maata edessä olevassa vuosikymmeniä kestävässä toipumisprosessissa". Lääkeyhtiöt ja muut neuvotteluja johtavat osavaltioiden oikeusministerit eivät joko vastanneet viesteihin tai kommentoineet. Neuvottelut ovat vilkastumassa, kun Clevelandissa valitaan valamiehistöä oikeudenkäyntiin, jossa käsitellään Cuyahogan ja Summitin piirikuntien esittämiä vaatimuksia joitakin huumeteollisuuden yrityksiä vastaan. He väittävät, että yritykset ovat osallistuneet salaliittoon, joka on vahingoittanut heidän yhteisöjään, ja ne olisi saatettava vastuuseen. Valamiehistön valinta alkoi keskiviikkona, ja se saattaa päättyä torstaina, ja avauspuheenvuorot on tarkoitus pitää maanantaina. Johnson &amp; Johnson on jo tehnyt sovinnon näiden kahden piirikunnan kanssa. Jos muutkin yritykset sopivat asian, vastaajiksi jäisivät vain apteekkiketju Walgreens - joka toimii jakelijana omissa myymälöissään - ja pienempi jakelija Henry Schein. Ei ole selvää, jatkuuko oikeudenkäynti siinä tapauksessa. Clevelandin oikeudenkäynnin vastaajiin kuuluvat Actavis ja Cephalon, jotka ovat nykyisin Tevan omistamia lääkeyhtiöitä. Kaikki yhtiöt sanovat noudattaneensa lakia ja toimittaneensa vain lääkärin määräämiä lääkkeitä. Vaikka tapaus koskee vain kahta maakuntaa koskevia vaatimuksia, se on kellonheitin, jonka tarkoituksena on osoittaa, miten oikeudelliset kysymykset voitaisiin ratkaista yli 2 000 muussa opioidikriisiin liittyvässä oikeudenkäynnissä. Keskiviikkona oikeudessa vastaajien asianajajat väittivät, että oikeudenkäyntiä olisi lykättävä, jos mahdolliset valamiehet näkisivät jotain uutisointia ja olisivat pilaantuneita, kun he saisivat tietää, kuinka valtavasta rahamäärästä mahdollisesti keskustellaan. Yhdysvaltain käräjäoikeuden tuomari Dan Polster sanoi, ettei hän usko monien mahdollisten valamiesten nähneen juttuja, mutta hän aikoo kuulustella heitä selvittääkseen, ovatko he tietoisia uutisoinnista. Hän sanoi, että lykkäys voisi siirtää oikeudenkäyntiä ensi vuoteen. Toinen suuri kysymys oli, miten valitaan tusina valamiestä opioideista käytävään oikeudenkäyntiin alueella, jota riippuvuudet ja yliannostukset koettelevat erityisen voimakkaasti. Kyselylomakkeet lähetettiin potentiaalisille valamiehille yhdeksässä Koillis-Ohion piirikunnassa, mukaan lukien Cuyahoga, joka yhdessä naapurin Summitin piirikunnan kanssa valittiin ensimmäiseksi kantajaksi oikeudenkäynnissä, josta saattaa tulla Yhdysvaltain historian monimutkaisin ryhmäkanne. Cuyahogan piirikunnassa sijaitsee Cleveland ja Summitissa Akronin kaupunki. Kyselylomakkeessa potentiaalisia valamiehiä pyydettiin vastaamaan kysymyksiin, jotka koskivat heidän ja heidän lähimpien perheenjäsentensä kokemuksia reseptillä saatavista kipulääkkeistä ja itse kriisistä. Heitä pyydettiin rastittamaan, olivatko he koskaan käyttäneet 11 erilaista reseptillä myytävää opioidia. Ovatko he tai perheenjäsenet koskaan käyttäneet heroiinia tai laitonta fentanyyliä? Onko heille koskaan määrätty kipulääkkeitä leikkauksen jälkeen? Onko heitä tai perheenjäseniä koskaan hoidettu riippuvuuden vuoksi? Ovatko he koskaan ottaneet yliannostuksen? Niiden, joilla on läheisiä yhteyksiä kriisiin, odotetaan jäävän pois valamiehistöstä. Kun mukaan lasketaan reseptilääkkeet ja laittomat lääkkeet, kuten heroiini ja laittomasti valmistettu fentanyyli, opioideja on syytetty yli 400 000 kuolemantapauksesta Yhdysvalloissa vuodesta 2000 lähtien. ___ Mulvihill raportoi New Jerseyn Cherry Hillistä. ___ Associated Pressin kirjoittajat Jonathan Mattise Nashvillessä, Tennesseessä, ja Julie Carr Smyth Columbuksessa, Ohiossa, osallistuivat tähän raporttiin. Väite: Opioidien sovintoneuvottelut laajenevat ennen 1. liittovaltion oikeudenkäyntiä.</w:t>
      </w:r>
    </w:p>
    <w:p>
      <w:r>
        <w:rPr>
          <w:b/>
        </w:rPr>
        <w:t xml:space="preserve">Tulos</w:t>
      </w:r>
    </w:p>
    <w:p>
      <w:r>
        <w:t xml:space="preserve">Pyrkimykset sovitella tuhansia kansakunnan opioidi-epidemiaan liittyviä oikeusjuttuja lisääntyivät keskiviikkona ennen kriisiä koskevan ensimmäisen liittovaltion oikeudenkäynnin perustelujen suunniteltua alkua.</w:t>
      </w:r>
    </w:p>
    <w:p>
      <w:r>
        <w:rPr>
          <w:b/>
        </w:rPr>
        <w:t xml:space="preserve">Esimerkki 2.3135</w:t>
      </w:r>
    </w:p>
    <w:p>
      <w:r>
        <w:t xml:space="preserve">Kohta: Turkki raportoi ensimmäisestä tartunnasta hieman yli kaksi viikkoa sitten. Sen jälkeen tapausten määrä on kasvanut 3 629:ään, mikä on nopeampi kuin useimmissa muissa maissa, ja hallitus on jäänyt tavoitteestaan tehdä 10 000 testiä päivässä. Asiantuntijat ovat Reutersin haastatteluissa kehottaneet pysymään tiukemmin kotona, ja joidenkin mielestä oli riskialtista, että Ankara vei 500 000 pakkausta Yhdysvaltoihin ja tilasi sitten miljoona lisää Kiinasta. "Meidän testimäärämme ovat alhaiset. Emme todellakaan olleet valmistautuneita. Maiden, jotka ovat valmiita, on oltava valmiita korkeisiin testilukuihin", sanoi Turkin lääkäriliiton (TTB) puheenjohtaja Sinan Adiyaman. Hallitus on sanonut ryhtyneensä ajoissa toimenpiteisiin taudin puhkeamisen viivästyttämiseksi. Adiyamanin mukaan Turkki oli kuitenkin hidas joissakin toimissa, kuten urheiluliigojen keskeyttämisessä ja ulkomailta tulevien karanteenissa, erityisesti niiden tuhansien, jotka palasivat tässä kuussa Umrah-pyhiinvaellukselta. "Noin 200 000 ihmistä saapui ulkomailta taudin puhkeamisen jälkeen, ja heille tehtiin vain yksinkertainen kuumetesti, ja heidät päästettiin hallitsemattomasti ympäri Turkkia", hän sanoi. "Pandemiaa ei voi torjua tällä tavoin."  Koronavirus on tähän mennessä tappanut 75 ihmistä Turkissa, joka on kansainvälinen risteyskohta, jossa Istanbulissa on yksi maailman suurimmista lentokentistä. Noin 40 000 testiä on tehty, joista noin 7 000 viimeisen vuorokauden aikana, mikä viittaa siihen, että Turkki on lähestymässä terveysministeri Fahrettin Kocan viikko sitten asettamaa tavoitetta, mutta vasta kaksi kolmasosaa matkasta. Maailmanlaajuisena edelläkävijänä pidetty Etelä-Korea tekee päivittäin enemmän testejä kuin Turkki yhteensä. (Klikkaa tästä graafista kuvaa maailmanlaajuisista testeistä; klikkaa tästä kuvaa sen maailmanlaajuista leviämistä). Viruksen hillitsemiseksi Ankara on sulkenut kouluja, kahviloita ja baareja, kieltänyt joukkorukoukset ja keskeyttänyt urheiluottelut ja lennot. Presidentti Tayyip Erdogan sanoi, että Turkki, jossa on noin 83 miljoonaa asukasta, selviää taudinpurkauksesta kahdessa tai kolmessa viikossa. Hacettepen yliopiston lääketieteellisen tiedekunnan geriatrian johtaja Mustafa Cankurtaran sanoi, että hänen ryhmänsä noudattaa kansallisia ohjeita ja testaa vain "riskipotilaat", joilla on yskää ja kuumetta. Hänen mukaansa ensi kuukausi on kuitenkin kriittinen, koska epidemia laajenee. Aiemmin tällä viikolla Koca sanoi, että Yhdysvaltoihin lähetetyt sarjat olivat paikallisesti tuotettuja PCR-testejä koronavirukselle. Hän sanoi, että Turkin kuukausittainen tuotantokapasiteetti on 2 miljoonaa testiä, ja lisäsi, että Kiinasta ostetut testit olivat "pikatestejä", eivät PCR-testejä. TTB:n Adiyamanin mukaan testipakkausten lähettäminen vaaransi väestön ja hoitohenkilökunnan terveyden. "Testipakkausten vienti Yhdysvaltoihin, koska Turkki tarvitsee niitä ja vaikka niitä on käytettävä täällä, on anteeksiantamaton virhe", hän sanoi. Irshad Shaikh, Maailman terveysjärjestön terveysturvaohjelman johtaja Turkissa, sanoi, että maalla ei ole enää juurikaan varaa virheisiin, ja sen on testattava kaikki, jotka ovat olleet kosketuksissa viruksen kanssa. Hän sanoi kuitenkin, että testipakkausten vienti Yhdysvaltoihin, joka on hänen mukaansa "vaarallisessa tilanteessa", voidaan nähdä eräänlaisena pääomainvestointina. "Tästä eteenpäin se on hyvin liukas rinne, ja liikkumavara on hyvin ohut", hän sanoi. "Jos Yhdysvallat onnistuu rokotekehityksessä, meillä on jo sijoitettu käteisvaramme pankissa velkakirjojen muodossa", Shaikh sanoi Reutersille. Rajoitustoimenpiteiden joukossa Ankara kertoi asettaneensa Saudi-Arabiasta Umrasta palaavat muslimit karanteeniin. Sakaryan maakunnassa noin 120 kilometriä Istanbulista itään sijaitsevan kylän paikallinen hallintoviranomainen Nihat Gonul sanoi kuitenkin, että kaksi paluumuuttajaa jatkoi elämäänsä normaalisti ja osallistui kokoontumisiin päivien ajan ennen kuin viranomaiset tulivat karanteeniin. "Kylässä vallitsee epävarmuuden ilmapiiri. Ihmiset ovat peloissaan, eivätkä tiedä, mitä ajatella", Gonul sanoi. Väite: Turkki kamppailee testien lisäämiseksi, kun epidemia saavuttaa kriittisen vaiheen.</w:t>
      </w:r>
    </w:p>
    <w:p>
      <w:r>
        <w:rPr>
          <w:b/>
        </w:rPr>
        <w:t xml:space="preserve">Tulos</w:t>
      </w:r>
    </w:p>
    <w:p>
      <w:r>
        <w:t xml:space="preserve">Viikko sen jälkeen, kun Turkki oli lähettänyt puoli miljoonaa koronaviruskoepakkausta Yhdysvaltoihin, se kamppailee lisätäkseen omia testejään taudin varalta, sillä lääkärit varoittavat, että maa on tullut tienhaaraan nopeasti kasvavan taudinpurkauksen hillitsemisessä.</w:t>
      </w:r>
    </w:p>
    <w:p>
      <w:r>
        <w:rPr>
          <w:b/>
        </w:rPr>
        <w:t xml:space="preserve">Esimerkki 2.3136</w:t>
      </w:r>
    </w:p>
    <w:p>
      <w:r>
        <w:t xml:space="preserve">Kohta: Trooppinen sykloni Ian, luokan viisi sykloni, näyttää tuhonneen jopa 90 prosenttia kodeista pohjoisilla Ha'apai-saarilla, joilla asuu noin 8 000 ihmistä, alueen kuvernööri sanoi keskiviikkona. Brittiläisen avustusjärjestö Oxfamin hätäapuryhmä sanoi, että Ha'apai-saariketjun ulommat saaret Foa, Ha'ano ja Mo'unga'one olivat tuhoutuneet 90-prosenttisesti. Pangai, Ha'apain pääkaupunki, kärsi noin 80 prosentin vahingoista, se sanoi. Kansainväliset avustusjärjestöt, jotka ovat juuri alkaneet päästä pahimmin kärsineille alueille, pyytävät apua, koska on yhä todennäköisempää, että vesi- ja saniteettijärjestelmien vahingot voivat johtaa laajoihin sairauksiin. Monet Ha'apain kodeista, jotka sijaitsevat noin 2 630 kilometriä Uuden-Seelannin pääkaupungista Wellingtonista koilliseen, ovat riippuvaisia juomaveden keräysjärjestelmistä katoilla. Avustustyöntekijöiden mukaan näiden järjestelmien tuhoutuminen on hälyttävää. "Suurin ongelma on juuri nyt vesi", Oxfamin kanssa työskentelevä Tongan kansallisen nuorisoneuvoston jäsen Vanessa Lolohea sanoi sähköpostitse Reutersille. "Hyttysistä ja muista hyönteisistä on tulossa ongelma. Veden välityksellä tarttuvista taudeista, kuten denguesta, voi tulla ongelma tulevina viikkoina."  Trooppisia myrskyjä on viisi eri vaihetta, joista voimakkaimmaksi luokiteltu taifuuni Haiyan, joka tappoi yli 4 000 ihmistä ja aiheutti laajaa tuhoa Filippiineillä marraskuussa, on viisiportainen. Väite: Tongalla on tautien uhka sykloni Ianin iskettyä saarille.</w:t>
      </w:r>
    </w:p>
    <w:p>
      <w:r>
        <w:rPr>
          <w:b/>
        </w:rPr>
        <w:t xml:space="preserve">Tulos</w:t>
      </w:r>
    </w:p>
    <w:p>
      <w:r>
        <w:t xml:space="preserve">Etelä-Tyynenmeren saarivaltioon Tongaan viime viikolla iskeneen trooppisen syklonin aiheuttamat laajat tuhot herättävät pelkoa tautiepidemian puhkeamisesta saarivaltakunnassa.</w:t>
      </w:r>
    </w:p>
    <w:p>
      <w:r>
        <w:rPr>
          <w:b/>
        </w:rPr>
        <w:t xml:space="preserve">Esimerkki 2.3137</w:t>
      </w:r>
    </w:p>
    <w:p>
      <w:r>
        <w:t xml:space="preserve">Kohta: Baldwin, yksi senaatin liberaalimmista jäsenistä, voitti presidentti Donald Trumpin vankkumattoman kannattajan Vukmirin kaksinumeroisin luvuin epävirallisten tulosten perusteella. Baldwin voitti useita piirikuntia, jotka Trump vei vuonna 2016, jolloin hän voitti Wisconsinin niukasti alle yhdellä pisteellä. Baldwin sanoi tiistain voittopuheessaan, että hänen voittonsa lähettää "äänekkään ja selkeän viestin" siitä, että Wisconsinin asukkaat haluavat senaattorin, joka puolustaa heitä erityisintressejä vastaan. Baldwin oli jo varhain konservatiivisten ryhmien kohteena, jotka käyttivät kesän aikana miljoonia hänen kimppuunsa. Baldwin sai kuitenkin enemmän rahaa kuin Vukmir 5:1 ja levitti mainoksia, joissa hänen tukensa Affordable Care Act -laille asetettiin vastakkain Vukmirin osavaltion lainsäädännössä vakuutusyhtiöiden hyväksi antamien äänten kanssa. "Demokraatit, republikaanit ja sitoutumattomat lähettivät tänä iltana äänekkään ja selkeän viestin siitä, että he halusivat senaattorin, joka ei työskentele erityisintressien hyväksi, vaan jonkun, joka työskentelee teidän puolestanne", Baldwin sanoi voittopuheessaan. Vukmir kampanjoi altavastaajana ja kehotti Trumpia kannattaneita republikaaneja yllättämään mielipidetutkimukset, kuten he tekivät vuonna 2016. Mutta demokraatit tulivat Baldwinin eduksi kisassa, joka merkitsi ensimmäistä kertaa Wisconsinin historiassa sitä, että molemmat suuren puolueen ehdokkaat Yhdysvaltain senaattiin olivat naisia. Baldwinilla oli lähihistoria puolellaan: kolmessa viimeisessä välivaalissa yksikään Wisconsinin senaattorin virassa oleva edustaja, joka ei ole Valkoisessa talossa istuvasta puolueesta, ei ole hävinnyt uudelleenvalintaansa. Baldwin, 56, voitti ensimmäisen paikalliskilpailunsa 24-vuotiaana, ja hänet valittiin senaattiin vuonna 2012, jolloin hän voitti entisen republikaanikuvernöörin Tommy Thompsonin, vuonna 2012, jolloin myös entinen presidentti Barack Obama oli ehdolla. Baldwin oli ensimmäinen senaattiin valittu avoimesti homoseksuaali. Baldwin ja Vukmir olivat eri mieltä kaikista tärkeistä kysymyksistä, kuten terveydenhuollosta, maahanmuutosta, veroista, abortista, kansallisesta turvallisuudesta, asevalvonnasta ja rikosoikeudesta. Stephenie Hamen, 42-vuotias taiteilija Sun Prairiesta, sanoi äänestäneensä Baldwinia osittain äänenä naisten oikeuksien puolesta ja Trumpia vastaan. "En tiedä, oliko se tuulettamista (presidenttiä vastaan)", hän sanoi. "Se on tapa puolustaa naisia amerikkalaisina ja tulla kuulluksi. On pelottavaa aikaa olla nainen Amerikassa. Ei ole väliä, mitä (Trump) sanoo valkoisena miehenä olemisesta Amerikassa, se on pelottavampaa naisille ja vähemmistöille. Jos republikaanit pysyvät vallassa, me kirjoitamme shekin, jolla puolue saa tehdä mitä haluaa. Jos jatkamme tällä tiellä, meillä ei ole aavistustakaan, mitä seuraavaksi on tulossa." Baldwin kampanjoi entisen presidentin Barack Obaman ja itsenäisen vermonttilaisen senaattorin Bernie Sandersin kanssa, kun taas Vukmir kokoontui Trumpin kanssa ja tuki voimakkaasti hänen korkeimpaan oikeuteen valitsemaansa Brett Kavanaugh'ta. Baldwin äänesti hänen vahvistamistaan vastaan. Baldwin kannattaa Sandersin "Medicare for All" -lakiehdotusta ja asettui ehdolle Affordable Care Actin puolustajana. Baldwin heitti sairaanhoitajana työskentelevän Vukmirin mahdolliseksi ratkaisevaksi äänestäjäksi lain ja sen takaamien vakuutusten kumoamisessa ihmisille, joilla on jo olemassa olevia sairauksia. Vukmir, 60, keskittyi siihen, miten Baldwin on käsitellyt Tomahin veteraanien lääkintäkeskuksen opioidien ylimääräämiskriisiä, ja sanoi, että Baldwinin toimettomuus on pettänyt veteraanit. Siellä kuolleen veteraanin leski ja vanhemmat ovat kuitenkin asettuneet Baldwinin tueksi, tehneet televisiomainoksia hänen tuekseen ja heikentäneet Vukmirin kritiikkiä. Baldwin kertoi tarinan lapsuutensa sairaudesta, joka teki hänestä yleisen sairausvakuutuksen puolestapuhujan, ja puhui samalla ensimmäistä kertaa yksityiskohtaisesti äitinsä kamppailusta mielisairauden ja reseptilääkkeiden väärinkäytön kanssa. Baldwin sanoi, että se on ruokkinut hänen taisteluaan opioidien väärinkäyttöä vastaan. ___ Seuraa Scott Baueria Twitterissä: https://twitter.com/sbauerAP ___ AP:n kattava katsaus Yhdysvaltain välivaaleihin: http://apne.ws/APPolitics Väite: Wisconsinin demokraattinen senaattori Baldwin pääsee toiselle kaudelle.</w:t>
      </w:r>
    </w:p>
    <w:p>
      <w:r>
        <w:rPr>
          <w:b/>
        </w:rPr>
        <w:t xml:space="preserve">Tulos</w:t>
      </w:r>
    </w:p>
    <w:p>
      <w:r>
        <w:t xml:space="preserve">Wisconsinin demokraattinen senaattori Tammy Baldwin voitti republikaanisen Leah Vukmirin menestyksekkäästi terveydenhuollosta ja siitä, että hän kannattaa vakuutusturvan takaamista ihmisille, joilla on jo olemassa olevia sairauksia.</w:t>
      </w:r>
    </w:p>
    <w:p>
      <w:r>
        <w:rPr>
          <w:b/>
        </w:rPr>
        <w:t xml:space="preserve">Esimerkki 2.3138</w:t>
      </w:r>
    </w:p>
    <w:p>
      <w:r>
        <w:t xml:space="preserve">Kohta: Noin 1000 ihmistä osallistui viimeiseen "Plunge for Pete" -tapahtumaan Good Harbor Beachilla Gloucesterissa, ja yli puolet heistä uhmasi jäisiä vesiä Fratesin 35-vuotissyntymäpäivänä. Kahdeksatta kertaa järjestetyllä tapahtumalla kerättiin rahaa Pete Frates #3 Fund -rahastolle, joka auttoi maksamaan Fratesin lääkärilaskuja. "Hän nauraa niin kovasti juuri nyt, kun minä menen mereen", sanoi Fratesin vaimo Julie, joka osallistui sukellukseen ensimmäistä kertaa yllään bikinit, jotka hänellä oli päällään, kun hän tapasi miehensä ensimmäisen kerran. "Nämä ovat parhaat syntymäpäiväjuhlat, joita hän voisi toivoa, ja missä ikinä hän onkin, hän on hyvin kiitollinen." Boston Collegen entinen baseball-pelaaja, joka asui Beverlyssä, Bostonin pohjoispuolella sijaitsevassa esikaupungissa, kuoli 9. joulukuuta seitsemän vuotta kestäneen taistelun jälkeen amyotrofista lateraaliskleroosia vastaan. Perheelle on kertynyt noin 500 000 dollarin velat pojan sairaanhoidosta, Peten isä John Frates sanoi, ja viimeinen varainkeräys auttaa toivottavasti kuromaan umpeen. Perhe jatkaa rahankeräystä erilliselle Peter Frates Family Foundation -säätiölle, joka auttaa muita ALS-potilaita kattamaan kotisairaanhoidon kustannukset, hän sanoi. Varsinaiseen syöksyyn ilmoittautuneiden määrä ylitti reilusti 250 osallistujan huippumäärän vuonna 2014, jolloin jääämpärihaaste levisi ja keräsi yli 200 miljoonaa dollaria ALS-tutkimukseen maailmanlaajuisesti. Ice Bucket Challenge -haasteessa kaadettiin ämpäri jäävettä pään päälle ja julkaistiin siitä video sosiaalisessa mediassa, minkä jälkeen haastettiin muut tekemään samoin tai tekemään lahjoitus hyväntekeväisyyteen. Useimmat tekivät molemmat. Haaste alkoi vuonna 2014, kun ammattilaisgolfari Chris Kennedy haastoi vaimonsa serkun Jeanette Senerchian, jonka miehellä on ALS. New Yorkin Yonkersissa asuva potilas Pat Quinn tarttui siihen ja aloitti sen leviämisen, mutta kun Frates ja hänen perheensä lähtivät mukaan, ilmiö räjähti sosiaalisessa mediassa. ALS on etenevä hermoston rappeutumissairaus, joka johtaa halvaantumiseen selkäytimen ja aivojen liikehermosolujen kuoleman vuoksi. Parannuskeinoa ei tunneta. Väite: Viimeinen rahankeräys jääämpärihaasteen tehneelle miehelle.</w:t>
      </w:r>
    </w:p>
    <w:p>
      <w:r>
        <w:rPr>
          <w:b/>
        </w:rPr>
        <w:t xml:space="preserve">Tulos</w:t>
      </w:r>
    </w:p>
    <w:p>
      <w:r>
        <w:t xml:space="preserve">Sadat ihmiset sukelsivat lauantaina Massachusettsin rannalla kylmään mereen kunnioittaakseen Peter Fratesia, entistä yliopistopesisurheilijaa, jonka taistelu Lou Gehrigin tautia vastaan auttoi levittämään ALS-jäähaasteen.</w:t>
      </w:r>
    </w:p>
    <w:p>
      <w:r>
        <w:rPr>
          <w:b/>
        </w:rPr>
        <w:t xml:space="preserve">Esimerkki 2.3139</w:t>
      </w:r>
    </w:p>
    <w:p>
      <w:r>
        <w:t xml:space="preserve">Kohta: Greg Abbott nauhoitettiin, kun hän ilmoitti suunnitelmastaan, jossa hän kehotti työntekijöitä jatkamaan liiketoimintaansa COVID-19-pandemian keskellä, ja Texasin hallituksen jäsen Greg Abbott myönsi, että hän tiesi sen lisäävän tautitapausten määrää. "Mistä tiedämme, ettei yritysten uudelleen avaaminen johda COVID-19:n nopeampaan leviämiseen?" Abbott kysyi puhelinneuvottelussa osavaltion lainsäätäjien kanssa 1. toukokuuta 2020 ennen kuin hän lisäsi: "Kuunnelkaa, tosiasia on se, että lähes kaikki tieteelliset ja lääketieteelliset raportit osoittavat, että aina kun liike-elämä avataan uudelleen - halusittepa sitten kutsua sitä liike-elämän uudelleen avaamiseksi tai vain yhteiskunnan uudelleen avaamiseksi tällaisen tapahtuman jälkeen - se johtaa leviämisen lisääntymiseen." Tämä on siis totta. Se on lähes ipso facto - mitä enemmän ihmisiä on liikkeellä, sitä suurempi on tartuntojen leviämisen mahdollisuus." Abbottin lausunnon julkaisi ensimmäisenä poliittinen ryhmä Progress Texas sekä Twitterissä että YouTubessa: BREAKING: Kun @GovAbbott avaa osavaltion uudelleen keskellä lisääntyvää tartunta- ja kuolleisuuslukua, vuotanut ääni puhelusta Texasin lainsäätäjien kanssa paljastaa, että hän tietää, että uudelleenavaaminen asettaa enemmän teksasilaisia vaaraan. #txlege pic.twitter.com/kTK4M8gpSY- Progress Texas (@ProgressTX) May 5, 2020Kuten San Antonio Current kertoi, ääni julkaistiin, kun republikaanikuvernööri ilmoitti, että kampaamot saisivat avata uudelleen 8. toukokuuta 2020. Kymmenen päivää sen jälkeen, sanoi Abbott, kuntoklubit saisivat avata uudelleen, jos ne pysyisivät 25 prosentin kapasiteetissa, mutta jäsenet eivät saisi käyttää tilojensa pukuhuoneita tai suihkuja, ja välineet olisi desinfioitava joka kerta, kun niitä käytetään." Abbottin kuulee myös sanovan vuotaneella äänitteellä: "Tavoitteena ei ole koskaan ollut saada COVID-19:n leviäminen nollaan. Tavoitteena ei voi koskaan olla tartuntojen vähentäminen nollaan, koska tällaisessa nopeasti tarttuvassa taudissa tartuntoja on aina jonkin verran. COVID-19:n tartuntataso säilyy, vaikka rokotteet saataisiinkin käyttöön. Tavoitteena on avata toiminta uudelleen käyttämällä strategioita, joilla voidaan edelleen hillitä COVID-19:n leviämistä. Nämä strategiat ovat osoittautuneet tehokkaiksi Teksasissa viimeisten puolentoista kuukauden aikana." Kuvernöörin tiedottaja John Wittman kertoi The Daily Beast -uutissivustolle, että Abbottin puhelun aikana esittämät huomautukset olivat linjassa hänen aiempien paikallisille uutistoimistoille antamiensa lausuntojen kanssa. "Kuvernööri on sanonut alusta alkaen, että kun avaamme oven, tulemme havaitsemaan leimahduksia riippumatta siitä, avaammeko oven nyt vai kolmen kuukauden kuluttua", Wittman sanoi. Progress Texas huomautti kuitenkin, että Abbott oli näissä haastatteluissa vähätellyt COVID-19-tapausten lisääntymisen mahdollisuutta. 24. huhtikuuta 2020 hän sanoi KSAT-TV:lle: "Yksi asia, jonka kaikki tutkijat ja lääkärit sanovat, on se, että kun alamme avautua, koronavirustapausten määrä voi lisääntyä." Tämä ei ole ainoa asia, jonka kaikki tutkijat ja lääkärit sanovat. Siitä on kaksi asiaa. Yksi syy lisääntymiseen on se, että aiomme tehdä enemmän testejä. Teemme niin sanottua testausta ja jäljittämistä kaikkialla Bexarin piirikunnassa, jotta voimme tunnistaa mahdolliset kriisipesäkkeet. Jos on kuumia pisteitä, joissa positiivisten testien määrä nousee tai lisääntyy yhtäkkiä, tarjoamme kaiken tarvittavan lääketieteellisen hoidon, jotta voimme puuttua siihen nopeasti ja vähentää sitä, jos se on laajalle levinnyt." Samana päivänä hän kertoi KTBC-TV:lle: "Kun aletaan avata uudelleen, COVID-19-testin positiivisten henkilöiden määrä voi kasvaa tai kasvaa. Tästä ei tarvitse olla huolissaan, osittain siksi, että teemme tulevaisuudessa paljon enemmän testejä kuin aiemmin, ja jo pelkästään sen ansiosta positiivisia testejä tehdään enemmän. Tavoitteenamme on varmistaa, että ei tule mitään dramaattisia piikkejä, jotka johtaisivat sairaalahoitojen tai kuolemantapausten lisääntymiseen." Lainsäätäjien kanssa käytyä keskustelua seuranneena viikonloppuna COVID-19-diagnoosien määrä kasvoi jyrkästi koko osavaltiossa: 2. toukokuuta ja 3. toukokuuta 2020 välisenä aikana ilmoitettiin yhteensä 2 000 uutta tapausta, mikä on ennätysmäärä kahden päivän aikana. Texasin osavaltionministeriön mukaan 5. toukokuuta 2020 mennessä on ilmoitettu yhteensä 33 369 tapausta, joista 906 tapausta on ilmoitettu kuolemaan johtaneiksi. Arviolta 16 791 potilasta on tiettävästi toipunut taudista - kun taas 15 672 tapausta on edelleen listattu aktiivisiksi." Kommentit väittävät: "Texasin kuvernööri Greg Abbott sanoi puhelimessa, että ""uudelleen avaamiseen"" hänen osavaltiossaan liittyisi COVID-19-tapausten lisääntyminen.""</w:t>
      </w:r>
    </w:p>
    <w:p>
      <w:r>
        <w:rPr>
          <w:b/>
        </w:rPr>
        <w:t xml:space="preserve">Tulos</w:t>
      </w:r>
    </w:p>
    <w:p>
      <w:r>
        <w:t xml:space="preserve">Myönsikö Texasin Greg Abbott, että yritysten avaaminen uudelleen johtaisi uusien COVID-19-tapausten syntymiseen?</w:t>
      </w:r>
    </w:p>
    <w:p>
      <w:r>
        <w:rPr>
          <w:b/>
        </w:rPr>
        <w:t xml:space="preserve">Esimerkki 2.3140</w:t>
      </w:r>
    </w:p>
    <w:p>
      <w:r>
        <w:t xml:space="preserve">Kohta: McHenryn piirikunnan vankilassa, joka tekee sopimuksia Yhdysvaltain maahanmuutto- ja tullilaitoksen kanssa, vahvistettiin aiemmin tässä kuussa kuusi sikotautitapausta. Keskiviikkona lähettämässään kirjeessä demokraatit mainitsevat "vakavan huolen" olosuhteista ja vaativat "perusteellista ja kiireellistä" politiikan tarkistamista. Ryhmä haluaa lisätietoja taudinpurkauksesta. He ovat Yhdysvaltain edustajat U.S. Reps. Jesus Garcia ja Lauren Underwood sekä senaattorit U.S. Garcia ja Lauren Underwood. Dick Durbin ja Tammy Duckworth. ICE:n virkamiesten mukaan jokainen vanki tutkitaan lääkärintarkastuksessa, kun hän saapuu laitokseen. Maahanmuutto- ja terveysviranomaiset ovat aiemmin sanoneet, että tartunnan saaneet vangit eristettiin ja altistuneet vangit laitettiin karanteeniin. Sikotauti on tarttuva virus, joka aiheuttaa turvonneet rauhaset, turvonneita poskia, kuumetta ja mahdollisesti kuulon menetystä ja aivokalvontulehdusta. Väite: Senaattorit vaativat tarkistusta maahanmuuttajakeskuksen sikotautitapausten jälkeen.</w:t>
      </w:r>
    </w:p>
    <w:p>
      <w:r>
        <w:rPr>
          <w:b/>
        </w:rPr>
        <w:t xml:space="preserve">Tulos</w:t>
      </w:r>
    </w:p>
    <w:p>
      <w:r>
        <w:t xml:space="preserve">Illinoisin kongressiedustajat ja senaattorit kehottavat tarkistamaan terveyspolitiikkaa sen jälkeen, kun Pohjois-Illinoisin piirikunnan vankilassa, jossa säilytetään maahanmuuttajavankeja, puhkesi sikotauti.</w:t>
      </w:r>
    </w:p>
    <w:p>
      <w:r>
        <w:rPr>
          <w:b/>
        </w:rPr>
        <w:t xml:space="preserve">Esimerkki 2.3141</w:t>
      </w:r>
    </w:p>
    <w:p>
      <w:r>
        <w:t xml:space="preserve">Kohta: Tässä tapauksessa toivoisimme, että tiedotteessa olisi esitetty jokin arvio kustannussäästöistä, joita potilaiden aktiivinen seuranta verrattuna leikkaukseen tai sädehoitoon tai molempiin aiheuttaa. Tämä on tärkeä asia sekä yksittäisten potilaiden että yhteiskunnan kannalta, sillä eturauhassyöpää sairastavien miesten määrä kasvaa, ja useimmat heistä ovat todennäköisesti Medicare-järjestelmän piirissä. Tiedotteessa ei annettu monia lukuja. Esimerkiksi erektiohäiriöiden ja virtsankarkailun esiintyvyyden kerrottiin olevan "yleisempiä" miehillä, joita hoidettiin leikkauksella kuin sädehoidolla, mutta "yleisempiä" ei kerrottu määrällisesti. Tiedotteessa oli kyllä numero tässä lauseessa, mutta se ei ollut kovin valaiseva: "Virtsankarkailu ilmoitettiin kohtalaiseksi tai suureksi ongelmaksi 14 prosentilla miehistä kolme vuotta leikkauksen jälkeen verrattuna 5 prosenttiin miehistä, jotka olivat saaneet sädehoitoa", Barocas sanoi."" Tutkimuksessa verrattiin hyötyjä ja haittoja kolmessa eri tilanteessa: leikkaus, säteily ja seuranta. Koska tiedote ei kerro tutkittujen potilaiden määrää, se ei määrittele näytön laatua. Haluamme korostaa, että itse tutkimus, johon osallistui yli 2 550 miestä, joita seurattiin kolmen vuoden ajan, vaikuttaa laadukkaalta. Mutta tiedote ei osoittanut sitä lukijoille. Tiedotteesta jätettiin myös pois joitakin tutkimuksen rajoituksia. Yksi tärkeimmistä on se, että tutkimuksessa käytettiin havainnointikohorttia (samankaltaista ryhmää, jota seurattiin tietyn ajanjakson ajan) eikä kokeellista mallia, joka osoittaisi syyn ja seurauksen, joten tuloksiin voi vaikuttaa muita mittaamattomia tekijöitä. Lisäksi tutkimuksessa kerättiin potilastuloksia kyselytutkimusten avulla. Jälkikäteen tehdyissä kyselytutkimuksissa esiintyy muistinvaraisuutta. Lisäksi haittavaikutusten määrä ja vakavuus kolmen vuoden kuluttua voi vaihdella hoidon mukaan, "ja kolme vuotta on tutkimuksen mukaan riittämätön arvioimaan onkologisia tuloksia". Lisäksi yksittäisen potilaan saaman hoidon laatu voi vaikuttaa tuloksiin. Mitään tautien lietsontaa ei ollut. Sen sijaan tiedote tarjoaa rohkaisevaa taustaa kaikkien kolmen hoidon käytölle: "Eturauhassyövän kolmen vuoden eloonjäämisaste oli tutkimuksessa erinomainen, yli 99 prosenttia potilailla riippumatta siitä, valitsivatko he leikkauksen, sädehoidon vai aktiivisen seurannan." Tiedotteessa mainitaan tutkimuksen apurahalähteet. Olisi ollut parempi, jos tiedotteessa olisi myös todettu (kuten tutkimuksessakin), että kirjoittajilla ei ollut eturistiriitoja. Tutkimuksessa oli kyse vaihtoehtojen vertailusta, ja tiedotteessa selitettiin hyvin, mitkä olivat vaihtoehdot - leikkaus, säteily ja aktiivinen seuranta. Tiedotteessa ei sanota sitä nimenomaisesti, mutta on yleisesti ymmärrettävää, että kaikki tutkitut hoidot ovat laajalti saatavilla ja käytössä. Tiedotteessa ei esitetty vahvaa väitettä uutuudesta. Siinä todetaan: "Tämä tutkimus osoittaa, että eturauhassyövän hoidossa tapahtuneesta teknologisesta edistyksestä huolimatta sekä leikkauksella että sädehoidolla on edelleen kielteinen vaikutus elämänlaatuun." Tämä ei ole uusi havainto, mutta uutisarvoa tutkimuksesta tekee se, että siinä verrattiin kuhunkin hoitoon liittyvien sivuvaikutusten astetta. Lisäksi julkaistussa tutkimuksessa todetaan, että se suunniteltiin aiempia tutkimuksia monipuolisemmaksi, edustavammaksi ja laajemmin sovellettavaksi. "Toisin kuin aiemmin julkaistut tutkimukset, tämä tutkimus voi olla yleistettävämpi, koska kohortti on rodullisesti monimuotoinen, väestöpohjainen ja sisältää erilaisia taudin vaikeusasteita." Tuo olisi ollut hyvä sisällyttää tiedotteeseen. Emme löytäneet perustelematonta kielenkäyttöä. Väite: Aktiivinen seuranta säilyttää eturauhassyöpäpotilaiden elämänlaadun.</w:t>
      </w:r>
    </w:p>
    <w:p>
      <w:r>
        <w:rPr>
          <w:b/>
        </w:rPr>
        <w:t xml:space="preserve">Tulos</w:t>
      </w:r>
    </w:p>
    <w:p>
      <w:r>
        <w:t xml:space="preserve">Vanderbilt-yliopiston lehdistötiedote eturauhassyövän hoitoja ja elämänlaatua koskevasta tärkeästä tutkimuksesta jätti meidät pettymään: Miksi niin vähän yksityiskohtia mitatuista hyödyistä? Tässä kolmivuotisessa tutkimuksessa, johon osallistui yli 2 500 eturauhassyöpään sairastunutta miestä, tutkijat vertasivat sitä, miten potilaat arvioivat elämänlaatuaan leikkaus-, sädehoito- tai aktiivisen tarkkailuhoidon jälkeen. Tutkimuksessa todettiin, että aktiivisen seurannan valinneet potilaat raportoivat vähemmän haittavaikutuksia, mutta julkaisu pettää numeroiden ja tarkkuuden puutteella. Tiedotteessa ei edes kerrota tutkimukseen osallistuneiden määrää. Koska kyseessä on hyvin ajankohtainen tutkimus laajasti keskustelua herättävästä aiheesta, toivoisimme, että tiedotteessa olisi esitetty numerotietoja ja asiayhteys. Kansallisen syöpäinstituutin mukaan Yhdysvalloissa diagnosoidaan vuosittain arviolta 250 000 miehellä eturauhassyöpä, ja noin 80 prosenttia näistä syövistä on paikallisia eli tauti ei ole levinnyt elimestä. Nämä potilaat ansaitsevat selkeää tietoa leikkauksen ja säteilyn aiheuttamista riskeistä heidän elämänlaadulleen sekä mahdollisista hyödyistä. Tässä tutkimuksessa ei tutkittu syöpädiagnoosin emotionaalisia vaikutuksia. Aiemmat tutkimukset ovat osoittaneet, että emotionaalinen ahdistus on tärkeä ennustaja sille, että miehet valitsevat leikkauksen saatuaan eturauhassyöpädiagnoosin. Tutkimuksen keston vuoksi eturauhassyövän aiheuttamaa kuoleman riskiä minkään hoidon jälkeen ei voida päätellä. Kuten tiedotteessa todetaan, se edellyttää vähintään 10 vuotta kestäviä tutkimuksia. Sekä yksittäisillä potilailla että koko yhteiskunnalla on paljon voitettavaa tai menetettävää eturauhassyövän hoitotavasta, kuten tässä Journal of the National Cancer Institute -lehden taloudellisessa analyysissä käsitellään.</w:t>
      </w:r>
    </w:p>
    <w:p>
      <w:r>
        <w:rPr>
          <w:b/>
        </w:rPr>
        <w:t xml:space="preserve">Esimerkki 2.3142</w:t>
      </w:r>
    </w:p>
    <w:p>
      <w:r>
        <w:t xml:space="preserve">Kohta: UNAIDSin raportin mukaan yli puolet kaikista uusista hiv-tartunnoista vuonna 2018 oli seksityöntekijöiden, huumeidenkäyttäjien, miesten kanssa seksiä harrastavien miesten, transsukupuolisten, vankien ja näiden ryhmien seksikumppaneiden keskuudessa. Monet näistä väestöryhmistä eivät päässeet tartuntojen ehkäisypalveluihin, raportissa sanottiin. Joissakin maissa edistyminen on ollut "vaikuttavaa", YK:n elimen raportissa sanottiin, mutta toisissa maissa hiv-tartuntojen ja aidsiin liittyvien kuolemantapausten määrä kasvaa. Se totesi uusien tartuntojen "huolestuttavan kasvun" Itä-Euroopassa ja Keski-Aasiassa, jossa hiv-tapaukset lisääntyivät 29 prosenttia, sekä Lähi-idässä, Pohjois-Afrikassa ja Latinalaisessa Amerikassa. "AIDSin lopettaminen on mahdollista, jos keskitymme ihmisiin, emme tauteihin", sanoi UNAIDSin pääjohtaja Gunilla Carlsson. Hän sanoi, että nyt on aika "luoda tiekarttoja ihmisille ja paikkakunnille, jotka jäävät jälkeen, (ja) omaksua ihmisoikeuksiin perustuva lähestymistapa hiv:stä eniten kärsivien ihmisten tavoittamiseksi".  Tämä edellyttää hänen mukaansa suurempaa poliittista johtajuutta, joka alkaa riittävillä ja hyvin kohdennetuilla investoinneilla. Maailmanlaajuinen rahoitus aidsin torjuntaan väheni merkittävästi vuonna 2018 - lähes miljardilla dollarilla - kun kansainväliset avunantajat antoivat vähemmän ja kotimaiset investoinnit eivät kasvaneet tarpeeksi nopeasti aukon paikkaamiseksi. UNAIDSin mukaan vuonna 2018 aidsin torjuntaan oli käytettävissä noin 19 miljardia dollaria, mikä on 7,2 miljardia dollaria vähemmän kuin sen mukaan vuoteen 2020 mennessä tarvittava 26,2 miljardia dollaria. Maailmanlaajuisesti vuonna 2018 noin 770 000 ihmistä kuoli aidsiin ja lähes 38 miljoonaa ihmistä eli aidsin aiheuttavan ihmisen immuunikatoviruksen (HIV) kanssa. HIV:tä ei voi parantaa, mutta infektiota voidaan pitää kurissa antiretroviolääkkeinä tunnetuilla aids-lääkkeillä. Maailmanlaajuisesti 37,9 miljoonasta hiv-tartunnan saaneesta ihmisestä noin 23,3 miljoonaa saa tällä hetkellä tarvitsemiaan aids-lääkkeitä. UNAIDSin raportin mukaan noin 1,7 miljoonaa ihmistä sai uuden tartunnan, mikä merkitsee 16 prosentin laskua vuodesta 2010. Tämä johtuu pääasiassa tasaisesta edistymisestä itäisessä ja eteläisessä Afrikassa. Esimerkiksi Etelä-Afrikka on vähentänyt uusia hiv-tartuntoja yli 40 prosenttia ja aidsiin liittyviä kuolemantapauksia noin 40 prosenttia vuodesta 2010. Raportissa kuitenkin varoitetaan, että monissa itäisen ja eteläisen Afrikan osissa - alueilla, joilla hiv vaikuttaa eniten - on vielä paljon tehtävää. Väite: YK haluaa lisää kiireellisyyttä aidsin torjuntaan, kun saavutukset ja rahoitus hiipuvat.</w:t>
      </w:r>
    </w:p>
    <w:p>
      <w:r>
        <w:rPr>
          <w:b/>
        </w:rPr>
        <w:t xml:space="preserve">Tulos</w:t>
      </w:r>
    </w:p>
    <w:p>
      <w:r>
        <w:t xml:space="preserve">Maailmanlaajuinen aidsin vastainen taistelu on hidastumassa, koska investoinnit ovat vähentyneet, syrjäytyneet yhteisöt jäävät vaille elintärkeitä terveyspalveluja ja uudet hiv-tartunnat lisääntyvät joissakin osissa, varoitti Yhdistyneet Kansakunnat tiistaina.</w:t>
      </w:r>
    </w:p>
    <w:p>
      <w:r>
        <w:rPr>
          <w:b/>
        </w:rPr>
        <w:t xml:space="preserve">Esimerkki 2.3143</w:t>
      </w:r>
    </w:p>
    <w:p>
      <w:r>
        <w:t xml:space="preserve">Kohta: Hänen johdollaan järjestö kasvatti jäsenmääräänsä, lahjoittajien tukeaan ja poliittista vaikutusvaltaansa, mutta joutui kuitenkin jatkuvaan konfliktiin yhteiskuntakonservatiivien kanssa, koska se oli Yhdysvaltojen johtava aborttien tarjoaja. Järjestö tarjoaa erilaisia terveyspalveluja klinikoilla koko maassa, kuten ehkäisyä, syöpäseulontoja ja testejä sukupuolitautien varalta. Kongressin republikaanit yrittivät toistuvasti katkaista liittovaltion rahoitusta, jolla tuetaan Planned Parenthoodin palveluja joillekin potilaille, ja useat kongressin valiokunnat tutkivat järjestön roolia abortin jälkeisen sikiökudoksen toimittamisessa tutkijoille. Perjantaina Richards sanoi lausunnossaan, että hän aikoo jatkaa poliittista aktivismia ennen marraskuun vaaleja. "Koskaan ei ole ollut parempaa hetkeä olla aktivisti", sanoi Richards, joka oli puhujana Las Vegasissa yhdessä viime viikonlopun suurimmista naisten marsseista. Richards, 60, on Texasin entisen kuvernöörin Ann Richardsin tytär. Ennen liittymistään Planned Parenthoodiin hän toimi muun muassa ammattiyhdistysjärjestäjänä ja Yhdysvaltain edustajan Nancy Pelosin apulaiskansliapäällikkönä. Reaktiot Richardsin ilmoitukseen heijastivat Planned Parenthoodin roolista käytävän keskustelun jakavaa luonnetta. Edustajainhuoneen vähemmistöjohtaja Pelosi kehui Richardsia "energiseksi, älykkääksi ja päättäväiseksi henkilöksi", jonka vaikutus ulottuu myös lisääntymisoikeuksien ulkopuolelle. "Järjestäjänä, aktivistina ja johtajana Cecile on auttanut käynnistämään valtakunnallisen liikkeen naisten oikeuksien puolustamiseksi ja edistämiseksi, ja näin hän on innoittanut lukemattomia naisia marssimaan, äänestämään, juoksemaan ja voittamaan." Pelosi sanoi. Abortinvastaiset aktivistit tarttuivat tilaisuuteen ja demonisoivat Richardsia. Hänen perintönsä "on kuoleman ja tuhon perintöä", sanoi Kristin Hawkins, Students for Life of America -järjestön puheenjohtaja. "Hän jättää jälkeensä rikkinäisiä elämiä." Monet Richardsin ja Planned Parenthoodin keskeisistä taisteluista käytiin kongressissa, jossa republikaanit pyrkivät toistuvasti, vaikkakin tuloksetta, leikkaamaan liittovaltion rahoituksen. GOP:n lainsäätäjät järjestivät myös useita tutkintavaliokuntia sen jälkeen, kun abortinvastaiset aktivistit julkaisivat vuonna 2015 salaa tallennettuja videoita, jotka heidän mukaansa osoittivat Planned Parenthoodin työntekijöiden myyvän laittomasti sikiökudosta voittoa varten. Planned Parenthood kiisti väitteen jyrkästi. Toistaiseksi kongressi ei ole virallisesti todennut järjestön syyllistyneen väärinkäytöksiin, mutta kiista väitteistä ei ole ratkaistu. Oikeusministeriön virkamiehet vahvistivat joulukuussa, että ministeriö harkitsee sikiökudoksen siirtoon liittyviä tutkimuksia. Richardsin mahdollisesta seuraajasta ei ollut heti tietoa. Planned Parenthood kertoi ilmoittavansa tulevista suunnitelmistaan johtokunnan kokouksen jälkeen ensi viikolla. Planned Parenthoodin mukaan Richards auttoi kasvattamaan kannattajakuntaa kolmesta miljoonasta 11 miljoonaan ja kasvattamaan lahjoittajapohjaa kaikkien aikojen suurimmaksi. Hän valvoi LGBT-ihmisille suunnattujen palvelujen merkittävää laajentamista, muun muassa HIV-testauksen ja transsukupuolisille potilaille tarjottavan hormonihoidon jyrkkää lisäämistä. Richardsin irtisanoutuminen edeltää hänen muistelmateoksensa "Make Trouble" julkaisemista huhtikuussa. Väite: Cecile Richards eroaa Planned Parenthoodin johtajan tehtävästä.</w:t>
      </w:r>
    </w:p>
    <w:p>
      <w:r>
        <w:rPr>
          <w:b/>
        </w:rPr>
        <w:t xml:space="preserve">Tulos</w:t>
      </w:r>
    </w:p>
    <w:p>
      <w:r>
        <w:t xml:space="preserve">Cecile Richards, joka johti Planned Parenthood -järjestöä 12 myrskyisän vuoden ajan, eroaa sen puheenjohtajan tehtävästä.</w:t>
      </w:r>
    </w:p>
    <w:p>
      <w:r>
        <w:rPr>
          <w:b/>
        </w:rPr>
        <w:t xml:space="preserve">Esimerkki 2.3144</w:t>
      </w:r>
    </w:p>
    <w:p>
      <w:r>
        <w:t xml:space="preserve">Kohta: "Varapresidentti Joe Bideniltä kysyttiin hänen vuonna 2007 tekemästään ehdotuksesta. ""Kannatitte aikoinaan Irakin jakamista kolmeen osaan, koska ette luottanut siihen, että Irakin hallitus kykenisi saamaan vahvan keskushallinnon"", ABC This Weekin juontaja Jake Tapper sanoi Bidenille 18. heinäkuuta 2010 pidetyssä haastattelussa. Tapper esitti sen jälkeen videon Bidenin puheesta senaatin istuntosalissa 24. huhtikuuta 2007, jossa Biden sanoi: ""Presidentti Bushin lähestymistavan peruslähtökohta, jonka mukaan Irakin kansa liittoutuu Malikin johtaman vahvan keskushallituksen taakse, joka itse asiassa valvoo heidän etujaan tasapuolisesti, on perustavanlaatuisesti ja kohtalokkaasti väärässä. Se ei tule tapahtumaan kenenkään elinaikana täällä, sivut mukaan lukien.""" Kysyi Tapper: ""Onko mahdollista, että olitte oikeassa silloin, että keskitettyä hallitusta on yksinkertaisesti mahdotonta saada?""". Biden vastasi ottamalla kantaa sanaan ""osio"" - jota tuolloin usein käytettiin kuvaamaan Bidenin suunnitelmaa - ja sanoi, ettei kyse ollut koskaan Irakin jakamisesta kolmeen erilliseen valtioon. ""En halua väitellä täällä historiasta, mutta en koskaan vaatinut jakoa"", Biden sanoi. ""Vaadin keskushallintoa, jolla olisi huomattava autonomia alueille."" ""Tarkoituksena oli antaa alueille enemmän autonomiaa"", Biden sanoi, ""...Ja nyt on siis käymässä niin, että vaalit on pidetty. Ja mitä tapahtui... yli 325 jäsentä on siinä, mitä he kutsuvat ydinkokouksekseen, parlamenttiinsa. Yksikään puolue ei saanut yli 91 paikkaa. Kaksi suurinta puoluetta, toinen sai 89 ja toinen 91 paikkaa. Maliki ja Allawi, Iraqiya ja Oikeusvaltion puolue, kuten heitä kutsutaan. "He neuvottelevat parhaillaan siitä, miten valta jaetaan hallituksessa." Toisin sanoen, jakamaan valtaa. Ja juuri siitä on kyse. Ja se on käynnissä. Ja se tulee tapahtumaan. Siellä tulee olemaan keskushallitus, joka hallitsee ulkopolitiikkaa, joka hallitsee armeijaa. Mutta tulette näkemään, että kullakin näissä maakunnissa olevalla alueella tulee olemaan merkittävä määrä autonomiaa. Sitä heidän perustuslakinsa vaatii.""" Tarkista vuoden 2007 otsikot, ja on selvää, että sanaa ""jako"" tai ""pehmeä jako"" käytettiin usein kuvaamaan Bidenin ehdotusta, jossa vaadittiin rajojen vetämistä maan kurdien, sunnien ja shiiojen väestölle. Niinpä päätimme tarkistaa Bidenin väitteen, jonka mukaan hän ei koskaan vaatinut jakoa. Bidenin strategia hahmoteltiin ensimmäisen kerran New York Times -lehdessä 1. toukokuuta 2006 julkaistussa mielipidekirjoituksessa, jonka Biden kirjoitti yhdessä Council on Foreign Relations -järjestön emeritusjohtajan Leslie H. Gelbin kanssa: ""Ajatuksena on, kuten Bosniassa, säilyttää yhtenäinen Irak hajauttamalla se ja antamalla jokaiselle etnis-uskonnolliselle ryhmälle - kurdeille, arabisunniitille ja shiialaisille arabeille - tilaa hoitaa omia asioitaan ja jättää keskushallinto vastaamaan yhteisistä eduista.""". Heidän mukaansa suunnitelmana olisi "perustaa kolme pitkälti autonomista aluetta, joilla olisi toimiva keskushallinto Bagdadissa. Kurdien, sunnien ja shiiojen alueet olisivat kukin vastuussa omasta sisäisestä lainsäädännöstään, hallinnostaan ja sisäisestä turvallisuudestaan. Keskushallitus valvoisi rajapuolustusta, ulkoasioita ja öljytuloja. Bagdadista tulisi liittovaltion vyöhyke, kun taas tiheään asutut sekaväestöiset alueet saisivat sekä moniammatillista että kansainvälistä poliisisuojelua.""" ""Jotkut sanovat, että siirtyminen kohti vahvaa regionalismia sytyttäisi lahkojen puhdistamisen"", Biden kirjoitti. ""Mutta juuri sitä tapahtuu jo nyt, yhä suurempina aaltoina. Toiset väittävät, että se johtaisi jakoon. Mutta jakautuminen on jo käynnissä. Kuten Bosniassa, vahva liittovaltiojärjestelmä on toimiva keino estää molemmat vaarat Irakissa.""" Vuonna 2007 Biden ja senaattori Sam Brownback, R-Kansas, ajoivat menestyksekkäästi eteenpäin ei-sitovaa senaatin "sense of the senate" -resoluutiota, jossa ehdotettiin Irakin jakamista kolmeen puoliautonomiseen alueeseen, joilla on liittovaltion hallitus. Päätöslauselma hyväksyttiin senaatissa äänin 75-23. Päätöslauselmassa kehotettiin Yhdysvaltoja ""tukemaan aktiivisesti Irakin suurimpien ryhmittymien välistä poliittista ratkaisua, joka perustuu Irakin perustuslain määräyksiin, joilla luodaan liittovaltiohallintojärjestelmä ja mahdollistetaan liittovaltiollisten alueiden perustaminen""." Ja lopuksi viittaamme Bidenin senaatin lattialla 24. huhtikuuta 2007 esittämiin yksityiskohtaisempiin kommentteihin, joissa Biden sanoi, että ajatus siitä, että Irakin kansa liittyisi vahvan keskushallinnon taakse, oli ""pohjimmiltaan ja kohtalokkaasti virheellinen"". Vaihtoehtona Biden sanoi: "Te saatte federalismin toimimaan irakilaisten hyväksi. Annatte heille määräysvallan jokapäiväisen elämänsä rakenteisiin. Puolueet erotetaan toisistaan. Annatte heille tilaa hengittää. Antakaa heidän valvoa paikallista poliisia, koulutusta, uskontoa ja avioliittoa. Se on ainoa mahdollisuus. ""Vaihtakaa painopiste rajoitettuun keskushallintoon ja liittovaltiojärjestelmään, jota heidän perustuslakinsa edellyttää. En voi taata, että strategiani toimii, mutta voin taata, että tie, jolle presidentti (Bush) on meidät johdattanut, ei johda mihinkään, eikä loppua näy.""" Biden käsitteli ""osio"" -kysymystä suoraan 3. lokakuuta 2007 julkaistussa mielipidekirjoituksessa, jonka hän kirjoitti yhdessä Gelbin kanssa Washington Postiin: ""Suunnitelmamme ei ole jako, vaikka jotkut kannattajat ja tiedotusvälineet virheellisesti kutsuvatkin sitä siksi. Se pitäisi Irakin koossa herättämällä henkiin Irakin perustuslakiin kirjatun liittovaltiojärjestelmän. Liittovaltiomuotoinen Irak on yhtenäinen Irak, mutta sellainen, jossa valta siirtyy aluehallituksille ja jossa rajoitettu keskushallinto vastaa yhteisistä huolenaiheista, kuten rajojen suojelusta ja öljytulojen jakamisesta.""" Onko siis oikein kutsua Bidenin suunnitelmaa kehotukseksi ""jakamiseen""? Irakin jakamiseksi? Biden toki kannatti kolmen puoliautonomisen alueen jakamista. Tässä mielessä voimme ymmärtää, miksi monet luonnehtivat Bidenin ehdotusta ""pehmeäksi jakamiseksi"". Sanaan ""jako"" liittyy kuitenkin raskaita poliittisia seurauksia, nimittäin kolmen erillisen kansakunnan luominen. Ja se ei ollut koskaan Bidenin suunnitelma. Hän on johdonmukaisesti kannattanut ajatusta yhdestä Irakista, jossa on keskushallinto, vaikkakin vaatimattomampi sellainen, joka vastaa muun muassa puolustuksesta, ulkoasioista ja öljytulojen jakamisesta. Tämä on tärkeä ero." Väite: "En ole koskaan vaatinut Irakin jakamista"""."</w:t>
      </w:r>
    </w:p>
    <w:p>
      <w:r>
        <w:rPr>
          <w:b/>
        </w:rPr>
        <w:t xml:space="preserve">Tulos</w:t>
      </w:r>
    </w:p>
    <w:p>
      <w:r>
        <w:t xml:space="preserve">Joe Biden sanoo, ettei ole koskaan vaatinut Irakin jakamista.</w:t>
      </w:r>
    </w:p>
    <w:p>
      <w:r>
        <w:rPr>
          <w:b/>
        </w:rPr>
        <w:t xml:space="preserve">Esimerkki 2.3145</w:t>
      </w:r>
    </w:p>
    <w:p>
      <w:r>
        <w:t xml:space="preserve">Kohta: "On maita, joissa hyvinvointimittarit kertovat niin synkkää tarinaa, että on pakko pysähtyä ja tarkistaa ne. Etelä-Sudan kuuluu tähän ryhmään. UNICEF, Yhdistyneiden kansakuntien kansainvälinen lasten hätärahasto, juhlisti viidettä vuotta sen jälkeen, kun tämä afrikkalainen valtio erosi pohjoisesta naapuristaan, kuvaesseellä viidestä lapsesta. Yhdessä kuvassa pieni tyttö hymyili ujosti pitäessään kädessään ylimitoitettua liuskekivitaulua, jossa oli kaksi täydellisesti luettavaa numeroa 5. Kuvatekstissä luki: "Vain noin 10 prosenttia Etelä-Sudanin tytöistä käy peruskoulun, ja maaseudulla avioituminen tapahtuu harvoin yli 15-vuotiaana. Tämän seurauksena enemmän teini-ikäisiä tyttöjä kuolee synnytykseen kuin lopettaa lukion.""" Etelä-Sudanista tuli itsenäinen maa vuonna 2011 vuosia kestäneen sisällissodan jälkeen. Sen kansa ehti tuskin hengähtää, kun kahden kilpailevan ryhmittymän väliset kitkat muuttivat maan jälleen taistelukentäksi. Taistelut ovat pakottaneet miljoonat ihmiset kodeistaan. Näissä oloissa on uskottavaa, että useampi teinityttö kuolee synnytykseen kuin valmistuu lukiosta, mutta jokaisen väitteen taustalla on oltava tietoja, ja me etsimme niitä. Etelä-Sudanin tytöt, jotka valmistuvat lukiosta Jatkuva konflikti on tehnyt koulutuksesta lähes mahdotonta. Brookings Institutionin vuonna 2014 julkaisemassa artikkelissa todettiin, että "noin 50 prosenttia peruskouluikäisistä lapsista ei tällä hetkellä käy koulua". Kuinka moni tyttö siis lopettaa lukion? Emme voi sanoa varmuudella, mutta tiedämme, että luku on melko alhainen. Etelä-Sudanin hallitus ilmoitti, että vuonna 2013 vain 730 tyttöä kävi lukion viimeistä vuotta yli 12 miljoonan asukkaan väestöstä. Synnytyksessä kuolleet tytöt Etelä-Sudanissa Synnytyksessä kuolleiden teinityttöjen tarkan lukumäärän löytäminen Etelä-Sudanissa on monimutkaisempaa, koska tarkkoja tietoja on vaikea saada sota-alueella. Saadaksemme edes karkean arvion meidän oli tukeuduttava pariin lukuun. Ensinnäkin Etelä-Sudanissa vuonna 2008 tehdyn tutkimuksen mukaan noin 10,3 prosenttia kaikista maan naisista oli 15-19-vuotiaita. Tämä tarkoittaa noin 610 000 teini-ikäistä tyttöä. Vuonna 2010 tehdyssä hallituksen terveystutkimuksessa todettiin, että "Etelä-Sudanissa kolmannes 15-19-vuotiaista naisista aloittaa synnytyksen."" Tämä tarkoittaisi, että noin 207 000 nuorta naista on vaarassa kuolla synnytykseen. UNICEFin tietojen perusteella voittoa tavoittelematon avustusjärjestö International Medical Corps kirjoitti, että "Etelä-Sudanissa on maailman korkein äitiyskuolleisuusaste, kun 100 000:ta elävänä syntynyttä lasta kohti on 2 054 äitiyskuolemaa". Kun sovellamme tätä lukua riskissä olevien nuorten naisten määrään, saamme yli 4 000 kuolemantapausta. Se on lähes kuusinkertainen määrä lukion päättäneiden naisten enimmäismäärään verrattuna. Mitä asiantuntijat sanovat Ihmiset ja ryhmät, joilla on kokemusta Etelä-Sudanista, sanoivat, ettei heillä ole syytä epäillä UNICEFin vertailua. Lydia Stone, joka työskentelee nykyään brittiläisessä avustusjärjestössä Social Development Direct, kertoi meille, että ""vaikka Etelä-Sudanista on puutetta luotettavista ja tuoreista tiedoista, tämä UNICEFin väite on lähes varmasti totta""." Stone sanoi, että useimmat tytöt "menevät naimisiin noin 15-16-vuotiaina, jotkut jopa nuorempina. Heidän kehonsa eivät ole valmiita synnyttämään lapsia, ja - avustusjärjestöjen ulkopuolella - terveydenhuoltojärjestelmä on käytännössä olematon.""" Kanada on yksi tärkeimmistä Etelä-Sudanin avustuspalvelujen antajista. Maailmanlaajuisten asioiden osaston tiedottaja Jessica Seguin sanoi, että "eteläsudanilaiset tytöt kohtaavat huomattavaa eriarvoisuutta koulutuksen saannissa ja ovat suuressa vaarassa joutua lapsiavioliittoon varhaisessa vaiheessa tai pakotettuna ja saada synnytykseen liittyviä terveysongelmia". Stone kirjoitti vuonna 2012 laatimassaan kenttäraportissa, että yhteiskunta pitää tärkeänä, että naiset saavat mahdollisimman monta lasta. Ensimmäisen sisällissodan aikana hallituksen johtajat pitivät raskautta isänmaallisena velvollisuutena. Stone kuitenkin kirjoitti, että haastatteluissa monet naiset hyväksyivät roolinsa täysin avoimesta painostuksesta riippumatta. "Eräs nainen sanoi: 'Ei ole mitään rajaa; jos voin saada 15 tai 20 lasta, niin saan. Se on Jumalan päätettävissä.""" Päättäjämme UNICEF kirjoitti, että Etelä-Sudanissa ""enemmän teini-ikäisiä tyttöjä kuolee synnytykseen kuin lopettaa lukion."". Väite pitää lähes varmasti paikkansa, sanovat asiantuntijat. Mutta ei ole olemassa mitään yksittäistä tietolähdettä, joka voisi todentaa vertailun."" Väite: "Etelä-Sudanissa ""enemmän teinityttöjä kuolee synnytykseen kuin valmistuu lukiosta."".</w:t>
      </w:r>
    </w:p>
    <w:p>
      <w:r>
        <w:rPr>
          <w:b/>
        </w:rPr>
        <w:t xml:space="preserve">Tulos</w:t>
      </w:r>
    </w:p>
    <w:p>
      <w:r>
        <w:t xml:space="preserve">"UNICEF kirjoitti, että Etelä-Sudanissa "enemmän teini-ikäisiä tyttöjä kuolee synnytykseen kuin lopettaa lukion.""" Asiantuntijoiden mukaan väite pitää lähes varmasti paikkansa. Mutta ei ole olemassa mitään yksittäistä tietolähdettä, joka voisi todentaa vertailun.""</w:t>
      </w:r>
    </w:p>
    <w:p>
      <w:r>
        <w:rPr>
          <w:b/>
        </w:rPr>
        <w:t xml:space="preserve">Esimerkki 2.3146</w:t>
      </w:r>
    </w:p>
    <w:p>
      <w:r>
        <w:t xml:space="preserve">Kohta: UNAIDSin mukaan dramaattinen väheneminen Botswanassa, Etiopiassa, Ghanassa, Malawissa, Namibiassa, Etelä-Afrikassa ja Sambiassa tarkoittaa, että kymmeniätuhansia vauvoja syntyy nyt ilman hiviä, kertoo UNAIDS raportissaan maailmanlaajuisesta suunnitelmastaan taudin torjumiseksi noin 20:ssä pahimmin tartunnan saaneessa maassa. Kaiken kaikkiaan 21 ensisijaisessa Afrikan maassa lasten uusia hiv-tartuntoja oli 130 000 vähemmän vuonna 2012 - 38 prosenttia vähemmän kuin vuonna 2009 - mikä johtuu pääasiassa virusta sairastavien raskaana olevien naisten lisääntyneestä lääkehoidosta. "Useimmissa maissa saavutettu edistys on vahva merkki siitä, että keskitetyillä ponnisteluilla jokainen lapsi voi syntyä HIV:stä vapaana", sanoi UNAIDSin pääjohtaja Michel Sidibé. "Edistys on kuitenkin pysähtynyt joissakin maissa, joissa uusien hiv-tartuntojen määrä on suuri. Meidän on selvitettävä syyt ja poistettava pullonkaulat, jotka estävät laajenemisen."  UNAIDSin mukaan huolta aiheuttavat muun muassa Angola ja Nigeria, joissa lasten uudet tartunnat ovat lisääntyneet ja pysyneet ennallaan vuodesta 2009. Nigeriassa on eniten hiv-tartunnan saaneita lapsia koko alueella, lähes 60 000 uutta tartuntaa vuonna 2012. UNAIDSin mukaan tartunnan saaneiden lasten mahdollisuudet saada aids-lääkkeitä, joilla tauti voidaan pitää kurissa, ovat "sietämättömän heikot", sillä vain kolme kymmenestä lapsesta saa tarvitsemiaan aids-lääkkeitä useimmissa ensisijaisissa maissa. Raportin mukaan suuri osa lasten uusien hiv-tapausten vähenemisestä johtuu siitä, että hiv-positiiviset raskaana olevat naiset käyttävät enemmän aids-lääkkeitä. Kattavuusaste oli yli 75 prosenttia monissa ensisijaisissa maissa, raportissa todettiin. Antiretroviraalisena hoitona tunnetut aids-lääkkeet parantavat aidsia aiheuttavan ihmisen immuunikatoviruksen (HIV) sairastavien äitien terveyttä ja voivat myös estää HIV:n tarttumisen heidän lapsiinsa. UNAIDSin mukaan Botswana ja Etelä-Afrikka ovat vähentäneet äidiltä lapselle siirtyvän hivin osuuden 5 prosenttiin tai alle. Yhdysvaltain hallituksen maailmanlaajuinen aidskoordinaattori Eric Goosby kehotti kansainvälistä yhteisöä "jatkamaan yhteistyötä, jotta saavutettaisiin päivä, jolloin yksikään lapsi ei synny hiv-tartunnan saaneena, mikä on saavutettavissa". Väite: Seitsemän Afrikan maata puolitti lasten hiv-tartunnat.</w:t>
      </w:r>
    </w:p>
    <w:p>
      <w:r>
        <w:rPr>
          <w:b/>
        </w:rPr>
        <w:t xml:space="preserve">Tulos</w:t>
      </w:r>
    </w:p>
    <w:p>
      <w:r>
        <w:t xml:space="preserve">Seitsemän maata Saharan eteläpuolisessa Afrikassa, joka on maailman pahiten kärsineessä aids-epidemiassa, on vähentänyt lasten uusien hiv-tartuntojen määrää 50 prosentilla vuodesta 2009, kertoi YK:n aids-ohjelma tiistaina.</w:t>
      </w:r>
    </w:p>
    <w:p>
      <w:r>
        <w:rPr>
          <w:b/>
        </w:rPr>
        <w:t xml:space="preserve">Esimerkki 2.3147</w:t>
      </w:r>
    </w:p>
    <w:p>
      <w:r>
        <w:t xml:space="preserve">Kohta: YK:n virkamiehet odottavat, että noin 60 maata jatkaa sitoumuksiaan, jotka ne ovat tehneet vuonna 2015 Pariisin ilmastosopimuksessa ilmaston lämpenemisen torjumiseksi. "Olemme häviämässä taistelun ilmastonmuutosta vastaan", Guterres sanoi keskiviikkona pidetyssä tiedotustilaisuudessa. "Odotan, että siellä julkistetaan ja paljastetaan useita merkityksellisiä suunnitelmia päästöjen vähentämiseksi seuraavan vuosikymmenen aikana ja hiilineutraaliuden saavuttamiseksi vuoteen 2050 mennessä", hän sanoi. Reutersin näkemän aikataululuonnoksen mukaan ensi viikolla paikalla ovat muun muassa pienet saarivaltiot, jotka ovat alttiimpia merenpinnan nousulle, sekä Euroopan maat, kuten Ranska ja Saksa. Toistaiseksi suuret taloudet, jotka yhä rakentavat tai rahoittavat hiilivoimaloita, kuten Japani, Etelä-Korea ja Australia, eivät ole vielä puhuneet, mutta ne voivat vielä esittää suunnitelmia. Yhdysvaltain presidentti Donald Trumpin ja Brasilian presidentti Jair Bolsonaron, jotka ovat maailman ainoat ilmastotiedettä julkisesti kyseenalaistavat globaalit johtajat, ei myöskään ole määrä osallistua, kertoivat heidän edustajansa. Ympäristöryhmien mukaan huippukokous järjestetään ratkaisevaan aikaan, sillä äärimmäiset sääilmiöt ja korkeat lämpötilat vaikuttavat yhä useampiin ihmisiin yhä useammassa osassa maailmaa. "Kokous ei voisi olla tärkeämpi", sanoi ilmastoaktivistiryhmä 350.orgin toiminnanjohtaja May Boeve. "Se tarkoittaa, että maiden on vihdoinkin puhuttava planeettamme nielevien liekkien lähteestä: fossiilisista polttoaineista."  Guterres on vaatinut, että hiilivoimaloiden rakentaminen lopetetaan maailmanlaajuisesti vuodesta 2020 alkaen ja että fossiilisten polttoaineiden tuista luovutaan ja että uusiutuviin energialähteisiin, kuten aurinko-, tuuli- ja geotermiseen energiaan, siirrytään nopeasti. Hän ja muut YK:n virkamiehet haluavat myös, että Kiina välttää kivihiilen tuotannon lisäämistä Aasiassa ja Afrikassa "Belt and Road" -infrastruktuurivisiossaan. "Olen paljon enemmän huolissani Afrikan maista, joilla on oltava mahdollisuus olla ryhtymättä käyttämään hiiltä. Niillä on oltava enemmän mahdollisuuksia uusiutuviin energialähteisiin", YK:n ilmastonmuutoslähettiläs Luis Alfonso de Alba sanoi Reutersin haastattelussa. Huippukokouksessa puhuu muun muassa tanskalaisen energiayhtiön Orstedin (ORSTED.CO) toimitusjohtaja. Orsted luopui aiemmin tänä vuonna öljy- ja kaasuomaisuudestaan ja sulki hiilivoimalansa. Suurten öljy-yhtiöiden ryhmä Oil and Gas Climate Initiative järjestää kuitenkin huippukokouksen yhteydessä kokouksen, jossa käsitellään fossiilisten polttoaineiden ilmastovaikutusten lieventämistä hiilidioksidin talteenotto- ja varastointiteknologian sekä metaanin talteenoton avulla. Vaikka Pariisin sopimus velvoittaa hallitukset siirtymään nopeasti puhtaaseen energiaan, maailman kasvihuonekaasupäästöt nousivat viime vuonna ennätyksellisen korkeiksi. Sopimuksen nykyisten sitoumusten mukaan maailma ylittää silti helposti 2 celsiusasteen lämpötilan nousun esiteolliseen aikaan verrattuna, mikä on raja, josta YK:n tukema hallitustenvälinen ilmastonmuutospaneeli varoitti lokakuussa julkaistussa raportissaan ja jolla olisi katastrofaaliset seuraukset. IPCC totesi viime kuussa myös, että maankäytön kauaskantoisia muutoksia tarvitaan, jotta estetään hallitsematon lämpeneminen, ja sen on määrä antaa ensi viikolla toinen raportti ilmastonmuutoksen vaikutuksista valtameriin. Vaikka Trumpin hallinnon tuki fossiilisille polttoaineille ja Yhdysvaltojen ja Kiinan väliset kauppajännitteet ovat heikentäneet toiveita maailmanlaajuisesta ilmastoyhteistyöstä, diplomaatit sanovat näkevänsä myös joitakin rohkaisevia merkkejä. Aktivismin lisääntyminen on nostanut ilmaston asialistalle joissakin maissa, erityisesti Pohjois-Euroopassa, ja katastrofit Yhdysvaltain Keskilännen tulvista Amazonin ja arktisen alueen tulipaloihin ovat kiinnittäneet äänestäjien huomion. Euroopassa Euroopan komission uudeksi puheenjohtajaksi valittu Ursula von der Leyen on sanonut haluavansa tehdä Euroopasta maailman ensimmäisen hiilineutraalin maanosan. Yhdysvalloissa ensi vuoden presidentinvaaleissa ehdolla olevat demokraattien ehdokkaat kannattavat ehdotettua Green New Deal -aloitetta uusiutuvien energialähteiden käytön lisäämiseksi ja fossiilisten polttoaineiden käytön lopettamiseksi. Sijoittajat ovat huomanneet tämän ja siirtävät rahaa yrityksiin, jotka voivat menestyä hyvin puhtaassa energiataloudessa, totesi Nigel Topping, We Mean Business -järjestön toimitusjohtaja, joka on voittoa tavoittelematon yhteenliittymä, joka työskentelee yritysten kanssa ilmastotoimien parissa. "Sijoittajat alkavat ymmärtää, että tämä muutos tulee tapahtumaan." Väite: A&amp;E:n neljän tunnin tavoitetta ei ole saavutettu yli 10 miljoonaa kertaa vuodesta 2010 lähtien.</w:t>
      </w:r>
    </w:p>
    <w:p>
      <w:r>
        <w:rPr>
          <w:b/>
        </w:rPr>
        <w:t xml:space="preserve">Tulos</w:t>
      </w:r>
    </w:p>
    <w:p>
      <w:r>
        <w:t xml:space="preserve">Maastopalojen, helleaaltojen ja hurrikaanien runteleman kesän jälkeen YK:n pääsihteeri Antonio Guterres sanoo luottavansa New Yorkissa maanantaina pidettävässä erityisessä ilmastohuippukokouksessa hallitusten ja yritysten uusiin lupauksiin luopua fossiilisista polttoaineista.</w:t>
      </w:r>
    </w:p>
    <w:p>
      <w:r>
        <w:rPr>
          <w:b/>
        </w:rPr>
        <w:t xml:space="preserve">Esimerkki 2.3148</w:t>
      </w:r>
    </w:p>
    <w:p>
      <w:r>
        <w:t xml:space="preserve">Kohta: "Jutussa ei mainita Euroopassa myytävän laastarin hintaa, joka voisi olla merkki mahdollisesta hinnoittelusta Yhdysvalloissa. Tämä on vakava puute jutussa, jossa käsitellään hoidon kehittämisen kilpailullista kaupallista ympäristöä. Raportissa kuvataan riittävästi kyseisen tutkimuksen menetelmiä ja tuloksia. Siinä tuodaan hyvin esiin kysymys mahdollisista haitoista ja todetaan samalla, että näitä haittoja tukevat tiedot eivät ole tilastollisesti merkittäviä. Jutussa kerrotaan laastariin liittyvistä mahdollisista terveysriskeistä, lähinnä rintasyövästä. Jutussa esitellään hyvin tapahtumien (rintasyöpä) todellinen määrä (3/264 laastariryhmässä ja ei yhtään lumelääkeryhmässä) ja mainitaan, että vaikka se ei olekaan tilastollisesti merkitsevä, se tukee rintasyöpäriskiä koskevia huolenaiheita. Uutinen perustuu sokkoutettuun, lumelääkekontrolloituun kliiniseen tutkimukseen, jonka tulokset on julkaistu New England Journal of Medicine -lehdessä. Raportissa mainitaan myös selvästi, että kyseessä on ""yrityksen johtama tutkimus"". Jutussa kyseenalaistetaan erinomaisesti, pitäisikö ""häiriötä"", jota laastari on suunniteltu hoitamaan, pitää lääketieteellisenä tilana. Ainoat lähteet, joihin otettiin yhteyttä tätä juttua varten, ovat kahden sellaisen yrityksen edustajat, jotka ovat mukana kehittämässä naisten seksuaalista tyydytystä edistäviä tuotteita, mukaan lukien lehden raportissa tutkittu tuote. Riippumattomien kliinikkojen ja tutkijoiden näkemykset olisivat olleet arvokkaita. Jutussa ei mainita muita lähestymistapoja naisten seksuaalisen tyydytyksen hoitoon, joihin kuuluvat psykologisten ja fyysisten perussairauksien hoito sekä yksilö- tai pariterapia. Jutussa tehdään selväksi, että naisten testosteronilaastari ei ole saatavilla Yhdysvalloissa, mutta se on markkinoilla Euroopassa. Raportissa tehdään selväksi, että laastari ei ole uusi - sitä myydään Euroopassa, ja sitä on tutkittu ja kehitetty Yhdysvalloissa ainakin vuosikymmenen ajan. Emme voi olla varmoja, perustuuko juttu pitkälti uutistiedotteeseen. Tiedämme kuitenkin, että ainoat lainatut lähteet ovat lääkeyhtiöiden edustajia." Väite: Laastari lisää joidenkin iäkkäiden naisten libidoa.</w:t>
      </w:r>
    </w:p>
    <w:p>
      <w:r>
        <w:rPr>
          <w:b/>
        </w:rPr>
        <w:t xml:space="preserve">Tulos</w:t>
      </w:r>
    </w:p>
    <w:p>
      <w:r>
        <w:t xml:space="preserve">"Tässä artikkelissa, joka käsittelee naisten vähäisen seksuaalisen tyydytyksen hoitoa, esitetään ensiluokkaisesti yleisesti ottaen myönteiset tutkimustulokset asiayhteyteen. Toimittaja hyödyntää syvällisempää tietoa tuotteesta ja tutkimuksesta välttääkseen harhaanjohtavan vaikutelman luomisen. Yksikään lukija ei tule ajatelleeksi, että laastari on osoittautunut turvalliseksi tai että se todennäköisesti hyväksytään lähiaikoina. Artikkelissa käytetään erityisesti seuraavia parhaita käytäntöjä, kun raportoidaan New England Journal of Medicine -lehden testosteronilaastaria koskevan tutkimuksen tuloksista:  Ensimmäisessä kappaleessa sanotaan, että positiiviset tulokset eivät tarkoita, että tuote tulisi markkinoille lähiaikoina. Siinä kuvataan tulokset riittävän yksityiskohtaisesti ja heti niiden jälkeen annetaan tietoa mahdollisista haitoista. Siinä kyseenalaistetaan, onko laastarin hoidettavaksi tarkoitettua ""häiriötä"" edes olemassa. Suurin puute on se, että siinä ei ole kuultu muita lähteitä kuin yrityksen edustajia. Vaikka tämä on merkittävä ongelma, juttu antaa lopulta selkeän ja täsmällisen viestin: naisten alhaisen seksuaalisen tyydytyksen hoitoon tarkoitettu laastari ei todennäköisesti tule markkinoille lähiaikoina. Tästä syystä juttuun olisi pitänyt sisällyttää tietoa muista lähestymistavoista naisten alhaisen seksuaalisen tyydytyksen hoitoon."</w:t>
      </w:r>
    </w:p>
    <w:p>
      <w:r>
        <w:rPr>
          <w:b/>
        </w:rPr>
        <w:t xml:space="preserve">Esimerkki 2.3149</w:t>
      </w:r>
    </w:p>
    <w:p>
      <w:r>
        <w:t xml:space="preserve">Kohta: "Jutussa mainittiin, että alli maksaisi 2-3 dollaria päivässä. Tämän lääkkeen käsikauppaversion väite oli, että sillä on samanlainen vaikutus painonpudotukseen kuin reseptillä saatavalla annoksella. Tiedot alkuperäisistä tutkimuksista, joiden tarkoituksena oli tutkia tämän lääkkeen tehokkuutta, osoittavat kuitenkin, että havaittu painonpudotus oli annoksesta riippuvainen. Nämä tiedot viittaavat siihen, että odotettavissa olevan painonpudotuksen pitäisi olla noin puolet siitä, mitä reseptilääkkeellä on havaittu. Vaikka jutussa viitattiin useaan otteeseen 10-20 kilon painonpudotukseen, siinä ei kerrottu painonpudotuksen ajankohtaa tai mitään viitteitä siitä, että painon palautuminen oli yleistä lääkkeen käytön lopettamisen jälkeen. Vaikka jutussa luetellaan joitakin tämän lääkkeen käytön yhteydessä esiintyviä ruoansulatuskanavan epämiellyttäviä oireita, lainaus FDA:n julkaisemasta asiakirjasta (http://www.fda.gov/bbs/topics/ANSWERS/ANS00951.html ), joka koskee lääkkeen reseptilääkemuotoa, kertoo asian paremmin:  ""Orlistaatin yleisimmät haittavaikutukset ovat rasvainen tiputtelu, kaasu, johon liittyy eritteitä, ulosteen kiire, rasvaiset/rasvaiset ulosteet ja tiheä suolen toiminta.""". Juttu sisälsi myös huolenaiheita siitä, että tämän lääkkeen käytön yhteydessä voi esiintyä rasvaliukoisten vitamiinien puutosta. Juttu ei sisältänyt varoitusta elinsiirron saaneille henkilöille, joille tämä lääkitys voi aiheuttaa vakavia ongelmia. Siinä kuitenkin mainittiin huoli rasvaliukoisten vitamiinien mahdollisesta puutteesta tämän lääkkeen käytön yhteydessä. Juttu sisälsi Public Citizenin terveystutkimuksen johtajan lainauksen, joka koski rotilla tehdystä yksittäisestä tutkimuksesta peräisin olevia huolenaiheita paksusuolen syöpää edeltävistä vaurioista. Tällä hetkellä ei ole julkaistu tietoja, jotka tukisivat samanlaisia huolenaiheita tämän lääkkeen käytöstä ihmisillä. Juttuun sisältyi erään laihdutusasiantuntijan tieto, jonka mukaan tämän tuotteen käyttö johtaa keskimäärin 10-16 kilon painonpudotukseen. Jutussa ei mainittu, että tämä tapahtui reseptilääkkeen käytön yhteydessä laihdutuskäytännössä, johon todennäköisesti kuului tukeva vuorovaikutus terveydenhuollon ammattilaisten kanssa sekä kulutettujen kalorien vähentäminen ja liikunnan lisääminen. Lähellä jutun loppua oli FDA:n antamaa tietoa ("...vähärasvainen ruokavalio, joka sisältää enintään 15 grammaa rasvaa ateriaa kohti, vähentäisi sivuvaikutuksen riskiä.""). Tämä lause on itse asiassa suora lainaus www.myalli.com -sivustolta. Ei mitään avointa lihavuutta koskevaa tautien lietsontaa; noin kaksi kolmasosaa tekstin loppuosasta mainitaan, että ~130 miljoonaa amerikkalaista on ylipainoisia ja että noin puolet heistä katsotaan lihaviksi. Juttua varten lainattiin monia lääkäreitä, FDA:n henkilökuntaa ja yrityksen tiedottajaa. Kliinikoiden näkemysten joukossa oli myös niitä, jotka sanoivat, että tämä tuote ei yksinään johda painonpudotukseen. Olisi ehkä ollut hyödyllistä lisätä linkki FDA:n julkaisemiin tietoja tästä tuotteesta. http://www.fda.gov/bbs/topics/NEWS/2007/NEW01557.html Tässä jutussa ei käsitelty muita hoitovaihtoehtoja, joiden avulla voidaan laihtua vastaavalla tavalla Tämä juttu käsittelee uutta tuotetta, allia, jonka FDA on hyväksynyt myytäväksi ilman reseptiä. Jutussa kerrottiin, että se tulee saataville tänä kesänä. Jutusta kävi selvästi ilmi, että alli on reseptivapaa vahvuus lääkkeestä, joka on aiemmin ollut saatavilla vain reseptillä. Jutussa käytettiin useita lähteitä, joten on epätodennäköistä, että juttu perustui pelkästään tai suurelta osin uutistiedotteeseen." Väite: Reseptivapaa laihdutuslääke saa hyväksynnän.</w:t>
      </w:r>
    </w:p>
    <w:p>
      <w:r>
        <w:rPr>
          <w:b/>
        </w:rPr>
        <w:t xml:space="preserve">Tulos</w:t>
      </w:r>
    </w:p>
    <w:p>
      <w:r>
        <w:t xml:space="preserve">"Tämä on tarina, joka on laadittu uutisen ympärille, jonka mukaan FDA on hyväksynyt pienemmän annoksen, ilman reseptiä myytävän (OTC) version orlistaatti-dieettilääkkeestä. Jutussa vihjataan, että OTC-versiolla olisi samanlainen vaikutus painonpudotukseen kuin reseptilääkkeen vahvuudella. Vaikka molemmat todennäköisesti aiheuttavat painonpudotusta, tiedot viittaavat siihen, että painonpudotus on annosriippuvainen, joten odotettavissa olevan painonpudotuksen pitäisi olla noin puolet siitä, mitä reseptillä saatavalla versiolla on havaittu. Vaikka jutussa viitattiin useaan otteeseen 10-20 kilon painonpudotukseen, siinä ei kerrottu painonpudotuksen ajankohtaa tai mitään viitteitä siitä, että painon palautuminen olisi yleistä lääkkeen käytön lopettamisen jälkeen. Juttuun sisältyi lainauksia useilta lääkäreiltä, FDA:n virkamiehiltä ja lääkkeen valmistajilta. Jotkin lähteet esittivät asianmukaisia varoituksia uuden käsikauppalääkkeen turvallisuudesta ja tehokkuudesta. Vaikka jutussa luetellaan joitakin tämän lääkkeen käytön yhteydessä esiintyviä ruoansulatuskanavan epämiellyttäviä oireita, lainaus FDA:n julkaisemasta asiakirjasta (http://www.fda.gov/bbs/topics/ANSWERS/ANS00951.html ), joka koskee lääkkeen reseptilääkemuotoa, kertoo asian paremmin:  ""Orlistaatin yleisimmät haittavaikutukset ovat rasvainen tiputtelu, kaasu, johon liittyy vuotoa, ulosteen kiire, rasvaiset/rasvaiset ulosteet ja tiheä suolen toiminta.""""</w:t>
      </w:r>
    </w:p>
    <w:p>
      <w:r>
        <w:rPr>
          <w:b/>
        </w:rPr>
        <w:t xml:space="preserve">Esimerkki 2.3150</w:t>
      </w:r>
    </w:p>
    <w:p>
      <w:r>
        <w:t xml:space="preserve">Kohta: Maaliskuun 2020 lopulla syntyi kiistaa, kun Yhdysvaltain presidentti Donald Trump ehdotti, että tappavasta COVID-19-pandemiasta ja sen myötä kasvavasta kuolonuhrien määrästä huolimatta amerikkalaisten olisi lopetettava sosiaalisia toimenpiteitä vähentävät toimet ja palattava töihin pääsiäiseen mennessä, jotta taloudelle ei aiheutuisi enempää haittaa. Trumpin ehdotus oli ristiriidassa terveysasiantuntijoiden suositusten sekä useiden paikallisesti määrättyjen sosiaalisten etäisyyksien ja suojautumismääräysten kanssa. Se herätti myös pelkoja siitä, että ihmisten kannustaminen palaamaan töihin ennen kuin tauti on saatu hallintaan, merkitsi ihmishengen hinnoittelua. Trumpin työntekijät, tukijat, oikeistomedian edustajat ja presidentti itse ilmaisivat kuitenkin huolensa siitä, että talouden pysäyttäminen voisi olla tautia pahempi lääke. Kesken tämän keskustelun valtakunnallinen politiikka- ja talousuutistoimisto Bloomberg julkaisi artikkelin otsikolla "Miljardöörit haluavat ihmiset takaisin töihin". Työntekijät eivät ole niin varmoja". Jutussa asetettiin vastakkain erään COVID-19-tartunnasta huolestuneen etulinjan palvelutyöntekijän ilmaisemat pelot ja varakkaiden yritysjohtajien kommentit, jotka pelkäsivät, että lukkojen jatkuminen vahingoittaisi taloutta entisestään. Wells Fargon entinen toimitusjohtaja Richard Kovacevich mainittiin yhtenä jälkimmäisistä. Kovacevichin, joka oli Wells Fargon toimitusjohtaja vuoteen 2007 ja puheenjohtaja vuoteen 2009, sanottiin artikkelissa sanoneen: Kovovovich sanoi: "Tuomme nämä ihmiset vähitellen takaisin ja katsomme, mitä tapahtuu. Jotkut heistä sairastuvat, jotkut saattavat jopa kuolla, en tiedä. Haluatteko kärsiä taloudellisesti enemmän vai otatteko riskin, että saatte flunssan kaltaisia oireita ja flunssan kaltaisen kokemuksen? Haluatteko ottaa taloudellisen riskin vai terveysriskin? Te saatte valita. Lausunto johti huomattavaan vastareaktioon. Eivätkä myöhemmät otsikot auttaneet Kovacevichin asiaa: "'Jotkut saattavat jopa kuolla, en tiedä': Wells Fargon entinen toimitusjohtaja haluaa, että ihmiset palaavat töihin ja 'katsovat, mitä tapahtuu'", kirjoitti Business Insider. CNBC:n haastattelussa kaksi päivää myöhemmin Kovacevich sanoi, että hänen mielestään Bloombergin artikkelissa huomautusta ei ollut sijoitettu oikeaan asiayhteyteen. Kovacevich selitti, että hän tarkoitti, että ihmisten pitäisi alkaa palata töihin sen jälkeen, kun eri alueilla Yhdysvalloissa oli onnistuttu "tasoittamaan käyrä" eli kun COVID-19-tapausten jyrkkä nousu oli tasaantunut helpommin hallittaviin lukuihin. Hän mainitsi esimerkkeinä Kiinan, Etelä-Korean, Singaporen ja Taiwanin, joiden hän väitti onnistuneen tässä ja aloittaneen taloutensa uudelleen käynnistämisen noin kuukauden lukituksen jälkeen. Tässä Kovacevichin kommentit CNBC:llä kokonaisuudessaan: Wells Fargon entinen toimitusjohtaja totesi COVID-19-pandemian aikana tapahtuvasta talouden uudelleen käynnistämisestä: "Tuomme ihmiset vähitellen takaisin ja katsomme, mitä tapahtuu. Jotkut heistä sairastuvat, jotkut saattavat jopa kuolla, en tiedä."</w:t>
      </w:r>
    </w:p>
    <w:p>
      <w:r>
        <w:rPr>
          <w:b/>
        </w:rPr>
        <w:t xml:space="preserve">Tulos</w:t>
      </w:r>
    </w:p>
    <w:p>
      <w:r>
        <w:t xml:space="preserve">Sanoisin, että minua siteerattiin väärin tuossa haastattelussa. Paljon asiayhteyttä jätettiin pois. Mielestäni meidän on saatava ihmiset takaisin töihin niin pian kuin se on turvallista. Tämä ei johdu pelkästään taloudellisista syistä. Ne meistä, jotka ovat olleet San Franciscossa ja lukitussa tilassa jo lähes kaksi viikkoa... Se ei todellakaan ole terveellinen ja miellyttävä kokemus fyysisesti, henkisesti tai psyykkisesti. Se on tuhoisaa taloudellisesti, erityisesti pienituloisille työntekijöille. Jos olisin presidentti, ottaisin siis tohtori Faucin, joka vaikuttaa erittäin asiantuntevalta, kokeneelta ja tasapainoiselta ammattilaiselta, neuvoja siitä, milloin on oikein palata töihin.</w:t>
      </w:r>
    </w:p>
    <w:p>
      <w:r>
        <w:rPr>
          <w:b/>
        </w:rPr>
        <w:t xml:space="preserve">Esimerkki 2.3151</w:t>
      </w:r>
    </w:p>
    <w:p>
      <w:r>
        <w:t xml:space="preserve">Kohta: ADPH:n mukaan Madisonin piirikunnassa raportoitujen tapausten määrä on kasvanut 90 prosenttia vuoteen 2015 verrattuna. Osasto ilmoitti perjantaina, että Madisonin piirikunnassa on raportoitu 54 tapausta vuonna 2016. Terveysviranomaiset sanovat, että tartunta voi tapahtua sen jälkeen, kun henkilö on suorassa kosketuksessa kuppaiseen haavaan emätin-, anaali- tai suuseksin aikana. Kuppa voi tarttua myös raskaana olevasta naisesta vauvaansa. Kuppaan sairastuneille voi kehittyä haava tai ihottuma, mutta monet eivät tiedä tartunnasta, ellei heitä testata. Useimmissa tapauksissa kuppa voidaan parantaa antibiooteilla. ADPH toteuttaa tehostettua seulontaohjelmaa ja tiedotusta niille ryhmille, jotka ovat suurimmassa vaarassa. Väite: Syfilistapausten lisääntyminen Pohjois-Alabamassa.</w:t>
      </w:r>
    </w:p>
    <w:p>
      <w:r>
        <w:rPr>
          <w:b/>
        </w:rPr>
        <w:t xml:space="preserve">Tulos</w:t>
      </w:r>
    </w:p>
    <w:p>
      <w:r>
        <w:t xml:space="preserve">Syfilistapausten jyrkkä lisääntyminen on saanut Alabaman kansanterveysministeriön antamaan terveysneuvonnan Pohjois-Alabamaan.</w:t>
      </w:r>
    </w:p>
    <w:p>
      <w:r>
        <w:rPr>
          <w:b/>
        </w:rPr>
        <w:t xml:space="preserve">Esimerkki 2.3152</w:t>
      </w:r>
    </w:p>
    <w:p>
      <w:r>
        <w:t xml:space="preserve">Kohta: Mutta hän oli tiistaina silmiinpistävän vaitonainen yhdestä suuresta asiasta, joka pitää suuren osan maapallosta jännityksessä: uuden tappavan koronavirustyypin leviämisestä. Se on tappanut yli 170 ihmistä Kiinassa, sairastuttanut siellä tuhansia muita ja johtanut kouralliseen vahvistettuja tapauksia Yhdysvalloissa, mukaan lukien terveysviranomaisten torstaina raportoima ensimmäinen yhdysvaltalainen tapaus, jossa virus on tarttunut ihmisestä toiseen. Ulkoministeriö kehotti torstaina kaikkia Yhdysvaltain kansalaisia olemaan matkustamatta Kiinaan. Itseään bakteerikammoiseksi kutsuva Trump on yleensä keskustellut viruksesta laajasti, mutta hän esitti tähän mennessä laajimpia kommenttejaan asiasta torstaina Michiganin tuotantolaitoksessa. "Toivottavasti se ei ole niin paha kuin jotkut luulevat, mutta teemme hyvin tiivistä yhteistyötä heidän (kiinalaisten) ja monien muiden ihmisten ja monien muiden maiden kanssa", hän sanoi. "Uskomme, että asia on hyvin hallinnassa." Trump kuvaili kourallista yhdysvaltalaista tapausta "hyvin pieneksi ongelmaksi" ja sanoi, että nämä ihmiset "toipuvat onnistuneesti".  "Mutta työskentelemme hyvin tiiviisti Kiinan ja muiden maiden kanssa ja uskomme, että se päättyy meille erittäin hyvin". Sen voin vakuuttaa teille", hän sanoi. Trump on keskustellut tilanteesta myös Kiinan presidentin Xi Jinpingin kanssa. Avustajien ja luottamushenkilöiden mukaan Trumpin varovainen lähestymistapa on osa poliittista strategiaa, jonka tarkoituksena on välttää järkyttämästä osakemarkkinoita tai suututtamasta Kiinaa kiinnittämällä liikaa huomiota virukseen tai syyttämällä Pekingiä siitä, että se ei ole hallinnut tilannetta paremmin, sanovat Valkoisen talon virkamies ja Valkoista taloa lähellä oleva republikaani. He puhuivat nimettömänä, koska heillä ei ollut lupaa keskustella yksityisistä keskusteluista. Myöhään keskiviikkona Trump twiittasi kuvia Valkoisen talon tilannehuoneen tiedotustilaisuudesta viruksesta ja kirjoitti, että "meillä on maailman parhaat asiantuntijat, ja he ovat tilanteen tasalla 24/7!".  Matalan profiilin mukaisesti Valkoinen talo ilmoitti keskiviikkoiltana sähköpostitse, että kokouksessa oli mukana jäseniä työryhmästä, joka johtaa Yhdysvaltojen vastatoimia. 12-henkisen ryhmän puheenjohtajana toimii terveysministeri Alex Azar, ja sitä koordinoi kansallinen turvallisuusneuvosto. Presidentin kommentit ovat jyrkässä ristiriidassa hänen edeltäjäänsä presidentti Barack Obamaa kohtaan esittämänsä kiivaan kritiikin kanssa vuosien 2014-15 Ebola-kriisin aikana, jonka seurauksena kolmessa Länsi-Afrikan valtiossa kuoli yli 11 000 ihmistä. Tuolloin Trump haukkui Obamaa "ääliöksi" ja "epäpäteväksi" ja vaati matkustuskieltoa ebolatartunnan saaneista maista tuleville vierailijoille. Trump kannatti myös sitä, että tartunnan saaneita amerikkalaisia terveydenhuollon työntekijöitä estettiin tulemasta kotiin hoitoon. Obama sai jonkin verran kritiikkiä kansanterveysviranomaisilta siitä, että hän oli aluksi hidas puuttumaan Ebola-kriisiin, mutta hän sai myös kiitosta siitä, että hän puuttui siihen lopulta tarmokkaasti. Hän patisti kongressia myöntämään 5,4 miljardin dollarin hätäapumäärärahan taistelun tukemiseen ja lähetti 3 000 Yhdysvaltain sotilasta Länsi-Afrikkaan auttamaan kansainvälisessä vastaamisessa. Georgetownin yliopiston maailmanlaajuisen terveysoikeuden professori Lawrence Gostin sanoi, että häntä lohduttaa se, että Trump ei ole toistaiseksi ylireagoinut ja että hän on vastustanut "liekkien lietsomista", kuten hän teki retoriikassaan ebolakriisin aikana. Gostinin mukaan tämä jättää tilaa kansanterveyden ammattilaisille ottaa johtoasema. "Niin kauan kuin tämä jatkuu ja niin kauan kuin Yhdysvalloissa ei ole poliittista väliintuloa tai joukkokaranteeneja tai suoranaisia matkustuskieltoja, olen tyytyväinen siihen, miten Valkoinen talo hoitaa asiaa", Gostin sanoi. Hän lisäsi, että hän haluaisi nähdä Trumpin pyytävän kongressilta miljardi dollaria hätäapumäärärahaa viruksen hillitsemiseksi taistelevien virastojen auttamiseksi. Trump on hyvin tietoinen siitä, että Kiinassa puhjennut virus voi luoda villin kortin Yhdysvaltain taloudelle vaalivuonna. Hän on jo pitkään asettanut Yhdysvaltain taloussuhteet Kiinan kanssa etusijalle erityisesti kauppaneuvotteluissa, ja samoin hän on pitänyt pitkälti suunsa kiinni Hongkongin laajojen mielenosoitusten aikana. Hän on myös erittäin ylpeä henkilökohtaisesta suhteesta, jonka hän on kehittänyt Xiin, ja on kehunut tätä "avoimuudesta" kriisin käsittelyssä. Kun Trumpilta kysyttiin viruksesta hänen ollessaan ulkomailla viime viikolla, hän sanoi, että "se on täysin hallinnassa". Erillisessä Twitter-kirjoituksessa hän tarjosi vakuuttelua, mutta niukasti yksityiskohtia luottamukselleen. "Kiina on tehnyt kovasti töitä koronaviruksen hillitsemiseksi", Trump twiittasi. "Yhdysvallat arvostaa suuresti heidän ponnistelujaan ja avoimuuttaan. Kaikki tulee sujumaan hyvin." Mutta joidenkin kansanterveysasiantuntijoiden mukaan Trumpin ruusuiset arviot tilanteesta eivät vastaa pohjatotuutta. Gostin viittasi Kiinan hallituksen byrokraattisiin viivytyksiin, jotka johtivat siihen, että kymmenet tuhannet ihmiset matkustivat Wuhanin maakunnan ulkopuolelle, mikä lisää todennäköisyyttä, että virus leviää kauas Kiinan ulkopuolelle. "Se ei pidä lainkaan paikkaansa", Gostin sanoi Trumpin arviosta Kiinan suhtautumisesta taudinpurkaukseen. "Kiina ei selvästikään ole saanut tätä hallintaan." Trumpin budjeteissa on ehdotettu leikkauksia kansanterveyteen, mutta kongressi on kumonnut ne, ja siellä on vahva kahden puolueen tuki virastoille, kuten Centers for Disease Control and Preventionille. Itse asiassa rahat, joita hallituksen tautitutkijat käyttävät viimeisimmän taudinpurkauksen torjuntaan, olivat kongressin idea. ___ Associated Pressin kirjoittajat Josh Boak, Lauran Neergaard ja Ricardo Alonso-Zaldivar osallistuivat tähän raporttiin. Väite: Trump varoo ärsyttämästä Kiinaa ja antaa ruusuisen kuvan virusuhasta.</w:t>
      </w:r>
    </w:p>
    <w:p>
      <w:r>
        <w:rPr>
          <w:b/>
        </w:rPr>
        <w:t xml:space="preserve">Tulos</w:t>
      </w:r>
    </w:p>
    <w:p>
      <w:r>
        <w:t xml:space="preserve">Presidentti Donald Trump kertoi ystävälliselle New Jerseyn kampanjayleisölle ajatuksiaan syytteeseenpanosta, taloudesta, rajamuurista, paikallispolitiikasta ja paljon muusta.</w:t>
      </w:r>
    </w:p>
    <w:p>
      <w:r>
        <w:rPr>
          <w:b/>
        </w:rPr>
        <w:t xml:space="preserve">Esimerkki 2.3153</w:t>
      </w:r>
    </w:p>
    <w:p>
      <w:r>
        <w:t xml:space="preserve">Kohta: "Tässä ensimmäisessä vaiheessa valmistetaan 100 000 kasvonaamiota, jotka ovat valmiina toimitettavaksi 2. huhtikuuta.". Puolet menee Italiaan ja puolet Espanjaan. Naamarit valmistetaan Kiinassa sijaitsevassa tehtaassa", H&amp;M:n tiedottaja sanoi sähköpostitse. H&amp;M kertoi viime viikolla, että se tutkii mahdollisuuksiaan käyttää toimitusverkostoaan henkilökohtaisten suojavarusteiden hankkimiseen sairaaloille, jotta koronaviruksen leviämistä voitaisiin hillitä. Naamarit ovat N95/FFP2-standardia, joka suojaa pisaroilta, joiden kautta virus leviää. Väite: H&amp;M aloittaa kasvonsuojainten tuotannon kiinalaisella toimittajalla.</w:t>
      </w:r>
    </w:p>
    <w:p>
      <w:r>
        <w:rPr>
          <w:b/>
        </w:rPr>
        <w:t xml:space="preserve">Tulos</w:t>
      </w:r>
    </w:p>
    <w:p>
      <w:r>
        <w:t xml:space="preserve">Ruotsalainen H&amp;M, maailman toiseksi suurin muotikauppias, kertoi perjantaina aloittaneensa sairaalahenkilökunnalle tarkoitettujen kasvonsuojanaamareiden tuotannon ja toimittavansa ensimmäiset erät Espanjaan ja Italiaan.</w:t>
      </w:r>
    </w:p>
    <w:p>
      <w:r>
        <w:rPr>
          <w:b/>
        </w:rPr>
        <w:t xml:space="preserve">Esimerkki 2.3154</w:t>
      </w:r>
    </w:p>
    <w:p>
      <w:r>
        <w:t xml:space="preserve">Kohta: Monet Saudi-Arabian kulutuksen alat, kuten vähittäiskauppa, asuminen ja matkustaminen, ovat paisuneet viime vuosikymmenen aikana öljyn aiheuttaman kansantulon kasvun vuoksi. Terveydenhuolto on kuitenkin jäänyt jälkeen, mikä johtuu osittain hallituksen tehottomuudesta ja byrokratiasta. Nyt valtion terveydenhuollon keskinkertaisesta laadusta on tullut hallitukselle poliittinen rasite, erityisesti vuoden 2011 kansannousujen jälkeen muualla arabimaailmassa, jotka korostivat yhteiskunnallisen tyytymättömyyden riskejä. Monet saudit valittavat ylikuormitetuista sairaaloista ja lääkepulasta. Hallitus onkin ryhtynyt uudistamaan alaa rakentamalla satoja sairaaloita, myöntämällä korottomia lainoja yksityisille yrityksille ja muuttamalla sairausvakuutussääntöjä. Tämä voi tehdä Saudi-Arabiasta lähivuosina maailman nopeimmin kasvavat suuret terveydenhuoltomarkkinat, mikä auttaa monipuolistamaan taloutta öljyn lisäksi ja tarjoaa voittoa lääkkeitä, laitteita ja palveluja myyville ulkomaisille yrityksille. "Kyse on kroonisesta ali-investoinnista ja reaktiivisesta ylikulutuksesta", sanoo Mohammad Kamal, Dubaissa toimivan rahoitusyhtiö Arqaam Capitalin analyytikko. Saudi-Arabian terveydenhuollon taso on jo pitkään ollut ristiriidassa Saudi-Arabian vaurauden kanssa. Arqaamin mukaan kuningaskunnassa, joka IMF:n mukaan sijoittui vuonna 2012 maailman 30. sijalle BKT:n perusteella henkeä kohti, on 2,2 sairaalapaikkaa tuhatta asukasta kohti, mikä on vähemmän kuin 3,0 sairaansijaa maailmanlaajuisesti ja paljon vähemmän kuin kehittyneissä maissa keskimäärin (5,5). Paikallisissa sanomalehdissä raportoidaan säännöllisesti valituksista, jotka koskevat muun muassa ylikuormitusta - jotkut potilaat saavat suonensisäisiä tiputuksia sairaalan käytävillä - ja huonoa hygieniaa ja kunnossapitoa, mikä johtaa tuholaisten ja infektioiden esiintymiseen. Julkisella sektorilla työskentelevä saudiarabialainen insinööri Abdulkarim al-Thobeiti sanoo, ettei hän koskaan astu jalallaan valtion sairaalaan, koska ne ovat joko täynnä tai huonosti hoidettuja. "Jos haluaa varata ajan lääkärille, joutuu odottamaan kuukausia, paitsi jos on yhteyksiä tai tuntee jonkun, joka voi saada jotain aikaan", Thobeiti sanoo. Tilanne saattaa muuttua, kun hallitus lisää terveydenhuollon määrärahoja. Menot ovat nousseet jo 8 miljardista dollarista vuonna 2008 27 miljardiin dollariin viime vuonna, ja saudiarabialainen varainhoitoyhtiö NCB Capital odottaa niiden nousevan 46 miljardiin dollariin vuonna 2017. Uusien valtion laitosten rakentamisen lisäksi hallitus tarjoaa yksityisille yrityksille korottomia lainoja, jotka kattavat jopa puolet uusien sairaaloiden rakennuskustannuksista. Vaikka asiasta ei ole vielä ilmoitettu virallisesti, Arqaamin ja muiden analyytikoiden mukaan julkisella sektorilla työskentelevät saudit voivat saada valtion rahoittaman sairausvakuutuksen lähivuosina. Näin he voisivat käyttää yksityisiä terveydenhuoltopalveluja maksamatta ylimääräisiä maksuja omasta pussistaan. Arqaamin mukaan tällä hetkellä ylivoimainen enemmistö, noin 83 prosenttia Saudi-Arabian 8,4 miljoonasta sairausvakuutuksen haltijasta, on ulkosyntyisiä, joiden työnantajat ovat lain mukaan velvollisia kattamaan heidän vakuutuskulunsa. Vakuutusuudistus voisi Arqaamin arvion mukaan kasvattaa tätä joukkoa yli miljoonalla saudiarabialaisella virkamiehellä ja noin 5 miljoonalla heidän huollettavillaan. Tämä merkitsee kysynnän kasvua yksityisille saudien terveydenhuoltoalan yrityksille, jotka turvautuvat pörssiin laajentumisen rahoittamiseksi. Sulaiman Al-Habib Medical Group ja Almana General Hospitals pyrkivät listaamaan osakkeensa paikalliselle pörssille vuonna 2014 tai vuoden 2015 alussa, pankkiirit kertoivat Reutersille marraskuussa. Jotkin yritykset ovat jo ottaneet markkinat käyttöön. Dallah Healthcare keräsi 540 miljoonaa rialia (144 miljoonaa dollaria) osakkeiden listautumisannissa vuoden 2012 lopussa, ja National Medical Care Co toteutti 175 miljoonan rialin listautumisannin viime maaliskuussa. Myös suuret maailmanlaajuiset toimijat etsivät keinoja lisätä läsnäoloaan. General Electric (GE), yksi suurimmista lääkinnällisten laitteiden valmistajista, on ilmoittanut rakentavansa kokoonpanolaitoksen Saudi-Arabiaan. "Kun katsomme eteenpäin vuoteen 2014, näemme, että terveydenhoitoala on edelleen elinvoimainen kuningaskunnassa", sanoi Mazen Dalati, GE Healthcaren toimitusjohtaja maassa. Yksityisen terveydenhuoltoteollisuuden kehittyminen on hyvä uutinen Saudi-Arabian hallitukselle, joka yrittää monipuolistaa taloutta ja lisätä kansalaisten työllisyyttä yksityisellä sektorilla, jotta maa ei olisi yhtä haavoittuvainen öljyn hinnan suurelle laskulle. Suuremmat valtion menot eivät kuitenkaan välttämättä johda nopeisiin parannuksiin, kuten Saudi-Arabian 67 miljardin dollarin asunto-ohjelman hidas eteneminen viime vuosina osoittaa, sillä ohjelma on pysähtynyt byrokratian ja ministeriöiden välisen heikon koordinoinnin vuoksi. Analyytikot epäilevät erityisesti sitä, että hallitus ei saavuta omia sairaalarakentamistavoitteitaan. Yksityisille palveluntarjoajille henkilöresursseista voi tulla pullonkaula, varsinkin jos hallitus jatkaa suunnitelmaa korvata vähitellen ulkomaalaiset työntekijät, jotka hoitavat yli puolet alan työpaikoista, saudiarabialaisilla. Nykyisin 20 prosenttia terveydenhuoltoalan yritysten työntekijöistä on oltava Saudi-Arabian kansalaisia. Hallitus etsii keinoja vähentää ammattitaitoisen työvoiman puutetta muun muassa kumppanuuksien kautta ulkomaisten yritysten, kuten GE:n, kanssa. Tällaisten esteiden vuoksi terveydenhuoltoalan yritysten osakekurssit ovat menettäneet vauhtia uusien saudiarabialaisten listautumisten yleisestä noususta listautumisen jälkeen. Vaikka osakemarkkinat kokonaisuudessaan ovat nousseet 16 prosenttia kesäkuun jälkeen, Dallahin osakkeet ovat nousseet vain 11 prosenttia, ja National Medical Care on menettänyt 8 prosenttia. Terveydenhuoltolaitosten tuleva laajentuminen ei kuitenkaan johdu pelkästään valtion menojen kasvusta vaan myös perustekijöistä, kuten Saudi-Arabian nuoren väestön jatkuvasta kasvusta ja elämäntapaan liittyvien sairauksien yleisyydestä. Yksi kolmesta maan asukkaasta on lihava, kertoo paikallinen lihavuuden tutkimuskeskus, jonka tutkijat selvittävät, onko saudeilla geneettinen alttius tähän sairauteen. "Saudi-Arabiassa esiintyy poikkeuksellisen paljon diabetesta, sydänsairauksia ja synnynnäisiä sairauksia", sanoo saudiarabialaisen MASIC-sijoitusyhtiön pääsijoitusstrategi John Sfakianakis. "Vakuutusalan muutokset tuovat varmasti lisäkysyntää." Väite: Saudi-Arabian terveydenhuolto kukoistaa, kun valtio yrittää kuroa umpeen hyvinvointivajetta.</w:t>
      </w:r>
    </w:p>
    <w:p>
      <w:r>
        <w:rPr>
          <w:b/>
        </w:rPr>
        <w:t xml:space="preserve">Tulos</w:t>
      </w:r>
    </w:p>
    <w:p>
      <w:r>
        <w:t xml:space="preserve">Kahden Saudi-Arabian suurimman yksityisen sairaalaoperaattorin suunnittelemat pörssilistautumiset viittaavat Saudi-Arabian terveydenhuoltoteollisuuden nousuun, kun hallitus poliittisten paineiden vuoksi kaataa valtavia summia alikehittyneelle alalle.</w:t>
      </w:r>
    </w:p>
    <w:p>
      <w:r>
        <w:rPr>
          <w:b/>
        </w:rPr>
        <w:t xml:space="preserve">Esimerkki 2.3155</w:t>
      </w:r>
    </w:p>
    <w:p>
      <w:r>
        <w:t xml:space="preserve">Kohta: Vaikka tiedotteessa sanotaan, että tutkimuksen tavoitteena on alentaa kustannuksia ja vähentää pienituloisten potilaiden taakkaa, meille ei anneta mitään numeroita, jotka kuvaisivat intervention arvoa. Tiedotteessa kerrotaan kustannuksista vain niin yksityiskohtaisesti kuin alla olevissa otteissa: Tulokset, jotka tukevat aiempaa tutkimusta, joka osoitti myönteisiä tuloksia arviointi- ja hoitomenetelmästä yliopistomaailmassa, voivat muuttaa suuren riskin potilaiden hammashoitoa pienemmillä kustannuksilla sekä potilaille että hammasklinikoille ja -praktiikoille. Tulokset ilmestyvät verkossa 22. tammikuuta 2018 Advances in Dental Research -julkaisussa. Kirjoittajat sanoivat, että nyt kun tämä on osoitettu tehokkaaksi muussa kuin akateemisessa kliinisessä ympäristössä, vakuutusyhtiöillä on myös potentiaalia korvata CAMBRA ja muut aikuisten ennaltaehkäisevät hoidot, mikä alentaa potilaskustannuksia ja lisää samalla hammaslääkärikäytäntöjen voittoja. Tiedotteessa ei myöskään käsitellä reseptillä saatavan fluorihammastahnan kustannuksia, mikä saattaa itse asiassa johtaa kokonaiskustannusten nousuun. Hoitoa varten tarvittava määrä oli 4, mikä tarkoittaa, että yhden lisähenkilön saamiseksi olisi hoidettava neljä ihmistä. Tämä johtaa siihen, että hoidon kustannukset kerrotaan neljällä, jotta saadaan tutkimuksessa todettu vaikutus. Tiedotteessa kuvattiin hyötyjä näin: CAMBRA-ryhmässä vain neljänneksellä potilaista oli 24 kuukauden kuluttua edelleen korkea kariesriski, kun taas kontrolliryhmässä vain hieman yli puolella (54 prosenttia). Matalan riskin 192 osallistujasta (93 interventio- ja 99 kontrolliryhmän osallistujaa) suurin osa pysyi matalan riskin ryhmään kuuluvina. Kuten jäljempänä todisteiden kriteerien kohdalla todetaan, julkaisussa mainittiin rajoituksena se, että vain noin kolmannes tutkimuksen aloittaneista potilaista suoritti 24 kuukauden tarkastuksen loppuun. Haittoja ei mainita. Saamme riittävästi tietoa, jotta voimme arvioida näytön laatua; kyseessä oli satunnaistettu tutkimus, jossa oli koe- ja kontrolliryhmä. Tiedotteessa kiitosta ansaitsee myös se, että siinä mainitaan tutkimuksen rajoitukset, mukaan lukien tutkimuksen korkea keskeyttämisaste (65 prosenttia vapaaehtoisista keskeytti tutkimuksen ennen 24 kuukauden seurantaa). Tutkimuksen laatu näyttää olleen erittäin hyvä, kun otetaan huomioon tämäntyyppisen yhteisötutkimuksen toteuttamisen vaikeus. Sokkoutus oli riittävä, ja vaikka julkaistussa tutkimuksessa todetaan, että sokeus oli "kaksinkertainen" (potilas ja tutkija), näyttää myös siltä, että hoitavat hammaslääkärit (osallistuneet hoitajat) olivat myös sokeutettuja sille ryhmälle, johon potilas oli osoitettu. Tämäkin olisi voitu mainita, ja se olisi vahvistanut julkaisua. Ei ole mitään sairauden lietsontaa. Rahoituslähteet on lueteltu, eikä ilmeisiä ristiriitoja ole. Tiukasti sanottuna tiedotteessa ei puhuta suoraan kaikista eri tavoista ehkäistä kariesta. Olimme kuitenkin iloisia siitä, että tiedotteessa käsiteltiin parannuksia, joita tapahtui joidenkin kontrolliryhmän potilaiden kohdalla, jotka saivat vähemmän tuotteita. Olemme iloisia siitä, että tiedotteessa puhutaan tämän mahdollisesta seurannasta, jos vähemmistä tuotteista voisi vielä olla hyötyä monille potilaille. Ote: Tutkijoiden mukaan riskin pieneneminen kontrolliryhmässä saattoi johtua siitä, että fluorihammastahna paransi hampaiden korjautumista ja suuhuuhtelu tehosti syljen virtausta ja vaikutti bakteereja tuhoavasti. Vaikka riskitaso ei ollut tässä tutkimuksessa yhtä merkittävä kuin CAMBRA-ryhmässä, näiden potilaiden riskitaso laski ajan myötä dramaattisemmin kuin UCSF:n CAMBRA-tutkimuksessa 2012 mukana olleiden potilaiden. Oli yllättävää nähdä kontrolliryhmän saamat hyödyt", Rechmann sanoi. "Tarvitaan lisää tutkimusta, jotta nähdään, toimivatko tälle ryhmälle annetut tuotteet ja hoito niin kuin arvelemme, ja jos näin on, ne voitaisiin saattaa helposti hammaslääkäripotilaiden saataville. Se voi muuttaa koko karieksen torjunnan kokonaiskuvaa. Tämä CAMBRA-menetelmä on tiedotteen mukaan saatavilla noin puolessa Yhdysvaltain hammaslääketieteen kouluista ja korkeakouluista. Reseptillä saatavaa fluorihammastahnaa saa kuitenkin useimmista apteekeista. Tiedotteessa kerrotaan selvästi, että tämä tutkimus alkoi vuonna 2002, ja sen validoinnissa on julkaistu pieniä askeleita useiden vuosien ajan. Tämä on yksi askel lisää. Ei ole perustelematonta kielenkäyttöä. Väite: Kariesta ehkäisevä lähestymistapa vähentää tehokkaasti hampaiden reikiintymistä.</w:t>
      </w:r>
    </w:p>
    <w:p>
      <w:r>
        <w:rPr>
          <w:b/>
        </w:rPr>
        <w:t xml:space="preserve">Tulos</w:t>
      </w:r>
    </w:p>
    <w:p>
      <w:r>
        <w:t xml:space="preserve">Kalifornian yliopiston San Franciscon tutkijoiden mukaan tutkimuksessa, johon osallistui 460 potilasta, joilla oli suuri hammasvaurioriski ja jotka oli jaettu kahteen ryhmään, reikiä ehkäiseviä tuotteita käyttäneet potilaat pienensivät reikien riskiä huomattavasti kontrolliryhmään verrattuna. Ehkäisyjärjestelmä tunnetaan lyhenteellä CAMBRA, joka tarkoittaa Caries Management By Risk Assessment. Siihen kuului reseptillä annettavan fluorihammastahnan, antibakteerisen klooriheksidiinihuuhtelun, ksylitolipastillien ja fluorilakan antaminen potilaille. Tiedotteessa ei kuvattu riittävästi mahdollisia kustannussäästöjä eikä käsitelty mahdollisia haittoja. Hammasongelmat ovat kaikkien tuloluokkien ja ikäryhmien ihmisten vitsaus. Hammashoidon kustannukset ovat erityisen suuri taakka pienituloisille, kun vakuutukset ovat riittämättömät tai niitä ei ole saatavilla. Jos tiettyjen ennaltaehkäisevien toimenpiteiden osoitetaan vähentävän merkittävästi hampaiden reikiintymistä, siitä voisi olla hyötyä monille.</w:t>
      </w:r>
    </w:p>
    <w:p>
      <w:r>
        <w:rPr>
          <w:b/>
        </w:rPr>
        <w:t xml:space="preserve">Esimerkki 2.3156</w:t>
      </w:r>
    </w:p>
    <w:p>
      <w:r>
        <w:t xml:space="preserve">Kohta: Siinä kehotetaan käymään julkista keskustelua lapsiin kohdistuvista "ei-lääketieteellisesti perustelluista operaatioista ja toimenpiteistä". Raportissa korostettiin naisten sukuelinten silpomista, mutta siinä viitattiin myös miesten rituaaliseen ympärileikkaukseen ja muihin käytäntöihin. Israelin mukaan neuvoston pitäisi välittömästi peruuttaa päätöslauselma, josta äänesti vain kolmasosa 318-jäsenisestä elimestä ja jota kannatti 78 jäsentä. "Kaikki (miesten ympärileikkauksen) vertaaminen naisten sukuelinten silpomisen tuomittavaan ja barbaariseen käytäntöön on parhaimmillaankin joko järkyttävää tietämättömyyttä tai pahimmillaan kunnianloukkausta ja uskonnonvastaista vihaa", Israelin ulkoministeriö sanoi. Se sanoi, että mieslasten ympärileikkaus on "ikivanha uskonnollinen perinne" juutalaisuudessa ja islamissa sekä joidenkin kristittyjen ryhmien keskuudessa ja että se on lääketieteellisesti hyödyllinen. Päätöslauselma on "moraalinen tahra Euroopan neuvostolle ja edistää vihaa ja rasistisia suuntauksia Euroopassa".  Asiakirjassa viitattiin tutkimuksiin, jotka tukevat miesten ympärileikkauksen lääketieteellistä hyötyä, mutta sen tärkein puolestapuhuja, esittelijä Marlene Rupprecht Saksasta, sanoi kannattavansa vastakkaista lääketieteellistä lausuntoa, jota hän siteerasi päätöslauselman liitetiedoissa. Päätöslauselmassa sanottiin, että jäsenvaltioiden olisi siksi pohdittava muiden kuin lääketieteellisten toimenpiteiden vaikutusta lapsen edun valossa, jotta voidaan määritellä toimintalinjat. Maiden olisi myös määriteltävä lääketieteelliset ja muut edellytykset, jotka on varmistettava tietyille uskonnollisille käytännöille, "kuten nuorten poikien ei-lääketieteellisesti perustellulle ympärileikkaukselle". Neuvosto edistää demokratiaa ja ihmisoikeuksia Euroopassa, mutta se ei säädä lakeja eikä sillä ole juurikaan valtuuksia panna suosituksiaan täytäntöön. Joulukuussa Saksassa säädettiin laki, jolla suojellaan oikeutta ympärileikata pikkupoikia. Näin Saksa osoitti tukensa muslimeille ja juutalaisille, jotka olivat suuttuneet paikallisen tuomioistuimen aiemmin viime vuonna antamasta kiellosta. Naisten sukupuolielinten silpomista - naisten ulkoisten sukupuolielinten osittaista tai täydellistä poistamista - tehdään uskonnollisista ja kulttuurisista syistä 28 Afrikan valtiossa sekä osassa Lähi-itää ja Aasiaa. Yhdistyneiden Kansakuntien yleiskokous hyväksyi joulukuussa päätöslauselman, jossa kehotettiin maita kieltämään käytäntö ja kutsuttiin sitä "korjaamattomaksi ja peruuttamattomaksi hyväksikäytöksi", joka uhkaa vuosittain noin kolmea miljoonaa tyttöä. Väite: Israel hyökkää Euroopan neuvoston päätöstä rajoittaa miesten ympärileikkausta.</w:t>
      </w:r>
    </w:p>
    <w:p>
      <w:r>
        <w:rPr>
          <w:b/>
        </w:rPr>
        <w:t xml:space="preserve">Tulos</w:t>
      </w:r>
    </w:p>
    <w:p>
      <w:r>
        <w:t xml:space="preserve">Israel syytti perjantaina johtavaa eurooppalaista ihmisoikeuselintä vihan ja rasismin lietsomisesta kehottaessaan valvomaan tarkemmin poikien ympärileikkauksia uskonnollisista syistä.</w:t>
      </w:r>
    </w:p>
    <w:p>
      <w:r>
        <w:rPr>
          <w:b/>
        </w:rPr>
        <w:t xml:space="preserve">Esimerkki 2.3157</w:t>
      </w:r>
    </w:p>
    <w:p>
      <w:r>
        <w:t xml:space="preserve">Kohta: "Doonesbury-sarjakuvan sunnuntain, 13. helmikuuta 2011, osassa Mark Slackmeyer - sarjakuvan pitkäaikainen hahmo, joka on liberaali radiojuontaja - ottaa kantaa aseväkivaltaan. ""Millaisia me olemme kansana?""" Slackmeyer miettii itsekseen studiossaan. ""Yhdeksän vuotta sitten kimppuumme hyökättiin - 3 000 ihmistä kuoli. Vastatoimena aloitimme kaksi pitkää, veristä sotaa ja rakensimme valtavan kotimaan turvallisuuskoneiston -- kaikki tämä maksoi triljoonia! Miettikää nyt tätä. Saman yhdeksän vuoden aikana 270 000 amerikkalaista kuoli kotimaassa ammuskelussa. Meidän vastauksemme? Heikensimme aselakejamme."" Tässä vaiheessa paneelin ulkopuolelta kuuluu suriseva ääni. Viimeisessä paneelissa näemme, että hänen vieraansa on avaruusolento, joka sanoo: ""Fail. Cannot Comprehend."" Tähän Slackmeyer sanoo: "No, sinulla on ehkä pieni jetlag." Eräs lukija pyysi meitä tarkistamaan asian. Joten tarkastelemme, onko syyskuun 11. päivän 2001 jälkeen ""270 000 amerikkalaista kuollut kotonaan ampumalla."". Aloitimme ottamalla yhteyttä Garry Trudeauhun, pilapiirtäjään, joka on piirtänyt Doonesburya yli neljän vuosikymmenen ajan. Hän vastasi välittömästi ja toimitti yhteenvedon menetelmistään. ""Lopullisesta luvusta puuttuu tarkkuus, koska se on ekstrapoloitu"", Trudeau kirjoitti meille ja huomautti aivan oikein, että viimeisimmät Centers for Disease Control and Preventionin tiedot ampumakuolemista ovat vuodelta 2007. "Minulla oli kuusi vuotta - 2002-2007 - huomattavan vakaa luku, noin 30 000 ampumakuolemaa vuodessa", Trudeau kirjoitti. ""Joten minun mielestäni kertomalla 30 000 kertaa yhdeksän saatiin kohtuullinen ja riittävän tarkka luku retorisiin tarkoituksiin ilman liioittelua."", sanoi hän. Jos jotain, se saattaa olla hieman alhaisella puolella.""" Huomasimme, että Trudeau oli periaatteessa oikeassa. Kävimme samassa CDC:n tietokannassa, jota hän käytti - Web-based Injury Statistics Query and Reporting System (tai lyhyesti WISQARS) - ja saimme lähes identtiset luvut. Meidän lukumme oli hieman korkeampi - 281 757 - koska laskelmissamme emme ainoastaan ekstrapoloineet vuoden 2010 loppuun asti, vaan otimme mukaan myös vuoden 2001 kolme viimeistä kuukautta. On syytä huomioida Trudeaun määritelmän yksityiskohdat ampumalla tapahtuneista kuolemantapauksista, sillä se on myös määritelmä, jota me olisimme käyttäneet, jos olisimme aloittaneet tyhjästä. Se sisältää seuraavat luokat:  - Itsemurhat: 102 002 vuosina 2002-2007 - henkirikokset: 73 148 vuosina 2002-2007 - Tapaturmaiset: 4 185 vuosina 2002-2007 - Lailliset ampumiset: 1 999 vuosina 2002-2007 - Määrittelemättömät: 1 427 vuosina 2002-2007 -- Yhteensä: 182 761 vuosina 2002-2007 Trudeaun metodologia oli siis numeroiden perusteella tarkka. Ainoa asia, joka hämmensi meitä, oli se, miten nauhassa oli kuvattu, missä kuolemat tapahtuivat - ""270 000 amerikkalaista kuoli ammuskelusta kotona"" (korostuksemme). Aluksi ymmärsimme sen tarkoittavan, että 270 000 amerikkalaista kuoli kirjaimellisesti kotonaan tai kotinsa lähellä. Tiesimme, ettei se voinut pitää paikkaansa, koska sekä meidän että Trudeaun laskema luku sisälsi kaikki ampumakuolemat, missä tahansa ne olivatkin tapahtuneet. Kun kysyimme kriminologeilta ohjeita siitä, kuinka suuri osa ampumakuolemista tapahtuu kotona, he sanoivat, että tilastot ovat hajanaisia. Northeastern-yliopiston kriminologi James Alan Fox toimitti Chicagon henkirikoksia koskevia tietoja korkeimman oikeuden tapausta varten kirjoittamastaan amicus-kirjelmästä. Vuodesta 1965 lähtien Chicagossa kodin ulkopuolella tapahtuneiden käsiaseilla tehtyjen henkirikosten ja kotona tapahtuneiden henkirikosten suhde on vaihdellut 1970-luvun noin kahdesta yhteen ja 1990-luvun noin viiteen yhteen. Jos siis "kotona" tulkitaan tarkoittavan jonkun kotona tai kodin lähellä tapahtuvia murhia, Trudeaun laskemat luvut eivät pidä paikkaansa. Kun otimme tämän asian esille Trudeaun kanssa, hän sanoi, ettei hän tarkoittanut tätä: "En sanonut 'kotona', vaan 'kotona', toisin kuin ulkomailla, missä sodat ovat." Tämä ei kuitenkaan ole totta. Epäonnistuminen selkeässä viestinnässä, luulisin. Rottia."" Uudelleen lukiessamme Trudeaun selitys kuulostaa mielestämme järkevältä. Päätimme kuitenkin hieman laskea Trudeaun arvosanaa, koska mielestämme on myös kohtuullista, että ihmiset tekevät saman alkuoletuksen kuin me, eli että ""kotona"" tarkoittaa kotimaassa tai sen lähellä. Joten arvioimme kommentin ." Väite: "Syyskuun 11. päivän 2001 jälkeen ""270 000 amerikkalaista on kuollut kotona ammuskelemalla"."</w:t>
      </w:r>
    </w:p>
    <w:p>
      <w:r>
        <w:rPr>
          <w:b/>
        </w:rPr>
        <w:t xml:space="preserve">Tulos</w:t>
      </w:r>
    </w:p>
    <w:p>
      <w:r>
        <w:t xml:space="preserve">Doonesbury-strippi kertoo, että 270 000 amerikkalaista on kuollut aseilla 9/11:n jälkeen.</w:t>
      </w:r>
    </w:p>
    <w:p>
      <w:r>
        <w:rPr>
          <w:b/>
        </w:rPr>
        <w:t xml:space="preserve">Esimerkki 2.3158</w:t>
      </w:r>
    </w:p>
    <w:p>
      <w:r>
        <w:t xml:space="preserve">Kohta: Pakistan on myös maailman ainoa polioendeminen maa, jossa poliotapaukset lisääntyivät vuodesta 2012 vuoteen 2013, lausunnossa todetaan. Viime vuonna tapauksia oli 91, mutta edellisvuonna vain 58. Polio voi halvaannuttaa tai tappaa uhrin pysyvästi muutamassa tunnissa tartunnasta. Tehokkaat rokotuskampanjat ovat lähes hävittäneet taudin maailmanlaajuisesti, mutta se on edelleen endeeminen Pakistanissa, Afganistanissa ja Nigeriassa. Pakistanissa Taleban-komentajat ovat kieltäneet rokotusryhmien pääsyn joillekin alueille. Kourallinen uskonnollisia johtajia on myös tuominnut kampanjan juonena, jonka tarkoituksena on steriloida muslimilapset. Tämä retoriikka on lietsonut väkivaltaa rokotusryhmiä vastaan. Monet ryhmät matkustavat vain poliisin suojeluksessa. Viime vuonna polioryhmiin kohdistui yli 30 hyökkäystä. Maailman terveysjärjestön WHO:n Pakistanin polion hävittämisohjelman johtaja Elias Durry korosti kuitenkin, että kampanjat ovat olleet onnistuneita suurimmassa osassa maata. "Virusta ei ole näkynyt kaikkialla Pakistanissa", hän sanoi. "Se on hyvin rajatuilla alueilla, joille pääsemisessä meillä on ongelmia."  Osa iskuista tapahtui Peshawarissa, pohjoisen Khyber Paktunkhwan maakunnan pääkaupungissa. Vanha kaupunki on kauppojen ja talojen sokkelo, jonka kaduilla kulkee avoimia viemäreitä. Kaupunkia vaivaavat talebanien ja lahkojen väliset väkivaltaisuudet. Monet perheet, jotka pakenevat pohjoisen Taleban-kapinaa, hakeutuvat sinne turvaan. Peshawarin valtava, liikkuva väestö ja huonot saniteettitilat tekevät siitä ihanteellisen kasvualustan taudille. Yli 90 prosenttia Pakistanin viime vuoden poliotapauksista liittyi Peshawarin viemäreistä löydettyyn tautikantaan. WHO:n mukaan yhtä lukuun ottamatta kaikki Afganistanin 13 tapauksesta liittyivät myös Peshawariin. Väite: Pakistanin kaupunki on maailman suurin poliovirusten varasto.</w:t>
      </w:r>
    </w:p>
    <w:p>
      <w:r>
        <w:rPr>
          <w:b/>
        </w:rPr>
        <w:t xml:space="preserve">Tulos</w:t>
      </w:r>
    </w:p>
    <w:p>
      <w:r>
        <w:t xml:space="preserve">Pakistanin epävakaa luoteinen Peshawarin kaupunki on maailman suurin poliovirusten esiintymisalue, kertoi Maailman terveysjärjestö WHO perjantaina, vaikka poliorokotusryhmiin kohdistuvat väkivaltaisuudet huolestuttavat.</w:t>
      </w:r>
    </w:p>
    <w:p>
      <w:r>
        <w:rPr>
          <w:b/>
        </w:rPr>
        <w:t xml:space="preserve">Esimerkki 2.3159</w:t>
      </w:r>
    </w:p>
    <w:p>
      <w:r>
        <w:t xml:space="preserve">Kohta: SARS-epidemia alkoi Etelä-Kiinasta vuosina 2002-2003 ja tappoi yli 700 ihmistä Manner-Kiinassa, Hongkongissa ja muualla. Pelko SARSin uusiutumisesta heräsi tässä kuussa sen jälkeen, kun joukko potilaita joutui sairaalaan selittämättömän virusperäisen keuhkokuumeen vuoksi Hubein maakunnan pääkaupungissa Wuhanissa. Sunnuntaihin mennessä 59 ihmisellä oli diagnosoitu sairaus, ja heidät on eristetty hoidon ajaksi Wuhanin kunnan terveyskomission mukaan. Seitsemän oli kriittisessä tilassa, kun taas loput olivat vakaassa tilassa. Komissio sanoi lausunnossaan, että alustavien tutkimusten perusteella SARS - vaikea akuutti hengitystieoireyhtymä - sekä Lähi-idän hengitystieoireyhtymä, influenssa, lintuinfluenssa ja adenovirus on suljettu pois. Komissio on aiemmin todennut, että taudin yleisin oire oli kuume, ja "pienessä osassa" tapauksista esiintyi hengenahdistusta ja keuhkotulehduksia. Selviä viitteitä tartunnasta ihmisestä toiseen ei ollut. Useat potilaat työskentelivät South China Seafood Cityn elintarvikemarkkinoilla Wuhanin esikaupunkialueella. Komissio sanoi, että markkinat suljetaan ja ne tutkitaan. Hongkongin sairaalaviranomainen kertoi sunnuntaina, että yhteensä 15 hongkongilaista potilasta oli hoidettavana oireiden, kuten kuumeen ja hengitystietulehduksen, vuoksi Wuhanissa äskettäin käyneiden potilaiden vuoksi. Sairaaloita ja lääkäreitä on ohjeistettu ilmoittamaan kuumeesta kaikille, jotka ovat matkustaneet Wuhaniin viimeisten 14 päivän aikana, Hongkongin terveyspäällikkö Sophia Chan sanoi sunnuntaina. Sairaalaviranomainen sanoi aktivoineensa "vakavan reagoinnin" tason tartunnan leviämisen hillitsemiseksi. Chan varoitti hongkongilaisia käymästä märillä markkinoilla ja syömästä luonnonvaraista riistaa Manner-Kiinassa. Maailman terveysjärjestö WHO sanoi, että se seuraa tilannetta tiiviisti ja pitää yhteyttä Kiinan viranomaisiin. Matkustus- tai kaupankäyntirajoitukset eivät ole tällä hetkellä tarpeen, WHO sanoi. Väite: Paikalliset viranomaiset: Paikalliset viranomaiset: Kiinassa esiintyvä salaperäinen sairaus ei ole SARS.</w:t>
      </w:r>
    </w:p>
    <w:p>
      <w:r>
        <w:rPr>
          <w:b/>
        </w:rPr>
        <w:t xml:space="preserve">Tulos</w:t>
      </w:r>
    </w:p>
    <w:p>
      <w:r>
        <w:t xml:space="preserve">Salaperäinen hengitystiesairaus, joka on tarttunut kymmeniin ihmisiin eräässä keskikiinalaisessa kaupungissa, ei ole SARS, kertoivat paikalliset viranomaiset sunnuntaina.</w:t>
      </w:r>
    </w:p>
    <w:p>
      <w:r>
        <w:rPr>
          <w:b/>
        </w:rPr>
        <w:t xml:space="preserve">Esimerkki 2.3160</w:t>
      </w:r>
    </w:p>
    <w:p>
      <w:r>
        <w:t xml:space="preserve">Kohta: Mahdollisuudella, että koronavirus leviää enimmäkseen salakavalasti väestössä, joka koostuu suurelta osin nuorista ja terveistä ihmisistä, joilla ei ole oireita, voi olla merkittäviä vaikutuksia Yhdysvaltojen poliittisille päättäjille, jotka pohtivat, miten ja milloin talous voidaan avata uudelleen. Se herättää myös uudelleen kysymyksiä siitä, missä määrin vain tartunnan saaneiksi epäiltyjen ihmisten testaaminen Yhdysvalloissa todella kuvaa viruksen leviämistä Yhdysvalloissa ja muualla maailmassa. Se, että laivasto testasi lentotukialuksen koko 4800 hengen miehistön - testit on saatu päätökseen noin 94-prosenttisesti - oli poikkeuksellinen toimenpide otsikoihin nousseessa tapauksessa, joka on jo johtanut lentotukialuksen kapteenin erottamiseen ja laivaston korkeimman siviilivirkamiehen eroamiseen. Laivaston mukaan noin 60 prosentilla niistä yli 600 merimiehestä, joiden testit ovat toistaiseksi olleet positiivisia, ei ole ollut oireita COVID-19:stä, joka on mahdollisesti tappava koronaviruksen aiheuttama hengitystiesairaus. Yksikkö ei spekuloinut, kuinka moni saattaa myöhemmin saada oireita tai jäädä oireettomaksi. "COVID-19:n osalta olemme oppineet, että oireettoman tartunnan muodossa tapahtuva salailu on tämän vastustajan salainen voima", sanoi kontra-amiraali Bruce Gillingham, laivaston ylilääkäri. Luku on korkeampi kuin 25-50 prosentin vaihteluväli, jonka tohtori Anthony Fauci, National Institute of Allergy and Infectious Diseases -instituutin johtaja ja presidentti Donald Trumpin koronavirustyöryhmän jäsen, tarjosi 5. huhtikuuta. Torstaina televisiohaastattelussa puhunut puolustusministeri Mark Esper sanoi, että oireettomien tapausten määrä kantajalta oli "huolestuttava".   "Se on paljastanut tämän viruksen uuden dynamiikan: että sitä voivat kantaa normaalit, terveet ihmiset, joilla ei ole minkäänlaista käsitystä siitä, että he kantavat sitä", Esper sanoi NBC:n "Today" -aamuohjelmassa. Tällaiset tiedot asettavat haasteita Pentagonille, joka on sijoitettu ympäri maailmaa, toisinaan ahtaisiin tiloihin, kuten sukellusveneisiin, laivoihin ja lentokoneisiin. Koko armeijan testaaminen ei ole vielä mahdollista, koska testikapasiteetti on edelleen rajallinen, sanovat virkamiehet, ja riittävän määrän tapausten havaitseminen ilman testejä on mahdotonta, jos suurin osa tapauksista on oireettomia. Yhdysvaltain koronaviruskuolemien määrä - maailman korkein - nousi torstaina yli 31 000:n kaksinkertaistuttuaan viikossa. Se vaati myös Theodore Roosevelt -aluksen merimiehen hengen tällä viikolla. Viisi muuta miehistön jäsentä on sairaalahoidossa. Silti Theodore Rooseveltin tapaus tarjoaa tutkijoille tapaustutkimuksen siitä, miten virus leviää oireettomasti suljetussa ympäristössä enimmäkseen nuorempien aikuisten keskuudessa. Tämä kohortti on tähän mennessä ollut hieman aliedustettuna epidemiologisissa tiedoissa, sanoi William Schaffner, Vanderbilt University Medical Centerin tartuntatautien asiantuntija. "Tulokset ovat erittäin kiinnostavia, koska oireettomien ihmisten osuutta ei yksinkertaisesti tiedetä", Schaffner sanoi, kun häneltä kysyttiin laivaston tiedoista. Vara-amiraali Phillip Sawyer, laivaston koronaviruksen torjuntatoimien keskiössä oleva merivoimien apulaispäällikkö, esitteli 60 prosentin luvun keskiviikkona puhelussa pienen toimittajaryhmän kanssa. Hän kieltäytyi kuitenkin spekuloimasta seurauksilla. "En tiedä, todistammeko jotain muuta", Sawyer sanoi. "Olen samaa mieltä siitä, että tarjoamme tietoja, joita joillakin muilla organisaatioilla ei ehkä ole." Väite: Coronavirus vihje? Useimmat tapaukset Yhdysvaltain lentotukialuksella ovat oireettomia.</w:t>
      </w:r>
    </w:p>
    <w:p>
      <w:r>
        <w:rPr>
          <w:b/>
        </w:rPr>
        <w:t xml:space="preserve">Tulos</w:t>
      </w:r>
    </w:p>
    <w:p>
      <w:r>
        <w:t xml:space="preserve">Koronavirustartunnan saaneen Yhdysvaltain lentotukialus Theodore Rooseveltin koko miehistön kattava testaus on saattanut paljastaa vihjeen pandemiasta: Viranomaisten mukaan suurin osa positiivisista tapauksista on tähän mennessä todettu merimiehillä, jotka ovat oireettomia.</w:t>
      </w:r>
    </w:p>
    <w:p>
      <w:r>
        <w:rPr>
          <w:b/>
        </w:rPr>
        <w:t xml:space="preserve">Esimerkki 2.3161</w:t>
      </w:r>
    </w:p>
    <w:p>
      <w:r>
        <w:t xml:space="preserve">Kohta: "Kiinalaisessa perinteessä tyttö ja poika tarkoittaa hyvää, täydellistä", sanoi nimettömänä pysymistä pyytänyt äiti. "Tytöissä ei ole mitään vikaa, mutta Hongkongissa ja kiinalaisessa perinteessä kaikki perheet pitävät pojista."  Äiti on yksi sadoista naisista Manner-Kiinasta, Hongkongista ja Australiasta, jotka käyvät vuosittain Bangkokissa koeputkihedelmöityksessä (IVF), jossa on mahdollisuus valita lapsen sukupuoli hylkäämällä ei-toivottua sukupuolta olevat hedelmöittyneet munasolut eli alkiot. Ainoat muut maat, joissa tekniikka on sallittu ja saatavilla, ovat Yhdysvallat ja Etelä-Afrikka - molemmissa tapauksissa kalliimpaan hintaan. Noin kymmenkunta klinikkaa, jotka tarjoavat tätä palvelua Bangkokissa, sanovat, että se antaa vanhemmille mahdollisuuden "tasapainottaa" sukupuolet kasvavissa perheissään, mutta terveysviranomaiset haluavat, että käytäntö kielletään. Thaimaan lääketieteellistä järjestelmää valvova riippumaton virasto, Medical Council of Thailand, sanoo, että käytäntö saattaa rohkaista alkioiden salakuljetukseen. Sen pyrkimyksiä lopettaa IVF-sukupuolen valinta on kuitenkin vaikeuttanut moni tekijä. Sillä ei ole valtuuksia estää klinikoita tarjoamasta kyseistä palvelua, koska Thaimaassa ei ole lakia, joka säätelisi sen harjoittamista. Vuosien lobbauksesta huolimatta asia on jäänyt peräkkäisten hallitusten poliittisten prioriteettien listalla taka-alalle, mitä Thaimaan viimeisin poliittinen mullistus ja sotilasvallankaappaus korostavat. Tavanomaisessa IVF-menetelmässä naisen munasolut poistetaan ja hedelmöitetään ennen kuin ne palautetaan kohtuun. Sukupuolen mukaan valikoivassa IVF:ssä istutetaan vain halutun sukupuolen alkioita, ja tätä käytäntöä vältetään useimmiten siksi, että pariskunnat ovat huolissaan siitä, että ne tekevät valinnan oikeudesta elämään sukupuolen perusteella. "Sukupuolen valintaa ei-lääketieteellisistä syistä ei kannusteta, mutta sitä ei myöskään kielletä Yhdysvalloissa viimeisimpien ohjeiden mukaan", American Medical Association sanoo verkkosivuillaan. Kuten Thaimaassa, Etelä-Afrikassa ei tällä hetkellä ole lakisääteistä säännöstä, joka koskisi tätä tekniikkaa. Erään sukupuolenvalintapaketteja järjestävän hongkongilaisen välittäjän mukaan bisneksen arvoksi arvioitiin viime vuonna noin 150 miljoonaa dollaria. Kysyntä kasvaa noin 20 prosenttia vuodessa, jotkut thaimaalaiset palveluntarjoajat kertoivat Reutersille, ja klinikoiden määrä kasvaa vastaamaan siihen. Parlamentti on hajotettu viime joulukuussa ja armeijan hallitus on nyt vallassa, joten lainsäädäntövaatimukset ovat edelleen vaakalaudalla. Thaimaan terveysministeriö viittasi kysymykset Thaimaan kuninkaalliselle synnytyslääkäri- ja gynekologikollegiolle, joka on maan ainoa IVF-hoitoja koskevia erityistietoja keräävä elin. Prof. Clin. Wiboolphan Thitadilok, kollegion puheenjohtaja, sanoi, että virasto valmistelee parhaillaan uusia suosituksia IVF-hoidosta yleensä. "Olemme työskennelleet tämän asian saattamiseksi lainsäädäntöön yli 10 vuoden ajan", hän sanoi Reutersille. "Se ei ole asia, johon poliitikot kiinnittävät paljon huomiota."  Thaimaassa on nyt yhteensä 44 IVF-klinikkaa, ja viime vuonna avattiin seitsemän uutta laitosta, ja kollegion mukaan joka kuukausi jätetään kaksi tai kolme hakemusta uusista klinikoista. Aasian maasta on tullut suosittu kohde kiinalaisille pariskunnille, jotka eivät halua jättää lapsensa sukupuolta sattuman varaan. He maksavat maksuja, jotka voivat joissakin tapauksissa nousta lähes 30 000 dollariin paketeista, jotka sisältävät kahdesta kolmeen viikkoa kestävän hoitojakson. Alfred Siu Wing-fung, hongkongilainen agentti, joka myy Bangkokin sukupuolenvalintapaketteja noin 200 kiinalaisparille vuodessa, kertoi, että hänen yrityksensä Eden Hospitality -nimisen yrityksensä kysyntä on ollut voimakasta myös varakkaiden ammattilaisten keskuudessa, jotka haluavat varmuutta jälkeläisistään. Siu arvioi, että Bangkokissa tehtiin viime vuonna noin 10 000 sukupuolenkorjausjaksoa, joiden keskihinta oli 15 000 dollaria hoitoa kohti. Lääkinnälliset laitteet ja lääkkeet tuodaan maasta, mutta klinikoilla työskentelee enimmäkseen thaimaalaisia lääkäreitä ja sairaanhoitajia, jotka on koulutettu ulkomailla. Hän tarjoaa kahta pakettia: 280 000 thaimaalaista bahtia (8700 dollaria) peruspalveluun, johon sisältyvät lennot ja majoitus, ja 900 000 bahtia (27 800 dollaria) VIP-hoitoon, johon sisältyvät lastenhoitajat ja ateriapalvelu. Kiinnostus kasvaa Australiassa, jossa sukupuolenvalintahoito ei ole saatavilla. Australian kolmanneksi suurimman IVF-yrityksen, Genea Ltd:n, johtaja Robert Woolcott sanoi, että Genea suosittelee rutiininomaisesti pariskunnille, jotka haluavat valita lapsensa sukupuolen, käyntiä Bangkokin Superior A.R.T. -klinikalla, jonka se osittain omistaa. Kaiken kaikkiaan australialaiset matkustavat Thaimaahan "satoja vuosittain" sukupuolen valintaa varten, Woolcott kertoi Reutersille. Takaisin Hongkongissa äiti, joka on nyt 28-vuotias ja jolla on terve 18 kuukauden ikäinen poika, suunnittelee kolmatta lastaan. Hän ei todennäköisesti palaa Bangkokiin. "Mielestäni kolmannen lapsen pitäisi olla luonnollinen", hän sanoi. (1 $ = 32,3500 thaimaalaista bahtia) (1 $ = 1,0639 australialaista dollaria) Väite: Thaimaassa vauvojen sukupuolenvalinnan porsaanreikä houkuttelee kiinalaisia ja hongkongilaisia naisia IVF-klinikoille.</w:t>
      </w:r>
    </w:p>
    <w:p>
      <w:r>
        <w:rPr>
          <w:b/>
        </w:rPr>
        <w:t xml:space="preserve">Tulos</w:t>
      </w:r>
    </w:p>
    <w:p>
      <w:r>
        <w:t xml:space="preserve">Hongkongilainen äiti ja hänen miehensä halusivat toisen lapsen 26-vuotiaana, kun heillä oli pieni tytär. Varmistaakseen, että siitä tulisi poika, he maksoivat 9000 dollaria ja lensivät Thaimaahan, joka on viimeinen paikka Aasiassa, jossa sukupuolenkorjaushoitoa on saatavilla eikä se riko mitään lakia.</w:t>
      </w:r>
    </w:p>
    <w:p>
      <w:r>
        <w:rPr>
          <w:b/>
        </w:rPr>
        <w:t xml:space="preserve">Esimerkki 2.3162</w:t>
      </w:r>
    </w:p>
    <w:p>
      <w:r>
        <w:t xml:space="preserve">Kohta: Tuberkuloosi on Pohjois-Korean suurin kansanterveysongelma. Tämän amerikkalaisvalmisteisen koneen avulla hänen laboratorionsa voisi tehdä tuberkuloositestin vain kahdessa tunnissa kahden kuukauden sijasta. Kesti vuosia, mutta tohtori O sai koneet, mutta huomasi, että GeneXpert tarvitsee patruunoita, joita hän ei voi vaihtaa. Ei ole täysin selvää, mikä patruunoissa rikkoisi kansainvälisiä pakotteita. Tuottaja kieltäytyi pitkään paljastamasta, mitä aineita patruunoiden sisällä oli, koska se oli patentoitua tietoa. Mutta sillä ei ole väliä. Kukaan ei näytä olevan halukas auttamaan häntä hankkimaan niitä ulkomailta ja ottamaan riskiä, että Washington suuttuu. Huolimatta Korean niemimaan orastavasta liennytyksen tunnelmasta presidentti Donald Trumpin ja Pohjois-Korean johtajan Kim Jong Unin viime kuussa Singaporessa pidetyn huippukokouksen jälkeen, Yhdysvaltojen puolustamat jatkuvat pakotteet ja Trumpin "maksimipainepolitiikka" luovat edelleen epäröinnin ilmapiiriä ja pelkoa jopa tahattomista rikkomuksista. Ja se pitää elintärkeät lääkkeet ja tarvikkeet poissa tuhansien pohjoiskorealaisten tuberkuloosipotilaiden ulottuvilta. Tohtori O:n laboratorio, joka on rakennettu Stanfordin yliopiston ja Christian Friends of Korea -avustusjärjestön avustuksella, on ollut käytännössä tyhjillään huhtikuusta lähtien. Mutta käyttämättömät GeneXpertsit saattavat pian olla hänen pienin murheensa. ___ Tuberkuloosi tappaa vuosittain yli 1,6 miljoonaa ihmistä. Hoitamattomana se johtaa kuolemaan puolella tartunnan saaneista. Se on maailman tappavin tartuntatauti, ja se on niin tarttuva, että jokaisen tapauksen voidaan odottaa johtavan 10-20 uuteen. Kehittyneissä maissa se on saatu suurelta osin hallintaan. On olemassa rokote, joka ehkäisee sitä, ja lääkekoktail, jolla sitä voidaan hoitaa ja usein parantaa muutamassa kuukaudessa. Se on kuitenkin suuri vitsaus vähemmän vauraissa maissa, kuten Pohjois-Koreassa ja Saharan eteläpuolisessa Afrikassa. Genevessä sijaitseva kansainvälinen avustusjärjestö Global Fund to Fight AIDS, Tuberculosis and Malaria on myöntänyt Pohjois-Korean tuberkuloosiongelman hallitsemiseksi yli 100 miljoonaa dollaria avustuksia vuodesta 2010 lähtien. Viime vuonna se tuki noin 190 000 pohjoiskorealaisen tuberkuloosipotilaan hoitoa. Kaksi viikkoa sitten Global Fund kuitenkin lopetti kaikki Pohjois-Koreaan liittyvät avustuksensa, koska se ei voinut enää hyväksyä Pohjois-Korean "ainutlaatuisia toimintaolosuhteita". Tiedottaja Seth Faison sanoi, että rahasto ilmoitti asiasta Pjongjangille helmikuussa, jotta sillä olisi aikaa etsiä vaihtoehtoisia rahoituslähteitä. Hän sanoi, että Global Fund tarjoaa puskurivarastoja lääkkeitä ja terveydenhuollon tuotteita tuberkuloosipotilaiden hoidon tukemiseksi ensi vuoden kesäkuuhun asti. Faison sanoi, että Global Fund on tyytyväinen Pjongjangin ja sen naapureiden välillä käynnissä oleviin myönteisiin diplomaattisiin ponnisteluihin. Rahaston kanta pysyy kuitenkin ennallaan. Päätös järkytti Pjongjangin tuberkuloosilaboratorion lääkäreitä, jotka kiittivät Global Fundia sen tekemästä työstä mutta syyttivät sitä siitä, että se taipui Yhdysvaltojen poliittiseen painostukseen ja Trumpin lupaukseen pitää painostus yllä eikä lievennä pakotteita, ennen kuin Pohjois-Korea ottaa merkittäviä askeleita kohti ydinaseiden purkamista. Yhdysvaltain hallitus, joka on luvannut tänä vuonna 1,4 miljardia dollaria, on yksi Global Fundin suurimmista rahoittajista. Rahaston vetäytyminen herätti närkästystä myös Pohjois-Korean ulkopuolella. Lääketieteellisessä Lancet-lehdessä julkaistussa avoimessa kirjeessä Harvardin lääkäri Kee Park, Korean American Associationin Pohjois-Korea-ohjelmien johtaja, varoitti, että rahaston vetäytyminen voi aiheuttaa "humanitaarisen ja kansanterveydellisen kriisin", ja kutsui siirtoa "katastrofaaliseksi petokseksi Korean demokraattisen kansalle". Oli syy mikä tahansa, rahaston poistuminen on aiheellinen syy huoleen. Kun tuberkuloosipotilaat vähentävät lääkitystään tai lopettavat sen ennenaikaisesti tai alkavat käyttää huonompilaatuisia lääkkeitä, tautia aiheuttava bakteeri voi kehittää resistenssin kahta tehokkainta tuberkuloosilääkettä vastaan, mikä vaikeuttaa ja kallistaa sairauden hoitoa. Tällaista monilääkeresistenttiä tuberkuloosia esiintyy useimmiten Kiinassa, Intiassa ja Venäjällä. Ja se on suuri ongelma Pohjois-Koreassa. ___ Pohjois-Korean terveydenhuoltojärjestelmä on hauras ja resurssipulassa. Viranomaiset etsivät kuitenkin keinoja parantaa sitä Kimin ohjeiden mukaisesti, joiden tarkoituksena on nostaa maan elintasoa. "Olemme käyneet voimakasta kamppailua erittäin kunnianhimoisella suunnitelmalla, jonka tavoitteena on nostaa väestön keskimääräistä elinajanodotetta ja saada muut terveysindeksit vastaamaan maailman edistyneimpien maiden tasoa", selittää Ri Jong Chang, joka on tuberkuloosin ehkäisyn keskusinstituutin johtaja ja työskennellyt tuberkuloosipotilaiden parissa viimeiset 25 vuotta. Ri selitti, että maassa on perustasolla noin 7 000 klinikan verkosto ja vuosikymmeniä sitten aloitettu järjestelmä, jossa keskitytään "kotitalouslääkäreihin". Kukin lääkäri vastaa 150 kotitalouden hoidosta hallinnollisella alueellaan. Perusterveydenhuollon ohella he pitävät potilaitaan ajan tasalla ja valistavat heitä terveysasioista ja toteuttavat toimia sairauksien ehkäisemiseksi. Jos epäillään tuberkuloositapausta, potilas lähetetään piirikunnan tason sairaalaan testattavaksi. Pohjois-Korea on tietoinen tarpeistaan ja haavoittuvuudestaan, mutta se on yleisesti ottaen salamyhkäinen ja suhtautuu syvästi epäluuloisesti kaikkeen, mikä muistuttaa ulkomaista "sekaantumista", mutta se on osoittanut yllättävää halukkuutta ottaa vastaan apua, sallia pääsy ja jakaa tietoja YK:n järjestöjen ja ulkomaisten avustusjärjestöjen kanssa. Global Fundin ohella vakiintunein tuberkuloosipotilaita Pohjois-Koreassa hoitava ryhmä on Eugene Bell Foundation, joka tukee yli 1 000 potilaan hoitoa 12 keskuksessa eri puolilla maata. Toisin kuin Global Fund, Eugene Bell -säätiö on vuodesta 2008 lähtien keskittynyt yksinomaan monilääkeresistentin tuberkuloosin torjuntaan, jonka hoito kestää yleensä noin 18 kuukautta ja maksaa lähes 5 000 dollaria potilasta kohti. Ryhmän vuonna 1995 perustaneella Stephen Lintonilla on synkkä arvio tilanteesta. "Katamme tällä hetkellä todennäköisesti vain noin kymmenesosan maan MDR-TB-potilaista", hän sanoi Associated Pressille. Hänen mukaansa noin puolet hänen potilaistaan asuu Pjongjangissa, kolmen miljoonan asukkaan kaupungissa, jossa asuu suurin osa pohjoisen eliitistä. Syy on yksinkertainen: MDR-TB kehittyy, kun on altistuttu lääkkeille, jotka eivät ole tehonneet. Maaseutualueilla näitä lääkkeitä on alun perin harvemmilla. "Jos asut Pohjois-Korean maaseudulla, on paljon epätodennäköisempää sairastua MDR-TB:hen kuin jos asut Pjongjangissa. Se on kauheaa", hän sanoi. "Emme pääse asian ytimeen, vaikka keskitämme sinne paljon resursseja." Häntä ja Pohjois-Korean hallitusta huolestuttaa eniten se, mitä tapahtuu, jos Maailmanlaajuisen rahaston tukeen turvautuneiden potilaiden lääkkeet loppuvat, he eivät enää saa apua tai turvautuvat halvempiin ja tehottomampiin hoitoihin. Monet kuolevat. Mutta ei ennen kuin he tartuttavat monia muita. "Tämä on ilmateitse tarttuva tartunta", hän sanoi. "Aina kun olet suljetussa tilassa tuberkuloosipotilaan kanssa, olet vaarassa. Kaikki Pohjois-Koreaan matkustavat ihmiset, turistit ja diplomaatit ovat siis riski kaikille, jotka tulevat heidän lähelleen." ___ Tänä vuonna Eugene Bellin oli tarkoitus todella tehostaa toimintaansa Pohjois-Koreassa ja kolminkertaistaa hoitamiensa potilaiden määrä 3 000:een. Monet parantolat, joissa tuberkuloosipotilaita hoidetaan Pohjois-Koreassa, rakennettiin 30 tai 40 vuotta sitten. Niissä on huono eristys, ne ovat ylikansoitettuja ja usein palovaarallisia. Näiden ongelmien ja Global Fundia huolestuttaneiden avoimuuskysymysten ratkaisemiseksi Eugene Bell on kehittänyt valmiita osastoja, jotka on räätälöity pohjoisen olosuhteisiin. Ne ovat yksinkertaisia, yksikerroksisia paritaloja. Kolme tai neljä ihmistä voi pystyttää jokaisen nopeasti, mikä tarkoittaa, että koko prosessia voidaan valvoa, kun Linton ja muut Eugene Bellin työntekijät ovat maassa puolivuosittaisilla lääkäriryhmien vierailuilla. Osastot on jo maksettu, kun ne lähetetään Kiinasta, joten rahat eivät mene hallituksen virkamiesten taskuihin tai Kim Jong Unin ohjusohjelmien rahoittamiseen. Ajatuksena oli aloittaa 80-100 osaston perustaminen suurten keskusten luomiseksi jokaiseen Pohjois-Korean yhdeksästä maakunnasta. Pilottihanke, jossa on 10 osastoa, toimii nyt Pjongjangin laitamilla, lähellä lentokenttää. Lintonin mukaan kaikki sujui hyvin viime joulukuuhun asti. "Sitten törmäsimme pakoteongelmaan", hän sanoi. "Se on virallisesti hyväksytty. Suunnitelma on hyväksytty. Eikä kyse ole siitä, ettemme voisi lähettää mitään. Mutta näissä rakennuksissa on metallikatto - paneeli, jossa on metallia, alumiinia - ja se on ongelma." Linton sanoi, että Eugene Bellillä on neljännesmiljoonan dollarin arvosta niitä "mätänemässä monsuunisäässä" telakalla Soulin ulkopuolella. Hän uskoo, että ennen kuin Washington tekee selväksi, että se ei vastusta humanitaarista apua, muut maat ja avustusjärjestöt eivät halua toimia - tai edes hyväksyä sellaisten tavaroiden, kuten tohtori O:n GeneXpert-patruunoiden tai Eugene Bellin potilasosastojen, jotka on selvästi tarkoitettu humanitaariseen käyttöön, lähettämistä. Amerikkalaisena Linton sanoo olevansa huolissaan siitä, että Yhdysvaltoja pidetään vastuullisena siitä, mitä pahaa Pohjois-Korean tuberkuloosille tapahtuu, sillä minkään maan ei katsota "omistavan" pakotteita yhtä paljon kuin Amerikan. "Ellei jotain tehdä ja pian, tämä lääketieteellinen hätätilanne tulee tunnetuksi Koreassa nimellä 'pakotteiden tuberkuloosiepidemia'", hän sanoi. "Ja se tulee vainoamaan niemimaata sukupolvien ajan." ___ Talmadge on AP:n Pjongjangin toimiston päällikkö. Seuraa häntä Instagramissa ja Twitterissä: @EricTalmadge Vaatimus: Pohjois-Korean pakotteet lietsovat tuberkuloosiepidemiaa.</w:t>
      </w:r>
    </w:p>
    <w:p>
      <w:r>
        <w:rPr>
          <w:b/>
        </w:rPr>
        <w:t xml:space="preserve">Tulos</w:t>
      </w:r>
    </w:p>
    <w:p>
      <w:r>
        <w:t xml:space="preserve">Tohtori O Yong Il avaa lasioven, jossa on kirkkaan oranssi biovaaramerkki, ja osoittaa elein koneelle, jonka hän toivoi mullistavan hänen elämäntyönsä. Sen nimi on GeneXpert, ja se on noin kotitalouden mikroaaltouunin kokoinen. Pohjois-Korean kansallisen tuberkuloosin vertailulaboratorion päällikkönä tohtori O piti sitä taivaan lahjana.</w:t>
      </w:r>
    </w:p>
    <w:p>
      <w:r>
        <w:rPr>
          <w:b/>
        </w:rPr>
        <w:t xml:space="preserve">Esimerkki 2.3163</w:t>
      </w:r>
    </w:p>
    <w:p>
      <w:r>
        <w:t xml:space="preserve">Kohta: Oikeusministeriö väitti äskettäin oikeudenkäyntiasiakirjoissa, että rahojen myöntäminen Tuskegeen monikulttuuriselle Tuskegee Human and Civil Rights Multicultural Centerille rikkoisi sopimusta, joka tehtiin vuonna 1975 ryhmäkanteen ratkaisemiseksi. Tutkimusta varten satojen sukupuolitautia sairastavien mustien miesten annettiin olla hoitamatta vuosikymmeniä, jotta lääkärit voisivat analysoida sairauden etenemistä. Hallitus totesi, että se "ei aio millään tavoin perustella, hyväksyä tai puolustaa Tuskegeen syfilistutkimusta", mutta yhdeksän miljoonan dollarin sovintoratkaisun jäljellä olevien rahojen käyttäminen museoon rikkoisi sovintoratkaisun alkuperäistä määräystä, jonka mukaan kaikki jäljelle jääneet rahat palautetaan hallitukselle. Fred Gray, kansalaisoikeusasianajaja, joka edusti tutkimukseen osallistuneita miehiä ja esitti rahoituspyynnön vuonna 2016, kieltäytyi kommentoimasta hallituksen kantaa. Yhdysvaltain piirituomari Myron Thompson piti pyynnön johdosta puhelinkonferenssin 30. toukokuuta, kuten tallenteista käy ilmi, mutta hän ei ole vielä tehnyt päätöstä. Vuodesta 1932 alkaen ja neljän vuosikymmenen ajan Alabaman maaseudulla segregoituneessa Alabamassa toimineet hallituksen lääkintätyöntekijät pidättivät hoitoa pahaa aavistamattomilta mustilta miehiltä, joilla oli kuppa, jotta lääkärit voisivat seurata tautia ja leikellä heidän ruumiinsa sen jälkeen. Associated Pressin vuonna 1972 paljastama tutkimus päättyi, ja miehet nostivat kanteen, minkä seurauksena Gray neuvotteli sovinnon uhrien puolesta, joista kaikki ovat kuolleet. Gray sanoi oikeudenkäyntiasiakirjoissa, että miehet halusivat tulla muistetuksi muistomerkillä, joka kertoisi heidän tarinansa, ja piirikunnan omistama historiallinen museo, jossa on jo näyttelyitä tutkimuksesta, voisi käyttää "suhteellisen pientä" saamatta jäänyttä rahasummaa. Miesten nimet on merkitty ympyrään museon lattialla, joka on avoinna vain kesäisin rahoituspulan vuoksi. Oikeusministeriön mukaan rahojen lähettäminen museolle "muuttaisi olennaisesti sopimuksen ehtoja". Muutama päivä sen jälkeen, kun hallitus esitti väitteensä oikeudellisissa asiakirjoissa, oikeusministeri Jeff Sessions antoi muistion, jossa kielletään kolmansien osapuolten järjestöjä saamasta rahaa sovinnoista, joissa on mukana hallitus. Viranomaisten mukaan yli 6 000 tutkimukseen osallistuneiden noin 600 miehen perillistä on saanut sovintomaksuja vuosikymmenten saatossa, mutta paljastamaton määrä lähinnä korkotuloja on edelleen tuomioistuimen valvomilla tileillä. Tuomioistuimen virkamiehet sanovat, etteivät he löydä muita jälkeläisiä, jos sellaisia on olemassa. Jotkut miesten jälkeläiset ovat sanoneet kannattavansa korvausrahojen käyttämistä museon tukemiseen, kun taas toiset pitävät ajatuksesta uudesta muistomerkistä Tuskegeen yliopistossa, jossa tutkimus tehtiin. Toiset taas haluavat uusia lääketieteellisiä seulontatutkimuksia sukulaisille. Tuomarin päätös voisi olla askel kohti tutkimuksen osallistujien ryhmäkanteen päättymistä, joka nostettiin ensimmäisen kerran vuonna 1973. Väite: Trumpin hallinto vastustaa tarjousta syfilistutkimusmuseosta.</w:t>
      </w:r>
    </w:p>
    <w:p>
      <w:r>
        <w:rPr>
          <w:b/>
        </w:rPr>
        <w:t xml:space="preserve">Tulos</w:t>
      </w:r>
    </w:p>
    <w:p>
      <w:r>
        <w:t xml:space="preserve">Trumpin hallinto vastustaa pyrkimystä käyttää hallituksen surullisenkuuluisan Tuskegee-syfilistutkimuksen oikeudellisesta sovittelusta saadut lunastamattomat rahat tutkimushankkeen uhreja kunnioittavan museon rahoittamiseen.</w:t>
      </w:r>
    </w:p>
    <w:p>
      <w:r>
        <w:rPr>
          <w:b/>
        </w:rPr>
        <w:t xml:space="preserve">Esimerkki 2.3164</w:t>
      </w:r>
    </w:p>
    <w:p>
      <w:r>
        <w:t xml:space="preserve">Kohta: Antarktis Sabbatical , kuten matkailuyritys sitä kutsuu, antaa viidelle ihmiselle mahdollisuuden tutkia, miten laajalti mikromuovit ovat tunkeutuneet alueelle. Kuukauden ajan joulukuussa heitä koulutetaan Chilessä laboratoriotyöskentelyyn, he keräävät luminäytteitä Etelämantereella, kiipeilevät tärkeimmille jäätiköille ja vierailevat jopa etelänavalla. Tutkija Kirstie Jones-Williams, joka auttaa vapaaehtoisten tutkijoiden kouluttamisessa ja opastamisessa, sanoo, että ohjelman tavoitteena ei ole luoda lisää tutkijoita vaan pikemminkin maailmanlaajuisia lähettiläitä, jotka kertovat muun muassa saastumisen vaaroista. "Itse tiede, jota teemme, ei riitä", hän kertoi Associated Pressille hiljattain antamassaan haastattelussa. "Itse asiassa yksi suurimmista uhkista luonnonympäristöllemme ei välttämättä ole tiedon puute... vaan pikemminkin se, että poliittiset päättäjät voivat menettää äänioikeutensa ja että he voivat suhtautua asiaan välinpitämättömästi ja väsyneinä ympäristöön. "Yksi tärkeimmistä asioista on saada joukko ihmisiä, jotka voivat viedä oppimamme viestit takaisin omiin maihinsa", hän sanoi. Kyseessä on toinen Airbnb:n sapattivapaaohjelma, joka tarjoaa käyttäjilleen mahdollisuuden ottaa aikaa muuhunkin kuin nähtävyyksien katseluun ja tehdä hyvää. Aiemmin tänä vuonna Airbnb valitsi viisi henkilöä viettämään kolme kuukautta Grottolessa Etelä-Italiassa auttaakseen säilyttämään häviämisvaarassa olevan kaupungin elämäntavan. Airbnb:n Chris Lehane sanoo, että molemmat sapattivapaat ovat osa yhtiön laajempaa tavoitetta, joka on ympäristöystävällisempi matkustaminen ja tietoisuuden lisääminen matkailun globaalista jalanjäljestä. "Airbnb ei ratkaise ilmastonmuutosta, mutta meillä kaikilla on vastuu tehdä, mitä voimme, ja käyttää kykyjämme edistämään askelia eteenpäin", sanoo Lehane, joka on globaalista politiikasta ja viestinnästä vastaava vanhempi varatoimitusjohtaja. "Maailmassa matkustetaan paljon suurissa tapahtumissa ja niiden yhteydessä", hän sanoi. "Voimmeko löytää keinoja, joilla voimme tehdä matkustamisesta paljon kestävämpää, kun ihmiset matkustavat näiden suurtapahtumien yhteydessä?" Etelämantereelle suuntautuvalle matkalle osallistuminen ei edellytä tieteellistä taustaa: Tärkeintä on kuitenkin rakkaus ympäristöön ja kyky suoriutua joistakin fyysisistä tehtävistä, kuten näytteiden keräämisestä, jäätiköille kiipeämisestä ja ankaran kylmyyden sietämisestä. "Kylmissä ympäristöissä on vaikea työskennellä, joten ihmiset, jotka ... ehkä toimivat hyvin paineen alla ja väsyneinä, ovat itse asiassa avainasemassa", Jones-Williams sanoi, "ja jotka pystyvät esittämään kysymyksiä ja jotka ovat todella nälkäisiä saadakseen mahdollisimman paljon irti tästä kokemuksesta". "Kyse on ihmisistä, jotka kunnioittavat tieteellistä prosessia", hän lisäsi. Viisikko asuu Airbnb:ssä Chilessä noin kaksi viikkoa ja asuu Antarctic Logistics &amp; Expeditionsin tarjoamassa leirissä Etelämantereella noin viikon ajan. Airbnb tekee yhteistyötä Ocean Conservancyn kanssa ja käyttää tutkimusta edunvalvontaan. Ocean Conservancy -järjestön suojelubiologi ja valtamerten roskaantumiseen erikoistunut Nick Mallos kutsui tätä "uskomattomaksi tilaisuudeksi" ja totesi, että ryhmä on jo pitkään työskennellyt vapaaehtoisten "kansalaistiedemiesten" kanssa auttaakseen ympäristön puhdistamisessa. "Olemme nähneet, että kun yksilöitä koulutetaan ja valtuutetaan harjoittamaan tiedettä, he voivat tuottaa korvaamatonta tietoa ja tietoja, joiden avulla voidaan viime kädessä muodostaa ratkaisuja", Mallos sanoi. ___ Online: http://airbnb.com/sabbatical Claim: Airbnb kouluttaa vapaaehtoisia tiedetutkimusvapaalle.</w:t>
      </w:r>
    </w:p>
    <w:p>
      <w:r>
        <w:rPr>
          <w:b/>
        </w:rPr>
        <w:t xml:space="preserve">Tulos</w:t>
      </w:r>
    </w:p>
    <w:p>
      <w:r>
        <w:t xml:space="preserve">Airbnb tarjoaa muutamalle ympäristöstä huolestuneelle ihmiselle mahdollisuuden osallistua tieteelliseen tutkimukseen siitä, miten ympäristöä voidaan suojella Antarktikalle suuntautuvan matkan aikana.</w:t>
      </w:r>
    </w:p>
    <w:p>
      <w:r>
        <w:rPr>
          <w:b/>
        </w:rPr>
        <w:t xml:space="preserve">Esimerkki 2.3165</w:t>
      </w:r>
    </w:p>
    <w:p>
      <w:r>
        <w:t xml:space="preserve">Kohta: Vaikea ymmärtää, kun otetaan huomioon New York Timesin arviot, joiden mukaan yhden hoitojakson hinta on 120 000 dollaria ja toisen hoitojakson hinta on "vähintään kymmeniä tuhansia" dollareita vuodessa. Eikö tämä asia ole rivin arvoinen? Riittävä selitys molemmissa tutkimuksissa ilmoitetuista hyödyistä. Ei sanaakaan mahdollisista haitoista, toisin kuin New York Timesin jutussa, jossa kuvailtiin - eri tavoin näiden kahden lääkkeen osalta: Eikö tämäkin olisi vähintään rivin arvoinen asia? Riittävä selvitys todisteista. Mielenkiintoista on, että sekä tässä jutussa että Reutersin jutussa esitettiin tietoja ASCO-kokouksista ja jätettiin kertomatta, että molemmat tutkimukset on julkaistu vertaisarvioiduissa lehdissä. NY Times antoi molemmat lähteet. Ei melanooman tautihuijausta. Kaksi riippumatonta asiantuntijaa siteerattiin. Riittävä raportointi näiden kahden lääkkeen tutkimuksissa havaituista vertailuista. Jutussa tehdään selväksi, että vemurafenibi on kokeellinen ja Yervoy on kaupallisesti saatavilla. Valitettavasti juttu sisältää ASCO:n puheenjohtajan ja muiden tahojen ennusteen, jonka mukaan "...vemurafenibi saa lähes varmasti FDA:n hyväksynnän tänä vuonna". Vaikka näin voi tapahtua, se ei ole varmaa. Ja pienellä kengännahkajournalismilla löytyisi helposti joku, joka muistuttaisi lukijoita siitä, että FDA:n hyväksyntä ei ole mikään tosiasia. Tämän vuoksi arvioimme tämän epätyydyttäväksi. Kahden lääkkeen suhteellinen uutuus todettiin. On selvää, että juttu ei perustunut uutistiedotteeseen. Väite: Kaksi uutta lääkettä pidentää melanoomapotilaiden elossaoloaikaa.</w:t>
      </w:r>
    </w:p>
    <w:p>
      <w:r>
        <w:rPr>
          <w:b/>
        </w:rPr>
        <w:t xml:space="preserve">Tulos</w:t>
      </w:r>
    </w:p>
    <w:p>
      <w:r>
        <w:t xml:space="preserve">Laajemmin ottaen juttu ei sisältänyt mitään Timesin tarjoamaa hillittyä kontekstia. Lue ja vertaa. Syövästä - ehkä erityisesti melanoomasta sen hoitohaasteiden vuoksi - kertovissa jutuissa pitäisi tasapainottaa lupaukset ja realistinen konteksti. Tämä juttu jäi vajaaksi verrattuna kilpailevaan New York Timesin juttuun.</w:t>
      </w:r>
    </w:p>
    <w:p>
      <w:r>
        <w:rPr>
          <w:b/>
        </w:rPr>
        <w:t xml:space="preserve">Esimerkki 2.3166</w:t>
      </w:r>
    </w:p>
    <w:p>
      <w:r>
        <w:t xml:space="preserve">Kohta: Laivojen kustannukset nousevat tämän vuoden loppupuolella, ja tämä vaikuttaa myös kuorma-autoihin ja muihin kuljetusliikkeisiin, jotka kuljettavat tavaroita ympäri maailmaa. Varustamoille kyseessä on suurin muutos vuosikymmeniin, ja se lisää paineita, joita talouden hidastuminen ja Yhdysvaltojen ja Kiinan välisen kauppasodan kiihtymisen uhka aiheuttavat. Vaikka kuluttajien ei odoteta maksavan enemmän tavaroista, korkeammat kuljetuslaskut ja yritysten toimitusten häiriöt voivat heikentää talouskasvua entisestään. Laivanvarustajien on vähennettävä rikkipäästöjä 0,5 prosenttiin 3,5 prosentista. He voivat tehdä tämän käyttämällä vähärikkistä polttoainetta, asentamalla pakokaasujen puhdistusjärjestelmiä tai käyttämällä muita, kalliimpia puhtaita polttoaineita, kuten nesteytettyä maakaasua, tai ajamalla hitaammin. Berkshire Hathawayn RC Willey Home Furnishingsin johtaja Jeff Child siirsi noin 450 kontin toimituksen syys- ja lokakuulta heinä- ja elokuulle. Hän haluaa välttää häiriöitä neljännen vuosineljänneksen ruuhkahuipussa, kun alukset valmistautuvat muutoksiin, kuten laitteiden uusimiseen. "Emme vain halua joutua tilanteeseen, jossa se vaikuttaa varastoomme", hän sanoi Reutersille. Analyytikot sanovat, että konttiteollisuus, joka kuljettaa kulutustavaroita, kuten sohvia, designvaatteita ja banaaneja, kärsii pahiten noin 10 miljardin dollarin lisäkustannuksista. Maailman kaksi suurinta konttivarustamoa - tanskalainen Maersk ja sveitsiläinen MSC - sanovat, että niiden vuotuiset lisäkustannukset ovat kummankin mukaan yli 2 miljardia dollaria. Kaksikymmentäviisi logistiikkayhtiöiden johtajaa kertoi Reutersille, että ne siirtäisivät IMO:n aiheuttamat kustannukset, kuten laivojen päivittämisen tai kalliimman polttoaineen, asiakkaiden maksettavaksi. "Rikkikatto lisää paineita merirahtihintoihin, ja meidän on siirrettävä nämä kustannukset eteenpäin pysyäksemme kilpailukykyisinä", sanoi Peder Winther, sveitsiläisen kuljetusyhtiön Panalpina Groupin merirahtipäällikkö. Taloustieteilijöiden mukaan valmistajien odotetaan kattavan oman osuutensa kustannuksista, eivätkä ne todennäköisesti nosta kulutustavaroiden hintoja, mutta yrityksille koituva vahinko voi haitata maailmantaloutta. Nestle SA:n tiedottaja sanoi, että elintarvikekonserni neuvottelee kuljetusyhtiöiden kanssa "polttoaineen mukauttamismenetelmistä", jotka heijastavat uusien sääntöjen vaikutusta. "Polttoaineen hinnannousu johtaisi kuljetuskustannusten nousuun", sanoi Maailmanpankin kehitysnäkymiä käsittelevän ryhmän ekonomisti Peter Nagle. "Tämä voisi johtaa talouskasvun ja kaupan hidastumiseen."   Myös kuorma-autoyhtiöt kärsisivät. IMO:n säännöt eivät koske niitä, mutta ne joutuvat kilpailemaan aluksista, jotka käyttävät vähemmän rikkiä sisältävää polttoainetta. Tämän odotetaan nostavan kuorma-autojen dieselpolttoaineen hintaa jopa 100 prosenttia. Pienillä ja keskisuurilla rekkayhtiöillä voi olla vaikeuksia, koska niillä ei ole vaikutusvaltaa neuvotella polttoainesopimuksia tai saada kustannuksia takaisin. "Olen markkinoiden armoilla. Voin vain kertoa asiakkaille, mitä tapahtuu", sanoo Mike Baicher, New Jerseyssä toimivan West End Expressin toimitusjohtaja, joka kuljettaa 90 rekkaa New Yorkissa, New Jerseyssä ja itärannikolla. "Kuorma-autoyritys voi ottaa vastaan vain rajallisen määrän."   Kuljetusalan järjestöt, mukaan lukien kuorma-autoliikennettä harjoittavat ryhmät, totesivat Yhdysvaltain hallituksen korkeimmille virkamiehille, muun muassa kansalliselle turvallisuusneuvonantajalle John Boltonille, lähettämässään kirjeessä, että IMO 2020:n hinnoittelupaineet vaikuttaisivat kielteisesti Yhdysvaltain kuljetusalan teollisuuteen. Sen mukaan markkinahäiriöitä voi esiintyä. "Myrsky lähestyy, mutta emme tiedä, kuinka paha myrsky tulee olemaan", sanoi Glen Kedzie, American Trucking Associationsin energia- ja ympäristöasioiden neuvonantaja. Kuljetus- ja huolintayritykset, jotka tarjoavat palveluja, jotka valvovat tavaroiden toimittamista alusta loppuun, odottavat lisää kustannuspaineita. Yhdysvalloissa pääkonttoriaan pitävän Hellmann Worldwide Logisticsin lento- ja meriliikenteen operatiivinen johtaja Bart de Vries odottaa maksavansa enemmän palveluista, kun varustamot siirtävät kustannukset eteenpäin. Jotkin yritykset saattavat tarkistaa liiketoimintasuunnitelmiaan. "Tämä pakottaa epäilemättä monet viejät ja tuojat tarkistamaan hankintastrategiansa ja myyjänsä", sanoo Cas Pouderoyen, Agilityn merikuljetuksista vastaava varatoimitusjohtaja Richard Fattal, digitaalisen huolitsijan ja logistiikkapalvelun tarjoajan Zencargon toinen perustaja, sanoo, että toimintakustannukset voivat nousta ensi vuonna jopa 10-20 prosenttia. MSC:n Yhdysvalloissa toimiva varatoimitusjohtaja Allen Clifford sanoi hiljattain Kaliforniassa järjestetyssä foorumissa, että hänen yrityksellään on edessään valtavat kustannukset. "Kuka sen maksaa? Te maksatte sen. Koska minä olen kyllästynyt maksamaan siitä", hän sanoi alan johtajille sekä satama- ja tulliviranomaisille. Väite: "Myrsky lähestyy": Yritykset pelkäävät toimituksia merenkulun sekasorron vuoksi.</w:t>
      </w:r>
    </w:p>
    <w:p>
      <w:r>
        <w:rPr>
          <w:b/>
        </w:rPr>
        <w:t xml:space="preserve">Tulos</w:t>
      </w:r>
    </w:p>
    <w:p>
      <w:r>
        <w:t xml:space="preserve">Yhdysvaltalainen huonekaluyritys RC Willey Home Furnishings on niin huolissaan siitä, että uudet maailmanlaajuiset puhtaan ilman säännöt aiheuttavat kuljetushäiriöitä, että se aikaisti nojatuolien ja sohvien toimitusta Kiinasta kahdella kuukaudella.</w:t>
      </w:r>
    </w:p>
    <w:p>
      <w:r>
        <w:rPr>
          <w:b/>
        </w:rPr>
        <w:t xml:space="preserve">Esimerkki 2.3167</w:t>
      </w:r>
    </w:p>
    <w:p>
      <w:r>
        <w:t xml:space="preserve">Kohta: Modi on toistuvasti kehottanut lisäämään Intian terveyslääkkeiden ja -harjoitusten käyttöä osana perinteisen oppimisen edistämistä. Ensimmäisessä puheessaan Yhdistyneissä kansakunnissa syyskuussa hän kannusti useampia ihmisiä harrastamaan joogaa ja vaati kansainvälistä joogapäivää. "Tämä on meidän järjestelmämme, eikä se ole saanut tarpeeksi näkyvyyttä. Me viemme sen massoille", sanoi Shripad Naik, joka otti ministeriön johtoonsa tiistaina. Ministeriön perustaminen tapahtui muutama päivä sen jälkeen, kun hallitus oli julkistanut suunnitelmat perinteisten lääkkeiden sääntelyelimen perustamisesta. Intia haluaa laajentaa läsnäoloaan vaihtoehtolääketieteen arviolta 100 miljardin dollarin maailmanmarkkinoilla. Ayurveda ja muut perinteiset lääketieteen lajit, joita kutsutaan unaniksi ja siddhaksi, ovat suosittuja pienemmissä kaupungeissa, ja joogalla on valtava kannattajakunta Intiassa ja lännessä. Myös homeopatia saa laajaa hyväksyntää Intiassa. Perinteisten lääkkeiden käyttöä edistää myös maan suosituin joogaguru Swami Ramdev. Hän myy ayurveda-lääkkeitä ja järjestää joogaleirejä, joille osallistuu tuhansia ihmisiä Intiassa ja ulkomailla. Kriitikot kyseenalaistavat kuitenkin usein perinteisten lääkkeiden tehokkuuden nykyaikaiseen lääketieteeseen verrattuna. Modi sanoi sunnuntaina, että ayurveda ja valtavirran lääkkeet eivät sulje toisiaan pois. "Ayurveda tarvitsee enemmän tietoisuutta. Se ei voi rajoittua vain lääkäriin. Esi-isämme tekivät hyvästä terveydestä osan elämää", hän sanoi. Uuden ministeriön menestys riippuu lisämäärärahoista, kertoi hallituksen virkamies Reutersille. Hallitus osoitti 10,69 miljardia rupiaa (174 miljoonaa dollaria) perinteisten terveydenhuoltojärjestelmien kehittämiseen ja edistämiseen varainhoitovuonna 2014-2015. "Emme ole saaneet huomiota ... Odotamme ensi vuodelle jyrkkää lisäystä rahoitukseen", sanoi virkamies, joka kieltäytyi paljastamasta henkilöllisyyttään asian arkaluonteisuuden vuoksi. Väite: Intia saa ministerin joogasta ja perinteisestä lääketieteestä.</w:t>
      </w:r>
    </w:p>
    <w:p>
      <w:r>
        <w:rPr>
          <w:b/>
        </w:rPr>
        <w:t xml:space="preserve">Tulos</w:t>
      </w:r>
    </w:p>
    <w:p>
      <w:r>
        <w:t xml:space="preserve">Intia on perustanut ministeriön edistämään vaihtoehtoisia hoitomuotoja, kuten joogaa ja perinteistä ayurveda-lääketiedettä, kun pääministeri Narendra Modi ryhtyy toimiin tietoisuuden lisäämiseksi ja kotimaisten terveyshoitojen houkuttelevuuden lisäämiseksi.</w:t>
      </w:r>
    </w:p>
    <w:p>
      <w:r>
        <w:rPr>
          <w:b/>
        </w:rPr>
        <w:t xml:space="preserve">Esimerkki 2.3168</w:t>
      </w:r>
    </w:p>
    <w:p>
      <w:r>
        <w:t xml:space="preserve">Kohta: Ilmanlaatuindeksi New Delhin Yhdysvaltain suurlähetystössä oli "vaarallisella" tasolla 497 kello 06.30 GMT, ja ilman PM 2.5 -hiukkaset, jotka voivat päästä syvälle keuhkoihin - olivat lähes 700 osassa kaupunkia. Tämä on yli 10 kertaa enemmän kuin PM 2.5 -hiukkasten suositeltu turvallinen raja-arvo 60. Tuulen nopeuden ja lämpötilan lasku tiivistää ilmaa, sitoo epäpuhtauksia ja huonontaa ilmanlaatua, sanoi Vivek Chattopadhyay, New Delhissä sijaitsevan voittoa tavoittelemattoman Centre for Science and Environment -järjestön vanhempi ohjelmapäällikkö. Yli 20 miljoonan asukkaan Delhin kaupunginhallitus rajoittaa yksityisautojen käyttöä marraskuun 15. päivään asti parittomuus- ja parittomuusjärjestelmällä, joka sallii autojen käytön vuoropäivinä sen mukaan, onko rekisterikilven lopussa pariton vai parillinen numero. Järjestelmä, johon sisältyy kahden päivän poikkeus uskonnollisen festivaalin vuoksi, on auttanut vain vähän, ja ympäristönsuojelijat vaativat kiireellisiä toimia. "Delhin pääministerin on julistettava hätätila", sanoi Bharati Chaturvedi, Chintan-ympäristöjärjestön perustaja. "Jos tämä olisi rutto, hän olisi julistanut hätätilan."  Joka vuosi Intian talvikauden lähestyessä maanviljelijät Delhin naapurivaltioissa Punjabin ja Haryanan osavaltioissa, joissa maatalous on tärkeä osa maanviljelyä, polttavat riisipeltojen risut valmistautuakseen kylvökauteen. Peltojen savu sekoittuu ajoneuvojen pakokaasuihin ja rakennuspölyyn, mikä tekee Delhistä maailman saastuneimman pääkaupungin. Intian korkein oikeus moitti viime viikolla viranomaisia siitä, että ne eivät ole onnistuneet hillitsemään saasteiden määrää, ja pyysi kaupunginhallitusta, naapurivaltioita ja liittovaltion hallitusta tekemään yhteistyötä ilmanlaadun parantamiseksi. Väite: Intian pääkaupunki on jälleen sumussa, kun ilmanlaatu romahtaa.</w:t>
      </w:r>
    </w:p>
    <w:p>
      <w:r>
        <w:rPr>
          <w:b/>
        </w:rPr>
        <w:t xml:space="preserve">Tulos</w:t>
      </w:r>
    </w:p>
    <w:p>
      <w:r>
        <w:t xml:space="preserve">Intian pääkaupunki oli maanantaina jälleen sumun peitossa, ja asukkaat uhmasivat vaarallista ilmanlaatua palatakseen töihin viikonlopun selkeämmän ilman ja paremman sään jälkeen.</w:t>
      </w:r>
    </w:p>
    <w:p>
      <w:r>
        <w:rPr>
          <w:b/>
        </w:rPr>
        <w:t xml:space="preserve">Esimerkki 2.3169</w:t>
      </w:r>
    </w:p>
    <w:p>
      <w:r>
        <w:t xml:space="preserve">Kohta: Asiantuntijat ovat sanoneet, että maata uhkaa tartuntojen hyökyaalto, jos viruksen kurissa pitämiseksi ei ryhdytä tiukkoihin toimiin. Intian julkisen terveydenhuollon infrastruktuuri on heikko, ja se kärsii akuutista pulasta hoitohenkilökunnasta, joka yleensä ottaa vastaan paljon potilaita lyhyen ajanjakson aikana. New Delhissä sijaitsevan All India Institute of Medical Sciences (AIIMS) -instituutin (All India Institute of Medical Sciences) lääkäriliitto kertoi, että vuokranantajat olivat häätäneet joitakin tilapäisasunnoissa asuvia lääkäreitä väkisin tartuntaepäilyjen vuoksi. "(He) ovat nyt jumissa maanteillä matkatavaroidensa kanssa, eikä heillä ole paikkaa, jonne mennä, eri puolilla maata", 2 500 lääkäriä edustava yhdistys totesi tiistaina liittovaltion sisäministerille lähettämässään kirjeessä, jossa se kehotti hallitusta puuttumaan asiaan. Myöhään tiistaina Intian terveysministeri Harsh Vardhan, joka on itse lääkäri, sanoi Twitterissä olevansa "syvästi järkyttynyt", kun hän näki raportteja lääkäreiden syrjäytymisestä asuinkomplekseissa, ja lisäsi, että varotoimia toteutetaan sen varmistamiseksi, etteivät terveydenhuoltohenkilöstön jäsenet ole tartunnan kantajia. Sisäministeriön tiedottajan mukaan Delhin osavaltion hallinto on antanut määräykset, joiden mukaan lääkäreitä häätäviä henkilöitä vastaan ryhdytään rangaistustoimiin. Hän ei kommentoinut muiden osavaltioiden tilannetta. Intiassa, jossa asuu 1,3 miljardia ihmistä, on todettu 539 vahvistettua COVID-19-tapausta ja yhdeksän kuolemantapausta. Hallitus ilmoitti helmikuussa, että maassa on vain yksi lääkäri 1 404 asukasta kohti, mikä on huomattavasti vähemmän kuin Maailman terveysjärjestön normi, joka on yksi lääkäri 1 000 asukasta kohti. AIIMS:n yhdistyksen puheenjohtaja Adarsh Pratap Singh sanoi, että kolme lääkäriä New Delhissä ja noin 15 lääkäriä eteläisessä Hyderabadin kaupungissa oli jo joutunut kohtaamaan ongelmia majoituksen kanssa. Hänellä ei ollut arvioita siitä, kuinka monelle se on kaiken kaikkiaan vaikuttanut. "Ihmiset eivät hyväksy heitä... Lääkäreiden moraali on laskenut tämän vuoksi, ja koronavirusta koskevan tietoisuuden puutteen vuoksi on syntynyt leima", hän sanoi Reutersille keskiviikkona. Lentoyhtiöiden henkilökunta on kohdannut samankaltaisia ongelmia, ja valtiollinen lentoyhtiö Air India ja yksityinen lentoyhtiö IndiGo kertoivat, että työntekijöitä on syrjäytetty yhteisöistään. Väite: Intialaiset lääkärit häädetty koronaviruksen leviämisen pelossa: lääketieteellinen elin.</w:t>
      </w:r>
    </w:p>
    <w:p>
      <w:r>
        <w:rPr>
          <w:b/>
        </w:rPr>
        <w:t xml:space="preserve">Tulos</w:t>
      </w:r>
    </w:p>
    <w:p>
      <w:r>
        <w:t xml:space="preserve">Eräät Intian koronaviruksen puhkeamista vastaan taistelevat lääkärit on häädetty väkisin kodeistaan, kertoi lääkäriyhdistys keskiviikkona, koska pelätään, että he voivat saada tartunnan ja levittää tautia naapureihin.</w:t>
      </w:r>
    </w:p>
    <w:p>
      <w:r>
        <w:rPr>
          <w:b/>
        </w:rPr>
        <w:t xml:space="preserve">Esimerkki 2.3170</w:t>
      </w:r>
    </w:p>
    <w:p>
      <w:r>
        <w:t xml:space="preserve">Kohta: "Pormestari Jim Kenney kertoi menestystarinan, kun hän pyysi Philadelphian kaupunginvaltuustoa harkitsemaan 300 miljoonan dollarin investointia kaupungin puistoihin ja virkistyskeskuksiin. Viime viikolla valtuustosalissa pitämässään budjettipuheessa ensimmäisen vuoden pormestari sanoi, että kun kaupunki ja Fairmount Park Conservancy investoivat viisi miljoonaa dollaria Hunting Parkiin, ""rikollisuus väheni 89 prosenttia puolen kilometrin säteellä puistosta seuraavien kolmen vuoden aikana.""". Se vaikutti valtavalta laskulta kaupungin alueella, jossa rikollisuus on korkealla tasolla, joten päätimme tarkistaa väitteen. Kenneyn hallinto sanoi saaneensa tilastotiedot Dickinson Collegen tutkimuksesta, joka tehtiin yhdessä Philadelphian poliisin ja Fairmount Park Conservancy -järjestön kanssa. Fairmount Park Conservancy on voittoa tavoittelematon järjestö, joka johtaa pääomahankkeita ja ohjelmia Fairmount Parkin 10 200 hehtaarin alueella ja sadassa lähipuistossa eri puolilla kaupunkia. Konservaation kehitysjohtajan Meg Holscherin mukaan Pohjois-Philadelphiassa sijaitseva 87 hehtaarin kokoinen Hunting Park määriteltiin vuonna 2008 kehittämiskohteeksi, koska se sijaitsi lähellä suurta määrää perheitä. Tuolloin prostituutio ja huumekauppa olivat yleisiä puistossa ja sen ympäristössä. Yhteisön kokousten ja naapureilta saadun palautteen jälkeen suojeluyhdistys esitteli lokakuussa 2009 yhdessä Philadelphian puisto- ja virkistysviraston kanssa puiston yleissuunnitelman, jossa hahmoteltiin kaksi uutta leikkikenttää, yhteisöllinen puutarha ja maanviljelijöiden markkinat, uudet tenniskentät ja nuorisotennisohjelmat sekä kunnostettu jalkapallo- ja jalkapallokenttä. Yksi näkyvimmistä muutoksista oli kuitenkin puiston ympärille sijoitetut 64 valoa, joiden Holscherin mukaan asukkaat halusivat hillitä laitonta toimintaa ja väkivaltaa. ""Tämä hanke oli meille hieman käänteentekevä"", hän sanoi. ""Olemme alkaneet tarkastella puistoja ja sitä, miten ne liittyvät terveelliseen ruokailuun, terveelliseen elämään ja väkivallan ehkäisyyn.""" Holscher sanoi, että 4,5 miljoonan dollarin suuruiset Hunting Parkin pääomahankkeet ja ohjelmointi rahoitettiin sekä julkisista että yksityisistä varoista. Tämän lisäksi avustuksilla ja yrityslahjoituksilla lisättiin vielä 500 000 dollaria, jolloin elvyttämisen ensimmäisen vaiheen kokonaissumma oli noin 5 miljoonaa dollaria. Sen jälkeen kun puiston kunnostaminen oli aloitettu vuonna 2010, suojeluyhdistyksen henkilökunta alkoi kuulla yhteisön jäseniltä, että rikollisuus alueella näytti hidastuneen, mutta analyysi valmistui vasta vuonna 2014. Tuona vuonna Amanda Vandenburg, joka oli tuolloin tutkijana Dickinson Collegessa Carlislessa, oli kiinnostunut siitä, miten puistot vaikuttavat yhteisöihin. Vandenburg kertoi analysoineensa Philadelphian poliisilaitoksen julkisia tietoja ja kartoittaneensa rikostilastoja vuodesta 2006, ennen elvytystoimien alkamista, vuoteen 2013, jolloin hankkeen ensimmäinen vaihe oli päättynyt. Tiedot sisälsivät sekä I osan rikokset (väkivaltarikokset, kuten henkirikokset, raiskaukset ja törkeät pahoinpitelyt) että II osan rikokset (kuten yksinkertaiset pahoinpitelyt, prostituutio, huumeiden hallussapito ja muut väkivallattomat rikokset). Hän kartoitti rikokset puiston sisäpuolelta ja puistoa ympäröivältä puolen kilometrin säteeltä ja havaitsi, että rikollisuus oli lisääntynyt voimakkaasti vuosien 2006 ja 2007 välillä. Sen jälkeen rikollisuus alkoi vähentyä vuonna 2008 koko kaupungissa, kun Philadelphian poliisitoiminta muuttui uuden pormestarihallinnon aikana. Rikollisuus väheni kuitenkin edelleen Hunting Parkin lähellä. Vuosien 2009 ja 2013 välillä "rikosten määrä laski 89 prosenttia", Vandenburgin tutkimus osoittaa. Raiskaukset ja ajoneuvovarkaudet lisääntyivät tuona aikana, mutta muut rikokset, kuten prostituutio ja huumeiden käyttö, vähenivät. Vandenburg teki myös "hot spot" -analyysin, joka osoitti, että alueet, joilla ennustettiin olevan eniten rikollisuutta, olivat lähempänä puistoa vuonna 2009 ja siirtyivät pois puistosta vuoteen 2013 mennessä. Vaikka hänen mukaansa Hunting Parkin elvyttämistä ei voida pitää ainoana syynä rikollisuuden vähenemiseen lähialueella, tiedot tukevat teoriaa siitä, että laiton toiminta alueella väheni puiston parantamisen myötä. Ratkaisumme Kenney käytti Hunting Parkin toimia esimerkkinä siitä, miksi kaupunginvaltuuston pitäisi myöntää lisää varoja puistojen ja virkistyskeskusten elvyttämiseen koko kaupungissa. Hän sanoi ""kun kaupunki ja Fairmount Park Conservancy investoivat viisi miljoonaa dollaria Hunting Parkiin, rikollisuus väheni 89 prosenttia puiston puolen kilometrin säteellä seuraavien kolmen vuoden aikana""." Fairmount Park Conservancy vahvisti, että se - yhdessä kaupungin ja yksityisten lahjoittajien kanssa - investoi noin viisi miljoonaa dollaria puiston elvyttämiseen. Tutkimuksen tehnyt Vandenburg sanoi, että rikollisuus todellakin väheni 89 prosenttia puolen mailin säteellä kolmen vuoden aikana. Me suljemme väitteen pois." Väite: Kun kaupunki ja Fairmount Park Conservancy investoivat 5 miljoonaa dollaria Hunting Parkiin, rikollisuus väheni 89 prosenttia puiston lähistöllä kolmen seuraavan vuoden aikana.</w:t>
      </w:r>
    </w:p>
    <w:p>
      <w:r>
        <w:rPr>
          <w:b/>
        </w:rPr>
        <w:t xml:space="preserve">Tulos</w:t>
      </w:r>
    </w:p>
    <w:p>
      <w:r>
        <w:t xml:space="preserve">"Kenney käytti Hunting Parkin toimia esimerkkinä siitä, miksi kaupunginvaltuuston pitäisi myöntää lisää varoja puistojen ja virkistyskeskusten elvyttämiseen koko kaupungissa. Hän sanoi, että ""kun kaupunki ja Fairmount Park Conservancy investoivat 5 miljoonaa dollaria Hunting Parkiin, rikollisuus väheni 89 prosenttia puiston lähistöllä kolmen seuraavan vuoden aikana.""". Fairmount Park Conservancy vahvisti, että se - yhdessä kaupungin ja yksityisten lahjoittajien kanssa - investoi noin viisi miljoonaa dollaria puiston elvyttämiseen. Tutkimuksen tehnyt Vandenburg sanoi, että rikollisuus todellakin väheni 89 prosenttia puolen mailin säteellä kolmen vuoden aikana. Pidämme väitettä totena."</w:t>
      </w:r>
    </w:p>
    <w:p>
      <w:r>
        <w:rPr>
          <w:b/>
        </w:rPr>
        <w:t xml:space="preserve">Esimerkki 2.3171</w:t>
      </w:r>
    </w:p>
    <w:p>
      <w:r>
        <w:t xml:space="preserve">Kohta: Kuntoasiantuntijoiden mukaan jooga-, barre- tai spin-tunnista on tullut uusi yhdeksän reikää golfia, jota seuraa treenin jälkeinen smoothie kolmen martinin lounaan sijaan. "Sweatworking syntyi halusta olla yhteydessä asiakkaisiin syvemmällä tasolla, joka ei ole niin myyntihenkistä", sanoi Sarah Siciliano, 32, mainosjohtaja, joka on viihdyttänyt asiakkaita treeneillä. "Monet myyntityöt pyörivät juomisen ympärillä."   New Yorkissa asuva Siciliano pitää pääosin naispuolisten asiakkaidensa, jotka ovat iältään 22-52-vuotiaita, viemistä jooga-, spinning-, bootcamp- ja tanssistudioihin loistavana välineenä suhteiden kehittämiseen. "Ihmiset haluavat liikkua trendien mukana", sanoo Siciliano, joka järjestää treenitapahtumia. "Teen kaikki jalkatyöt, mutta liikun joka päivä joka tapauksessa, joten minulle se on win-win", hän sanoi. "Jos voit tehdä asiakastapahtuman ja treenata samaan aikaan, miksipä ei?" "Jos voit tehdä asiakastapahtuman ja treenata samaan aikaan, miksipä ei?"  Well+Good-hyvinvointimedian perustajan Alexia Bruen mukaan hikityöskentely sai alkunsa mainosmaailmasta, mutta se on levinnyt myös perinteisesti konservatiivisempiin ammatteihin, kuten laki- ja pankkialalle. "Nyt monien alojen asiakkaiden viihdyttäminen on siirtynyt boutique-studioihin", hän sanoi, "erityisesti niihin, joilla on treenit, jotka eivät ole super hankalia tai superhikisiä tehdä asiakkaan kanssa."  Gabby Etrog Cohen, 39 sisäpyöräilystudion valtakunnallisen SoulCycle-ketjun julkisista suhteista ja brändistrategiasta vastaava varajohtaja, sanoi, että neljässä vuodessa hikiharjoittelusta on tullut säännöllinen osa hänen liiketoimintaansa. "Saamme sekalaista porukkaa, paljon ihmisiä rahoituksesta ja mainonnasta", Cohen sanoi. "Meillä on ryhmiä, jotka tulevat joka viikko. Yksi ryhmä tulee joka torstai."  Hän arvelee, että osa vetovoimasta johtuu studion hämäristä valoista. "On jotain, kun ei halua hikoilla asiakkaiden edessä", hän sanoi. "Ratsastamme pimeässä, joten tunnemme anonymiteetin."  Studio tarjoaa 45 minuutin ja 35 dollarin hintaisella kurssilla vaihtoehdon perinteiselle neljän tunnin golfkierrokselle. Cohenin mukaan hikiharjoittelun yleistyminen merkitsee etäisyyttä 1960-luvun ketjupolttavasta, humalahakuisesta elämäntyylistä, jota kuvattiin AMC:n menestyssarjassa "Mad Men".  "Olemme ottaneet 'Mad Menin' ja kääntäneet sen päälaelleen", hän sanoi. (Jutun tässä versiossa korjataan toiseksi viimeisessä kappaleessa HBO:n nimi AMC:ksi) Väite: Unohda martinilounas, hikityöskentelyssä bisnes ja liikunta sekoittuvat.</w:t>
      </w:r>
    </w:p>
    <w:p>
      <w:r>
        <w:rPr>
          <w:b/>
        </w:rPr>
        <w:t xml:space="preserve">Tulos</w:t>
      </w:r>
    </w:p>
    <w:p>
      <w:r>
        <w:t xml:space="preserve">Sweatworking, kasvava tapa tavata asiakkaita kävelylle, lenkille tai kuntoilutunnille, on siirtymässä verkostoitumisen tieltä baareista ja ravintoloista boutique-kuntostudioihin.</w:t>
      </w:r>
    </w:p>
    <w:p>
      <w:r>
        <w:rPr>
          <w:b/>
        </w:rPr>
        <w:t xml:space="preserve">Esimerkki 2.3172</w:t>
      </w:r>
    </w:p>
    <w:p>
      <w:r>
        <w:t xml:space="preserve">Kohta: Se on seurausta kritiikistä, jonka mukaan alhainen testausaste on salannut viruksen leviämisen laajuuden. Indonesia on nopeuttanut testausta, ja terveysministeriön virkamies Achmad Yurianto kertoi perjantaina, että testejä oli tehty 42 000, mikä on noin kolminkertainen määrä kahdessa viikossa. "Tartuntaa tapahtuu edelleen. Tästä on tullut kansallinen katastrofi", Yurianto sanoi televisiolähetyksessä, jossa hän kertoi 24 lisäkuolemasta, mikä nostaa tautikuolemien määrän 520:een, mikä on suurin tautikuolemien määrä Itä-Aasiassa Kiinan ulkopuolella. Terveydenhuollon tutkijat ovat sanoneet, että tartuntojen määrä saattaa kasvaa, koska muslimien paastokuukauden Ramadanin jälkeen kaupungeista lähdetään perinteisesti pois, mikä tunnetaan Indonesiassa nimellä mudik. Reutersin tällä viikolla näkemässä mallissa Indonesian yliopiston tutkijat ennustivat, että heinäkuuhun mennessä Javalla, maan väkirikkaimmalla saarella ja pääkaupungissa Jakartassa, voi olla miljoona tartuntaa. Presidentti Joko Widodo on vastustanut painostusta mudikin täydellisen kieltämisen puolesta, vaikka hallituksen COVID-19-työryhmän johtaja sanoi, että mudikiin menevien olisi läpäistävä 14 päivän karanteeni. Indonesian ulkoministeri Retno Marsudi sanoi perjantaina erillisessä tiedotustilaisuudessa, että 75 indonesialaista 717:stä sairastui koronavirukseen Intiassa osallistuttuaan muslimipyhiinvaeltajien kokoontumiseen viime kuussa. Kolmetoista oli toipunut, hän sanoi. Intiassa järjestetyn kokoontumisen takana oleva Tablighi Jamaat -liike järjesti myös Malesiassa tapahtuman, johon osallistui 16 000 kannattajaa ja joka johti yli 500 koronavirustartuntaan. "Meillä oli jo suunnitelma evakuoida heidät. Mutta jouduimme lykkäämään sitä, koska kaikki Tablighi Jamaatin jäsenet Intiassa ovat karanteenissa", hän sanoi ja lisäsi, että joillakin on edessään myös "oikeusprosessi". Maharashtran viranomaiset ovat nostaneet syytteitä yli 200 Tablighi Jamaatin jäsentä vastaan, koska heidän väitetään auttaneen taudin leviämisessä muun muassa piiloutumalla moskeijoihin, poliisiviranomainen sanoi. (Tässä jutussa korjataan kohdassa 4 oleva tietulli) Väite: Indonesia raportoi eniten koronavirustapauksia Kaakkois-Aasiassa.</w:t>
      </w:r>
    </w:p>
    <w:p>
      <w:r>
        <w:rPr>
          <w:b/>
        </w:rPr>
        <w:t xml:space="preserve">Tulos</w:t>
      </w:r>
    </w:p>
    <w:p>
      <w:r>
        <w:t xml:space="preserve">Indonesia ilmoitti perjantaina 407 uudesta koronavirustapauksesta, mikä nostaa kokonaismäärän 5923:een ja ohittaa Filippiinit maana, jossa on eniten tartuntoja Kaakkois-Aasiassa.</w:t>
      </w:r>
    </w:p>
    <w:p>
      <w:r>
        <w:rPr>
          <w:b/>
        </w:rPr>
        <w:t xml:space="preserve">Esimerkki 2.3173</w:t>
      </w:r>
    </w:p>
    <w:p>
      <w:r>
        <w:t xml:space="preserve">Kohta: Tähän liittyy kantasolujen tai luuytimen siirto luovuttajalta potilaan kehoon. Torstaina Boisen St. Luke's Mountain States Tumor Institute -laitoksen lääkärit tekivät toimenpiteen Patricia Edwardsille hänen myelooisen leukemiansa hoitamiseksi. Edwards sai diagnoosin tammikuussa, ja hänelle kerrottiin, että allogeeninen elinsiirto oli paras vaihtoehto. "Kysyin, mitkä ovat mahdollisuuteni ilman tätä reittiä?", hän sanoi. Lääkäri sanoi, että minulla on neljä tai kuusi kuukautta", Edwards sanoi. Edwards oli iloinen, ettei hänen tarvinnut matkustaa osavaltion ulkopuolelle erittäin monimutkaista toimenpidettä varten. "Minua häiritsi eniten se, että minun olisi pitänyt olla siellä kolme kuukautta. Olen kotihenkinen, joten haluan olla kotona", hän sanoi. Edwardsin sisko sopi täydellisesti ja luovutti kantasolujaan. Hoito tarkoittaa, että hän joutuu olemaan sairaalassa kuukauden ajan, minkä jälkeen hän joutuu toipumaan ja saamaan hoitoa vielä kuukausia. "Jos se pelastaa henkeni, se on sen arvoista, eikö olekin?" Edwards sanoi. Tohtori Finn Petersen tuli St. Luke'siin Utahista MSTI:n veri- ja elinsiirto-ohjelman uudeksi johtajaksi. "Mielestäni hän on toiminut todella hyvin", Petersen sanoi. Hän sanoo, että toimenpide on yleensä saatavilla vain yliopistosairaaloissa, koska se on niin monimutkainen; potilas saa kokonaan uuden immuunijärjestelmän. "Temppu on sitten saada tämä uusi terve luovuttajan immuunijärjestelmä taistelemaan potilaan syöpää vastaan", hän sanoi. "Ymmärrämme yhä paremmin, että avain potilaan parantamiseen on se, että luovuttajan immuunisolut saadaan tekemään työnsä." ___ Tiedot osoitteesta: KTVB-TV, http://www.ktvb.com/ Väite: Boisen nainen saa ensimmäisen allogeenisen elinsiirron Idahossa.</w:t>
      </w:r>
    </w:p>
    <w:p>
      <w:r>
        <w:rPr>
          <w:b/>
        </w:rPr>
        <w:t xml:space="preserve">Tulos</w:t>
      </w:r>
    </w:p>
    <w:p>
      <w:r>
        <w:t xml:space="preserve">Lääkärit ovat suorittaneet Idahon ensimmäisen allogeenisen kantasolusiirron.</w:t>
      </w:r>
    </w:p>
    <w:p>
      <w:r>
        <w:rPr>
          <w:b/>
        </w:rPr>
        <w:t xml:space="preserve">Esimerkki 2.3174</w:t>
      </w:r>
    </w:p>
    <w:p>
      <w:r>
        <w:t xml:space="preserve">Kohta: Maailman suurin jogurttivalmistaja ei kertonut, kuinka paljon rahaa se hakee, mutta se on aiemmin sanonut haluavansa täyden korvauksen 350 miljoonan euron (476 miljoonan dollarin) menetetystä myynnistä, joka sen mukaan aiheutui yhtiön Dumex- ja Karicare-äidinmaidonkorviketuotteiden takaisinvedosta. Danone ostaa Fonterralta erilaisia maitotuotteiden ainesosia, mutta alan analyytikkojen mukaan se on yksi sen suurimmista maitojauheasiakkaista. Fonterra, joka ilmoitti kiistävänsä kanteen "voimakkaasti", kieltäytyi antamasta tietoja myynnistään ranskalaiselle yritykselle. Danone on sanonut, että Fonterra on toimittanut noin 16 prosenttia sen vauvanruokaliiketoiminnan maidon ainesosista, jotka muodostavat 20 prosenttia sen kokonaistuloista. Elokuussa Fonterra kertoi, että se oli löytänyt monikansallisten yritysten myymistä tuotteista mahdollisesti tappavan ainesosan. Sen jälkeen, kun yhdeksässä maassa, myös Kiinassa, oli käynnistetty palautusmenettelyjä, pelko osoittautui vääräksi hälytykseksi, koska ainesosan todettiin sisältävän vähemmän haitallisia bakteereja. Danone ilmoitti lausunnossaan aloittavansa menettelyn Uuden-Seelannin korkeimmassa oikeudessa maailman suurinta maidonjalostajaa vastaan sekä välimiesmenettelyn Singaporessa kaikkien tosiseikkojen selvittämiseksi ja korvausten saamiseksi. Yhtiö sanoi myös irtisanovansa toimitussopimuksensa Fonterran kanssa ja asettavan yhteistyön jatkamisen ehdoksi sen, että Fonterra sitoutuu täydelliseen avoimuuteen ja Danonen elintarviketurvallisuusmenettelyjen noudattamiseen. "Tämä tapaus osoittaa, että Fonterra on tehnyt vakavia puutteita elintarviketeollisuudelta vaadittavien laatustandardien soveltamisessa", Danone sanoi. Danone kertoi Reutersille, että se aikoo hankkia tuotteita muilta yrityksiltä tarkemmin kertomatta. Muita mahdollisia toimittajia voisivat olla Glanbia, joka rakentaa uutta maitojauhetehdasta Irlantiin, ja Arla Foods, joka kertoi hiljattain Reutersille hyötyneensä suuresti maitojauheen ostajien halusta monipuolistaa tarjontaa sen jälkeen, kun elintarviketurvallisuuskriisi ja viime vuoden kuivuus toivat esiin riskin liiallisesta riippuvuudesta yhdestä toimittajasta. Esimerkiksi Kiinassa eräät maitotuotemerkit ovat alkaneet pyrkiä monipuolistamaan tarjontaansa. Glanbia ja Fonterran paljon pienemmät kilpailijat Uudessa-Seelannissa eivät kommentoineet, oliko Danonen liiketoiminta lisääntynyt kiistan seurauksena. Arla ei ollut heti tavoitettavissa. Danonen päätös pysäyttää ostot saattaa olla yritys ottaa etäisyyttä ongelman lähteeseen. "Kyse on siitä, että Danone yrittää rakentaa brändinsä uudelleen", sanoi eräs analyytikko, joka lisäsi, että Danone ei todennäköisesti joudu kohtaamaan toimituskatkoksia. "Tämä ei ole mikään paniikkipäätös tänään. He ovat harkinneet (monipuolistamista) siitä lähtien, kun se tapahtui."  Danonella on analyytikon mukaan varaa, sillä kuluttajien kysynnän äkillinen ja jyrkkä lasku tarkoittaa, että suuri määrä tuotteita on vielä myytävänä. Maanviljelijöiden omistama osuuskunta Fonterra on kiistänyt olevansa oikeudellisessa vastuussa Danonelle takaisinvedosta. "Fonterra on käynyt jatkuvasti kaupallisia keskusteluja Danonen kanssa ja on pettynyt siihen, että ne ovat johtaneet oikeustoimiin", yhtiö sanoi lausunnossaan. Fonterran kaupankäyntirahaston osakkeet sulkeutuivat 1,7 prosenttia miinukselle, kun taas Danonen osakkeet olivat 0,7 prosenttia miinuksella kello 1245 GMT. Osapuolet aloittivat neuvottelut lokakuussa sen jälkeen, kun Danone oli kutsunut takaisin Dumex-äidinmaidonkorviketuotteitaan Kiinassa, jossa ulkomaisten tuotemerkkien äidinmaidonkorvikkeiden kysyntä on suurta useiden kotimaisten elintarvikkeiden laatuongelmien vuoksi. Kyseessä on keskeinen kasvumarkkina samaan aikaan, kun kysyntä Euroopassa on vaisua. Elokuussa kahdeksan yritystä palautti tuotteita. Danone on ensimmäinen, joka ryhtyy oikeustoimiin Fonterraa vastaan. Joulukuussa Fonterra kertoi, että se oli päässyt sopimukseen korvausten maksamisesta kuudelle yritykselle ja että se oli "hyvin, hyvin lähellä" sopimusta erään asianomaisen ravintoalan yrityksen kanssa. Uuden-Seelannin suurin yritys hallitsee noin kolmasosaa maailman maitotuotteiden viennistä ja on merkittävä maitojauheen tukkutoimittaja, jota käytetään Danonen, Nestlen ja muiden monikansallisten yritysten markkinoimissa äidinmaidonkorvikkeissa ja muissa elintarvikkeissa. Danonen hyväksi tehty suuri sovinto vahingoittaisi Fonterran tulosta, sillä se on jo leikannut tulostaan ja osinkoennustettaan tuotantokustannusten nousun vuoksi samaan aikaan, kun sillä on vaikeuksia pysyä maitojauheen kasvavan kysynnän tahdissa. "Danonen ... ilmoittamalla suurella sakolla olisi merkittävä vaikutus. Danonen olisi joko poistettava osinkonsa tai muutettava pääomarakennettaan", sanoo Rickey Ward, Aucklandissa sijaitsevan Tyndall Investment Managementin osakepäällikkö. Ward sanoi, että koska maitotuotteiden maailmanlaajuinen kysyntä on vahvaa, erityisesti Kiinassa, Fonterralla ei todennäköisesti ole ongelmia löytää uusia ostajia peruuntuneiden tilausten tilalle. "Ei ole mukavaa menettää suurta asiakasta... (Mutta) maailmanlaajuinen kysyntä on suurta ja tarjonta vähäistä, joten Fonterra voi pystyä täyttämään tämän tyhjiön, jos tyhjiö on suuri", hän sanoi. Väite: Danone haastaa uusiseelantilaisen Fonterran oikeuteen äidinmaidonkorvikkeen palautuksesta.</w:t>
      </w:r>
    </w:p>
    <w:p>
      <w:r>
        <w:rPr>
          <w:b/>
        </w:rPr>
        <w:t xml:space="preserve">Tulos</w:t>
      </w:r>
    </w:p>
    <w:p>
      <w:r>
        <w:t xml:space="preserve">Ranskalainen elintarvikekonserni Danone ilmoitti haastavansa maitotuotteiden tukkuviejä Fonterran oikeuteen ja lopettavansa tuotteiden ostamisen uusiseelantilaiselta yritykseltä sen jälkeen, kun saastumiskohu aiheutti äidinmaidonkorvikkeen palautuksen koko Aasiassa.</w:t>
      </w:r>
    </w:p>
    <w:p>
      <w:r>
        <w:rPr>
          <w:b/>
        </w:rPr>
        <w:t xml:space="preserve">Esimerkki 2.3175</w:t>
      </w:r>
    </w:p>
    <w:p>
      <w:r>
        <w:t xml:space="preserve">Kohta: New Jerseyn kuvernööri seurasi neljää muuta osavaltiota - Kaliforniaa, New Yorkia, Illinoisia ja Connecticutia - jotka ovat asettaneet ennennäkemättömiä rajoituksia hidastaakseen infektioiden leviämistä, joka on lisääntynyt räjähdysmäisesti. Muiden osavaltioiden kuvernöörit kehottivat kansalaisia välttämään suuria kokoontumisia, vaikka rajoituksia ei olisikaan asetettu. "On kuin olisimme kaikki eksyneet elokuvaan, johon emme voi millään tavalla samaistua", Länsi-Virginian kuvernööri Jim Justice sanoi kehottaessaan osavaltionsa asukkaita suhtautumaan uhkaan vakavammin. Reutersin osavaltioiden ja paikallisviranomaisten verkkosivuilta tekemän yhteenvedon mukaan Yhdysvalloissa on raportoitu ainakin 23 941 uutta koronavirustapausta ja 306 ihmistä on kuollut COVID-19-tautiin lauantai-iltaan mennessä. Washingtonissa republikaanien ja demokraattien johtajat näyttivät olevan lähellä sopimusta, jolla talouteen pumpataan yli 1 biljoona dollaria, mikä lisäisi satojen miljardien dollarien vero- ja rahapoliittisia elvytystoimia, joita on jo käytetty maailman suurimman talouden tukemiseksi. "Uskon, että pääsemme selvästi perille", sanoi senaatin republikaanijohtaja Mitch McConnell, joka suunnitteli äänestyksen maanantaiksi. Vaikeuksissa olevat lentoyhtiöt vaativat 29 miljardia dollaria käteistä ja lupaavat vastineeksi olla lomauttamatta työntekijöitä ennen syyskuuta. Lainsäätäjät sanoivat kuitenkin olevansa valmiita tarjoamaan sen sijaan lainoja. Kaksi Yhdysvaltain edustajainhuoneen jäsentä on testattu positiivisesti, ja Yhdysvaltain varapresidentti Mike Pence ja hänen vaimonsa testattiin negatiivisesti sen jälkeen, kun tunnistamattomalla avustajalla todettiin virus. Pencen henkilökunnan mukaan avustajalla oli lieviä oireita, eikä hän ollut ollut läheisessä kontaktissa Pencen tai presidentti Donald Trumpin kanssa. Trump testasi viruksen negatiiviseksi viime viikolla lääkärinsä mukaan. Kuvaaja: M: Sairaaloiden valmistautuessa potilastulvaan Yhdysvaltain hallituksen johtava tartuntatautiasiantuntija Anthony Fauci kehotti amerikkalaisia lykkäämään muita kuin välttämättömiä leikkauksia, jotta vuoteet pysyisivät vapaina. Trumpin hallinto on kamppaillut saadakseen testejä taudin diagnosoimiseksi, naamareita taudin leviämisen hidastamiseksi ja lääkinnällisiä laitteita taudin saaneiden hoitamiseksi. Yhdysvaltain elintarvike- ja lääkevirasto hyväksyi testin, joka sen valmistajan Cepheidin mukaan antaa tuloksen 45 minuutissa päivien sijaan. Valkoisessa talossa virkamiehet sanoivat toimittavansa lisää testejä ja laitteita sinne, missä niitä tarvitaan, mutta kieltäytyivät sanomasta, olivatko he saavuttaneet aiemmin tällä viikolla asettamansa tavoitteet. Kuvio: Osavaltion ja paikalliset virkamiehet sanovat, että he yrittävät saada tarvikkeita. "Emme ole saaneet liittovaltion hallitukselta apua tai vain vähän", Illinoisin kuvernööri J.B. Pritzker sanoi tiedotustilaisuudessa. New Yorkin kuvernööri Andrew Cuomo sanoi, että osavaltio on löytänyt 6 000 hengityskonetta, jotka auttavat sairaita potilaita pysymään hengissä, mutta tarvitsee 30 000 lisää. Hän sanoi, että osavaltio lähettää New Yorkiin miljoona N95-hengityssuojainta, mikä on vähemmän kuin kaupungin virkamiesten toivomat kolme miljoonaa. "Me kirjaimellisesti etsimme lääkintätarvikkeita kaikkialta maailmasta", Cuomo sanoi. New Yorkissa, jossa on diagnosoitu yli 6 000 tapausta, noin tusina ihmistä odotti testiä Brooklynin sairaalakeskuksen parkkipaikalla. "Se on mieletöntä", kaupunginvaltuutettu Mark Levine sanoi puhelinhaastattelussa. "Jos he voivat tarpeeksi hyvin seisoakseen jonossa, heidän pitäisi olla kotona lepäämässä, he eivät tarvitse testiä, ja heidän pitää päästä pois tieltä."       Liittovaltion viranomaiset pysäyttivät hetkeksi New Yorkin alueen lentokentille saapuvat lennot sen jälkeen, kun erään lennonjohtokeskuksen harjoittelijan testi oli positiivinen. Naapurivaltio New Jerseystä tuli lauantaina viimeisin osavaltio, joka hyväksyi osavaltion laajuisen direktiivin, jossa asukkaita vaaditaan pysymään sisätiloissa lukuun ottamatta matkoja ruokakauppoihin, apteekkeihin, huoltoasemille ja muihin "välttämättömiin liikkeisiin".  Kotona pysymistä koskevat määräykset koskevat nyt 84 miljoonaa ihmistä osavaltioissa, joiden osuus maan taloudesta on kolmannes. Muut osavaltiot kannustivat asukkaita vähentämään aktiivisuutta, mutta eivät asettaneet rajoituksia. Missourissa mentiin eri suuntaan ja annettiin lastenhoitopalvelujen tarjoajille mahdollisuus ottaa lisää lapsia. Osavaltioiden ohjeet annettiin suurimmaksi osaksi ilman tiukkoja täytäntöönpanomekanismeja niiden tukemiseksi. Cuomo sanoi, että New York sakottaa ja sulkee yrityksiä, jotka uhmaavat määräystä. Chicagon pormestari Lori Lightfoot sanoi, että poliisi "kehottaisi" ihmisiä menemään kotiin. Connecticutin Ridgefieldissä, jossa ilmoitettiin lauantaina kuudesta uudesta tapauksesta, kaupungin virkailija Rudy Marconi sanoi lähettävänsä poliisin hajottamaan teinien koripallopelin. "Meillä ei ole muita välineitä työkalupakissamme. Meidän on luotettava sosiaaliseen etäisyyteen", hän sanoi. Väite: Joka neljännen amerikkalaisen käsketään pysyä kotona, kun kongressi lähestyy 1 biljoonan dollarin elvytysohjelmaa.</w:t>
      </w:r>
    </w:p>
    <w:p>
      <w:r>
        <w:rPr>
          <w:b/>
        </w:rPr>
        <w:t xml:space="preserve">Tulos</w:t>
      </w:r>
    </w:p>
    <w:p>
      <w:r>
        <w:t xml:space="preserve">Lähes yksi neljästä amerikkalaisesta sai lauantaina käskyn sulkea kaupat ja pysyä kotona, kun lainsäätäjät Washingtonissa lähestyivät sopimusta, jolla voitaisiin pumpata talouteen ennätykselliset 1 biljoona dollaria koronaviruksen aiheuttamien taloudellisten vahinkojen rajoittamiseksi.</w:t>
      </w:r>
    </w:p>
    <w:p>
      <w:r>
        <w:rPr>
          <w:b/>
        </w:rPr>
        <w:t xml:space="preserve">Esimerkki 2.3176</w:t>
      </w:r>
    </w:p>
    <w:p>
      <w:r>
        <w:t xml:space="preserve">Kohta: Kappaleessa ei käsitellä kustannuksia, ei edes mainita, että statiinit ovat nykyään suhteellisen edullisia, ja niitä on saatavana lähinnä geneerisinä lääkkeinä. Artikkelissa mainitaan kuitenkin kalsiumskannauksen kustannukset. Saamme tietää, että "50-200 terveen ihmisen on otettava statiineja päivittäin estääkseen yhden sydänkohtauksen viiden vuoden ajan". Se on hyödyllistä tietoa. Artikkelissa todetaan myös, että havaittu hyöty on pienempi iäkkäillä potilailla. Juttuun olisi voinut lisätä, että jotkut asiantuntijat saattavat kiistää nämäkin luvut, koska he eivät näe niistä olevan merkittävää hyötyä. Esimerkiksi eräässä katsauksessa todettiin, että statiinien käyttö ei auta ihmisiä, joilla on pieni sydäntautiriski, elämään pidempään. Juttu tekee palveluksen korostamalla statiinien haittoja. Siinä selitetään: "Näiden lääkkeiden yleisin haittavaikutus on lihaskipu, joka yleensä häviää, jos potilaat lopettavat lääkkeiden käytön. Statiineja käyttävillä ihmisillä on myös suurempi riski sairastua diabetekseen, jota on vaikeampi korjata." Siinä mainitaan myös, että sepelvaltimoiden kalsiumskannausten yhteydessä on mahdollista saada liikahoitoa. Toivoisimme kuitenkin, että se olisi sisältänyt absoluuttisia lukuja. Jutun mukaan haitat ovat "harvinaisia", mutta sen tueksi ei anneta mitään tietoja. Statiinien haittavaikutusten määräksi on mitattu 1-10 prosenttia, mikä tekee niistä Euroopan lääkeviraston määritelmän mukaan "yleisiä". Huomionarvoista on myös se, että jotkut väittävät, että statiinien haittavaikutuksia ei ole raportoitu luotettavasti. Jutussa ei selitetä tutkimuksen tai niiden tutkimusten laatua, joihin nykyiset ohjeet perustuvat. Emme nimenomaisesti saa tietää, että kyseessä on mallinnustutkimus. Toisin sanoen tämä tutkimus koostui enimmäkseen matematiikan uudelleentulkinnoista, ei tosielämän potilaiden uudelleenarvioinneista. Tutkijat totesivat, etteivät he pystyneet saamaan riittävästi tietoja kaikista mahdollisista haitoista ja ikäkohtaisia tietoja joistakin haittatuloksista, "joten määrittelemämme riskikynnykset saattavat olla edelleen liian alhaisia". Tässä ei ole kyse mistään sairauden lietsonnasta. Tässä jutussa on mukana lähteitä, jotka eivät olleet mukana tutkimuksessa. Tutkimuksen tekijät eivät ilmoittaneet eturistiriidoista. Jutussa olisi voitu tunnustaa lääkeyhtiöiden vaikutusvalta statiinien käyttöä koskevien ohjeiden laatimisessa. Vaihtoehto olla ottamatta statiinia oli tässä keskeinen viesti, ja se on kiitettävää. Meillä on kuitenkin pari huolenaihetta. Ensinnäkin saamme tietää, että "jotkut statiinit olivat tehokkaampia kuin toiset, ja atorvastatiini (Lipitorin geneerinen nimi) oli joukon paras".  Jutussa ei kuitenkaan selitetä, millä perusteella jotkut statiinit ovat "tehokkaampia". Itse asiassa jotkin statiinit saattavat olla tehokkaampia kolesterolin alentamisessa, mutta tutkimuksessa todettiin, ettei yksikään statiini nouse muita korkeammalle, kun kyse on potilaille tärkeimmistä tuloksista eli sydän- ja verisuonitautikuolemien vähentämisestä. Jutussa ei myöskään mainita elintapoihin liittyviä toimenpiteitä - ruokavaliota ja liikuntaa. Jutussa tehdään selväksi, että statiineja määrätään laajalti. Jutussa todetaan, että näin pyritään punnitsemaan paremmin statiinien käytön hyötyjä ja haittoja. Haastateltavien kirjo oli hyvä, eikä uutistiedotteeseen tukeuduttu Väite: Ennen kuin aloitat statiinin käytön, keskustele asiasta lääkärisi kanssa.</w:t>
      </w:r>
    </w:p>
    <w:p>
      <w:r>
        <w:rPr>
          <w:b/>
        </w:rPr>
        <w:t xml:space="preserve">Tulos</w:t>
      </w:r>
    </w:p>
    <w:p>
      <w:r>
        <w:t xml:space="preserve">Jutussa kerrotaan tutkimuksesta, jossa arvioitiin uudelleen, ketkä hyötyvät statiinien käytöstä sydänsairauksien ehkäisemiseksi, ja määriteltiin sukupuoleen, ikäryhmään ja statiinityyppiin perustuvia erilaisia riskiraja-arvoja. Siinä kerrotaan näkemyksestä, jonka mukaan nykyisissä ohjeissa "ei ole otettu riittävästi huomioon" näiden laajalti käytettyjen lääkkeiden käytöstä aiheutuvia haittoja. Jutussa kiinnitetään kiitettävästi huomiota mahdollisiin haittavaikutuksiin ja tasapainoisen päätöksenteon tarpeeseen. Siinä on myös käytetty erilaisia lähteitä. Mielestämme jutussa olisi voitu käsitellä paremmin kustannuksia, näytön laatua ja vaihtoehtoisia strategioita sydänsairauksien ehkäisemiseksi. Statiinit ovat yksi yleisimmin määrätyistä lääkkeistä, ja niiden käyttöön kannustetaan esimerkiksi American Heart Associationin ja American College of Cardiologyn ohjeissa. Tiedot eivät kuitenkaan ole täysin selkeitä statiinien hyödyistä ja haitoista ihmisille, joilla ei ole jo sydänsairautta. Tämän vuoksi on olemassa huoli siitä, että niitä käytetään liikaa. On kiitettävää, että jotkin uutisorganisaatiot - kuten CNN ja NPR - ovat nostaneet esiin tutkimuksia, joissa tarkastellaan näitä monimutkaisia kysymyksiä ja korostetaan, että potilaiden ja lääkäreiden on punnittava hyötyjä ja haittoja. Tämän jutun otsikko on mielestämme voittaja.</w:t>
      </w:r>
    </w:p>
    <w:p>
      <w:r>
        <w:rPr>
          <w:b/>
        </w:rPr>
        <w:t xml:space="preserve">Esimerkki 2.3177</w:t>
      </w:r>
    </w:p>
    <w:p>
      <w:r>
        <w:t xml:space="preserve">Kohta: Pohjois-Korean johtaja Kim Jong Un vannoi työskentelevänsä kohti ydinaseriisuntaa Yhdysvaltain presidentin Donald Trumpin kanssa Singaporessa kesäkuussa pidetyssä merkkihuippukokouksessa, mutta osapuolet ovat edistyneet vain vähän. Pohjois-Korea herätti torstaina uusia epäilyjä ydinsopimusta kohtaan, kun sen valtiollinen media sanoi, että minkä tahansa sopimuksen, jossa se luopuu ydinasearsenaalistaan, on sisällettävä Yhdysvaltojen "ydinuhkien" täydellinen poistaminen. Samaan aikaan kun Yhdysvallat ja Pohjois-Korea taistelevat ydinsopimuksesta, Etelä-Korea haluaa parantaa suhteita vanhaan kilpailijaansa ja on ryhtynyt toimiin luodakseen yhteyksiä eri aloilla, kuten liikenteen ja humanitaarisen avun alalla. Yhdysvallat on ollut huolissaan siitä, että Etelä-Korea saattaa edetä liian nopeasti tällaisten yhteyksien rakentamisessa, kun otetaan huomioon vähäinen edistyminen ydinaseriisunnassa. Tästä huolimatta Yhdysvaltain Pohjois-Korean erityisedustaja Stephen Biegun sanoi keskiviikkona saapuessaan Etelä-Koreaan neuvotteluihin, että hän aikoo tarkastella avustusryhmien kanssa, miten Pohjois-Koreaan voitaisiin toimittaa "asianmukaista apua" erityisesti talvella. Etelä-Korean erityisedustaja Korean rauhan- ja turvallisuusasioissa Lee Do-hoon sanoi torstaina Biegunin kanssa käytyjen keskustelujen jälkeen, että Yhdysvallat on suostunut auttamaan Pohjois-Korean flunssalääkkeen Tamiflun toimittamisessa. "Kysymys Tamiflun toimittamisesta Pohjois-Korean kansalle ratkaistiin", Lee kertoi toimittajille. Etelä-Korea toimitti 500 000 annosta Tamifluta Pohjois-Korealle vuonna 2009 H1N1-influenssan puhjettua. Punainen Risti kertoi tämän vuoden tammikuussa, että yli 81 000 pohjoiskorealaista oli sairastunut samaan virukseen, joka tunnetaan myös sikainfluenssana. Humanitaariseen apuun ei sovelleta Pohjois-Korean tiukkoja pakotteita, joiden tarkoituksena on painostaa Pohjois-Koreaa luopumaan ydinase- ja ballististen ohjusten ohjelmista. YK:n järjestöjen ja avustusryhmien virkamiehet ovat kuitenkin kertoneet Reutersille, että heidän toimintansa on lähes pysähtynyt, koska Pohjois-Koreaan suuntautuvia pankki- ja laivakuljetuksia koskevia YK:n rajoituksia sekä Yhdysvaltain kansalaisia koskevaa matkustuskieltoa on tulkittu tiukasti. Lee kertoi saaneensa Yhdysvaltojen pakotepäätöksistä vapautuksen, joka koskee suunnitelmaa rautatie- ja maantieyhteyksien palauttamisesta sekä Korean sodassa 1950-53 kaatuneiden sotilaiden jäännösten yhteistä kaivamista Yhdysvaltain johtaman Yhdistyneiden Kansakuntien komennuskunnan hallinnoimalla demilitarisoidulla vyöhykkeellä. Biegun sanoi, että vaikka Yhdysvalloilla ei ole aikomusta lieventää pakotteita, tällainen yhteistyö voisi auttaa edistämään ydindiplomatiaa. "Tietenkin kaiken tämän tarkoituksena on edistää sitä, mitä yritämme tehdä Pohjois-Korean kanssa", Biegun sanoi toimittajille. "Nyt tämä työ alkaa ydinaseiden poistamisesta, mutta siihen sisältyy myös molempien maidemme vahva sitoutuminen suhteiden muuttamiseen ja pysyvän rauhanjärjestelmän rakentamiseen Korean niemimaalle", hän sanoi. Trump on sanonut, että toinen huippukokous Kimin kanssa järjestetään todennäköisesti tammi- tai helmikuussa, vaikka hän kirjoitti Twitterissä viime viikolla, ettei hänellä ole "mitään kiirettä". Biegun sanoi, että Yhdysvallat ja Pohjois-Korea eivät ole vielä sopineet toisen huippukokouksen ajankohdasta tai paikasta, mutta työskentelevät "miellyttävän lopputuloksen" saavuttamiseksi. "Olemme innokkaita siirtymään keskustelujen seuraavaan vaiheeseen pohjoiskorealaisten kumppaniemme kanssa", hän sanoi. Väite: Yhdysvallat auttaa Etelä-Koreaa toimittamaan influenssalääkkeitä Pohjois-Koreaan ydinneuvottelujen pysähtymisestä huolimatta.</w:t>
      </w:r>
    </w:p>
    <w:p>
      <w:r>
        <w:rPr>
          <w:b/>
        </w:rPr>
        <w:t xml:space="preserve">Tulos</w:t>
      </w:r>
    </w:p>
    <w:p>
      <w:r>
        <w:t xml:space="preserve">Yhdysvallat on suostunut auttamaan Etelä-Koreaa lähettämään influenssalääkkeitä Pohjois-Koreaan, kertoi eteläkorealainen virkamies perjantaina sen jälkeen, kun Yhdysvallat oli ilmoittanut auttavansa avun toimittamisessa Pohjois-Koreaan ydinneuvottelujen pysähtymisestä huolimatta.</w:t>
      </w:r>
    </w:p>
    <w:p>
      <w:r>
        <w:rPr>
          <w:b/>
        </w:rPr>
        <w:t xml:space="preserve">Esimerkki 2.3178</w:t>
      </w:r>
    </w:p>
    <w:p>
      <w:r>
        <w:t xml:space="preserve">Kohta: "HBO:n talk show -juontaja Bill Maherin mukaan potilaat maksoivat ennen 10 000 dollaria vuodessa syöpälääkkeistä, mutta nyt he maksavat 10 000 dollaria kuukaudessa. Tällainen viesti liikkui hiljattain Facebookissa, ja sitä mainosti ""Bill Maher Fanpage""."" Eräs lukija pyysi meitä tarkistamaan sen. Lainaus on peräisin Real Time with Bill Maher -ohjelman 2. lokakuuta esitetystä jaksosta, jossa Maher käsitteli Turing Pharmaceuticals -yhtiötä, joka nosti hengenpelastavan lääkkeen hinnan 13,50 dollarista 750 dollariin käytännössä yhdessä yössä. "Ei sillä, että (Turingin toimitusjohtaja Martin) Shkreli olisi epätavallinen lääketeollisuudessa", Maher sanoi ohjelmassaan. ""Viisitoista vuotta sitten syöpälääkkeet maksoivat keskimäärin 10 000 dollaria vuodessa. Nyt se on 10 000 dollaria kuukaudessa, koska tämä kartelli omistaa Yhdysvaltain hallituksen yhtä paljon kuin meksikolaiset huumeparonit omistavat omansa.""" On hyvin tiedossa, että terveydenhuollon kustannukset ovat kasvussa, mutta ovatko syöpälääkkeiden vuosikustannukset todella nousseet näin dramaattisesti vain puolessatoista vuosikymmenessä? Maherin tiimi lähetti meille linkkejä uutisartikkeleihin syöpälääkkeiden kustannusten noususta, ja me jäljitimme tietoja, jotka tukevat hänen väitteitään. Parhaat tiedot, jotka saimme selville, ovat syöpälääkkeiden kustannukset markkinoille saattamisen yhteydessä eli silloin, kun liittovaltion lääkevirasto hyväksyy lääkkeen. Nämä ovat lääkeyhtiöiden asettamat hinnat, eivät hinnat, jotka potilaat todellisuudessa maksavat omasta pussistaan ja joita pienentävät vakuutusmaksut, potilasapuohjelmat ja muut alennukset. Kustannusten nousu siirtyy kuitenkin usein kuluttajien maksettavaksi. Maher on oikeassa siinä, että syöpälääkkeiden kustannukset ovat nousussa. Kartoitimme FDA:n vuodesta 1999 lähtien hyväksymien syöpälääkkeiden lanseerauskustannukset Memorial Sloan Kettering Cancer Centerin laatiman luettelon avulla. Maherin väitteen toinen puolikas - että syöpälääkkeet maksavat nykyään noin 10 000 dollaria kuukaudessa - on myös vankalla pohjalla. Vuonna 2015 hyväksyttyjen lääkkeiden kuukausittainen keskihinta on 11 319 dollaria. Alan asiantuntijat mainitsevat usein itse tuon 10 000 dollarin luvun. Koska monia syöpälääkkeitä ei anneta potilaille koko vuoden ajan, keskimääräisiä vuosikustannuksia on vaikea määrittää, joten Maherin väitteen ensimmäistä puoliskoa - että ne maksoivat noin 10 000 dollaria vuodessa 15 vuotta sitten - on vaikea määritellä. Hänen mukaansa uuden lääkkeen kuukausittainen hinta oli kuitenkin vuonna 2000 huomattavasti alhaisempi kuin nyt, noin 4 634 dollaria. Yksi Maherin tiimin meille lähettämistä uutisartikkeleista on Journal of Oncology Practice -lehdessä julkaistu akateeminen artikkeli, joka tukee hänen väitettään. Siinä lukee: ""Keskimääräinen syöpälääkkeen hinta noin yhden vuoden hoitoaikana tai koko hoidon keston aikana oli ennen vuotta 2000 alle 10 000 dollaria.""". Maherin lausunto on ""oikeassa"", ellei jopa vähättelyä, sanoi syöpälääkkeiden hintoja tutkiva Chicagon yliopiston terveydenhuollon taloustieteilijä Rena Conti. Vuonna 2015 Conti kirjoitti yhdessä kolmen muun johtavan terveystaloustieteilijän kanssa artikkelin, jossa hän tarkasteli syöpälääkkeiden käynnistämiskustannuksia inflaation ja potilaalle koituvan hyödyn (kuinka paljon se pidentää elinajanodotetta) perusteella. Esimerkiksi vuonna 1995 syöpälääkkeet maksoivat 54 100 dollaria ylimääräistä elinvuotta kohden, todettiin tutkimuksessa. Vuonna 2005 lääkkeet maksoivat 139 100 dollaria samasta hyödystä, ja hinta nousi 207 000 dollariin vuonna 2013. Yhdysvalloissa lääkeyhtiöt määräävät itse lääkkeiden hinnat. Mikä saa ne nostamaan kustannuksia? Kyse ei välttämättä ole siitä, että syöpälääkkeet paranevat ja ovat siten arvokkaampia. Conti päätyi tutkimuksessaan siihen, että vain noin viidennes syöpälääkkeiden kustannusten noususta johtuu paremmasta tuotteesta. Conti sanoi, että syöpälääkkeiden vuotuisen kustannusten nousun taustalla on kaksi pääasiallista tekijää: Ensinnäkin lääkeyhtiöt arvioivat "välinpitämättömyysvyöhykkeen" - kuinka paljon ostajat olisivat viime vuoden hintojen perusteella valmiita maksamaan enemmän? Toiseksi lääkkeiden alennukset ja hyvitykset ovat myös kasvaneet ajan myötä, mikä kannustaa lääkeyhtiöitä nostamaan kustannuksiaan alennusten ohella. Lääkeyritykset puolustavat lääkkeiden hinnankorotuksia korostamalla, että tuloilla rahoitetaan innovatiivista tutkimusta ja että lääkkeet alentavat terveydenhuollon kokonaiskustannuksia hoitamalla sairauksia. Koska virallista hintasääntelyä ei ole ja kilpailu alalla on harvinaista, ""Kyseessä on järjestelmä, jossa lääkkeiden hintoihin ei todellakaan kohdistu laskupaineita"", sanoi Memorial Sloan Kettering Center for Health Policy and Outcomes -keskuksen johtaja Peter Bach Fortunen haastattelussa. Maher sanoi: ""15 vuotta sitten syöpälääkkeet maksoivat keskimäärin 10 000 dollaria vuodessa. Nyt se on 10 000 dollaria kuukaudessa.""" Lääkkeen keskimääräisiä vuosikustannuksia ei ole helppo laskea, koska syöpälääkkeet ajoitetaan; monia lääkkeitä ei käytetä joka kuukausi koko vuoden ajan. Lausuman ensimmäistä puoliskoa on siis vaikea todentaa, vaikka löysimme yhden akateemisen lähteen, jossa mainitaan samankaltainen luku. Maher on kuitenkin oikeassa siinä, että syöpälääkkeiden kustannukset ovat nousseet dramaattisesti vuodesta 2000, jolloin syöpälääkkeen keskimääräinen kuukausihinta oli noin 4600 dollaria, kun se tuli markkinoille. Vuonna 2015 kuukausittainen hinta on yli 10 000 dollaria. Maherin luvut ovat hieman epätarkkoja, mutta ne ovat oikeilla lukemilla." Väite: 15 vuotta sitten syöpälääkkeet maksoivat keskimäärin 10 000 dollaria vuodessa. Nyt se on 10 000 dollaria kuukaudessa.</w:t>
      </w:r>
    </w:p>
    <w:p>
      <w:r>
        <w:rPr>
          <w:b/>
        </w:rPr>
        <w:t xml:space="preserve">Tulos</w:t>
      </w:r>
    </w:p>
    <w:p>
      <w:r>
        <w:t xml:space="preserve">"Maher sanoi: "15 vuotta sitten syöpälääkkeet maksoivat keskimäärin 10 000 dollaria vuodessa. Nyt se on 10 000 dollaria kuukaudessa.""" Lääkkeen keskimääräisiä vuosikustannuksia ei ole helppo laskea, koska syöpälääkkeet on ajoitettu; monia lääkkeitä ei käytetä joka kuukausi koko vuoden ajan. Lausuman ensimmäistä puoliskoa on siis vaikea todentaa, vaikka löysimme yhden akateemisen lähteen, jossa mainitaan samankaltainen luku. Maher on kuitenkin oikeassa siinä, että syöpälääkkeiden kustannukset ovat nousseet dramaattisesti vuodesta 2000, jolloin syöpälääkkeen keskimääräinen kuukausihinta oli noin 4600 dollaria, kun se tuli markkinoille. Vuonna 2015 kuukausittainen hinta on yli 10 000 dollaria. Maherin luvut ovat hieman epätarkkoja, mutta ne ovat oikeilla lukemilla."</w:t>
      </w:r>
    </w:p>
    <w:p>
      <w:r>
        <w:rPr>
          <w:b/>
        </w:rPr>
        <w:t xml:space="preserve">Esimerkki 2.3179</w:t>
      </w:r>
    </w:p>
    <w:p>
      <w:r>
        <w:t xml:space="preserve">Kohta: Tutkijat havaitsivat, että istukkaeläinryhmään kuuluvan Microbrachius dicki -lajin urosfossiilit kehittivät luiset L-kirjaimen muotoiset sukupuolielinten raajat, joita kutsutaan klemmareiksi, siirtääkseen siittiöitä naaraille. Naaraat puolestaan kehittivät pieniä paritettuja luita lukitsemaan uroksen elimet paikoilleen parittelua varten. Placodermit ovat ihmisen varhaisimpia selkärankaisia esi-isiä. "Placodermioita pidettiin aikoinaan umpikujaan ajautuneena ryhmänä, jolla ei ole eläviä sukulaisia, mutta viimeaikaiset tutkimukset osoittavat, että oma evoluutiomme juontaa juurensa syvälle placodermioihin ja että monet ominaisuuksistamme - kuten leuat, hampaat ja parittaiset raajat - ovat peräisin alun perin tästä kalaryhmästä", sanoo tutkimusta johtanut paleontologi John Long etelä-australialaisesta Flindersin yliopistosta. Hän lisäsi, että tämä uusi havainto osoittaa, että "ne antoivat meille myös intiimin sukupuoliyhteyden". Matt Friedman, brittiläisen Oxfordin yliopiston paleobiologi, joka ei osallistunut tutkimukseen, luonnehti löydöksiä "suorastaan hämmästyttäviksi" ja sanoi, että ne viittaavat siihen, että fossiilisista kaloista voidaan oppia paljon enemmän. Long, jonka tutkimus julkaistiin Nature-lehdessä sunnuntaina, löysi muinaisten kalojen parittelukyvyn, kun hän törmäsi viime vuonna yksittäiseen fossiiliseen luuhun Tallinnan teknillisen yliopiston kokoelmissa Virossa. Sen jälkeen tutkimukseen osallistui tutkijoita Australiasta, Virosta, Britanniasta, Ruotsista ja Kiinasta, jotka analysoivat fossiilisia näytteitä museoiden kokoelmista eri puolilta maailmaa. Ne osoittavat ensimmäisen kerran sisäisen hedelmöityksen ja kopulaation käytön lisääntymisstrategiana, joka tunnetaan fossiilisista tiedoista. Noin 8 senttimetrin pituinen Microbrachius eli muinaisissa järviympäristöissä Skotlannissa sekä osissa Viroa ja Kiinaa. Long selitti, että "Microbrachius" tarkoittaa pieniä käsiä, mutta sanoi, että tutkijat ovat vuosisatojen ajan olleet ymmällään siitä, mitä varten nämä luiset parittaiset kädet oikeastaan olivat olemassa. "Olemme ratkaisseet tämän suuren mysteerin", hän sanoi. "Ne olivat olemassa parittelua varten, jotta uros voisi asettaa kouransa naaraan sukupuolielinten alueelle."  Yhtenä tutkimuksen oudoimmista havainnoista Long sanoi, että kalat luultavasti parittelivat kylkiasennossa luiset nivelkätensä yhteen lukittuina - jolloin ne näyttivät pikemminkin tanssivan neliötanssia kuin harrastavan seksiä. "Näin urokset pystyivät liikuttamaan sukuelimensä oikeaan asentoon parittelua varten", hän sanoi. Väite: Ihmisten pitäisi kiittää muinaisia skotlantilaisia kalafossiileja seksin ilosta.</w:t>
      </w:r>
    </w:p>
    <w:p>
      <w:r>
        <w:rPr>
          <w:b/>
        </w:rPr>
        <w:t xml:space="preserve">Tulos</w:t>
      </w:r>
    </w:p>
    <w:p>
      <w:r>
        <w:t xml:space="preserve">Fossiileja tutkivat tutkijat ovat havainneet, että muinaiset panssaroidut kalat, niin sanotut placodermit, olivat Skotlannissa noin 385 miljoonaa vuotta sitten ihmisten käyttämän intiimin yhdynnän edelläkävijöitä.</w:t>
      </w:r>
    </w:p>
    <w:p>
      <w:r>
        <w:rPr>
          <w:b/>
        </w:rPr>
        <w:t xml:space="preserve">Esimerkki 2.3180</w:t>
      </w:r>
    </w:p>
    <w:p>
      <w:r>
        <w:t xml:space="preserve">Kohta: Uusiin lääkkeisiin, joista ei ole kerrottu yksityiskohtaisesti sijoittajille, kuuluu syöpä- ja hengityselinsairauksien lääkkeitä, sanomalehti kertoi verkkosivuillaan. (link.reuters.com/fup56v) Britannian suurimman lääkevalmistajan odotetaan myös raportoivan, että neljännen neljänneksen myynti Kiinassa, jossa se on sekaantunut suureen lahjontatutkimukseen, otti pienemmän iskun kuin silloin, kun skandaali puhkesi ensimmäisen kerran kesän neljänneksellä, raportissa sanottiin. Tutkinta alkoi heinäkuussa 2013 sen jälkeen, kun Kiinan poliisi syytti GSK:ta jopa 3 miljardin juanin (495,05 miljoonan dollarin) ohjaamisesta matkatoimistoille lahjusten antamiseksi lääkemyynnin edistämiseksi. (1 dollari = 6,0600 Kiinan juania) Väite: GSK aloittaa myöhäisen vaiheen kliiniset tutkimukset 10 uudella lääkkeellä: paperi.</w:t>
      </w:r>
    </w:p>
    <w:p>
      <w:r>
        <w:rPr>
          <w:b/>
        </w:rPr>
        <w:t xml:space="preserve">Tulos</w:t>
      </w:r>
    </w:p>
    <w:p>
      <w:r>
        <w:t xml:space="preserve">GlaxoSmithKline aikoo julkistaa suunnitelmansa käynnistää myöhäisen vaiheen kliiniset tutkimukset 10 uudella lääkkeellä seuraavien kahden vuoden aikana, uutisoi Telegraph lähdettä siteeraamatta.</w:t>
      </w:r>
    </w:p>
    <w:p>
      <w:r>
        <w:rPr>
          <w:b/>
        </w:rPr>
        <w:t xml:space="preserve">Esimerkki 2.3181</w:t>
      </w:r>
    </w:p>
    <w:p>
      <w:r>
        <w:t xml:space="preserve">Kohta: Joskus hänen toimintatapansa on lähes selittämätön. Esimerkiksi vuonna 2004 kuoli 24-vuotias Phillip Quinn Kentistä, Washingtonista, jonka laavalamppu tappoi. 1960- ja 1970-luvuilta peräisin olevaa laavalamppua, jonka suosio nousi uudelleen 1990-luvun puolivälissä, pidetään yleisesti ottaen hyvänlaatuisena esineenä, jota voi mielellään tuijottaa tuntikausia marihuanan huumassa. Ne koostuvat lasi- tai muovisäiliön ympäröimässä nesteessä leijuvista vahatäplistä, jotka nousevat ja laskevat, kun säiliötä lämmitetään laitteen pohjassa olevalla polttimolla. Pisaroiden liike on hidasta ja rytmikästä, lähes hypnoottista. Siksi on vaikea kuvitella, että yksi näistä hitaista, rauhoittavista valoshow'ista voisi tappaa ihmisen. Yksi kuitenkin teki niin. Phillip Quinn löydettiin kuolleena asuntovaunustaan, ja hänen rintaansa oli upotettu laavalampun lasinsiruja, joista yksi oli lävistänyt hänen sydämensä. Kuolemansyyntutkijan rekonstruktion mukaan Quinn oli lämmittänyt lamppua keittiön liedellä ja todennäköisesti seisoi sen edessä, kun se räjähti, ja kompastui sitten makuuhuoneeseensa ja kuoli. "Emme tiedä, miksi ihmeessä hän lämmitti laavalamppua hellalla", sanoi Kentin poliisin tiedottaja Paul Petersen. Quinnin kuolema todettiin onnettomuudeksi. Väite: Mies kuoli räjähtävän laavalampun takia.</w:t>
      </w:r>
    </w:p>
    <w:p>
      <w:r>
        <w:rPr>
          <w:b/>
        </w:rPr>
        <w:t xml:space="preserve">Tulos</w:t>
      </w:r>
    </w:p>
    <w:p>
      <w:r>
        <w:t xml:space="preserve">Vuonna 2004 laavalamppua käytettiin aseena murhayrityksessä Dallasin alueella, kun 35-vuotias Tammy Britt Miller hakkasi äitinsä, 62-vuotiaan Connie Brittin, tällaisella lampulla, puukotti häntä toistuvasti ja löi ison kuvakehyksen hänen päänsä päälle ennen kuin yritti tukehduttaa hänet muovipussilla.</w:t>
      </w:r>
    </w:p>
    <w:p>
      <w:r>
        <w:rPr>
          <w:b/>
        </w:rPr>
        <w:t xml:space="preserve">Esimerkki 2.3182</w:t>
      </w:r>
    </w:p>
    <w:p>
      <w:r>
        <w:t xml:space="preserve">Kohta: Aedes aegypti -hyttynen löydettiin hiljattain Kaakkois-Nebraskan Yorkin piirikunnasta. Nebraskan terveysministeriön mukaan kyseessä on ensimmäinen kerta, kun kyseistä hyttystyyppiä on löydetty Nebraskasta. Terveydenhuollon virkamiesten mukaan Aedes aegypti puree pääasiassa päiväsaikaan, syö vain ihmisiä ja pystyy lentämään vain noin 500 metriä. Zikan lisäksi sen tiedetään levittävän keltakuumetta, chikungunyaa ja dengueta. Osavaltion epidemiologi, tohtori Tom Safranek sanoo, että näiden tautien leviäminen edellyttäisi, että hyttynen purisi tartunnan saanutta henkilöä, jonka pitäisi sitten purra tartunnasta vapaata henkilöä, joten tällaisten tartuntojen riski Nebraskassa on pieni. Väite: Nebraskasta löydetty hyttysrotu, jonka tiedetään kantavan Zikaa.</w:t>
      </w:r>
    </w:p>
    <w:p>
      <w:r>
        <w:rPr>
          <w:b/>
        </w:rPr>
        <w:t xml:space="preserve">Tulos</w:t>
      </w:r>
    </w:p>
    <w:p>
      <w:r>
        <w:t xml:space="preserve">Nebraskasta on löydetty trooppisista ilmastoista kotoisin oleva hyttyslaji, jonka tiedetään kantavan zikavirusta.</w:t>
      </w:r>
    </w:p>
    <w:p>
      <w:r>
        <w:rPr>
          <w:b/>
        </w:rPr>
        <w:t xml:space="preserve">Esimerkki 2.3183</w:t>
      </w:r>
    </w:p>
    <w:p>
      <w:r>
        <w:t xml:space="preserve">Kohta: "Lainsäädäntö, jonka mukaan piirikunnat voisivat asettaa tupakan lisäveroja, läpäisi Oregonin edustajainhuoneen viime viikolla äänin 31-29. Korkeampia veroja vastustavat lainsäätäjät sanoivat, ettei ole reilua puristaa lisää tuloja savukkeiden väärinkäyttäjiltä. Kannattajat sanoivat, että tupakointi on kansanterveydellinen riski ja että paikallishallintojen pitäisi saada käyttää paikallista valvontaa. Tuore edustaja Caddy McKeown, D-Coos Bay, sanoi, että hänkin kamppaili lakiehdotuksen 2870 näkökohtien kanssa, mutta kertoi sitten joitakin huolestuttavia tilastoja Coosin piirikunnan kansanterveyslaitoksen luvalla, muun muassa tämän: ""Coos Countyssa syntyvä lapsi syntyy kaksi kertaa todennäköisemmin äidille, joka on käyttänyt tupakkaa raskauden aikana, kuin Oregonissa tai Yhdysvalloissa keskimäärin syntyvä lapsi"", hän sanoi. Tupakoitsijoita on kaksi kertaa enemmän? Mitä kuuluu, Coos County? Tutkimukset osoittavat, että raskaudenaikainen tupakointi lisää vauvojen riskiä pienipainoisuuteen, hengityselinsairauksiin ja muihin mahdollisiin terveysongelmiin. Osavaltion ja piirikunnan numerot McKeownin toimisto jakoi Coos Countyn kansanterveyden tilaa koskevan vuosiraportin 2011-12. Kysyimme myös Stephen Brownilta, Coosin piirikunnan tupakoinnin ehkäisyohjelman koordinaattorilta. Vuoden 2011 synnytyksiä koskevat luvut osoittavat, että Coosin piirikunnassa 23,4 prosenttia äideistä käytti tupakkaa raskausaikana. Koko osavaltiossa luku oli 10,7 prosenttia. Se on yli kaksinkertainen osuus. Reaalilukuina se tarkoittaa, että 135 Coosin piirikunnassa vuonna 2011 syntyneistä 577 vauvasta syntyi tupakoitsijoille. Koko osavaltiossa 45 136:sta vuonna 2011 syntyneestä lapsesta 4 795 syntyi tupakoitsijoille. Brownin mukaan tutkimukset osoittavat, että ihmiset tupakoivat sitä harvemmin, mitä korkeampi heidän koulutustasonsa on. Synnytystä edeltävä tupakan käyttö on suurempaa naisilla, jotka eivät ole suorittaneet lukiota, kuin naisilla, jotka ovat suorittaneet korkeakoulututkinnon. Köyhemmissä talouksissa asuvat ihmiset tupakoivat todennäköisemmin. Coosin piirikunta on osavaltiota jäljessä koulutustasossa ja tuloissa henkeä kohti. Coos ei tosin ole ainoa piirikunta, jossa tupakoinnin määrä on vähintään kaksinkertainen Oregoniin verrattuna. Douglasin ja Josephinen piirikunnissa osuus oli 25 prosenttia, ja Lake County oli korkein, 26,5 prosenttia. Myös nämä piirikunnat ovat maaseutumaisia ja muistuttavat Coosin piirikuntia tulo- ja koulutusdemografialtaan. Multnomahin piirikunnan osuus oli 6,8 prosenttia. Kansallinen keskiarvo Kansallista keskiarvoa on vaikeampi saada, lähinnä siksi, että kaikki osavaltiot eivät käytä samoja "todistus elävänä syntyneestä lapsesta" -lomakkeita raskaudenaikaisten tietojen keräämiseen. Annie E. Casey -säätiö laskee, että Yhdysvalloissa vuonna 2010 syntyneiden osuus oli 9 prosenttia, mutta luvusta puuttuu noin 20 osavaltiota. Oregon, joka oli mukana, oli 11 prosenttia. Keskimääräistä lukua tukee kuitenkin Oregonin terveysviranomaisen raportti, jonka mukaan tupakan käyttö raskaudenaikana koko maassa väheni 13,6 prosentista vuonna 1996 10,7 prosenttiin vuonna 2005. Myös Oregonissa raskauden aikana tupakoivien naisten osuus laski kyseisenä aikana 17,8 prosentista 12,4 prosenttiin. Tuomio: Voimme sanoa varmuudella, että Coosin piirikunnassa syntyneiden vauvojen äidit tupakoivat raskausaikana kaksi kertaa todennäköisemmin kuin Oregonin keskimääräiset vauvat. Näin näyttää olevan myös vanhempia tai epätäydellisiä kansallisia keskiarvoja käytettäessä." Väite: "Caddy McKeown sanoo ""Coos Countyssa syntyvä vauva syntyy kaksi kertaa todennäköisemmin äidille, joka on joku, joka on käyttänyt tupakkaa raskauden aikana, kuin Oregonissa tai Yhdysvalloissa syntyvä vauva keskimäärin.""</w:t>
      </w:r>
    </w:p>
    <w:p>
      <w:r>
        <w:rPr>
          <w:b/>
        </w:rPr>
        <w:t xml:space="preserve">Tulos</w:t>
      </w:r>
    </w:p>
    <w:p>
      <w:r>
        <w:t xml:space="preserve">Syntyvätkö Coos Countyssa syntyneet vauvat tupakoiville kaksi kertaa todennäköisemmin?</w:t>
      </w:r>
    </w:p>
    <w:p>
      <w:r>
        <w:rPr>
          <w:b/>
        </w:rPr>
        <w:t xml:space="preserve">Esimerkki 2.3184</w:t>
      </w:r>
    </w:p>
    <w:p>
      <w:r>
        <w:t xml:space="preserve">Kohta: Myöhemmin tässä kuussa parlamentille annettavassa lakiehdotuksessa asetettaisiin alkoholin vähimmäismääräksi 10 senttiä grammalta, kiellettäisiin halpamarkkinointi, rajoitettaisiin "happy hoursia" ja kiellettäisiin juomien mainonta koulujen, leikkikenttien ja julkisten kulkuneuvojen läheisyydessä, sanottiin terveysministeriön lausunnossa. Alkoholimainoksia saisi lähettää vasta klo 21 jälkeen, ja ne kiellettäisiin urheilukentiltä tapahtumien aikana, joissa suurin osa osallistujista on lapsia. "Irlannin on muutettava vahingollista suhtautumistaan alkoholiin", terveysministeri Leo Varadkar sanoi. "Neljä kymmenestä juojasta harrastaa tyypillisesti humalajuomista."       Lakiehdotuksen, jonka Varadkar sanoi olevan ensimmäinen Irlannissa, jossa alkoholiin puututaan kansanterveydellisenä kysymyksenä, tavoitteena on vähentää Irlannin keskimääräistä vuotuista alkoholinkulutusta yhdestä Euroopan korkeimmista tasoista, 11 litrasta henkeä kohti, 9,1 litraan vuoteen 2020 mennessä. Lausunnossa todettiin, että Euroopan yhteisöjen tuomioistuimen julkisasiamies Yves Bot oli syyskuussa todennut, että Skotlannin vastaava suunnitelma saattaisi rikkoa EU:n lainsäädäntöä, mutta ilmoitti työskentelevänsä hänen kanssaan Irlannin lain laatimiseksi. Scotch Whisky Association ja kaksi eurooppalaista alkoholijuomien ja viinien liittoa ovat haastaneet Skotlannin lainsäädännön ja sanoneet, että se rajoittaa juomien kauppaa Skotlannin ja EU:n jäsenvaltioiden välillä ja saattaa vääristää kilpailua. Irlannin suurin liike-elämän edunvalvontajärjestö IBEC sanoi keskiviikkona, että lainsäädännöllä ei pystytä puuttumaan alkoholin väärinkäyttöön, vaan sillä rangaistaan vastuullisia kuluttajia ja se voi uhata työpaikkoja. C&amp;C, suurin Irlannin pörssissä noteerattu alkoholijuomien tuottaja, sanoi olevansa tyytyväinen lainsäädäntöön, mutta varoitti, että kansainvälisiä urheilutapahtumia ja media-alustoja koskevien rajoitusten puuttuminen saattaa asettaa sen epäedulliseen asemaan. Väite: Irlanti esittelee alkoholin vähimmäishintasuunnitelman juomisen vähentämiseksi.</w:t>
      </w:r>
    </w:p>
    <w:p>
      <w:r>
        <w:rPr>
          <w:b/>
        </w:rPr>
        <w:t xml:space="preserve">Tulos</w:t>
      </w:r>
    </w:p>
    <w:p>
      <w:r>
        <w:t xml:space="preserve">Irlannin hallitus, jonka tavoitteena on muuttaa maan "vahingollista suhtautumista alkoholiin", hyväksyi keskiviikkona suunnitelmat juomien vähimmäishinnoista toivoen voivansa vähentää alkoholin kulutusta, joka on yksi Euroopan korkeimmista.</w:t>
      </w:r>
    </w:p>
    <w:p>
      <w:r>
        <w:rPr>
          <w:b/>
        </w:rPr>
        <w:t xml:space="preserve">Esimerkki 2.3185</w:t>
      </w:r>
    </w:p>
    <w:p>
      <w:r>
        <w:t xml:space="preserve">Kohta: "Puolustaessaan estettyä Texasin lakia, jonka mukaan äänestäjien on esitettävä kuvallinen henkilöllisyystodistus äänestyspaikalla, liittovaltion presidentti Rick Perry huomautti, että samanlainen henkilöllisyystodistus vaaditaan jo nyt joihinkin toimintoihin. Fox Newsin haastattelussa 16. maaliskuuta 2012 Perry kertoi juontaja Bill Hemmerille: ""On sanomattakin selvää, että nykymaailmassa kuvallinen henkilöllisyystodistus - olipa kyse sitten lentokoneeseen pääsystä, shekin lunastamisesta tai kirjaston kirjojen lainaamisesta - on melko tavanomaista.""". Hemmer puuttui asiaan: "No, New Yorkissa tarvitset kuvallisen henkilöllisyystodistuksen ostaaksesi Sudafedia." Perry vastasi naureskellen: "Ja voisin lisätä, että myös Teksasissa." Asia nousi esiin muutama päivä sen jälkeen, kun Yhdysvaltain oikeusministeriö oli todennut, että Teksasin määräys, jonka mukaan äänestäjien on esitettävä kuvallinen henkilöllisyystodistus, saattaisi estää tuhansia latinalaisamerikkalaisia teksasilaisia äänestäjiä äänestämästä - ja rikkoisi siten liittovaltion äänioikeuslakeja. Associated Pressin 12. maaliskuuta 2012 julkaiseman uutisartikkelin mukaan hallituksen vastalause tarkoittaa, että Perryn vuonna 2011 allekirjoittamaa Texasin lakia ei voida panna täytäntöön, ellei liittovaltion tuomioistuin Washingtonissa anna siihen lupaa. Sivuhuomautuksena: Perry on saattanut liioitella kirjastojen kirjoja koskevaa estettä. Joulukuussa 2010 arvioimme varakansleri David Dewhurstin samankaltaisen väitteen todettuamme, että kirjastot eivät vaatineet kuvallisia henkilöllisyystodistuksia kassalla, vaikka useimpien kirjastojen asiakkaiden oli esitettävä kuvallinen henkilöllisyystodistus kirjastokorttia hakiessaan. Kaivoimme esiin, pitääkö paikkansa, että teksasilaiset Sudafedin ostajat joutuvat esittämään kuvallisen henkilötodistuksen. Sudafed, dekongestantti, sisältää pseudoefedriiniä, joka on laittomien metamfetamiinien valmistuksen esiaste. Vuonna 2005 annetussa Texasin laissa vaadittiin apteekkeja velvoittamaan efedriiniä, pseudoefedriiniä tai nopseudoefedriiniä sisältäviä pillereitä ostava henkilö esittämään ajokortti tai muu henkilöllisyystodistus, jossa on ostajan valokuva, kuten Texasin osavaltion apteekkilautakunta totesi verkossa. Ehdotusta koskevassa lainsäädännöllisessä yhteenvedossa, jossa esitetään toimenpiteen perustelut, todetaan, että vuonna 2000 Texasin alkoholi- ja huumausaineiden väärinkäytöstä vastaava komissio ilmoitti, että Teksasin hoitokeskuksiin otettiin 1 821 ihmistä metamfetamiinin väärinkäytön vuoksi; vuonna 2004 määrä oli noussut 11 238:een. Joten tapaus on loppuun käsitelty? Melko lailla, osavaltion apteekkilautakunnan toiminnanjohtaja Gay Dodson kertoi meille ja huomautti sähköpostitse, että liittovaltion laki, joka hyväksyttiin myös vuonna 2005, sisältää kuvallisen henkilöllisyystodistuksen vaatimuksen. Oikeusministeriön verkkosivulla olevien tietojen mukaan liittovaltion laki edellyttää, että efedriiniä, pseudoefedriiniä tai fenyylipropanoliamiinia sisältäviä tuotteita ostavien asiakkaiden on esitettävä osavaltion tai liittovaltion hallituksen myöntämä kuvallinen henkilötodistus. Jos ostajalla ei ole tällaista henkilöllisyystodistusta, voidaan käyttää muunlaisia henkilöllisyystodistuksia, kuten Yhdysvaltain passia, tiettyjä voimassa olevia ulkomaisia passeja, valokuvalla varustettua koululaiskorttia tai äänestäjän rekisteröintikorttia. Teksasin lain mukaan yrityksen, joka myy ephedriiniä, pseudoefedriiniä tai norpseudoefedriiniä sisältävää tuotetta ilman reseptiä, on vaadittava ostajaa esittämään ajokortti tai muu kuvallinen henkilöllisyystodistus, josta käy ilmi, että ostaja on vähintään 16-vuotias. Dodson totesi myös, että lainsäätäjät muuttivat lakia vuonna 2011 siten, että esitettävien henkilöllisyystodistusten on oltava valtion myöntämiä. Lopputulos: Perryn Sudafed-lausunto vastaa sekä osavaltion että liittovaltion henkilöllisyystodistuksia koskevia vaatimuksia. Se on ." Väite: Rick Perry sanoo, että Sudafedin ostamiseen Teksasissa tarvitaan kuvallinen henkilöllisyystodistus.</w:t>
      </w:r>
    </w:p>
    <w:p>
      <w:r>
        <w:rPr>
          <w:b/>
        </w:rPr>
        <w:t xml:space="preserve">Tulos</w:t>
      </w:r>
    </w:p>
    <w:p>
      <w:r>
        <w:t xml:space="preserve">Rick Perry sanoo, että Sudafedin ostamiseen vaaditaan kuvallinen henkilöllisyystodistus Teksasissa</w:t>
      </w:r>
    </w:p>
    <w:p>
      <w:r>
        <w:rPr>
          <w:b/>
        </w:rPr>
        <w:t xml:space="preserve">Esimerkki 2.3186</w:t>
      </w:r>
    </w:p>
    <w:p>
      <w:r>
        <w:t xml:space="preserve">Kohta: Ei sovelleta. A-vitamiinin hinta ei ole kyseenalainen, vaikka summa, jonka me yhdessä käytämme ravintolisiin - joista suurin osa on luultavasti tarpeettomia - on huomattava. Jutussa ainakin kuvattiin selkeästi tutkimuksen tulokset ja kerrottiin absoluuttiset luvut: Niissä 59 000 tutkimukseen osallistuneessa ihmisessä, jotka eivät olleet koskaan käyttäneet A-vitamiinilisää, oli 506 melanoomatapausta, kun taas niissä 5800 ihmisessä, jotka käyttivät sitä tällä hetkellä ja olivat käyttäneet sitä säännöllisesti viimeisten 10 vuoden aikana, oli 28 tapausta. Näiden tietojen esittäminen prosentteina lisäksi olisi kuitenkin saattanut auttaa joitakin ihmisiä tulkitsemaan niitä. Juttuun sisältyi varoitus, "että liiallinen A-vitamiinin käyttö voi johtaa sellaisiin haitallisiin tiloihin kuin syntymävirheet, maksavaivat ja luukato. Kuten edellä olevassa yhteenvedossa mainittiin, juttu ei sisältänyt yhtään varoitusta siitä, että havainnointitutkimusten perusteella tehtävien johtopäätösten tekeminen on rajallista. Melanoomasta ei ole mitään tautien lietsontaa. Lainattiin ihotautilääkäriä, joka ei ollut mukana tutkimuksessa. Jutussa käsiteltiin A-vitamiinilisää ja vitamiinia sisältäviä elintarvikkeita. Ja riskinäkökulmasta jutussa todettiin: Auringonvalolle altistumisen vähentämistä on jo pitkään suositeltu melanooman riskin vähentämiseksi. Tähän kuuluu suorassa auringonvalossa oleskelun rajoittaminen, aurinkosuojan käyttö ja solariumin välttäminen. Valitettavasti kaikki melanoomat eivät johdu auringolle altistumisesta. Myös geneettinen komponentti on vahva. A-vitamiinin saatavuus eri lähteistä oli selvä jutussa Ei annettu riittävästi kontekstia siitä, miten tämä tutkimus sopii kokonaiskuvaan aiemmista/muiden tätä aihetta koskevien tutkimusten kokonaisuudesta tällä alalla. Annetun riippumattoman näkökulman vuoksi juttu osoitti mielestämme, ettei se nojautunut pelkästään uutistiedotteeseen. Väite: A-vitamiini voi vähentää melanoomariskiä.</w:t>
      </w:r>
    </w:p>
    <w:p>
      <w:r>
        <w:rPr>
          <w:b/>
        </w:rPr>
        <w:t xml:space="preserve">Tulos</w:t>
      </w:r>
    </w:p>
    <w:p>
      <w:r>
        <w:t xml:space="preserve">Tällaisen kielenkäytön käyttäminen ei yksinkertaisesti ole asianmukaista eikä täsmällistä kuvaamaan havainnointitutkimuksen tuloksia: "Milloin, oi milloin, tällaiset uutisorganisaatiot tulevat tietoisiksi ja noudattavat huolellisesti laatimiamme ohjeita, jotka koskevat kielen merkitystä tällaisten tutkimusten kuvaamisessa? Lähetämme sähköpostia jollekulle jokaisesta uutisorganisaatiosta aina, kun joku heidän jutuistaan tarkistetaan. Kuunteleeko kukaan MSNBC.comia? Tämänkaltaisista tarinoista saattaa tulla vain osa taustahälyä, joka hukuttaa uutisten kuluttajat päivittäisessä terveydenhuollon uutisoinnissa. Siksi tällä on merkitystä.</w:t>
      </w:r>
    </w:p>
    <w:p>
      <w:r>
        <w:rPr>
          <w:b/>
        </w:rPr>
        <w:t xml:space="preserve">Esimerkki 2.3187</w:t>
      </w:r>
    </w:p>
    <w:p>
      <w:r>
        <w:t xml:space="preserve">Kohta: Asiantuntijat varoittavat kuitenkin, että on ennenaikaista sanoa, johtuuko eteläisen Afrikan kansakuntaa koetellut ennennäkemätön myrskyjen kaksoiskokemus ilmastonmuutoksesta ja yleistyvätkö nämä syklonit. Sykloni Idai, joka pyyhkäisi viime kuussa suuren osan Mosambikin keskiosaa, tappoi yli 600 ihmistä ja tuhannet joutuivat jättämään kotinsa. Sykloni Kenneth saapui torstai-iltana maan pohjoisosaan, jossa tällaista myrskyä ei ole havaittu sen jälkeen, kun satelliittihavainnot aloitettiin 1970-luvulla. "Mosambikissa ei ole ennätyksiä kahdesta näin voimakkaasta myrskystä saman kauden aikana", sanoi Maailman ilmatieteen järjestön tiedottaja Clare Nullis. "On vaikea sanoa, onko kyseessä yksi Idain kaltainen tapahtuma vai jopa kaksi Idain ja Kennethin kaltaista. Otoksen tilastollinen koko on yksinkertaisesti liian pieni", hän sanoi. "Mutta yksi asia on varma: rannikkoalueiden haavoittuvuus pahenee ilmaston lämpenemisen aiheuttaman merenpinnan nousun myötä." Myös sisämaan alueet ovat vaarassa, koska myrskyt kastuvat. Trooppiseksi depressioksi heikentyneen Kennethin odotetaan tuovan rankkasateita jo ennestään kyllästyneeseen maaperään ja patoihin sadekauden lopulla. "Vaikka huomio kiinnitetään usein tuulen nopeuteen, tiedämme kokemuksesta, että sateet - ja niitä seuraavat tulvat ja maanvyörymät - voivat olla humanitaarisesti vielä vaarallisempia", sanoi Punaisen Ristin ja Punaisen Puolikuun yhdistysten kansainvälisen liiton hätäapuvaltuutettu Antonio Carabante. "Näin oli varmasti Idai-syklonin tapauksessa", Carabante sanoi ja lisäsi, että monet tuhoalueet ovat alttiita tulville ja maanvyöryille jopa normaaleilla sademäärillä. "Ja tämä on kaukana normaalista tilanteesta." Tällaiset olosuhteet voivat olla erityisen tuhoisia Mosambikin ja naapurimaiden Malawin ja Zimbabwen kaltaisille kehitysmaille, jotka kaikki kärsivät Idai-syklonista. Niissä elintarvikevarastot voivat tyhjentyä nopeasti katastrofin seurauksena, ja terveydenhuoltojärjestelmä joutuu kamppailemaan koleran kaltaisen äkillisen taudinpurkauksen kanssa. "Sykloni Kenneth saattaa vaatia uutta suurta humanitaarista operaatiota samaan aikaan, kun meneillään oleva, kolmeen miljoonaan ihmiseen kolmessa maassa kohdistuva sykloni Idai -operaatio on edelleen kriittisesti alirahoitettu", sanoi YK:n hätäavun koordinaattori Mark Lowcock, joka kuvaili tilannetta "ilmastoon liittyväksi katastrofiksi". Nairobissa sijaitsevan Intergovernmental Authority on Development -järjestön meteorologi Abubakr Salih Babiker sanoi, että on viitteitä siitä, että trooppiset syklonit ovat yleistymässä Itä-Afrikan edustalla, sillä meren pinnan lämpötilan nousu on syklonien muodostumisen keskeinen osatekijä. "Tässä on kuvio", hän sanoi ja viittasi viimeaikaisiin rajuihin myrskyihin Somaliasta Afrikan sarvessa aina Mosambikiin asti. "Se, mikä ennen oli harvinaista, ei ole enää harvinaista." Salih Babikerin mukaan lämpenevät meret auttavat syklonien syntymisessä, mutta kuumempi ilma ruokkii niitä aiheuttavia sademääriä. "Jos ilma on lämpimämpää, se pystyy paremmin sitomaan kosteutta." Maailman ilmatieteen järjestön mukaan tämänvuotinen syklonikausi Intian valtameren lounaisosassa on ollut poikkeuksellisen voimakas, sillä myrskyjä on ollut 15, joista yhdeksän on ollut voimakkaita. Se on nyt tasoissa vuosien 1993-1994 ennätyskauden kanssa. Nullis sanoi, että järjestö lähettää Mosambikiin asiantuntijavaltuuskunnan keskustelemaan hallituksen kanssa siitä, miten sen kestävyyttä sään ääri-ilmiöitä vastaan voidaan parantaa. Mosambik on pitkä ja kapea maa, jolla on 2 400 kilometrin pituinen Intian valtameren rannikko, ja se on yksi maailman herkimmistä ilmaston lämpenemiselle alttiista maista. Väite: Meren muutokset vaikuttivat Mosambikin kuolettavaan pyörremyrskypariin.</w:t>
      </w:r>
    </w:p>
    <w:p>
      <w:r>
        <w:rPr>
          <w:b/>
        </w:rPr>
        <w:t xml:space="preserve">Tulos</w:t>
      </w:r>
    </w:p>
    <w:p>
      <w:r>
        <w:t xml:space="preserve">Lämpenevät vedet ja merenpinnan nousu vaikuttavat Intian valtameren syklonien kaltaisiin pyörremyrskyihin, jotka ovat aiheuttaneet tuhoa Mosambikissa viime viikkoina, ja tekevät niistä potentiaalisesti entistä tappavampia.</w:t>
      </w:r>
    </w:p>
    <w:p>
      <w:r>
        <w:rPr>
          <w:b/>
        </w:rPr>
        <w:t xml:space="preserve">Esimerkki 2.3188</w:t>
      </w:r>
    </w:p>
    <w:p>
      <w:r>
        <w:t xml:space="preserve">Kohta: "John Cortes, D-Kissimmee, esitti purevan väitteen huonon hammashoidon seurauksista keskusteltaessa lakiehdotuksesta, joka muuttaisi Medicaid-kattavuuden sääntöjä. HB 819:n takana on MCNA, Fort Lauderdalen hammashoitoyhtiö, joka menetti Medicaid-sopimuksensa osavaltion kanssa sen jälkeen, kun vuonna 2011 siirryttiin pakolliseen hallinnoituun hoitoon. Lakiehdotuksen mukaan lainsäätäjä voi poistaa hammashoitopalvelut niiden palvelujen luettelosta, joita hoitosuunnitelmien on tarjottava Medicaid-asiakkaille. Tämän jälkeen osavaltio voisi tehdä sopimuksen MCNA:n kaltaisten myyjien kanssa hammashoidon tarjoamisesta. (Teksasin entinen pääministeri Rick Perry herätti närää, koska hän keskusteli asiasta pääministeri Rick Scottin kanssa MCNA:n puolesta rekisteröitymättä ensin lobbaajaksi). Cortes, joka äänesti lakiehdotuksen puolesta, sanoi haluavansa varmistaa, että lapsille on saatavilla asianmukaista hammashoitoa, sillä ilman hoitoa voi helposti syntyä ongelmia. ""Kuka tahansa voi kuolla hammassärkyyn"", hän sanoi edustajainhuoneen terveysinnovaatioiden alakomitean kokouksessa 13. tammikuuta 2016. ""Uskokaa tai älkää, mutta voitte."" Lakiehdotus hyväksyttiin valiokunnassa äänin 12-1. Nykyaikaisen lääketieteen aikakaudella mietimme, oliko Cortes oikeassa. Päätimme porautua tähän selvittääksemme asian. Koko hammas Emme kuulleet Cortesin toimistosta, mutta valitettavasti kaikkien hammasfoobikkojen kannattaa käydä säännöllisesti tarkastuksissa. "Kyllä, on mahdollista kuolla tulehtuneen hampaan aiheuttamiin komplikaatioihin", Floridan yliopiston hammaslääketieteellisen korkeakoulun tiedekunnan jäsen Thomas Porter kertoi PolitiFact Floridalle. ""Joka vuosi on tapauksia, joissa potilas ei saanut asianmukaista ja oikea-aikaista hoitoa tulehtuneeseen hampaaseen. Useimmissa tapauksissa tulehtunut hammas alkaa paikallisena paikkana, jossa on kipua ja tulehdus.""" Et tietenkään kuole fyysiseen kipuun, mutta nämä ongelmat voivat alkaa jonkinlaisesta parodontiittiongelmasta tai, kuten useimmiten, reikiintymisestä. Karies johtaa paiseisiin, jotka ovat yleensä infektioita hampaan ja ikenien välissä. "Jos sitä ei hoideta, ongelma etenee ja potilaasta tulee septinen, mikä voi johtaa kuolemaan", Porter sanoi. Tohtori Erin Sutton, Fort Walton Beachin hammaslääkäri, huomautti, että infektio voi siirtyä joko luuytimeen tai verenkiertoon, aiheuttaa sepsiksen ja vaikuttaa tärkeisiin elimiin. Tämä ei tietenkään ole uusi ilmiö. Hammastulehdukset ja muut hampaisiin liittyvät ongelmat lueteltiin viidenneksi tai kuudenneksi tärkeimmäksi kuolinsyyksi Lontoossa jo 1600-luvun alussa. Mutta sitä tapahtuu varmasti myös nykyään. Hoitamattomaan hammasongelmaan kuolevien ihmisten määrä on pieni, mutta yksityiskohdat voivat olla järkyttäviä. Usein mainittu tapaus on vuonna 2007 kuollut Deamonte Driver, 12-vuotias Marylandin poika, joka kuoli, kun paiseesta peräisin olevat bakteerit tartuttivat hänen aivonsa. Hänelle tehtiin kaksi aivoleikkausta, jotka maksoivat yhteensä 250 000 dollaria ennen hänen kuolemaansa, mutta hänet olisi voitu pelastaa ajoissa tehdyllä hampaanpoistolla, joka olisi maksanut 80 dollaria. Hänen perheellään ei ollut sairausvakuutusta, ja he olivat menettäneet Medicaid-edut. Kyle Willis, 24-vuotias työtön isä Cincinnatista, kuoli vuonna 2009, kun hänellä ei ollut varaa hampaan poistoon ja antibioottireseptilääkkeisiin tulehdusta varten. John Schneider Mt. Orabista, Ohiosta, oli 31-vuotias, kun hän kuoli vuonna 2014 luultuaan, että hänellä oli poskiontelotulehdus, mutta todellisuudessa kyseessä oli hoitamaton paise, joka johti lopulta useiden elinten vajaatoimintaan. Pew Charitable Trusts -järjestö toi neljä vuotta sitten esiin vaaran laajuuden ja totesi, että ennaltaehkäistävissä olevat hammaslääketieteelliset sairaudet aiheuttivat yli 830 000 päivystyskäyntiä vuonna 2009. Tämä oli 16 prosenttia enemmän kuin vuonna 2006. Vaikka kuolemantapausten määrää ei tutkita säännöllisesti, Journal of Endodontics -lehdessä vuonna 2013 julkaistu tutkimus tarjosi nopean läpileikkauksen asiasta yhden sairauden perusteella. Tutkijat havaitsivat, että vuosina 2000-2008 valtakunnallisesti yli 61 000 sairaalahoitoa tehtiin periapikaalisten paiseiden vuoksi, jotka ovat hampaan juuren kärjessä oleva infektio, joka on yleinen oire hoitamattomasta karieksesta. Näistä yli 61 000:sta hoitojaksosta 66 potilasta kuoli. Cortes sanoi: "Kuka tahansa voi kuolla hammassärkyyn." Kyse ei tietenkään ole niinkään siitä, että kuolee kipuun, mutta hammaslääkärit ja tutkimukset vahvistavat, että hoitamaton paise voi tarttua muihin kehon osiin joko luiden tai verenkierron kautta. Useimmat ihmiset eivät kuole hammassärkyyn, mutta se on tila, joka hoitamattomana voi johtaa pahimpaan: kuolemaan." Väite: Kuka tahansa voi kuolla hammassärkyyn.</w:t>
      </w:r>
    </w:p>
    <w:p>
      <w:r>
        <w:rPr>
          <w:b/>
        </w:rPr>
        <w:t xml:space="preserve">Tulos</w:t>
      </w:r>
    </w:p>
    <w:p>
      <w:r>
        <w:t xml:space="preserve">"Cortes sanoi: "Kuka tahansa voi kuolla hammassärkyyn."" Kyse ei tietenkään ole niinkään siitä, että kuolee kipuun, mutta hammaslääkärit ja tutkimukset vahvistavat, että hoitamaton paise voi tarttua muihin kehon osiin joko luiden tai verenkierron kautta. Useimmat ihmiset eivät kuole hammassärkyyn, mutta se on tila, joka hoitamattomana voi johtaa pahimpaan: kuolemaan."</w:t>
      </w:r>
    </w:p>
    <w:p>
      <w:r>
        <w:rPr>
          <w:b/>
        </w:rPr>
        <w:t xml:space="preserve">Esimerkki 2.3189</w:t>
      </w:r>
    </w:p>
    <w:p>
      <w:r>
        <w:t xml:space="preserve">Kohta: Münchenin Ludwig Maximilians -yliopiston Ali Erturkin johtamat tutkijat ovat kehittäneet tekniikan, jossa aivojen ja munuaisten kaltaiset elimet saadaan liuottimen avulla läpinäkyviksi. Sen jälkeen elintä skannataan lasereilla mikroskoopissa, jonka avulla tutkijat voivat kuvata koko rakenteen, mukaan lukien verisuonet ja jokaisen solun tietyssä paikassa. Tämän mallin avulla tutkijat tulostavat elimen telineen. Sitten he lataavat 3D-tulostimeen kantasoluja, jotka toimivat "musteena" ja ruiskutetaan oikeaan paikkaan, jolloin elin toimii. 3D-tulostusta käytetään jo laajalti teollisuuden varaosien valmistukseen, mutta Erturkin mukaan tämä kehitys merkitsee edistysaskelta 3D-tulostukselle lääketieteen alalla. Tähän asti 3D-tulostetuissa elimissä ei ole ollut yksityiskohtaisia solurakenteita, koska ne perustuvat tietokonetomografia- tai magneettikuvauslaitteista saatuihin kuviin, hän sanoi. "Voimme nähdä, missä jokainen yksittäinen solu sijaitsee läpinäkyvissä ihmiselimissä. Ja sitten voimme itse asiassa kopioida täsmälleen saman 3D-bioprinttaustekniikan avulla ja tehdä aidosti toimivan elimen", hän sanoi. "Siksi uskon, että olemme nyt ensimmäistä kertaa paljon lähempänä todellista ihmiselintä."  Erturkin työryhmä aikoo aloittaa luomalla biopainetun haiman seuraavien 2-3 vuoden aikana ja toivoo voivansa kehittää myös munuaisen 5-6 vuoden kuluessa. Tutkijat testaavat ensin, selviävätkö eläimet biopainettujen elinten kanssa, ja voisivat aloittaa kliiniset tutkimukset 5-10 vuoden kuluessa, hän sanoi. Väite: Saksalaiset tutkijat luovat läpinäkyviä ihmiselimiä.</w:t>
      </w:r>
    </w:p>
    <w:p>
      <w:r>
        <w:rPr>
          <w:b/>
        </w:rPr>
        <w:t xml:space="preserve">Tulos</w:t>
      </w:r>
    </w:p>
    <w:p>
      <w:r>
        <w:t xml:space="preserve">Saksalaiset tutkijat ovat luoneet läpinäkyviä ihmiselimiä uudella tekniikalla, joka voi tasoittaa tietä kolmiulotteisten ruumiinosien, kuten munuaisten, tulostamiselle elinsiirtoja varten.</w:t>
      </w:r>
    </w:p>
    <w:p>
      <w:r>
        <w:rPr>
          <w:b/>
        </w:rPr>
        <w:t xml:space="preserve">Esimerkki 2.3190</w:t>
      </w:r>
    </w:p>
    <w:p>
      <w:r>
        <w:t xml:space="preserve">Kohta: Pääministeri Shinzo Abe julisti Tokioon ja kuuteen muuhun prefektuuriin hätätilan viime viikolla vastauksena koronavirusepidemiaan. Vaikka monet yritykset Tokiossa ja muualla ovat nyt suljettuina, useimmat päivittäistavarakaupat ovat pysyneet auki, koska niitä pidetään välttämättöminä. Koko Japanissa on noin 58 000 päivittäistavarakauppaa. Useimmat niistä ovat avoinna 24 tuntia vuorokaudessa, ja niissä myydään kaikkea valmiista bento-lounaista olueen ja solmioihin. Ne tarjoavat myös pakettien jakelua ja laskujen maksupalveluja. "Tunnen oloni turvallisemmaksi", sanoi 53-vuotias ravintoloitsija Isao Otsuka, joka oli ostoksilla yhdessä niistä noin 150:stä 7-Eleven-myymälästä, jotka ovat asentaneet läpinäkyvät muoviverhot pääasiassa Tokiossa. 7-Elevenin omistaja, Seven &amp; i Holdings, on pyytänyt päivittäistavarakauppojen työntekijöitä käyttämään naamareita, tarkistamaan lämpötilansa, pesemään kätensä usein ja steriloimaan pinnat. Maailman terveysjärjestön mukaan uusi koronavirus leviää ihmisestä toiseen pienten pisaroiden välityksellä nenästä tai suusta yskimällä tai aivastelemalla. Tutkijat ovat myös todenneet, että virus voi säilyä tartuntakykyisenä ilmassa olevissa pisaroissa tunteja ja pinnoilla päiviä. Japanissa oli maanantaihin mennessä kirjattu 7 411 tartuntatapausta ja 138 kuolemantapausta, kertoi yleisradioyhtiö NHK, ja Tokiossa oli yli 2 000 tartuntatapausta, mikä on jyrkkä nousu maaliskuun lopusta. Väite: Japanin päivittäistavarakaupat pyrkivät muovilevyillä sosiaaliseen etäisyyteen.</w:t>
      </w:r>
    </w:p>
    <w:p>
      <w:r>
        <w:rPr>
          <w:b/>
        </w:rPr>
        <w:t xml:space="preserve">Tulos</w:t>
      </w:r>
    </w:p>
    <w:p>
      <w:r>
        <w:t xml:space="preserve">Jotkin Japanin kaikkialle levinneet päivittäistavarakaupat ovat omaksuneet uudenlaisen lähestymistavan sosiaaliseen etäisyyteen ripustamalla muovilevyjä katosta esteeksi asiakkaiden ja kassalla työskentelevän henkilökunnan välille koronaviruspandemian aikana.</w:t>
      </w:r>
    </w:p>
    <w:p>
      <w:r>
        <w:rPr>
          <w:b/>
        </w:rPr>
        <w:t xml:space="preserve">Esimerkki 2.3191</w:t>
      </w:r>
    </w:p>
    <w:p>
      <w:r>
        <w:t xml:space="preserve">Kohta: "Osana kampanjaansa Missourin 56. kuvernööriksi Chris Koster twiittasi tilastotietoa asiasta, jonka eteen hän on työskennellyt oikeusministerinä ollessaan: tupakan porsaanreiän sulkemisesta. Twiitissään Koster kehotti lainsäätäjää #FixTheLoophole, joka hänen mukaansa säästää missourilaisille 50 miljoonaa dollaria. Niin sanottu tupakan porsaanreikä on rahaa, jonka osavaltio toivoo saavansa viideltä suurelta tupakkayhtiöltä, jos se ottaa tiukemman linjan pienempiä yrityksiä kohtaan. Selvitimme, onko kyse todella 50 miljoonasta dollarista. Tupakkatausta Otimme yhteyttä Kosterin kampanjaan selvittääksemme, mitä porsaanreiän sulkeminen tarkoittaa. Vastauksen saimme Missourin demokraattisen puolueen tiedottajalta David Turnerilta. Turner kertoi meille, että tupakkasopimuksen porsaanreikä syntyi vuonna 1998 osana yleissopimusta, jonka tekivät 46 osavaltion sekä Washingtonin ja viiden Yhdysvaltain alueen oikeusministerit ja Yhdysvaltain viisi suurinta tupakkayhtiötä. Osavaltiot olivat haastaneet tupakkayhtiöt oikeuteen savukkeiden myynnistä, joiden ne tiesivät aiheuttavan syöpää, keuhkolaajentumaa ja muita sairauksia. Oikeusministerit halusivat saada takaisin kustannukset, jotka aiheutuivat näiden ihmisten hoitamisesta. Sovintoratkaisun mukaan osavaltiot saisivat vastineeksi kanteista luopumisesta noin 10 miljardia dollaria vuodessa käytännössä loputtomiin. Missourille maksetaan vuosittain noin 130 miljoonaa dollaria. Osana sopimusta Missouri hyväksyi lain, jonka mukaan kaikkien tupakkayhtiöiden, jotka eivät osallistuneet sopimukseen, oli maksettava varoja escrow-rahastoon. Näin haluttiin osittain varmistaa, etteivät pienet savukkeiden valmistajat saa markkinaetua, koska ne voivat myydä savukkeita alennettuun hintaan. Mutta siinä oli juju. Jos osavaltio ei "ahkerasti valvo" vaatimusta, jonka mukaan pienten yritysten on suoritettava escrow-maksuja, ja suuret tupakkayhtiöt menettävät sen seurauksena tietyn määrän markkinaosuuttaan, kyseinen osavaltio menettäisi osan tupakkasopimuksen rahoista. Osavaltion tilintarkastajan mukaan juuri näin tapahtui. Suuret tupakkayhtiöt menettivät 8 prosenttia markkinaosuudestaan vuosina 1997-2003. Tämän seurauksena yhtiöt haastoivat Missourin ja muut osavaltiot oikeuteen sovinnon rikkomisesta. Vuonna 2013 välimiespaneeli totesi, että Missourissa yritykset maksoivat vain 102 miljoonaa dollaria niistä 432 miljoonasta savukkeesta, jotka osallistumattomat valmistajat myivät vuonna 2002. Paneeli tuomitsi Missourin ja viisi muuta osavaltiota, mikä tarkoittaa, että Show-Me State joutui maksamaan takaisin 70 miljoonaa dollaria vuoden 2014 maksusta. Helmikuussa Koster neuvotteli tupakkayhtiöiden kanssa sopimuksen 50 miljoonan dollarin palauttamisesta Missourille - sillä ehdolla, että osavaltio tiukentaa pienempiä savukevalmistajia koskevia sääntöjä. Tästä pääsemmekin porsaanreikään. Nykyisen Missourin lain mukaan pienemmät yhtiöt voivat leikata summaa, jonka ne maksavat escrow-rahastoon. Missouri on ainoa osavaltio, joka ei ole vielä ryhtynyt toimiin tämän estämiseksi. Porsaanreikä Tapa, jolla escrow-maksut lasketaan, tarkoittaa, että pienet tupakkayhtiöt voivat saada suurimman osan maksamistaan rahoista takaisin, jos ne rajoittavat myyntinsä vain muutamaan osavaltioon. Jotta porsaanreikä voitaisiin sulkea - ja palauttaa Missourille 50 miljoonaa dollaria - lainsäätäjän olisi hyväksyttävä senaatin lakiesitys 1096. Lakiehdotuksen mukaan kaikkien osallistumattomien valmistajien olisi joko liityttävä yleissovitteluun tai niihin sovellettaisiin muutettuja escrow-sääntöjä, jotka estävät yrityksiä pelaamasta järjestelmää ja pitämästä escrow-rahojaan. SB 1096:lla on kannattajia molemmin puolin käytävää, mutta sillä on myös vastustajia. Pienet tupakkayhtiöt ovat taistelleet lakiehdotuksen eri versioita vastaan jo yli kymmenen vuoden ajan, ja ne ovat kutsuneet lakiehdotusta tuotteidensa verottamiseksi ja suurten tupakkayhtiöiden pyrkimykseksi hankkia lisää markkinaosuutta niiden kustannuksella. SB 1096 ei ole vielä läpäissyt yleiskokouksen kumpaakaan kamaria, ja seuraukset ovat jo tuntuneet. Koska lakiehdotus ei mennyt läpi ennen 15. huhtikuuta, Missouri ei voi enää saada 50 miljoonaa dollaria vuodelle 2016. Jotta rahat voitaisiin saada vuonna 2017, hallituksen jäsenen Jay Nixonin on allekirjoitettava lakiesitys 3. kesäkuuta mennessä. Veronmaksajien vaikutus Porsaanreikä on Kosterin 50 miljoonan dollarin lukeman lähde, mutta säästyykö tappion takaisin saaminen todella veronmaksajien rahaa? Se on varmasti maksanut osavaltiolle. Lokakuussa Nixon pidätti osavaltion budjetista 46,1 miljoonaa dollaria ja luotti siihen, että SB 1096:n hyväksyminen paikkaisi aukon. Turnerin mukaan rahat olisivat menneet muun muassa mielenterveysosastolle ja sosiaalipalvelujen osastolle. Jotta nämä ohjelmat voitaisiin säilyttää alkuperäisellä tasollaan, veronmaksajien olisi Turnerin mukaan pakko korvata tupakkasovittelussa menetetyt rahat. 50 miljoonan dollarin saaminen mahdollistaisi sen, että nämä ohjelmat pysyisivät leikkaamattomina ilman, että veronmaksajille aiheutuisi lisäkustannuksia. Jos lakiesitys hyväksytään, veronmaksajat voittaisivat riippumatta siitä, mitä osavaltio tekee rahoilla. Jos rahat käytetään palveluihin, kansalaiset saavat 50 miljoonan dollarin edestä palveluja. Jos osavaltio leikkaa menoja ja alentaa veroja, he säästävät rahaa, kun he jättävät veronsa huhtikuussa. Ja tämä koskee vain vuotta 2017. Jos porsaanreikää ei suljeta, Missouri voi menettää lisää rahaa tulevina vuosina. Suuret tupakkayhtiöt ovat aloittaneet välimiesmenettelyn, joka koskee sitä, että Missouri valvoi huolellisesti escrow-lainsäädännön noudattamista vuonna 2004. Jos välimiespaneeli päättää jälleen Missouria vastaan, osavaltio voi joutua menettämään lisää rahaa. Jos SB 1096 hyväksytään, yhtiöt eivät Kosterin sopimuksen mukaan hae välimiesmenettelyä vuosilta 2004-2014. Koster sanoi, että tupakan porsaanreiän sulkeminen säästäisi Missourin veronmaksajille 50 miljoonaa dollaria. Tupakkasopimus ja sitä seurannut välimiesmenettely on monimutkainen, mutta lopulta Koster pääsi sopimukseen, jolla Missourille palautetaan 50 miljoonaa dollaria. Jos lainsäätäjä hyväksyy SB 1096:n kesäkuun 3. päivään mennessä, nämä rahat tulisivat osavaltiolle vuonna 2017. Jos näin ei tapahdu, osavaltio voi joutua maksamaan vielä enemmän. Kaikki osavaltion saamat rahat olisivat dollareita, joita veronmaksajien ei tarvitsisi antaa. Veronmaksajat voisivat saada 50 miljoonan dollarin arvosta palveluja tai 50 miljoonan dollarin veronalennukset. Kummassakin tapauksessa he ovat voitolla." Väite: Tupakan porsaanreiän sulkeminen säästäisi Missourin veronmaksajille 50 000 000 dollaria.</w:t>
      </w:r>
    </w:p>
    <w:p>
      <w:r>
        <w:rPr>
          <w:b/>
        </w:rPr>
        <w:t xml:space="preserve">Tulos</w:t>
      </w:r>
    </w:p>
    <w:p>
      <w:r>
        <w:t xml:space="preserve">Koster sanoi, että tupakan porsaanreiän sulkeminen säästäisi Missourin veronmaksajille 50 miljoonaa dollaria. Koster sanoi, että tupakan porsaanreiän sulkeminen säästäisi Missourin veronmaksajille 50 miljoonaa dollaria. Tupakkasopimus ja sitä seurannut välimiesmenettely on monimutkainen, mutta lopulta Koster pääsi sopimukseen, jolla Missourille palautetaan 50 miljoonaa dollaria. Jos lainsäätäjä hyväksyy SB 1096:n kesäkuun 3. päivään mennessä, nämä rahat tulisivat osavaltiolle vuonna 2017. Jos näin ei tapahdu, osavaltio voi joutua maksamaan vielä enemmän. Tupakkasopimus ja sitä seurannut välimiesmenettely on monimutkainen, mutta lopulta Koster pääsi sopimukseen 50 miljoonan dollarin palauttamisesta Missourille. Jos lainsäätäjä hyväksyy SB 1096:n kesäkuun 3. päivään mennessä, nämä rahat tulisivat osavaltiolle vuonna 2017. Jos näin ei tapahdu, osavaltio voi joutua maksamaan vielä enemmän. Kaikki osavaltion saamat rahat olisivat dollareita, joita veronmaksajien ei tarvitsisi antaa. Veronmaksajat voisivat saada 50 miljoonan dollarin arvosta palveluja tai 50 miljoonan dollarin veronalennukset. Kummassakin tapauksessa he ovat voittajia. Kaikki osavaltion saamat rahat olisivat veronmaksajien hankkimia dollareita, joita veronmaksajien ei tarvitsisi antaa. Veronmaksajat voisivat saada 50 miljoonan dollarin arvosta palveluja tai 50 miljoonan dollarin veronalennukset. Kummassakin tapauksessa he ovat voitolla. rue.rue.rue.</w:t>
      </w:r>
    </w:p>
    <w:p>
      <w:r>
        <w:rPr>
          <w:b/>
        </w:rPr>
        <w:t xml:space="preserve">Esimerkki 2.3192</w:t>
      </w:r>
    </w:p>
    <w:p>
      <w:r>
        <w:t xml:space="preserve">Kohta: "Demokraattien pormestariehdokas Jorge Elorza sanoo, että hyvä paikka aloittaa on kaupungin eläkekustannukset. Pormestariväittelyssä 30. syyskuuta 2014 häneltä kysyttiin kaupungin valtavasta eläkevelasta. Elorza syytti yhtä vastustajistaan, Vincent A. ""Buddy"" Cianci Jr., joka on riippumaton, siitä, että hän allekirjoitti pormestarina ollessaan suostumussopimuksen, jossa eläkeläisille myönnettiin 5 ja 6 prosentin elinkustannuslisät. "Nyt meillä on eläkeläinen, joka saa 17 000 dollarin kuukausipalkan verovapaasti", Elorza sanoi. ""Kuinka moni perhe Providencessa ei tienaa 17 000 dollaria vuodessa.""" "Siitä voitte kiittää tuomioistuinta", Cianci vastasi. Olimme uteliaita siitä, onko tuo 17 000 dollarin kuukausipalkka - joka vastaa 204 000 dollarin verovapaita vuosituloja - todellinen. Providencen virkamiehet lähettivät meille vuoden 2014 luettelon 49 henkilöstä, jotka saavat suurimmat eläkemaksut. Kolmekymmentäseitsemän eläkeläistä saa yhteensä yli 100 000 dollarin shekkejä vuodessa eli vähintään 8 333 dollaria kuukaudessa. Kahdeksan lukuun ottamatta kaikki olivat palomiehiä. Loput olivat poliiseja. Ainakin 28 näistä 37:stä on verovapaita työkyvyttömyyseläkkeitä. Neljä muuta saattaa olla työkyvyttömyyseläkkeitä, mutta se ei käy ilmi luettelosta, koska rahat menevät eloonjääneelle puolisolle. Listan kärjessä: Gilbert McLaughlin Warwickista, joka jäi eläkkeelle lokakuussa 1991 tapaturmaisella työkyvyttömyyseläkkeellä. Hän toimi päällikkönä 15 kuukautta ennen eläkkeelle jäämistään vedoten terveysongelmiin, jotka johtuivat hänen niska- ja hartiavammansa aiheuttamasta työperäisestä vammasta. Hänen vuosipalkkionsa kaupungilta toukokuussa 2014 oli 196 813 dollaria. Se on 16 401 dollaria kuukaudessa eli 599 dollaria vähemmän kuin Elorzan mainitsema 17 000 dollaria. McLaughlin jäi eläkkeelle kaupungin palopäällikkönä 55-vuotiaana. Hänen peruspalkkansa eläkkeelle jäädessään oli 63 537 dollaria vuodessa ja lisäksi 6 959 dollaria pitkäaikaispalkkaa 36 vuoden, kuuden kuukauden ja yhdentoista päivän palveluksesta. Yhteensä 70 496 dollaria. Kaupungin hallinto- ja talousjohtajan Lawrence J. Mancinin mukaan hän sai siitä 83,7 prosenttia eläkkeenä eli 59 001 dollaria vuodessa. Hänen palkkansa kasvoi niin suureksi, koska hän sai vuosittain 5 prosentin elinkustannusten korotuksen, joka korotettiin 6 prosenttiin vuonna 1996, Mancini sanoi. (Ciancin toinen kausi Providencen pormestarina kesti vuodesta 1991 suurimman osan vuotta 2002.) Kaikki tämä oli osa pitkään jatkunutta oikeudellista sotaa kaupungin eläkkeistä. Tilanne alkoi vuonna 1977, Ciancin ensimmäisen pormestaruuskauden alussa, kun yleiskokous antoi kaupungin ammattiliitoille määräysvallan kaupungin eläkelautakunnassa. Kaupungin peruskirjan muutos vuonna 1983, jolloin Cianci oli vielä virassaan, antoi lautakunnalle lisää valtaa tehdä eläkepäätöksiä. Vuonna 1989 Joseph Paolinon ollessa pormestarina lautakunta myönsi 5 ja 6 prosentin korotetut elinkustannusten tarkistukset kaikille nykyisille ja tuleville julkisten turvallisuuspalvelujen eläkeläisille ja 3 prosentin korotukset muille kuin varusmiehille. Vuonna 1991 Cianci palasi virkaansa keskellä eläkkeistä käytyä oikeustaistelua ja allekirjoitti suostumusmääräyksen, jolla osa etuuksista sidottiin, määräyksen, jota hän myöhemmin katui. Vuonna 2012 pormestari Angel Taveras neuvotteli poliisi- ja paloammattiliittojen kanssa sopimuksen, jonka mukaan kaupunki lopetti suuret elinkustannusten korotukset, joten Ciancianin vuosieläke on edelleen jäädytetty 196 813 dollariin. Nykyisen palopäällikön, Clarence Cunhan, palkka on 164 736 dollaria vuodessa, mukaan lukien elinaikakorvaukset. Jos McLaughlinin alkuperäinen eläke olisi noussut inflaation mukana eikä 5-6 prosentin vauhtia, sen arvo olisi nyt 103 036 dollaria eli vajaat 8 586 dollaria kuukaudessa. Tuomarimme Jorge Elorza sanoi: ""Meillä on eläkeläinen, joka saa 17 000 dollarin kuukausipalkan ... verovapaasti."". Kaupungin suurin eläkeshekki menee eläkkeellä olevalle palopäällikölle, joka saa 16 401 dollaria. Vaikka Elorza liioitteli summaa hieman, se on tarpeeksi lähellä, jotta hänen lausuntonsa voidaan arvioida. (Jos sinulla on väite, jonka haluat PolitiFact Rhode Islandin tarkistavan, lähetä meille sähköpostia osoitteeseen [email protected] Ja seuraa meitä Twitterissä: @politifactri.)" Väite: Meillä on eläkeläinen, joka saa 17 000 dollarin kuukausipalkan verovapaasti.</w:t>
      </w:r>
    </w:p>
    <w:p>
      <w:r>
        <w:rPr>
          <w:b/>
        </w:rPr>
        <w:t xml:space="preserve">Tulos</w:t>
      </w:r>
    </w:p>
    <w:p>
      <w:r>
        <w:t xml:space="preserve">"Jorge Elorza sanoi: ""Meillä on eläkeläinen, joka saa 17 000 dollarin kuukausipalkan verovapaasti.""" Kaupungin suurin eläkeshekki menee eläkkeellä olevalle palopäällikölle, joka saa 16 401 dollaria. Vaikka Elorza liioitteli summaa hieman, se on tarpeeksi lähellä, jotta hänen väitteensä voidaan arvioida todeksi. (Jos sinulla on väite, jonka haluat PolitiFact Rhode Islandin tarkistavan, lähetä meille sähköpostia osoitteeseen [email protected] Ja seuraa meitä Twitterissä: @politifactri.)"</w:t>
      </w:r>
    </w:p>
    <w:p>
      <w:r>
        <w:rPr>
          <w:b/>
        </w:rPr>
        <w:t xml:space="preserve">Esimerkki 2.3193</w:t>
      </w:r>
    </w:p>
    <w:p>
      <w:r>
        <w:t xml:space="preserve">Kohta: Viranomaiset kertoivat torstaina uutistoimistojen mukaan, että bakteereja oli Sheraton Atlantan jäähdytystornissa ja atriumin koristesuihkulähteessä. Hotelli on ollut suljettuna noin kuukauden ajan siitä lähtien, kun ensimmäiset tapaukset vahvistettiin. Terveysviranomaisten mukaan hotelli läpäisi torstaina tarkastuksen, ja se on hyväksytty avattavaksi uudelleen. Hotellin johto suoritti laajan vedenjakelujärjestelmän kunnostuksen. Terveysviranomaiset ovat vahvistaneet 13 legioonalaistautitapausta, joista yksi on kuollut, ja 66 todennäköistä tapausta. Maanantaina jätetyssä kanteessa hotellia syytetään huolimattomuudesta. Sheraton Atlantan toimitusjohtaja Ken Peduzzi kertoi Associated Pressille, että hotelli ei kommentoi oikeudellisia asioita. Väite: Lähde vahvistettu Atlantan hotellissa puhjenneessa legioonalaistaudissa.</w:t>
      </w:r>
    </w:p>
    <w:p>
      <w:r>
        <w:rPr>
          <w:b/>
        </w:rPr>
        <w:t xml:space="preserve">Tulos</w:t>
      </w:r>
    </w:p>
    <w:p>
      <w:r>
        <w:t xml:space="preserve">Georgian kansanterveysministeriö on vahvistanut tappavan legioonalaistaudin puhkeamisen lähteen Atlantan keskustassa sijaitsevassa hotellissa.</w:t>
      </w:r>
    </w:p>
    <w:p>
      <w:r>
        <w:rPr>
          <w:b/>
        </w:rPr>
        <w:t xml:space="preserve">Esimerkki 2.3194</w:t>
      </w:r>
    </w:p>
    <w:p>
      <w:r>
        <w:t xml:space="preserve">Kohta: Howard Catton, brittiläinen sairaanhoitaja, joka on ICN:n toimitusjohtaja, sanoi: "He ovat sankarillisia, mielestäni ei voi mitenkään muuten kuvailla sitä, mitä he tekevät tällä hetkellä". Hän sanoi, että Italiassa ja Espanjassa terveydenhuollon työntekijöiden tartuntaluvut ovat olleet 9 prosenttia ja 12-14 prosenttia, ja sairaanhoitajat ovat kuolleet siellä sekä Iranissa ja Indonesiassa. "Meillä ei ole epäilystäkään siitä, etteikö tartuntojen määrä liittyisi osittain henkilökohtaisten suojavarusteiden puutteeseen", hän kertoi Reutersille ICN:n toimistolla Genevenjärven rannalla. "Maailmanlaajuisesti on pulaa, ja sairaanhoitajat ovat selvästi suuremmassa vaarassa, kun otetaan huomioon, että he hoitavat ihmisiä."  Liitto edustaa 130 kansallista yhdistystä ja yli 20 miljoonaa rekisteröityä sairaanhoitajaa. Maailman terveysjärjestö WHO on toistuvasti kehottanut maita ja valmistajia lisäämään maskien, käsineiden, kaavujen ja muiden välineiden tuotantoa haavoittuvassa asemassa oleville terveydenhuollon työntekijöille kriittisen puutteen keskellä. Maailmanlaajuisesti lähes 700 000 ihmistä on saanut tartunnan viime joulukuussa Kiinassa alkaneessa taudinpurkauksessa, joka on WHO:n mukaan vaatinut yli 33 000 ihmisen hengen. Catton sanoi, että toimitusketjuissa on ollut ongelmia pahoin kärsineissä Italiassa ja Espanjassa, joiden terveydenhuoltojärjestelmiä hän kuvasi "hyvin lähellä ylivoimaisuutta". Sairaanhoitajat ympäri maailmaa ottavat näytteitä COVID-19-potilailta, antavat heille lääkkeitä ja happea ja auttavat vakavassa tilassa olevia potilaita hautomaan. "He työskentelevät kovan paineen alla, usein pitkiä päiviä, jotkut tekevät peräkkäisiä vuoroja päiviä putkeen ja jopa nukkuvat yön yli sairaalassa, laitoksessa, jossa he työskentelevät."  Jotkut sairaanhoitajat ovat joutuneet käyttämään varusteitaan uudelleen tai tekemään omat naamarit ja kaavut, hän lisäsi. "Henkilökohtaisten suojavarusteiden käyttäminen silloin, kun niitä on saatavilla, ei myöskään ole helppoa... Yksinkertaiset asiat, kuten vessassa käynti ja ruokailu, ovat tietysti paljon vaikeampia", hän sanoi. Sairaanhoitajat Afrikassa ja Etelä-Aasiassa voivat olla suuremmassa vaarassa, kun virus leviää köyhiin ympäristöihin. "Olemme hyvin huolissamme siitä, että ne maat, joissa on heikommat ja hauraammat terveydenhuoltojärjestelmät, voivat hyvin nopeasti joutua tämän viruksen valtaamiksi, jos se leviää niiden maissa", Catton sanoi. Zimbabwen sairaanhoitajat ovat lakkoilleet oman turvallisuutensa vuoksi, koska heillä ei ole tietoa eikä suojavarusteita, hän sanoi. Väite: Sankarilliset sairaanhoitajat tarvitsevat täyden suojan koronavirusta vastaan, yhdistys sanoo.</w:t>
      </w:r>
    </w:p>
    <w:p>
      <w:r>
        <w:rPr>
          <w:b/>
        </w:rPr>
        <w:t xml:space="preserve">Tulos</w:t>
      </w:r>
    </w:p>
    <w:p>
      <w:r>
        <w:t xml:space="preserve">Kansainvälisen sairaanhoitajaneuvoston johtajan mukaan tarvitaan lisää varusteita, jotta voidaan suojella maailman sairaanhoitajia, jotka työskentelevät etulinjassa koronaviruspandemian torjumiseksi ja ihmishenkien pelastamiseksi.</w:t>
      </w:r>
    </w:p>
    <w:p>
      <w:r>
        <w:rPr>
          <w:b/>
        </w:rPr>
        <w:t xml:space="preserve">Esimerkki 2.3195</w:t>
      </w:r>
    </w:p>
    <w:p>
      <w:r>
        <w:t xml:space="preserve">Kohta: Oregonin terveys- ja tiedeyliopiston johtama tutkimusryhmä teki yllättävän löydön, jonka mukaan alkiot voivat korjata itsensä, jos tutkijat käynnistävät prosessin riittävän aikaisin. Kyseessä on vain laboratoriotutkimus, eikä sitä ole läheskään valmis kokeilemaan raskaudessa. Mutta se viittaa siihen, että tutkijat voisivat muuttaa DNA:ta tavalla, joka suojaa paitsi yhtä vauvaa suvussa esiintyvältä sairaudelta, myös hänen jälkeläisiään. Tämä herättää eettisiä kysymyksiä. "Minä ainakin uskon, ja tämä paperi tukee tätä näkemystä, että ihmisalkioiden geenimuokkaus voidaan lopulta tehdä turvalliseksi. Silloin kysymys kuuluu, että jos voimme tehdä sen, pitäisikö meidän tehdä se?", sanoi tohtori George Daley, kantasolututkija ja Harvardin lääketieteellisen tiedekunnan dekaani. Hän ei ollut mukana uudessa tutkimuksessa ja kehui sitä "varsin merkittäväksi". "Tämä on ehdottomasti harppaus eteenpäin", oli samaa mieltä kehitysgenetiikan tutkija Robin Lovell-Badge brittiläisestä Francis Crick -instituutista. Nykyään pariskunnat, jotka haluavat välttää huonon geenin periytymisen, teettävät joskus alkioita hedelmöityshoitoklinikoilla, jotta he voivat hylätä ne alkiot, jotka perivät sairauden, ja yrittää raskautta vain terveillä alkioilla, jos sellaisia on. Geeninmuokkaus voisi teoriassa pelastaa sairaat alkiot. Niin sanotut sukusolujen muutokset - siittiöiden, munasolujen tai alkioiden muuttaminen - ovat kuitenkin kiistanalaisia, koska ne olisivat pysyviä ja siirtyisivät tuleville sukupolville. Kriitikot ovat huolissaan yrityksistä luoda "design-vauvoja" sen sijaan, että vain ehkäistäisiin sairauksia, ja muutamat aiemmat yritykset oppia muokkaamaan alkioita Kiinassa eivät toimineet hyvin, ja mikä tärkeämpää, ne herättivät huolta turvallisuudesta. Nature-lehdessä julkaistussa laboratoriokokeiden sarjassa Oregonin tutkijat kokeilivat erilaista lähestymistapaa. He kohdistuivat geenimutaatioon, joka aiheuttaa sydäntä heikentävän sairauden, hypertrofisen kardiomyopatian, jota sairastaa noin 1 500 ihmisestä. Vain yhden kopion periminen huonosta geenistä voi aiheuttaa sen. Ryhmä ohjelmoi CRISPR-Cas9-nimisen geeninmuokkaustyökalun, joka toimii kuin molekyylisakset ja etsii mutaation eli puuttuvan geenimateriaalin palan. Sitten tuli testi. Tutkijat ruiskuttivat sydänsairaudesta kärsivän potilaan siittiöitä ja näitä molekyylisaksia terveisiin luovutettuihin munasoluihin samanaikaisesti. Sakset leikkasivat siittiöiden viallisen DNA:n. Normaalisti solut korjaavat CRISPR:n aiheuttaman leikkauksen DNA:ssa liimaamalla päät takaisin yhteen. Tai tutkijat voivat yrittää toimittaa puuttuvan DNA:n korjauspaketissa, kuten tietokoneen leikkaa- ja liitä-ohjelma. Sen sijaan vasta muodostuneet alkiot tekivät oman täydellisen korjauksensa ilman ulkopuolista apua, kertoi Oregon Health &amp; Science Universityn vanhempi tutkija Shoukhrat Mitalipov. Me kaikki perimme jokaisesta geenistä kaksi kopiota, yhden isältä ja yhden äidiltä - ja nämä alkiot vain kopioivat terveen geenin luovutetusta munasolusta. "Alkiot todella etsivät piirustusta", OHSU:n alkionsolu- ja geeniterapiakeskusta johtava Mitalipov sanoi haastattelussa. "Olemme havainneet, että alkiot korjaavat itsensä, jos sinulla on toinen terve kopio." Se toimi 72 prosentissa tapauksista, 42:ssa 58:sta alkiosta. Normaalisti sairaan vanhemman mahdollisuus siirtää mutaatio eteenpäin on 50-50. Aiemmissa Kiinassa tehdyissä alkioiden muokkausyrityksissä havaittiin, että kaikki solut eivät korjaantuneet, mikä on turvallisuusongelma, jota kutsutaan mosaiikismiksi. Prosessin aloittaminen ennen hedelmöitystä vältti tämän ongelman: tähän asti "kaikki ruiskuttivat liian myöhään", Mitalipov sanoi. Tiiviissä testauksessa ei myöskään havaittu "off-target"-virheitä eli DNA:n leikkauksia vääriin paikkoihin, raportoi ryhmä, johon kuului tutkijoita myös Salk Institute for Biological Studiesista Kaliforniasta ja Etelä-Korean Institute for Basic Science -laitoksesta. Alkioiden ei annettu kehittyä kahdeksaa solua suuremmiksi, mikä on laboratoriotutkimuksen standardi. Kokeet rahoitettiin yksityisesti; Yhdysvaltojen verorahoja ei saa käyttää alkioiden tutkimukseen. Genetiikan ja etiikan asiantuntijat, jotka eivät ole osallistuneet työhön, sanovat, että tämä on tärkeä ensimmäinen askel - mutta vain yksi askel - kohti prosessin testaamista raskaudessa, mikä on tällä hetkellä kielletty Yhdysvaltain politiikassa. "Tämä on erittäin tyylikästä laboratoriotyötä", mutta se etenee niin nopeasti, että yhteiskunnan on otettava kiinni ja keskusteltava siitä, kuinka pitkälle sen pitäisi mennä, sanoi Johns Hopkinsin yliopiston bioetiikan asiantuntija Jeffrey Kahn. Lisäksi tarvitaan paljon lisätutkimuksia, jotta tiedetään, onko se todella turvallista, lisäsi brittiläinen Lovell-Badge. Hän ja Kahn osallistuivat aiemmin tänä vuonna laadittuun Kansallisen tiedeakatemian raporttiin, jossa todettiin, että jos sukusolujen muokkaus joskus sallitaan, se pitäisi tehdä vain vakavissa sairauksissa, joille ei ole hyviä vaihtoehtoja, ja tiukan valvonnan alaisena. "Emme halua, että vilpilliset lääkärit alkavat tarjota hoitoja", joita ei ole todistettu, kuten on tapahtunut joidenkin muiden kokeellisten teknologioiden kohdalla, hän korosti. Keskeisiä kysymyksiä: Toimisiko tekniikka, jos mutaatio olisi äidillä eikä isällä? Onko korjaus edes mahdollista, jos molemmat vanhemmat periytävät huonoa geeniä? Mitalipov "puskee rajoja", mutta se on vastuullista perustutkimusta, joka on ratkaisevan tärkeää alkioiden ja sairauksien periytymisen ymmärtämiseksi, totesi Pittsburghin yliopiston professori Kyle Orwig. Mitalipovin mukaan tutkimuksen pitäisi itse asiassa rauhoittaa kriitikoita: Jos alkiot mieluummin korjaavat itse itsensä, olisi äärimmäisen vaikeaa lisätä ominaisuuksia "design-vauvoja" varten sen sijaan, että vain poistettaisiin sairauksia. "Teimme vain jo mutatoituneen geenin muokkaamisen." ___ Tämä Associated Pressin sarja on tuotettu yhteistyössä Howard Hughes Medical Instituten tiedekasvatusosaston kanssa. AP on yksin vastuussa kaikesta sisällöstä. Väite: Ensimmäinen alkion geenikorjaus on lupaava perinnöllisiin sairauksiin.</w:t>
      </w:r>
    </w:p>
    <w:p>
      <w:r>
        <w:rPr>
          <w:b/>
        </w:rPr>
        <w:t xml:space="preserve">Tulos</w:t>
      </w:r>
    </w:p>
    <w:p>
      <w:r>
        <w:t xml:space="preserve">Ihmisen perimän muuttaminen? Ensimmäistä kertaa tutkijat korjasivat turvallisesti sairautta aiheuttavan geenin ihmisalkioissa, mikä kohdistui sydänvikaan, joka tunnetaan parhaiten nuorten urheilijoiden kuolemasta - suuri askel kohti perinnöllisten sairauksien ehkäisemistä.</w:t>
      </w:r>
    </w:p>
    <w:p>
      <w:r>
        <w:rPr>
          <w:b/>
        </w:rPr>
        <w:t xml:space="preserve">Esimerkki 2.3196</w:t>
      </w:r>
    </w:p>
    <w:p>
      <w:r>
        <w:t xml:space="preserve">Kohta: Cherokeen ja Marshallin piirikunnissa on havaittu lisää tapauksia, jotka saattavat liittyä toisiinsa, ja viimeisin tunnettu oireiden ilmaantuminen on 3. maaliskuuta. Tällä hetkellä Jacksonin piirikunnassa on 22 tapausta, DeKalbin piirikunnassa 12 ja Marshallin piirikunnassa yksi tapaus. Lisätietoja nykyisestä taudinpurkauksesta on Alabaman hepatiitti A -taudinpurkausraportissa osoitteessa http://www.alabamapublichealth.gov/immunization/assets/HepatitisAoutbreakreport.pdf . Terveysasiantuntijoiden mukaan taudin leviämisen vähentämiseksi ihmisten olisi otettava rokotus mahdollisimman pian. Lisäksi heidän tulisi pestä kätensä usein, erityisesti ennen ruoan valmistusta, sen aikana ja sen jälkeen, wc:ssä käynnin jälkeen, vaipanvaihdon jälkeen ja roskiin koskemisen jälkeen. Väite: NE Alabaman hepatiitti A -epidemia kasvaa.</w:t>
      </w:r>
    </w:p>
    <w:p>
      <w:r>
        <w:rPr>
          <w:b/>
        </w:rPr>
        <w:t xml:space="preserve">Tulos</w:t>
      </w:r>
    </w:p>
    <w:p>
      <w:r>
        <w:t xml:space="preserve">Alabaman terveysviranomaiset kehottavat yleisöä ottamaan rokotukset DeKalbin ja Jacksonin kreivikunnissa puhjenneen hepatiitti A:n leviämisen jatkuttua.</w:t>
      </w:r>
    </w:p>
    <w:p>
      <w:r>
        <w:rPr>
          <w:b/>
        </w:rPr>
        <w:t xml:space="preserve">Esimerkki 2.3197</w:t>
      </w:r>
    </w:p>
    <w:p>
      <w:r>
        <w:t xml:space="preserve">Kohta: Tutkimuksessa, jossa korostettiin sosiaalisen etäisyyden ottamisen merkitystä koronaviruksen taudinpurkauksen torjunnassa, tarkasteltiin 243:a Singaporessa 23. tammikuuta ja 16. maaliskuuta välisenä aikana raportoitua COVID-19-tautitapausta, joka on koronaviruksen aiheuttama sairaus. Tutkimuksessa tunnistettiin seitsemän "ryhmää", joissa oireiden leviämistä edeltävä tartunta oli todennäköistä, ja neljässä tällaisessa ryhmässä, joissa altistumispäivä voitiin määrittää, oireiden leviämistä edeltävä tartunta tapahtui yhdestä kolmeen päivää ennen oireiden ilmaantumista lähdepotilaalle. Singaporen tapauksista 157 oli paikallisesti hankittuja, ja näistä 10 oli todennäköisesti tarttunut ennen oireiden ilmaantumista. Nopeasti leviävä virus on vaatinut maailmanlaajuisesti yli 43 000 ihmisen hengen, joista lähes 4 000 Yhdysvalloissa. Havainnot viittaavat siihen, että pandemian hillitsemiseksi ei ehkä riitä, että oireilevat ihmiset rajoittavat kontaktejaan, tutkijat kirjoittivat CDC:n Morbidity and Mortality Weekly Report -julkaisussa, joka julkaistiin verkossa keskiviikkona. Löydökset lisäävät hillintätoimenpiteiden haasteita, tutkijat kirjoittivat, mutta totesivat, että vaikutuksen suuruus riippuu tartuntakyvyn laajuudesta ja kestosta, kun potilas on esioireinen, eikä sitä ole toistaiseksi selvitetty selvästi. Tutkimuksen tekijät ehdottivat, että kontaktin jäljittämistä suorittavien kansanterveysviranomaisten olisi harkittava vahvasti, että he ottaisivat mukaan ajanjakson ennen oireiden ilmaantumista, jotta he voisivat ottaa huomioon tämäntyyppisen tartunnan mahdollisuuden. Tutkijoiden mukaan tartunta voi tapahtua hengityspisaroiden tai jopa puheen ja muiden äänellisten toimintojen, kuten laulamisen, välityksellä, jolloin päästönopeus vastaa äänen voimakkuutta. Vaikka tapaukset tutkittiin huolellisesti, CDC:n mukaan on mahdollista, että tuntematon lähde on voinut aiheuttaa klusterit. Lisäksi havaintoihin saattoi vaikuttaa myös tapausten virheellinen ilmoittaminen, etenkin jos ihmisillä oli vain lieviä oireita. Koska tällä hetkellä keskitytään testaamaan vain ihmisiä, joilla on oireita, tutkijat odottavat, että oireettomat sairaudet havaitaan liian vähän. CDC:n tiedot täydentävät kuitenkin aiempia raportteja yksittäisistä tapauksista Kiinassa, jotka osoittivat, että virus voi levitä ennen kuin oireita alkaa esiintyä. Väite: Coronavirus voi levitä yhdestä kolmeen päivää ennen oireiden ilmaantumista: CDC:n tutkimus.</w:t>
      </w:r>
    </w:p>
    <w:p>
      <w:r>
        <w:rPr>
          <w:b/>
        </w:rPr>
        <w:t xml:space="preserve">Tulos</w:t>
      </w:r>
    </w:p>
    <w:p>
      <w:r>
        <w:t xml:space="preserve">Yhdysvaltain tautienvalvonta- ja ehkäisykeskuksen (CDC) julkaiseman tutkimuksen mukaan ihmiset, jotka ovat saaneet tartunnan uuteen koronavirukseen, voivat levittää tartuntaa yhdestä kolmeen päivää ennen oireiden ilmaantumista.</w:t>
      </w:r>
    </w:p>
    <w:p>
      <w:r>
        <w:rPr>
          <w:b/>
        </w:rPr>
        <w:t xml:space="preserve">Esimerkki 2.3198</w:t>
      </w:r>
    </w:p>
    <w:p>
      <w:r>
        <w:t xml:space="preserve">Kohta: Laki edellyttää, että valtiontilintarkastaja arvioi veteraaniasioiden ministeriön itsemurhien ehkäisyn koordinaattoreiden vastuualueet, työmäärän ja avoimien työpaikkojen määrän. Reed kiitti senaattia lakiesityksen hyväksymisestä viime viikolla. Koska edustajainhuone on jo hyväksynyt lain, lakiesitys menee nyt presidentin pöydälle. Presidentti Donald Trump allekirjoitti aiemmin tänä vuonna toimeenpanomääräyksen, jonka tarkoituksena on pysyvän suuren veteraanien itsemurhien määrän pysäyttäminen, ja kehotti laajentamaan tiedotustoimintaa myöntämällä avustuksia yhteisöohjelmille. Määräyksellä perustettiin kabinettitason työryhmä, jonka tehtävänä on laatia kansallinen etenemissuunnitelma itsemurhien ehkäisemiseksi. VA:n tilastot osoittavat, että itsemurhien ehkäisyn koordinaattorit hoitavat lähes 11 000 veteraania, joilla on kliinisesti korkea itsemurhariski, sanoi Reed, joka palveli armeijassa. Reed työskenteli lakiehdotuksen parissa yhdessä sen päärahoittajan, Alaskan republikaanisenainen senaattori Dan Sullivanin kanssa. "Sodan ja jatkuvien komennusten aiheuttamat haavat ja arvet eivät aina näy, ja meidän on tarjottava veteraaneille laadukasta fyysistä ja mielenterveyshoitoa", Reed sanoi lausunnossaan. Reed ehdotti erikseen 10-numeroisen kansallisen itsemurhien ehkäisyn vihjelinjan lyhentämistä kolmeen numeroon. Liittovaltion viestintäkomissio tuki tätä ajatusta torstaina. Väite: Yhdysvaltain senaattori Reed sanoo lakiesityksen auttavan ehkäisemään veteraanien itsemurhia.</w:t>
      </w:r>
    </w:p>
    <w:p>
      <w:r>
        <w:rPr>
          <w:b/>
        </w:rPr>
        <w:t xml:space="preserve">Tulos</w:t>
      </w:r>
    </w:p>
    <w:p>
      <w:r>
        <w:t xml:space="preserve">Yhdysvaltain senaattori Jack Reed sanoi uskovansa, että kongressin hiljattain hyväksymä lainsäädäntö parantaa itsemurhien ehkäisyä ja veteraanien mielenterveysresursseja.</w:t>
      </w:r>
    </w:p>
    <w:p>
      <w:r>
        <w:rPr>
          <w:b/>
        </w:rPr>
        <w:t xml:space="preserve">Esimerkki 2.3199</w:t>
      </w:r>
    </w:p>
    <w:p>
      <w:r>
        <w:t xml:space="preserve">Kohta: Blue Crossin mukaan rahoitus auttaa klinikoita tarjoamaan maksuttomia tai edullisia lääkäri-, hammas- ja mielenterveyspalveluita vakuuttamattomille ja alivakuutetuille Michiganin asukkaille. Rahoituksella maksetaan myös päihdehäiriöiden hoitoa. Kullekin klinikalle myönnettiin enintään 25 000 dollarin suuruiset avustukset 17 klinikalle. Toiset 30 klinikkaa saivat kukin enintään 15 000 dollaria. Tuensaajien odotetaan tarjoavan hoitoa yli 60 000 ihmiselle tänä vuonna. Viime vuonna yli 50 000 ihmistä sai palveluja ohjelman kautta. Myös perusterveydenhuoltopalveluja tarjoavat terveydenhuollon organisaatiot saivat ohjelman kautta yli 190 000 dollaria vastaavaa rahoitusta. Blue Cross on myöntänyt vuodesta 2005 lähtien yli 15 miljoonaa dollaria avustuksia, jotta turvaverkkoklinikat voivat hoitaa vakuuttamattomia ja alivakuutettuja. Detroitissa sijaitseva Blue Cross Blue Shield of Michigan on voittoa tavoittelematon keskinäinen vakuutusyhtiö. Väite: Klinikoille myönnetään avustuksia vakuuttamattomien ja alivakuutettujen auttamiseksi.</w:t>
      </w:r>
    </w:p>
    <w:p>
      <w:r>
        <w:rPr>
          <w:b/>
        </w:rPr>
        <w:t xml:space="preserve">Tulos</w:t>
      </w:r>
    </w:p>
    <w:p>
      <w:r>
        <w:t xml:space="preserve">Lähes neljä tusinaa klinikkaa jakaa 860 500 dollaria Blue Cross Blue Shield of Michiganin Strengthening the Safety Net -ohjelman kautta.</w:t>
      </w:r>
    </w:p>
    <w:p>
      <w:r>
        <w:rPr>
          <w:b/>
        </w:rPr>
        <w:t xml:space="preserve">Esimerkki 2.3200</w:t>
      </w:r>
    </w:p>
    <w:p>
      <w:r>
        <w:t xml:space="preserve">Kohta: Kuvernööri, joka on myös lastenneurologi, lohdutti perjantain ammuskelun uhreja ja heidän perheitään ja auttoi samalla koordinoimaan hallituksen massiivista toimintaa. Hän keskusteli ammuskelusta presidentti Donald Trumpin kanssa yksityispuhelussa, seisoi muiden vaaleilla valittujen virkamiesten rinnalla lehdistötilaisuudessa ja vaati kansalliselle yleisölle tiukempaa asevalvontaa. Demokraattinen kuvernööri, joka oli joutunut laajalti pilkan kohteeksi sen jälkeen, kun rasistinen valokuva hänen lääketieteellisen koulun vuosikirjastaan tuli julki, näyttää päättäneen näyttää, että hän on tehtäviensä tasalla. "Teot puhuvat paljon enemmän kuin sanat. Ja minulla on tarvittava johtajuus", Northam sanoi NPR:n haastattelussa ampumisen jälkeen keskustellessaan mahdollisista suunnitelmista lisätä asesääntelyä. Poliisin mukaan 12 ihmistä sai surmansa ja useat muut loukkaantuivat, kun DeWayne Craddock, kaupungin rakennuslaitoksen insinööri, avasi tulen kunnallisessa rakennuksessa perjantaina iltapäivällä. Northam lähti nopeasti Richmondista ampumisen jälkeen ja ajoi Virginia Beachiin, puhui matkalla paikallisten, osavaltion ja muiden virkamiesten kanssa koordinoidakseen vastauksia ja jakaakseen tietoja. Perjantai-iltana pidetyn lehdistötilaisuuden jälkeen Northam vastasi Trumpin puheluun, jossa hän keskusteli ampumisesta ja presidentti tarjosi liittovaltion hallituksen täyden tuen. Virginia Beachin kaupunginvaltuuston jäsen Michael Berlucchi kehui kuvernööriä ja muita virkamiehiä heidän työstään ammuskelun jälkihoitamiseksi kaupungin hätäkeskuksesta käsin. "Kukaan ei kantanut matkatavaroitaan tuohon huoneeseen", Berlucchi sanoi sunnuntaina. "Ainoa asia, jonka näin, oli se, että virkamiehet kokoontuivat yhteen käsittelemään kaupunkimme historian pahinta tragediaa." Lauantaina Northam osallistui kirkossa järjestettyyn muistotilaisuuteen, jossa hän kertoi kokoontuneille, että "Jumala on vallassa". Hän vieraili sairaalassa tapaamassa eloonjääneitä ja kiittämässä lääkäreitä ja henkilökuntaa. Northam korosti kansallisille tiedotusvälineille antamissaan haastatteluissa tarvetta ryhtyä toimiin vastaavien tappavien ampumavälikohtausten estämiseksi. "Menetimme eilen 12 henkeä. Jos tarkastellaan Virginian osavaltiota, olemme menettäneet yli 900 henkeä kahden viime vuoden aikana aseväkivallan ja aseisiin liittyvien onnettomuuksien vuoksi", Northam sanoi CNN:ssä. "Teen siis päätöksiä tulevina päivinä, mutta meidän on tarkasteltava lakejamme: ovatko ne turvallisia, suojelevatko ne ihmisiä Virginian osavaltiossa?" Kuvernööri on jo pitkään kannattanut tiukempaa asevalvontaa. Hän teki asiasta vuoden 2017 kuvernöörikampanjansa tärkeimmän painopisteen hyödyntäen kokemustaan lastenlääkärinä ja armeijan lääkärinä, joka on hoitanut lapsia ja sotilaita, jotka ovat haavoittuneet ampuma-aseista. Northamin tänä vuonna ajama lakiehdotuspaketti, johon kuului muun muassa laki aseiden lippaan koon rajoittamisesta ja paikallishallinnoille annettavasta laajemmasta toimivallasta kieltää aseet kaupungin rakennuksissa, ei kuitenkaan mennyt mihinkään vakaasti aseita kannattavassa republikaanien hallitsemassa Virginian yleiskokouksessa. Northam vihjasi lauantaina tiedotusvälineiden haastatteluissa, että hän saattaa harkita jonkinlaisia toimeenpanotoimia, jotka liittyvät asevalvontapyrkimyksiin ja jotka ohittaisivat lainsäätäjän, mutta hänen toimistonsa kieltäytyi sanomasta, mihin konkreettisiin toimiin hän mahdollisesti ryhtyy. Kuvernöörin mahdolliset dramaattiset toimet kohtaisivat hänen poliittisten vastustajiensa jyrkän vastustuksen. Virginian Citizens Defense League -järjestön puheenjohtaja Philip Van Cleave sanoi, ettei Northamilla ole todellista valtaa asettaa uusia aserajoituksia ja että kaikki pyrkimykset siihen olisivat yritys kääntää huomio pois hänen skandaalistaan. "Hän yrittäisi mielellään siirtää huomion pois mustanaamajutusta", Van Cleave sanoi. Northam on taistellut kuukausien ajan saadakseen takaisin normaalin tunteen virassaan sen jälkeen, kun helmikuussa ilmestyi kuva mustanaamaisesta miehestä ja toisesta Ku Klux Klanin asuun pukeutuneesta henkilöstä hänen lääketieteellisen koulun vuosikirjan sivullaan. Northam on kiistänyt olleensa kuvassa, ja tutkijat sanoivat hiljattain, etteivät he pysty lopullisesti selvittämään kummankaan 35 vuotta vanhassa kuvassa esiintyvän henkilön henkilöllisyyttä. Kuvernööri kesti laajalle levinnyttä painostusta erota, joka heikkeni sen jälkeen, kun skandaali ympäröi pian hänen mahdollisia seuraajiaan . Kaksi naista syytti julkisesti apulaiskuvernööri Justin Fairfaxia seksuaalisesta hyväksikäytöstä, jonka hän kiistää, ja oikeusministeri Mark Herring ilmoitti käyttäneensä myös mustanaamioita yliopistossa, vain muutama päivä sen jälkeen, kun hän oli vaatinut Northamia eroamaan. Sekä Fairfax että Herring ovat myös vastustaneet eronpyyntöjä. Fairfax oli myös Virginia Beachissa ampumisen jälkeen. Hän osallistui sunnuntaina jumalanpalvelukseen, jossa hän lupasi ryhtyä "vakaviin toimiin" tulevien joukkoampumisten estämiseksi. "Mielestäni poliitikkojen ajatukset ja rukoukset eivät riitä", Fairfax sanoi. "Meillä on ollut vuosien varrella liikaa ajatuksia ja rukouksia, emmekä ole toimineet tavoilla, joilla nämä joukkoampumiset voitaisiin estää tulevaisuudessa." ___ Juttua on korjattu siten, että siinä lukee pediatri, ei jalankulkija. ___ Jutun kirjoittaja on Associated Pressin toimittaja Ben Finley. Väite: Ampumavälikohtaus on Virginian kuvernöörin ensimmäinen koetinkivi skandaalin jälkeen.</w:t>
      </w:r>
    </w:p>
    <w:p>
      <w:r>
        <w:rPr>
          <w:b/>
        </w:rPr>
        <w:t xml:space="preserve">Tulos</w:t>
      </w:r>
    </w:p>
    <w:p>
      <w:r>
        <w:t xml:space="preserve">Virginian kuvernööri Ralph Northam tuhlasi vain vähän aikaa päästyään Virginia Beachiin sen jälkeen, kun asemies oli tappanut kymmenkunta ihmistä kaupungin toimistorakennuksessa. Tämä oli hänen johtajuutensa ensimmäinen suuri koetinkivi sen jälkeen, kun mustanaamaskandaali melkein pakotti hänet pois virastaan neljä kuukautta sitten.</w:t>
      </w:r>
    </w:p>
    <w:p>
      <w:r>
        <w:rPr>
          <w:b/>
        </w:rPr>
        <w:t xml:space="preserve">Esimerkki 2.3201</w:t>
      </w:r>
    </w:p>
    <w:p>
      <w:r>
        <w:t xml:space="preserve">Kohta: Richmond Times-Dispatch -lehti kertoi, että Virginian terveysministeriön mukaan yli 1800 laboratorioraporteilla vahvistetusta tapauksesta, jotka on vahvistettu influenssakauden 2019-2020 alusta lähtien, 75 prosenttia on tunnistettu B-tyypiksi. Tämä suuntaus on linjassa kansallisten tilastojen kanssa. Tautien valvonta- ja ehkäisykeskusten tiedottaja Scott Pauley kertoi lehdelle, että kyseessä on ensimmäinen kerta sitten influenssakauden 1992-1993, kun influenssa B on tunnistettu kansallisesti useammin kuin influenssa A. Pauleyn mukaan tämä voi tarkoittaa, että kausi on vähemmän vakava kuolemantapausten kannalta, mutta silti voimakas. CDC, joka suosittelee, että kaikki 6 kuukautta täyttäneet saavat influenssarokotteen, sanoi, ettei sillä ole vielä arvioita rokotteen tehosta tällä kaudella. Tähän mennessä Virginian terveysministeriö on raportoinut 255 keuhkokuumeeseen ja influenssaan liittyvää kuolemantapausta tällä influenssakaudella, lehti kertoi. Pediatrisia kuolemantapauksia ei ole raportoitu. Väite: Harvinaisempi influenssakanta merkittävä tänä vuonna Virginiassa.</w:t>
      </w:r>
    </w:p>
    <w:p>
      <w:r>
        <w:rPr>
          <w:b/>
        </w:rPr>
        <w:t xml:space="preserve">Tulos</w:t>
      </w:r>
    </w:p>
    <w:p>
      <w:r>
        <w:t xml:space="preserve">Kansanterveysviranomaiset sanovat, että Virginiassa on tänä vuonna raportoitu useammin influenssavirustyyppiä, joka on yleensä harvinaisempi.</w:t>
      </w:r>
    </w:p>
    <w:p>
      <w:r>
        <w:rPr>
          <w:b/>
        </w:rPr>
        <w:t xml:space="preserve">Esimerkki 2.3202</w:t>
      </w:r>
    </w:p>
    <w:p>
      <w:r>
        <w:t xml:space="preserve">Kohta: Jutussa ei anneta arviota Doppler-ultraäänitutkimusten kustannuksista. Jutussa ilmoitetaan selvästi, kuinka paljon sikiökuolemien määrä väheni, kun tarkastelun tekijät laskivat yhdistämällä tarkastelemiensa tutkimusten tulokset. Siinä ilmoitetaan sikiön tai vastasyntyneen kuoleman absoluuttinen riskilaskelma (1,7 prosenttia naisista, jotka eivät saaneet ultraääniseurantaa, verrattuna 1,2 prosenttiin naisista, jotka saivat). Tämä absoluuttisen (eikä suhteellisen) riskin vähenemisen raportointi on jutun vahvuus, sillä se antaa lukijoille ymmärtää, että vaikka toimenpide paransi tuloksia, taustalla oleva riski on pieni. Toivoisimme kuitenkin, että jutussa olisi mainittu tutkimukseen sisältyvä testejä varten tarvittava määrä - 203 testiä olisi pitänyt tehdä, jotta olisi löydetty yksi sikiön hätätilanne, jota ei muuten olisi havaittu muilla rutiinitutkimuksilla. Jutussa todetaan, että on oltu huolissaan siitä, että Doppler-ultraäänen käyttö saattaa lisätä tarpeettomia toimenpiteitä, kuten keisarinleikkaussynnytyksiä tapauksissa, joissa niitä ei todellisuudessa tarvita. Jutun mukaan tutkimukset osoittivat, että Doppler-ultraäänitutkimus näytti johtavan parempiin päätöksiin keisarinleikkauksista ja synnytyksen käynnistämisestä. Jutussa kerrotaan, että tämä raportti on katsaus muihin tutkimuksiin. Siinä huomautetaan myös joistakin puutteista tutkimusten taustalla olevissa tutkimuksissa. Juttu sisältää myös yhden tutkimuksen laatijan kommentin siitä, että koska tekniikka on vakiintunut nykyiseen käytäntöön, on epätodennäköistä, että tulevaisuudessa tehdään tutkimuksia tekniikan käytöstä korkean riskin raskauksissa. Jutussa todetaan selvästi, että Doppler-ultraäänitutkimuksen käyttöä koskeva näyttö koskee vain korkean riskin raskauksia ja että ei ole mitään näyttöä siitä, että tutkimuksia pitäisi tehdä matalan riskin raskauksissa. Jutussa ei ole mitään tietoa, joka vaikuttaisi olevan peräisin riippumattomasta lähteestä. Alan asiantuntijoiden kommentit olisivat auttaneet suhteuttamaan kirjoittajien kommentteja. Jutun mukaan riskiraskauksissa voidaan tehdä myös muunlaisia testejä, kuten sikiön sydämen sähköistä seurantaa. Jutussa todetaan, että Doppler on vakiintunut tekniikka, jota käytetään riskiraskauksien seurannassa. Jutussa todetaan, että Doppler-ultraääni on vakiintunut tekniikka ja että suurin osa tarkastelluista tutkimuksista on tehty 1990-luvulla. Juttu ei näytä perustuvan pelkästään uutistiedotteeseen. Siinä sanotaan, että johtavaa tutkijaa haastateltiin. Väite: Ultraääni voi vähentää kuolemantapauksia riskiraskauksissa.</w:t>
      </w:r>
    </w:p>
    <w:p>
      <w:r>
        <w:rPr>
          <w:b/>
        </w:rPr>
        <w:t xml:space="preserve">Tulos</w:t>
      </w:r>
    </w:p>
    <w:p>
      <w:r>
        <w:t xml:space="preserve">Tässä jutussa kerrotaan selvästi, että uusi katsaus julkaistuista tutkimuksista saatavilla olevaan näyttöön tukee Doppler-ultraäänen käyttöä korkean riskin raskauksien seurannassa. Jutussa kerrotaan sikiön tai vastasyntyneen kuoleman absoluuttinen riski (1,7 prosenttia naisilla, jotka eivät saaneet ultraääniseurantaa, ja 1,2 prosenttia naisilla, jotka saivat ultraääniseurannan), eikä niinkään suhteellisen riskin suuren vähenemisen. Lukemalla absoluuttiset riskiluvut juttu auttaa lukijoita ymmärtämään, että testi näyttää vähentävän kuolemantapausten määrää ja, mikä on tärkeää, että sikiön tai vastasyntyneen kuoleman kokonaisriski kehittyneissä maissa on hyvin pieni, mikä asettaa tulokset oikeaan perspektiiviin. Jutussa huomautettiin myös, että tuloksiin liittyy jonkin verran epävarmuutta, koska katsaukseen sisältyvien tutkimusten laatuun liittyy huolenaiheita. Lisäksi siinä korostetaan sitä, että tutkimuksissa oli mukana vain naisia, joilla oli korkean riskin raskaus, ja että ei ole näyttöä siitä, että Doppler-ultraääntä voitaisiin käyttää matalan riskin raskauksien seurantaan. Juttu olisi saanut tyydyttävän arvosanan kaikkien kriteerien osalta, jos siinä olisi kerrottu Doppler-ultraääniseurannan tyypilliset kustannukset ja jos siinä olisi käytetty katsauksen pääkirjoittajan lisäksi riippumatonta lähdettä. Kun raskauden mahdollisista ongelmista ollaan huolissaan, Doppler-ultraäänitutkimus on yleisesti suositeltu testi, jota käytetään apuna tehtäessä päätöksiä keisarinleikkauksesta, käynnistetystä synnytyksestä tai muista toimenpiteistä; näin ollen testin väärinkäyttö voi johtaa epätarkoituksenmukaisiin toimenpiteisiin.</w:t>
      </w:r>
    </w:p>
    <w:p>
      <w:r>
        <w:rPr>
          <w:b/>
        </w:rPr>
        <w:t xml:space="preserve">Esimerkki 2.3203</w:t>
      </w:r>
    </w:p>
    <w:p>
      <w:r>
        <w:t xml:space="preserve">Kohta: "Trumpin nousu ei ole silmiinpistävää pelkästään siksi, että se on tapahtunut niin nopeasti, vaan myös siksi, että hänen ansioluettelossaan on paljon sellaista, joka on ristiriidassa republikaanien ortodoksisuuden kanssa. Konservatiivikolumnisti Erick Erickson kävi listan läpi RedState.com-sivuston tuoreessa kirjoituksessa. Trump on antanut rahaa demokraateille, myös Hillary Clintonille. Hän on tukenut aborttioikeuksia. Ja ""hän on kannattanut kanadalaistyyppistä yleistä terveydenhuoltojärjestelmää"", Erickson kirjoitti. Päätimme tutkia Trumpin saavutuksia terveydenhuollossa. Miljardöörin vuonna 2000 ilmestyneessä kirjassa The America We Deserve (Amerikka, jonka ansaitsemme) puhutaan voimakkaasti yleisen terveydenhuollon puolesta. ""Olen konservatiivi useimmissa asioissa, mutta liberaali tässä asiassa"", Trump kirjoitti. ""Meidän ei pitäisi kuulla niin paljon tarinoita perheistä, jotka ovat menneet pilalle terveydenhuoltokulujen takia. Emme saa sallia, että kansalaiset, joilla on lääketieteellisiä ongelmia, jäävät hoitamatta taloudellisten ongelmien tai byrokratian vuoksi.""" Kun hän kääntyi siihen, miten maa voisi saavuttaa yleisen kattavuuden, Trump keskittyi kuin lasersäde Kanadan tyyliseen, yksipalkkaiseen suunnitelmaan. Hän sanoi, että se poistaisi monia miljardeja dollareita yleiskustannuksia. ""Kanadalaisen suunnitelman ansiosta kanadalaiset myös elävät pidempään ja terveempinä kuin amerikkalaiset"", hän kirjoitti. ""Meidän on kansakuntana tarkasteltava uudelleen yhden maksajan suunnitelmaa, kuten monet yksittäiset osavaltiot ovat tekemässä.""" Aina pragmaatikko, Trump totesi, ettei muutos tapahtuisi yhdessä yössä. ""Sillä aikaa, kun työstämme uuden yhden maksajan suunnitelman yksityiskohtia, on olemassa useita tapoja saada nyt käytössä oleva terveydenhuoltojärjestelmä toimimaan tehokkaammin"", Trump kirjoitti. Voidaan siis sanoa, että vuonna 2000 Trump kannatti kanadalaistyyppistä terveydenhuoltosuunnitelmaa. Vuoteen 2011 mennessä hänen näkemyksensä olivat muuttuneet. Kun hän harkitsi presidenttiehdokkuutta, hän kertoi Washingtonissa järjestetyssä konservatiivien poliittisessa toimintakonferenssissa, että ""taistelen Obamacaren lopettamiseksi ja sen korvaamiseksi jollakin, joka on järkevää yritysten kannalta eikä vie maata konkurssiin."". New York Times -lehden haastattelussa Trump perääntyi yhden maksajan suunnitelmasta sekä toisesta vuosikymmenen takaisesta ehdotuksestaan, rikkaimpien amerikkalaisten lisäverosta. ''Meillä oli paljon erilainen maa, kun ehdotin näitä kahta asiaa'', hän sanoi New York Timesin toimittajan mukaan. Etsimme Nexis-tietokannasta uutisraportteja, jotka koskevat Trumpin muita näkemyksiä yleisestä terveydenhuollosta vuosina 2000-2011, emmekä löytäneet mitään. Äskettäisessä radiohaastattelussa Trump ei niinkään hylännyt aiempaa tukeaan Kanadan kaltaiselle suunnitelmalle vaan kuvaili kiertoteitse täysin erilaista lähestymistapaa. Hän antoi vain vähän yksityiskohtia, mutta sanoi, että ""meillä tulee olemaan loistavia (yksityisiä) suunnitelmia"" ja että hallituksen pitäisi auttaa ihmisiä ""alemmilla tasoilla"". ""Ei voi olla niin, että kaveri, jolla ei ole rahaa ja joka on sairas, ei voi mennä lääkäriin eikä sairaalaan"", Trump sanoi. ""Tarkoitan, koska olen itse asiassa konservatiivi, jolla on sydän.""" Meidän päättävä Erickson sanoi, että Trump on kannattanut kanadalaistyyppistä yleistä terveydenhuoltojärjestelmää. Trumpin oma kirja vuodelta 2000 vahvistaa sen. Noin 10 vuotta myöhemmin hän oli muuttanut kantaansa. Erickson osui oikeaan." Väite: "Erick Erickson sanoo, että Donald Trump ""on kannattanut kanadalaistyyppistä yleistä terveydenhuoltojärjestelmää"".</w:t>
      </w:r>
    </w:p>
    <w:p>
      <w:r>
        <w:rPr>
          <w:b/>
        </w:rPr>
        <w:t xml:space="preserve">Tulos</w:t>
      </w:r>
    </w:p>
    <w:p>
      <w:r>
        <w:t xml:space="preserve">Erickson sanoi, että Trump on kannattanut Kanadan kaltaista yleistä terveydenhuoltojärjestelmää. Trumpin oma kirja vuodelta 2000 vahvistaa tämän. Noin 10 vuotta myöhemmin hän oli muuttanut kantaansa. Erickson osui oikeaan.</w:t>
      </w:r>
    </w:p>
    <w:p>
      <w:r>
        <w:rPr>
          <w:b/>
        </w:rPr>
        <w:t xml:space="preserve">Esimerkki 2.3204</w:t>
      </w:r>
    </w:p>
    <w:p>
      <w:r>
        <w:t xml:space="preserve">Kohta: D-vitamiinitasojen seulonnasta naisille mahdollisesti aiheutuvista kustannuksista (kuten päävastuullisen tutkijan lausunnossa kannustettiin) tai lisäravinteiden kustannuksista ei mainittu mitään. Tiedotteessa vertaillaan hyvin tietoja ja annetaan selityksiä käytetyistä mittauksista. Annamme tästä tarkkuudesta tyydyttävän arvosanan, mutta kuten jäljempänä kohdassa "Todisteet" todetaan, siinä ei varoiteta nimenomaisesti siitä, että interleukiini-6:n (IL-6) mittaukset ovat vain korvikkeita painonpudotuksen ja D-vitamiinin vaikutuksille tulehdukseen liittyviin kliinisiin tuloksiin (esim. syöpädiagnoosit). IL-6-tasot laskivat sekä lumelääke- että D-vitamiinihaarassa, eikä ole selvää, onko D-vitamiiniryhmässä havaittu tilastollisesti merkitsevä IL-6:n lisälasku kliinisesti merkittävä. Koska osa osallistujista oli D-vitamiinin puutteessa ja koska annettu D-vitamiiniannos oli vaatimaton (2000 IU/d), tämä oli vaikea päätös. Täydennysravintovalmisteet ymmärretään kuitenkin usein niin väärin, niitä ylikorostetaan ja myydään liikaa, että on järkevää varoittaa lukijoita kiinnittämään huomiota tämän tutkimuksen erityispiirteisiin ja olla soveltamatta sen suosituksia kaikkiin. Suurimmaksi osaksi tiedote tarjoaa varovaisen ja tarkan kuvauksen siitä, mikä vaikuttaa hyvin toteutetulta kliiniseltä tutkimukselta hyvin määritellyssä väestössä. Siinä esimerkiksi todetaan, että laihtuminen ja D-vitamiini vähensivät syöpään linkitettyä tulehdusta - ei sitä, että nämä asiat itse vähensivät syöpäriskiä (mitä tässä tutkimuksessa ei voitu todeta). Mutta kuten edellä todettiin, olisimme arvostaneet nimenomaista tunnustusta siitä, että IL-6 on korvikemarkkeri kliinisille tuloksille, joista ihmiset välittävät. Vielä tärkeämpää on se, että olemme huolissamme loppuhuomautuksesta, jonka mukaan naisten tulisi keskustella lääkärinsä kanssa D-vitamiinitasojensa mittaamisesta sopivimman annoksen määrittämiseksi. Ongelmana on se, ettei ole mitään näyttöä, joka tukisi seulontaa tai hoitoa tiettyyn tasoon - eikä ainakaan tästä tutkimuksesta. Yhdysvaltain ennaltaehkäiseviä palveluja käsittelevä työryhmä on todennut, että näyttö on riittämätöntä rutiininomaisen D-vitamiiniseulonnan suosittelemiseksi, ja IOM on todennut, että vaikka on olemassa tietoja, jotka tukevat D-vitamiinilisän antamisen hyötyjä luustoterveyden ja kaatumisten ehkäisemisen kannalta, ei ole näyttöä, joka tukisi syöpään liittyviä hyötyjä. Vaikka testaus voi olla perusteltua niille, joilla on kliinisen puutteen merkkejä tai oireita, tässä esitetty lausunto viittaa siihen, että kaikki olisi testattava, jotta voidaan valita sopiva D-vitamiiniannos. Tämä ylittää käytettävissä olevan näytön. On vaikea väittää, etteivätkö ylipaino, vitamiinin puute, krooninen tulehdus ja syöpä olisi todellisia uhkia, joten tässä ei ole kyse mistään mongerruksesta. Rahoituslähteet on dokumentoitu hyvin. Tutkimuksessa ei käsitelty vaihtoehtoisia ennaltaehkäiseviä toimenpiteitä tai lisääntyneen syöpäriskin geneettisiä syitä. Aihe on kuitenkin niin laaja ja laaja-alainen, ettei julkaisun olisi mielestämme pitänyt odottaa käsittelevän näitä lukemattomia kysymyksiä. Arvioimme tämän Ei sovellettavissa. Perusterveydenhuollon lääkärit ja muut terveyspalvelujen tarjoajat voivat hyvin seurata veren D-vitamiinipitoisuuksia sekä ruokavalio- ja liikuntaohjelmia. Tiedotteessa tehdään tämä selväksi, vaikkakin epäsuorasti. Kuten edellä todettiin, mielestämme tiedotteessa mennään liian pitkälle, kun siinä ehdotetaan, että ihmiset pyytäisivät lääkäreitä tarkistuttamaan D-vitamiinipitoisuutensa. Olemme kuitenkin jo vähentäneet pisteitä tästä, joten annamme tässä tapauksessa arvosanan tyydyttävä. Tiedotteessa väitetään, että kyseessä on ensimmäinen laatuaan oleva kliininen tutkimus; vaikka tällaista väitettä on aina vaikea esittää ehdottomasti, tiedotteen kirjoittaja antaa lausunnon tutkimuksen tekijälle. Yleissääntönä on luultavasti parasta sanoa "uskotaan olevan ensimmäinen".  Vaikka tiedote täyttääkin vaatimuksemme, toivoisimme, että siinä olisi käsitelty hieman aiempien D-vitamiinitutkimusten taustoja ja tutkimuksen tuottamia ristiriitaisia ja sekavia viestejä. Ilman tätä kontekstia tavallinen lukija saattaa virheellisesti tehdä johtopäätöksen otsikon sanamuodon ja tiedotteen muiden osien perusteella, että tämä D-vitamiinilisätutkimus - koska se oli kontrolloitu kliininen tutkimus - on jotenkin ratkaissut tärkeät kysymykset D-vitamiinin ja tulehduksen merkityksestä syöpäriskiin. Keskustelu on edelleen elossa ja voi hyvin. Ei havaittu. Väite: Painonpudotus ja D-vitamiini vähentävät syöpään ja kroonisiin sairauksiin liittyvää tulehdusta.</w:t>
      </w:r>
    </w:p>
    <w:p>
      <w:r>
        <w:rPr>
          <w:b/>
        </w:rPr>
        <w:t xml:space="preserve">Tulos</w:t>
      </w:r>
    </w:p>
    <w:p>
      <w:r>
        <w:t xml:space="preserve">Tässä tiedotteessa kuvataan satunnaistettua, kontrolloitua kliinistä tutkimusta, jonka tarkoituksena on selvittää, vaikuttaisiko D-vitamiinilisien lisääminen huomattaviin laihdutusohjelmiin synergistisesti tulehduskemikaalien vähentämiseen ylipainoisilla, iäkkäillä naisilla, joiden D-vitamiinitasoja pidetään liian alhaisina. Cancer Prevention Research -lehdessä julkaistulla tutkimuksella voi olla merkitystä syövän ehkäisyssä, sillä tulehdussytokiinien on todettu olevan osallisena joidenkin syöpien synnyssä ja etenemisessä sekä sydänsairauksissa ja muissa sairauksissa. Tiedotteessa annetaan huomattavia yksityiskohtia kliinisen tutkimuksen suunnittelusta, mittareista ja tuloksista, ja siinä määritellään melko hyvin mahdolliset syyt kroonisen tulehduksen ja painonpudotuksen vaikutuksille syövän kehittymiseen. Siinä pyritään määrittelemään tulokset suppeasti ja välttämään liioittelua. Tästä huolimatta tiedote päättyy hapuilevaan sävyyn kannustamalla lukijoita keskustelemaan lääkärinsä kanssa D-vitamiinin testaamisesta - suositus, joka ei ole yhdenmukainen Yhdysvaltain ennaltaehkäisevien palvelujen työryhmän ohjeiden kanssa ja jota tämä tutkimus ei tue. Lukijat olisivat ehkä myös saaneet enemmän tietoa, jos tiedotteessa olisi tarjottu enemmän kontekstia monista ristiriitaisista ja toisinaan sekavista tutkimuksista, joissa on aiemmin etsitty yhteyksiä D-vitamiinin, tulehdusreaktioiden, ruokavalion, ylipainon, auringolle altistumisen ja syövän välillä. Uutistiedotteet, jotka sisältävät sanat "ruokavalio", "ylipaino", "vitamiini" ja "syöpä", ovat lähes kerronnallisia ydintekoja, jotka usein takaavat räjähdysmäisen uutisvirran, vitamiinien myyntikampanjat ja paljon negatiivista säteilyä, jonka puoliintumisaika tuntuu ikuiselta. Syöpä on edelleen amerikkalaisten toiseksi suurin tappava sairaus, ja jotkut asiantuntijat uskovat, että se syrjäyttää pian sydänsairaudet ja aivohalvauksen ensimmäiseltä sijalta. Siten syövän ehkäisy on ansaitusti kuuma aihe, eikä ole mikään yllätys, että amerikkalaiset kaipaavat innokkaasti tietoa keinoista, joilla he voivat rajoittaa riskiään. Näihin aiheisiin liittyvää tutkimusta kuvaavilla uutistiedotteilla on valtava valta antaa tietoa ja väärää tietoa.</w:t>
      </w:r>
    </w:p>
    <w:p>
      <w:r>
        <w:rPr>
          <w:b/>
        </w:rPr>
        <w:t xml:space="preserve">Esimerkki 2.3205</w:t>
      </w:r>
    </w:p>
    <w:p>
      <w:r>
        <w:t xml:space="preserve">Kohta: Tämä on 46 miljoonaa käyttäjää enemmän kuin vuonna 2012, todetaan raportissa, jonka on laatinut YK:n tukema maailmanlaajuinen perhesuunnittelun edistämiseksi toimiva Perhesuunnittelu 2020 -järjestö, joka pyrkii edistämään oikeuksiin perustuvaa perhesuunnittelua. Nykyaikaisen ehkäisyn saatavuus auttoi estämään yli 119 miljoonaa tahatonta raskautta ja 20 miljoonaa vaarallista aborttia heinäkuun 2017 ja heinäkuun 2018 välisenä aikana, vaikka väestömäärät kasvavat edelleen Afrikassa ja muissa matalan tulotason maissa, raportissa todetaan. "Paras tapa voittaa tämä nopean väestönkasvun haaste on antaa naisille ja tytöille (mahdollisuus) päättää, kuinka monta lasta he haluavat hankkia", Perhesuunnittelu 2020 -järjestön toiminnanjohtaja Beth Schlachter sanoi Associated Pressille. Ehkäisymenetelmien valikoima on parantunut merkittävästi 20 tutkitussa maassa, mikä tarkoittaa, että yhä useammat naiset pystyvät löytämään tarpeisiinsa ja mieltymyksiinsä sopivan lyhyt-, pitkävaikutteisen, hätä- tai pysyvän ehkäisymenetelmän", raportissa todetaan. Mutta vaikka miljoonat köyhät naiset käyttävät ehkäisyvälineitä, miljoonat muut, jotka haluavat viivästyttää tai ehkäistä raskautta, eivät vieläkään saa niitä, usein tiedon puutteen vuoksi, raportin mukaan. Heidän mukaansa ehkäisyvälineitä estävät terveyshaitat ja sosiaalinen paheksunta. Lontoossa vuonna 2012 pidetyn perhesuunnittelua käsitelleen huippukokouksen pohjalta laaditun Perhesuunnittelu 2020 -ohjelman puitteissa avunantajat ovat luvanneet miljoonia dollareita, jotta 120 miljoonaa kehitysmaassa asuvaa naista ja tyttöä saisi käyttöönsä ehkäisyvälineet vuoteen 2020 mennessä. Monet raporttia varten tutkituista 69 maasta sijaitsevat Saharan eteläpuolisessa Afrikassa, jossa väestömäärä kasvaa, vaikka muualla maailmassa syntyvyys laskee. YK:n lukujen mukaan yli puolet maailman väestönkasvusta vuoteen 2050 mennessä tapahtuu Afrikassa. Uuden raportin mukaan ehkäisyvälineiden käyttö kasvaa nopeimmin Afrikassa, vaikka alueen hedelmällisyysluvut ovat edelleen korkeat. YK:n tuoreimmassa maailman väestöraportissa Afrikan hedelmällisyysluvuksi arvioidaan 5,1 syntymää naista kohti. Koska alueen väestönkasvun taustalla ei ole perheiden tulojen huomattavaa nousua eikä julkisen infrastruktuurin kehittämistä, on olemassa huoli siitä, että väestöbuumi voi syventää monien afrikkalaisten köyhyyttä. Perhesuunnittelua on vuosien mittaan ollut usein vaikea myydä voimakkaasti holhoavassa Saharan eteläpuolisessa Afrikassa, ja asiasta on tullut kiistanalainen, kun jotkut afrikkalaiset johtajat kyseenalaistavat näkemyksen, jonka mukaan väestönkasvu on huono asia maailman köyhimmälle mantereelle. Ugandan presidentti Yoweri Museveni vaatii, että Afrikka tarvitsee lisää ihmisiä, ja on haukkunut "kansalaisjärjestöjen kirskuvia huutoja väestönvalvonnasta". Helmikuussa Tansanian presidentti John Magufuli kannusti moniavioisuuteen ja kehotti miehiä naimaan "kaksi tai useampia vaimoja", jotta naimattomien naisten määrä vähenisi, sillä hänen maassaan on 10 miljoonaa naista enemmän kuin miehiä. ___ Muhumuza raportoi Ugandan Kampalasta. Väite: Raportin mukaan yhä useammat naiset köyhissä maissa käyttävät ehkäisyä.</w:t>
      </w:r>
    </w:p>
    <w:p>
      <w:r>
        <w:rPr>
          <w:b/>
        </w:rPr>
        <w:t xml:space="preserve">Tulos</w:t>
      </w:r>
    </w:p>
    <w:p>
      <w:r>
        <w:t xml:space="preserve">Maanantaina julkaistun raportin mukaan yhä useammat köyhien maiden naiset ja tytöt käyttävät nykyaikaista ehkäisyä, mikä on merkki edistymisestä naisten osallistumisessa perhesuunnitteluun.</w:t>
      </w:r>
    </w:p>
    <w:p>
      <w:r>
        <w:rPr>
          <w:b/>
        </w:rPr>
        <w:t xml:space="preserve">Esimerkki 2.3206</w:t>
      </w:r>
    </w:p>
    <w:p>
      <w:r>
        <w:t xml:space="preserve">Kohta: "Yhdysvaltain senaattori Pat Toomey nauhoitti viime viikonloppuna viestin siitä, miten koronaviruksen leviäminen voidaan pysäyttää, ja julkaisi sen Twitterissä. Hänen viestinsä oli yksinkertainen ja suora - aloita kotitekoisen naamarin käyttäminen, kun lähdet kotoa. ""Minun naamioni pitää jonkun muun turvassa ja heidän naamionsa pitää minut turvassa"", sanoi Toomey, republikaani Lehigh Valleysta. ""En väitä, että tämä olisi mikään takuu. Sillä ei luultavasti ole valtavaa arvoa naamaria käyttävälle henkilölle, mutta se luultavasti vähentää merkittävästi riskiä, että ihmiset voisivat tahattomasti levittää tautia." "" Koska terveydenhuollon työntekijöille tarkoitettuja naamareita on niin vähän, mietimme, onko Toomeyn väite . Viikkojen ajan kansanterveysviranomaiset neuvoivat terveitä amerikkalaisia olemaan käyttämättä naamareita. Mutta perjantaina presidentti Donald Trump ilmoitti, että ohjeet olivat muuttuneet. Taudintorjunta- ja ehkäisykeskukset kehottavat nyt kaikkia käyttämään kotitekoisia kangasnaamareita, kun he lähtevät kotoa, aivan kuten Toomey vaati viikko sitten. Hän oli ensimmäinen kongressin jäsen, joka kannatti muutosta. Mutta vaikka Trump ilmoitti uusista säännöistä, hän sanoi, ettei aio itse noudattaa niitä. "Se on vapaaehtoista, joten teidän ei tarvitse tehdä sitä", Trump sanoi perjantain päivittäisessä koronavirusinfossa. ""He ehdottavat sitä jonkin aikaa. En usko, että aion tehdä sitä.""" Trump sanoi, että ohjeistusta muutettiin, koska tutkimukset osoittavat, että ihmiset, jotka ovat saaneet koronavirustartunnan, mutta joilla ei ole oireita, voivat silti levittää tautia. Hän myös toisti, että kotitekoisten naamioiden käyttäminen ei korvaa muita strategioita, kuten sosiaalista etäisyyttä ja käsienpesua. "Haluamme varmistaa, että kaikki ymmärtävät, ettei se korvaa presidentin jo antamia ohjeita", Valkoisen talon koronavirustyöryhmän koordinaattori Deborah Birx sanoi torstaina. Toomey osui oikeaan toisessa asiassa. Kotitekoiset naamarit estävät huomattavasti tehokkaammin oireettomia viruksen kantajia levittämästä virusta vahingossa kuin ne suojaavat tervettä henkilöä tartunnalta. Ja minkä tahansa kotitekoisen naamarin tehokkuus riippuu siitä, miten se on tehty. Tehokkaimmat kotitekoiset naamarit on tehty paksusta kankaasta, ja ne sulkevat käyttäjän kasvot tiiviisti. "Nykyisessä kriisitilanteessa ja vaihtoehdon puuttuessa monet kerrokset tiheään kudottua kangasta olisivat tehokkaimpia, koska kerroksissa on paljon aukkoja, joihin hiukkaset voivat jäädä kiinni", kertoi Richard Peltier, ympäristöterveystieteiden apulaisprofessori Richard Peltier Massachusetts-Amherstin yliopistosta, sähköpostitse. ""Naamarin on oltava mahdollisimman tiiviisti kasvojen päällä, jotta vältetään vuodot, vaikka tämä ei ehkä ole mahdollista eri malleilla, kankailla tai kasvojen muodoilla."", sanoo hän. Ohuet tai huokoiset kankaat ovat kaikkein epätodennäköisimmin tehokkaita.""" Lokakuussa 2010 julkaistussa tutkimuksessa testattiin, miten kangasnaamarit ja tavalliset kankaat pärjäsivät, kun niihin suihkutettiin aerosoleja eri nopeuksilla. Kaikki materiaalit toimivat huonommin kuin sairaalaluokan N95-hengityssuojaimet. Jotkin materiaalit, kuten puuvillapyyhkeet ja huivit, olivat kuitenkin joidenkin kirurgisten naamarien luokkaa. Kirjoittajat varoittivat, että kangasmateriaalit ""osoittavat vain marginaalista suodatustehoa viruksen kokoisia hiukkasia vastaan, kun ne on suljettu reunoilta."". Toisessa vuonna 2013 tehdyssä tutkimuksessa todettiin, että puuvillanaamarit toimivat vain noin puolet paremmin kuin kirurgiset naamarit, ja ""niitä tulisi harkita vain viimeisenä keinona estää pisaroiden leviäminen tartunnan saaneista henkilöistä"". Uudemmissa tutkimuksissa saatiin samankaltaisia tuloksia. Joten parhaimmillaan paksun tai kerroksittaisen kankaan käyttäminen kotitekoisen naamarin tekemiseen voi olla yhtä tehokasta kuin joidenkin kirurgisten naamarien käyttäminen. Pahimmillaan se estää ainakin osan hengitystiepisaroista leviämästä muihin julkisella paikalla ollessasi. Ihanteellisissa olosuhteissa mitään kasvonaamaria ei ole tarkoitus käyttää useamman kuin yhden kohtaamisen ajan. Tämä ohje koskee myös kotitekoisia naamareita. "Loppujen lopuksi näitä kangasnaamareita on kohdeltava kuin kotiin tuotuja saastuneita materiaaleja - ne on pestävä kuumassa saippuavedessä, ja ne on harkittava hygienisointia valkaisuaineella tai vetyperoksidilla säännöllisesti", Peltier sanoi. Toomeyn väite siitä, että hänen itse tekemänsä naamari pitäisi jonkun muun turvassa ja että jonkun muun itse tekemä naamari pitäisi hänet turvassa, vastaa CDC:n viimeisimpiä ohjeita."" Väite: "Naamioni pitää jonkun toisen turvassa ja hänen naamionsa pitää minut turvassa."</w:t>
      </w:r>
    </w:p>
    <w:p>
      <w:r>
        <w:rPr>
          <w:b/>
        </w:rPr>
        <w:t xml:space="preserve">Tulos</w:t>
      </w:r>
    </w:p>
    <w:p>
      <w:r>
        <w:t xml:space="preserve">Viime viikonloppuna Yhdysvaltain senaattori Pat Toomey nauhoitti viestin siitä, miten koronaviruksen leviäminen voidaan pysäyttää, ja julkaisi sen Twitterissä. Hänen viestinsä oli yksinkertainen ja suora - aloita kotitekoisen naamarin käyttäminen, kun lähdet kotoa. Hän oli ensimmäinen kongressin jäsen, joka ehdotti tätä. Viikkojen ajan kansanterveysviranomaiset kehottivat terveitä amerikkalaisia olemaan käyttämättä naamaria. Perjantaina presidentti Donald Trump kuitenkin ilmoitti, että ohjeistus oli muuttunut. Taudintorjunta- ja ehkäisykeskukset kehottavat nyt kaikkia käyttämään kotitekoisia kangasnaamioita, kun he lähtevät talosta. Trump sanoi, että ohjeistus muuttui, koska tutkimukset osoittavat, että ihmiset, jotka ovat saaneet koronavirustartunnan, mutta joilla ei ole oireita, voivat silti levittää tautia. Hän myös toisti, että kotitekoisten naamioiden käyttäminen ei korvaa muita strategioita, kuten sosiaalista etäisyyttä ja käsienpesua.</w:t>
      </w:r>
    </w:p>
    <w:p>
      <w:r>
        <w:rPr>
          <w:b/>
        </w:rPr>
        <w:t xml:space="preserve">Esimerkki 2.3207</w:t>
      </w:r>
    </w:p>
    <w:p>
      <w:r>
        <w:t xml:space="preserve">Kohta: "Nathan Deal on kuvernöörikampanjansa aikana toistuvasti maininnut työnsä maahanmuuttokysymysten parissa Yhdysvaltain kongressiedustajana todisteena siitä, että hänellä on johtamistaitoja. Hän otti asian esille toukokuussa Gwinnettin piirikunnassa käydyssä kuvernöörin väittelyssä. Fox Business TV:n juontaja Neil Cavuto sanoi 29. huhtikuuta antamassaan haastattelussa, että Deal "johti taistelua laitonta maahanmuuttoa vastaan edustajainhuoneessa". Kun republikaanikollega Karen Handel haastoi hänet todistamaan, että hän oli johtava toimija tässä asiassa 17-vuotisen toimikautensa aikana, hän toisti asian tiedotteessa. "Kun Karen Handelilla oli kiire valmistella ansioluetteloaan pyrkiäkseen ulkoministeriksi tai kuvernööriksi, Nathan Deal johti kongressissa rajojemme suojelua. "" Tiedotteessa esitettiin viisi hänen saavutustaan todisteeksi. Analysoimme näitä kohtia yksi kerrallaan. Deal ""johti taistelua"" sen puolesta, että Medicaid-palvelujen saajilta vaadittaisiin kansalaisuuden todentaminen tänä vuonna voimaan tulleen terveydenhuollon uudistuksen mukaisesti. Hän johti taistelua, mutta ei voittanut sitä. Deal oli Yhdysvaltain edustajainhuoneen energia- ja kauppavaliokunnan jäsen heinäkuussa 2009, kun hän ehdotti vuoden 2009 kohtuuhintaista terveydenhuoltoa koskevaan lakiin (Affordable Health Choices Act of 2009) tarkistusta, jossa olisi vaadittu kansalaisuuden tarkistamista Medicaid-etuuksia hakevilta ja uusivilta henkilöiltä. Ehdotus hylättiin niukasti äänin 29-28. Deal oli "pääsponsori" lainsäädännössä, jolla estetään laittomien maahanmuuttajien Yhdysvalloissa syntyneiden lasten automaattinen kansalaisuus. Kyllä hän oli, yhä uudelleen ja uudelleen. Löysimme neljä tapausta, joissa Deal tuki lakiehdotuksia, jotka lopettaisivat tämän väylän Yhdysvaltain kansalaisuuteen: Birthright Citizenship Act of 2009, Birthright Citizenship Act of 2007, Citizenship Reform Act of 2005 ja Citizenship Reform Act of 2003.Jo ennen kuin Deal alkoi tukea näitä syntymäoikeutta koskevia lakiehdotuksia, hän tuki samankaltaisia toimia kongressissa. Hän oli tällaisten päätöslauselmien säännöllinen tukija siitä lähtien, kun hän astui virkaansa vuonna 1993. Hän teki niin 10 vuoden ajan ennen kuin hän alkoi itse sponsoroida lakiehdotuksia. Yksikään lakiehdotus ei mennyt läpi. Deal "laati ja hyväksyi" lain, jonka mukaan Medicaidin hakijoiden kansalaisuus on tarkistettava. Deal ja edesmennyt Augustan edustaja Charlie Norwood jakavat kunnian tästä onnistuneesta toimenpiteestä, joka sai laajaa huomiota tiedotusvälineissä vuosina 2005 ja 2006. He esittivät tämän säännöksen osana vuoden 2005 alijäämänvähennyslakia (Deficit Reduction Act of 2005), joka oli massiivinen budjettilaki, jolla leikattiin oikeusohjelmien rahoitusta. Siinä edellytettiin, että Medicaid-avustuksen saajat esittävät kansalaisuustodistuksen, kun he hakevat etuuksia tai uusivat niitä. Deal oli "pitkäaikainen johtaja" Yhdysvaltain edustajainhuoneen maahanmuuttoasioiden uudistamiskokouksessa. Immigration Reform Caucus on yli 90 Yhdysvaltain kongressiedustajan, lähes kaikkien republikaanien, muodostama ryhmä, joka kannattaa laittomia maahanmuuttajia ja maahanmuuttoa koskevien rajoitusten lisäämistä sekä aggressiivisempaa lähestymistapaa nykyisten lakien täytäntöönpanoon. Deal oli ryhmän jäsen, ja maaliskuussa 2007 julkaistussa Roll Call -lehden artikkelissa hänet mainittiin ryhmän johtavana jäsenenä, joka käsitteli syntymäkansalaisuutta, jota hän on tukenut vuodesta 1993 lähtien. Olemme löytäneet artikkeleita, joissa mainitaan hänen jäsenyytensä ryhmässä vuodelta 2001. Ryhmä perustettiin toukokuussa 1999. Deal työskenteli "käsi kädessä" Norwoodin kanssa Clear Law Enforcement for Criminal Alien Removal Act -lain parissa, jossa ehdotettiin, että paikalliset lainvalvontaviranomaiset voisivat avustaa liittovaltion viranomaisia maahanmuuttolakien täytäntöönpanossa. Tästä lakiehdotuksesta ""sai alkunsa"" maahanmuutto- ja tullivalvonnan 287(g)-ohjelma, joka siirtää osan maahanmuuttolainsäädännön täytäntöönpanovaltuuksista tietyille osavaltioiden ja paikallisille lainvalvontaviranomaisille. Kyllä. Ja ei. Deal teki läheistä yhteistyötä Norwoodin kanssa Clear Law Enforcement for Criminal Alien Removal Act -lain parissa, kertovat Norwoodin poliittisena johtajana toiminut Greg Louer ja James R. Edwards Jr., konservatiivisen Center for Immigration Studies -järjestön tutkija, joka konsultoi Norwoodia lakiehdotuksen laatimisessa, kun tämä työskenteli konservatiivisessa Hudson Institute -ajatushautomossa. He taistelivat sen puolesta vuosia. Se esiteltiin neljä kertaa vuodesta 2003 alkaen. Vaikka lakiehdotusta ei koskaan hyväksytty, siitä tuli vaikutusvaltainen, Louer sanoi. Sen sanamuotoja esiintyi osittain jopa 20 samankaltaisessa lakiesityksessä. Dealin kampanja väittää, että CLEARista "tuli 287(g)-ohjelman alkuperä" ja että se puolestaan avasi oven Kennesaw Staten opiskelijan Jessica Colotlin pidätykselle maaliskuussa. Colotl tuli maahan laittomasti 10-vuotiaana, ja hänet otettiin kiinni ja syytettiin maahanmuuttorikkomuksista, kun hän ei kyennyt esittämään henkilöllisyystodistusta maaliskuun liikennepysäytyksen aikana. Hänen tapauksestaan on sittemmin tullut maahanmuuttopoliittisen keskustelun polttopiste. CLEAR ei kuitenkaan ollut 287(g)-ohjelman alullepanija. Se nimettiin vuonna 1996 annetun laittoman maahanmuuton uudistamista ja maahanmuuttajien vastuuta koskevan lain (Illegal Immigration Reform and Immigrant Responsibility Act) erään pykälän mukaan - seitsemän vuotta ennen kuin ensimmäinen CLEAR-lakiesitys edes esiteltiin. Osavaltioiden ja kuntien lainvalvontaviranomaiset alkoivat osallistua ohjelmaan vuonna 2002, vuotta ennen kuin Norwood esitti ensimmäisen CLEAR-lakiehdotuksen kongressille. Vaikka CLEAR-lakia ei koskaan hyväksytty laiksi, sen suosio konservatiivisten lainsäätäjien keskuudessa painosti ICE:tä vahvistamaan 287(g)-ohjelmaa, Louer ja Edwards sanoivat. Ohjelma sai lisärahoitusta. Useammat lainvalvontaviranomaiset ilmoittautuivat ottamaan vastaan maahanmuuttopoliittisia tehtäviä. Lisäksi ICE hyväksyi hallinnollisesti yhden lainsäädännön päätavoitteista - maahanmuuttorikkomuksia koskevan tiedonvaihdon parantamisen liittovaltion hallituksen ja paikallisten lainvalvontaviranomaisten välillä - Bushin hallinnon myöhempien vuosien aikana.Oliko Deal siis johtava maahanmuuttouudistusjohtaja ollessaan kongressissa? Hän oli varmasti johdonmukainen. Hänen lähestymistapansa laittomaan maahanmuuttoon juontaa juurensa hänen ensimmäiseltä vuodeltaan kongressissa. Hän oli myös sinnikäs. Hän oli halukas painostamaan toistuvasti esimerkiksi syntymäkansalaisuutta koskevia kysymyksiä. Kansallisesti tunnettu maahanmuuton valvontaryhmä on myös tunnustanut, että Deal on ottanut asiassa johtoaseman. ""Hän oli varmasti yksi johtajista"", sanoi Ira Mehlman, Federation for American Immigration Reform -järjestön tiedottaja.Ja vaikka hänen menestyksensä Yhdysvaltain todellisen maahanmuuttolainsäädännön muuttamisessa on vähäistä ja hänen kampanjansa kuva CLEAR-lakiehdotuksen vaikutuksesta 287(g)-ohjelmaan on virheellinen, Dealilla oli merkittävä rooli kulissien takana maahanmuuton valvonnan tehostamisessa.o be ." Väite: Kongressissa ollessaan Nathan Deal oli johtava toimija rajojemme suojelussa.</w:t>
      </w:r>
    </w:p>
    <w:p>
      <w:r>
        <w:rPr>
          <w:b/>
        </w:rPr>
        <w:t xml:space="preserve">Tulos</w:t>
      </w:r>
    </w:p>
    <w:p>
      <w:r>
        <w:t xml:space="preserve">Nathan Deal sanoo olevansa johtava maahanmuuttopoliitikko</w:t>
      </w:r>
    </w:p>
    <w:p>
      <w:r>
        <w:rPr>
          <w:b/>
        </w:rPr>
        <w:t xml:space="preserve">Esimerkki 2.3208</w:t>
      </w:r>
    </w:p>
    <w:p>
      <w:r>
        <w:t xml:space="preserve">Kohta: Hän uskoo, että "yleisöllä on oikeus tietää", mukaan lukien osavaltion lainsäätäjät, jotka ovat keskustelleet mahdollisesta uskonnollisen vapautuksen lopettamisesta rokotteista. Reissin kommentit tulivat päivä sen jälkeen, kun kansanterveysministeriön komissaari Renee Coleman Mitchell oli sanonut, että hän aikoo julkaista rokotustiedot vain piirikuntakohtaisesti eikä koulukohtaisesti, ja totesi, että Connecticutissa ei ole ollut uusia tuhkarokkotapauksia huhtikuun jälkeen. DPH:n odotetaan julkaisevan tällä viikolla viimeisimmät osavaltion laajuiset rokotustiedot, mukaan luettuna se, kuinka moni oppilas on hakenut uskonnollista vapautusta. Reiss sanoi, että läänikohtaiset tiedot julkaistaan lokakuussa ja koulukohtaiset luvut joskus sen jälkeen, kun niiden paikkansapitävyys on tarkistettu. Edustajainhuoneen enemmistöjohtaja Matt Ritter, Hartfordista kotoisin oleva demokraatti, joka on ilmaissut huolensa uskonnollisin perustein haettujen rokotevapautusten kasvavasta määrästä, sanoi, että lainsäätäjille on tärkeää saada koulukohtaiset tiedot, jotta he voivat tunnistaa rokottamattomien oppilaiden taskut. Hän sanoi, että läänikohtaiset tai osavaltion laajuiset tiedot antavat ihmisille "väärän kuvan" siitä, ettei rokotuksiin liity ongelmia. Vaikka Connecticutin osavaltion rokotusasteet ovat korkeat, aiemmin tänä vuonna julkaistut koulukohtaiset tiedot osoittivat, että yli 100 koulussa rokotusasteet alittivat liittovaltion suositusarvot. Woodstockin pariskunta on haastanut DPH:n oikeuteen estääkseen virastoa julkaisemasta julkisesti yksityisten ja julkisten koulujen rokotusastetta koskevia lisätietoja. He väittävät, että heidän rokottamaton poikansa on kärsinyt "henkistä ja henkistä kärsimystä" sen jälkeen, kun toukokuussa julkaistut tiedot osoittivat, että 18,5 prosenttia oppilaista hänen yksityisessä koulussaan Meridenissä käytti uskonnollista vapautusta. Väite: Lamont ohittaa virkamiehen ja haluaa lisää rokotustietoja.</w:t>
      </w:r>
    </w:p>
    <w:p>
      <w:r>
        <w:rPr>
          <w:b/>
        </w:rPr>
        <w:t xml:space="preserve">Tulos</w:t>
      </w:r>
    </w:p>
    <w:p>
      <w:r>
        <w:t xml:space="preserve">Connecticutin kuvernööri Ned Lamont kumosi keskiviikkona kansanterveyspäällikön näkemyksen, jonka mukaan koulukohtaiset rokotustiedot olisi julkistettava.</w:t>
      </w:r>
    </w:p>
    <w:p>
      <w:r>
        <w:rPr>
          <w:b/>
        </w:rPr>
        <w:t xml:space="preserve">Esimerkki 2.3209</w:t>
      </w:r>
    </w:p>
    <w:p>
      <w:r>
        <w:t xml:space="preserve">Kohta: Jutussa viitattiin "ylimääräisiin kustannuksiin, joita naisille voi aiheutua lastenhoidon järjestämisestä ja lääkärin vastaanotolle pääsystä - sekä kustannuksiin, joita kireälle terveydenhuoltojärjestelmälle aiheutuu useampien testien tilaamisesta". Ei sovelleta. Jutussa ei ollut kyse hyödyistä, vaan pikemminkin siitä, että liian usein tehtävistä seulonnoista ei ole hyötyä. Jutussa selitettiin hyvin, että liian usein tehdyistä seulonnoista voi olla haittaa - tätä ei useinkaan selitetä seulontatutkimuksista kertovissa jutuissa: "...kaikki ylimääräiset seulonnat lisäävät mahdollisuutta saada testissä "väärä positiivinen" tulos - eli testissä löydetään jotain, joka ei olekaan syöpä. Tällöin naiset tarvitsisivat enemmän invasiivisia testejä taudin poissulkemiseksi, Roland sanoi, ja vaarana olisi, että nämä toimenpiteet aiheuttaisivat "kohtuutonta haittaa". "Osa siitä on sitä, että älä etsi ennen kuin sinun on pakko etsiä, koska löydät asioita, joita et mieluummin löytäisi", sanoi (yksi tarkkailija), joka ei ollut mukana uudessa tutkimuksessa. Jutusta ei käynyt ilmi, keitä tutkimuksessa tutkittiin. Perhelääkäreitä? Gynekologit? Oli muitakin kysymyksiä. Jutussa ei koskaan kuvattu täysin suositusten taustalla olevaa näyttöä, jonka mukaan "normaalien testien jälkeen on yleensä odotettava kolme vuotta".  Reuters on saattanut ajatella, että tämä ei kuulu tämän tutkimuksen ajankohtaiseen uutisaiheeseen, mutta se olisi kertonut lukijoille paremmin todisteiden laadusta. Sitten on tietysti se sekaannus seulontaväleistä, jota käsiteltiin edellä olevassa katsauksen yhteenvedossa. Tässä ei ole kyse mistään sairauden lietsonnasta. American Society for Clinical Pathologyn riippumatonta asiantuntijaa haastateltiin - henkilöä, joka ei ollut mukana tutkimuksessa. Seulontavälien vertailu oli jutun ytimessä: "Vuosittaisesta seulonnasta ei todellakaan ole mitään etua verrattuna kahden tai kolmen vuoden välein tehtävään seulontaan", pääkirjoittaja Katherine Roland sanoi Reuters Healthille. Koko tarina koski sitä, että kohdunkaulan syövän seulontaa tarjotaan liian usein. Jutussa muistutettiin lukijoita siitä, että tämäntyyppinen tutkimus - ja sen tulokset - eivät ole yksinään: "Samoille lääkäreille tehdyn kyselyn tulokset ovat osoittaneet, että monet antavat HPV-testin myös papa-testien ohella alle 30-vuotiaille naisille - mitä ei suositella, koska HPV on yleinen nuorilla naisilla ja häviää usein itsestään (ks. Reuters Healthin juttu 4.7.2011. )." On selvää, että juttu ei perustunut uutistiedotteeseen. Väite: Lääkärit seulovat kohdunkaulan syöpää liian usein: tutkimus</w:t>
      </w:r>
    </w:p>
    <w:p>
      <w:r>
        <w:rPr>
          <w:b/>
        </w:rPr>
        <w:t xml:space="preserve">Tulos</w:t>
      </w:r>
    </w:p>
    <w:p>
      <w:r>
        <w:t xml:space="preserve">Tämä juttu oli yleisesti ottaen selkeästi kirjoitettu, ja se antoi naisille tärkeän muistutuksen siitä, että seulonta liian usein ei ole vaaratonta - ja että näyttöön perustuville seulontaohjeille on syynsä. Valitettavasti juttu on hämmentävä tavalla, joka saattaa johtaa naisia harhaan siitä, kuinka usein papa-koepaloja suositellaan otettavaksi. Jutussa siteerataan skenaarioita, joissa on kaksi negatiivista papa-koepalaa, ja kysytään, mitä seuraavaksi pitäisi tehdä. "...30-60-vuotiaalla naisella on ollut kaksi peräkkäistä normaalia Pap-testiä, mutta ei HPV-testiä; kaksi normaalia Pap-testiä ja negatiivinen HPV-testi; tai negatiivinen HPV-testi, mutta ei viimeaikaisia Pap-testejä. Kaikissa näissä tapauksissa ohjeissa suositellaan odottamaan kolme vuotta ennen kuin potilas seulotaan uudelleen."" Vakiosuositus on kuitenkin KOLME negatiivista Pap-testiä ennen kuin siirrytään 2-3 vuoden välein tehtäviin seulontoihin. Tutkimuksen skenaarioissa edellytettiin, että naisella on edellä mainitun menneisyyden lisäksi "tämänhetkinen normaali Pap-mittaustulos". Lukijoita saatetaan johtaa harhaan, sillä tarina antaa ymmärtää, että tarvitaan vain kaksi negatiivista papa-koetta (tai yksi negatiivinen HPV-koe) ennen kuin siirrytään harvempaan testaukseen. Juttu päättyi muutamaan järkevään neuvoon naisille: "Meidän on siirryttävä kohti hyvinvointikäyntiä eikä niinkään siihen, että sinun on tultava tänne joka vuosi Papa-tutkimukseen", (eräs asiantuntija) sanoi. On muitakin tärkeitä ennaltaehkäiseviä toimenpiteitä, jotka tapahtuvat käynnin aikana "vain papa-koetta varten", kuten neuvontaa tupakoinnin lopettamisesta, ruokavaliosta ja liikunnasta sekä seulontaa muiden ongelmien, kuten sukupuolitautien ja masennuksen, varalta. Lääkärit saattavat olla hitaita hyväksymään uusia papa-kokeita koskevia ohjeita, koska kansanterveydellistä viestiä rutiininomaisten ennaltaehkäisevien käyntien hyödyistä (joita tässä yhteydessä kutsutaan hämmentävästi "hyvinvointi-käynneiksi") ei ole tuotu vahvasti esiin.</w:t>
      </w:r>
    </w:p>
    <w:p>
      <w:r>
        <w:rPr>
          <w:b/>
        </w:rPr>
        <w:t xml:space="preserve">Esimerkki 2.3210</w:t>
      </w:r>
    </w:p>
    <w:p>
      <w:r>
        <w:t xml:space="preserve">Kohta: Occupy Democrats -Facebook-sivulla julkaistiin 3. toukokuuta 2018 meemi, jossa väitettiin, että presidentti oli rikkonut kirkon ja valtion perustuslaillista erottelua perustamalla "uskonnollisen viraston":  Presidentti Trump allekirjoitti toukokuussa 2018 toimeenpanomääräyksen uuden uskontoon perustuvan aloitteen perustamisesta Valkoiseen taloon, mutta kukaan hänen hallinnostaan ei kutsunut sitä "uskonnolliseksi toimistoksi" - tämä kuvaus näyttää tulleen Occupy Democrats -järjestöltä. Lisäksi Trumpin aloite edustaa pikemminkin merkittävää jatkumoa kuin irtautumista kahdesta edellisestä hallinnosta. Vaikka uuden aloitteen kaikkia yksityiskohtia ja toimintaa ei ole vielä hahmoteltu, se ei varmasti edusta radikaalia muutosta. Trumpin Valkoisen talon Faith and Opportunity Initiative muistuttaa hämmästyttävän paljon Valkoisen talon Faith-Based and Community Initiatives -toimistoa, jonka George W. Bush perusti vuonna 2001 ja jota Barack Obama jatkoi hallinnossaan, mutta nimesi uudelleen White House Office of Faith-Based and Neighborhood Partnerships -toimistoksi. Lyhyesti sanottuna Trumpin toimeenpanomääräyksellä - jonka hän allekirjoitti 3. toukokuuta 2018, kansallisena rukouspäivänä - korvataan Valkoisen talon Faith-Based and Neighborhood Partnerships -toimisto Valkoisen talon Faith and Opportunity Initiative -toimistolla, joka pysyy Yhdysvaltain presidentin toimeenpanoviraston yhteydessä. Täytäntöönpanomääräyksessä säädetään myös seuraavaa: Tämän lisäksi Trumpin määräys on hieman epämääräinen aloitteen tarkan toiminnan ja sitä johtavan neuvonantajan tehtävien suhteen: Yksi mahdollisesti merkittävä määräys toimeenpanomääräyksessä kehottaa Faith and Opportunity Initiative -aloitteen vastuuhenkilöitä ottamaan yhteyttä oikeusministeriin, jos he näkevät, että toimeenpanovalta rikkoo mahdollisesti oikeusministeri Jeff Sessionsin lokakuussa 2017 julkaisemaa uskonnonvapausmuistiota. Sessionsin muistiossa toistettiin Trumpin aiemmassa toimeenpanomääräyksessä esittämät kannat, jossa presidentti kirjoitti: Toimeenpanovallan politiikkana on valvoa voimakkaasti liittovaltion lain vankkaa uskonnonvapauden suojaa..... Kaikkien toimeenpanevien ministeriöiden ja virastojen (virastojen) on kunnioitettava ja suojeltava mahdollisimman laajasti ja lain sallimissa rajoissa henkilöiden ja järjestöjen vapautta harjoittaa uskonnollista ja poliittista puhetta. Presidentti Trump on asettanut etusijalle uskonnonvapauden oikeudellisen suojan parantamisen, muun muassa liittovaltion rahoitusta saaville uskontoon perustuville järjestöille asetettujen velvoitteiden osalta, työnantajien ja työntekijöiden vapauden pidättäytyä käytännöistä (erityisesti terveydenhuollossa), joiden he katsovat vaarantavan heidän uskonnollisen vakaumuksensa, ja vaatinut Johnsonin lisäyksen poistamista, joka on pitkään voimassa ollut säännös, joka estää uskonnollisia 501 (c)(3) -järjestöjä osallistumasta vaaliaktivismiin. Presidentti George W. Bush korosti vuonna 2001 antamassaan määräyksessä, jolla hän perusti uskontoon perustuvien ja yhteisöaloitteiden toimiston, että politiikan taustalla oli halu "tasoittaa toimintaedellytyksiä" liittovaltion rahoituksen jakamisessa ja parantaa uskonnollisten voittoa tavoittelemattomien järjestöjen rahoitusmahdollisuuksia - erityisesti niiden, jotka keskittyvät köyhyyteen, päihteisiin, rikollisuuteen ja muihin yhteiskunnallisiin ongelmiin: Ensisijaisena tavoitteena ovat myötätuntoiset tulokset, ja yksityisillä ja hyväntekeväisyysjärjestöillä, myös uskonnollisilla yhteisöillä, pitäisi olla mahdollisimman laajat lain sallimat mahdollisuudet kilpailla tasavertaisilla toimintaedellytyksillä, kunhan ne saavuttavat perusteltuja julkisia tarkoituksia, kuten rikollisuuden hillitsemistä, riippuvuuden voittamista, perheiden ja naapurustojen vahvistamista ja köyhyyden voittamista. Sosiaalipalvelujen tarjoamisen on oltava tulossuuntautunutta, ja siinä on arvostettava moniarvoisuuden, syrjimättömyyden, tasapuolisuuden ja puolueettomuuden perusperiaatteita. Occupy Democrats -meemi on suurelta osin paikkansapitävä. Toukokuussa 2018 Trump tosiaan perusti Valkoiseen taloon aloitteen, joka antaisi uskontoon perustuville järjestöille sen, mitä hallinto kutsui "ääneksi Valkoisessa talossa". Aloitteen kuvaus "uskonnolliseksi toimistoksi" ei kuitenkaan tullut Trumpin hallinnolta itseltään, eikä se ole sen virallinen nimi. Lisäksi Trumpin vuoden 2018 aloite edustaa merkittävää jatkuvuutta George W. Bushin vuonna 2001 ja Barack Obaman vuonna 2009 perustamiin edeltäjätoimistoihin verrattuna, vaikka Trumpin aloitteen tarkka painopiste, toiminta ja vaikutusvalta jäävätkin nähtäväksi. "Being Liberal" -Facebook-sivulla ja -verkkosivustolla julkaistiin 5. toukokuuta artikkeli otsikolla "Trump allekirjoitti hiljaisesti toimeenpanomääräyksen, joka sallii hallituksen rahoittaa uskonnollisia ryhmiä". Tämä on hyvin harhaanjohtavaa, ja siinä jätetään huomiotta se tosiasia, että liittovaltion hallitus on myöntänyt avustuksia, rahoitusta ja verohelpotuksia uskonnollisille voittoa tavoittelemattomille järjestöille jo vuosien ajan, myös Obaman hallinnon aikana. Se, että Trump perusti Valkoisen talon Faith and Opportunity Initiative -aloitteen, ei aloittanut tätä tilannetta. Väite: "Toukokuussa 2018 presidentti Donald Trump perusti ""uskonnollisen toimiston"" antaakseen uskonnollisille ryhmille ""äänen hallituksessa"".</w:t>
      </w:r>
    </w:p>
    <w:p>
      <w:r>
        <w:rPr>
          <w:b/>
        </w:rPr>
        <w:t xml:space="preserve">Tulos</w:t>
      </w:r>
    </w:p>
    <w:p>
      <w:r>
        <w:t xml:space="preserve">"Mikä on totta: Toukokuussa 2018 presidentti Trump perusti Valkoisen talon uskoa ja mahdollisuuksia koskevan aloitteen Yhdysvaltain presidentin toimeenpanovirastoon. Hallinnon mukaan aloite antaisi uskontoon perustuville järjestöille ""äänen Valkoisessa talossa""." Mikä on väärin: Aloitteen kuvaus ""uskonnollisesta toimistosta"" ei tullut Valkoisesta talosta itsestään, ja meemistä jätettiin pois se tosiasia, että Trumpin vuonna 2018 tekemä aloite ei ollut radikaali uusi alku, vaan se edusti merkittävää jatkuvuutta aiemmista vastaavista aloitteista George W. Bushin ja Barack Obaman presidenttikausilla.""</w:t>
      </w:r>
    </w:p>
    <w:p>
      <w:r>
        <w:rPr>
          <w:b/>
        </w:rPr>
        <w:t xml:space="preserve">Esimerkki 2.3211</w:t>
      </w:r>
    </w:p>
    <w:p>
      <w:r>
        <w:t xml:space="preserve">Kohta: Ympäristönsuojeluvirasto kertoo, että tammikuoriaista on havaittu Ontarion piirikunnan South Bristolin kaupungissa. Se on toinen paikka, jossa tautia on havaittu Ontarion piirikunnassa. Vuonna 2016 tautitapaus puhkesi Canandaiguassa, muutaman kilometrin päässä uudesta paikasta pohjoiseen. Maanomistaja otti yhteyttä DEC:hen sen jälkeen, kun useat tammet alkoivat heinäkuussa pudottaa värjäytyneitä lehtiä ja kuolivat sitten nopeasti. Nykyinen hoitomenetelmä on poistaa tartunnan saaneet puut sekä läheiset tammet, jotka voivat saada tartunnan. Tammikääpä esiintyi ensimmäisen kerran New Yorkissa Schenectadyn piirikunnan Glenvillen kaupungissa vuonna 2008. Sen jälkeen sitä on tavattu Suffolkin ja Kingsin kreivikunnissa. Väite: Tammentuhosieni leviää yhä useampaan paikkaan New Yorkissa.</w:t>
      </w:r>
    </w:p>
    <w:p>
      <w:r>
        <w:rPr>
          <w:b/>
        </w:rPr>
        <w:t xml:space="preserve">Tulos</w:t>
      </w:r>
    </w:p>
    <w:p>
      <w:r>
        <w:t xml:space="preserve">Tuhoisa sieni, joka tappaa tammia, on löydetty kahdeksannesta paikasta New Yorkin osavaltiossa.</w:t>
      </w:r>
    </w:p>
    <w:p>
      <w:r>
        <w:rPr>
          <w:b/>
        </w:rPr>
        <w:t xml:space="preserve">Esimerkki 2.3212</w:t>
      </w:r>
    </w:p>
    <w:p>
      <w:r>
        <w:t xml:space="preserve">Kohta: Missourin Sarcoxiesta kotoisin olevan Paul Callicoatin ja hänen perheensä perjantaina nostama kanne tuli päivä sen jälkeen, kun Missourin terveys- ja vanhuspalveluministeriö oli myöntänyt 60 lupaa yli 500:sta hakeneesta yrityksestä. Callicoatit, jotka aikoivat avata Sarcoxie Nursery -nimisen viljelylaitoksen, eivät olleet niiden joukossa, jotka saivat luvan. Perheen kanteen mukaan osavaltion 60 luvan rajoitus rikkoo osavaltion perustuslain "oikeutta viljellä" koskevaa muutosta, jonka äänestäjät hyväksyivät vuonna 2014. Kanteessa kyseenalaistetaan myös osavaltion valintaprosessi, jossa annettiin enemmän pisteitä yrityksille, jotka sijaitsevat korkean työttömyyden postinumeroalueilla, ja todetaan, että "maantieteellinen bonus" ilmoitettiin sen jälkeen, kun perhe oli jo maksanut 10 000 dollarin hakemusmaksun, jota ei tarvitse palauttaa. Terveysministeriö ei vastannut St. Louis Post-Dispatch -lehden kommenttipyyntöön. Kanteen käsittely on määrä järjestää maanantaina. Missourin äänestäjät laillistivat lääkemarihuanan vuonna 2018. Lupaohjelman odotetaan päättyvän helmikuuhun mennessä, jolloin lisenssit myönnetään hakijoille, jotka haluavat myydä kannabistuotteita missourilaisille, joilla on lääkärin hyväksymä kortti. Vaatimus: Hylätyn lääkemarihuanan viljelijän hakija haastaa Missourin oikeuteen.</w:t>
      </w:r>
    </w:p>
    <w:p>
      <w:r>
        <w:rPr>
          <w:b/>
        </w:rPr>
        <w:t xml:space="preserve">Tulos</w:t>
      </w:r>
    </w:p>
    <w:p>
      <w:r>
        <w:t xml:space="preserve">Lounais-Missourin perhe, jonka hakemus lääkekannabiksen kasvattamisesta hylättiin osavaltiossa, haastaa nyt osavaltion oikeuteen ja vaatii lupaa osallistua Missourin aloittelevaan lääkekannabisalaan.</w:t>
      </w:r>
    </w:p>
    <w:p>
      <w:r>
        <w:rPr>
          <w:b/>
        </w:rPr>
        <w:t xml:space="preserve">Esimerkki 2.3213</w:t>
      </w:r>
    </w:p>
    <w:p>
      <w:r>
        <w:t xml:space="preserve">Kohta: Tyson Foods kertoi tiistaina antamassaan tiedotteessa, että sen Madisonissa sijaitsevan tehtaan 212 työntekijää testattiin positiivisesti viruksen varalta; 74:llä heistä ei ollut oireita. Luvut olivat tuloksia 1 467 työntekijän, urakoitsijoiden ja myyjien testauksesta toukokuun 1.-4. toukokuuta, ja tulokset julkistettiin yhdessä Tysonin ja Elkhorn Logan Valley Public Health Departmentin kanssa. Tehdas suljettiin toukokuun alussa syväpuhdistusta ja desinfiointia varten lihapakkaamon työntekijöiden keskuudessa ilmenneiden koronavirustapausten lisääntymisen vuoksi. Tysonin työntekijät, joiden testi on positiivinen, saavat palkallisen loman, ja he voivat palata töihin vasta, kun he ovat saaneet siihen lääketieteellisen luvan, yhtiö sanoi. Tysonin mukaan suurin osa positiivisen testin saaneista työntekijöistä on jo toipunut. Yhtiön mukaan palaavat työntekijät käyvät päivittäin terveystarkastuksissa ja lämpötilatarkastuksissa ennen kuin he pääsevät tehtaalle, ja kaikille työntekijöille annetaan pakolliset kasvosuojukset. Käytössä on myös erilaisia sosiaalisia etäisyystoimenpiteitä, kuten fyysiset esteet työpisteiden välillä ja taukotiloissa. Madison sijaitsee noin 161 kilometriä Omahasta luoteeseen. Väite: Nebraskan lihatehtaan 212:n COVID-19-testin tulos oli positiivinen.</w:t>
      </w:r>
    </w:p>
    <w:p>
      <w:r>
        <w:rPr>
          <w:b/>
        </w:rPr>
        <w:t xml:space="preserve">Tulos</w:t>
      </w:r>
    </w:p>
    <w:p>
      <w:r>
        <w:t xml:space="preserve">Yli 200 työntekijää Koillis-Nebraskan sianlihanjalostuslaitoksessa on testattu positiivisesti COVID-19-taudin varalta, kertovat laitoksen omistajat ja paikalliset terveysviranomaiset.</w:t>
      </w:r>
    </w:p>
    <w:p>
      <w:r>
        <w:rPr>
          <w:b/>
        </w:rPr>
        <w:t xml:space="preserve">Esimerkki 2.3214</w:t>
      </w:r>
    </w:p>
    <w:p>
      <w:r>
        <w:t xml:space="preserve">Kohta: Kudos! Tässä jutussa kerrottiin Lucentis-lääkkeen sekä halvemman Avastin-lääkkeen kustannuksista. Jutussa annettiin määrällistä tietoa mahdollisista vaikutuksista näkökykyyn. Toivoisimme kuitenkin tietoa potilaiden näkökulman mittaamisesta siitä, ovatko he toimintakykyisempiä saatuaan tämän hoidon verrattuna tavanomaiseen hoitoon Vaikka jutussa mainittiin lääkkeen yleinen sivuvaikutus tutkimuksessa, oli muita mahdollisesti tärkeitä komplikaatioita, joita ei mainittu. Jutussa mainittiin, että raportoidut tulokset olivat peräisin vaiheen III kliinisestä tutkimuksesta; se sisälsi tietoja tutkimukseen osallistuneiden sairastuneiden silmien määrästä ja vaikutuksesta näkökykyyn. Jutussa ei harjoitettu avointa sairauden lietsontaa. Jutussa siteerattiin useita alan asiantuntijoita. Tutkimuksen tuloksia esitellessään jutussa mainittiin ohimennen diabeettisen makulaturvotuksen hoitoon nykyisin käytettävät hoidot. Jutussa mainittiin myös toisen lääkkeen, Avastinin, olemassaolo, jonka kerrottiin toimivan samalla tavalla kuin tutkimuslääkkeen. (Tarkempi kuvaus Avastinin ja Lucentiksen vertailusta on, että ne sisältävät lähes identtistä vaikuttavaa ainetta, mutta valmistusmenetelmät ovat hieman erilaiset). Olisi ollut hyvä mainita, että meneillään on tutkimus, jossa verrataan näiden kahden lääkkeen tehoa makuladegeneraation (ei sairauden, joka oli sairaus tutkimuksessa, josta raportoitiin.) hoidossa. Jutussa kerrottiin kristallinkirkkaasti, että Lucentis, josta raportoitiin, on saatavilla, koska se on FDA:n hyväksymä toiseen sairauteen; jutussa mainittiin myös, että se ei ole vielä FDA:n hyväksymä diabeettisen makulaturvotuksen hoitoon. Jutussa todettiin selvästi, että kyseessä oli uusi käyttötapa lääkkeelle, joka on jo markkinoilla. Jutussa kerrottiin myös, että tämän tutkimuksen kustannusten maksajana toimineella yrityksellä oli hyvin samankaltainen mutta halvempi lääke, joka oli FDA:n hyväksymä muuhun käyttöön. Olisi ollut hyödyllistä lisätä hieman enemmän tietoa näiden kahden lääkkeen vertailusta. Olisi myös ollut hyvä sisällyttää hieman tietoa siitä, miten tutkittu lääke toimii verrattuna laserhoitoon, joka on nykyinen standardi. Ei näytä tukeutuvan lehdistötiedotteeseen. Väite: Genentechin silmälääkkeen on todettu auttavan ehkäisemään diabeetikoiden näön menetystä.</w:t>
      </w:r>
    </w:p>
    <w:p>
      <w:r>
        <w:rPr>
          <w:b/>
        </w:rPr>
        <w:t xml:space="preserve">Tulos</w:t>
      </w:r>
    </w:p>
    <w:p>
      <w:r>
        <w:t xml:space="preserve">Tässä jutussa kerrotaan äskettäin julkaistun vaiheen III tutkimuksen tuloksista, jotka osoittavat Lucentis-lääkkeen hyödyt diabeettista makulaturvotusta sairastavien henkilöiden näkökyvylle. Juttuun sisältyy olennaisia tietoja mahdollisista hyödyistä, haitoista ja kustannuksista, mutta se sisältää myös tietoja toisesta hyvin samankaltaisesta lääkkeestä, joka on saatavilla edullisemmin. Se herättää tärkeitä kysymyksiä kliinisten tutkimusten sponsoroinnin mahdollisista vaikutuksista. Sitä kaksi muuta juttua eivät tehneet. Raportoidussa tutkimuksessa yritys ei ainoastaan toimittanut kalliimpaa lääkettään käytettäväksi tutkimuksessa, vaan se myös osallistui 9 miljoonalla dollarilla tutkimuksen toteuttamiseen sillä varauksella, että molekyylin halvempaa muotoa ei oteta mukaan tutkimukseen. Vaikka onkin jännittävää saada uusi hoito diabeettiseen makulaturvotukseen, vaikuttaa valitettavalta, ettei molempia lääkkeitä tutkita sen selvittämiseksi, onko kalliimmalla lääkkeellä todella lisäarvoa. Kun kalliimmasta lääkkeestä saadaan lupaavia tuloksia, valtion ja kaupallisten maksajien on lähes mahdotonta olla kattamatta sitä. Juuri tällaiset tutkimukset ovat ajaneet terveydenhuoltokustannukset maassamme yli kestävän tason.</w:t>
      </w:r>
    </w:p>
    <w:p>
      <w:r>
        <w:rPr>
          <w:b/>
        </w:rPr>
        <w:t xml:space="preserve">Esimerkki 2.3215</w:t>
      </w:r>
    </w:p>
    <w:p>
      <w:r>
        <w:t xml:space="preserve">Kohta: Näitä lääkkeitä käytetään kouristusten, hermokivun, levottomat jalat -oireyhtymän ja muiden sairauksien hoitoon. Uusissa merkinnöissä varoitetaan lääkäreitä määräämästä lääkkeitä muiden hengitystä hidastavien lääkkeiden, kuten opioidikipulääkkeiden, kanssa. Hengitysriskit koskevat myös iäkkäitä potilaita ja potilaita, joilla on jo olemassa olevia keuhko-ongelmia. Lääkkeet, jotka tunnetaan yleisnimillä gabapentiini ja pregabaliini, kuuluvat Yhdysvalloissa eniten määrättyihin lääkkeisiin. Sekä lääkkeiden määrääminen että väärinkäyttö ovat lisääntyneet, kun lääkärit, sairaalat ja muut terveydenhuollon tarjoajat ovat vähentäneet opioidien käyttöä kansallisen epidemian keskellä. Myrkytystietokeskukset ovat raportoineet lisääntyneistä puheluista, jotka koskevat hermolääkkeitä, joita käytetään usein väärin yhdessä opioidien, kokaiinin ja marihuanan kanssa. Neurontinia ja sen rinnakkaisvalmisteita on pitkään pidetty riippuvuutta aiheuttavina, eivätkä sääntelyviranomaiset ole seuranneet niitä yhtä tarkasti. Vaikka hermolääkkeet eivät ole FDA:n hyväksymiä tavanomaisiin lihas- ja nivelkipuihin, lääkärit määräävät niitä usein näihin ja muihin käyttötarkoituksiin, kuten migreenin ja psykiatristen sairauksien hoitoon. FDA ilmoitti myös vaativansa lääkevalmistajia tekemään uusia tutkimuksia lääkkeiden väärinkäytön riskeistä, erityisesti kun niitä käytetään yhdessä opioidien kanssa. Virasto kertoi saaneensa lähes 50 raporttia gabapentiiniin ja pregabaliiniin liittyvistä hengitysvaikeuksista vuosina 2012-2017, mukaan lukien 12 kuolemantapausta. Lääkevalmistajien on ilmoitettava ongelmista FDA:lle, mutta lääkäreille ja potilaille se on vapaaehtoista. ___ Seuraa Matthew Perronea Twitterissä: @AP_FDAwriter ___ Associated Pressin terveys- ja tiedeosasto saa tukea Howard Hughes Medical Instituten tiedekasvatusosastolta. AP on yksin vastuussa kaikesta sisällöstä. Väittämä: FDA varoittaa suosittujen hermolääkkeiden hengitysriskeistä.</w:t>
      </w:r>
    </w:p>
    <w:p>
      <w:r>
        <w:rPr>
          <w:b/>
        </w:rPr>
        <w:t xml:space="preserve">Tulos</w:t>
      </w:r>
    </w:p>
    <w:p>
      <w:r>
        <w:t xml:space="preserve">Yhdysvaltain terveysviranomaiset varoittavat, että suositut hermostolääkkeet voivat aiheuttaa vaarallisia hengitysongelmia, kun ne yhdistetään opioideihin ja tiettyihin muihin lääkkeisiin.</w:t>
      </w:r>
    </w:p>
    <w:p>
      <w:r>
        <w:rPr>
          <w:b/>
        </w:rPr>
        <w:t xml:space="preserve">Esimerkki 2.3216</w:t>
      </w:r>
    </w:p>
    <w:p>
      <w:r>
        <w:t xml:space="preserve">Kohta: "Oregonin senaatin puhemies Peter Courtney, D-Salem, ei yleensä anna henkilökohtaista painoarvoaan monien julkisten lakiesitysten taakse. Siksi Oregonin Capitol seisoi varuillaan, kun Courtney vaati lisää rahaa - uutta rahaa, erityistä rahaa - lasten ja aikuisten mielenterveyspalveluiden mullistavaan lisäämiseen. Hänen toimistonsa totesi siihen liittyvässä lehdistötiedotteessa seuraavaa: "Tilastojen mukaan joka kahdeksas lapsi ja joka 18. aikuinen Oregonissa kärsii mielisairaudesta. Oregonin terveysvirasto raportoi myös, että osavaltio palvelee tällä hetkellä alle puolta aikuisista ja hieman yli kolmasosaa hoitoa tarvitsevista nuorista.""". PolitiFact Oregon oli skeptinen. Nuo tilastot vaikuttavat korkeilta. Senaatin puhemiehen toimisto ohjasi meidät Oregonin terveysviranomaiselle. Sieltä meidät lähetettiin National Association of State Mental Health Program Directors Research Instituteen ja erityisesti sen State Data Infrastructure Coordinating Centeriin. Nämä ihmiset ottavat vuosittain väestönlaskennan luvut ja käyttävät 1990-luvun lopulla kehitettyä vakiokaavaa määrittääkseen, kuinka monella ihmisellä on "vakava mielisairaus" tai "vakava tunne-elämän häiriö". Luulimme, että diagnosoitujen tapausten määrä ohjaisi tilastoa, mutta niin se ei kuitenkaan toimi. Sen sijaan tutkimuslaitos soveltaa prosenttiosuutta aikuiseen siviiliväestöön - tässä tapauksessa 5,4 prosenttia - saadakseen arvion niiden 18-vuotiaiden ja sitä vanhempien henkilöiden määrästä, joilla on "vakava mielenterveysongelma". Arvion alaraja on 3,7 prosenttia ja yläraja 7,1 prosenttia. Oregonissa 5,4 prosenttia tarkoittaa yli 162 000 ihmistä 3 miljoonasta aikuisesta. Tämä tarkoittaa yhtä 18,5 aikuisesta. Siirrytäänpä väitteeseen, jonka mukaan joka kahdeksas lapsi kärsii mielisairaudesta. Lapsia kohdellaan eri tavalla. Instituutti käyttää väestönlaskennan lukuja ja soveltaa köyhyyskaavaa, joten osavaltiossa, jota pidetään "erittäin köyhänä", on laskennallisesti enemmän lapsia, joilla on vakava mielenterveysongelma - tai teknisesti ilmaistuna "vakavia tunne-elämän häiriöitä" - kuin osavaltioissa, joita pidetään "vähävaraisina". Oregon on keskiköyhä osavaltio. Prosenttiosuudet eivät vaihtele dramaattisesti eri osavaltiotyyppien välillä, 9-11 prosenttia lapsista matalan köyhyyden osavaltiossa ja 11-13 prosenttia korkean köyhyyden osavaltiossa. Oregonissa arviolta 10-12 prosentilla 9-17-vuotiaista lapsista on vakava tunne-elämän häiriö. Kymmenen prosenttia Oregonin lapsista on yksi kymmenestä. Kaksitoista prosenttia on yksi 8,3:sta. Keskiarvo - 11 prosenttia - on yksi lapsista 9,1:stä. Tämä koskee vain 9-17-vuotiaita lapsia, joten laskelma ei kata koko lapsiryhmää. Muistakaa, että Courtneyn väite on yksi kahdeksasta. Mitä tarkoitamme vakavalla tunne-elämän häiriöllä? Tai pikemminkin, mitä asiantuntijat tarkoittavat? Keskustelimme tohtori Ronald Manderscheidin kanssa, joka on piirikuntien käyttäytymisterveys- ja kehitysvammaisjohtajien kansallisen yhdistyksen (National Association of County Behavioral Health and Developmental Disability Directors) toiminnanjohtaja. Hän on henkilö, joka kehitti liittovaltion algoritmin, jota käytetään mielenterveys- tai tunne-elämän häiriöistä kärsivien aikuisten ja lasten määrän arvioimiseen. Toisin sanoen hän on vankka asiantuntija. On olemassa arviointiasteikko, jota mielenterveysalan ammattilaiset käyttävät rutiininomaisesti. Se ulottuu asteikosta 1-10 asteikosta 91-100 asteikkoon, ja siinä arvioidaan, miten hyvin henkilö toimii. Ylimmällä asteikolla oleva lapsi olisi ""ylivoimainen"" kaikilla elämän osa-alueilla, hänellä olisi terve itseluottamus ja hän ottaisi ongelmat rennosti. Asteikkoa sovelletaan myös aikuisiin. Kuka tahansa, joka sijoittuu asteikolle 51-60 tai sen alapuolelle, kärsii vakavasta tunne-elämän häiriöstä tai mielenterveysongelmasta. Tähän luokkaan kuuluvilla aikuisilla on "kohtalaisia oireita", kuten satunnaisia paniikkikohtauksia, tai "kohtalaisia vaikeuksia" sosiaalisissa, työ- tai kouluympäristöissä. Tähän ryhmään kuuluvilla lapsilla on "satunnaisia vaikeuksia tai oireita" useilla mutta ei kaikilla sosiaalisilla alueilla. Oireet ilmenevät ahdistuksen aikana. Ryhmään 41-50 kuuluvilla henkilöillä on ""vakavia oireita"", kuten usein tapahtuvia myymälävarkauksia tai vakavia pakkomielteisiä rituaaleja, tai ""vakavia vaikeuksia"" sosiaalisissa, työ- tai kouluympäristöissä. Tällä henkilöllä ei ehkä ole ystäviä tai hän ei pysty pitämään työpaikkaa. Lapsilla, jotka kuuluvat 41-50-vuotiaiden ryhmään, on vakavia haittoja yhdellä alueella tai kohtalaisia ongelmia toimintakyvyssä useimmilla sosiaalisilla alueilla. Lapsilla voi olla usein ahdistuskohtauksia tai heillä voi olla epäterve itsemurhavaisto. Courtneyn mainitsema "yksi kahdeksasta" koskee lapsia, jotka ovat ylimmillään 60-vuotiaita. Kuinka monta lasta meillä on Oregonissa tässä ikäryhmässä? Arviolta 437 053 vuonna 2011. Se tarkoittaa noin 48 000 lasta ikäryhmässä, jotka kuuluvat hyväksyttyyn määritelmään. Se on keskimäärin yksi 9,1 lapsesta. Keskustelimme myös lasten mielenterveysjärjestelmän johtajan Bill Bouskan ja terveysohjelmien analyysi- ja mittauspäällikön Jon C. Collinsin kanssa Oregonin terveysvirastosta. Kysyimme, miksi käytetään korkeampaa prosenttiosuutta? "11 ja 12 prosentin välillä ei ole paljon eroa. Nämä luvut on tarkoitettu hyvin yleisiksi luvuiksi ja ohjaamaan osavaltioita", Collins sanoi. "Niiden ei ole tarkoitus olla tarkkoja lukuja, joten on hieman turvallisempaa valita jokin korkeampi luku kuin jokin matalampi, koska ne ovat arvioita." Siirrytäänpä tuomiomme pariin. Courtneyn toimisto tukeutui kansallisiin tilastoihin väittäessään, että joka kahdeksas lapsi ja joka kahdeksas aikuinen 18:sta kärsii mielisairaudesta Oregonissa. Löysimme nämä tilastot ja puhuimme sen henkilön kanssa, joka on vastuussa liittovaltion kaavan laskemisesta, jota käytetään näiden tilastojen saamiseksi. Ymmärrämme, että tässä on kyse arvioista, mutta jos aiomme kiehauttaa asian prosentteihin, katsotaanpa, mitkä ne ovat. 5,4 prosentin osuus tarkoittaa, että joka 18,5. aikuinen kärsii mielenterveysongelmasta, joka vaikeuttaa kohtalaisesti toimintakykyä. Kansallisen asiantuntijamme Manderscheidin mukaan nykyisin käytetty prosenttiosuus on 5,8 prosenttia eli yksi 17,2 aikuisesta, joten Courtneyn väite pitää edelleen paikkansa. (Niiden aikuisten määrä, jotka kärsivät mielenterveyden häiriöstä tiettynä vuonna, on paljon suurempi - yksi neljästä - mutta he käyttävät lääkkeitä tai saavat hoitoa, joten heidän tilansa ei vaikuta heidän toimintakykyyteensä). Lasten kohdalla toteamme, että yksi kahdeksasta on hieman hälyttävämpi kuin keskiarvo antaisi ymmärtää. Oregonin keskiarvo on yksi 9,1:stä ja korkein 8,3:sta. On myös tärkeää ymmärtää, että tilasto koskee suppeampaa lasten osajoukkoa ja että tilasto kattaa lapset, joilla on satunnaisia vaikeuksia useilla mutta ei kaikilla sosiaalisilla alueilla. Kaiken kaikkiaan on kuitenkin vaikea väittää vastaan kansallisesti hyväksyttyä standardia, joten mielestämme nämä yksityiskohdat ovat lisätietoa, joka puuttuu muuten tarkasta lausunnosta." Väite: "Peter Courtney sanoo: ""Tilastojen mukaan joka kahdeksas lapsi ja joka 18. aikuinen Oregonissa kärsii mielenterveysongelmista."".</w:t>
      </w:r>
    </w:p>
    <w:p>
      <w:r>
        <w:rPr>
          <w:b/>
        </w:rPr>
        <w:t xml:space="preserve">Tulos</w:t>
      </w:r>
    </w:p>
    <w:p>
      <w:r>
        <w:t xml:space="preserve">Kärsiikö yksi kahdeksasta Oregonin lapsesta ja yksi 18:sta aikuisesta mielisairaudesta?</w:t>
      </w:r>
    </w:p>
    <w:p>
      <w:r>
        <w:rPr>
          <w:b/>
        </w:rPr>
        <w:t xml:space="preserve">Esimerkki 2.3217</w:t>
      </w:r>
    </w:p>
    <w:p>
      <w:r>
        <w:t xml:space="preserve">Kohta: "Yksi terveysministeri Tom Pricen esittämistä perusteluista sille, miksi liittovaltion terveydenhuoltolakiin tarvitaan merkittäviä muutoksia, oli se, että Affordable Care Act, jota joskus kutsutaan Obamacareksi, oli epäonnistunut yhdessä tavoitteessaan - vähentää päivystyskäyntejä. Koska päivystyspoliklinikat eivät lain mukaan voi käännyttää potilaita pois, niistä voi tulla terveydenhuollon viimeinen keino, jopa lievemmissä sairauksissa, jotka voitaisiin hoitaa yhtä hyvin - ja edullisemmin - lääkärin vastaanotolla. "Edellinen hallinto sanoi muun muassa, että he pystyisivät karkottamaan ihmiset yhdeltä kalleimmalta terveydenhuollon alueelta, eli päivystyspoliklinikoilta", Price sanoi Valkoisen talon tiedotustilaisuudessa 7. maaliskuuta 2017. ""Itse asiassa he tekivät juuri päinvastoin.""" Onko Price oikeassa siinä, että päivystyshuoneiden käyttö on lisääntynyt - ei vähentynyt - lain hyväksymisen jälkeen? Tutkimuksemme osoittaa, että Pricella on vahvat perusteet. Sanoiko Obama, että laki vähentäisi päivystyshuoneiden käyttöä? Hän toki toivoi niin. Hän mainitsi sen terveydenhuoltoa koskevassa puheessaan kongressin yhteisistunnossa ja terveydenhuoltoa käsitelleessä valtakunnallisesti televisioidussa kaupungintalossa 24. kesäkuuta 2009. Obama sanoi kaupungintalolla seuraavaa: "Yksi niistä aloista, joilla voimme mahdollisesti nähdä säästöjä, on se, että monet näistä potilaista joutuvat joka tapauksessa päivystykseen, ja jos lisäämme ennaltaehkäisyä ja hyvinvointiohjelmia ja vähennämme päivystyshoitoa, se vapauttaa lääkäreitä ja resursseja tarjoamaan sellaista perusterveydenhuoltoa, joka pitää ihmiset terveempinä, mutta antaa heille myös mahdollisuuden ottaa vastaan enemmän potilaita ja toivottavasti myös enemmän aikaa potilaille.""" Onko päivystyksen käyttö lisääntynyt lain voimaantulon jälkeen? Eri tiedot vaihtelevat jonkin verran, mutta kaiken kaikkiaan on vahvaa näyttöä siitä, että päivystyspoliklinikoiden käyttö ei ole juurikaan vähentynyt, jos lain tultua suurelta osin voimaan vuonna 2013. On myös näyttöä siitä, että se on lisääntynyt. Seuraavassa on joitakin esimerkkejä tutkimuksista, joissa tätä kysymystä on tarkasteltu. - Toukokuu 2015: American College of Emergency Physiciansin yli 2000 päivystyslääkärille tekemässä kyselyssä kysyttiin, oliko heidän päivystyshuoneensa potilaiden määrä vähentynyt vai kasvanut lain voimaantulon jälkeen. Tulokset: 28 prosenttia sanoi, että se oli ""kasvanut huomattavasti"", ja 47 prosenttia sanoi, että se oli ""kasvanut hieman"". Tämä tarkoittaa, että kolme neljäsosaa päivystyslääkäreistä näki määrän lisääntyneen. - Helmikuu 2016: Centers for Disease Control and Prevention -laitoksen tutkimuksessa tarkasteltiin päivystyspoliklinikoiden käytön muutosta vuodesta 2013 (joka oli suurelta osin ennen lakia) vuoteen 2014 (joka oli suurelta osin lain voimaantulon jälkeen). ""Päivystyskäytäntö ei ole kokonaisuudessaan muuttunut merkittävästi ACA:n täytäntöönpanon ensimmäisen täyden vuoden jälkeen"", raportissa todetaan. - Elokuu 2016: Annals of Emergency Medicine -lehdessä julkaistussa tutkimuksessa tarkasteltiin aikuisten päivystyskäyntejä Illinoisissa vuosina 2011-2015 ja eroteltiin käyntimallit ennen lain voimaantuloa ja sen jälkeen. Tutkimuksessa todettiin, että osavaltion päivystyskäynnit ""lisääntyivät ACA:n sairausvakuutuksen laajentamisen jälkeen. ... Medicaid-käyntien suuri lisääntyminen ACA:n jälkeen ja yksityisesti vakuutettujen käyntien vaatimaton lisääntyminen ylittivät vakuutuksettomien potilaiden (päivystys)käyntien suuren vähenemisen.""". Tutkimukset viittaavat siis päivystyskäyntien vaatimattomaan lisääntymiseen. Kahdessa muussa tuoreessa tutkimuksessa tarkasteltiin osavaltiokohtaisia skenaarioita, jotka heijastivat Obaman lakiin sisältyviä kattavuuden laajennuksia. Molemmissa tutkimuksissa - Massachusettsia koskevassa maaliskuussa 2014 tehdyssä tutkimuksessa ja Illinoisia koskevassa lokakuussa 2016 tehdyssä tutkimuksessa - todettiin päivystyskäytön lisääntyneen kattavuuden laajentamisen jälkeen. Miksi päivystyskäytäntö ei ole vähentynyt? Asiantuntijat mainitsevat useita syitä. Medicaid-korvausprosentit ovat alhaisemmat kuin yksityisten vakuutusten korvausprosentit, joten lääkärin vastaanotolle voi olla vaikea saada ajanvarausta niille, jotka ovat saaneet Medicaid-turvan Affordable Care Act -lain nojalla. Lisäksi "kaksi kolmasosaa päivystyskäynneistä tapahtuu viikonloppuisin ja silloin, kun lääkärin vastaanotot ovat kiinni", sanoo Laura Gore, American College of Emergency Physiciansin tiedottaja. Myös väestörakenteella voi olla merkitystä. Vanhusten osuus väestöstä kasvaa, ja Goren mukaan iäkkäillä amerikkalaisilla on todennäköisemmin kroonisia terveysongelmia, jotka edellyttävät päivystyskäyntiä. Itse asiassa päivystyskäyntien lisääntyminen on tapahtunut jo ennen Affordable Care Act -lain voimaantuloa. "Päivystysosastojen käyttö on lisääntynyt siitä lähtien, kun ne yleistyivät toisen maailmansodan jälkeen", sanoi Scott M. Dresden, lääkäri ja apulaisprofessori Northwestern-yliopistossa, joka oli mukana kirjoittamassa Illinoisin tutkimusta. ""Terveyspalvelujen käyttöä 1970-luvulta lähtien koskevat tutkimukset ovat osoittaneet, että potilaiden avustaminen terveydenhuoltokustannuksissa, kuten vakuutuksen tarjoaminen, johtaa terveyspalvelujen käytön lisääntymiseen. Ei siis ole erityisen yllättävää, että vakuutuksen tarjoaminen potilaille ei vähentänyt päivystysosastojen käyttöä.""" Suurin tekijä saattaa kuitenkin olla tottumuksen voima. ""Vanhoja tapoja on vaikea rikkoa"", sanoi Gail Wilensky, joka johti Medicare- ja Medicaid-ohjelmia presidentti George H.W. Bushin aikana. "Ihmiset, jotka ovat tottuneet hakeutumaan päivystykseen, saattavat jatkaa siellä käymistä jonkin aikaa. Kun Kaiser alkoi ottaa vastaan Medicaid-potilaita, monet jatkoivat päivystyspoliklinikan käyttöä rutiinihoitoon, kuten he olivat aina tehneet. Kesti jonkin aikaa, ennen kuin heidät saatiin vieroitettua siitä."" Harvardin yliopiston T.H. Chan School of Public Healthin terveystaloustieteen professori Katherine Baicker, joka on Oregonin tutkimuksen toinen kirjoittaja, oli samaa mieltä. "Sairausvakuutuksen kattavuuden laajentaminen johtaa hoidon käytön lisääntymiseen monissa paikoissa, kuten lääkärin vastaanotolla, apteekissa, sairaalassa ja päivystyksessä", hän sanoi. "Tämä on sitä, mitä voisi odottaa perustaloustieteen perusteella: Medicaid teki kalliista terveydenhuollosta ilmaista, joten ihmiset käyttivät sitä enemmän.""" Päätöksemme mukaan Price sanoi, että Obaman hallinto sanoi, että "he pystyisivät ajamaan ihmiset pois yhdeltä terveydenhuollon kalleimmista alueista, eli päivystyshuoneista". Itse asiassa he tekivät juuri päinvastoin.""" Vaikka tiedot vaihtelevat hieman tutkimuksesta toiseen, havainnot eivät yleensä anna mitään näyttöä siitä, että päivystyshuoneiden käyttö olisi vähentynyt lain voimaantulon jälkeen. Itse asiassa useissa tutkimuksissa todettiin päivystyshuoneiden käytön lisääntyneen, vaikkakin vaatimattomasti. Price liioitteli hieman, mutta on periaatteessa oikeassa." Väite: "Obaman hallinto sanoi, että ""he pystyisivät ajamaan ihmiset pois yhdeltä terveydenhuollon kalleimmista alueista, ja se on päivystys. Itse asiassa se teki juuri päinvastoin."</w:t>
      </w:r>
    </w:p>
    <w:p>
      <w:r>
        <w:rPr>
          <w:b/>
        </w:rPr>
        <w:t xml:space="preserve">Tulos</w:t>
      </w:r>
    </w:p>
    <w:p>
      <w:r>
        <w:t xml:space="preserve">"Price sanoi, että Obaman hallinto sanoi, että "he pystyisivät ajamaan ihmiset pois yhdeltä terveydenhuollon kalleimmista alueista, ja se on päivystyshuone. Itse asiassa he tekivät juuri päinvastoin.""" Vaikka tiedot vaihtelevat hieman tutkimuksesta toiseen, havainnot eivät yleensä anna mitään näyttöä siitä, että päivystyshuoneiden käyttö olisi vähentynyt lain voimaantulon jälkeen. Itse asiassa useissa tutkimuksissa todettiin päivystyshuoneiden käytön lisääntyneen, vaikkakin vaatimattomasti. Price liioitteli hieman, mutta on periaatteessa oikeassa."</w:t>
      </w:r>
    </w:p>
    <w:p>
      <w:r>
        <w:rPr>
          <w:b/>
        </w:rPr>
        <w:t xml:space="preserve">Esimerkki 2.3218</w:t>
      </w:r>
    </w:p>
    <w:p>
      <w:r>
        <w:t xml:space="preserve">Kohta: Maailman eläintautijärjestön mukaan rutiinivalvontatestit vahvistivat maanantaina matalapatogeenisen N5N2-viruksen esiintymisen 40 000 kalkkunan parvessa Kandiyohin piirikunnassa, Minnesotan tärkeimmässä kalkkunantuottajamaakunnassa. Virus on peräisin luonnonvaraisista linnuista. Osavaltion eläintautilautakunnan mukaan vain yksi tilan neljästä navetasta, joissa säilytetään 10 000 13 viikon ikäistä kalkkunaa, sairastui. Parvi on asetettu karanteeniin, mutta se ei ole osoittanut merkkejä sairaudesta, virastot kertoivat. Tila saa myydä lintuja normaalisti muutaman viikon kuluttua, kun parven testitulokset ovat negatiiviset, kertoi Willmarissa sijaitsevan siipikarjatestauslaboratorion vanhempi eläinlääkäri Shauna Voss. Lautakunta on lisännyt varotoimenpiteenä läheisten siipikarjatilojen valvontaa. Virus on erilainen kuin erittäin patogeeninen H5N2-virus, joka aiheutti massiivisen taudinpurkauksen Yhdysvaltain kalkkunoissa ja kanoissa vuonna 2015 ja johti yli 50 miljoonan linnun kuolemaan. Iowa ja Minnesota olivat ylivoimaisesti pahiten kärsineet osavaltiot. Koko Yhdysvaltojen taloudelle aiheutui arviolta 3,3 miljardin dollarin tappiot. Vossin mukaan tämä oli ensimmäinen kerta, kun Minnesotassa havaittiin kaupallisessa siipikarjassa lintuinfluenssavirusta tuon taudinpurkauksen jälkeen, vaikka Länsi-Wisconsinissa oli viime vuonna matalapatogeeninen tapaus. Vuoden 2015 taudinpurkaus johti siihen, että siipikarjatiloilla ryhdyttiin tiukempiin bioturvallisuustoimenpiteisiin, jotta tiloja voitaisiin suojella ulkopuolisilta tartuntalähteiltä, kuten luonnonvaraisilta linnuilta, jyrsijöiltä ja tilojen työntekijöiltä, jotka saattaisivat levittää viruksia kengissään tai vaatteissaan. Tuottajat suorittavat nyt tehostettua valvontaa kevät- ja syysmuuton aikana, Voss sanoi. Uusi havainto osoittaa, että nämä turvatoimet ovat tuottaneet tulosta, hän sanoi. Väite: Minnesotan kalkkunaparvesta löydetty lievää lintuinfluenssaa.</w:t>
      </w:r>
    </w:p>
    <w:p>
      <w:r>
        <w:rPr>
          <w:b/>
        </w:rPr>
        <w:t xml:space="preserve">Tulos</w:t>
      </w:r>
    </w:p>
    <w:p>
      <w:r>
        <w:t xml:space="preserve">Yhdessä kalkkunaparvessa Minnesotan länsiosassa havaittu lievä lintuinfluenssan muoto ei ole sama virus, joka aiheutti tuhoisan taudinpurkauksen vuonna 2015, eikä se aiheuta riskiä kansanterveydelle tai elintarviketurvallisuudelle, kertoivat viranomaiset tiistaina.</w:t>
      </w:r>
    </w:p>
    <w:p>
      <w:r>
        <w:rPr>
          <w:b/>
        </w:rPr>
        <w:t xml:space="preserve">Esimerkki 2.3219</w:t>
      </w:r>
    </w:p>
    <w:p>
      <w:r>
        <w:t xml:space="preserve">Kohta: Lääkärit ja muut pelastajat kiirehtivät Ocracoke Islandille - jonne pääsee vain veneellä tai ilmateitse - päästäkseen niiden luo, jotka erehtyivät uhmaamaan pakollisia evakuointimääräyksiä 320 kilometrin (200 mailin) pituisella matalalla sijaitsevien saarten nauhalla. "Meille tulvii kuin hullu", Ocracoke Islandin kirjakaupan omistaja Leslie Lanier tekstasi. "Olen ollut täällä 32 vuotta, enkä ole nähnyt tällaista." Dorian ulvoi Outer Banksin yllä 145 kilometriä tunnissa, ja se oli paljon heikompi myrsky kuin raju myrsky, joka aiheutti tuhoa Bahamalla alkuviikosta. Juuri kun näytti siltä, että sen matka kaakkoisrannikkoa pitkin olisi päättymässä suhteellisen rauhallisesti, kategorian 1 hurrikaani lähetti meriveden vyörymään asuinalueiden ylle ja tulvimaan monien talojen ensimmäiset kerrokset, jopa paalujen varassa olevat talot. "Ocracoken saarella on satoja loukussa olevia ihmisiä, sanoi kuvernööri Roy Cooper. Pitkään asuneet asukkaat kertoivat kerta toisensa jälkeen, etteivät he olleet koskaan nähneet näin pahoja tulvia ja että heidän kodeissaan oli tulvinut paikkoja, jotka eivät olleet koskaan aiemmin tulvanneet. "Me kaikki nauroimme sosiaalisessa mediassa siitä, miten hyvin olimme pärjänneet, eikä tulvia ollut oikeastaan lainkaan, vain sadetta, tyypillistä sadetta", Steve Harris, joka on asunut Ocracoke Islandilla suurimman osan viimeisistä 19 vuodesta. Ja sitten "vesimuuri vain ryntäsi saaren läpi". "Se alkoi hyvin nopeasti näyttää kylpyammeelta", sanoi Harris, joka oli turvassa kolmannen kerroksen asunnossaan. "Vettä ei ollut juuri lainkaan, mutta se nousi muutamassa minuutissa 1,5 metriin." Rannikkovartiosto alkoi laskea paikallisia lainvalvojia helikopterilla saarelle ja kuljettaa sairaita, vanhuksia ja muita hädässä olevia pois, kertoivat Hyden piirikunnan viranomaiset. Kansalliskaartin helikopterit lennättivät saarelle myös tarvikkeita ja pelastusryhmän. Asukkaita kehotettiin sillä välin nousemaan kotinsa korkeimpaan kohtaan. "Hyvät samarialaiset pelastivat useita ihmisiä yläkerroksistaan tai ullakolta veneellä", Ocracoke Islandin ravintoloitsija Jason Wells kertoi tekstiviestissä. Hatteras Islandin Buxtonissa, lähellä Dorianin rantautumiskohtaa, Radio Hatterasin vapaaehtoinen Mary Helen Goodloe-Murphy kertoi, että ihmiset soittivat ja kertoivat, että "talot tärisevät hullun lailla" ja että "tällaista ei ole koskaan ennen ollut". Illalla kuvernööri sanoi, että viranomaisten tiedossa ei ollut vakavia loukkaantumisia Outer Banksin alueella myrskyn seurauksena. Viranomaisten mukaan yksi 79-vuotias mies kuljetettiin Ocracoke Islandilta ilmakuljetuksella, koska hänellä oli jo ennestään sairaus. Väliaikaista asuntoa tarvitsevia ihmisiä vietiin mantereella sijaitsevaan turvakotiin, kuvernööri sanoi. "Hurrikaani on jättänyt jälkeensä tuhoa, kun myrskytulva tulvi Ocracoken saaren yli", Cooper sanoi. "Tällä hetkellä saarella ei ole sähköä, ja monet kodit ja rakennukset ovat yhä veden alla." Myrskyn silmä rantautui Cape Hatterasiin aamupäivällä. Tämä oli Dorianin ensimmäinen laskeutuminen mantereelle puolentoista viikon jälkeen, kun se oli puolitoista viikkoa levittänyt pelkoa rannikolla ja saanut ihmiset arvaamaan, mihin se menisi. Myöhään iltapäivällä Dorian oli irtautunut rannikosta ja oli vihdoin poistumassa merelle. Sen odotetaan pysyvän hurrikaanina, kun se pyyhkäisee itärannikkoa pitkin lauantaihin asti, ja se on riittävän kaukana rannikolla, jotta sen hurrikaanimaiset tuulet eivät todennäköisesti aiheuta uhkaa Yhdysvaltojen maalle. Sähkökatkot olivat vähentyneet noin kolmanneksella, noin 213 000:een Carolinassa ja Virginiassa. Ainakin neljä kuolemantapausta Kaakkoisosassa johtui Dorianista. Kaikki olivat Floridassa tai Pohjois-Carolinassa asuvia miehiä, jotka kuolivat putoamisissa tai sähköiskuun puiden karsimisessa, myrskysuojien pystyttämisessä tai muussa hurrikaaniin valmistautumisessa. Dorianin lähestyessä yli neljännesmiljoona asukasta ja vierailijaa määrättiin evakuoitavaksi Outer Banksin alueelta, joka erottuu itärannikosta kuin auton sivupeili. Monet kuitenkin vain kiinnittivät veneensä, poistivat pihoiltaan esineitä, jotka saattoivat lentää pois, ja piiloutuivat paikoilleen. Dorian iski Bahamalle alkuviikosta 185 mailin tuntinopeudella (295 km/h), tappoi ainakin 30 ihmistä ja tuhosi lukemattomia koteja. Sieltä se pyyhkäisi Floridan ja Georgian ohi ja pyyhkäisi sitten torstaina sivuttain Carolinaan, jossa pyörivät tornadot, jotka irrottivat kattoja ja käänsivät matkailuajoneuvoja. Vahingot olivat kuitenkin paljon pelättyä pienemmät monissa Carolinan osissa, kuten historiallisessa Charlestonissa Etelä-Carolinassa, joka on altis tulville jopa tavallisten myrskyjen yhteydessä, ja Wilmingtonissa Pohjois-Carolinassa, osavaltion suurimmassa rannikkokaupungissa. Joseph Pawlick lähti perjantaiaamuna haravoimaan lehtiä, oksia ja muita roskia jalkakäytävältä wilmingtonilaisen kotinsa ulkopuolella. "Nukuin viime yönä kuin vauva. Tämä ei onneksi ollut paha", hän sanoi. ___ Finley raportoi Norfolkista, Virginiasta. Associated Pressin kirjoittajat Gary D. Robertson, Martha Waggoner ja Jonathan Drew Raleighissa, Pohjois-Carolinassa, Tom Foreman Jr. Winston-Salemissa, Pohjois-Carolinassa, ja Seth Borenstein Washingtonissa. ___ Lisää AP:n raportteja Dorian-hurrikaanista osoitteessa: https://apnews.com/Hurricanes Claim: Dorianin tulvavedet vangitsevat ihmisiä ullakoille Pohjois-Carolinassa.</w:t>
      </w:r>
    </w:p>
    <w:p>
      <w:r>
        <w:rPr>
          <w:b/>
        </w:rPr>
        <w:t xml:space="preserve">Tulos</w:t>
      </w:r>
    </w:p>
    <w:p>
      <w:r>
        <w:t xml:space="preserve">Heikentynyt hurrikaani Dorian tulvi perjantaina Pohjois-Carolinan Outer Banksin koteihin raivolla, joka yllätti jopa myrskyn kokeneet asukkaat ja pakotti ihmiset kiipeämään ullakoilleen. Satojen pelättiin jääneen korkean veden loukkuun, ja naapurit käyttivät veneitä toistensa pelastamiseen.</w:t>
      </w:r>
    </w:p>
    <w:p>
      <w:r>
        <w:rPr>
          <w:b/>
        </w:rPr>
        <w:t xml:space="preserve">Esimerkki 2.3220</w:t>
      </w:r>
    </w:p>
    <w:p>
      <w:r>
        <w:t xml:space="preserve">Kohta: Osavaltion oikeusministeri oli nostanut kanteen, jossa vaadittiin 17 miljardia dollaria huumekriisin vaikutusten korjaamiseksi Oklahomassa. Sitä oli pidetty esimerkkinä muille opioidiepidemiaa koskeville oikeudenkäynneille koko maassa. "Odotuksena oli, että tämä olisi 1,5-2 miljardin dollarin sakko", sanoi Jefferies &amp; Co:n terveydenhuoltostrategi Jared Holz. "572 miljoonaa dollaria on paljon pienempi määrä kuin oli pelätty."  J&amp;J sanoi valittavansa päätöksestä. J&amp;J:n osakkeet nousivat päätöksen jälkeen 2 % laajennetussa kaupankäynnissä, kun ne olivat aluksi nousseet yli 5 %. Myös muut opioidikipulääkkeitä myyvät ja vastaavia kanteita vastaan puolustautuvat lääkevalmistajat nousivat tuntien jälkeen, muun muassa Teva Pharmaceutical Industries Ltd (TEVA.TA) 2,6 % ja Endo International Plc (ENDP.O) 1,4 %. Opioidit olivat osallisina lähes 400 000 yliannostuskuolemassa vuosina 1999-2017, Yhdysvaltain tautienvalvonta- ja ehkäisykeskusten mukaan. Vuodesta 2000 lähtien noin 6 000 oklahomalaista on kuollut opioidien yliannostuksiin osavaltion lakimiesten mukaan. Osavaltiot, piirikunnat ja kunnat ovat nostaneet kansallisesti noin 2 500 kannetta, joilla pyritään saamaan lääkkeiden valmistajat vastuuseen opioidien väärinkäytöstä koko maassa. Oklahoman tapaus oli ensimmäinen oikeudenkäynti. Jotkin lääkevalmistajat ovat päättäneet sopia tapaukset. Seitsemän viikkoa kestäneen oikeudenkäynnin jälkeen tuomari Thad Balkman Oklahoman Normanissa sijaitsevasta Clevelandin piirikunnan käräjäoikeudesta totesi, että osavaltio osoitti, että J&amp;J:n Duragesic- ja Nucynta-kipulääkkeiden harhaanjohtava markkinointi ja myynninedistäminen aiheuttivat yleistä haittaa. "Opioidikriisi on välitön vaara ja uhka oklahomalaisille", Balkman sanoi. Oklahoma halusi J&amp;J:n auttavan sitä puuttumaan epidemiaan seuraavien 30 vuoden ajan rahoittamalla riippuvuuden hoito- ja ennaltaehkäisyohjelmia. Balkman sanoi kirjallisessa päätöksessään, että palkinto kattoi vain yhden vuoden kriisin torjunnan, koska Oklahoma ei osoittanut, että aikaa ja kustannuksia tarvitaan sen jälkeen. Oklahoma Cityssä asuva 36-vuotias opioideista toipuva Lance Lang, joka on muuttunut aktivistiksi, sanoi, että oli "lyhytnäköistä", että tuomari määräsi rahoituksen vain vuodeksi. "Ihmiset joutuvat kamppailemaan tämän kanssa vuosia", hän sanoi haastattelussa. J&amp;J sanoi pyytävänsä, että tuomio lykätään valitusprosessin ajaksi, joka voi venyä vuoteen 2021. Yhtiö sanoi myös, että Oklahoma ei pystynyt osoittamaan, että sen tuotteet ja toiminta olisivat aiheuttaneet yleistä haittaa. "Opioidien väärinkäyttökriisistä ei voi haastaa oikeuteen", J&amp;J:n asianajaja Sabrina Strong sanoi tuomion jälkeisessä lehdistötilaisuudessa. "Kaikkien on tultava yhteen tämän asian ratkaisemiseksi. Mutta J&amp;J ei aiheuttanut opioidikriisiä."  Jutun nosti Oklahoman oikeusministeri Mike Hunter, joka väitti, että J&amp;J:n markkinointikäytännöt edistivät opioidiepidemiaa tulvimalla markkinoille kipulääkkeitä. "Johnson &amp; Johnson joutuu vihdoin vastuuseen tuhansista kuolemantapauksista ja riippuvuuksista, joita heidän toimintansa on aiheuttanut", Hunter sanoi. Oikeudenkäynti järjestettiin sen jälkeen, kun Oklahoma oli maaliskuussa ratkaissut OxyContinia valmistavaa Purdue Pharma LP:tä vastaan nostetut kanteet 270 miljoonalla dollarilla ja toukokuussa Tevaa vastaan nostetut kanteet 85 miljoonalla dollarilla, jolloin J&amp;J jäi ainoaksi vastaajaksi. Tuomio annettiin, kun kaksi Ohiossa sijaitsevaa piirikuntaa valmistautuu lokakuussa Clevelandissa sijaitsevan liittovaltion tuomarin edessä pidettävään oikeudenkäyntiin. Clevelandissa käsiteltävään tapaukseen on yhdistetty noin 2 000 kannetta noin 2 500:sta valtakunnallisesti nostetusta kanteesta. Endo International Plc (ENDP.O) ja Allergan Plc (AGN.N) suostuivat viime viikolla maksamaan 15 miljoonaa dollaria välttääkseen oikeudenkäynnin lokakuussa kahden Ohiossa sijaitsevan piirikunnan asiassa, jos tuomioistuin hyväksyy sen. Jotkut kantajien asianajajat ovat verranneet opioiditapauksia osavaltioiden tupakkateollisuutta vastaan nostamiin kanteisiin, jotka johtivat 246 miljardin dollarin sopimukseen vuonna 1998. Joe Rice, joka on kuntien johtava kantajien asianajaja liittovaltion oikeudenkäynnissä, sanoi, että jos Oklahoman tuomio ekstrapoloitaisiin muihin osavaltioihin, se voisi merkitä noin 38 miljardin dollarin vuotuisia torjuntakustannuksia. "Se osoittaa, että jos olen lääkealalla, minun on harkittava pitkään ja hartaasti vuosittaisia maksuja omasta osuudestani", hän sanoi. Ohion liittovaltion oikeudenkäyntiä valvova tuomari on vaatinut kokonaisratkaisua. J&amp;J, joka on yksi liittovaltion oikeudenkäynnin vastaajina olevista useista lääkeyhtiöistä, sanoi olevansa edelleen "avoin toteuttamiskelpoisille vaihtoehdoille" Ohion tapauksen ratkaisemiseksi, mukaan lukien sovinto. Oklahoman oikeudenkäynnin aikana osavaltion asianajajat väittivät, että J&amp;J toteutti vuosia kestäneen markkinointikampanjan, jossa vähäteltiin kipulääkkeiden riippuvuusriskejä ja mainostettiin niiden hyötyjä. Asianajajat kutsuivat J&amp;J:tä opioidien "kuningasyrittäjäksi" ja väittivät, että sen markkinointi aiheutti yleistä haittaa, kun lääkärit määräsivät lääkkeitä liikaa, mikä johti yliannostuskuolemien lisääntymiseen. J&amp;J vastasi, että sen markkinointiväitteillä oli tieteellistä tukea ja että sen kipulääkkeiden osuus Oklahomassa määrätyistä opioideista oli vain pieni murto-osa. Yhtiö totesi lausunnossaan, että vuodesta 2008 lähtien sen kipulääkkeiden osuus Yhdysvaltain markkinoista, mukaan lukien rinnakkaisvalmisteet, oli alle 1 prosentti. Teva sanoi, että tuomio tukee sen perusteluja asian ratkaisemiseksi ennen oikeudenkäyntiä, ja sanoi valmistautuvansa puolustautumaan tulevassa oikeudenkäynnissä Ohiossa. Purdue, joka on myös Ohion oikeudenkäynnin vastaajien joukossa, ei vastannut välittömästi kommenttipyyntöön. Väite: Asun edelleen samalla työväenluokan asuinalueella, jossa kasvoin.</w:t>
      </w:r>
    </w:p>
    <w:p>
      <w:r>
        <w:rPr>
          <w:b/>
        </w:rPr>
        <w:t xml:space="preserve">Tulos</w:t>
      </w:r>
    </w:p>
    <w:p>
      <w:r>
        <w:t xml:space="preserve">Oklahoman tuomari määräsi maanantaina Johnson &amp; Johnsonin (JNJ.N) maksamaan osavaltiolle 572,1 miljoonaa dollaria osavaltion osuudesta opioidiepidemian lietsomiseen markkinoimalla harhaanjohtavasti riippuvuutta aiheuttavia kipulääkkeitä, mikä oli huomattavasti vähemmän kuin sijoittajat olivat odottaneet, mikä nosti J&amp;J:n osakkeita.</w:t>
      </w:r>
    </w:p>
    <w:p>
      <w:r>
        <w:rPr>
          <w:b/>
        </w:rPr>
        <w:t xml:space="preserve">Esimerkki 2.3221</w:t>
      </w:r>
    </w:p>
    <w:p>
      <w:r>
        <w:t xml:space="preserve">Kohta: Se on yksi syy keskiviikkona julkaistuun "Maailman sienien tila" -raporttiin, jota mainostetaan ensimmäisenä maailmanlaajuisena katsauksena siihen, miten sienet auttavat tuottamaan ruokaa, lääkkeitä, kasvien ravitsemusta ja pelastavia lääkkeitä - ja miten ne voivat myös levittää kuolemaa ja tuhoa hälyttävällä vauhdilla. Sieniin keskittymällä pyritään kiinnittämään huomiota mahdollisesti elintärkeisiin uusiin käyttötapoihin, joita parhaillaan tutkitaan - muun muassa muovia "syövän" ja sitä nopeasti hajottavan sienen mahdolliseen käyttöön ja radioaktiivista jätettä puhdistavan sienen mahdolliseen käyttöön - ja varoittamaan siitä, että ilmastonmuutos uhkaa sienten elinympäristöjä eri puolilla maapalloa. Tiedepäällikkö Katherine Willis sanoo, että tutkijat tietävät sienistä suhteellisen vähän - monet niistä ovat piilossa maan alla tai näkymättömiä paljaalle silmälle tai elävät kasvien soluissa - vaikka sieniä on käytetty ruoan ja juoman käymiseen jo yli 9 000 vuoden ajan. "Olemme vasta raapaisseet pintaa tästä uskomattoman monipuolisesta eliöryhmästä", hän sanoi. "Kun etsitään luontoon perustuvia ratkaisuja joihinkin kriittisimpiin globaaleihin haasteisiimme, sienet voisivat tarjota monia vastauksia. Jätämme ne huomiotta omalla vastuullamme." Hän väittää, että sienillä on Dr. Jekyll ja Mr. Hyde -profiili: Ne auttavat 90 prosenttia maailman kasveista saamaan ravinteita, mutta samalla ne aiheuttavat peruuttamatonta vahinkoa joillekin ekosysteemeille. Esimerkiksi tuhkasieni on levinnyt Puolasta suurimpaan osaan Eurooppaa ja uhkaa nyt tuhkapuun lisäksi 955 muuta lajia. Raportin mukaan ilmastonmuutos vaikuttaa jo nyt sienten lisääntymiseen, levinneisyyteen ja toimintaan, mutta Willis varoitti, että tarvitaan paljon lisää tutkimusta, jotta voidaan varmuudella sanoa, miten maailman sienet kärsivät maapallon lämpenemisestä. Sieniin keskittyminen on uutta, mutta Kew'n hämmästyttävä sieninäytekokoelma juontaa juurensa evoluutioteoreetikko Charles Darwinin ja lastenkirjailija Beatrix Potterin päiviin. Myös hän oli vannoutunut sienifani, joka joutui yhteen Kew'n parhaan mykologin - kuten sieniasiantuntijoita kutsutaan - kanssa. Jyrkästi rikkoen aikakauden brittiläisiä tapoja hän jopa vihjasi, että miehestä oli tullut itsestään sieni. Kew on tunnettu siitä, että se suhtautuu kenttätutkimukseen kokonaisvaltaisesti, mutta tässä tapauksessa se on mahdotonta. Sienilajeja on jopa 3,8 miljoonaa, mutta vain noin 144 000 on tunnistettu. Uusia löytöjä tehdään koko ajan, mutta kukaan ei odota, että kaikki lajit saadaan luetteloitua lähiaikoina. Kewin sienitarhassa, joka on piilossa yleisön ulottumattomissa, on kuitenkin noin 1,25 miljoonaa yksilöä, mikä tekee siitä maailman suurimman sienikokoelman, sanoo johtava mykologi Ester Gaya. Osa niistä on peräisin 1700-luvulta. Siellä on myös - lukkojen takana - harvinainen kokoelma sieniä, jotka tunnetaan psykedeelisten ominaisuuksiensa vuoksi "taikasieninä". Kew'n tutkijat sanovat, että psykotrooppisia sieniä löydetään yhä useampia eri puolilta maailmaa. Sieniä ylistetään niiden lääketieteellisestä käytöstä, sillä ne ovat osoittautuneet elintärkeiksi antibiooteiksi ja kolesterolia alentaviksi statiineiksi, mutta jopa sienifanit myöntävät, että joihinkin sienielämän osa-alueisiin liittyy makaaberi elementti. Esimerkiksi sieni, joka tunkeutuu sikadan nymfeihin ja asettuu asumaan sikadan kehoon tappaen ne hitaasti. Sitten on sieniä, jotka asuvat muurahaisten sisällä ja valvovat niiden liikkeitä ennen kuin tappavat ne. Sienet voivat tartuttaa itiöillään kokonaisen muurahaispesän, sanoi Gaya. "Ne muuttavat ne zombimuurahaisiksi", hän sanoi Mutta kaikki ei ole huonosti. Hän huomauttaa, että yhdisteet, joita sienet käyttävät menestyksekkääseen elämään joidenkin eläinten sisällä, ovat arvokkaita immunosuppressantteja, joita on käytetty syklosporiinilääkkeiden kehittämisessä, jotka ovat osoittautuneet korvaamattomiksi elinten hylkimisen estämisessä elinsiirtojen jälkeen ihmisillä. "Se on todella ällöttävää", sanoi tiedejohtaja Willis tavasta, jolla sienet tunkeutuvat muurahaisiin. Hän myöntää kuitenkin, että siihen liittyvät lääketieteelliset keksinnöt ovat auttaneet ihmiskuntaa. "Ne ovat todella kamalia ja todella hyviä." Väite: Royal Botanic Garden pyrkii kunnioittamaan maailman sieniä.</w:t>
      </w:r>
    </w:p>
    <w:p>
      <w:r>
        <w:rPr>
          <w:b/>
        </w:rPr>
        <w:t xml:space="preserve">Tulos</w:t>
      </w:r>
    </w:p>
    <w:p>
      <w:r>
        <w:t xml:space="preserve">Kewin kuninkaallisen kasvitieteellisen puutarhan tiedemiehet yrittävät korjata vääryyttä: Heidän mielestään sienet eivät saa ansaitsemaansa kunnioitusta.</w:t>
      </w:r>
    </w:p>
    <w:p>
      <w:r>
        <w:rPr>
          <w:b/>
        </w:rPr>
        <w:t xml:space="preserve">Esimerkki 2.3222</w:t>
      </w:r>
    </w:p>
    <w:p>
      <w:r>
        <w:t xml:space="preserve">Kohta: Hallitus aikoo tehdä Espanjasta neljännen Euroopan maan, joka dekriminalisoi eutanasian ja avustetun itsemurhan, ennen kuin sen toimikausi päättyy vuonna 2020. Tällä hetkellä jonkun auttamisesta lopettamaan elämänsä voi saada jopa 10 vuoden vankeusrangaistuksen, ja vaikka perinteisesti katolisessa maassa on edelleen vastustajia, jotka vastustavat rangaistuksesta luopumista, Lopezin osalta keskustelu on ohi. 49-vuotiaalla entisellä liikemiehellä todettiin amyotrofinen lateraaliskleroosi (ALS) reilu vuosi sitten. Hän ei pysty enää kävelemään tai liikuttamaan oikeaa kättään, mikä on ensimmäinen vaihe rappeutumisprosessissa, jossa sairastuneet menettävät kyvyn puhua, syödä ja lopulta hengittää. "Se etenee nopeasti ... Kun se hetki koittaa, haluan, että minulla on mahdollisuus päättää, onko minulle tarjottu elämä sen arvoista. Ja jos se ei ole, haluan lopettaa sen", Lopez kertoi Reutersille pehmeällä äänellä, hänen puheensa oli hieman epäselvää. Katolinen kirkko - joka on pitkään ollut Espanjan yleisen mielipiteen kivijalka - pitää eutanasiaa moraalisesti vääränä, ja myös tärkein konservatiivinen oppositiopuolue Kansanpuolue (PP) haluaa sen pysyvän rikoksena. Kirkon vaikutusvalta on kuitenkin vähentynyt siitä lähtien, kun Francisco Francon diktatuuri päättyi vuonna 1975. Viimeisin viime vuonna tehty kansallinen mielipidekysely osoitti 84 prosentin kannatusta eutanasialle, ja useimmat muut puolueet PP:tä lukuun ottamatta ovat ilmoittaneet tukevansa vähemmistösosialistihallituksen demineralisaatiolakia. Edellinen sosialistihallitus osoitti liberaalin maineensa vuonna 2005, kun Espanjasta tuli maailman kolmas maa, joka salli samaa sukupuolta olevien avioliiton. Eutanasia on jo pitkään herättänyt julkista huomiota Espanjassa, jossa elinajanodote on maailman toiseksi korkein, ja erityisesti Oscar-palkitun espanjalaiselokuvan "Meri sisällä" jälkeen. Vuonna 2004 valmistunut elokuva perustui Ramon Sampedron tarinaan, halvaantuneen miehen, joka vuosikymmeniä kampanjoi laillisen oikeuden puolesta kuolla. Tuomioistuimet eväsivät häneltä tämän oikeuden, mutta hän teki siitä huolimatta avustetun itsemurhan. Tähän on tulossa muutos, mutta Lopezin toiveet lakiehdotuksen nopeasta läpimenosta sekoittuvat huoleen siitä, että lakiehdotuksessa ehdotetut tapauskohtaiset arvioinnit voivat olla esteenä, kun päätöksen tekemisen aika koittaa. Hän kutsuu eutanasiaa "intiimiksi prosessiksi", joka jättää henkilölle vapauden päättää fyysisesti tai psyykkisesti sietämättömäksi käyneen elämänsä, eikä halua kertoa, miten hän toimisi, jos eutanasia pysyisi laittomana. ALS, joka tunnetaan myös nimellä Lou Gehrigin tauti, tuhoaa aivojen ja lihasten väliset hermoyhteydet. Useimmat sairastuneet kuolevat 3-5 vuoden kuluessa, ja Espanjassa siihen sairastuu noin 4 000 ihmistä. Vuosi sitten Lopez teki töitä, pelasi golfia ja pyöräili, seitsemän kuukautta sitten hän pystyi vielä ajamaan autoa. Nyt hän turvautuu sähköpyörätuoliin, ja hänen isänsä, 78, auttaa häntä pukeutumisessa. Hengitysvaikeuksista on tullut kidutusta, hän sanoo. "Päässäni uneksin ajavani polkupyörällä ja meneväni jonnekin, mutta totuus on, etten pysty edes käymään vessassa yksin", hän kertoi siskonsa kotona Madridin ulkopuolella, jonne hän muutti diagnoosin jälkeen. Lopez leikkii veljentyttärensä kanssa, joka tykkää painaa pyörätuolin nappeja, ja vaihtaa vitsejä ja juttuseuraa fysioterapeutin ja lääkäreiden kanssa. Hän sanoo haluavansa perheensä näkevän hänet vahvana, jotta he voivat jatkaa eteenpäin. Hänen 46-vuotias sisarensa Gema ei ole vielä hyväksynyt veljen päätöstä, mutta sanoo, että hänen rohkeuttaan on kunnioitettava. "Jos hän haluaa lähteä omilla ehdoillaan, niin se tehdään, riippumatta siitä, mitä muut ajattelevat tai sanovat", hän sanoi. Väite: Kun Espanja valmistelee eutanasiaa koskevaa lakia, kuoleva skleroosin uhri aistii toivoa.</w:t>
      </w:r>
    </w:p>
    <w:p>
      <w:r>
        <w:rPr>
          <w:b/>
        </w:rPr>
        <w:t xml:space="preserve">Tulos</w:t>
      </w:r>
    </w:p>
    <w:p>
      <w:r>
        <w:t xml:space="preserve">Espanjalainen Mariano Lopez on tuskallisen tietoinen siitä, että hänen etenevä sairautensa jättää hänet lopulta elintoimintojen varaan, mutta hän ei toivo parannuskeinoa vaan parlamentin lakiesitystä, joka antaisi hänelle mahdollisuuden kohdata kuolema omilla ehdoillaan.</w:t>
      </w:r>
    </w:p>
    <w:p>
      <w:r>
        <w:rPr>
          <w:b/>
        </w:rPr>
        <w:t xml:space="preserve">Esimerkki 2.3223</w:t>
      </w:r>
    </w:p>
    <w:p>
      <w:r>
        <w:t xml:space="preserve">Kohta: "Donald Trump lisää hyökkäyksiä Clintonin säätiötä vastaan, ja demokraatit muistuttavat, että Trump on itse antanut varoja voittoa tavoittelemattomalle säätiölle, jota hän nyt kutsuu maksulliseksi toiminnaksi. Hiljattain julkaistut sähköpostiviestit Hillary Clintonin avustajien välillä, kun hän oli ulkoministerinä, ja Clinton-säätiön virkamiesten välillä ovat osoittaneet, että jotkut säätiön lahjoittajat saivat pääsyn Clintonin luokse, vaikka suorista palveluksista ei ole todisteita. Barack Obaman entinen kampanjapäällikkö David Plouffe käsitteli aihetta NBC:n Meet the Press -ohjelmassa, jossa hän huomautti Clintonin säätiön työstä HIV:n/aidsin ja malarian parissa sekä Trumpin omista yhteyksistä säätiöön. ""Clintonin säätiö, siitä ollaan varmaan yleisesti yhtä mieltä, on tehnyt merkittävää työtä ympäri maailmaa. Luulen, että Donald Trump itse lahjoitti säätiölle 100 000 dollaria"," hän sanoi. Plouffe on oikeassa siinä, että Trump antoi säätiölle vähintään 100 000 dollaria, minkä Trump ja hänen kampanjansa myöntävät mielellään. Yksi varoitus: näyttää siltä, että rahat tulivat Trumpin oman säätiön kautta, eivät suoraan Trumpilta. Clintonin säätiö listaa Donald J. Trumpin lahjoittajaksi, jonka kumulatiivinen elinikäinen lahjoitussumma on 100 001-250 000 dollaria. Ei ole selvää, tekikö Trump itse henkilökohtaisen lahjoituksen, mutta verolomakkeista käy ilmi, että Donald J. Trump Foundation (jota Trump hallitsee) lahjoitti säätiölle 100 000 dollaria vuonna 2009 ja varasi pöydän Clinton-säätiön gaalassa 10 000 dollarilla vuonna 2010. Trumpin tytär Ivanka on myös merkitty lahjoittajaksi, joka antoi 5 001-10 000 dollaria, ja hänen appensa Charles Kushner antoi 250 001-500 000 dollaria. Trumpin lahjoitussumma sijoittaa hänet säätiön lahjoittajien 0,2 prosentin kärkijoukkoon. Suurin osa säätiön 300 000 lahjoittajasta (85,5 prosenttia) antoi alle 250 dollaria. Dollarisummittain eriteltynä Trumpin kokonaislahjoitus ei kuitenkaan ole kovin suuri. Arvioimme, että säätiö on saanut vähintään 800 miljoonaa dollaria lahjoituksia, joista yli 70 prosenttia tuli vähintään miljoonan dollarin lahjoista. Vuonna 2009 Trump-säätiö antoi 926 750 dollaria noin 40 järjestölle (sivu 18). Clintonin säätiö sai samana vuonna yhden suurimmista lahjoituksista, ja vain Arnold Palmer Medical Center Foundation (100 000 dollaria), New York Presbyterian Hospital (125 000 dollaria) ja Police Athletic League (156 000 dollaria) ylittävät sen. Kaiken kaikkiaan Trump Foundation on lahjoittanut 5,5 miljoonaa dollaria 298 hyväntekeväisyysjärjestölle vuosina 2009-2013 voittoa tavoittelemattoman järjestön verolomakkeiden mukaan, Forbes havaitsi. Trump ei tehnyt tänä aikana henkilökohtaisia lahjoituksia säätiöilleen. (Rahat Trump-säätiölle tulivat näinä vuosina muilta ja sijoitustuloista). Trump ei kiellä lahjoittaneensa Clinton-säätiölle, jota hän nyt kutsuu rikolliseksi yritykseksi. Ensimmäisessä GOP:n esivaalikeskustelussa elokuussa 2015 Trump otti vapaaehtoisesti esille lahjoituksensa Clinton-säätiölle, kun häneltä kysyttiin hänen aiemmista lahjoituksistaan Hillary Clintonille. ""Kun he soittavat, minä annan. Ja tiedättekö mitä? Kun tarvitsen heiltä jotain kaksi vuotta myöhemmin, kolme vuotta myöhemmin, soitan heille, he ovat siellä minua varten", Trump sanoi." ""Hillary Clintonin kohdalla sanoin, että tule häihini, ja hän tuli häihini. Tiedättekö miksi? Hänellä ei ollut vaihtoehtoa, koska minä annoin. Annoin säätiölle, jonka suoraan sanottuna pitäisi tehdä hyvää. En tiennyt, että hänen rahojaan käytettäisiin yksityislentokoneisiin, joilla matkustetaan ympäri maailmaa.""" Tiedoksi, että Clintonit osallistuivat Trumpin kolmansiin häihin Melania Knaussin kanssa, mutta ne tapahtuivat vuonna 2005, neljä vuotta ennen 100 000 dollarin lahjoitusta. Muutamaa kuukautta myöhemmin Trump antoi melko samanlaisia vastauksia, kun häntä pyydettiin tammikuun lopulla selittämään Forbesin artikkelia hänen hyväntekeväisyyslahjoituksiaan. ""Annoin kyllä Clinton-säätiölle. En tiennyt, että he käyttäisivät sitä yksityislentokoneisiin ja vastaaviin asioihin. Clintonin säätiö auttoi Haitia ja monia muita asioita, ja ajattelin, että se tekisi hyvää työtä. Joten sillä ei ollut minulle mitään merkitystä", hän sanoi 31. tammikuuta Fox News Sunday -ohjelmassa. ""Jälleen kerran, olin liikemies, ja velvollisuuteni oli tulla toimeen kaikkien kanssa, myös Clintonien, myös demokraattien ja liberaalien ja republikaanien ja konservatiivien kanssa.""" Päättäjämme Plouffe sanoi: ""Donald Trump itse antoi 100 000 dollaria Clinton-säätiölle"". Veroasiakirjat osoittavat, että Donald J. Trumpin säätiö antoi 100 000 dollaria Clinton-säätiölle vuonna 2009 ja käytti vielä 10 000 dollaria pöytään Clinton-säätiön gaalassa seuraavana vuonna. Myös Clinton-säätiö listaa Donald J. Trumpin (sekä hänen tyttärensä Ivanka ja Ivankan appiukon) lahjoittajiksi. On tärkeää huomata, että Trump teki lahjoituksen säätiönsä kautta, ei henkilökohtaisista tuloistaan. Trump itse kuitenkin tunnustaa lahjoituksen. Väite: "David Plouffe sanoo ""Donald Trump itse lahjoitti 100 000 dollaria"" Clintonin säätiölle."".</w:t>
      </w:r>
    </w:p>
    <w:p>
      <w:r>
        <w:rPr>
          <w:b/>
        </w:rPr>
        <w:t xml:space="preserve">Tulos</w:t>
      </w:r>
    </w:p>
    <w:p>
      <w:r>
        <w:t xml:space="preserve">"Plouffe sanoi: ""Donald Trump itse antoi 100 000 dollaria Clintonin säätiölle.""" Verotiedot osoittavat, että Donald J. Trumpin säätiö antoi 100 000 dollaria Clinton-säätiölle vuonna 2009 ja käytti vielä 10 000 dollaria pöytään Clinton-säätiön gaalassa seuraavana vuonna. Myös Clinton-säätiö listaa Donald J. Trumpin (sekä hänen tyttärensä Ivanka ja Ivankan appiukon) lahjoittajiksi. On tärkeää huomata, että Trump teki lahjoituksen säätiönsä kautta, ei henkilökohtaisista tuloistaan. Trump itse kuitenkin tunnustaa lahjoituksen.""</w:t>
      </w:r>
    </w:p>
    <w:p>
      <w:r>
        <w:rPr>
          <w:b/>
        </w:rPr>
        <w:t xml:space="preserve">Esimerkki 2.3224</w:t>
      </w:r>
    </w:p>
    <w:p>
      <w:r>
        <w:t xml:space="preserve">Kohta: Diana Nyad itkee puhuessaan toimittajille ja faneille saavuttuaan takaisin Key Westiin, Floridaan 9. elokuuta 2011. Astmakohtaus, kipeä olkapää sekä raju tuuli ja aallot pakottivat 61-vuotiaan uimarin Diana Nyadin luopumaan tiistaina aikaisin yrityksestään uida ensimmäisenä ihmisenä Kuubasta Floridaan ilman haihäkkiä. REUTERS/Rob O'Neal/Florida Keys News Bureau/Handout Amerikkalainen, joka yritti ja epäonnistui 103 mailin mittaisessa uinnissa yli kolme vuosikymmentä sitten ollessaan 28-vuotias, luovutti kestettyään lähes 30 tuntia 60 tunnin pituiseksi arvioitua matkaa uupuneena ruumiinsa rajoista ja luonnonvoimien vaikutuksesta. "Luulin, että tämä oli minun aikani. Lähdimme liikkeelle ja ajattelimme, että olosuhteet olivat suotuisat. Ne eivät olleet. Tuuli oli voimakkaampi ja aallot olivat suurempia kuin olin odottanut", hän kertoi Reutersille sen jälkeen, kun hänen saattoveneensä Bellisimo oli tuonut hänet Key West Yacht Clubille Stock Islandille. Pitkien matkojen veteraaniuimari Nyad oli aloittanut vahvasti ja rytmikkäästi tyynellä merellä sukellettuaan Kuuban pääkaupungin Havannan läntisellä laitamilla sijaitsevasta Marina Hemingwaysta kello 19.45 EDT sunnuntaina. CNN:n haastattelussa hän kertoi kuitenkin saaneensa odottamattoman astmakohtauksen, joka sai hänet haukkomaan happea. Hänen oikeaan olkapäähänsä ilmaantui myös "sietämätöntä kipua", ja nämä fyysiset haitat yhdistettynä vastatuuleen ja merenkäyntiin sysäsivät hänet harhailemaan pois kurssilta. "Viime yönä keskiyöllä vapisin, sillä 11 tuntia kestänyt astma oli vienyt kehostani niin paljon ...". Tiesin vain, että se ei ollut enää mieli asialla, olin aivan lopussa", valkoiseen kylpytakkiin pukeutunut Nyad kertoi CNN:lle Stock Islandilla. Hän sanoi, että loppua kohden hän "ontui" ja "läpsytteli" vedessä ja turvautui jopa rintauintiin tavanomaisen ryöminnän sijaan. Hänen lääkärinsä liittyi hänen seuraansa veteen yhdessä vaiheessa yrittäen auttaa häntä inhalaattorin avulla. CNN:llä, jonka tuottaja oli yhdellä Nyadin mukana olleista veneistä, oli tuottaja, joka kertoi, että Nyad oksenteli, kun hänet tuotiin saattajaveneeseen tiistaina klo 12.45 EDT (0445 GMT). Myöhemmin toipunut Nyad, joka söi aamiaista munakokkelilla matkalla Key Westiin, oli pettynyt, mutta ei katunut motiivejaan uintiyrityksensä suhteen. Hän täyttää tässä kuussa 62 vuotta. Hän oli sanonut, että hänen päätavoitteensa yrittää uida Kuubasta Floridaan uudelleen ilman haihäkkiä oli auttaa hänen ikäisiään ja sitä vanhempia ihmisiä ymmärtämään, että he voivat yhä saavuttaa monia asioita. "Olin paras ihminen, joka pystyin olemaan ... se on viestini. Kaivoin alas, kaivoin syvälle ... Mitä ikinä teetkin, tee työsi hyvin", Nyad, jolla on maratonuimarin lihaksikas vartalo ja jämäkkä päättäväisyys, sanoi CNN:lle. Floridan eteläosassa kasvanut Nyad yritti ensimmäisen kerran uida Kuubasta vuonna 1978, mutta epäonnistui tuulessa ja kovassa aallokossa. Australian Susan Maroney, joka oli tuolloin 22-vuotias, suoritti saman uinnin onnistuneesti toukokuussa 1997. Maroney käytti kuitenkin haihäkkiä. Nyadin saattoalusten laivueeseen kuului myös erikoisvarusteltuja kajakkeja, jotka lähettävät hainvastaisen kilven muodossa elektronisen signaalin, joka ärsyttää Floridan salmen vesillä vaanivia tyylikkäitä valtamerten saalistajia. Vuosia nuorempana Nyad kirjoitti itsensä ennätystenkirjoihin uidessaan Manhattanin ympäri vuonna 1975 alle kahdeksassa tunnissa ja uidessaan 102,5 mailin matkan Bahaman Biministä Floridaan vuonna 1979. Vaikka Nyad joutui luopumaan kilpailustaan, hänen faninsa twiittasivat tiistaina ihailunsa. "Se oli Dianan koko tarkoitus. Ajattele vanhaa uudelleen. Olen pahoillani, että hän (joutui) luopumaan, mutta ihailuni ei hellitä. Anna mennä Diana", yksi kirjoitti. Kysyttäessä, yrittäisikö hän uida uudelleen, Nyad sanoi CNN:lle: "Luontoäitiä ei voi voittaa... Luulen, että minun on mentävä hautaani uimatta Kuubasta Floridaan." Väite: Meri voittaa uimarin, 61, ruumiin, ei henkeä.</w:t>
      </w:r>
    </w:p>
    <w:p>
      <w:r>
        <w:rPr>
          <w:b/>
        </w:rPr>
        <w:t xml:space="preserve">Tulos</w:t>
      </w:r>
    </w:p>
    <w:p>
      <w:r>
        <w:t xml:space="preserve">Astmakohtaus, kipeä olkapää sekä raju tuuli ja aallot pakottivat 61-vuotiaan uimarin Diana Nyadin luopumaan tiistaina aikaisin yrityksestään uida ensimmäisenä ihmisenä Kuubasta Floridaan ilman haihäkkiä.</w:t>
      </w:r>
    </w:p>
    <w:p>
      <w:r>
        <w:rPr>
          <w:b/>
        </w:rPr>
        <w:t xml:space="preserve">Esimerkki 2.3225</w:t>
      </w:r>
    </w:p>
    <w:p>
      <w:r>
        <w:t xml:space="preserve">Kohta: Wright sanoo: "Minulla on ollut kaikkea, mitä haluat". "Olen hyvin kova tapaus."  Nyt Wrightin kaltaiset potilaat ovat eturintamassa kokeilussa, joka on käynnissä Peoriassa, Illinoisin osavaltiossa ja sadoissa muissa Yhdysvaltojen kaupungeissa ja joka voi muuttaa tapaa, jolla lääkärit, sairaanhoitajat ja sairaalat antavat potilaille hoitoa. Obamacaren käyttöönottoa koskevan kritiikin keskellä ACO-organisaatioiksi (Accountable Care Organizations) kutsutut ryhmät testaavat kaikessa hiljaisuudessa terveydenhuollon uudistuksen mahdollisuuksia. Presidentti Barack Obaman laatiman Affordable Care Act -lain pohjalta syntyneet toimet ovat osa tähän mennessä suurinta kokeilua, jolla pyritään korjaamaan Yhdysvaltojen kallista ja virheiden vaivaamaa terveydenhuoltojärjestelmää. Uudet hoitomallit, jotka kannustavat palveluntarjoajia muodostamaan verkostoja hoidon koordinoimiseksi ja kustannusten leikkaamiseksi, edellyttävät kaikkein sairaimpien potilaiden tarkkaa seurantaa, jotta orastaviin terveysongelmiin voidaan puuttua ennen kuin ne aiheuttavat kalliin päivystyskäynnin tai pidemmän sairaalajakson. Palveluntarjoajat, jotka onnistuvat pitämään potilaat terveinä ja leikkaamaan kustannuksia, palkitaan osalla säästöistä. Peoriassa, 116 000 asukkaan kaupungissa, jota pidetään usein keskivertoamerikkalaisen yhteisön arkkityyppinä, kaksi sairaalajärjestelmää - OSF Healthcare ja UnityPoint Health - ovat tarttuneet haasteeseen. Tähänastinen edistyminen on pitkälti anekdoottista, mutta ensimmäiset tiedot, jotka osoittavat sairaalahoitoon palaamisen ja päivystyskäyntien vähenemistä, tarjoavat houkuttelevan välähdyksen uudistuksen mahdollisuuksista. Silti ei ole takeita siitä, että säästöt ylittävät kustannukset. OSF osallistuu toista vuotta liittovaltion Pioneer Accountable Care Organization -ohjelmaan, johon osallistuu 32 sairaalajärjestelmää eri puolilla maata ja jonka tavoitteena on parantaa laatua ja samalla leikata kustannuksia hallituksen vanhuksille suunnatussa Medicare-vakuutusohjelmassa. Ohjelmassa palkitaan lääkäreitä ja terveyskeskuksia, jotka ovat parantaneet 33 laatumittarin tuloksia, kuten rutiininomaisia syöpä- ja masennusseulontatutkimuksia, ja onnistuvat samalla leikkaamaan kokonaiskustannuksia. Ensimmäisenä vuonna 13 sairaalaa ilmoitti säästöistä. OSF ei ollut yksi niistä, mutta se oli lähellä. Centers for Medicare and Medicaid Services ei ole sallinut palveluntarjoajien julkistaa koko ensimmäisen vuoden tuloksiaan, mutta OSF:n Accountable Care Organization -organisaation operatiivinen johtaja Tara Canty kertoi, että sairaalajärjestelmä laski 30 prosenttia päivystyskäyntien määrästä ja 20 prosenttia sairaalahoitojaksojen määrästä Medicare-järjestelmään osallistuvien keskuudessa. Canty pitää kahta ensimmäistä vuotta oppimisprosessina, mutta sanoo olevansa "henkilökohtaisesti järkyttynyt", jos OSF ei saavuta säästöjä kolmanteen vuoteen mennessä. UnityPoint Health-Methodistin tietohallintojohtaja Keith Knepp sanoo, että uudistuksia tarvitaan, mutta hänen on joskus vaikea pysyä optimistisena. "Saammeko korvauksia, joilla palkitaan laadun parantumisesta, vai kulutammeko enemmän rahaa saadaksemme vähemmän?"  Onnistuminen saattaa riippua Wrightin kaltaisten paljon palveluja käyttävien potilaiden kustannusten hallinnasta. Hän kuuluu niihin 5 prosenttiin OSF:n potilaista, jotka käyttävät yli 50 prosenttia järjestelmän tarjoamasta hoidosta. Wright viettää suurimman osan päivistään siistissä kodissaan Mackinaw'ssa, Peorian ulkopuolella, ja liikkuu moottoroidussa pyörätuolissa. Hänen jalkansa turpoavat, minkä vuoksi hän on altis veritulpille. Kaksi vuotta sitten marraskuussa hän sai vakavan komplikaation verenohennuslääkkeestään Coumadinista. "Aivoni alkoivat vuotaa verta. Heidän piti porata reikiä päähäni", Wright muistelee koettelemusta, joka piti hänet sairaalassa lähes kuukauden ajan. "Olin kuolla kahdesti."  Wright oli ensimmäisten OSF:n Pioneer-potilaiden joukossa, joille osoitettiin hoitotyönjohtaja, sairaanhoitaja, jonka tehtävänä oli pitää hänet terveenä ja poissa sairaalasta. "Teoria on, että jos keskitytään kroonisista sairauksista kärsiviin ihmisiin, jotka käyttävät eniten hoitoa ... ja saadaan aikaan parempi lopputulos näille potilaille, säästöt voidaan sijoittaa laajemman potilasjoukon hoitoon", OSF:n strategiajohtaja Michelle Conger sanoi. Kuten useimmat palveluntarjoajat eri puolilla maata, Peorian sairaalat ovat kärsineet liittovaltion budjettileikkauksista ja vanhentuneesta korvausjärjestelmästä, jossa keskitytään siihen, kuinka monta palvelua ne suorittavat laadun sijaan. OSF:n, johon kuuluu kahdeksan akuuttisairaalaa ja jonka vuotuiset potilastulot ovat 6 miljardia dollaria, on leikattava 200 miljoonaa dollaria seuraavien viiden vuoden aikana Medicaren ja muiden maksajien korvausleikkausten vuoksi. Se on ottanut käyttöön ACO-mallin, joka auttaa sitä pääsemään tavoitteeseen. Vakuutusmatemaattinen yritys tutkii OSF:n ACO:n 34 000 Medicare-potilaan korvausvaatimustietoja auttaakseen tunnistamaan Wrightin kaltaiset potilaat, joiden korkean riskin sairaudet todennäköisesti vaativat enemmän päivystyskäyntejä tai sisäänpääsyä. Järjestelmä on osoittanut 35 hoitopäällikköä työskentelemään näiden potilaiden kanssa ja keksimään keinoja akuuttien terveyskriisien ehkäisemiseksi. Joskus tämä tarkoittaa yksinkertaisesti sitä, että potilaita autetaan seuraamaan lääkitystään tai järjestetään kuljetus apteekkiin, sanoi OSF:n puhelinkeskuksessa työskentelevä sairaanhoitaja Priscilla Romans. Se tarkoittaa myös riskipotilaiden rutiinitarkastuksia. Viime kuussa erään puhelun aikana sydämen vajaatoimintapotilas valitti hengenahdistusta ja päänsärkyä. Romans kysyi, voisiko hän laittaa kengät jalkaan sinä päivänä. Hän sai jalkaansa vain yhden, mikä on merkki nestekertymästä, eikä hän voinut pitää sormuksiaan. Romans pyysi naista mittaamaan verenpaineensa, joka oli liian korkea, ja ilmoitti tuloksista lääkärille. Lääkäri kaksinkertaisti potilaan Lasix-annoksen vähentääkseen käsien ja jalkojen turvotusta ja aloitti verenpainelääkityksen. Kun roomalaiset soittivat seuraavana päivänä, perjantaina, nainen tunsi olonsa paljon paremmaksi. Romans uskoo, että hänen puhelimessa viettämänsä aika auttoi välttämään paljon kalliimman päivystyskäynnin. Usein terveydenhuoltokustannusten taustalla ovat sosiaaliset syyt. Eräässä tapauksessa OSF havaitsi, että potilas, joka joutui jatkuvasti uudelleen sairaalaan keuhkolaajentuman vuoksi, ei ollut ottanut lääkkeitään. "Hän tuhlasi rahojaan katon korjaamiseen", sanoi OSF:n kliinisestä huippuosaamisesta vastaava varatoimitusjohtaja Stephen Hippler. Katolinen sairaalajärjestelmä otti yhteyttä hyväntekeväisyysohjelmaan ja teki korjaukset. UnityPoint Health-Methodist, Peorian toiseksi suurin palveluntarjoaja, on osallistunut Medicaren Shared Savings ACO -ohjelmaan, joka on siirtymäkauden ohjelma, jossa sairaalat ottavat vähemmän riskejä kuin Pioneer ACO:ssa, mutta saavat vähemmän mahdollisia palkkioita. Sairaala on hoitanut heinäkuusta 2012 lähtien noin 10 000 Medicare ACO -potilasta. Marraskuussa UnityPoint osti 220-paikkaisen Procter Hospitalin, Peorian kolmanneksi suurimman palveluntarjoajan, ja sai näin käyttöönsä uusia riippuvuudesta toipumispalveluja ja ammattitaitoista hoitoa. Procter-kauppa on seurausta Methodistin vuonna 2011 tekemästä päätöksestä liittyä Iowassa sijaitsevaan UnityPoint Healthiin, joka on Yhdysvaltojen 13. suurin voittoa tavoittelematon terveydenhuoltojärjestelmä 2,7 miljardin dollarin vuosituloillaan. Siirrot ovat osa kansallista yhdistymissuuntausta, jossa sairaalat pyrkivät täydentämään palveluvalikoimaansa ja saamaan kustannukset keskitetyn valvonnan alle. "Uudessa ympäristössä tarvitaan kokoa ja mittakaavaa", sanoi Terry Waters, UnityPoint Healthin strategiasta ja kehityksestä vastaava varatoimitusjohtaja. "Taloudellisia riskejä on pystyttävä hajauttamaan suuremmalle potilasjoukolle."  Henry J. Kaiser Family Foundationin mukaan arviolta 14 prosenttia Yhdysvaltojen väestöstä kuuluu jonkinlaisen vastuullisen hoito-organisaation piiriin, mukaan lukien 4 miljoonaa Medicare-saajaa. OSF ei osannut sanoa, onko se säästänyt rahaa Wrightin hoidossa kahden vuoden aikana sen jälkeen, kun hän on ollut hoidonohjauksessa, koska järjestelmä ei julkaise yksittäisten potilaiden taloudellisia tietoja. Canty kuitenkin sanoi, että järjestelmä "on nähnyt merkittävää ja jatkuvaa laskua hoitokustannuksissa hoitojohtamiseen osallistuvien potilaiden osalta".  Wright arvostaa sitä, että hän pääsee nyt nopeasti lääkärin vastaanotolle, mutta hän tarvitsee edelleen paljon hoitoa. Toukokuussa lonkkaimplantti oli tulehtunut, ja se oli vaihdettava. Toipuessaan Wright sairastui kiusalliseen yskään, joka osoittautui keuhkofibroosiksi eli keuhkojen vaaralliseksi arpeutumiseksi. "Toukokuun 21. päivän ja heinäkuun 19. päivän välisenä aikana minut oli vapautettu ja otettu hoitoon viisi kertaa. Viisi kertaa! Se oli kauheaa."  Romans, joka on auttanut koordinoimaan osan Wrightin hoidosta, sanoi, että hänen tehtävänään on yrittää pitää potilaat poissa sairaalasta, mutta se ei aina ole mahdollista. "Yritämme olla taloudellisesti varovaisia rahojemme kanssa, mutta potilas tarvitsi hoitoa", hän sanoi.  Nyt tavoitteena on venyttää käyntien välistä aikaa. Wright kävi heinäkuusta syyskuuhun vain kerran sairaalahoidossa. "Se oli nopeaa. Hän palasi kotiin, eikä ole sen jälkeen enää käynyt sairaalassa", Romans sanoi. Väite: Terveysuudistuksen suuri kokeilu: Pelaako se Peoriassa?.</w:t>
      </w:r>
    </w:p>
    <w:p>
      <w:r>
        <w:rPr>
          <w:b/>
        </w:rPr>
        <w:t xml:space="preserve">Tulos</w:t>
      </w:r>
    </w:p>
    <w:p>
      <w:r>
        <w:t xml:space="preserve">Sandy Wright Mackinaw'sta, Illinoisin osavaltiosta, on kaikesta päätellen haastava potilas. Harvinaista autoimmuunisairautta sairastava reipas 69-vuotias nainen on ollut sairaalassa yli kymmenen kertaa sen jälkeen, kun hän sai diagnoosin vuonna 1997.</w:t>
      </w:r>
    </w:p>
    <w:p>
      <w:r>
        <w:rPr>
          <w:b/>
        </w:rPr>
        <w:t xml:space="preserve">Esimerkki 2.3226</w:t>
      </w:r>
    </w:p>
    <w:p>
      <w:r>
        <w:t xml:space="preserve">Kohta: Kongressin republikaanit vetoavat osavaltioiden oikeuksiin, työpaikkoihin ja aseenkanto-oikeuteen ja kumoavat kymmeniä Obaman aikaisia sääntöjä, jotka vaikuttavat ympäristöön, koulutukseen ja energia-alaan. GOP käyttää pitkälti tuntematonta mutta erittäin tehokasta lainsäädäntötyökalua, jonka avulla edustajainhuoneen ja senaatin yksinkertainen enemmistö voi kumota säännöksiä, joiden laatimiseen kului usein vuosia. Sairausvakuutusjärjestelmän uudistaminen meni pieleen, ja republikaanit ovat noin 70 työpäivän jälkeen kruunaamassa lainsäädäntötyönsä erilaisen hallituksen sääntelyn kumoamisella. Oppositiopuolue esittää, että sen tavoitteena on kumota kahdeksan vuotta kestänyt liiallinen valtion sääntely ja edistää liiketoimintaa. "Nämä asiat auttavat saamaan ihmiset takaisin töihin, ja vuosien vaisun kasvun jälkeen ne antavat todellisen sysäyksen taloudellemme", sanoi puhemies Paul Ryan (republikaanit) viime viikolla. Presidentti on allekirjoittanut kahdeksan päätöslauselmaa, joilla kumotaan demokraattisen Barack Obaman presidenttikauden viimeisinä kuukausina annettuja säännöksiä. Kuusi päätöslauselmaa on läpäissyt kongressin ja odottaa presidentin allekirjoitusta. Parikymmentä muuta on valmisteilla, ja viime torstaina päättyi määräaika uusien päätöslauselmien jättämiselle. Trump on allekirjoittanut toimenpiteitä, joilla poistetaan vaatimukset, joiden mukaan kaivos- ja öljy-yhtiöiden on raportoitava ulkomaisille hallituksille suorittamistaan maksuista. Säännön tarkoituksena oli valottaa, kuinka paljon rahaa ulkomaiset hallitukset saivat maansa luonnonvaroista, mikä vähentäisi korruption mahdollisuutta. Hän allekirjoitti myös toisen toimenpiteen, jolla kumottiin Obaman suunnitelma estää hiilikaivosjätteiden kaataminen läheisiin puroihin. "Nämä kongressin ja presidentin toimet antavat yrityksille toivoa, jota heillä ei ole ollut pitkään aikaan", sanoi edustaja Kevin Brady, Texasin osavaltion edustaja, joka on talous- ja rahoituskomitean puheenjohtaja. Demokraattien johtaja Nancy Pelosi pilkkasi ajatusta, että republikaanit saisivat sääntelyn kumoamisella mitään aikaan, "koska ne eivät vastaa amerikkalaisten tarpeita". "Niissä on kyse "trickle-down"-vaikutuksesta. Heidän elämänsä on sitä, että he antavat lisää rahaa huippuluokille ja yritysten eduille, ehkä se valuu alaspäin, se olisi hyvä, mutta jos se ei valu, niin olkoon niin, se on vapaat markkinat", Pelosi sanoi. Kuluttajien etujärjestö Public Citizenin puheenjohtaja Robert Weissman sanoi, että kongressin läpi ajamat sääntelyn kumoamiset vahingoittavat taloutta enemmän kuin auttavat. Hän sanoi, että virtavesien suojelusäännön poistaminen voi auttaa hiiliyhtiöitä, mutta se vahingoittaa muita yrityksiä, jotka hyötyvät terveellisemmistä virtavesistä ja vesivaroista. "Jos tarkastellaan kongressin tarkistamislain päätöslauselmia, ne ovat sellaisten julkisten toimenpiteiden kumoamisia, jotka auttavat kuluttajia, työntekijöitä ja ympäristöä hyvin merkittävällä tavalla, mutta joita voimakkaat yritysintressit vastustavat", Weissman sanoi. "Republikaanit, jotka ajavat näitä toimenpiteitä, maksavat takaisin yritysten hyväntekijöilleen kansalaisten kustannuksella." Joissakin tapauksissa sääntelyn kumoamispyrkimyksillä ei ole ollut mitään tekemistä talouden kanssa, vaan niissä on käsitelty polttavia yhteiskunnallisia kysymyksiä, jotka niin usein hallitsevat Washingtonin politiikkaa. Republikaanit estivät sosiaaliturvahallinnon säännön, joka olisi estänyt kymmeniätuhansia kehitysvammaisia edunsaajia ostamasta ampuma-asetta. Sääntö kohdistui erityisesti niihin mielenterveysongelmista kärsiviin edunsaajiin, joiden taloudellisia etuuksia hoitaa kolmas osapuoli, ja sitä vastustivat NRA ja useat vammaisten etujärjestöt. Molempien kamarien viimeisin kumoamispyrkimys edellytti, että republikaanit toivat varapresidentti Mike Pencen Capitoliumiin, jotta hän voisi äänestää aborttia koskevassa kysymyksessä ratkaisevasti. Terveys- ja sosiaalipalvelusäännön kumoaminen antoi osavaltioille vihreää valoa kieltää liittovaltion perhesuunnittelurahat Planned Parenthoodilta ja muilta aborttipalvelujen tarjoajilta. Yksi tiukemmin kiistellyistä kumoamisista poistaisi yksityisyyden suojaa verkossa koskevan asetuksen. Viisitoista republikaania asettui demokraattien puolelle vastustamaan kumoamista, joka Pelosin mukaan antaisi internet-palveluntarjoajille mahdollisuuden myydä henkilökohtaisia tietoja ilman käyttäjän suostumusta. "Teidän pitäisi olla hyvin, hyvin peloissaan", hän sanoi. Kongressin mahdollisuus kumota asetuksia yksinkertaisella enemmistöllä luotiin vuonna 1996, kun kongressi hyväksyi kongressin tarkistamislain. Sen jälkeisten 20 vuoden aikana kongressi on pystynyt käyttämään sitä vain kerran asetuksen kumoamiseen. Kongressi on lähettänyt Obamalle viisi kumoamispäätöslauselmaa, mutta hän on käyttänyt veto-oikeuttaan jokaiseen niistä. Trump teki jo varhain selväksi, että hän tukee GOP:n johtaman kongressin pyrkimyksiä. "Aion jatkaa yhteistyötä kongressin, jokaisen viraston ja ennen kaikkea amerikkalaisten kanssa, kunnes poistamme jokaisen tarpeettoman, haitallisen ja työpaikkoja tappavan sääntelyn, jonka voimme löytää", Trump sanoi viime viikolla. "Meille on tulossa paljon lisää." Yhdysvaltain kauppakamari on rohkaissut sääntelyn purkamiseen ja punninnut lainsäätäjien kanssa pyrkimyksiä, jotka vaikuttavat internet-palveluntarjoajiin, liittovaltion urakoitsijoihin ja energiayhtiöihin. Neil Bradley, kamarin vanhempi varatoimitusjohtaja, myöntää, että on vaikea sanoa, kuinka monta työpaikkaa syntyy tai säästyy yhden tietyn säännön kumoamisen myötä, mutta hän sanoo, että kaikenkokoiset työnantajat kertovat kamarille, että hallituksen säädökset ovat päällimmäinen huolenaihe, joka vaikeuttaa niiden kukoistusta. "Jokainen kerta, kun voimme kumota näitä säännöksiä, on askel eteenpäin kohti talouskasvun palauttamista, joka on mielestäni amerikkalaisten ensisijainen tavoite", Bradley sanoi. ____ Twitterissä tavoitat Kevin Frekingin osoitteessa https://twitter.com/APkfreking Väite: GOP-kongressi peruu metsästystä ja laajakaistan yksityisyyttä koskevia sääntöjä.</w:t>
      </w:r>
    </w:p>
    <w:p>
      <w:r>
        <w:rPr>
          <w:b/>
        </w:rPr>
        <w:t xml:space="preserve">Tulos</w:t>
      </w:r>
    </w:p>
    <w:p>
      <w:r>
        <w:t xml:space="preserve">Metsästäjät voivat pian tähdätä harmaakarhuihin ilmasta käsin Alaskan liittovaltion mailla. Internet-palveluntarjoajat saattavat päästä myymään asiakkaidensa selaustottumuksia. Osavaltiot voivat kieltää liittovaltion perhesuunnittelurahoja Planned Parenthoodilta ja muilta aborttien tarjoajilta.</w:t>
      </w:r>
    </w:p>
    <w:p>
      <w:r>
        <w:rPr>
          <w:b/>
        </w:rPr>
        <w:t xml:space="preserve">Esimerkki 2.3227</w:t>
      </w:r>
    </w:p>
    <w:p>
      <w:r>
        <w:t xml:space="preserve">Kohta: "Joe Biden moitti presidentti Donald Trumpia COVID-19-pandemian käsittelystä ja sanoi hiljattain Delawaressa pitämässään puheessa, että Trump ei ole ryhtynyt tarvittaviin toimiin viruksen saamiseksi hallintaan. Biden, oletettu demokraattien presidenttiehdokas, sanoi hallinnon tukahduttaneen ja pienentäneen tautien valvonta- ja ehkäisykeskusten alkuperäisiä suuntaviivoja maan uudelleen avaamisesta. ""CDC yritti laatia selkeät ohjeet siitä, miltä uudelleen avaamisen vaiheiden pitäisi näyttää - hallinto viivytteli ja pienensi niitä"", Biden sanoi 30. kesäkuuta. Niinkö? Tässä on, mitä saimme selville. Bidenin kampanja osoitti meidät Associated Pressin 7. toukokuuta 2020 julkaistuun raporttiin, jossa todettiin, että Trumpin hallinto hyllytti osan CDC:n asiakirjasta, joka sisälsi vaiheittaisia neuvoja paikallisille viranomaisille siitä, miten ja milloin yritykset ja julkiset tilat pitäisi avata uudelleen pandemian keskellä. CDC:n 68-sivuinen raportti, jonka nimi oli ""Guidance for Implementing the Opening Up America Again Framework"", oli AP:n mukaan tarkoitus julkaista 1. toukokuuta, mutta Valkoinen talo kutsui sitä ""liian määrääväksi"". Valkoinen talo kehotti virastoa tarkistamaan oppaansa, koska se ei ollut linjassa Trumpin strategian kanssa, jonka mukaan osavaltioille annetaan lopullinen sananvalta. CDC julkaisi hyväksytyn 62-sivuisen raportin 20. toukokuuta. (Jotkin osat julkaistiin muutamaa päivää aiemmin.) Vaikka se on hieman alkuperäistä lyhyempi, se tarjoaa silti yksityiskohtaisen uudelleen avaamisen tiekartan kouluille, leireille, ravintoloille, lastenhoitolaitoksille ja kauttakulkujärjestöille. Toukokuun 8. päivän tiedotustilaisuudessa Valkoisen talon lehdistösihteeri Kayleigh McEnany vastusti, että CDC:n ohjeet eivät olleet valmiit, ja sanoi, että eräs huijari vuoti luonnoksen, joka oli vielä muokkausprosessissa. Lopullisten ohjeiden julkaisemisen jälkeen häneltä kysyttiin toisessa tiedotustilaisuudessa, miksi Trump ei tehnyt ilmoitusta. McEnany sanoi, että asiakirjan osat olivat jo julki ja eri liitteistä piti ensin keskustella. ""60-sivuinen asiakirja oli vain yhteenveto monista asioista, jotka olivat jo ulkona, joten ei ole niin, että tämä olisi uutta tietoa, josta olisimme ilmoittaneet, vaan se oli enemmän ohjeita useita viikkoja sitten antamiemme 'Amerikan uudelleen avaamista' koskevien ohjeiden mukaisesti", McEnany sanoi.". CDC sanoi myös, että ohjeet on tarkoitettu otettavaksi yhdessä Valkoisen talon 17. huhtikuuta 2020 antamien uudelleen avaamista koskevien ohjeiden kanssa. Valkoisen talon versiossa tehdään kuitenkin selväksi, että uudelleen avaamista koskevat päätökset ovat osavaltioiden ja paikallisviranomaisten vastuulla, kun taas CDC:n versiossa on enemmän yksityiskohtia, kuten suosituksia, jotka auttavat yrityksiä päättämään, milloin ne sulkevat ovensa tulevien tautipesäkkeiden sattuessa. Alkuperäiseen suunnitelmaan sisältyi myös ohjeita uskontoon perustuville organisaatioille, mutta ne poistettiin lopullisesta versiosta. CNN kertoi, että tämä osio oli yksi tärkeimmistä esteistä CDC:n asiakirjojen julkaisemiselle, koska terveysministeriön kansalaisoikeusvirasto väitti, että uskontoon perustuvat organisaatiot olivat epäoikeudenmukaisesti kohteena. CNN:n mukaan osasto pyysi CDC:tä lieventämään sosiaalista etäisyyttä koskevia suosituksia näille ryhmille ja kannusti liittovaltion terveysviranomaisia päästämään kirkkovieraat kokoontumaan sanoen, että tämä on linjassa presidentin agendan kanssa. CDC:n hyllytetyssä oppaassa suositeltiin myös, että ei-tärkeitä matkoja tulisi välttää uudelleen avautumisen viimeiseen vaiheeseen asti, kun taas julkaistussa versiossa ei-tärkeitä matkoja mainitaan vain korkean riskin henkilöiden osalta. Myös Valkoisen talon suunnitelma on löysempi muiden kuin välttämättömien matkojen osalta, ja siinä kehotetaan yhteisöjä ""minimoimaan"" matkustaminen vaiheessa 1 ja että vaiheessa 2 ""muita kuin välttämättömiä matkoja voidaan jatkaa"". Jotkut terveysalan asiantuntijat ja virkamiehet ovat arvostelleet viivästystä ja sanoneet, että yksityiskohtaisten suositusten olisi pitänyt olla saatavilla aiemmin. "Vaikka ei ole epätavallista, että Valkoinen talo tarkistaa tulevia ohjeita, on hyvin epätavallista, että ohjeet kirjoitetaan kokonaan uudelleen Valkoisen talon pyynnöstä", sanoi Jeffrey Levi, George Washingtonin yliopiston terveyspolitiikan ja -johtamisen professori. "Uskonnonharjoituspaikkoja koskevien suositusten pidättäytyminen oli erityisen törkeää, kun otetaan huomioon, että tällaiset sisätiloissa järjestettävät joukkokokoontumiset voivat aiheuttaa suuren riskin", Levi sanoi. ""Lyhyemmät versiot, jotka julkaistiin ensin, heikensivät niiden tehokkuutta, koska niissä ei annettu niin paljon yksityiskohtia kuin ihmiset tarvitsivat tietääkseen, miten ne olisi parasta panna täytäntöön"", totesi Lev. Tämä viivästytti parhaiden käytäntöjen toteuttamista - mikä olisi saattanut mahdollisesti altistaa ihmiset suuremmalle riskille.""" CDC kuitenkin kertoi PolitiFactille, että raportin tarkistukset olivat osa tavanomaista virastojen välistä prosessia Valkoisen talon koronavirustyöryhmän kanssa. ""On olemassa iteratiivinen pyrkimys varmistaa, että amerikkalaisille esitetään tehokkaat ja selkeät ohjeet"", sanoi Benjamin Haynes, CDC:n tiedottaja. ""Osana hallinnon koko hallituksen lähestymistapaa COVID-19:n torjuntaan CDC noudatti virastojen välistä prosessia, jossa se laati näkökohdat ja toimitti ne Valkoisen talon työryhmälle tarkistettavaksi ja kommentoitavaksi, ennen kuin se julkaisi ohjeet osavaltioille turvallisesti uudelleen avaamista varten."" PolitiFact pyysi Valkoiselta talolta kommenttia, mutta ei saanut vastausta. Biden sanoi, että Trumpin hallinto ""viivästytti ja pienensi"" CDC:n COVID-19-uudelleenavausohjeita. Biden on enimmäkseen oikeassa. CDC:n mukaan viivästykset johtuivat tarkistuksista ja tarkistuksista, jotka olivat osa vakioprosessia. Silti Valkoinen talo pyysi kansanterveysvirastoa tarkistamaan alkuperäisiä suuntaviivojaan, jotta ne vastaisivat paremmin Trumpin lähestymistapaa, jonka mukaan uudelleen avaamista koskevat päätökset jätetään osavaltioiden ja paikallisviranomaisten päätettäväksi." Väite: "CDC yritti laatia selkeät ohjeet siitä, miltä uudelleen avaamisen vaiheiden pitäisi näyttää - hallinto viivytteli ja pienensi niitä.</w:t>
      </w:r>
    </w:p>
    <w:p>
      <w:r>
        <w:rPr>
          <w:b/>
        </w:rPr>
        <w:t xml:space="preserve">Tulos</w:t>
      </w:r>
    </w:p>
    <w:p>
      <w:r>
        <w:t xml:space="preserve">Valkoinen talo pyysi CDC:tä tarkistamaan alkuperäisiä uudelleenavausohjeitaan, koska ne olivat "liian määrääviä".   Myöhemmin CDC julkaisi noin 60 sivua yksityiskohtaisia uudelleen avaamista koskevia ohjeita, mutta tiettyjä kohtia leikattiin pois. CDC:n mukaan tarkistaminen ja muuttaminen olivat osa Valkoisen talon koronavirustyöryhmän vakioprosessia, mutta jotkut asiantuntijat kritisoivat viivytystä.</w:t>
      </w:r>
    </w:p>
    <w:p>
      <w:r>
        <w:rPr>
          <w:b/>
        </w:rPr>
        <w:t xml:space="preserve">Esimerkki 2.3228</w:t>
      </w:r>
    </w:p>
    <w:p>
      <w:r>
        <w:t xml:space="preserve">Kohta: Wanaque Center for Nursing and Rehabilitation -hoito- ja kuntoutuslaitoksessa esiintynyttä adenovirustautia koskevaan osavaltion terveysministeriön raporttiin. "Sen varmistaminen, että koko henkilökunta on säännöllisesti koulutettu asianmukaisiin käsienpesuprotokolliin ja muihin infektioiden torjuntamenetelmiin, on paras tapa estää hengitystievirusten leviäminen pitkäaikaishoitolaitoksissa", terveysvaltuutettu tohtori Shereef Elnahal sanoi lausunnossaan. Yhdellä henkilökunnan jäsenellä ja 36 asukkaalla, jotka olivat iältään pikkulapsista teini-ikäisiin, diagnosoitiin erityisen vakava adenoviruskanta Haskellissa sijaitsevassa hoitolaitoksessa, jossa hoidetaan lapsia ja aikuisia. Yksitoista lasta kuoli. Raportissa suositeltiin uutta lakia, jonka mukaan pitkäaikaishoitolaitosten on laadittava yksityiskohtaiset suunnitelmat tautitapausten ehkäisemiseksi ja niihin reagoimiseksi. Laitoksella on jo ohjeet hengitystievirusten aiheuttamien taudinpurkausten hallitsemiseksi, mutta se vaatii lakia, joka edellyttäisi tällaista suunnittelua. Muiden suositusten joukossa oli, että vanhemmille ja huoltajille olisi ilmoitettava "välittömästi merkittävän tapahtuman jälkeen". Jotkut tartunnan saaneiden lasten vanhemmat kertoivat sanomalehdille, että he saivat tietää taudinpurkauksesta vasta lukemalla siitä uutisista. Torstaina keskuksen puolesta työskentelevä asianajaja Paul Fishman sanoi, että Wanaque oli jo hyväksynyt osavaltion ehdottamat suositukset. "Kaikki tunnustavat, että jos he voivat estää tapahtuneen, he tekevät kaikkensa estääkseen sen", Fishman sanoi puhelinhaastattelussa. Raportti on seurausta maaliskuisesta ilmoituksesta, jonka mukaan liittovaltion hallitus määräsi keskukselle 600 000 dollarin sakot, jotka johtuivat sen mukaan puutteista. Niihin kuuluivat riittämätön käsienpesu ja ongelmat infektioiden torjuntamenettelyissä sekä laitoksen lääketieteellisen johtajan ja muun johdon osallistumisen puute. Keskus kiisti nämä havainnot ja ilmoitti suunnittelevansa muutoksenhakua. Adenovirus aiheuttaa tyypillisesti lieviä flunssa- tai flunssan oireita, eikä se yleensä aiheuta juurikaan riskejä terveille ihmisille. Kuntoutuskeskuksen taudinpurkauksessa todettu kanta - tyyppi 7 - kuuluu voimakkaampiin tyyppeihin ja aiheuttaa joskus vakavampia hengitystiesairauksia, erityisesti niille, joiden immuunijärjestelmä on heikko. Kaikilla laitoksessa olleilla lapsilla oli vakavia perussairauksia, ja monet heistä olivat hengityskoneissa. Ensimmäiset oireet ilmaantuivat 26. syyskuuta, ja osavaltiolle ilmoitettiin taudinpurkauksesta 9. lokakuuta, kertoivat viranomaiset. Väite: Valtion terveysministeriö vaatii tautitapauksia koskevan suunnitelman laatimista.</w:t>
      </w:r>
    </w:p>
    <w:p>
      <w:r>
        <w:rPr>
          <w:b/>
        </w:rPr>
        <w:t xml:space="preserve">Tulos</w:t>
      </w:r>
    </w:p>
    <w:p>
      <w:r>
        <w:t xml:space="preserve">Osavaltion viranomaiset vaativat torstaina lakia, jonka mukaan pitkäaikaishoitolaitosten on laadittava tautitapauksia koskevat suunnitelmat vastauksena New Jerseyn kuntoutuskeskuksessa viime vuonna tapahtuneeseen 11 lapsen kuolemaan.</w:t>
      </w:r>
    </w:p>
    <w:p>
      <w:r>
        <w:rPr>
          <w:b/>
        </w:rPr>
        <w:t xml:space="preserve">Esimerkki 2.3229</w:t>
      </w:r>
    </w:p>
    <w:p>
      <w:r>
        <w:t xml:space="preserve">Kohta: Siinä ei kuitenkaan käsitellä sitä, miten foolihapon lisääminen voi vaikuttaa näihin kustannuksiin tai miten lisäämisen kustannukset vaikuttavat elintarvikkeiden hintoihin. Vaikka yksittäiset henkilöt eivät joudu maksamaan valtavia kustannuksia, rikastamisen kokonaiskustannukset ovat huomattavat. Jutussa olisi voitu mainita tämä ainakin lyhyesti. Jutussa korostetaan syntymävirheiden vähenemistä, jonka katsotaan johtuvan foolihappolisäyksestä. Jutussa ei kuitenkaan mainita lähdettä väitteelle, jonka mukaan "vitamiinin lisääminen estää arviolta 2 000-3 000 aivo- ja selkäydinvikaa molemmissa maissa". Sitä vastoin CDC:n foolihappolisää käsittelevällä verkkosivulla todetaan, että Yhdysvalloissa syntyy joka vuosi "arviolta 1 000 vauvaa terveempinä lisäravinteiden lisäämisen jälkeen". http://www.cdc.gov/ncbddd/folicacid/data.html Juttu tekee palveluksen kiinnittämällä huomiota monimutkaiseen ja vaikeaan hyötyjen ja haittojen tasapainotteluun, joka liittyy päätöksiin lisäravinteiden lisäämisestä elintarvikkeisiin. Kuten edellä mainittiin, jutun yleinen sisältö kuvaa riittävästi sitä, että tutkijat kamppailevat sen selvittämiseksi, voiko foolihappolisäyksestä olla haittaa, mitä se voi aiheuttaa ja kenelle se voi olla haitallista. Joissakin tapauksissa tohtori Masonin kommentit kuitenkin kuvaavat paljon vahvempaa yhteyttä foolihappolisän ja syöpäriskin välillä kuin mitä jopa hänen omissa lehtijulkaisuissaan esitetään. Kietomalla yhteen tutkijan henkilökohtaiset lausunnot ja viittaukset julkaistuihin tutkimuksiin ja katsauksiin tarina hämärtää spekulaation ja todisteiden välistä eroa. Tarina tekee selväksi foolihappolisän ja syövän välisten mahdollisten yhteyksien monimutkaisuuden ja epävarmuuden. Jutussa kuitenkin liioitellaan sitä, mitä tiedetään mahdollisesta syöpäriskistä, korostamalla kommentteja, jotka tukevat mahdollista yhteyttä foolihappolisän käyttöön, mutta jättämällä esittämättä asiayhteyttä tai vastakkaista tietoa. Juttu sisältää tohtori Joel Masonin arvion, jonka mukaan "liiallinen foolihapon käyttö voi aiheuttaa vuosittain 15 000 ylimääräistä paksusuolensyöpätapausta Yhdysvalloissa ja Kanadassa". Jutussa ei kuitenkaan määritellä ylikulutusta eikä mainita, että Yhdysvalloissa ja Kanadassa ilmoitetaan vuosittain yli 160 000 uutta paksusuolen ja peräsuolen syöpätapausta. Ja vaikka tutkija saattoi kertoa toimittajalle uskovansa, että lisäravinteiden käyttö saattaa lisätä syöpätapauksia, Masonin hiljattain kirjoittamassa lehtiartikkelissa todetaan, että "tulevissa tutkimuksissa on tutkittava, onko suprafysiologisen folaatin saannin ja paksusuolen karsinogeneesin välillä kausaalinen yhteys". Vaikka jutussa todetaankin, että "tutkijat huomasivat, että paksusuolensyövän määrä nousi Pohjois-Amerikassa samoihin aikoihin, kun foolihapon lisääminen aloitettiin", toimittajan olisi pitänyt selittää ilmeinen ristiriita CDC:n lausuntojen kanssa, joiden mukaan vuodesta 1998 (jolloin pakollinen foolihappolisäys aloitettiin Yhdysvalloissa) vuoteen 2005 sekä paksusuolensyövän ilmaantuvuus että kuolemantapaukset vähenivät. Viitteet: Masonin artikkeli: http://www.ncbi.nlm.nih.gov/pubmed/19057184 Cancer stats: http://www.cdc.gov/cancer/colorectal/statistics/ http://www.cdc.gov/cancer/colorectal/statistics/trends.htm http://www.cancer.ca/Canada-wide/About%20cancer/Cancer%20statistics/Canadian%20Cancer%20Statistics.aspx Näin pitkässä jutussa aiheesta, josta ravitsemustutkijat käyvät kiivasta keskustelua, pitäisi olla useamman kuin yhden ravitsemustutkijan kommentteja. Jutussa ei mainita, että eräässä hänen viimeaikaisessa lehtiartikkelissaan olevan ilmoituslomakkeen mukaan tohtori Mason on ollut monivitamiineja valmistavan Wyeth Consumer Healthcare -yrityksen palkattu konsultti. Viite: Joel B. Mason, Aaron Dickstein, Paul F. Jacques, Paul Haggarty, Jacob Selhub, Gerard Dallal ja Irwin H. Rosenberg A Temporal Association between Folic Acid Fortification and an Increase in Colorectal Cancer Rates May Be Illuminating Important Biological Principles: A Hypothesis Cancer Epidemiol. Biomarkers Prev. 2007 16: 1325-1329. Koska jutussa kuitenkin käsitellään useita keskusteluun liittyviä näkökohtia, annamme sille tämän kriteerin perusteella etua, vaikka toivoisimmekin, että muut lähteet olisi mainittu tai että muita ravitsemusasiantuntijoita olisi siteerattu. Jutussa mainitaan elintarvikkeet, joihin on lisätty foolihappoa. Siinä ei kuitenkaan anneta neuvoja siitä, miten yksittäiset ihmiset voisivat halutessaan arvioida päivittäisen foolihapon saantinsa tai muuttaa sitä. Jutussa huomautetaan, että foolihapon lisääminen jauhoihin on ollut pakollista Yhdysvalloissa vuodesta 1998 lähtien. Olisi ollut hyödyllistä keskustella myös siitä, voivatko kuluttajat halutessaan vähentää foolihapon saantia ja miten he voisivat sitä tehdä. Kysymykset foolihappolisän mahdollisista haitoista ovat todellakin kuuma aihe ravitsemustutkimuksessa. Suurin osa tässä jutussa mainituista tutkimuksista ja muista raporteista on kuitenkin julkaistu yli kaksi vuotta sitten, joten keskustelu ei ole niin uutta kuin jutussa annetaan ymmärtää. Kun otetaan huomioon jutun heijastamat keskustelun eri näkökohdat, voidaan mielestämme olettaa, että juttu ei perustunut pelkästään tai suurelta osin uutisjulkaisuun - vaikka ihmettelemmekin, miksi se nojautui niin voimakkaasti yhden ravitsemusasiantuntijan näkökulmaan. Väite: Foolihappo saattaa menettää kiiltoaan</w:t>
      </w:r>
    </w:p>
    <w:p>
      <w:r>
        <w:rPr>
          <w:b/>
        </w:rPr>
        <w:t xml:space="preserve">Tulos</w:t>
      </w:r>
    </w:p>
    <w:p>
      <w:r>
        <w:t xml:space="preserve">Tässä jutussa varoitetaan hyvin lukijoita tieteellisestä keskustelusta, joka koskee foolihapon lisäämisen hyötyjä ja haittoja. Se on tervetullut vastakohta jutuille, joissa vitamiineja joko palvotaan tai mustamaalataan. Kirjoittaja esittelee siististi historialliset seikat, jotka liittyvät viljan täydentämiseen vuonna 1998, hermostoputkivirheisiin liittyviin hyötyihin ja uudempiin huolenaiheisiin, jotka liittyvät paksu- ja peräsuolen sekä eturauhassyövän esiintymiseen. Tämä on vivahteikas keskustelu, ja lukija saa melko hyvän käsityksen käsillä olevasta ongelmasta. Jutussa kuitenkin korostetaan yhden ravitsemustutkijan näkemyksiä tavalla, joka hämärtää hänen henkilökohtaisten näkemystensä ja julkaistujen todisteiden välistä eroa foolihapon lisäämisen ja tiettyjen syöpien välisten mahdollisten yhteyksien välillä. Jutussa ei myöskään käsitellä ilmeisiä ristiriitaisuuksia tutkijan siteeraamien syöpätilastojen (jotka näyttävät osoittavan, että paksusuolen syöpätapausten määrä nousi foolihapon lisäämisen käyttöönoton aikoihin) ja CDC:n julkaisemien tilastojen (jotka osoittavat paksusuolen syöpätapausten määrän laskeneen vuosina, jotka ovat kuluneet siitä lähtien, kun lisääminen aloitettiin) välillä.</w:t>
      </w:r>
    </w:p>
    <w:p>
      <w:r>
        <w:rPr>
          <w:b/>
        </w:rPr>
        <w:t xml:space="preserve">Esimerkki 2.3230</w:t>
      </w:r>
    </w:p>
    <w:p>
      <w:r>
        <w:t xml:space="preserve">Kohta: Oklahoman osavaltion terveysministeriön mukaan klamydia-, tippuri- ja kuparitapaukset nousivat 29 716 tapauksesta vuonna 2016 31 779 tapaukseen vuonna 2017. Terveysosaston ilmoitus tuli sen jälkeen, kun Centers for Disease Control and Prevention ilmoitti keskiviikkona, että sukupuolitautitapauksia oli 2,3 miljoonaa vuonna 2017, mikä on yli 200 000 tapausta enemmän kuin edellisenä vuonna. Taudit voidaan parantaa antibiooteilla. Hoitamattomina ne voivat johtaa hedelmättömyyteen, kohdunulkoiseen raskauteen, kuolleena syntymiseen ja aidsia aiheuttavan viruksen lisääntyneeseen riskiin. Terveysvirasto kannustaa säännölliseen sukupuolitautien testaamiseen, suojattuun seksiin, seksikumppaneiden määrän rajoittamiseen ja yhteisten neulojen käytön välttämiseen. Väite: Oklahoma seuraa kansallista suuntausta seksitautien lisääntymisessä.</w:t>
      </w:r>
    </w:p>
    <w:p>
      <w:r>
        <w:rPr>
          <w:b/>
        </w:rPr>
        <w:t xml:space="preserve">Tulos</w:t>
      </w:r>
    </w:p>
    <w:p>
      <w:r>
        <w:t xml:space="preserve">Oklahoma seuraa kansallista suuntausta, jossa sukupuolitautien määrä on lisääntynyt voimakkaasti.</w:t>
      </w:r>
    </w:p>
    <w:p>
      <w:r>
        <w:rPr>
          <w:b/>
        </w:rPr>
        <w:t xml:space="preserve">Esimerkki 2.3231</w:t>
      </w:r>
    </w:p>
    <w:p>
      <w:r>
        <w:t xml:space="preserve">Kohta: Amy McGrath seurasi yläasteelta lähtien vanhempiensa taistelua syöpää vastaan. Hänen äidiltään leikattiin rinta ja hänen isälleen tehtiin epämuodostava leikkaus. Hän sanoi, että hänen äitinsä lääkäritausta oli ainoa asia, joka esti vakuutusyhtiöitä kiristämästä heitä. Nyt Barr ja McGrath pyrkivät toisiaan vastaan Kentuckyn kongressiin yhdessä maan kilpailluimmista ja kalleimmista kilpailuista. Mutta heidän perheidensä kamppailu vakuutusyhtiöiden kanssa on johtanut heidät eri paikkoihin. Se, kumpi voittaa, voi vaikuttaa siihen, mikä puolue hallitsee kongressia presidentti Donald Trumpin kauden viimeiset kaksi vuotta, ja muokata miljoonien amerikkalaisten terveyspolitiikkaa. "Se on ykkösasia", sanoi McGrath, demokraatti ja eläkkeellä oleva merijalkaväen hävittäjälentäjä. "Ihmiset ovat huolissaan." Barr, republikaani, joka valittiin ensimmäisen kerran vuonna 2012, haluaa lopettaa Kentuckyn laajennetun Medicaid-kattavuuden pienituloisille aikuisille ja antaa sen sijaan heille palautettavia verohyvityksiä, jotka auttavat heitä maksamaan yksityisistä vakuutussuunnitelmista. McGrath haluaa säilyttää Medicaid-laajennuksen ja laajentaa muita terveysohjelmia. Hän haluaisi antaa ihmisten liittyä Medicare-ohjelmaan ennen kuin he täyttävät 65 vuotta, ja hän haluaisi, että hallitus tarjoaisi terveydenhuoltosuunnitelmia yleisölle, mikä hänen mukaansa pitäisi hinnat alhaalla, koska se kilpailisi yksityisten vakuutusyhtiöiden kanssa ja antaisi ihmisille enemmän vaihtoehtoja. Julkista vaihtoehtoa ei sisällytetty Affordable Care Act -lakiin. Se sisälsi kuitenkin voittoa tavoittelemattomat terveydenhuolto-osuuskunnat, jotka kilpailisivat yksityisten vakuutusyhtiöiden kanssa. Monet näistä osuuskunnista, muun muassa yksi Kentuckyssa, epäonnistuivat, vaikka veronmaksajat myönsivät miljoonia dollareita lainoja. Barr sanoo, että Medicare-ostosuunnitelma vain lisäisi ohjelman velkaa, joka on jo nyt lähellä maksukyvyttömyyttä. Keskustelu antaa osavaltion kuudennen kongressipiirin äänestäjille uuden tilaisuuden ottaa kantaa siihen, miten tehokas Medicaid-ohjelman laajentaminen on ollut Kentuckyssa. Yli 400 000 ihmistä on saanut vakuutusturvan ohjelman kautta, mikä on vähentänyt Kentuckyn vakuuttamattomien määrää ja maksanut huumehoito-ohjelmia tuhoisan opioidiepidemian keskellä. Se on kuitenkin ollut kallista, ja osavaltio on edelleen muita osavaltioita jäljessä keskeisissä terveysindikaattoreissa. Amy McGrathin äidillä Marianne McGrathilla todettiin rintasyöpä 50-vuotiaana, kun Amy oli lukiossa. Hänelle tehtiin rinnanpoisto, ja hän on ollut syövästä vapaa 25 vuotta. Amyn isällä, Donald McGrathilla, oli kuitenkin kasvain kasvoissa, joka vaati leikkauksen, teki hänestä ruman ja esti häntä syömästä tai puhumasta. Hän kamppaili terveysongelmien kanssa 14 vuotta ennen kuolemaansa aiemmin tänä vuonna. Amy McGrath sanoi, että kun hän näki äitinsä taistelevan vakuutusyhtiöitä vastaan vuosien varrella, hän vakuuttui siitä, että "järjestelmä on todella rikki". Hänen mukaansa Affordable Care Act on kuitenkin "askel oikeaan suuntaan". "En voi kertoa, kuinka monet ihmiset ovat tulleet luokseni ja sanoneet: 'Hei, Affordable Care Act pelasti henkeni'", hän sanoi. "Vastaus on korjata se, ei heittää sitä pois ja periaatteessa heittää ihmiset, joilla on jo olemassa oleva sairaus, bussin alle ja tehdä siitä liian vaikeaa heille." Barrin vanhemmalla siskolla todettiin lapsena nuoruusiän nivelreuma, joka johti laajoihin leikkauksiin ja hoitoihin. Hänen isänsä oli kirjanpitäjä, ja useimmat hänen asiakkaistaan olivat lääkäreitä. Hän sanoi, että hänen vanhempansa saivat vakuutuksen pienryhmävakuutuksesta isänsä yrityksen kautta, mutta "se ei ollut halpaa". Sairaalakokemukset saivat hänen äitinsä ryhtymään episkopaaliseksi diakoniksi ja sairaalapapiksi. Barrin sisko on episkopaalinen pappi, joka asuu nykyään Koillis-Yhdysvalloissa. Kampanjansa kautta hän kieltäytyi haastattelusta tätä juttua varten ja pyysi, ettei hänen nimeään käytettäisi. Barr on kuitenkin kuvannut hänen tilannettaan julkisesti ja mainostanut muun muassa jäsenyyttään kongressin niveltulehdusryhmässä. "Perheemme tietää henkilökohtaisesti, kuinka vaikeaa on saada kohtuuhintainen vakuutus, kun on tällainen ongelma", hän sanoi. Hänen mukaansa Medicaidin laajentaminen ei kuitenkaan ole ratkaisu, vaikka monet niistä 400 000 ihmisestä, jotka kuuluvat Kentuckyn laajennettuun Medicaid-ohjelmaan, asuvat hänen piirissään. Barrin mukaan on "hyvä asia", että useammalla ihmisellä on vakuutusturva, mutta hän kyseenalaisti vakuutusturvan laadun. Hänen mukaansa Medicaid on "jonotusjono". "Medicaid on kauhea. Medicaid on huonoin mahdollinen kattavuus. Haluan, että Medicaidissa on vähemmän ihmisiä ja enemmän ihmisiä, joilla on yksityinen kaupallinen vakuutus, jonka ostamiseen saa tukea tai verohyvitystä", hän sanoi. Kriitikot, kuten Kaiser Family Foundation, sanovat, että republikaanien suunnitelmassa tarjotut verohyvitykset olisivat pienempiä kuin nykyisin saatavilla olevat. Barr huomautti, että hänen edustajainhuoneessa äänestämässään suunnitelmassa olisi suojeltu ihmisiä, joilla on jo olemassa olevia sairauksia, kuten hänen siskoaan, menettämästä vakuutusturvaa. Tämä on totta, mutta se olisi myös antanut sairausvakuutusyhtiöille mahdollisuuden periä vanhemmilta aikuisilta viisi kertaa enemmän kuin nuoremmilta aikuisilta sen sijaan, että se olisi ollut kolme kertaa niin paljon kuin Affordable Care Act -laissa, toteaa Kentuckyn talouspoliittisen keskuksen tutkimus- ja politiikka-avustaja Dustin Pugel. "Mitä vanhemmaksi tulet, sitä todennäköisemmin sinulla oli jo olemassa oleva sairaus", hän sanoi. "Olet elänyt enemmän elämää." Väite: Perhehistoria johtaa Kentuckyn ehdokkaita eri paikkoihin.</w:t>
      </w:r>
    </w:p>
    <w:p>
      <w:r>
        <w:rPr>
          <w:b/>
        </w:rPr>
        <w:t xml:space="preserve">Tulos</w:t>
      </w:r>
    </w:p>
    <w:p>
      <w:r>
        <w:t xml:space="preserve">Lapsena Andy Barr seurasi, kun hänen siskonsa taisteli nuoruusiän nivelreumaa vastaan. Hän vietti lapsuutensa sairaaloissa ja sairaaloista pois, ja hänelle tehtiin ainakin 25 leikkausta, kun hänen vanhempansa kamppailivat kohtuuhintaisen vakuutusturvan löytämiseksi.</w:t>
      </w:r>
    </w:p>
    <w:p>
      <w:r>
        <w:rPr>
          <w:b/>
        </w:rPr>
        <w:t xml:space="preserve">Esimerkki 2.3232</w:t>
      </w:r>
    </w:p>
    <w:p>
      <w:r>
        <w:t xml:space="preserve">Kohta: Tutkimus voisi poistaa yhden kohdan presidentti Barack Obaman tammikuun 1. päivänä voimaan tulleen laajamittaisen terveydenhuoltolain, joka tunnetaan myös nimellä Obamacare, käynnistämistä vaivanneiden komplikaatioiden pitkästä luettelosta. Noin puolet Yhdysvaltojen osavaltioista on päättänyt laajentaa Medicaid-oikeutta köyhiin amerikkalaisiin lain nojalla, mikä herättää huolta siitä, että nämä osavaltiot voivat houkutella pienituloisia ihmisiä muualta, mikä lisää osavaltioiden talousarvioiden taakkaa. "Tämä tunnetaan hyvinvointimagneettihypoteesina", todetaan Harvardin kansanterveyskoulun tutkimuksessa, jossa todetaan, että osavaltioiden aiempia sairaanhoitoavun laajennuksia koskevassa tutkimuksessa "ei löytynyt todisteita merkittävistä muuttoliikevaikutuksista".  Harvardin tutkimuksessa käytettiin Yhdysvaltojen muuttotietoja vuosilta 1998-2012 ja keskityttiin tarkastelemaan sairausvakuutuksen laajennusten vaikutuksia Arizonassa, Mainessa, New Yorkissa ja myös Massachusettsissa - jonka omat terveydenhuoltouudistukset toimivat mallina Affordable Care Actille. "Nämä tulokset viittaavat siihen, että muuttoliike ei ole yleinen tapa, jolla ihmiset saavat Medicaid-turvavakuutuksen nykyisen laajennuksen puitteissa, eikä osavaltioiden välinen muuttoliike todennäköisesti ole merkittävä kustannusten lähde osavaltioille, jotka päättävät laajentaa ohjelmiaan", tutkimuksessa todetaan. "Tuloksemme ovat merkityksellisiä ennustettaessa kustannuksia ja kattavuutta koskevia seurauksia, jotka aiheutuvat osavaltioiden päätöksistä laajentaa Medicaid-kelpoisuutta", tutkimuksessa todettiin, ja todettiin, että neljä osavaltiota - New Hampshire, Pennsylvania, Missouri ja Utah - harkitsevat edelleen Medicaidin laajentamista lain nojalla. Medicaid-kelpoisuuden laajentamista puoltavat argumentit ovat yleensä keskittyneet köyhien sairaanhoidon saatavuuden parantamiseen ja liittovaltion dollareiden tuomiseen osavaltioiden sosiaalisten ohjelmien tukemiseen, kun taas vasta-argumentit ovat keskittyneet osavaltioiden talousarvioihin mahdollisesti kohdistuviin tahattomiin kustannuksiin. Harvardin ja MIT:n yhteinen tutkimus, joka julkaistiin viime viikolla ja jossa keskityttiin Oregonin laajennettuun Medicaid-ohjelmaan, osoitti esimerkiksi, että Medicaidin piiriin kuuluvat aikuiset käyttivät päivystyshuoneita 40 prosenttia enemmän kuin samankaltaisessa tilanteessa olevat vakuuttamattomat. MIT johti vuonna 2013 toista tutkimusta, jossa keskityttiin Oregoniin ja joka osoitti, että "Medicaidin kattavuus ei tuottanut merkittäviä parannuksia mitatuissa fyysisissä terveystuloksissa ensimmäisten kahden vuoden aikana", mutta "lisäsi terveydenhuoltopalvelujen käyttöä, lisäsi diabeteksen havaitsemista ja hoitoa, vähensi masennusta ja vähensi taloudellisia rasitteita".  Viimeisimmät Harvardin havainnot ovat tulleet sen jälkeen, kun Affordable Care Actin alku oli kivinen, sillä se perustuu verkkosivustoon, joka kärsi toistuvista kaatumisista, häiriöistä ja turvallisuusongelmista, jotka haittasivat ilmoittautumista. Joidenkin korjausten jälkeen yli 2 miljoonaa ihmistä on voinut ilmoittautua lain piiriin, joka on laajin sosiaalinen ohjelma sitten 1960-luvun. Presidentti Obamaa on myös arvosteltu siitä, että hän kertoi amerikkalaisille, että he voisivat halutessaan pitää vanhat vakuutuksensa uuden lain nojalla - väite osoittautui monissa tapauksissa vääräksi. Laki hyväksyttiin vuonna 2010 auttamaan miljoonia vakuuttamattomia ja alivakuutettuja amerikkalaisia, mutta republikaanit ovat vastustaneet uudistusta liittovaltion hallituksen perusteettomana laajentumisena ja sanovat, että se on liian kallis ja poistaa terveydenhuoltovaihtoehtoja monilta. Väite: Amerikkalaiset eivät todennäköisesti muuta saadakseen parempia Medicaid-etuuksia: tutkimus.</w:t>
      </w:r>
    </w:p>
    <w:p>
      <w:r>
        <w:rPr>
          <w:b/>
        </w:rPr>
        <w:t xml:space="preserve">Tulos</w:t>
      </w:r>
    </w:p>
    <w:p>
      <w:r>
        <w:t xml:space="preserve">Amerikkalaiset tuskin muuttavat toiseen osavaltioon saadakseen paremman sairausvakuutuksen, todetaan maanantaina julkaistussa Harvardin tutkimuksessa, joka kumoaa pelot siitä, että joissakin osavaltioissa laajennettu Medicaid-ohjelma Yhdysvaltain Affordable Care Act -lain nojalla aiheuttaisi suuria ja kalliita muuttoja.</w:t>
      </w:r>
    </w:p>
    <w:p>
      <w:r>
        <w:rPr>
          <w:b/>
        </w:rPr>
        <w:t xml:space="preserve">Esimerkki 2.3233</w:t>
      </w:r>
    </w:p>
    <w:p>
      <w:r>
        <w:t xml:space="preserve">Kohta: Useissa New Yorkin pohjoispuolella sijaitsevissa piirikunnissa, jotka täyttyvät vuosittain tuhkarokon pahimmin koettelemista ortodoksisista juutalaisyhteisöistä tulevista lapsista, leiriläisistä ja henkilökunnasta on tänä kesänä tehty pakollisia rokotuksia. Ulsterin piirikunta otti ylimääräisen askeleen ja määräsi tuhkarokkorokotteen tai todisteen koskemattomuudesta kaikilla päivä- ja yöleireillä, ja siitä tuli viimeisin piirikunta alueella, joka on asettanut rokotusvaatimuksia. Rocklandin piirikunta ilmoitti vastaavasta määräyksestä tässä kuussa Sullivanin ja Orangen piirikuntien antamien määräysten jälkeen. "Meidän on varmistettava, että kaikki rokotustiedot ovat tallella ja että ne on käyty läpi, jotta kaikki on sääntöjen mukaista", sanoi rabbi Hanoch Hecht Ulsterin piirikunnan Camp Emunah -leirikeskuksesta, joka isännöi monia tyttöjä Brooklynin Crown Heightsissa sijaitsevasta Chabad-yhteisöstä. "Aiemmin hyväksyimme uskonnollisia poikkeuksia tietyissä asioissa", sanoi Hecht, joka tutkituttaa oman verensä koskemattomuuden, "nyt emme voi". New Yorkin osavaltio vaatii kesäleirejä pitämään rokotustietoja kaikista leiriläisistä, mutta se ei estä lapsia osallistumasta, jos he eivät ole saaneet tuhkarokkorokotusta. Lasten on kuitenkin saatava tuhkarokkorokote voidakseen käydä koulua New Yorkissa, ja Gov. Andrew Cuomo allekirjoitti torstaina lain, jolla poistetaan poikkeuslupa lapsilta, joiden vanhemmat vastustavat rokotuksia uskonnollisista syistä. Tautien valvonta- ja ehkäisykeskukset ilmoittivat, että 1. kesäkuuta mennessä Yhdysvalloissa oli vuoden alusta lähtien raportoitu yli 1 000 tuhkarokkotapausta, kun kymmenen vuotta sitten tapauksia oli alle 100 vuodessa. Suurin osa näistä tapauksista on todettu Brooklynin ja Rocklandin piirikunnan ultraortodoksijuutalaisilla asuinalueilla. CDC suosittelee, että kaikki yli vuoden ikäiset saisivat rokotteen, lukuun ottamatta ihmisiä, jotka ovat sairastaneet taudin lapsena. Tuhkarokkoa sairastaneet ovat immuuneja. Rokotetta, joka tuli saataville 1960-luvulla, pidetään turvallisena ja erittäin tehokkaana - se tasoitti tietä sille, että tuhkarokko julistettiin lähes hävitetyksi Yhdysvalloista vuonna 2000. Tuhkarokko on kuitenkin uusiutunut useaan otteeseen, muun muassa 667 tapausta vuonna 2014. Hecht ja muut korostivat, että suurin osa ortodoksiyhteisön jäsenistä hyväksyy rokotukset laajalti, ja he toistivat Brooklynin ja Rocklandin piirikunnan rabbien sanoja, joiden mukaan rokotuksia on vastustanut suhteellisen pieni ryhmä vanhempia, jotka ovat saaneet vaikutteita rokotusvastaisesta propagandasta - eivät uskonnollisista opetuksista. Ortodoksiliiton mukaan se on aiemmin vaatinut 37 kesäohjelmassaan ajan tasalla olevia rokotuksia, mukaan lukien MMR-rokotteen. "Suurin osa johtajista ja rabbeista on omaksunut lähestymistavan, jonka mukaan rokotuksia vaaditaan", Hecht sanoi. New Yorkin terveysviranomaiset ovat ottaneet tiukan linjan ja tehneet tuhkarokkorokotukset pakollisiksi kaikille, jotka asuvat Brooklynin kaupunginosassa, joka on taudinpurkauksen keskipiste, ja sakottaneet ihmisiä, jotka eivät ole ottaneet rokotuksia, ja sulkeneet 12 koulua, koska ne eivät ole sulkeneet pois henkilökuntaa ja oppilaita, jotka eivät ole todistettavasti saaneet immuniteettia. Kaupunki ilmoitti kahdesta viimeisimmästä sulkemisesta torstaina. Nyt, kun koulut valmistautuvat sulkemaan ovensa kesäksi, taistelu leviää Catskillsin ja Hudson River Valleyn alueelle. Sullivanin piirikunta sijaitsee perinteisen Borscht Beltin sydämessä, ja järvien täyttämä alue houkuttelee edelleen tuhansia ihmisiä leireille ja bungalowsiirtokuntiin joka kesä. Piirikunnan 170:stä valtion valvomasta leiristä 139 on ortodoksisia juutalaisleirejä. "Vedämme sellaista väestöä New Yorkista, jossa tämä tuhkarokkotapaus oli", Sullivanin piirikunnan tiedottaja Dan Hust sanoi. "Sitä pidettiin varovaisena ja viisaana." Kaikki eivät ole samaa mieltä. Sullivanin ja Orangen piirikuntien määräykset kiistettiin osavaltion tuomioistuimissa eri uskontokuntia edustavien vanhempien toimesta. Kansalaisoikeusasianajaja Michael Sussman sanoi kuitenkin perjantaina, että hän uskoo, että nämä tapaukset on peruutettava, koska New York on poistanut uskonnolliset vapautukset. Useat Associated Pressin haastattelemat leirien johtajat eivät vastustaneet pakollisia rokotuksia. "Meillä ei ole mitään sitä vastaan", sanoi Yoel Landau, Monticellossa sijaitsevan hasidipoikien leirin Rav Tovin johtaja. Landau sanoi, että leirille osallistuvien New Yorkin koulupoikien olisi jo pitänyt saada rokotukset kaupungin huhtikuussa antaman määräyksen vuoksi. Rabbi Dovid Teichman, Greene Countyn maaseudulla sijaitsevan ortodoksisille leiriläisille tarkoitetun Camp Govoah -leirin johtaja, sanoi, että henkilökunta "käy läpi jokaisen hakemuksen varmistaakseen, että kaikki on rokotettu". "En voi vaarantaa ketään", hän sanoi. "Joten jos löydän jonkun listalla olevan, joka ei ole rokotettu, en ota häntä leirille." Väite: Kesäleiri on uusin rintama taistelussa tuhkarokkoa vastaan.</w:t>
      </w:r>
    </w:p>
    <w:p>
      <w:r>
        <w:rPr>
          <w:b/>
        </w:rPr>
        <w:t xml:space="preserve">Tulos</w:t>
      </w:r>
    </w:p>
    <w:p>
      <w:r>
        <w:t xml:space="preserve">Taistelussa Yhdysvaltojen pahimman tuhkarokkoepidemian hillitsemiseksi 27 vuoteen on uusi rintama: kesäleirit.</w:t>
      </w:r>
    </w:p>
    <w:p>
      <w:r>
        <w:rPr>
          <w:b/>
        </w:rPr>
        <w:t xml:space="preserve">Esimerkki 2.3234</w:t>
      </w:r>
    </w:p>
    <w:p>
      <w:r>
        <w:t xml:space="preserve">Kohta: Hän kehotti Medicarea neuvottelemaan lääkkeiden hinnoista käyttäen samankaltaista lähestymistapaa kuin edustajainhuoneen puhemies Nancy Pelosi äskettäin antamassaan lainsäädännössä. "Tämä on pikemminkin Biden-Buttigieg- kuin Sanders-Warren-maailmaa", sanoi John Holahan, joka on terveyspolitiikan asiantuntija puolueettomassa Urban Institute -ajatushautomossa. Holahan kävi läpi Bloombergin kampanjan toimittaman suunnitelman luonnoksen. Vuoden 2020 johtavat demokraatit ovat jakautuneet terveydenhuollon osalta entisen varapresidentin Joe Bidenin ja Indianan South Bendin pormestarin Pete Buttigiegin kaltaisten maltillisten kannattajien suosimaan vaiheittaiseen strategiaan ja Vermontiin sijoittautuneen senaattori Bernie Sandersin kaavailemaan Medicare for All -suunnitelmaan, jota edistysmieliset kannattavat, kun he haluavat kaikille amerikkalaisille yhtenäisen, valtion hallinnoiman järjestelmän. Massachusettsin senaattori Elizabeth Warrenin perimmäinen tavoite on tämä. Bloomberg ilmoitti suunnitelmastaan Memphisissä pitämässään puheessa. Tennesseen osavaltio on yksi niistä 14 osavaltiosta, jotka eivät ole laajentaneet Medicaid-järjestelmää pienituloisille Obaman aikakauden Affordable Care Act -lain eli ACA:n nojalla. Tennessee kärsii kroonisten sairauksien suuresta taakasta, ja se sijoittui tänä vuonna 44. sijalle voittoa tavoittelemattoman United Health Foundation -järjestön vuosittaisessa osavaltiokohtaisessa raportointikortissa. "Johtajuus ei haaveile suunnitelmasta, joka ei koskaan pääse läpi kongressissa", Bloomberg sanoi ja haukkui Medicare for Allin kannattajia. "Jokainen amerikkalainen, jolla on jo yksityinen vakuutus, voi halutessaan pitää yksityisen vakuutuksen", hän lisäsi. "Työskentelemme aggressiivisesti, jotta vakuuttamattomat amerikkalaiset saisivat vakuutuksen." Memphisin puhe pidettiin päivä sen jälkeen, kun liittovaltion vetoomustuomioistuin New Orleansissa jätti Obamacaren tulevaisuuden kyseenalaiseksi ja päätti, että lain nyt hampaaton vaatimus, jonka mukaan amerikkalaisten on hankittava sairausvakuutus, on perustuslain vastainen. Päätös pitää loput laista voimassa toistaiseksi, mutta tuomioistuimen on vielä tutkittava asia uudelleen. Bloomberg sanoi, että presidenttinä hän puolustaisi ACA:ta oikeudessa. Hän ei kuitenkaan ottaisi uudelleen käyttöön sen epäsuosittua "yksilöllistä mandaattia", kuten Obaman aikakauden kattavuusvaatimus tunnetaan. Sen sijaan hän vaatii laajaa tiedotuskampanjaa, jonka avulla vakuutuksettomat ihmiset voitaisiin vapaaehtoisesti rekisteröidä, ja tukeutuu strategiaan, jota hän kokeili New Yorkin pormestarina. Kampanjan mukaan suunnitelma kattaisi suurimman osan maan arviolta 27,5 miljoonasta vakuuttamattomasta ihmisestä. Bloombergin suunnitelman keskeisiä osia ovat muun muassa - ACA:n mukaisen tuetun vakuutusturvan laajentaminen kattamaan useampia ihmisiä ja pysyvän liittovaltion ohjelman luominen, jonka avulla vakuutuksenantajat voivat maksaa kaikkein kalleimmista potilaista, minkä on osoitettu alentavan vakuutusmaksuja. - Uusi julkisen vaihtoehdon mukainen sairausvakuutussuunnitelma, jota hallitus hallinnoi ja jonka mallina on Medicare. Se olisi suunnattu pienituloisille ja niiden osavaltioiden asukkaille, jotka eivät ole laajentaneet Medicaid-järjestelmää. Henkilöt olisivat oikeutettuja saamaan apua vakuutusmaksujensa maksamiseen ACA:n tukien kautta. - Medicaren valtuuttaminen neuvottelemaan kalleimpien merkkilääkkeiden hinnoista siten, että hinnat rajoitetaan 120 prosenttiin muiden taloudellisesti edistyneiden maiden keskiarvosta. Yksityisesti vakuutetut potilaat voisivat saada Medicaren hinnat. Senioreiden lääkekustannusten enimmäismäärä olisi 2 000 dollaria vuodessa. - Luodaan uusi Medicare-etu hammaslääkärin, kuulon ja näön hoitoon, josta edunsaajat maksavat 25 dollaria kuukaudessa. Medicaid-etuuksien laajentaminen kattamaan hammashoito pienituloisille. - Lopetetaan niin sanotut "yllätyslaskut" yksityisen vakuutuksen piiriin kuuluville henkilöille, jotka saavat hoitoa vakuutusyhtiön verkoston ulkopuoliselta palveluntarjoajalta. Suunnitelman mukaan sairaalamaksut verkoston ulkopuolella olisivat 200 prosenttia Medicaren maksamista maksuista. Bloombergin kampanjan mukaan suunnitelma maksaisi noin 1,5 biljoonaa dollaria 10 vuoden aikana, josta osa katettaisiin reseptilääkkeistä odotettavissa olevilla säästöillä. Viranomaisten mukaan Bloombergin tarkoituksena on, että suunnitelma maksetaan kokonaan, jotta se ei lisäisi valtion kasvavaa velkaa. Bloomberg sanoi, että hän työstää parhaillaan erillistä suunnitelmaa, jolla pyritään parantamaan kansanterveyttä koko maassa ja kääntämään elinajanodotteen viimeaikainen lasku, jota syytetään osittain opioidiepidemiasta. Väite: Bloombergin terveyssuunnitelman tavoitteena on alentaa kustannuksia ja kattaa enemmän ihmisiä.</w:t>
      </w:r>
    </w:p>
    <w:p>
      <w:r>
        <w:rPr>
          <w:b/>
        </w:rPr>
        <w:t xml:space="preserve">Tulos</w:t>
      </w:r>
    </w:p>
    <w:p>
      <w:r>
        <w:t xml:space="preserve">Michael Bloomberg antoi leimansa demokraattisten äänestäjien tärkeimpään kysymykseen ja esitteli torstaina terveydenhuoltosuunnitelman, joka laajentaisi kattavuutta ja alentaisi ihmisten kustannuksia rakentamalla nykyisen järjestelmän varaan, ei korvaamalla sitä.</w:t>
      </w:r>
    </w:p>
    <w:p>
      <w:r>
        <w:rPr>
          <w:b/>
        </w:rPr>
        <w:t xml:space="preserve">Esimerkki 2.3235</w:t>
      </w:r>
    </w:p>
    <w:p>
      <w:r>
        <w:t xml:space="preserve">Kohta: Asiantuntijat ovat hienosäätäneet rokotteen reseptiä toivoen, että se torjuu tällä kertaa paremmin pahaa kantaa. "Rokottaminen on paras tapa ehkäistä, mitä tahansa tapahtuukin", kertoi Associated Pressille flunssakeskuksen influenssapäällikkö, tohtori Daniel Jernigan. Viime vuoden influenssa aiheutti kaksinkertaista vaivaa: Uusi kanta aloitti toisen sairastumisaallon juuri kun ensimmäinen oli päättymässä, mikä teki yhdestä kaikkien aikojen pisimmistä influenssakausista. Sitä edeltävänä vuonna influenssa aiheutti eniten kuolemantapauksia viime vuosikymmeniin. Toistaiseksi ei näytä siltä, että influenssakausi alkaisi aikaisin, Jernigan sanoi. CDC kehottaa ihmisiä hankkimaan influenssarokotteen lokakuun loppuun mennessä. Tyypillisesti flunssa alkaa levitä laajalti marras- tai joulukuussa, ja se saavuttaa huippunsa helmikuussa. "Kivutonta", terveysministeri Alex Azar totesi saatuaan oman influenssarokotuksensa torstain tiedotustilaisuudessa. Jos ihmiset kohauttavat olkapäitään riskille, "kyse ei ole vain sinusta", Azar sanoi. "Rokottaminen voi suojella myös ympärilläsi olevia ihmisiä", kuten vastasyntyneillä on jonkinlainen suoja influenssalta, jos heidän äitinsä on rokotettu raskauden aikana. Tutkijat metsästävät parempia influenssarokotteita, ja Trumpin hallinto kehotti viime viikolla uusiin ponnisteluihin tuotannon nykyaikaistamiseksi. Suurin osa nykyisistä rokotteista tuotetaan kasvattamalla influenssavirusta kananmunissa, 70 vuotta vanha tekniikka, jossa on joitakin puutteita. Uusien annosten valmistaminen kestää liian kauan, jos yllättävä kanta ilmaantuu. Kiehtovaa on myös se, että uudemmat tuotantotekniikat saattavat lisätä tehoa. Toistaiseksi rokotetut ja silti sairastuvat ihmiset voivat odottaa lievempää tautia - ja pienempää keuhkokuumeen, sairaalahoidon tai kuoleman riskiä, korostaa tohtori William Schaffner Vanderbiltin yliopistosta ja kansallisesta tartuntatautisäätiöstä. Hänen tiedetään sanoneen tällaisille potilaille: "Olen aina iloinen, että olet vielä täällä valittamassa." Seuraavassa on muutamia asioita, jotka on hyvä tietää: KUKA TARVITSEE ROKOTTEEN? Kaikki, CDC:n mukaan 6 kuukauden iästä alkaen. Influenssa on vaarallisin yli 65-vuotiaille, pikkulapsille, raskaana oleville naisille ja henkilöille, joilla on tiettyjä sairauksia, kuten sydänsairaus, astma tai muu keuhkosairaus, jopa diabetes. Se voi kuitenkin tappaa myös nuoria ja muuten terveitä ihmisiä. Keskimäärin influenssa tappaa CDC:n mukaan noin 24 000 amerikkalaista vuosittain. Viime vuonna kuoli 135 lasta. Vanhemmat eivät "ajaisi autoon ilman turvaistuinta, jos lapsi joutuu onnettomuuteen", sanoo tohtori Patricia Whitley-Williams, lastenlääkäri Rutgers Robert Wood Johnson Medical Schoolista. "Miksi et siis rokottaisi lastasi influenssaa vastaan?" KUINKA MONI ROKOTETAAN? CDC:n mukaan liian vähän. Koska influenssa mutatoituu nopeasti, uusi rokote tarvitaan joka vuosi. Torstaina julkaistujen lukujen mukaan viime vuonna rokotettiin 45 prosenttia aikuisista ja 63 prosenttia lapsista. Joillakin ryhmillä menee hieman paremmin. Lähes kolme neljäsosaa alle 5-vuotiaista lapsista rokotettiin viime vuonna ja hieman yli kaksi kolmasosaa vanhuksista. KUINKA HUONO TÄMÄ VUOSI ON? Influenssa on yksi lääketieteen arvaamattomimmista vihollisista. Esimerkiksi viime syksy alkoi melko lievästi. Helmikuussa ilmaantui kuitenkin yhtäkkiä H3N2-kanta, joka on tunnettu vakavammista sairauksista. Mikä pahempaa, vaikka jokavuotinen rokote sisältää suojan H3N2:ta vastaan, kiertävä virus oli mutatoitunut, joten se ei sopinut siihen. Rokotteesta, joka oli toiminut hyvin influenssakauden ensimmäisinä kuukausina, ei ollut yhtäkkiä paljon hyötyä. Mutta jos tämä kova virustauti palaa, tämän vuoden rokote on päivitetty vastaamaan paremmin sitä. VALIKOIMIA PALJON Valmistajien mukaan tänä vuonna on saatavilla jopa 169 miljoonaa rokoteannosta, ja ihmiset voivat kysyä eri vaihtoehdoista. Useimmat tarjoavat suojan neljää influenssakantaa vastaan. Perinteiset influenssarokotukset on tarkoitettu kaikenikäisille. Neulakammoisille aikuisille on eräs merkki, jossa käytetään neulatonta suihkuinjektoria, joka työntää rokotteen ihon läpi. FluMist-nenäsumute on tarkoitettu yleensä terveille 2-49-vuotiaille, jotka eivät ole raskaana. Kaksi tuotemerkkiä on tarkoitettu erityisesti yli 65-vuotiaille, joiden heikentynyt immuunijärjestelmä ei reagoi yhtä hyvin perinteisiin rokotuksiin. Toinen on suuriannoksinen, ja toinen sisältää ylimääräistä immuunijärjestelmää vahvistavaa yhdistettä. Nämä tuotemerkit suojaavat kolmelta influenssakannalta, mukaan lukien tyypillisimmät vakavat kannat. Munille allergisilla on kaksi vaihtoehtoa: yksi merkki on kasvatettu nisäkässoluissa ja toinen geeniteknologian ja hyönteissolujen avulla. Uudet teknologiat voisivat nopeuttaa tuotantoa, joka nykyisin kestää kuusi kuukautta. On kuitenkin toinenkin syy, miksi munattomuus herättää tutkijoiden huomion: Tietyt kannat muuttuvat hieman kasvaessaan kananmunissa, mikä voi tehdä tuloksena saatavasta rokotteesta hieman vähemmän suojaavan. Tämä on ongelma lähinnä huolestuttavien H3N2-kantojen kohdalla. Vaikka ei olekaan selvää, miten paljon eroa tällä on, Schaffnerin mukaan jotkut lääkärit harkitsevat jo munattomien rokotteiden käyttöä riskipotilaille. MUUT TOIMENPITEET Peitä yskä ja aivastukset. Pese kädet usein flunssakauden aikana. Eräs tuore tutkimus osoitti, että pesu on parempi kuin käsihuuhde. Kysy flunssalääkityksestä, jos sinulla on suuri komplikaatioriski. Ja mikä tärkeintä, pysy kotona, jos olet sairas, jotta et levitä tautia. ___ Associated Pressin terveys- ja tiedeosasto saa tukea Howard Hughes Medical Instituten tiedekasvatusosastolta. AP on yksin vastuussa kaikesta sisällöstä. Väite: Terveysviranomaiset: On aika antaa influenssarokotteelle uusi pistos.</w:t>
      </w:r>
    </w:p>
    <w:p>
      <w:r>
        <w:rPr>
          <w:b/>
        </w:rPr>
        <w:t xml:space="preserve">Tulos</w:t>
      </w:r>
    </w:p>
    <w:p>
      <w:r>
        <w:t xml:space="preserve">Influenssaennuste on pilvinen, ja on liian aikaista tietää, onko Yhdysvalloille tulossa kolmas surkea kausi peräkkäin, mutta terveysviranomaiset kehottivat torstaina olemaan lykkäämättä rokotuksia.</w:t>
      </w:r>
    </w:p>
    <w:p>
      <w:r>
        <w:rPr>
          <w:b/>
        </w:rPr>
        <w:t xml:space="preserve">Esimerkki 2.3236</w:t>
      </w:r>
    </w:p>
    <w:p>
      <w:r>
        <w:t xml:space="preserve">Kohta: Espanja, joka on kirjannut enemmän koronaviruskuolemia kuin mikään muu maa Italiaa lukuun ottamatta, ilmoitti, että kansallinen kuolleiden määrä oli noussut yön aikana 769:llä 4 858:aan, mikä merkitsee noin 19 prosentin nousua. "Prosentuaalisesti tämänpäiväinen lisäys vastaa suunnilleen kolmen viime päivän lisäystä, jossa näyttäisi olevan selkeä vakiintuminen", kertoi terveydenhuollon hätätilapäällikkö Fernando Simon lehdistötilaisuudessa. Yritykset eri puolilla Espanjaa ovat joutuneet sulkemaan ovensa koronaviruksen vuoksi, ja kaksi maan suurinta ammattiliittoa on varoittanut, että jopa miljoona ihmistä voi menettää pysyvästi työnsä. Työministeri Yolanda Diaz sanoi ylimääräisen kabinettikokouksen jälkeen, että työnantajien on käytettävä väliaikaisia irtisanomisohjelmia eli ERTE-ohjelmia sen sijaan, että ne irtisanoisivat työntekijöitä pysyvästi. Henkilöstön irtisanominen "perustellusta syystä" on nyt kokonaan kielletty. "Pyydän työnantajia näyttämään esimerkkiä, olemaan vastuullisia työntekijöitään kohtaan ja säilyttämään työpaikat", hän sanoi. Hän viittasi koronaviruksen aiheuttamaan hengitystiesairauteen ja sanoi: "COVID-19:n avulla ei voi erottaa ihmisiä."  Huolimatta laajalle levinneistä häiriöistä liiketoiminnassa hallituksen tiedottaja Maria Jesus Montero sanoi, että elintarvikeketjut toimivat moitteettomasti noin 46 miljoonan asukkaan maassa, joka on Euroopan unionin suurin hedelmien ja vihannesten viejä. Tartuntojen määrä nousi yön aikana 64 059:ään torstain 56 188:sta, ja Espanja kamppailee selviytyäkseen tilanteesta. Real Madridin Bernabeu-jalkapallostadion on muutettu lääketarvikekaupaksi, Madridin messukeskus on muutettu joukkotestausalueeksi ja luistinrata on nyt ruumishuone. Potilaita virtaa edelleen espanjalaisiin sairaaloihin, joissa henkilökunnalla on pulaa suojavarusteista, kuten naamarista. Baskimaan pääkaupungissa Vitoriassa, joka oli taudin varhaisessa vaiheessa, Reutersin toimittaja oli todistamassa koronaviruksen uhrin hautajaisia. Tämä on yksi harvoista tilaisuuksista, joissa espanjalaiset saavat purkaa eristyksen ja poistua kodeistaan. Valkoisiin haalareihin ja naamareihin pukeutuneet hautausurakoitsijat laskivat arkun alas, kun surevat perheenjäsenet pysyttelivät metrin etäisyydellä toisistaan tartuntariskin minimoimiseksi. Yli 9 400 terveydenhuollon työntekijää on testattu positiivisesti viruksen varalta, Simon sanoi. Se on noin 15 prosenttia Espanjassa tartunnan saaneista. Espanja jatkoi torstaina saartoa 15 päivällä 11. huhtikuuta asti ja sanoi käyvänsä "todellista sotaa" lääkintätarvikkeista, jotta kuolemantapausten määrää voitaisiin rajoittaa. Se on hankkimassa monia kriittisiä tuotteita Kiinasta, josta coronavirus on peräisin. Väite: Espanja pyrkii estämään irtisanomiset, kun koronaviruskuolemien määrä vakiintuu.</w:t>
      </w:r>
    </w:p>
    <w:p>
      <w:r>
        <w:rPr>
          <w:b/>
        </w:rPr>
        <w:t xml:space="preserve">Tulos</w:t>
      </w:r>
    </w:p>
    <w:p>
      <w:r>
        <w:t xml:space="preserve">Espanjan hallitus hyväksyi perjantaina toimenpiteitä, joilla estetään työnantajia käyttämästä koronaviruksen puhkeamista tekosyynä irtisanoa henkilöstöä sen jälkeen, kun terveysviranomaiset ilmoittivat, että kuolemantapausten määrä on vakiintumassa.</w:t>
      </w:r>
    </w:p>
    <w:p>
      <w:r>
        <w:rPr>
          <w:b/>
        </w:rPr>
        <w:t xml:space="preserve">Esimerkki 2.3237</w:t>
      </w:r>
    </w:p>
    <w:p>
      <w:r>
        <w:t xml:space="preserve">Kohta: Valtiovarainministeri Grant Robertson esitteli torstaina budjetin, joka on erilainen kuin mikään muu maan historiassa. Velka nousisi reilusta 20 prosentista 54 prosenttiin BKT:sta vuoteen 2023 mennessä, ja tuhansia työpaikkoja luotaisiin laittamalla ihmiset töihin rakentamaan koteja ja parantamaan ympäristöä. Lisääntyneet menot eivät kuitenkaan riitä korvaamaan pandemian aiheuttamaa taloudellista tuhoa. Työttömyyden odotetaan nousevan hieman yli 4 prosentista lähes 10 prosenttiin kesäkuuhun mennessä. Robertson myönsi, että matkailu, jonka osuus taloudesta on ollut noin 10 prosenttia, ei tule olemaan entisellään moneen vuoteen. "Edessämme on maailmanlaajuinen talous- ja terveyskriisi, jollaista ei ole nähty sitten suuren laman", Robertson sanoi. Talousarvio julkistettiin samana päivänä, kun maa poisti suurimman osan lukitusrajoituksista. Kauppakeskukset, vähittäiskaupat ja ravintolat avattiin uudelleen, ja monet ihmiset palasivat työpaikoilleen. Tämä heijasti maan tähänastista menestystä yrityksissä poistaa virus. Terveysviranomaiset ilmoittivat torstaina, että uusia tartuntoja ei ollut enää kolmantena päivänä peräkkäin. Uusi-Seelanti on ilmoittanut yhteensä noin 1 500 vahvistettua tartuntaa ja 21 kuolemantapausta. Budjettisuunnitelman mukaan hallitus käyttää neljän vuoden aikana 50 miljardia Uuden-Seelannin dollaria (30 miljardia dollaria) talouden elvyttämiseen. Hallitus oli kriisin alkaessa ollut ylijäämäinen ja sen kirjanpito oli moniin muihin maihin verrattuna hyvässä kunnossa. Robertsonin mukaan kriisi edellyttää menojen lisäämistä eikä leikkauksia. "En ole säästötoimien kannattaja", hän sanoi. Hallitus tukee tällä hetkellä yli puolta Uuden-Seelannin työntekijöistä ohjelmalla, joka perustettiin nopeasti, kun maa joutui maaliskuussa tiukkaan pakkolukitukseen. Talousarviolla laajennettaisiin järjestelmää vaikeuksissa oleville yrityksille. Suunnitelmassa vaaditaan myös 11 000 ympäristötyöpaikan luomista, joista osa on tilapäisiä. Työntekijöitä palkattaisiin tuhoeläinten tappamiseen ja kosteikkojen ennallistamiseen. Lisäksi rakennettaisiin jopa 8 000 uutta asuntoa, mikä loisi tuhansia rakennustyöpaikkoja. Menoja lisättäisiin myös kaikkeen terveydenhuollosta ja koulutuksesta kouluruokailuun ja postipalveluihin. Oppositiojohtaja Simon Bridges sanoi, että suunnitelmasta puuttuvat yksityiskohdat ja vastuuvelvollisuus ja että se lisäisi toisen asuntolainan verran velkaa kotitaloutta kohti. "Lapsemme ja lapsenlapsemme joutuvat maksamaan siitä", Bridges sanoi. Lainsäätäjät aloittivat keskustelut torstaina iltapäivällä, ja heidän odotettiin hyväksyvän talousarvion. Väite: Uusi-Seelanti suunnittelee menoja viruksen aiheuttamien työpaikkojen menetysten torjumiseksi.</w:t>
      </w:r>
    </w:p>
    <w:p>
      <w:r>
        <w:rPr>
          <w:b/>
        </w:rPr>
        <w:t xml:space="preserve">Tulos</w:t>
      </w:r>
    </w:p>
    <w:p>
      <w:r>
        <w:t xml:space="preserve">Uuden-Seelannin hallitus aikoo lainata ja käyttää valtavia rahamääriä, kun se yrittää pitää työttömyyden alle 10 prosentissa koronavirus-pandemian jälkeen.</w:t>
      </w:r>
    </w:p>
    <w:p>
      <w:r>
        <w:rPr>
          <w:b/>
        </w:rPr>
        <w:t xml:space="preserve">Esimerkki 2.3238</w:t>
      </w:r>
    </w:p>
    <w:p>
      <w:r>
        <w:t xml:space="preserve">Kohta: Kustannuksia ei ilmoiteta, koska työ ei ole yleisön saatavilla. Mutta kuten useimmat muutkin digitaaliset apuvälineet tupakoinnin lopettamiseksi, oletamme, että tämä menetelmä olisi ilmainen. Meille kerrotaan, että 36 prosenttia tupakoitsijoista, jotka saivat useita kannustavia ja informatiivisia sähköpostiviestejä, kertoivat, että he eivät polttaneet 6 kuukautta kokeilun jälkeen, kun taas yhden sähköpostiviestin saaneilla koehenkilöillä oli vain 26,5 prosentin 6 kuukauden pidättäytymisaste. Tämä riittää tyydyttävään arvioon. Juttu olisi ollut vahvempi, jos siinä olisi erityisesti verrattu näitä vaikutuksia muihin lähestymistapoihin. Jutussa annetaan ymmärtää, että sähköpostimenetelmä ei välttämättä toimi ensimmäisellä kerralla tai ehkä edes parilla kymmenellä ensimmäisellä kerralla, koska lopettaminen on uskomaton haaste. Arvostimme myös sitä, että jutussa kerrottiin yksityiskohtaisesti muutamista riskeistä, jotka liittyvät suosittuihin vaihtoehtoisiin lähestymistapoihin tupakoinnin lopettamiseksi, kuten lääkkeisiin ja nikotiinikorvaushoitoon. Olimme iloisesti yllättyneitä nähdessämme kappaleen, jossa käsiteltiin tämän tutkimuksen heikkouksia, nimittäin sitä, että tutkimukseen osallistujat olivat hyvin koulutettuja ja valkoihoisia, ja sitä, miten tuleva tutkimus voisi korjata tämän ja muut puutteet. Jutussa kuvataan myös kontrolleja - NRT:tä käyttäviä lopettajia - ja sitä, miten sähköpostimenetelmällä näytti edelleen olevan myönteinen vaikutus, kun NRT vähennettiin tuloksista. Emme nähneet tässä jutussa mitään sellaista, joka tarpeettomasti pelottaisi tai suitsisi lukijoita. Jutussa siteerataan kahta asiantuntijalähdettä, jotka eivät näytä osallistuneen tutkimukseen, vaikka tätä seikkaa ei mainita. Molemmat lähteet korostavat tupakoinnin lopettamisen vaikeutta ja sitä, että mitään hopealuoteja ei ole olemassa. Jutussa todetaan, että tehokkain strategia on kokeilla useita lopettamismenetelmiä ja että räätälöityjen sähköpostiviestien on tarkoitus olla lisäapu - ei korvata muita menetelmiä. Lisäksi mainitaan useita erityisiä vaihtoehtoja tupakoinnin lopettamiseen, kuten NRT, tekstiviestien tukiohjelma, lopettamista tukevat mobiilisovellukset, ammattimainen neuvonta ja lääkkeet, kuten varenikliini ja bupropioni. Juttu olisi ollut vahvempi, jos siinä olisi kerrottu lukijoille, miten tässä tutkimuksessa 6 kuukauden jälkeen havaittu 36 prosentin lopettamisprosentti vertautuu muihin lähestymistapoihin. Räätälöity sähköposti-ohjelma ei kuulemma ole vielä yleisön saatavilla, mutta American Cancer Society toivoo, että samanlainen ohjelma otetaan käyttöön vuonna 2018. Tutkimuksia räätälöidyistä viesteistä, jotka auttavat tupakoitsijoita lopettamaan, on tehty lähes kahden vuosikymmenen ajan, eikä tämä ole ensimmäinen tutkimus, jossa tutkitaan sähköpostien tehokkuutta. Jutussa ei anneta tätä kontekstia. Siinä ei myöskään mainita, että BMJ:ssä julkaistu tutkimus näyttää olevan suurin laatuaan - siihen osallistui yli 1 000 koehenkilöä. Emme havainneet tässä jutussa lainauksia tai muita todisteita siitä, että se nojautui uutistiedotteeseen. Väite: Sait postia tupakoinnin lopettamisesta</w:t>
      </w:r>
    </w:p>
    <w:p>
      <w:r>
        <w:rPr>
          <w:b/>
        </w:rPr>
        <w:t xml:space="preserve">Tulos</w:t>
      </w:r>
    </w:p>
    <w:p>
      <w:r>
        <w:t xml:space="preserve">Tässä U.S. News &amp; World Reportin jutussa tuodaan esiin tuloksia kokeilusta, jossa tutkittiin digitaalista apuvälinettä tupakoinnin lopettamiseksi: räätälöityjä sähköpostiviestejä. Tutkijat lähettivät halukkaille tupakoitsijoille useita rohkaisevia viestejä, jotka sisälsivät myös linkkejä lopettamista koskeviin tietoihin, ja seurasivat tilannetta kuusi kuukautta myöhemmin nähdäkseen, olivatko vastaanottajat aloittaneet tupakoinnin uudelleen vähemmän kuin osallistujat, jotka saivat vain yhden räätälöimättömän sähköpostiviestin. Jutussa selitettiin hyvin, miten tutkimus toimi, näytettiin ymmärtävän todistusaineiston laatu ja kuvattiin useita vaihtoehtoisia menetelmiä tupakoinnin lopettamiseksi (ja niiden riskit). Artikkeli olisi kuitenkin ollut vahvempi, jos siinä olisi kuvattu aiempaa tutkimusta sähköpostipohjaisista interventioista ja verrattu useiden sähköpostiviestien hyötyjä muihin tehokkaisiin lähestymistapoihin. Saamme tietää, että useampi räätälöity sähköposti on parempi kuin yksi räätälöimätön sähköposti, mutta miten tässä esitetyt lopettamisprosentit ovat numeerisesti verrattavissa muihin lähestymistapoihin, joita tupakoitsijat voisivat kokeilla? CDC:n mukaan tupakointi tappaa vuosittain lähes puoli miljoonaa amerikkalaista, ja monet lääketieteen ammattilaiset pitävät tupakkatuotteiden riippuvuutta nykyään kroonisena sairautena. Kaikki uudet välineet, jotka auttavat tupakoitsijoita lopettamaan tupakoinnin ja vähentämään vammauttavien ja hengenvaarallisten sairauksien riskiä, olisivat myönteinen askel.</w:t>
      </w:r>
    </w:p>
    <w:p>
      <w:r>
        <w:rPr>
          <w:b/>
        </w:rPr>
        <w:t xml:space="preserve">Esimerkki 2.3239</w:t>
      </w:r>
    </w:p>
    <w:p>
      <w:r>
        <w:t xml:space="preserve">Kohta: Kiinalaisen virologin, Hongkongin yliopiston entisen väitöskirjatutkijan, tohtori Li-Meng-Yanin, kiistanalaiset ja suorastaan valheelliset väitteet herättivät uudelleen internetissä leviävät huhut SARS-CoV-2:n, COVID-19:n ja vuoden 2020 pandemian aiheuttaneen koronaviruksen, alkuperästä. Yan esiintyi vieraana 15. syyskuuta 2020 Fox Newsin keskusteluohjelman "Tucker Carlson Tonight" jaksossa, jonka aikana hän väitti, että hänellä oli todisteita siitä, että virus oli tarkoituksellisesti Kiinan kommunistisen puolueen valmistama ja levittämä. "Voin esittää vankkaa tieteellistä näyttöä yleisöllemme siitä, että tämä virus, SARS-CoV-2 -virus, ei itse asiassa ole luonnosta peräisin", hän kertoi televisiojuontajalle. "Se on ihmisen tekemä virus, joka on luotu laboratoriossa Kiinan ... hyvin ainutlaatuisen lepakkokoronaviruksen pohjalta, joka ei voi vaikuttaa ihmisiin, mutta muuttamisen jälkeen siitä tulee hyvin haitallinen virus." Yan kyllä väitti, että SARS-CoV-2 oli tehty laboratoriossa, mutta väite on väärä, harhaanjohtava ja perustuu vertaisarvioimattomaan raporttiin, joka julkaistiin pre-print-palvelin Zenodossa, mikä tarkoittaa, että tutkimus ei ollut käynyt läpi tiukkaa toimitusta, jota tieteelliset asiantuntijat olivat arvioineet kriittisesti ja erityisen tarkkaan. Tutkimus, jota ei ole vertaisarvioitu, muistuttaa blogia - kuka tahansa voi julkaista sellaisen verkossa vähäisellä asiantuntemuksella. Vertaisarvioitu tutkimus sen sijaan on verrattavissa hyvin tarkastettuun, asiantuntevasti tutkittuun oppikirjaan. Pandemian keskellä uuden tieteellisen tiedon nopean leviämisen helpottamiseksi on yleistynyt ennen julkaisemista tehty tutkimus, jotta tärkeä tieto leviäisi nopeasti, varsinkin kun vertaisarvioitujen tutkimusten julkaiseminen voi kestää kauan. Virheellisistä väitteistään huolimatta tutkimusta oli ladattu yli puoli miljoonaa kertaa ja sitä oli katsottu yli 700 000 kertaa tätä kirjoitettaessa. Siitä lähtien, kun SARS-CoV-2 löydettiin tammikuussa 2020 ja julistettiin pandemiaksi seuraavassa kuussa, salaliittoteoreetikot ovat levittäneet käsityksiä, joiden mukaan virus olisi tehty laboratoriossa ja levitetty tarkoituksellisesti biologiseksi aseeksi, vaikka tiukat tieteelliset tutkimukset osoittavat muuta. Erään asiantuntijan mukaan: "Tämä erityinen salaliitto, joka koskee laboratoriossa tapahtuvaa tahallista levittämistä, on kiertänyt koko pandemian ajan. Se on kumottu jo useita kertoja. Viime kädessä se voi olla vahingollista kansanterveydelle, jos siitä kerrotaan kritiikittömästi tarkastelematta laajempaa näyttöä. Jos ihmiset altistuvat salaliittoteorioille ja uskovat niihin, sillä on todennäköisesti kielteinen vaikutus pyrkimyksiin pitää COVID-19-tapaukset alhaisina, ja näin ollen kuolemia ja sairastumisia tapahtuu enemmän kuin olisi tarpeen", totesi Southamptonin yliopiston globaalin terveyden vanhempi tutkija Michael Head lausunnossaan. Eikä Yanin kertomus viruksen alkuperästä poikkea tästä. Kiistelty lääkäri nousi ensimmäisen kerran otsikoihin heinäkuussa 2020, kun hän kertoi Fox Newsin yksinoikeudella antamassaan haastattelussa, että hänen mielestään Kiinan hallitus ei kertonut maailmalle viruksen alkuperästä sen alkuvaiheessa, jätti huomiotta hänen tutkimuksensa ja saattoi vaarantaa ihmishenkiä. Tuolloin Hongkongin yliopisto (HKU) julkaisi tiedotteen, jossa vahvistettiin, että Yan oli aiemmin ollut liittyneenä tutkijatohtorina, mutta että hän oli sittemmin jättänyt laitoksen. Tiedotteessa jatkettiin: Vaikka HKU kunnioittaa sananvapautta, tohtori Yanin aiemmat tai nykyiset mielipiteet ja näkemykset eivät edusta yliopiston mielipiteitä ja näkemyksiä. HKU toteaa, että mainitun uutisen sisältö ei vastaa keskeisiä tosiasioita sellaisena kuin me ne ymmärrämme. Erityisesti tohtori Yan ei koskaan tehnyt HKU:ssa tutkimuksia uuden koronaviruksen tarttumisesta ihmisestä ihmiseen joulukuun 2019 ja tammikuun 2020 aikana, mikä on hänen keskeinen väitteensä mainitussa haastattelussa. Lisäksi toteamme, että sillä, mitä hän on mahdollisesti korostanut raportoidussa haastattelussa, ei ole tieteellistä perustaa, vaan se muistuttaa kuulopuheita. HKU ei toimi kuulopuheiden perusteella, emmekä kommentoi asiaa enempää. Snopes otti yhteyttä HKU:hun saadakseen lisätietoja, mutta ei saanut vastausta julkaisuhetkellä. Myöskään tiimimme Yanin raportissa mainittuun osoitteeseen lähettämiin sähköpostiviesteihin ei vastattu. Syyskuussa 2020 brittiläisen keskusteluohjelman "Loose Women" juontajille antamassaan haastattelussa Yan väitti, että hänet oli valittu tekemään "salaista tutkimusta" tutkiessaan SARSiin liittyvien virusten rypästä joulukuussa 2019, kun hän sai selville, että Kiinan hallitus valmisti virusta käytettäväksi bioaseena. Hän väitti, että kun hän oli kohdannut esimiehensä, hänet väitetysti pakotettiin pakenemaan Yhdysvaltoihin oman turvallisuutensa vuoksi. Tarina toistui Tucker Carlsonin haastattelussa seuraavana päivänä, jolloin hän syytti suoraan Kiinan kommunistista puoluetta viruksen valmistamisesta. Haastattelua oli katsottu alle viikon kuluttua sen esittämisestä yli 2,2 miljoonaa kertaa. Useat mediajulkaisut kertoivat, että Yanin Twitter-tili oli keskeytetty 21.9.2020 alkaen. Ensimmäinen tiedossa oleva maininta keskeytyksestä oli Tucker Carlson Tonight -ohjelmassa, mutta Twitter kieltäytyi kuitenkin kommentoimasta väitettyä keskeytystä Snopesille lähetetyssä sähköpostissa, eikä foorumi merkinnyt virologin haastattelua. Video haastattelusta on edelleen saatavilla myös Facebookissa ja Instagramissa, mutta molemmat alustat liputtivat videon sen harhaanjohtavan sisällön vuoksi. Raportin kirjoittajina olivat pääasiassa Yan ja kolme muuta tutkijaa, jotka mainitsivat kansisivullaan kuulumisensa Rule of Law Societyyn. Seura on poliittinen järjestö - ei tutkimuslaitos - jonka perustivat maanpaossa oleva kiinalainen miljardööri Guo Wengui, joka pakeni Kiinasta vuonna 2014 korruptiosyytteiden vuoksi, ja Steve Bannon, amerikkalainen liikemies ja poliittinen strategi, joka aiemmin johti äärioikeistolaista Breitbart News -julkaisua ja joka pidätettiin hiljattain "We Build The Wall" -petoshuijaukseen liittyen. Tohtori Andrew Preston, biologi Bathin yliopistosta, korosti lausunnossaan, että kirjoittajien yhteys poliittisesti perusteltuun järjestöön eikä tutkimuslaitokseen on eturistiriita, ja lisäsi, että "esipainosraportille ei voida antaa uskottavuutta nykyisessä muodossaan", koska siinä esitetään perusteettomia väitteitä, joita ei ole vertaisarvioitu. "Raportti ei perustu SARS-CoV2-genomin objektiiviseen tulkintaan. Tulkintoja ei tueta tiedoilla, ne ovat perusteettomia ja tulkinnat on suurelta osin esitetty, mutta niitä ei ole selitetty", Preston sanoi. Tutkijat jatkoivat, että raportti ei näytä lähtevän liikkeelle avoimesta hypoteesista SARS-CoV2:n alkuperästä. Raportin kieli muistuttaa salaliittoteoriaa." Yanin ensisijainen väite on, että SARS-CoV-2:n geneettinen rakenne antoi todisteita siitä, että Kiinan kommunistisen puolueen tutkijat olivat valmistaneet viruksen kohdentamalla viruksen genomin valikoituja osia, mikä olisi lähes mahdotonta, sanoi Yalen lääketieteellisen tiedekunnan laboratoriolääketieteen ja immunologian apulaisprofessori Craig Wilen Snopesin haastattelussa. Mutta ensin on tärkeää ymmärtää, miten virus sekvensoidaan ja mitä tutkijat tietävät SARS-CoV-2:sta. Kun uusi virus löydetään, tutkijat ympäri maailmaa työskentelevät mahdollisimman nopeasti luodakseen geneettisen kartan sekvensoimalla jokaisen viruksen sisältämän genomin. Vuoden 2020 pandemian puhjetessa tutkijat transkriboivat nopeasti viruksen geneettisen rakenteen ja latasivat sen, mitä 30 000 emäsparin genomista tiedettiin, maailmanlaajuiseen tietokantaan tulevaa tutkimusta varten. Kun virus kartoitettiin, sen todettiin sisältävän noin 30 000 nukleotidia, jotka muodostavat DNA:n kunkin rakenneyksikön perustan. Kun emäsparikartta on määritetty, viruksen syntetisointi laboratoriossa ei ole ennenkuulumatonta. Monilla kaupallisilla yrityksillä on hallussaan genomimateriaalin "kappaleita", mutta SARS-CoV-2:n kaltaisen viruksen valmistamiseksi tutkijan olisi otettava 30 000 emäsparin genomi, muutettava se ribonukleiinihapoksi (RNA) ja tehtävä RNA:sta virus. Wilenin mukaan virologian asiantuntijalaboratoriot voisivat teoriassa manipuloida SARS-CoV:tä, joka aiheutti vuoden 2002 SARS-pandemian, tai MERS-CoV:tä, joka aiheutti vuoden 2014 MERS-pandemian, hypoteettisesti valmistaa uuden viruksen, mutta ensin olisi tiedettävä, mistä kukin yksittäinen nukleotidi vastaa ja miten niitä voitaisiin manipuloida niin, että niistä tulisi ihmisille haitallisia ja tartuntavaarallisia - tämä on valtava tehtävä, joka ylittää monien viruslaboratorioiden ja -tutkimuksen mahdollisuudet. "Yhden virheen tekeminen voisi tuhota koko viruksen. Niin paljon kuin maailma onkin nyt tutkinut tätä virusta, meillä ei ole aavistustakaan siitä, mitä ominaisuuksia nuo 30 000 emäsparia omaavat, mitkä niistä ovat tärkeitä tartunnan kannalta, mitkä niistä saavat viruksen leviämään oireettomasti ja mitkä niistä aiheuttavat taudin", Wilen sanoi. "Olemme siis täysin tietämättömiä biologiasta, kun ajatellaan sitä, että voisimme keksiä sekvenssin de novo, jotta voisimme sitten tehdä sen." Wilen vertasi viruksen valmistusta siihen, että otettaisiin yksi Shakespearen sonetti, määritettäisiin, kuinka monta sanaa se sisältää, sitten pilkottaisiin sanakirja ja yritettäisiin rakentaa sonetti näistä pilkotuista sanoista. "Kyllä, saataisiin jotain, joka on sopivan mittainen sonetille, mutta lähes varmasti se olisi epäjohdonmukainen eikä siitä olisi hyötyä", hän sanoi. Raportissaan Yan väitti, että kahden lepakon koronaviruskannan osoitettiin olevan 89-prosenttisesti samanlaisia kuin SARS-CoV-2, mikä vaikuttaa ensi silmäyksellä aika paljon. Koronavirukset ovat suuri perhe läheisesti sukua olevia viruksia, jotka luonnollisesti kiertävät useissa eri lajeissa, kuten lepakoissa, kameleissa, pangoliineissa ja jyrsijöissä. Koronavirusten geneettistä monimuotoisuutta esiintyy luonnostaan valtavasti ympäristössä, ja kun on kyse ihmisen pandemiaa aiheuttavista koronaviruksista, kaikki kolme ovat siirtyneet lajin rajat ylittävällä tavalla muusta kuin ihmisestä peräisin olevasta isännästä. Väite: Syyskuussa 2020 tohtori Li-Meng Yan, Hongkongin yliopiston entinen tohtorikoulutettava, esiintyi useissa televisiohaastatteluissa väittäen, että hänellä oli todisteita siitä, että Kiinan kommunistinen puolue valmisti COVID-19-virusta aiheuttavan SARS-CoV-2:n Wuhanin laboratoriossa. </w:t>
      </w:r>
    </w:p>
    <w:p>
      <w:r>
        <w:rPr>
          <w:b/>
        </w:rPr>
        <w:t xml:space="preserve">Tulos</w:t>
      </w:r>
    </w:p>
    <w:p>
      <w:r>
        <w:t xml:space="preserve">Todellisuudessa 89 prosenttia geneettisestä samankaltaisuudesta on hyvin vähän. Aiemmissa tutkimuksissa havaittiin, että ihmisen perimä on lähes 99-prosenttisesti identtinen simpanssien ja bonobojen kanssa, mutta silti näiden kahden lajin välillä on hyvin selviä eroja. Yanin geneettisen kartoituksen kannalta 89 prosenttia viittaisi siihen, että näiden kahden viruksen välillä on noin 3 300 nukleotidia, joita ei ole jaettu, ja jos SARS-CoV-2 olisi valmistettu laboratoriossa, tutkijoiden olisi pitänyt tarkkaan määritellä kunkin nukleotidin syy ja vaikutus, jotta se olisi sekä tarttuva että ihmiselle haitallinen.</w:t>
      </w:r>
    </w:p>
    <w:p>
      <w:r>
        <w:rPr>
          <w:b/>
        </w:rPr>
        <w:t xml:space="preserve">Esimerkki 2.3240</w:t>
      </w:r>
    </w:p>
    <w:p>
      <w:r>
        <w:t xml:space="preserve">Kohta: Varapresidentti Mike Pence johtaa Valkoisen talon koronavirustyöryhmää, mutta hänen vaimonsa johtaa rinnakkaista ponnistelua, jonka tarkoituksena on auttaa ihmisiä käsittelemään pandemian aiheuttamaa ahdistusta ja muita levottomuutta aiheuttavia tunteita. Kaksi kuukautta kriisin puhkeamisen jälkeen miljoonat amerikkalaiset kamppailevat selviytyäkseen sen seurauksista, olipa kyse sitten läheisten menettämisestä, työpaikan menettämisestä tai siitä, että he ovat jääneet kotiin enemmän kuin koskaan aiemmin. "Tämä on jotain, jonka käymme kaikki yhdessä läpi, eikä tämä ole mitään sellaista, mitä olemme koskaan ennen käyneet läpi", Karen Pence sanoi Associated Pressille äskettäin antamassaan haastattelussa. Hän on johtava lähettiläs PREVENTS-työryhmässä, joka on lyhenne presidentin etenemissuunnitelmasta veteraanien voimaannuttamiseksi ja kansallisen itsemurhatragedian lopettamiseksi. Se perustettiin vuonna 2019 keskittymään veteraanien itsemurhiin, mutta se käynnisti hiljattain sosiaalisen median kampanjan nimeltä "More Than Ever Before" auttaakseen tavoittamaan amerikkalaiset ennen kuin he joutuvat "köyden päähän", hän sanoi. "Haluamme heidän tietävän, että apua on olemassa, ja on asioita, joita voimme tehdä ehkäistäksemme joitakin vaikutuksia, joita tällä on mielenterveyteemme kansakuntana", rouva Pence sanoi. Hän liittyi PREVENTS-ohjelmaan alkuvuodesta, ennen kuin koronaviruksen aiheuttaman uhan laajuus Yhdysvalloissa kävi selväksi. Enemmistö amerikkalaisista sanoo tunteneensa ainakin yhden kielteisen tunnereaktion viimeisten seitsemän päivän aikana, ilmenee uudesta kyselystä, jonka Chicagon yliopiston NORC-yksikkö teki Data Foundationin toimeksiannosta. Ainakin kolmasosa amerikkalaisista ilmoitti tunteneensa itsensä hermostuneeksi, masentuneeksi, yksinäiseksi tai toivottomaksi ainakin yhtenä päivänä viimeisen viikon aikana. Mutta yhteensä 61 prosenttia amerikkalaisista sanoo tunteneensa ainakin yhtä näistä tunteista jossain vaiheessa viikkoa. Yhdeksän prosenttia ilmoitti myös saaneensa fyysisen reaktion, kuten hikoilua, pahoinvointia tai hyperventilaatiota, ajatellessaan kokemuksiaan pandemiasta yhtenä tai useampana päivänä. Viime viikolla tehty uusi kysely on COVID-19 Household Impact Survey -tutkimuksen toinen aalto. Kolmekymmentäkahdeksan prosenttia amerikkalaisista sanoo tunteneensa olonsa yksinäiseksi ainakin yhtenä viimeisistä seitsemästä päivästä. Kuusitoista prosenttia sanoi tunteneensa olonsa yksinäiseksi kolmena tai useampana päivänä. Ja 38 prosenttia sanoi tunteneensa itsensä toivottomaksi tulevaisuuden suhteen ainakin kerran, ja 14 prosenttia sanoi tunteneensa niin kolmena tai useampana päivänä. Nämä mallit ovat samanlaisia ahdistuksen ja masennuksen tunteiden osalta. Rouva Pence sanoo, että ihmiset voivat tehdä neljä perusasiaa, jotka auttavat heitä selviytymään tilanteesta, alkaen siitä, että he arvioivat päivittäin, miltä heistä tuntuu, ja kääntyvät sitten ystävän tai muun henkilön puoleen, jos he tarvitsevat jonkun, joka kuuntelee heitä. Heidän pitäisi myös selvittää, mikä saa heidät rentoutumaan, olipa se sitten lukemista, ruoanlaittoa tai muuta toimintaa, ja varata sille aikaa. Akvarellitaiteilijana työskentelevä rouva Pence kertoi, että hän on työstänyt maalausta ystävänsä talosta ja suunnittelee perheensä joulukorttia. Ihmisten pitäisi myös puhua kamppailuistaan ja onnistumisistaan ja ottaa lapset mukaan näihin keskusteluihin. Ja jos he ovat huolissaan itsestään tai jostakusta muusta, heidän pitäisi soittaa rohkeasti kansalliseen itsemurhien ehkäisyn hätänumeroon 1-800-273-TALK. "On OK olla kunnossa", sanoi rouva Pence. Hän julkaisee vinkkejä ja tietoa saatavilla olevista resursseista Twitter-sivullaan. Uuden dynamiikan kanssa kamppailevien joukossa on Jody Garrison, joka työskentelee Milwaukeessa sijaitsevassa kotonaan ja muuttaa vanhoja kirjoja päiväkirjoiksi ja myy niitä verkossa. Ahdistusta herättää harvinainen matka ruokakauppaan - tai myöhemmin tällä viikolla autokorjaamolle hakemaan autonsa korjauksen jälkeen. "Sitä miettii, saanko tartunnan, jos kosketan jotakin, joten en todellakaan käy paljon julkisilla paikoilla", hän sanoi puhelimitse. Eläkkeellä olo auttaa, sillä Garrison oli jo pitkään vakiinnuttanut rutiinin. 68-vuotias leikkii lastenlastensa kanssa netissä ja tapaa siellä ystäviä, ja hän harrastaa myös enemmän liikuntaa ja lukemista. "Luulen, että mielenterveyteni on säilyttänyt se, että olen yrittänyt todella kovasti keskittyä asioihin, jotka pitivät minut aiemmin onnellisena, jotta voisin kestää ajatuksen yksinolosta", hän sanoi. "Yritän keskittyä positiivisiin asioihin, ja kun niin tekee, se ei tunnu niin pahalta." Presidentti Donald Trump on halunnut nähdä Yhdysvaltain talouden jälleen vilkastuvan, ja hän on vastustanut niitä, jotka varoittavat, että koronavirustapaukset lisääntyvät osavaltioiden lukitusten poistamisen jälkeen. Hän sanoo, että sitä enemmän ihmisiä kuolee itsemurhiin ja päihteiden väärinkäyttöön, mitä kauemmin koulut, yritykset ja työpaikat pysyvät suljettuina ja ihmiset jäävät kotiin. Asiantuntijoiden mukaan itsemurhien ja päihteiden väärinkäytön määrä oli nousussa jo ennen pandemiaa, mutta on liian aikaista tietää, kuinka paljon ne ovat lisääntyneet taudinpurkauksen aikana. Itsemurhien ehkäisyn ja mielenterveyden puolestapuhujat sanoivat olevansa tyytyväisiä PREVENTS-ohjelmaan, mutta haluaisivat nähdä enemmän varoja koordinoidumpiin toimiin epätoivon aiheuttamien kuolemantapausten vähentämiseksi. "Ei tarvitse olla mielenterveysasiantuntija tietääkseen, että olemme suurissa vaikeuksissa", sanoi entinen edustaja Patrick Kennedy, D-R.I., joka on mukana johtamassa uutta julkisen ja yksityisen sektorin yhteistyötä mielenterveys- ja itsemurhien ehkäisytarpeisiin vastaamiseksi sekä koronaviruksen aikana että sen jälkeen. Itsemurha on kymmenenneksi yleisin kuolinsyy Yhdysvalloissa, ja vuonna 2018 raportoitiin 48 000 kuolemantapausta, sanoi Jerry Reed, joka toimii Kennedyn kanssa itsemurhien ehkäisemisen kansallisen toimintaryhmän (National Action Alliance for Suicide Prevention) toimeenpanevassa komiteassa, joka on erillään virukseen liittyvästä aloitteesta. Reed, joka on pitkäaikainen itsemurhien ehkäisyn puolestapuhuja, sanoi haluavansa nähdä, että sama määrä vaivaa, joka käytettiin koronaviruksen torjuntaan, käytettäisiin mielenterveystarpeisiin vastaamiseen. "Pidän siitä, että me kaikki tulimme yhteen tasoittaaksemme viruksen fyysistä käyrää", Reed sanoi. "Ehdotan, että me kaikki yhdessä tasoitamme mielenterveyskäyrää." ___ Associated Pressin kirjoittajat Tammy Webber Chicagossa ja Hannah Fingerhut Washingtonissa osallistuivat tähän raporttiin. ___ Seuraa Darlene Supervilleä Twitterissä: http://www.twitter.com/dsupervilleap ___ Juttua on korjattu siten, että Kennedy edusti Rhode Islandia, ei Massachusettsia. Väite: Karen Pence: "On OK olla olematta OK" pandemian aikana.</w:t>
      </w:r>
    </w:p>
    <w:p>
      <w:r>
        <w:rPr>
          <w:b/>
        </w:rPr>
        <w:t xml:space="preserve">Tulos</w:t>
      </w:r>
    </w:p>
    <w:p>
      <w:r>
        <w:t xml:space="preserve">Karen Pence sanoo, että on ihan OK olla kunnossa koronavirus-pandemian aikana.</w:t>
      </w:r>
    </w:p>
    <w:p>
      <w:r>
        <w:rPr>
          <w:b/>
        </w:rPr>
        <w:t xml:space="preserve">Esimerkki 2.3241</w:t>
      </w:r>
    </w:p>
    <w:p>
      <w:r>
        <w:t xml:space="preserve">Kohta: Seuraava kohta on hyvä esimerkki siitä, millaisia vaaroja on siinä, että puhdas skeptisyys voittaa tavanomaisen todistusaineiston:  Joidenkin ihmisten tyhmyys tässä maailmassa ei koskaan lakkaa hämmästyttämästä minua. Oheinen kuva on aito - sitä ei ole väärennetty millään tavalla - ja sen otti viime viikolla Waldorfissa, MD:ssä, kuljetuspäällikkö yrityksessä, joka toimittaa rakennusmateriaaleja 84 Lumberille. Kun hän näki sen IHOP:n parkkipaikalla, hän meni ostamaan kameran ottaakseen kuvia. Auto on edelleen käynnissä, kuten pakoputkesta voi päätellä. Etupenkillä matkustajan puolella on nainen joko nukkumassa tai muuten ulkona. Sitä ajanut kaveri hölkkäsi taustalla Rt. 925:llä ylös ja alas. Silminnäkijät sanoivat, että heidän fyysinen kuntonsa oli MUUTA kuin normaali ja poliisi vain pudisteli päätään hämmästyneenä. Kuljettaja palasi lopulta takaisin poliisien oltua paikalla ja laskeutui takapenkille katkaisemaan narua kuorman ympäriltä. Häntä kehotettiin palaamaan takaisin, kunnes se oli otettu pois. Materiaalit lastattiin Home Depotissa. Home Depotin myymäläpäällikkö pakotti asiakkaan allekirjoittamaan vastuuvapauden ennen lastausta. Molemmat takarenkaat ovat rikki. Taka-iskut oli ajettu lattialaudan läpi. Katolla on paljon 2X4- ja 4X4-levyjä sekä OSL-levyjä. Kuorma ei myöskään ole kaikkea sitä, mitä silmiinpistää. Takapenkillä oli kymmenen 80-kiloista säkkiä betonia! Kuorman painoksi arvioitiin 3000 paunaa. Auto on VW Jetta, jossa on FL:n kilvet, ja kaveri sanoi olevansa matkalla Annapolisiin! Kun alunperin joulukuussa 2000 laitoimme tämän kuvan ja tarinan "Ei määritelty" -statuksella, saimme runsaasti postia itseoikeutetuilta digitaalisten valokuvien asiantuntijoilta, jotka esittivät lukuisia syitä (sekä fyysisiä että digitaalisia) siihen, miksi kuva ei voinut olla aito. Sitten aloimme kuulla ihmisiltä, jotka olivat Waldorfissa, Marylandissa, sinä päivänä, jolloin kuva otettiin (mukaan lukien sen Home Depot -myymälän työntekijät, josta rakennustarvikkeet ostettiin, ja kuvan taustalla näkyvän IHoP-ravintolan työntekijät) ja jotka näkivät kyseisen auton, ja jotkut heistä ottivat siitä omat kuvansa ja lähettivät ne meille, kuten seuraavat: Väite: Valokuvassa näkyy pieni auto, joka on lastattu sadoilla kiloilla puutavaraa ja muita rakennustarvikkeita.</w:t>
      </w:r>
    </w:p>
    <w:p>
      <w:r>
        <w:rPr>
          <w:b/>
        </w:rPr>
        <w:t xml:space="preserve">Tulos</w:t>
      </w:r>
    </w:p>
    <w:p>
      <w:r>
        <w:t xml:space="preserve">Valokuvassa näkyy pieni auto, joka on mahdottoman täynnä satoja kiloja puutavaraa ja muita rakennustarvikkeita.</w:t>
      </w:r>
    </w:p>
    <w:p>
      <w:r>
        <w:rPr>
          <w:b/>
        </w:rPr>
        <w:t xml:space="preserve">Esimerkki 2.3242</w:t>
      </w:r>
    </w:p>
    <w:p>
      <w:r>
        <w:t xml:space="preserve">Kohta: "Sitä kuulee usein: Sosiaaliturva on menossa rikki. Harvemmin kuulee sosiaaliturvan osatekijöiden - vanhuuseläkeläisohjelman ja työkyvyttömyysohjelman - analyysia. Senaattori Rob Portman keskusteli molemmista osista 9. huhtikuuta Washingtonissa ilmestyvän sanomalehden ja verkkosivuston Politicon sponsoroimalla uutistoimittajien aamiaisella. Portmanin huomautuksia työkyvyttömyysohjelmasta voitaisiin pitää järkyttävinä niille, jotka eivät kiinnitä tarkkaa huomiota, joten ajattelimme ottaa askeleen taaksepäin ja tarkistaa ne. Portman sanoi: ""Sosiaaliturvan työkyvyttömyysrahasto on menossa nurin vuonna 2016""." Hän totesi, että vuosi 2016 on "aivan nurkan takana". Portman on oikeassa - kirjanpidollisesta näkökulmasta ja juuri nyt. Kongressin budjettitoimiston (CBO) ja sosiaaliturvan edunvalvojien viimeisimmän vuosikertomuksen mukaan sosiaaliturvan tili, josta maksetaan kuukausittaiset työkyvyttömyyskorvaukset, ei ainoastaan maksa vuonna 2016 enemmän rahaa kuin se saa veroina, vaan se myös käyttää viimeisenkin dollarin, joka sillä on varattuna, kyseisen vuoden loppuun mennessä. Kuten talousarvioasiakirjoissa todetaan, työkyvyttömyysvakuutuksen rahasto (Disability Insurance, DI, Trust Fund) - tili, jolla oli ylijäämää ja jota käytettiin viimeaikaisten vajeiden kattamiseen - "tyhjenee" tuona vuonna. Tämä on se "työkyvyttömyysrahasto", johon Portman viittasi. Saman kohtalon odotetaan osuvan sosiaaliturvan toiseen osaan, vanhuus- ja eloonjäämisvakuutukseen, vasta vuonna 2036 (tai eri analyysin mukaan vuonna 2038). Kongressin budjettitoimiston mukaan työkyvyttömät työntekijät ja heidän puolisonsa ja huollettavat muodostavat 18 prosenttia sosiaaliturvan kokonaismaksuista. Tuleva vaje johtuu siitä, että työkyvyttömyysmaksut ovat vuodesta 2005 lähtien ylittäneet ohjelman muut kuin korkotulot. Tähän on useita syitä, muun muassa sosiaaliturvan seulontaprosessin vapauttaminen vuoden 1984 lailla, joka teki tietyistä ei-kuolemaan johtavista sairauksista, kuten selkäkivusta, niveltulehduksesta ja mielenterveysongelmista, potentiaalisia kelpoisuusvaatimuksia; ohjelman tulonkorvauslaskennan korottaminen, ""mikä vahvisti työntekijöiden kannustimia hakea etuuksia"", ja naispuolisen työvoiman lisääntyminen, joka laajensi vakuutettujen työntekijöiden joukkoa, National Bureau of Economic Researchin taloustieteilijöiden vuonna 2006 tekemän analyysin mukaan. Jälkimmäinen toi lisää verorahoja, mutta laajensi myös etuuksiin oikeutettujen joukkoa. CBO:n viime heinäkuussa mainitsema toinenkin syy on vauvakuumeen sukupolven ikääntyminen. "Yhä useammat ikääntyneet kärsivät invalidisoivista sairauksista; lisäksi ohjelman kelpoisuusvaatimukset ikääntyneille työntekijöille eivät ole yhtä tiukat kuin nuoremmille työntekijöille, koska ikääntyneiden oletetaan sopeutuvan huonommin uudenlaisiin töihin", CBO raportoi. Siinä todettiin, että "kalenterivuosien 1996 ja 2009 välillä - eli suunnilleen sinä aikana, jolloin suurten ikäluokkien sukupolvi täytti 50 vuotta - ikääntyneille työntekijöille (45-vuotiaille ja sitä vanhemmille) myönnettyjen työkyvyttömyysetuuksien osuus nousi 67 prosentista 76 prosenttiin."" Mutta jos palkkaverotulot ohjelmaan ovat jo nyt riittämättömät, miksi DI-ohjelma ei ole nyt vararikossa? Vastaus on se, että ohjelmassa on vielä rahaa paremmilta ajoilta - sitä säilytetään rahastossa valtion arvopapereiden muodossa. Sen ansiosta on edelleen mahdollista maksaa 100 prosenttia kaikista etuuksista. Mutta vuonna 2016 nämä säästöt ehtyvät. Muutama luku selventää asiaa. Vuonna 2011 DI-ohjelmasta maksettiin 132,3 miljardia dollaria, josta 2,9 miljardia dollaria oli hallintokuluja. Se keräsi kuitenkin vain 81,9 miljardia dollaria palkkaveroja ja 1,6 miljardia dollaria tuloveroja, jotka joidenkin edunsaajien on maksettava (heidän tuloistaan riippuen). Loppuosa korvattiin rahaston varoista. Se ei pysty tekemään sitä ja maksamaan kaikkia odotettuja etuuksia vuonna 2016. Käytännön syistä kongressin ja Valkoisen talon on todennäköisesti toimittava ennen sitä. Useissa ehdotuksissa esitetään keinoja, joilla voidaan välttää eläkeläisten ja työkyvyttömien työntekijöiden katastrofi, joista osa perustuu palkkaveron muutoksiin, osa etuuksien leikkauksiin ja osa molempiin. Näin ollen on epätodennäköistä, että sosiaaliturvan työkyvyttömyysrahasto todella menisi rikki. Mutta siihen asti kenelläkään ei ole muuta kuin ennusteet. Ja ne ovat selvät. Onko tämä siis sosiaaliturvan tuomiopäivä? Ei suinkaan. Sosiaaliturva ottaa edelleen tarpeeksi rahaa maksaakseen osan korvausvaatimuksista. Vaikka liittovaltion lain mukaan rahastossa on oltava varoja, jotta korvaukset voidaan maksaa, kongressi voi muuttaa lakia. Todennäköisempää on, että kongressi tekee laajemman korjauksen. Portman tunnustaa tämän, kuten hän on tehnyt usein selväksi - ja teki sen jälleen Politicon aamiaisella - vaatiessaan oikeuksien uudistamista. Sosiaaliturvan edunvalvojien vuonna 2012 laatimassa raportissa tunnustettiin myös tämä ja todettiin, että "sosiaaliturvaohjelmaan kohdistuu kaikista erillisistä rahastoista välittömin rahoitusvaje, joten lainsäätäjien on toimittava pian, jotta vältettäisiin maksujen vähentäminen sosiaaliturvan edunsaajille neljän vuoden kuluttua.""" Voimme siis toivoa tai odottaa, että ongelma ratkaistaan ennen vuotta 2016. Mutta tällä hetkellä Portmanin väite - että ""työkyvyttömyysrahasto on menossa nurin vuonna 2016"" - pitää paikkansa, tai niin paikkansa kuin sosiaaliturvan edunvalvojat ja CBO voivat pitää paikkansa."" Väite: Sosiaaliturvan työkyvyttömyysrahasto on menossa nurin vuonna 2016.</w:t>
      </w:r>
    </w:p>
    <w:p>
      <w:r>
        <w:rPr>
          <w:b/>
        </w:rPr>
        <w:t xml:space="preserve">Tulos</w:t>
      </w:r>
    </w:p>
    <w:p>
      <w:r>
        <w:t xml:space="preserve">Senaattori Rob Portman sanoo, että sosiaaliturvan työkyvyttömyysrahasto on pian tyhjä.</w:t>
      </w:r>
    </w:p>
    <w:p>
      <w:r>
        <w:rPr>
          <w:b/>
        </w:rPr>
        <w:t xml:space="preserve">Esimerkki 2.3243</w:t>
      </w:r>
    </w:p>
    <w:p>
      <w:r>
        <w:t xml:space="preserve">Kohta: Mason Cityn kirkon kellarissa, kokouksessa kaupunginjohtajien kanssa rodullisesti monimuotoisessa Waterloossa, kaupungintalotyyppisessä kokouksessa Cedar Rapidsissa ja täpötäydessä kodissa Iowa Cityssä Booker vertasi jatkuvasti sisäisiä ongelmia kansalaisoikeuksien kieltämiseen. "Elämää, vapautta ja onnellisuuden tavoittelua ei voi olla, jos ei ole terveydenhuoltoa", demokraattisenaattori sanoi noin sadan noin valkoihoisen kuulijan ylivoimaiselle yleisölle, joka oli saapunut paikalle pakkasesta huolimatta. "Se ei ole oikeutta." Myöhemmin Waterloossa rotuväestön joukossa Booker valitteli rikosoikeusjärjestelmää, joka rankaisee suhteettomasti rotuvähemmistöjä ja "tekee meistä lopulta maan, jonka sielussa on syöpä". Rotu on nousemassa keskeiseen asemaan demokraattien presidentinvaalikampanjassa. Demokraattien ehdokkaat ovat kutsuneet presidentti Donald Trumpin maahanmuuttajakuvaa rasistiseksi ja tuominneet hänen reaktionsa Virginian tappavaan mielenosoitukseen vuonna 2017 myötämieliseksi valkoisia ylivaltaa kannattaville. Booker, joka on afroamerikkalainen, aloittaa kampanjansa Iowan vaalikampanjoissa kehystämällä vaalit liikkeen termein, kuten kansalais- ja äänioikeuden puolesta yli puoli vuosisataa sitten. "Olemme kriisissä oleva kansakunta, joka repii itseään kappaleiksi johtajien kanssa, jotka asettavat meidät vastakkain rotumme tai poliittisen puolueemme vuoksi", Booker pauhasi Iowa Cityssä. "Uskon, että voimme sytyttää tämän maailman jälleen tuleen ja palauttaa jakamattoman takaisin tähän kansakuntaan." Jeannie Maybanks, joka tapasi Bookerin Cedar Rapidsissa järjestetyssä tilaisuudessa, kutsui häntä "inspiroivaksi hahmoksi". "Hänessä on niin paljon intoa", Maybanks lisäsi. "Hän sanoo sanottavansa niin vakuuttavasti. Se on tarttuvaa." Booker jakoi ahkerasti nimikirjoituksia, kätteli ja otti selfieitä, mikä vei nykyään tavanomaisen poliittisen iloisen kädenpuristuksen askeleen pidemmälle. Booker otti toistuvasti tapaamiensa ihmisten puhelimet ja nauhoitti digitaalisia videoviestejä itsestään ja iowalaisista hymyillen ja vitsaillen heidän kanssaan. Waterloossa Bookerista tuli tänä vuonna ensimmäinen presidenttiehdokas, joka vieraili Black Hawkin piirikunnassa, jossa mustien osuus väestöstä on 9 prosenttia, mikä on yli kaksi kertaa enemmän kuin koko Iowassa. Booker, Newarkin entinen pormestari, piti Waterloossa julkisen paneelikeskustelun, jossa hän keskittyi pääasiassa mustan yhteisön ongelmiin. Booker mainosti rikosoikeuden uudistusta koskevan lakiesityksen hyväksymistä joulukuussa tekona, joka hyödyttää vähemmistöön kuuluvia miehiä, vaikka Iowan yliopiston oikeustieteen opiskelija Daisy Cruz sanoi, ettei lakiesitys mennyt tarpeeksi pitkälle. "Minusta hän kuulosti puolustautuvalta", Cruz sanoi. "Hän kertoi meille, mitä hän teki, mutta ei sitä, mitä muuta hän on valmis tekemään." Booker viittasi tilaisuuksissaan aina välillä kansalaisoikeushahmo John Lewisiin, Georgian pitkäaikaiseen demokraattiseen kongressiedustajaan. Mason Cityssä Booker valitteli yritysten ja lobbaajien rahan vaikutusta vaaleihin ja kertoi, ettei hän aio hyväksyä tällaisia avustuksia. Bookerin ehdokkuutta tukee kuitenkin poliittinen superkomitea, jonka on perustanut varakas demokraattinen lahjoittaja Steve Phillips, Bookerin ystävä ja entinen luokkatoveri Stanfordin yliopistossa. Booker kertoi toimittajille olevansa turhautunut super PAC-järjestöihin yleensä, mutta hän ei nimenomaisesti vaatinut Phillipsin lopettamista. "Mielestäni super PAC:ien ei pitäisi olla mukana kenenkään kampanjassa, ei myöskään Donald Trumpin. En siis tue super PAC:ia", hän sanoi. "Olen sanonut julkisesti kerta toisensa jälkeen, että mielestäni tässä kilpailussa ei pitäisi olla super PAC:ia." Phillips ei lannistunut. "Cory Bookerin ehdokkuus on paras keino innostaa värillisissä yhteisöissä sellaista laajaa äänestysaktiivisuutta, jota edistysmieliset tarvitsevat voittaakseen koko vaalilipun vuonna 2020", hän sanoi sähköpostitse lähettämässään lausunnossa. Hän lisäsi kuitenkin, että Super PAC Dream United tukee todennäköisesti sitä, kenet demokraattinen puolue asettaa ehdolle. "Se, mitä teemme, menee Bookeria pidemmälle. Teemme tämän maamme puolesta", hän sanoi. Booker aikoi jatkaa kampanjointia sunnuntaina pysähtymällä Marshalltownissa ja Des Moinesissa. ___ Associated Pressin kirjoittaja Brian Slodysko Washingtonissa osallistui tähän raporttiin. Väite: Booker kehottaa aktivisteja ja johtajia noudattamaan sosiaalisen oikeudenmukaisuuden vaatimusta.</w:t>
      </w:r>
    </w:p>
    <w:p>
      <w:r>
        <w:rPr>
          <w:b/>
        </w:rPr>
        <w:t xml:space="preserve">Tulos</w:t>
      </w:r>
    </w:p>
    <w:p>
      <w:r>
        <w:t xml:space="preserve">Ensimmäisellä Iowan-matkallaan presidenttiehdokkaana New Jerseyn senaattori Cory Booker kehotti perjantaina demokraattiaktivisteja ja mustia johtajia ottamaan huomioon hänen vaatimuksensa sosiaalisesta oikeudenmukaisuudesta ja soveltamaan sitä taistelussa yleisen terveydenhuollon kattavuuden ja oikeudenmukaisen rikosoikeusjärjestelmän puolesta.</w:t>
      </w:r>
    </w:p>
    <w:p>
      <w:r>
        <w:rPr>
          <w:b/>
        </w:rPr>
        <w:t xml:space="preserve">Esimerkki 2.3244</w:t>
      </w:r>
    </w:p>
    <w:p>
      <w:r>
        <w:t xml:space="preserve">Kohta: "Presidentti Barack Obama lähti Philadelphiaan 13. syyskuuta kampanjoimaan keuhkokuumeesta toipuvan Hillary Clintonin puolesta. Puheessaan Obama ei pidättäytynyt arvostelemasta Clintonin vastustajaa Donald Trumpia. Eräässä erityisen terävässä repliikissä Obama otti Trumpin säätiön kohteeksi ja vertasi sitä Clintonien säätiöön, joka keskittyy maailmanlaajuisen terveyden parantamiseen. Kriitikot ovat hyökänneet Clintonin säätiötä vastaan siitä, että se on ottanut rahaa lahjoittajilta, joilla saattaa olla liiketoimia tulevan presidentin Clintonin kanssa. Mutta Obama ei ollut yhtään samaa mieltä. ""Haluatteko keskustella säätiöistä ja hyväntekeväisyysjärjestöistä?"" Obama sanoi. ""Yhden ehdokkaan perhesäätiö on pelastanut lukemattomia ihmishenkiä ympäri maailmaa. Toisen ehdokkaan säätiö otti rahaa, jonka muut ihmiset antoivat hänen hyväntekeväisyysjärjestölleen, ja osti sitten kaksimetrisen maalauksen itsestään.""" Obama lisäsi naurunremakan saattelemana: ""Tarkoitan, tiedättehän, että hänellä oli makua olla valitsematta 3-metristä versiota, mutta..."". Olemme aiemmin kirjoittaneet siitä, miten Clintonin säätiö auttoi 9 miljoonaa ihmistä saamaan edullisempia hiv/aids-lääkkeitä, sekä säätiön kiistoista. Mutta entä Obaman lausunto, jonka mukaan Trumpin säätiö ""otti rahaa, jonka muut ihmiset antoivat hänen hyväntekeväisyyteensä, ja osti sitten kaksimetrisen maalauksen itsestään"""? Valkoinen talo vahvisti, että lausunto juontaa juurensa laajalti luettuun Washington Postin juttuun, jonka on kirjoittanut toimittaja David Fahrenthold, joka on kirjoittanut sarjan juttuja Trump-säätiöstä ja tiedustellut eri puolilla maata sijaitsevilta järjestöiltä, ovatko ne todella saaneet rahaa kiinteistömogulilta. Fahrenthold kertoi uusia yksityiskohtia tutkimuksistaan 10. syyskuuta 2016 ilmestyneessä Postin artikkelissa, joka oli otsikoitu ""How Donald Trump retooled his charity to spend other people's money"". Donald J. Trump -säätiön 17 vuoden veroilmoitusten tarkastelun ja yli 200 henkilön ja ryhmän haastattelujen perusteella, jotka oli lueteltu säätiön lahjojen saajiksi, Fahrenthold havaitsi, että ""lähes kaikki"" säätiön rahat ovat viime vuosina tulleet muilta kuin Trumpilta, ja hänen viimeisin henkilökohtainen lahjoituksensa säätiön kassaan on vuodelta 2008. Asiantuntijat kertoivat Fahrentholdille, että tällainen järjestely ""on lähes ennenkuulumatonta perhesäätiölle"". Fahrentholdin juttu sisältää Obaman Philadelphiassa mainitseman anekdootin, josta Fahrenthold kirjoitti, että se oli yksi kahdesta löytämästään tapauksesta, joissa Trump käytti hyväntekeväisyysjärjestön rahojaan ""ostaakseen itselleen lahjan"". Näin tehdessään hän kirjoitti, että säätiö näytti rikkovan IRS:n sääntöjä ostamalla tavaroita, jotka näyttivät olevan vain Trumpin hyödyksi. ""Esimerkiksi vuonna 2007 Trump ja hänen vaimonsa Melania osallistuivat Mar-a-Lagossa pidettyyn lasten hyväntekeväisyysjärjestön hyväntekeväisyystilaisuuteen. Illan viihdyttäjänä oli Michael Israel, joka mainostaa itseään 'alkuperäiseksi pikamaalariksi'. Hän maalasi jättimäisiä muotokuvia viidestä seitsemään minuutissa ja huutokauppasi sitten juuri luomansa taideteoksen. ""Hän maalasi Trumpin. ""Melania Trump tarjosi 10 000 dollaria. ""Kukaan ei yrittänyt tarjota häntä enemmän kuin hän." "Huutokaupanpitäjä oli aika rohkea ja sanoi: "Tiedätkö, mitä juuri tapahtui: Kun aloitit huutamisen, kukaan ei tarjoa sinua vastaan, ja mielestäni on vain reilua, että kaksinkertaistat tarjouksen" ", " Israel kertoi haastattelussa viime viikolla. ""Melania Trump korotti tarjoustaan 20 000 dollariin. "" "Ymmärtääkseni se meni yhdelle hänen golfkentistään", Israel sanoi maalauksesta. ""Trumpin säätiö maksoi 20 000 dollaria hyväntekeväisyysjuhlan järjestäneen hyväntekeväisyysjärjestön mukaan"". Fahrentholdin artikkelissa todetaan, että Post toimitti yksityiskohtaiset kysymykset kampanjalle, mutta virkamiehet kieltäytyivät kommentoimasta. Kampanja ei vastannut PolitiFactin kyselyyn tätä artikkelia varten. Kysyimme Fahrentholdilta, sopiiko Obaman versio yhteen hänen raporttinsa kanssa. "Se vaikuttaa minusta melko tarkalta", Fahrenthold sanoi PolitiFactille. ""Puhuin sekä huutokaupan järjestäneen hyväntekeväisyysjärjestön että maalauksen tehneen taiteilijan kanssa. He kertoivat minulle, että Melania Trump oli itse asiassa ollut se, joka tarjosi maalauksesta huutokaupassa, jonka hän voitti 20 000 dollarilla - puolet meni hyväntekeväisyyteen, puolet taiteilijalle. Mutta varsinainen shekki tuli Trump-säätiöltä, jonka puheenjohtaja Donald on eikä Melania ole minkäänlainen toimihenkilö.""" Hän lisäsi, että huutokauppa näyttää pidetyn vuonna 2006, mutta shekki leikattiin vasta vuonna 2007, jolloin ""lähes kaikki Trump-säätiön rahat olivat muiden ihmisten rahoja"". Fahrentholdin raportin mukaan Trump-säätiöllä oli tuona vuonna pankissa 4 238 dollaria. Trump itse antoi säätiölle tuona vuonna 35 000 dollaria. Mutta muut lahjoittajat antoivat 4,055 miljoonaa dollaria, pääasiassa yksittäinen neljän miljoonan dollarin lahja Vince ja Linda McMahonilta, WWE-paini-imperiumin perustajilta. Fahrentholdin mukaan suurpiirteisimmän laskelman mukaan Trumpin omat rahat muodostivat alle yhden prosentin säätiölle tuona vuonna tulleesta kokonaissummasta, 4 094 238 dollaria. ""Se oli siis lähes kokonaan muiden ihmisten rahaa"", hän sanoi. Missä siis on maalaus? Se on hieman mystisempi asia. Edes joukkoistettu etsintä Twitterin kautta ei ole tuottanut todennettua kuvaa maalauksesta. ""En löydä sitä hemmetin maalausta"", Fahrenthold sanoi. ""Se on jossain tuolla jossain. Sen enempää maalari kuin hyväntekeväisyysjärjestö -- Children's Place at Home Safe, Boca Ratonissa, Flacassa -- eivät ole pystyneet antamaan siitä kuvaa.""" Tuomarimme Obama sanoi, että Trumpin ""säätiö otti rahaa, jonka muut ihmiset antoivat hänen hyväntekeväisyysjärjestölleen, ja osti sitten kaksimetrisen maalauksen itsestään""." Fahrenthold tarkisti maalausta koskevan anekdootin maalarilta, ja hänen raportissaan todettiin, että maalauksen huutokauppaamisen aikaan valtaosa säätiön kassassa olleista varoista oli peräisin muilta ihmisiltä, ei Trumpilta. Käytettävissä olevien tietojen perusteella tarina vaikuttaa vankalta." Väite: "Barack Obama sanoo, että Donald Trumpin säätiö ""otti rahaa, jonka muut ihmiset antoivat hänen hyväntekeväisyysjärjestölleen, ja osti sitten kaksimetrisen maalauksen itsestään"".</w:t>
      </w:r>
    </w:p>
    <w:p>
      <w:r>
        <w:rPr>
          <w:b/>
        </w:rPr>
        <w:t xml:space="preserve">Tulos</w:t>
      </w:r>
    </w:p>
    <w:p>
      <w:r>
        <w:t xml:space="preserve">"Obama sanoi, että Trumpin "säätiö otti rahaa, jonka muut ihmiset antoivat hänen hyväntekeväisyyteensä, ja osti sitten kaksimetrisen maalauksen itsestään."""" Fahrenthold tarkisti maalausta koskevan anekdootin maalarin kanssa, ja hänen raporttinsa osoitti, että maalauksen huutokauppaamisen aikaan valtaosa säätiön kassaan tulleista varoista oli peräisin muilta ihmisiltä, ei Trumpilta. Käytettävissä olevien tietojen perusteella tarina vaikuttaa vankalta."</w:t>
      </w:r>
    </w:p>
    <w:p>
      <w:r>
        <w:rPr>
          <w:b/>
        </w:rPr>
        <w:t xml:space="preserve">Esimerkki 2.3245</w:t>
      </w:r>
    </w:p>
    <w:p>
      <w:r>
        <w:t xml:space="preserve">Kohta: Trumpin laskeutuessa takaisin Washingtonin ulkopuolella sijaitsevalle Joint Base Andrewsin tukikohdalle muutama tunti myöhemmin suunnitelma oli peruttu. Ja sen tulevaisuus on epäselvä. Valkoisessa talossa oli jo lähes kahden kuukauden ajan pyritty pysäyttämään nuorten höyryttämisepidemia, jonka asiantuntijat pelkäsivät vahingoittavan jopa viittä miljoonaa teini-ikäistä. Sekä ensimmäinen nainen Melania Trump että Ivanka Trump, presidentin tytär ja vanhempi neuvonantaja, ajoivat kieltoa, jota myös Valkoisen talon neuvonantaja Kellyanne Conway, joka on ottanut johtoaseman joissakin kansanterveyskysymyksissä, ajoi sisäisesti. Mutta kun Trump istui poliittisten neuvonantajien ympäröimänä lennoilla Lexingtoniin ja sieltä takaisin, hän alkoi olla haluton allekirjoittamaan kieltoa, koska hän oli vakuuttunut siitä, että se voisi vieraannuttaa äänestäjiä, joihin höyryttämiskielto vaikuttaisi taloudellisesti tai muulla tavoin, kertovat kaksi Valkoisen talon ja kampanjan virkailijaa, joilla ei ole lupaa puhua julkisesti yksityisistä keskusteluista. Virkamiesten mukaan terveysministeri Alex Azarin järjestämä lehdistötilaisuus, jossa hän aikoi ilmoittaa kiellosta, peruttiin, ja samalla ehdotettiin lisää tapaamisia alan johtajien ja lobbaajien kanssa. Trump twiittasi viime viikolla, että hän aikoo tavata höyrystysalan edustajia, lääketieteen ammattilaisia ja muita "keksiäkseen hyväksyttävän ratkaisun höyrystys- ja sähkösavukedilemmaan". Valkoinen talo ei ole vielä ilmoittanut kokouspäivää. Tässä kuussa Trumpin kampanjapäällikkö Brad Parscale ja muut näyttivät presidentille mielipidetietoja, jotka osoittivat, että sähkösavukkeiden käyttäjät voisivat hylätä hänet, jos hän toteuttaisi kiellon, virkamiehet kertoivat. Kampanja-avustajat korostivat myös aggressiivista sosiaalisen median kampanjaa - #IVapeIVote - jossa puolestapuhujat väittivät, että kielto pakottaisi lopettamaan höyrystysliikkeitä, poistaisi työpaikkoja ja lähettäisi sähkösavukkeiden käyttäjät takaisin perinteisten savukkeiden pariin. Parscale huomautti myös riskistä, joka kiellolla voisi olla sähkösavukkeiden käyttäjille keskeisissä taisteluvaltioissa, jotka Trump voitti niukasti vuonna 2016. Muut länsisiiven työntekijät, Conway mukaan lukien, ovat väittäneet, että kielto voisi olla voittava asia esikaupunkien äänestäjien, kuten äitien, keskuudessa, jotka ovat paenneet presidenttiä suurissa määrin. Harva ennustaa, mihin Trump, joka on tunnettu siitä, että hän muuttaa äkillisesti mieltään, päätyisi, sillä hän on viime aikoina ollut kiireinen muiden asioiden, erityisesti televisioitujen syytteeseenpanokäsittelyjen, kanssa. Höyrystysalan suurin kaupparyhmä sanoi maanantaina, että hallinto oli menossa "oikeaan suuntaan aikuisten tupakoitsijoiden ja heidän perheidensä kannalta". "Kiellot eivät toimi, eivätkä ne ole koskaan toimineet", Vapor Technology Associationin toimitusjohtaja Tony Abboud sanoi lausunnossaan. American Vaping Association -järjestön puheenjohtaja Gregory Conley lisäsi, että hallituksen pitäisi ottaa käyttöön "järkeviä ja kohdennettuja säännöksiä" ennen kuin se turvautuu kieltoon, joka kiellon vastustajien mukaan voisi johtaa sähkösavukkeiden maanalaisten markkinoiden syntymiseen. Campaign for Tobacco-Free Kids -järjestön puheenjohtaja Matt Myers sanoi kuitenkin, että Trump syyllistyisi "kauheaan julkiseen politiikkaan" ja "huonoon politiikkaan", jos hän perääntyisi. "Tämä on yksi niistä harvoista asioista, joista yleinen mielipide on yhtenäinen", Myers sanoi puhelinhaastattelussa. "On olemassa pieni määrä vappukauppojen omistajia, jotka ovat äänekkäitä eivätkä välitä. Mutta on miljoonia muita äitejä ja isiä, jotka ovat syvästi huolissaan." Robin Koval, voittoa tavoittelemattoman, tupakanvastaisen Truth Initiative -järjestön toimitusjohtaja, kehotti Trumpia panemaan alkuperäisen suunnitelman täytäntöön. "Amerikan nuorten terveyden on oltava etusijalla, eikä se ole myytävänä tai poliittisen hyödyn tavoittelua varten", Koval sanoi lausunnossaan. Ensimmäinen nainen avasi Valkoisen talon lokakuussa ryhmälle Truth Initiative -järjestön nuoria, jotka kertoivat hänelle kokemuksistaan höyryttämisestä. Trumpin alustava lupaus 11. syyskuuta kieltää käytännössä kaikki maustetut sähkösavukkeet hämmästytti höyrystämisen kannattajia, ja tupakanvastaiset kannattajat ottivat sen välittömästi vastaan. Kun Trump esiintyi Oval Office -tilaisuudessa yhdessä first ladyn ja Azarin kanssa, hän sanoi, että hallitus ryhtyisi toimiin viikkojen kuluessa suojellakseen lapsia hedelmiltä, karkilta, jälkiruoalta ja muilta makeilta höyrystysmakuisilta tuotteilta, kuten mintulta ja mentolilta. Ilmoitus seurasi rouva Trumpin kaksi päivää aiemmin lähettämää twiittiä, jossa hän ilmaisi huolensa "lastemme keskuudessa kasvavasta sähkösavukkeiden käytön epidemiasta". "Meidän on tehtävä kaikkemme suojellaksemme kansalaisia tupakkaan liittyviltä sairauksilta ja kuolemilta ja estettävä, ettei sähkösavukkeista tule nikotiiniriippuvuuden alkulähdettä nuorisosukupolvelle", hän sanoi. Muutaman päivän kuluttua Trump kuitenkin twiittasi, että sähkösavukkeet saattavat olla tupakoitsijoille vähemmän haitallinen vaihtoehto, ja tupakkateollisuus on jo pitkään esittänyt tämän väitteen. Samaan aikaan höyryttämisen lobbaajat, konservatiiviryhmät ja keskeisten osavaltioiden republikaanilainsäätäjät varoittivat Trumpia siitä, että rajoitukset voisivat maksaa hänelle äänestäjien kanssa. Vapor Technology Association käynnisti mainoksia ja verkkokampanjan, jossa luvattiin rangaista Trumpia ja muita poliitikkoja, jotka kannattavat höyrystämisen rajoituksia. Konservatiiviset ryhmät, jotka ovat pitkään edistäneet höyryttämistä tupakoinnin vaihtoehtona, kuten Grover Norquistin Americans for Tax Reform -järjestö, liittyivät kritiikkiin. Kyseinen ryhmä ja muut auttoivat järjestämään mielenosoituksia makujen kieltämistä vastaan, muun muassa yhden Valkoisen talon ulkopuolella. Trumpin kannattajia ilmaantui myös joihinkin hänen kampanjakokouksiinsa pitelemällä kylttejä, joissa he ilmaisivat vastustavansa kieltoa. Teollisuus varoitti, että noin 15 000-19 000 höyrykauppaa eri puolilla maata - ja työpaikkoja - voisi hävitä, jos makuaineet poistettaisiin. Hallinnon odotettiin aiemmin tässä kuussa julkistavan pienennetyn makukiellon, jossa mentoli olisi jätetty kiellon ulkopuolelle, koska tutkimusten mukaan lapset eivät käytä kyseistä makua laajalti. Päätöstä ei kuitenkaan tehty. Trump sen sijaan kertoi toimittajille 8. marraskuuta - neljä päivää sen jälkeen, kun hänen poliittiset neuvonantajansa olivat naputtaneet häntä Kentuckyn-matkalla - että hän harkitsee uusia lähestymistapoja teini-ikäisten tupakan käytön hillitsemiseksi, mukaan lukien tupakan ostamisen alaikärajan nostaminen 18 vuodesta 21 vuoteen. Viime viikolla Wisconsinin republikaanisenaattori Ron Johnson lähetti Trumpille kirjeen, jossa hän varoitti "hillitsemättömistä hallituksen toimista, jotka tukahduttavat innovaatiot ja rajoittavat aikuisten vapautta valita turvallisempia vaihtoehtoja tupakoinnille". Kysyttäessä, kuinka pettynyt ensimmäinen nainen olisi, jos presidentti ei toteuttaisi kieltoa, hänen tiedottajansa Stephanie Grisham, joka puhuu myös presidentin puolesta, sanoi, että rouva Trumpin prioriteetti on lasten terveys ja turvallisuus. "Hän ei usko, että sähkösavukkeita tai mitään nikotiinituotteita pitäisi markkinoida tai tarjota lapsille", Grisham sanoi. Alaikäisten höyryttäminen on saavuttanut terveysviranomaiset kutsuvat sitä epidemiaksi. Hallituksen viimeisimmässä tutkimuksessa joka neljäs lukiolainen ilmoitti käyttäneensä sähkösavukkeita edellisen kuukauden aikana. Juul Labs, maan suurin sähkösavukevalmistaja, ennakoi makujen kieltämistä ja ilmoitti tässä kuussa lopettavansa myydyimpien, mintunmakuisten nikotiinipatruunoidensa myynnin. ___ Lemire raportoi New Yorkista. Väite: Trump perääntyy teinien suosimien höyrystysmakujen kieltämisestä.</w:t>
      </w:r>
    </w:p>
    <w:p>
      <w:r>
        <w:rPr>
          <w:b/>
        </w:rPr>
        <w:t xml:space="preserve">Tulos</w:t>
      </w:r>
    </w:p>
    <w:p>
      <w:r>
        <w:t xml:space="preserve">Kun presidentti Donald Trump nousi Air Force One -lentokoneeseen lentääkseen Kentuckyn kampanjatilaisuuteen kaksi viikkoa sitten, hänellä oli suunnitelma antaa lopullinen hyväksyntä suunnitelmalle kieltää useimmat maustetut sähkösavukkeet.</w:t>
      </w:r>
    </w:p>
    <w:p>
      <w:r>
        <w:rPr>
          <w:b/>
        </w:rPr>
        <w:t xml:space="preserve">Esimerkki 2.3246</w:t>
      </w:r>
    </w:p>
    <w:p>
      <w:r>
        <w:t xml:space="preserve">Kohta: Rocklandissa ei ole ilmennyt uusia tapauksia 42 päivän aikana, kertoo osavaltion terveysministeriö tiistaina. Tämä vastaa kahta itämisaikaa ja on aika, jolloin tuhkarokkoepidemiat yleensä julistetaan päättyneiksi. Maan pahin tuhkarokkoepidemia 27 vuoteen puhkesi vuosi sitten, ja suurin osa tapauksista keskittyi Rocklandin ja New Yorkin ortodoksisiin juutalaisyhteisöihin. Terveysviranomaiset antoivat Rocklandin piirikunnassa lähes 30 000 tuhkarokkorokotusta osana toimia taudinpurkauksen pysäyttämiseksi. Kesällä osavaltio poisti ei-lääketieteelliset vapautukset koululaisilta vaadittavista tuhkarokkorokotuksista ja tiukensi lääketieteellisten vapautusten myöntämistä koskevia sääntöjä. Väite: Tuhkarokkoepidemia, joka sairastutti 312 ihmistä Rocklandissa, julistettiin päättyneeksi.</w:t>
      </w:r>
    </w:p>
    <w:p>
      <w:r>
        <w:rPr>
          <w:b/>
        </w:rPr>
        <w:t xml:space="preserve">Tulos</w:t>
      </w:r>
    </w:p>
    <w:p>
      <w:r>
        <w:t xml:space="preserve">Viranomaiset ovat ilmoittaneet päättäneensä tuhkarokkotautiepidemian, johon on viime lokakuusta lähtien sairastunut 312 ihmistä Rocklandin piirikunnassa New Yorkin pohjoisessa esikaupungissa.</w:t>
      </w:r>
    </w:p>
    <w:p>
      <w:r>
        <w:rPr>
          <w:b/>
        </w:rPr>
        <w:t xml:space="preserve">Esimerkki 2.3247</w:t>
      </w:r>
    </w:p>
    <w:p>
      <w:r>
        <w:t xml:space="preserve">Kohta: Vaikka jutussa tarkastellaan psyykenlääkkeiden määräämiseen liittyviä geenitestejä laajasti, siinä käytetään myös yhtä testiä erityisenä keskipisteenä. Jutussa todetaan, että tämä GeneSight-niminen testi maksoi yhdelle potilaalle 3 800 dollaria. Jutussa mainitaan myös, että GeneSight kuuluu Medicaren piiriin. Nämä ovat hyviä huomioita tällaisessa jutussa. Koska jutussa kuitenkin todetaan myös, että markkinoilla on paljon muita vastaavia testejä, olisi ollut hyvä kertoa lukijoille hieman enemmän kustannuksista. Onko 3 800 dollaria keskimääräinen testikustannus? Onko olemassa jokin vaihteluväli, johon nämä testit kuuluvat? Maksavatko muut vakuutusyhtiöt GeneSight-testin? Juttu olisi ollut vahvempi, jos siinä olisi käsitelty näitä asioita. Olisimme halunneet nähdä enemmän yksityiskohtia mainituista yhtiön rahoittamista tutkimuksista, erityisesti otoskoon ja kertoimien tai hyötyjen asteen osalta. On helppoa ja houkuttelevaa väheksyä tutkimuksia siksi, että ne ovat yhtiön rahoittamia, mutta se ei välttämättä tarkoita, että ne ovat vääriä - ainoastaan sitä, että meidän olisi oltava varovaisia niiden tulkinnassa. Ja on totta, että monissa tapauksissa yritys on ainoa ryhmä, joka on kiinnostunut sijoittamaan aikaa ja rahaa tarvittavan tutkimuksen tekemiseen. Tästä huolimatta jutussa todetaan, että "jos löydettäisiin testi, joka kohdentaisi hoidon tarkemmin, se voisi auttaa vaikeuksissa olevia ihmisiä löytämään apua nopeammin, vähentää sivuvaikutuksia ja säästää rahaa". GeneSightista puhuttaessa jutussa viitataan "yhtiön rahoittamiin tutkimuksiin, jotka osoittavat, että kun [masennuspotilaat] käyttivät testin suosittelemia lääkkeitä, heillä oli kahdeksan viikon kuluttua vähemmän oireita kuin potilailla, jotka eivät käyttäneet testiä". Annamme tyydyttävän arvosanan ja jätämme ehdotukset seuraavaan kertaan. Tämä osa-alue olisi voinut olla vahvempi. Juttu alkaa anekdootilla potilaasta, jolle määrättiin lääke osittain geenitestin tulosten perusteella. Potilaasta tuli itsetuhoinen kolmen viikon kuluessa ja hän kirjautui mielisairaalaan. Tällainen tarina kertoo lukijalle hyvin vähän näihin geenitesteihin liittyvistä riskeistä, juuri siksi, että se on anekdootti - ja tarinassa oli hyvin vähän muutakin tietoa mahdollisista haitoista. Jutussa esimerkiksi siteerataan yhtä tutkijaa, jonka mukaan tällaisia geenitestejä koskevat väitteet "eivät ole vaarattomia ja saattavat olla varsin vaarallisia". Jutussa ei kuitenkaan kerrota, mitä se tarkoittaa. Miksi nämä väitteet eivät ole vaarattomia? Miksi ne voivat olla vaarallisia? Epäilemme, että suurin haitta on testin kalleus. Mutta entä jos testi onkin väärässä? Se saattaa myös viivästyttää "oikean" lääkkeen löytämistä potilaille - etenkin jos geenitestin tekeminen vie aikaa ja jos lääkärit painottavat testituloksia kliinisen arvion tai muiden tekijöiden sijaan, mikä johtaa huonompiin päätöksiin. Jutussa keskitytään näytön laatuun. Siinä korostetaan, että riippumattomasti rahoitettuja tutkimuksia, joissa olisi arvioitu näiden geenitestien tehokkuutta, ei ole tehty. New England Center for Investigative Reporting -lehden tekemän tarkastelun perusteella "käytännössä kaikki todisteet siitä, että nämä psykiatriset testit toimivat, perustuvat yritysten itsensä tai niiden rahoittamien tutkijoiden rahoittamiin rajallisiin tutkimuksiin, mukaan lukien kaikki viisi tutkimusta, joita käytetään GeneSightin mainostamiseen yrityksen verkkosivuilla". Olisi ollut hyvä esittää joitakin numeroita - "lähes kaikki todisteet" on hieman epämääräinen kuvaus - mutta mielestämme se vastaa mielekkäällä tavalla todisteiden laatua koskevaan kysymykseen. Huomionarvoista: New England Center for Investigative Reportingin sivustolla ilmestynyt kommentoitu versio tästä jutusta sisältää linkkejä mielenkiintoisiin tukitietoihin. Olisi ollut hyvä, jos Globe-lehdessä julkaistussa versiossa olisi kerrottu, että kommentoitu versio (ja tukevat asiakirjat) ovat saatavilla. Ei mitään tautien lietsontaa tässä. Erittäin vahva pointti jutulle. Siinä siteerataan useita alan ja asiantuntijalähteitä, ja alan lähteet mainitaan selvästi. Jutussa tarkastellaan geenitestauksen alaa, jolla pyritään tunnistamaan psykiatriset lääkkeet, jotka todennäköisesti ovat tehokkaimpia tietyn potilaan tiettyjen mielenterveysongelmien hoidossa. Vaihtoehtona tällaiselle testaukselle on se, että psykiatrit määräävät lääkkeitä diagnoosin perusteella, joka usein määräytyy oireiden perusteella. Jutussa ei mainita tätä nimenomaisesti, ja se olisi ollut hyödyllistä. Jutussa kuitenkin todetaan, että psykiatriassa on "puute lopullisista testeistä niin sairauksien kuin hoitojenkin osalta" ja että lääkärit käyttävät usein "kokeilu ja erehdys -lähestymistapaa lääkkeisiin". Mielestämme juttu teki tässä riittävästi ansaitakseen tyydyttävän arvosanan. Jutussa tehdään selväksi, että monet näistä testeistä ovat tällä hetkellä saatavilla. Jutussa todetaan, että "geneettiset testit tehokkaimpien psykiatristen lääkkeiden tunnistamiseksi ovat kuumaa uutta teknologiaa kilpailussa ihmisten DNA:han perustuvien yksilöllisten hoitojen luomiseksi" ja että "yli 600 000 tällaista testiä on todennäköisesti tehty viimeisten kolmen vuoden aikana". Vaikka olisi ehkä ollut hyvä mainita, että geenitestejä tehdään joillakin muilla aloilla (esim. rintasyöpäriskin määrittämiseksi) kontekstin luomiseksi, juttu on kuitenkin riittävän hyvä ansaitakseen tyydyttävän arvosanan. Tämä työ ei näytä perustuvan lainkaan uutistiedotteeseen - ja vaikka näin olisikin, se menee selvästi paljon pidemmälle kuin mitä uutistiedote voisi sisältää. Väite: Psykiatristen lääkkeiden geenitestit herättävät toivoa ja epäilyjä.</w:t>
      </w:r>
    </w:p>
    <w:p>
      <w:r>
        <w:rPr>
          <w:b/>
        </w:rPr>
        <w:t xml:space="preserve">Tulos</w:t>
      </w:r>
    </w:p>
    <w:p>
      <w:r>
        <w:t xml:space="preserve">Tämä alun perin New England Center for Investigative Reporting -lehden raportoima ja yhteistyössä Boston Globe -lehden kanssa julkaistu juttu kuvaa sellaisen porsaanreiän historiaa ja eettisiä vaikutuksia, jonka ansiosta geenitestit voidaan ohittaa FDA:n hyväksyntä ennen kuin lääkärit määräävät niitä. Erityisesti siinä esitetään huolenaiheita, jotka liittyvät geenitestien käyttöön psykiatrien auttamiseksi tunnistamaan, mitkä lääkkeet toimivat parhaiten mielenterveyspotilaille. Jutussa arvioidaan tutkimuksia, joita geenitestiyritykset käyttävät osoittaakseen testiensä tehokkuuden - ja kerrotaan, että useimmat näistä tutkimuksista ovat yritysten itsensä rahoittamia tai toteuttamia. Jutussa tehdään selväksi, että näiden geenitestien käyttäminen lääkkeiden määräämistä koskevien päätösten ohjaamiseen aiheuttaa riskejä potilaille. Artikkeli on kaiken kaikkiaan hyvin tutkittu ja kattaa nousevan ja tärkeän aiheen. CDC:n mukaan noin 25 prosentilla Yhdysvaltojen aikuisista on jonkinlainen mielisairaus. Oikean lääkkeen ja annoksen löytäminen mielisairauden hoitoon voi olla aikaa vievää - ja henkisesti, fyysisesti ja emotionaalisesti uuvuttavaa sekä potilaille että heidän läheisilleen. Tämän vuoksi ajatus geneettisen testin käyttämisestä todennäköisimmin tehokkaiden lääkehoitojen tunnistamiseen on erittäin houkutteleva kaikkien asianosaisten kannalta. On kuitenkin tärkeää tunnustaa tällaisten testien tueksi tehtyjen nykyisten tutkimusten rajoitukset. Testit ovat kalliita, eivätkä ne välttämättä tarjoa mitään hyötyä. Testit saattavat hieman auttaa lääkäreitä valitsemaan oikean lääkkeen nopeammin tai sitten eivät, mutta geneettisten testien tekemisen jälkeen valitut lääkkeet ovat saman tarkastelun kohteena kuin aina ennenkin.</w:t>
      </w:r>
    </w:p>
    <w:p>
      <w:r>
        <w:rPr>
          <w:b/>
        </w:rPr>
        <w:t xml:space="preserve">Esimerkki 2.3248</w:t>
      </w:r>
    </w:p>
    <w:p>
      <w:r>
        <w:t xml:space="preserve">Kohta: "Jos Georgian kuvernööriä on uskominen, osavaltion tuoreen lainsäädännön kohteena oleva valhemarihuana kuulostaa pahemmalta kuin oikea marihuana. Chasen laki vahvistaa "synteettisen marihuanan" kieltoa, joka on marihuanaa jäljitteleviä kemikaaleja sisältävää jauhettua kasvimateriaalia. Chase Burnett, lakiehdotuksen nimihenkilö, löydettiin maaliskuussa kuolleena Fayette Countyn kotinsa porealtaasta, huumepaketti lähellä. Hän oli 16-vuotias. Lakiehdotus hyväksyttiin ylivoimaisella kannatuksella. Maaliskuun 27. päivänä kuvernööri Nathan Deal allekirjoitti sen laiksi. Lehdistötiedotteessa varoitettiin synteettisen marihuanan vaaroista:  "Kun käyttö on lisääntynyt dramaattisesti, väkivaltaisuudet, ruumiinvammat ja jopa kuolemantapaukset ovat lisääntyneet sen myötä", siinä sanottiin. Olemme kuulleet, että huume on ikävää kamaa. Mutta mitä tämä väkivalta, ruumiilliset vammat ja kuolema tarkoittaa? Dealin tiedottaja lähetti PolitiFact Georgialle uutisjuttuja ja myrkytystietoja, jotka todistavat kuvernöörin väitteen. Juttelimme myös tutkijoiden ja lainvalvontaviranomaisten kanssa ja kävimme läpi uutisia ja tieteellisiä tutkimuksia. Synteettisen marihuanan muotoa, joka herättää niin paljon huolta, myydään pääkaupoissa ja huoltoasemilla tuotemerkeillä, kuten ""Spice"" ja ""K2"". Georgia teki sen valmistamisesta ja myynnistä rikoksen vuonna 2010. Chase's Law -lailla pyritään estämään laittomia kemistien reseptien virittelyä osavaltion rajoitusten kiertämiseksi. Huumausaineesta on vain vähän tieteellistä tutkimusta, ja se näyttää olevan uusi Yhdysvalloissa. Huumeviraston mukaan liittovaltion laboratoriot havaitsivat näitä huumeita ensimmäisen kerran marraskuussa 2008. Varhaisin löytämämme yhdysvaltalainen uutisjuttu sen kasvavasta suosiosta ilmestyi Hutchinson Kan. -nimisessä sanomalehdessä marraskuussa 2009. Kaikki merkit viittaavat siihen, että synteettisen marihuanan käyttö lisääntyy dramaattisesti, mutta tietoja on vähän. American Association of Poison Control Centers -järjestön työntekijät alkoivat seurata synteettistä marihuanaa koskevia puheluita vuonna 2010, kun he huomasivat kyselyjen lisääntyneen, kertoi tiedottaja PolitiFact Georgialle. Vuonna 2010 he saivat 2 906 puhelua, vuonna 2011 niitä oli 6 959. Noin 11 prosenttia lukiolaisista ilmoitti käyttäneensä synteettistä marihuanaa viime vuonna, ilmenee National Institute on Drug Abuse -laitoksen vuonna 2011 tekemän vuosittaisen tutkimuksen tuloksista. Kyseessä oli ensimmäinen kerta, kun tutkijat kysyivät huumausaineesta. Olemassa olevat tiedot tukevat Dealin väitettä, jonka mukaan ilmoitukset ruumiillisista vahingoista ovat lisääntyneet. Georgian myrkytyskeskuksen puhelutiedot osoittavat, että 10 käyttäjää joutui vuonna 2010 sairaalan teho-osastolle huumeen käytön jälkeen. Vuonna 2011 sisään otettiin 45 henkilöä. Nopea sydämen syke, levottomuus, uneliaisuus, oksentelu, hallusinaatiot ja pahoinvointi kuuluivat lääkkeen yleisimpiin vaikutuksiin, tutkijat ovat havainneet. Tiedotusvälineiden mukaan huumeiden käyttäjät ovat loukkaantuneet auto-onnettomuuksissa, putoamisissa ja muissa onnettomuuksissa - jotkut niistä ovat johtaneet kuolemaan. Se, onko synteettinen marihuana suoraan vastuussa kuolemantapauksista - ja ovatko ne lisääntymässä - on monimutkaisempi kysymys. Emme löytäneet julkaistuja tutkimuksia huumeiden tappavuudesta, mutta kuolemantapauksia on raportoitu "hajanaisesti", sanoi Lloyd Johnston, Michiganin yliopiston professori, joka teki National Institute on Drug Abuse -tutkimuksen. Uutisjuttujen laskeminen viittaa siihen, että tappavia tapauksia on enemmän. Joissakin tapauksissa ei kuitenkaan ole selvää, onko huume suora syy vai myötävaikuttava tekijä. Ajatellaanpa Burnettin kuolemaa. Myrkytystutkimukset ovat vielä kesken. Se, oliko virallinen kuolinsyy hukkuminen, huume vai jokin muu, on epäselvää. Georgia Bureau of Investigationin tiedottaja John Bankhead kertoi PolitiFact Georgialle kahdesta muusta viimeaikaisesta kuolemantapauksesta: Löysimme muita raportteja synteettiseen marihuanaan liittyvistä kuolemantapauksista. Esimerkiksi Etelä-Carolinan kuolinsyyntutkija päätti useiden uutistietojen mukaan, että se oli suoraan vastuussa lokakuussa kuolleen yliopistokoripalloilijan kuolemasta, joka romahti lämmittelyn aikana. PolitiFact Georgia löysi vähemmän tukea Dealin väitteelle väkivallasta. Emme löytäneet aiheesta julkaistuja tutkimuksia. Uutisjutut viittaavat kuitenkin siihen, että on syytä huoleen. Esimerkiksi: Yhteenvetona:  Todisteet tukevat Dealin väitettä, jonka mukaan huumeiden käyttö on ""dramaattisesti lisääntynyt"", samoin kuin synteettiseen marihuanaan liittyvät ""ruumiilliset vahingot"". Joidenkin todisteiden mukaan myös kuolemantapaukset ovat lisääntyneet. Huumeiden ja väkivallan välinen yhteys ei ole yhtä selvä. Uutistietojen mukaan molemmat ovat lisääntyneet, mutta tapauksia on niin vähän, että niitä on vaikea sanoa. Dealin lausunto kaipaisi selvennystä. Silti se ansaitsee ." Väite: Kun [synteettisen marihuanan] käyttö on lisääntynyt dramaattisesti, väkivaltaisuudet, ruumiinvammat ja jopa kuolemantapaukset ovat lisääntyneet sen myötä.</w:t>
      </w:r>
    </w:p>
    <w:p>
      <w:r>
        <w:rPr>
          <w:b/>
        </w:rPr>
        <w:t xml:space="preserve">Tulos</w:t>
      </w:r>
    </w:p>
    <w:p>
      <w:r>
        <w:t xml:space="preserve">"Sovittu: Marihuanan väärennetty käyttö lisääntyy, liittyy kuolemaan, väkivaltaan ja ""ruumiilliseen vahingoittamiseen"""</w:t>
      </w:r>
    </w:p>
    <w:p>
      <w:r>
        <w:rPr>
          <w:b/>
        </w:rPr>
        <w:t xml:space="preserve">Esimerkki 2.3249</w:t>
      </w:r>
    </w:p>
    <w:p>
      <w:r>
        <w:t xml:space="preserve">Kohta: MHRA (Medicines and Healthcare products Regulatory Agency) ilmoitti tutkivansa 14 väärennettyä tai lisensoimatonta tuotetta, joilla hoidetaan COVID-19-viruksen aiheuttamaa hengitystiesairautta. Viimeisimpien tietojen mukaan tähän mennessä 3 605 brittiä on kuollut koronavirukseen, ja asiantuntijat ovat sanoneet, että kuolemantapaukset lisääntyvät edelleen, kunnes viimeaikaisten sulkutoimenpiteiden vaikutus alkaa vaikuttaa ja hidastaa taudin leviämistä tulevina viikkoina. MHRA ilmoitti tutkivansa väärennettyjä itsetestauspaketteja, ihmeparannuskeinoja ja niin sanottuja viruslääkkeitä sisältäviä sumusuihkeita. "Älkää menkö lankaan verkkotarjouksilla, joissa tarjotaan lääkkeitä, jotka auttavat ehkäisemään tai hoitamaan COVID-19:tä", MHRA:n täytäntöönpanoviranomainen Lynda Scammell sanoi. "Ei ole olemassa mitään lääkettä, joka on erityisesti hyväksytty COVID-19:n hoitoon tai ehkäisyyn, joten kaikki sellaiset lääkkeet, jotka väittävät niin tekevänsä, eivät ole hyväksyttyjä eivätkä ole läpikäyneet Yhdistyneen kuningaskunnan markkinoilla tapahtuvaan myyntiin vaadittavia viranomaishyväksyntöjä."  Scammell lisäsi, että MHRA tekee yhteistyötä lainvalvontaviranomaisten kanssa torjuakseen väärennettyjen ja lisensoimattomien lääkkeiden leviämistä. Väite: Ihmelääkkeitä? Yhdistyneen kuningaskunnan tutkijat jahtaavat väärennettyjä koronaviruslääkkeitä.</w:t>
      </w:r>
    </w:p>
    <w:p>
      <w:r>
        <w:rPr>
          <w:b/>
        </w:rPr>
        <w:t xml:space="preserve">Tulos</w:t>
      </w:r>
    </w:p>
    <w:p>
      <w:r>
        <w:t xml:space="preserve">Britannian viranomaiset ilmoittivat lauantaina, että ne ryhtyvät torjumaan tekaistuja parannuskeinoja koronavirukseen, johon ei tällä hetkellä ole olemassa mitään erityistä lisensoitua hoitoa.</w:t>
      </w:r>
    </w:p>
    <w:p>
      <w:r>
        <w:rPr>
          <w:b/>
        </w:rPr>
        <w:t xml:space="preserve">Esimerkki 2.3250</w:t>
      </w:r>
    </w:p>
    <w:p>
      <w:r>
        <w:t xml:space="preserve">Kohta: Implanttioperaatio tehtiin keskiviikkona Georges Pompidoun eurooppalaisessa sairaalassa Pariisissa, kertoi biolääketieteellinen yritys lausunnossaan. Se kertoi, että miespotilas oli hereillä ja puhui ja häntä seurattiin teho-osastolla. "Olemme iloisia tästä ensimmäisestä implantista, vaikka on ennenaikaista tehdä johtopäätöksiä, koska kyseessä on vain yksi implantti ja koska olemme varhaisessa postoperatiivisessa vaiheessa", sanoi Carmatin toimitusjohtaja Marcello Conviti. Sydänapuvälineitä on käytetty vuosikymmeniä väliaikaisena ratkaisuna elinsiirtoa odottaville potilaille, mutta Carmatin bioproteettinen tuote on suunniteltu korvaamaan oikea sydän pitkällä aikavälillä jäljittelemällä luonnon toimintaa biologisten materiaalien ja antureiden avulla. Sen tarkoituksena on auttaa tuhansia potilaita, jotka kuolevat vuosittain odottaessaan luovuttajaa, ja vähentää elinsiirtoihin liittyviä sivuvaikutuksia. "Kyse on siitä, että potilaat voivat elää normaalia sosiaalista elämää mahdollisimman vähän lääkkeistä riippuvaisina", kirurgi ja Carmatin toinen perustaja Alain Carpentier sanoi France 2 -televisiokanavalle. Carmat arvioi, että noin 100 000 potilasta Yhdysvalloissa ja Euroopassa voisi hyötyä sen tekosydämestä, jonka markkinat ovat yli 16 miljardia euroa (22 miljardia dollaria). "Meillä oli jo tämäntyyppisiä laitteita, mutta niiden autonomia oli suhteellisen heikko. Tämä sydän mahdollistaa enemmän liikkumista ja vähemmän hyytymistä. Aloitettavaa tutkimusta seurataan erittäin tarkasti lääketieteen alalla", Pariisin Bichat-sairaalan sydänkirurgian ylilääkäri Patrick Nataf sanoi BFM TV:lle. Ranskan terveysministeri kehui leikkausta nopeasti merkkinä maan etumatkasta terveydenhuollon alalla. "Tämä uutinen tuo Ranskalle suurta ylpeyttä", Marisol Touraine sanoi BFM TV:lle. "Se osoittaa, että olemme edelläkävijöitä terveydenhuollossa, että osaamme keksiä, että pystymme toteuttamaan innovaation, joka tuo myös suurta toivoa monille ihmisille."  Carmatin kilpailijoita tekosydänimplanttien alalla ovat muun muassa yksityisomistuksessa olevat SynCardia Systems ja Abiomed, molemmat Yhdysvalloista. "Olemme hyvin iloisia heidän puolestaan ja toivotamme heille kaikkea hyvää heidän pyrkimyksissään", sanoi SynCardian edustaja, jonka tekosydän on ainoa sekä Yhdysvalloissa että Euroopan unionissa hyväksytty sydän, ja sitä on istutettu yli 1 200 kertaa. Pisimpään potilas on elänyt SynCardian sydämen kanssa vajaat neljä vuotta. Syyskuussa Carmat sai Ranskan viranomaisilta vihreää valoa testata laitteen ensimmäisiä ihmisiin asennettuja implantteja neljällä potilaalla kolmessa sairaalassa. Aiemmin tänä vuonna se sai luvan jatkaa ihmisiin tehtäviä istutuksia Belgiassa, Puolassa, Sloveniassa ja Saudi-Arabiassa. Carmatin mukaan Pariisin potilas on ensimmäinen maailmassa, jolle laite on istutettu. Kokeisiin valitut potilaat kärsivät sydämen vajaatoiminnasta, ja laitteen onnistuminen arvioidaan sen perusteella, selviävätkö he implantin kanssa vähintään kuukauden ajan. Conviti kertoi Reutersille viime kuussa, että Carmat toivoo saavansa sydämen ihmiskokeet päätökseen ensi vuoden loppuun mennessä ja saavansa myyntiluvan EU:ssa vuoden 2015 alkuun mennessä. Carmatin laite, jonka on kehittänyt Airbusin emoyhtiön EADS:n insinööriryhmä, painaa noin 900 grammaa - lähes kolme kertaa enemmän kuin keskimääräinen terve ihmissydän. Sen odotetaan maksavan Euroopassa 140 000-180 000 euroa. Se jäljittelee sydänlihaksen supistuksia ja sisältää antureita, jotka sopeuttavat verenkierron potilaan liikkeiden mukaan. Se saa virtansa ulkoisista, puettavista litiumioniakuista. Sydämen sisällä ihmisveren kanssa kosketuksiin joutuvat pinnat on valmistettu osittain naudan kudoksesta synteettisten materiaalien, kuten muovin, sijaan, sillä ne voivat aiheuttaa verihyytymiä. Potilaat, joille Carmatin laitteet istutetaan, ovat todennäköisemmin miehiä. Sydämen vajaatoiminta koskee enemmän miehiä kuin naisia, ja tekosydämen koon vuoksi se mahtuu 86 prosenttiin miehistä mutta vain noin 20 prosenttiin naisista. Carmatin mukaan se voisi kuitenkin helposti valmistaa pienemmän version, joka sopisi naisten sekä Intian ja Kiinan potilaiden pienempiin vartaloihin. Carmatin osakkeet ovat viisinkertaistuneet sen jälkeen, kun ne listautuivat Pariisin pörssiin vuonna 2010, ja yhtiön markkina-arvo on nyt noin 436 miljoonaa euroa. (1 dollari = 0,7315 euroa) Väite: Ranskalainen Carmat istuttaa ensimmäisen tekosydämensä ihmiseen.</w:t>
      </w:r>
    </w:p>
    <w:p>
      <w:r>
        <w:rPr>
          <w:b/>
        </w:rPr>
        <w:t xml:space="preserve">Tulos</w:t>
      </w:r>
    </w:p>
    <w:p>
      <w:r>
        <w:t xml:space="preserve">Ranskalainen Carmat kertoi perjantaina, että se oli istuttanut ensimmäisen kerran tekosydämen, joka voi sykkiä jopa viisi vuotta, ja lisäsi, että operaatio oli sujunut ongelmitta.</w:t>
      </w:r>
    </w:p>
    <w:p>
      <w:r>
        <w:rPr>
          <w:b/>
        </w:rPr>
        <w:t xml:space="preserve">Esimerkki 2.3251</w:t>
      </w:r>
    </w:p>
    <w:p>
      <w:r>
        <w:t xml:space="preserve">Kohta: Juttu sisältää alustavan arvion siitä, mitä tällainen verikoe voisi maksaa, jos se hyväksytään. Lukijan olisi vaikea saada tästä jutusta todellista käsitystä tämän testin arvosta. Lukijalle olisi pitänyt kertoa selvemmin, että tässä tutkimuksessa testi ei tunnistanut oikein 4 prosenttia Alzheimer-potilaista ja se merkitsi väärin yli 7 prosenttia terveistä osallistujista. Myös lause, jonka mukaan "varhaisesta tiedosta on monia etuja", luo todennäköisesti väärän käsityksen testien mahdollisista hyödyistä - ainakin siihen asti, kunnes joitakin hoitomuotoja on kehitetty. Jutussa mainittiin vain kaksi mahdollista hyötyä, taloudellinen suunnittelu ja mahdollisuus osallistua kokeellisten hoitojen kliinisiin tutkimuksiin. Jutussa ei käsitellä tämäntyyppisen testauksen mahdollisia haittoja. Kuten edellä mainittiin, joillekin terveille ihmisille kerrottaisiin virheellisesti, että heillä on Alzheimerin taudin oireita. Tällaisella väärällä diagnoosilla voisi olla erittäin vakavia seurauksia. Vaikka jutussa mainitaankin tutkijoiden raportoimat tulokset, huomautetaan tutkimukseen osallistuneiden henkilöiden vähäisestä määrästä ja huomautetaan työn alustavuudesta, se jää puutteelliseksi. Vaikka otsikossa lukee "Verikoe voi havaita Alzheimerin taudin ennen oireiden ilmaantumista", kuten jutussa todetaan alempana, tutkijat eivät ole vielä tutkineet ihmisiä pitkän ajan kuluessa, joten he eivät voi esittää mitään väitteitä ennustuskyvystä. Ja juuri senhän ihmiset oikeastaan haluavat tietää, eteneekö joku, jolla on muistiongelmia, Alzheimerin taudiksi, mitä nämä tutkijat eivät ole vielä tutkineet. Sitten päälauseessa todetaan, että testi on 96-prosenttisesti "tarkka", mikä ei ole koko tarina. Tutkijat raportoivat, että tämä verikoe tunnisti oikein 96 prosenttia Alzheimer-potilaista ja 92,5 prosenttia terveistä ihmisistä. Juttu olisi ollut parempi, jos siinä olisi tuotu esiin, että toinen luku tarkoittaa, että nykyisellään jokaista 100 testattua tervettä ihmistä kohti seitsemän tai kahdeksan diagnosoitaisiin virheellisesti Alzheimerin taudin merkkejä omaaviksi, mikä on pelottava tulos näille henkilöille. Jutussa ei liioitella Alzheimerin taudin laajuutta tai vakavuutta. Olisi kuitenkin voinut olla hyödyllistä sisällyttää juttuun kuvaus siitä, millainen henkilö voisi harkita tällaisen testin käyttöä. Tämänkaltaisissa tarinoissa on tehtävä selväksi, että koska Alzheimerin tautiin ei ole tällä hetkellä saatavilla mielekästä hoitoa, monet ihmiset eivät ehkä halua kantaa taakkaa uhkaavasta dementiasta, jolle ei tiedetä, miten sille voitaisiin tehdä mitään. Juttu olisi ollut parempi, jos siinä olisi keskitytty yksilöihin ja Alzheimerin taudin pelottavaan tulevaisuudennäkymään ja kiinnitetty enemmän huomiota Alzheimer-testien todennäköisimpään lähitulevaisuuden käyttötarkoitukseen: mahdollisia hoitomuotoja kontrolloiduissa kokeissa tutkijoiden apuvälineenä. Jutussa on mukana Alzheimer-yhdistyksen edustaja. Ryhmä ei näytä osallistuneen tähän tutkimukseen. Olisimme halunneet kuulla mieluummin riippumattomalta tutkijalta kuin edunvalvontajärjestön edustajalta. Siitä huolimatta yhdistyksen edustaja lisää joitakin tärkeitä näkökulmia. Jutun yläosassa todetaan, että johtava tutkija on testin kehittävän yrityksen perustaja. Jutun vahvuus on se, että siinä korostetaan näkyvästi, että monia muita mahdollisia Alzheimerin taudin testejä on kehitteillä. Juttu olisi ollut parempi, jos siinä olisi selitetty, miksi jotkut ihmiset saattavat jättää testin tekemättä. Syvällä tarinassa kerrotaan, että "jos kaikki menee hyvin", kehittäjä toivoo, että testi voisi olla saatavilla vuoden sisällä. Tämän jälkeen Alzheimer's Associationin edustaja sanoo, että kyseessä on "alustava tieto".  Kehittäjän optimismia on siis lievennetty jonkin verran. Tämä luokitus on lähellä. Jutussa on kommentteja, joissa huomautetaan, että kehitteillä on useita muita Alzheimerin taudin testejä, mutta olisi ehkä ollut parempi muotoilla otsikko ja johdanto niin, että lukijoille olisi heti käynyt selväksi, miten tämä testi sijoittuu muiden tutkimusten yhteyteen. Otsikossa olisi voitu käyttää esimerkiksi sanontaa "yksi uusi mahdollinen Alzheimerin taudin testi on tulossa markkinoille". Juttu sisältää haastattelusitaatteja, eikä se näytä perustuvan uutistiedotteeseen. Väite: Verikoe voi havaita Alzheimerin taudin ennen oireiden ilmaantumista.</w:t>
      </w:r>
    </w:p>
    <w:p>
      <w:r>
        <w:rPr>
          <w:b/>
        </w:rPr>
        <w:t xml:space="preserve">Tulos</w:t>
      </w:r>
    </w:p>
    <w:p>
      <w:r>
        <w:t xml:space="preserve">Viime aikoina on julkistettu niin monia raportteja mahdollisista Alzheimerin taudin testeistä, että voi ihmetellä, mitä uutisarvoista on jälleen yksi ilmoitus pienestä tutkimuksesta, jossa ilmoitetaan alustavista tuloksista, varsinkin kun lähteenä on testiä kehittävän yrityksen perustaja. Tämä juttu verikokeesta, jolla tutkitaan vasta-aineita, jotka näyttävät liittyvän Alzheimerin tautiin, täyttää lähes kaikki erityiskriteerimme, mutta juttu olisi ollut parempi, jos sen sijaan, että siinä olisi vain ilmoitettu "uudesta verikokeesta Alzheimerin tautia varten", se olisi aloittanut kertomalla, mikä erottaa tämän mahdollisen testin muista kehitteillä olevista testeistä. Alzheimerin taudin kaltaisen sairauden diagnostisten testien todellinen haaste on se, että halutaan hyvin spesifinen testi. Se tarkoittaa, että jos sanomme, että sinulle kehittyy Alzheimerin tauti, se myös kehittyy. Vaikka jutussa kerrotaan, että testi tunnisti oikein 92 potilasta sadasta, joilla ei ollut Alzheimerin tautia, oikeastaan halutaan tietää, tuleeko tänään positiivisen tai negatiivisen testituloksen saaneelle henkilölle Alzheimerin tauti kehittymään seuraavan yhden, kahden tai useamman vuoden aikana. Tutkimuksessa ei tehty tätä, ja tämä on tutkimuksen ja näiden hyvin alustavien tulosten raportoinnin keskeinen ongelma. Muistin heikkeneminen ikääntymisen myötä aiheuttaa valtavaa pelkoa yhteiskunnassamme - usein hyvästä syystä. Alzheimerin tauti on erityisen haastava, koska sitä voi olla vaikea diagnosoida sen alkuvaiheessa ja koska ei ole olemassa tehokkaita hoitoja, jotka merkittävästi hidastaisivat taudin etenemistä tai lopputulosta. Mahdollisista testeistä kertovissa tarinoissa on otettava huomioon pelko osittain selittämällä selkeästi testien mahdollisten hyötyjen lisäksi myös niiden rajoitukset ja mahdolliset haitat.</w:t>
      </w:r>
    </w:p>
    <w:p>
      <w:r>
        <w:rPr>
          <w:b/>
        </w:rPr>
        <w:t xml:space="preserve">Esimerkki 2.3252</w:t>
      </w:r>
    </w:p>
    <w:p>
      <w:r>
        <w:t xml:space="preserve">Kohta: "Erityisesti siitä, kuinka keskustelua ei pitäisi käydä, kun he analysoivat viime viikon poliittisia virheitä. BBC:n World News American ankkuri Katherine ""Katty"" Kay teki hätkähdyttävän vertailun korostaakseen, kuinka amerikkalaiset ovat olleet vähemmän huolellisia varmistaessaan, että heidän lapsensa ovat saaneet asianmukaiset rokotukset. ""Afrikassa on maita, joissa rokotusaste on korkeampi kuin täällä Yhdysvalloissa"", Kay sanoi NBC:n Meet the Press -ohjelmassa. ""Koska kun ihmiset todella tarvitsevat sitä ja näkevät, millaisia vaikutuksia tuhkarokolla voi olla heidän yhteisöissään, he varmistavat, että heidän lapsensa rokotetaan.""" PunditFactia ja PolitiFactia työllistää retoriikka tuhkarokkoepidemian puhkeamisesta, joka johtuu Disneylandista Kaliforniassa, jossa asuu merkittävä tuhkarokolle vastustuskykyinen väestö. Halusimme jatkaa tämän uudelleen esiin nousevan virusuhan tarkastelua tutkimalla Kayn väitteen paikkansapitävyyttä. Vaikka emme saaneet häneltä vastausta määräaikaan mennessä, meillä on melko hyvä käsitys Kayn lähteestä. Maailman terveysjärjestö, joka suosittelee, että lapset rokotetaan vähintään yhdellä annoksella MMR-rokotetta ennen heidän ensimmäistä syntymäpäiväänsä, ylläpitää tuhkarokkorokotteen rokotusastetta 1-vuotiaiden keskuudessa maittain. Tuoreimmat tiedot ovat vuodelta 2013. WHO:n tietojen mukaan 16 Afrikan maata ylitti vuonna 2013 tuhkarokko-sikotauti-punaruttorokotteen osalta Yhdysvaltojen 91 prosentin rokotusasteen. (Centers for Disease Control and Preventionin mukaan tuhkarokko-immunisointiaste Yhdysvalloissa on 91,9 prosenttia. WHO ja CDC mittaavat tilastoa kuitenkin eri tavoin, ja kuten huomaatte, sillä ei ole merkitystä). Yhdysvaltoja paremmat maat ovat Algeria, Botswana, Burundi, Egypti, Eritrea, Gambia, Kenia, Lesotho, Libya, Mauritius, Marokko, Ruanda, Seychellit, Tansania, Tunisia ja Zimbabwe. Yhdysvallat 91 prosenttia * Algeria 95 prosenttia Botswana 94 prosenttia Burundi 98 prosenttia Egypti 96 prosenttia Eritrea 96 prosenttia Gambia 96 prosenttia Kenia 93 prosenttia Lesotho 92 prosenttia Libya 98 prosenttia Mauritius 99 prosenttia Marokko 99 prosenttia Ruanda 97 prosenttia Seychellit 97 prosenttia Tansania 99 prosenttia Tunisia 94 prosenttia Zimbabwe 93 prosenttia Tietenkin, monissa Afrikan maissa, joissa on jyrkkä köyhtyminen, on alhaisemmat ja huomattavasti alhaisemmat luvut, kuten Keski-Afrikan tasavallassa (25 prosenttia), Tšadissa (59 prosenttia), Päiväntasaajan Guineassa (42 prosenttia), Etiopiassa (62 prosenttia), Nigeriassa (59 prosenttia), Etelä-Sudanissa (30 prosenttia) ja Etelä-Afrikassa (66 prosenttia). Laajemmin ajateltuna ei ole kyse vain Afrikan maista, jotka lyövät Yhdysvaltoja. Latinalaisen Amerikan maissa, joiden osuus on suunnilleen sama tai suurempi kuin Yhdysvalloissa, ovat muun muassa El Salvador, Guatemala, Honduras ja Meksiko. Etelä-Afrikassa toimiva ajatushautomo Good Governance Africa uutisoi 5. helmikuuta julkaistussa lehdistötiedotteessa, jossa korostettiin WHO:n tietoja ja kerrottiin, että Yhdysvallat on jäänyt jälkeen joistakin Afrikan maista. Tutkija Kate van Niekerk piti rokotteen parempaa saatavuutta ja laajamittaista käyttöä "merkittävänä kansanterveydellisenä menestyksenä", joka on vähentänyt lapsikuolemia, vaikka tauti tappaa edelleen noin 400 lasta päivittäin. Tohtori Cathy Troisi, tartuntatautiepidemiologi Texasin yliopiston terveystieteiden keskuksen Houstonin kansanterveyskoulusta, sanoi kuitenkin, että tuhkarokkorokotteen lähes yleinen käyttö joissakin osissa Afrikkaa on tulosta laajoista kansainvälisistä ponnisteluista lapsikuolleisuuden vähentämiseksi. Alle viisivuotiaiden kuolleisuuden vähentäminen kahdella kolmasosalla vuosina 1990-2015 oli yksi YK:n vuosituhattavoitteista. Toisin kuin joillakin Afrikan alueilla, joilla tuhkarokko on edelleen johtava lasten kuolinsyy, joillekin amerikkalaisille vanhemmille ovat vieraita pelottavat, hävitetyt taudit, jotka koettelivat aiempia sukupolvia, hän sanoi. Amerikkalaiset myös yleensä arvostavat yksilön oikeuksia enemmän kuin yhteisön tarpeita, hän lisäsi. "Olen sen verran vanha, että synnyin ennen kuin poliorokote tuli saataville", Troisi sanoi, "ja voitte olla varmoja, että kun se tuli markkinoille, äitini oli ensimmäisenä jonossa rokottamassa minua." Osasyy tähän kieltäytymiseen on se, että vanhemmat eivät ole nähneet, mitä nämä taudit voivat aiheuttaa.""" Koska olimme uteliaita, ihmettelimme, miten Yhdysvaltojen rokotusprosentti vertautuu sen väkirikkaampiin kumppaneihin. Yhdysvalloissa on noin 319 miljoonaa asukasta, joten se on kolmanneksi väkirikkain maa. Kiinassa, jossa on 1,36 miljardia ihmistä, rokotusaste on 99 prosenttia. Intiassa, jossa on 1,24 miljardia ihmistä, rokotusaste on 74 prosenttia. Indonesiassa, jossa on 253 miljoonaa asukasta, osuus on 84 prosenttia. Brasiliassa ja sen yli 200 miljoonan asukkaan maassa tuhkarokkorokotusten osuus oli 99 prosenttia. Hallitsijamme Kay sanoi: ""Afrikassa on maita, joissa rokotusaste on korkeampi kuin täällä Yhdysvalloissa.""". Löysimme runsaasti todisteita hänen väitteensä tueksi, sillä useissa Afrikan maissa rokotusaste on parempi kuin Yhdysvalloissa. Mauritiuksella, Tansaniassa ja Marokossa 1-vuotiaiden lasten rokotukset ovat Maailman terveysjärjestön tietojen mukaan lähes täydelliset."" Väite: Afrikassa on maita, joissa rokotusaste on korkeampi kuin täällä Yhdysvalloissa.</w:t>
      </w:r>
    </w:p>
    <w:p>
      <w:r>
        <w:rPr>
          <w:b/>
        </w:rPr>
        <w:t xml:space="preserve">Tulos</w:t>
      </w:r>
    </w:p>
    <w:p>
      <w:r>
        <w:t xml:space="preserve">"Kay sanoi: ""Afrikassa on maita, joissa rokotusaste on korkeampi kuin täällä Yhdysvalloissa."""" Löysimme runsaasti todisteita hänen väitteensä tueksi, sillä useissa Afrikan maissa rokotusaste on parempi kuin Yhdysvalloissa. Mauritiuksella, Tansaniassa ja Marokossa 1-vuotiaiden lasten rokotukset ovat Maailman terveysjärjestön tietojen mukaan lähes täydelliset.""</w:t>
      </w:r>
    </w:p>
    <w:p>
      <w:r>
        <w:rPr>
          <w:b/>
        </w:rPr>
        <w:t xml:space="preserve">Esimerkki 2.3253</w:t>
      </w:r>
    </w:p>
    <w:p>
      <w:r>
        <w:t xml:space="preserve">Kohta: McLaren Flint Hospital pyysi perjantaina hallinnollista kuulemista, ennen kuin valtio panee täytäntöön määräyksen ehdot Legioonalaistautia aiheuttaviin bakteereihin liittyvien ongelmien vuoksi. Flint Journalin mukaan McLarenin asianajajat sanovat, että Michiganin terveysministeriön ja lisensointi- ja sääntelyosaston keskiviikkona antama määräys sisältää väitteitä, havaintoja ja johtopäätöksiä, jotka eivät pidä paikkaansa. Flint siirtyi valtion taloushallinnon alaisena Flint-joen käyttöön vuonna 2014 käsittelemättä sitä korroosion vähentämiseksi. Putkista suotautui lyijyä, joka saastutti järjestelmän. Samaan aikaan puhkesi tappava legioonalaistauti, joka johti rikossyytteisiin valtion virkamiehiä vastaan. ___ Tiedot: The Flint Journal, http://www.mlive.com/flint Claim: Flintin sairaala haluaa kuulemisen määräyksestä Legionellariskien vuoksi.</w:t>
      </w:r>
    </w:p>
    <w:p>
      <w:r>
        <w:rPr>
          <w:b/>
        </w:rPr>
        <w:t xml:space="preserve">Tulos</w:t>
      </w:r>
    </w:p>
    <w:p>
      <w:r>
        <w:t xml:space="preserve">Flintin sairaala, jonka osavaltio on määrännyt ryhtymään toimenpiteisiin legionellabakteereille altistumisen riskin vähentämiseksi, haluaa kuulemisen asiasta.</w:t>
      </w:r>
    </w:p>
    <w:p>
      <w:r>
        <w:rPr>
          <w:b/>
        </w:rPr>
        <w:t xml:space="preserve">Esimerkki 2.3254</w:t>
      </w:r>
    </w:p>
    <w:p>
      <w:r>
        <w:t xml:space="preserve">Kohta: Vanhukset ovat erityisen alttiita viruksen aiheuttamille vakaville sairauksille, ja vanhustenhoitolaitokset on yhdistetty koronavirusepidemioihin muissa maissa, kuten Yhdysvalloissa ja Australiassa. Nagoyassa, Aichin prefektuurin pääkaupungissa Japanin keskeisellä teollisuusalueella, on 99 vahvistettua koronavirustapausta, ja siellä on ollut vaikeuksia löytää vuodepaikkoja potilaille. Aichi on maan toiseksi pahiten kärsivä alue, jossa on 123 tapausta. Prefektuurin virkamiehen mukaan Nagoyassa on tapahtunut kaikki 14 virukseen liittyvää kuolemantapausta. Ainakin 12 kuolemantapausta liittyi vanhusten päiväkodista peräisin olevaan joukkoon, kertoi yleisradioyhtiö NHK, mutta viranomaiset kieltäytyivät antamasta yksityiskohtia. "Monet (kuolleista) olivat vanhuksia", Nagoyan kaupungin virkamies sanoi. Kaikkiaan 50 tapausta, jotka liittyvät vanhusten päiväkotiin, on vahvistettu, ja kaikki potilaat ovat sairaalahoidossa, sanoi prefektuurin virkamies. Kaupungin virkamies sanoi, että määrittelemätön määrä vastaavia laitoksia on käsketty sulkemaan väliaikaisesti. Terveysministeriö julkaisi maanantaina kartan 15:stä viiden tai useamman tapauksen klusterista koko maassa, ja toinen klusteri oli yksi kahdesta Nagoyassa havaitusta - toinen liittyi urheilukuntosaliin. Suurin klusteri oli Osakan alueella Länsi-Japanissa, jossa yli 50 tapausta keskittyi musiikkitalon ympärille. NHK:n mukaan Japanissa oli tiistaiaamuun mennessä 821 kotimaista vahvistettua koronavirustapausta ja 28 kuolemantapausta, joihin ei ole laskettu mukaan niitä, jotka olivat olleet Diamond Princess -risteilyaluksella, joka oli telakoitunut viikkoja Tokion lähellä sijaitsevaan Yokohamaan. Risteilyaluksen mukaan lukien tapauksia oli yhteensä 1 547 ja kuolemantapauksia 35, NHK kertoi. Väite: Japanin Nagoyassa esiintynyt koronavirusrypäs liittyy vanhusten päiväkotiin.</w:t>
      </w:r>
    </w:p>
    <w:p>
      <w:r>
        <w:rPr>
          <w:b/>
        </w:rPr>
        <w:t xml:space="preserve">Tulos</w:t>
      </w:r>
    </w:p>
    <w:p>
      <w:r>
        <w:t xml:space="preserve">Japanin Nagoyan kaupungissa todettujen koronavirustapausten ryhmä on yhdistetty vanhusten päivähoitolaitokseen, mikä korostaa vaikeutta suojata vanhuksia taudinpurkaukselta maassa, jossa on maailman vanhin väestö.</w:t>
      </w:r>
    </w:p>
    <w:p>
      <w:r>
        <w:rPr>
          <w:b/>
        </w:rPr>
        <w:t xml:space="preserve">Esimerkki 2.3255</w:t>
      </w:r>
    </w:p>
    <w:p>
      <w:r>
        <w:t xml:space="preserve">Kohta: Se on osa uutta simulaatiolaboratoriota, jossa koulutetaan työntekijöitä, jotka tutkivat lasten hyväksikäyttöä koskevia väitteitä eri puolilla Illinoisia. "Joskus oppikirjat kaunistelevat asioita. Opettajat kaunistelevat asioita, mutta tämä on tosielämää", sanoi Beth Brown Murphysborosta, joka hiljattain kouluttautui niin sanotussa "likaisessa asunnossa". ″Tämä on sitä, mitä tulet kokemaan." Asiantuntijat pitävät Illinoisin lastensuojelun työntekijöille suunnattua kokemuskoulutusta kansallisena edelläkävijänä, sillä osavaltio suunnittelee laajentavansa toimintaansa kolmannella simulaatiolaboratoriolla ja yliopistojen asiantuntijat kirjoittavat aiheesta uutta tutkimusta. Mutta kunniamaininnat tulevat samaan aikaan, kun virastolla on vakavia systeemisiä puutteita, ja osa sen tutkijoista on joutunut julkisuudessa esillä olleiden kuolemantapausten - muun muassa Chicagon esikaupunkialueella tänä vuonna kuolleen 5-vuotiaan pojan - vuoksi tulilinjalle. Virasto on saanut useita oikeuden päätöksiä, muun muassa suuren työmäärän vuoksi, mikä on saanut muun muassa American Civil Liberties Union of Illinois -järjestön kyseenalaistamaan laajentamisen. "Koulutus on hieno asia, mutta kaikki maailman koulutus ei korjaa niitä perustavanlaatuisia ongelmia, joiden kanssa DCFS kamppailee", sanoi ACLU:n asianajaja Heidi Dalenberg, joka osallistui tapausten kuormitusta koskevan tuomioistuimen määräyksen käsittelyyn. Yli 700 etulinjan työntekijää on käynyt simulaatiokoulutuksen Illinoisissa, ja satojen muiden odotetaan seuraavan perässä. Lapsitutkijat ja asiantuntijat kutsuvat sitä korvaamattomaksi valmistautumiseksi vaaralliseen, paljon työtä vaativaan työhön, joka on lastensuojelutyön ydin. Simulaatiokoulutuksen käyttö ei ole epätavallista ensivasteissa: Monet lääketieteelliset oppilaitokset ovat avanneet monimiljoonaisia tiloja. Lastensuojelussa se on kuitenkin uudempi käsite, sanoo Victor Vieth, pitkäaikainen asiantuntija, joka on kouluttanut lastensuojelutyöntekijöitä koko maassa. Ensimmäiset lastensuojelun simulaatiolaboratoriot syntyivät noin 15 vuotta sitten yliopistoissa. Sen jälkeen niitä on lisätty kymmenittäin, ja se on levinnyt osavaltioiden virastoihin. New Jersey on kouluttanut lastensuojelun työntekijöitä New Brunswickin akatemiassa noin viiden vuoden ajan. Kansas alkoi tarjota lastensuojelutyöntekijöiden simulaatiokoulutusta vuonna 2017. University of South Carolina Upstate avasi vuonna 2010 koulutuskeskuksen, jota käyttävät tuhannet opettajat, opiskelijat ja sosiaalipalvelujen työntekijät. Illinois on kuitenkin merkittävä siinä, että se on suunnattu etulinjan työntekijöille useiden keskusten kautta, ja sen yliopiston asiantuntijat käyttävät tietoja joihinkin ensimmäisiin aiheeseen liittyviin tutkimuksiin. Vaikka jotkin huipputason laitokset ovat kalliita, Illinois on käyttänyt suhteellisen vähän rahaa. Ensimmäinen laboratorio avattiin vuonna 2016 Illinoisin yliopiston Springfieldin kampuksella sijaitsevassa kodissa, joka oli lahja. Chicagossa DCFS:n virkamiehet käyttivät noin 60 000 dollaria nykyisten toimistotilojen muuttamiseen laboratorioksi, joka avattiin huhtikuussa. Kolmas laboratorio on tarkoitus rakentaa vuoden sisällä. Osavaltio edellyttää, että kaikki uudet tutkijat, jotka seuraavat vihjelinjan puheluita, joissa väitetään hyväksikäyttöä ja laiminlyöntiä, käyvät viikon simulaatiokoulutuksen. Koulutusta laajennettiin tänä vuonna koskemaan myös etulinjan veteraanityöntekijöitä sen jälkeen, kun ulkopuolinen taho oli laatinut raportin viraston systeemisistä ongelmista ja korkean profiilin kuolemantapauksista. Harjoituksissa käytetään todellisia tapauksia, mikä Illinois'n viranomaisten mukaan auttaa muita välttämään virheitä. Varhaiset Springfieldin koulutukset perustuivat DCFS:n tutkinnan aikana kuolleeseen lapseen. "Kun he menevät kotiin, heidän on käytettävä kaikkia aistejaan", sanoi Monico Whittington-Eskridge, DCFS:n apulaisjohtaja Chicagossa. "Annamme kuvan siitä, mitä tyypillisiä asioita he voivat kohdata, kun he menevät kotiin. Kaikki kodit eivät ole potentiaalisia likaisia koteja." Chicagon laboratoriossa on myös toinen asunto, jossa on vähemmän ilmeisiä mahdollisia ongelmia: tyhjien viinapullojen kaappi. Laboratoriossa on oikeussali todistajanlausuntojen harjoittelua varten ja tila, joka on sisustettu lääkärin vastaanotoksi tai poliisiasemaksi. Kaikissa tiloissa on kameroita, kaksisuuntaisia peilejä ja mikrofoneja tarkkailua varten. Associated Press tutustui hiljattain Chicagon laboratorioon, jossa yli 60 työntekijää on saanut koulutusta, ja käveli muun muassa "likaisen asunnon" läpi. Tutkijoita opetetaan etsimään mahdollisia ongelmia, kun he seuraavat väärinkäytösilmoituksia, esimerkiksi kysymällä vauvan lähellä olevista avoimista reseptilääkepulloista tai tarkistamalla, onko televisiot kiinnitetty alas pienten lasten suojelemiseksi. Kaikki tämä vaikuttaa siihen, että lopulta päätetään, ovatko kaltoinkohtelua tai laiminlyöntiä koskevat väitteet perusteltuja ja poistetaanko lapsi kodista. Valtio palkkaa näyttelijöitä esittämään perhettä. Harjoittelijoita ohjeistetaan pysymään rauhallisina, kertomaan selvästi tosiasiat ja välttämään syytöksiä, jotta he voisivat rakentaa luottamusta kriittisten yksityiskohtien selvittämiseksi. Brown koputti "likaisen asunnon" oveen ja kohtasi järkyttyneitä, epäluuloisia vanhempia. "Emme käytä lapsiamme lainkaan väärin. Pidämme lapsistamme erittäin hyvää huolta", sanoi äitiä esittävä näyttelijä, joka muuttui tunteelliseksi. "Ette kai ole tulossa viemään lapsiamme?" "Se ei ole tarkoitukseni", Brown vastasi. "Tämä ei ehkä ole edes tarkka raportti. Minun tehtäväni on katsoa, onko se tarkka. En ole täällä syyttämässä teitä mistään." Brownin esimies tuli myöhemmin keskustelemaan, kehui Brownin rauhallista käytöstä ja muistutti häntä, ettei hän pitänyt selkäänsä ovea vasten, mikä on turvallisuustoimenpide riskialttiissa työssä. Veteraanitutkija Stephen Mittens, joka pian käy läpi koulutuksen, on nähnyt ammuskelua. Viime vuonna eräs tutkija kuoli, kun hänen kimppuunsa hyökättiin, kun hän yritti ottaa lasta huostaan. "Usein kävelemme perheiden koteihin ja joudumme pahimpiin tilanteisiin", Mittens sanoi. Tutkijat ovat myös ensimmäisiä, joita syytetään, kun asiat menevät pieleen, hän sanoi. Tämä koskee myös Andrew "AJ" Freundin kuolemaa, 5-vuotiaan lapsen kuolemaa, johon DCFS otti laajasti yhteyttä pahoinpitelyn vuoksi. Hänen vanhempiaan syytetään murhasta. Tutkija ja esimies poistettiin tapausten käsittelystä. Asianajajat sanoivat, että he olivat ylikuormitettuja, mikä on pitkäaikainen ongelma ja DCFS:n tuomioistuimen valvonnassa. Viraston muut ongelmat ovat olleet julkisuudessa hyvin esillä ja niitä ovat pahentaneet osavaltion jatkuvat budjettiongelmat. Niitä ovat muun muassa mielenterveysongelmista kärsivien nuorten riittämätön hoito, hitaasti reagoiva vihjelinja ja yli tusina viraston johtajaa viime vuosikymmenen aikana. Lastensuojeluvirastoille tyypillinen suuri vaihtuvuus on myös yleistä. Seattlelainen Casey Family Programs -säätiö arvioi, että keskimääräinen vaihtuvuus on 20-40 prosenttia. Ensimmäistä vuottaan hallitseva hallituksen jäsen J.B. Pritzker on osoittanut varoja useampien tutkijoiden palkkaamiseen, ja viraston virkamiehet ovat suorittaneet täydellisen tarkastelun. Joidenkin asiantuntijoiden mukaan simulaatiokoulutus voisi auttaa erityisesti työuupumukseen liittyvissä kysymyksissä. Illinoisin tutkijat tutkivat keskusten tietoja. UIS:n professori Betsy Goulet, joka auttoi keskusten suunnittelussa, sanoi, että ensimmäiset merkit viittaavat siihen, että harjoittelijat lähtevät harvemmin. Brownille, 40, simulaatiot virkistävät luokkahuoneen jälkeen. "Opettaja ei voi kertoa, mitä tehdä", hän sanoi. "Tämä on jotakin, joka sinun on koettava, jotta voisit kehittyä ja ymmärtää työtä." ___ Seuraa Sophia Tareenia Twitterissä: https://twitter.com/sophiatareen Väite: Uusi laboratorio kouluttaa sosiaalityöntekijöitä, jotka tutkivat lasten hyväksikäyttöä koskevia väitteitä.</w:t>
      </w:r>
    </w:p>
    <w:p>
      <w:r>
        <w:rPr>
          <w:b/>
        </w:rPr>
        <w:t xml:space="preserve">Tulos</w:t>
      </w:r>
    </w:p>
    <w:p>
      <w:r>
        <w:t xml:space="preserve">Chicagolaisen, likaisen asunnon huolestuttava maisema vaikuttaa todelliselta: roikkuvat johdot, avoimet pilleripullot nukkuvan vauvan vieressä ja keittiö täynnä koiran ulosteita ja torakoita.</w:t>
      </w:r>
    </w:p>
    <w:p>
      <w:r>
        <w:rPr>
          <w:b/>
        </w:rPr>
        <w:t xml:space="preserve">Esimerkki 2.3256</w:t>
      </w:r>
    </w:p>
    <w:p>
      <w:r>
        <w:t xml:space="preserve">Kohta: "Politiikka, astukaa syrjään. Totuusmittarin on käsiteltävä etelän ylpeyden asiaa. Paikallisen murmelin, kenraali Beauregard Leen, kunnia ja maine. Kolmen vuosikymmenen ajan etelän arvostetuin sääennustaja on elänyt Punxsutawney Philin paksussa ja muhkeassa varjossa. Phil tekee vuosittain kierroksia aamutalkoissa. Hän on esiintynyt Oprah Winfreyn ja presidentti Ronald Reaganin kanssa. Hänen agenttinsa järjesti hänelle jopa keikan Bill Murrayn kanssa vuoden 1993 elokuvassa "Groundhog Day". Keskiviikkona PolitiFact Georgian kirjoittajat pyörittelivät silmiämme, kun yleisö hehkutti Philiä jälleen kerran keskiviikon vuotuisessa Groundhog Day -juhlassa. Phil ei koskaan nähnyt varjoaan, sanottiin uutisissa. Kevät tulee aikaisin. Mutta pitäisikö Philiin todella luottaa? Beaun verkkosivujen mukaan Atlantan metropolin julkkiksemme on 94 prosenttia ajasta tarkka. Philin ennätys on vaivaiset 85 prosenttia. Useat uutistoimistot ovat ottaneet tuon luvun esille. Ansaitseeko Beau todella kakkossijan tuon jenkkikuningattaren jälkeen? PolitiFact Georgia päätti selvittää asian lopullisesti. Saadaksemme selville Beaun ennätyksen puhuimme Art Rillingin kanssa, joka on toimitusjohtaja ja perustaja Lilburnin Yellow River Game Ranchilla, joka on Atlantan koillispuolella sijaitseva, ihmisystävällisiä villieläimiä esittelevä nähtävyys. Beau asuu siellä plantaasityylisessä kartanossa nimeltä "Weathering Heights". Viimeisten 10 vuoden ajan hänen henkilökuntansa on laskenut kenraalin tarkkuuden merkitsemällä muistiin, kuinka monena päivänä paikalliset lämpötilat ovat saavuttaneet pakkasrajan helmikuun 2. päivän jälkeisten kuuden viikon aikana. Beau, kuten Phil, ennusti varhaista kevättä vuodelle 2011. Valitettavasti Philin henkilökunta ei ole seurannut murmelin ennusteita yhtä ahkerasti. Heidän virallinen kantansa on, että heidän murmelinsa on "kykenemätön erehtymään, joten hänen tarkkuusprosenttinsa on 100", sanoi Mike Johnston, Punxsutawney Groundhog Clubin sisäpiirin varapuheenjohtaja. Keskiviikkona vietettiin Punxsutawneyn 125-vuotisjuhlaa. Saksalaiset uudisasukkaat toivat mukanaan perinteen, joka perustuu muinaisiin myytteihin, joiden mukaan murmelia muistuttavilla siileillä on kyky ennustaa säätä. Philin ennusteet eivät ole paikkakuntakohtaisia. Jos se sanoo, että kevät tulee aikaisin, se tulee, Johnston sanoi. Jostain. Kun Phil on oikeasti väärässä, Johnston lisäsi, se johtuu huonosta murmelin englanninkielisestä käännöksestä. "Ihmiset valittavat ja sanovat meille, että keksimme kaiken itse", Johnston sanoi, "mutta kun olemme tehneet tätä 125 vuotta, meidän ei tarvitse tehdä niin."" Ennen kuin jatkamme, PolitiFact Georgian henkilökunta katsoo velvollisuudekseen mainita, että meteorologit ovat virallisesti todenneet, että murmelit eivät voi ennustaa säätä. Todellakin. National Oceanic and Atmospheric Administrationin National Climatic Data Centerin kieli poskessa tekemässä analyysissä todettiin, että murmelilla ei ole "mitään ennustustaitoa" (Miksi näin tehdään? Jotta lapset kiinnostuisivat säätieteestä.) Tai suoremmin sanottuna "ei voi luottaa siihen, että murmeli ennustaa säätä", sanoi Tom Ross, meteorologi, joka auttoi NCDC:n raportin laatimisessa. Raportin mukaan vuosina 1988-2010 Phil antoi tarkan kansallisen sääennusteen 10 kertaa 23:sta, mikä vastaa 43 prosentin osuutta. Totta, mutta se ei estä meitä. Murmelin kunnia on vaakalaudalla. Koska Beaun ja Philin pitäjät eivät pidä vertailukelpoisia tilastoja, teimme riippumattoman analyysin käyttäen NCDC:n tutkimusta ja kansallisen sääpalvelun tietoja vuosilta 2001-2010. Määrittelimme "varhaisen kevään" helmikuuksi, jonka lämpötila oli keskimääräistä korkeampi. Sen jälkeen vertasimme kunkin murmelin ennustetta lämpötiloihin kansallisella tasolla ja omassa kotikaupungissaan. NWS ei pidä helmikuun keskilämpötiloja Punxsutawneyn kylässä, Pa:ssa, joten ystävällinen meteorologi antoi meille luvut Putneyvillestä, Pa:ssa, joka on samankorkuinen kaupunki noin 15 kilometrin päässä. Huomasimme, että kenraali ennusti 60 prosentin tarkkuudella, alkaako kevät valtakunnallisesti aikaisin. Philin tarkkuus oli 30 prosenttia. Beau ennusti Atlantan sään 50 prosentin tarkkuudella. Phil osui Punxsutawneyn säähän oikein 40 prosentissa tapauksista. Analyysimme mukaan Beaun henkilökunta yliarvioi hänen onnistumisensa, mutta hän on silti 10-30 prosenttiyksikköä Philin edellä. Georgian aluskarju on mestari, käpälät alas. Kenraali, astukaa esiin varjoista. Nouskaa pystyyn tynkäjaloillenne. Totuusmittari tervehtii teitä ." Väite: Kenraali Beauregard Lee sanoo ennustavansa sään paremmin kuin Punxsutawney Phil.</w:t>
      </w:r>
    </w:p>
    <w:p>
      <w:r>
        <w:rPr>
          <w:b/>
        </w:rPr>
        <w:t xml:space="preserve">Tulos</w:t>
      </w:r>
    </w:p>
    <w:p>
      <w:r>
        <w:t xml:space="preserve">Metro Atlantan murmelin on tarkempi kuin Punxsutawney Phil.</w:t>
      </w:r>
    </w:p>
    <w:p>
      <w:r>
        <w:rPr>
          <w:b/>
        </w:rPr>
        <w:t xml:space="preserve">Esimerkki 2.3257</w:t>
      </w:r>
    </w:p>
    <w:p>
      <w:r>
        <w:t xml:space="preserve">Kohta: A380- ja A340-koneiden kaltaiset suuret lentokoneet, jotka ovat lentokiellossa koronaviruksen aiheuttamien matkustusrajoitusten vuoksi, voitaisiin purkaa ja varustaa teho-osaston sängyillä ja laitteilla seitsemästä kymmeneen päivässä. Ryhmän suunnittelusuunnitelmien mukaan kuhunkin lentokoneeseen mahtuisi 100-150 vuodepaikkaa suihkukoneen koosta riippuen, ja se odottaa nyt hallituksen tukea rahoitukseen ja koordinointiin. "Olemme käyneet erilaisia keskusteluja eri tasoilla. Arvostamme täysin sitä, miten kiireisiä he ovat kaiken muun meneillään olevan kanssa", ilmailualan ekonomisti Chris Tarry sanoi yhteydenpidosta hallitukseen. "Kysymys on siitä, että pääsemme oikeille tahoille oikeaan aikaan."  Tarry on liittynyt yrittäjä Nick Dyneen, Oxfordin yliopiston Nuffieldin kirurgian laitoksen kirurgian vierailevaan professoriin Jonathan Sackieriin ja muihin suunnitelman tekijöihin. Ryhmä keskustelee ideasta myös Yhdysvaltain hallituksen, Kanadan, Saksan ja Malesian kanssa, Dyne sanoi. Yhdistyneen kuningaskunnan lentoyhtiöt, joilla on pysäköityjä laajarunkoisia suihkukoneita, tukevat ajatusta, sanoi Dyne nimeämättä niitä, vaikka British Airwaysin ja Virgin Atlanticin uskotaan kuuluvan niihin, samoin kuin useat Yhdistyneen kuningaskunnan lentoasemat ja Yhdistyneen kuningaskunnan ilmailuviranomainen CAA. Britannia valmistautuu siihen, että epidemia saavuttaa huippunsa lähiviikkoina, ja se rakentaa kenttäsairaaloita Lontooseen, Birminghamiin, Manchesteriin ja Cardiffiin tukeakseen valtion ylläpitämää kansallista terveyspalvelua (NHS). Caircraftin suunnitelmien mukaan, joita ryhmä on työstänyt viikon ajan, koneet lentäisivät ensin sinne, missä niitä tarvitaan, ennen kuin ne varustetaan. Potilaita hoidettuaan ne eivät enää siirtyisi. "Emme halua olla lentävä sairaala. Siihen liittyvät sääntelykysymykset ovat liian suuria", Dyne sanoi. Ryhmän mukaan lentokoneiden käytön etuna on se, että ne ovat liikuteltavia ja niitä on nyt runsaasti saatavilla, ja lisäksi niiden suodatetut, yksisuuntaiset ilmavirtaukset vastaavat leikkaussalien järjestelmiä. Dyne kieltäytyi kommentoimasta, kuinka paljon kunkin lentokoneen muuntaminen maksaisi. Väite: Brittiryhmä vaatii, että lentokieltoon joutuneita lentokoneita käytettäisiin tehohoito-osastoina.</w:t>
      </w:r>
    </w:p>
    <w:p>
      <w:r>
        <w:rPr>
          <w:b/>
        </w:rPr>
        <w:t xml:space="preserve">Tulos</w:t>
      </w:r>
    </w:p>
    <w:p>
      <w:r>
        <w:t xml:space="preserve">Lentoyhtiöt, lentoasemat ja sääntelyviranomaiset ovat antaneet tukensa suunnitelmalle muuttaa suuret matkustajakoneet tehohoito-osastoiksi koronavirus-pandemian aikana, kertoi maanantaina ideaa työstävä brittiläinen ryhmä.</w:t>
      </w:r>
    </w:p>
    <w:p>
      <w:r>
        <w:rPr>
          <w:b/>
        </w:rPr>
        <w:t xml:space="preserve">Esimerkki 2.3258</w:t>
      </w:r>
    </w:p>
    <w:p>
      <w:r>
        <w:t xml:space="preserve">Kohta: IMS Healthin mukaan elintarvike- ja lääkeviraston neuvonantajapaneeli äänesti yksimielisesti Amgenin version puolesta AbbVien Humirasta, biotekniikkalääkkeestä, joka tuotti viime vuonna lähes 15 miljardia dollaria. Vaikka suositus ei ole sitova, se todennäköisesti tasoittaa tietä FDA:n hyväksynnälle kopiolääkkeelle. Biotekniikkalääkkeillä ei ollut vuosikausiin kilpailua, koska kopioversioita ei voitu hyväksyä lainsäädännöllisesti edes patenttien umpeutumisen jälkeen. Jos Amgenin lääke hyväksytään, se liittyisi uuteen aaltoon niin sanottuja biosimilaareja, jotka voivat tuoda miljardisäästöjä yhdysvaltalaisille vakuutusyhtiöille, lääkäreille ja potilaille. Säästöjen saaminen voi kuitenkin kestää vuosia. Evercore ISI:n analyytikko Mark Schoenebaum sanoo, että Amgen voisi tuoda tuotteensa markkinoille aikaisintaan maaliskuussa 2017, vaikka se olisi vaarassa loukata patentteja, jotka Abbvien mukaan suojaavat sen lääkettä ainakin vuoteen 2022 asti. Wall Streetin analyytikot odottavat, että patenttikysymyksestä taistellaan oikeudessa, minkä jälkeen Amgenin lääke lanseerataan joskus vuosien 2018 ja 2022 välillä. Humira, joka hyväksyttiin ensimmäisen kerran vuonna 2002, on pitkään kuulunut maailman kannattavimpiin lääkkeisiin. Sen osuus Abbvien kokonaistuloista oli viime vuonna 60 prosenttia. Injektoitava lääke, joka estää tulehdukseen liittyviä kemikaaleja, on hyväksytty useisiin käyttötarkoituksiin, kuten nivelreumaan, Crohnin tautiin ja psoriaasiin. Thousand Oaksissa, Kaliforniassa sijaitseva Amgen hakee FDA:n hyväksyntää oman versionsa, joka tunnetaan vain nimellä ABP 501, markkinoinnille seitsemään sairauteen. Amgen on itse biotekniikan suuryritys, ja myös sillä on lääkkeitä, jotka kilpailevat halvempien versioiden kanssa. Yhtiö pyrkii suojautumaan tappioilta kehittämällä edullisempia versioita kilpailijoiden lääkkeistä. Biotekniikkalääkkeet ovat tehokkaita, pistoksina annettavia lääkkeitä, joita tuotetaan elävillä soluilla ja jotka ovat yleensä paljon kalliimpia kuin perinteiset, kemiallisiin aineisiin perustuvat lääkkeet. Vuonna 2015 maailman 10 myydyimmästä lääkkeestä kuusi oli biotekniikkalääkkeitä, joiden yhteenlaskettu myynti oli yli 56 miljardia dollaria. FDA hyväksyi ensimmäisen edullisemman biotekniikkalääkkeen vasta viime maaliskuussa, Novartisin version Amgenin lääkkeestä Neupogenista. Pfizer sai huhtikuussa luvan markkinoida toista biosimilaaria, Johnson &amp; Johnsonin Remicade-valmisteen versiota, mutta se ei ole vielä myynnissä. On vielä epäselvää, kuinka paljon säästöjä biosimilaareilla saadaan Yhdysvalloissa aikaan. Novartisin Zarxio maksaa 15 prosenttia vähemmän kuin alkuperäinen Neupogen. Asiantuntijat ennustavat, että biosimilaarilääkkeiden alennukset ovat Yhdysvalloissa 15-30 prosenttia. Euroopassa, jossa hallitukset sääntelevät hintoja, alennukset ovat suurempia. Humiiran kaltaisten edullisempien tulehduskipulääkkeiden kehittämistä pidetään ratkaisevana tekijänä, kun halutaan vähentää erikoislääkkeisiin käytettäviä Yhdysvaltain menoja, jotka IMS Healthin mukaan ovat kaksinkertaistuneet 150 miljardiin dollariin vuodesta 2010. Keskiviikkona sama FDA:n neuvonantajaryhmä tarkastelee Novartisin versiota Enbrelistä, jota Amgen markkinoi. Väite: Halvempi biotekniikkalääke saa FDA:n paneelilta peukut pystyyn.</w:t>
      </w:r>
    </w:p>
    <w:p>
      <w:r>
        <w:rPr>
          <w:b/>
        </w:rPr>
        <w:t xml:space="preserve">Tulos</w:t>
      </w:r>
    </w:p>
    <w:p>
      <w:r>
        <w:t xml:space="preserve">Maailman toiseksi eniten myyty lääke saattaa saada halvempaa kilpailua Yhdysvalloissa, kun liittovaltion lautakunta hyväksyi vaihtoehtoisen version kalliista lääkkeestä, jota käytetään nivelreuman ja muiden tulehdussairauksien hoitoon.</w:t>
      </w:r>
    </w:p>
    <w:p>
      <w:r>
        <w:rPr>
          <w:b/>
        </w:rPr>
        <w:t xml:space="preserve">Esimerkki 2.3259</w:t>
      </w:r>
    </w:p>
    <w:p>
      <w:r>
        <w:t xml:space="preserve">Kohta: Vaikka jutussa kuvataankin stenttauksen kustannuksia, siinä ei esitetä vertailun vuoksi lääkityksen kustannuksia. Jutussa kerrotaan, että sydänkohtauksen tai kuolemantapauksen osuus on 19 prosenttia 7 vuoden kuluessa sekä stentti- että lääkitysryhmässä. Vaikka tutkimuksessa mainitaan lääkkeellä päällystettyjen stenttien hyytymisriski, tämä ei ole riittävää tietoa haitoista. Tutkimuksessa ei myöskään mainita lääkityksen mahdollisia haittoja. Jutussa kuvataan riittävästi tämän tutkimuksen rakennetta. Jutussa ei liioitella sydänsairauksien vakavuutta tai yleisyyttä. Lisäksi jutussa todetaan selvästi, että tutkimus tehtiin potilaille, joilla oli pieni riski eli joilla oli vakaa sydänsairaus. Jutussa siteerataan vain yhtä kardiologia, joka ei ollut mukana tutkimuksessa, eikä perustella, miksi hänet valittiin. (Johtuuko se siitä, että hän asuu New Yorkissa ja on helposti saatavilla?) Jutussa olisi voitu lainata muitakin lääkäreitä tai asiantuntijoita, jotka olisivat voineet antaa arvokkaan näkökulman tämän uuden kehityksen vaikutuksesta sydänsairauksien hoitoon. Jutussa mainitaan lääkitys vaihtoehtona stenttaukselle. Jutussa todetaan selvästi, että stenttaus on hyvin yleistä Yhdysvalloissa. Jutussa todetaan selvästi, että stenttaus ei ole uusi ajatus. Koska jutussa siteerataan tutkimuksen pääkirjoittajaa ja yhtä lääkäriä, joka ei liity tutkimukseen, lukija voi olettaa, että juttu ei perustu lehdistötiedotteeseen ainoana tietolähteenä. Väite: Sydäntutkimus: Useimmat pallolaajennukset eivät ole tarpeen</w:t>
      </w:r>
    </w:p>
    <w:p>
      <w:r>
        <w:rPr>
          <w:b/>
        </w:rPr>
        <w:t xml:space="preserve">Tulos</w:t>
      </w:r>
    </w:p>
    <w:p>
      <w:r>
        <w:t xml:space="preserve">Uutinen siitä, että stentit eivät pidentäisi elämää tai estä sydänkohtauksia potilailla, joilla on vakaa sydänsairaus, tuli tällä viikolla monille yllätyksenä, kun suuren satunnaistetun kliinisen tutkimuksen tulokset esiteltiin American College of Cardiologyn kokouksessa ja julkaistiin The New England Journal of Medicine -lehdessä. Nämä viimeisimmät tulokset asettavat stenttien käytön entistä tarkempaan tarkasteluun, samoin kuin äskettäinen havainto, jonka mukaan päällystetyt stentit itse asiassa lisäävät hyytymisriskiä. Tässä jutussa kerrotaan tarkasti stenttauksen saatavuudesta ja uutuudesta sekä nykyisen tutkimuksen suunnittelusta. Lisäksi jutussa kerrotaan, että sydänkohtauksen tai kuolemantapauksen osuus oli 19 prosenttia 7 vuoden kuluessa sekä stentti- että lääkitysryhmässä. Lisäksi jutussa todetaan selvästi, että tutkimus tehtiin potilaille, joilla oli pieni riski eli joilla oli vakaa sydänsairaus. Vaikka jutussa kuvataankin stentin asettamisen kustannuksia, siinä ei kuitenkaan esitetä vertailun vuoksi lääkityksen kustannuksia. Vaikka tutkimuksessa mainitaan lääkkeellä päällystettyjen stenttien hyytymisriski, tämä ei ole riittävää tietoa stenttauksen haitoista, eikä tutkimuksessa mainita lääkityksen mahdollisia haittoja. Kaiken kaikkiaan hyvä työ, joka on tehty TV-uutisten tavanomaisten rajoitusten puitteissa.</w:t>
      </w:r>
    </w:p>
    <w:p>
      <w:r>
        <w:rPr>
          <w:b/>
        </w:rPr>
        <w:t xml:space="preserve">Esimerkki 2.3260</w:t>
      </w:r>
    </w:p>
    <w:p>
      <w:r>
        <w:t xml:space="preserve">Kohta: Bostonin kansanterveyskomitea ja pormestari Marty Walsh ilmoittivat kahdesta tapauksesta keskiviikkona. Viranomaisten mukaan molemmat tapaukset ovat liittyneet päiväkoteihin, jotka ovat erikoistuneet asunnottomuutta kokevien lasten palvelemiseen. Ei ole tiedossa, liittyvätkö nämä kaksi tapausta toisiinsa. Tauti on erittäin tarttuva ja voi johtaa aivokalvontulehdukseen, joka on aivojen ja selkäytimen infektio. Komission mukaan tauti leviää syljen välityksellä ja vaatii läheistä kontaktia. Kaikki henkilöt, joiden tiedetään olleen läheisessä kosketuksessa lapsiin, ovat saaneet antibiootteja. Kumpikaan lapsista ei ollut viimeistä päivää jossakin keskuksessa perjantaina. Väite: Bostonissa havaittu 2 meningokokkitautitapausta.</w:t>
      </w:r>
    </w:p>
    <w:p>
      <w:r>
        <w:rPr>
          <w:b/>
        </w:rPr>
        <w:t xml:space="preserve">Tulos</w:t>
      </w:r>
    </w:p>
    <w:p>
      <w:r>
        <w:t xml:space="preserve">Kahdella bostonilaisella pikkulapsella on todettu meningokokkitauti.</w:t>
      </w:r>
    </w:p>
    <w:p>
      <w:r>
        <w:rPr>
          <w:b/>
        </w:rPr>
        <w:t xml:space="preserve">Esimerkki 2.3261</w:t>
      </w:r>
    </w:p>
    <w:p>
      <w:r>
        <w:t xml:space="preserve">Kohta: Kalifornian senaattori Kamala Harris, joka oli yksi kolmesta väittelyn lavalla olleesta naisesta, sanoi perjantaina, että "jälleen kerran naisten pääsy lisääntymisterveydenhuoltoon on täyden hyökkäyksen kohteena" ja että asia "olisi pitänyt ottaa esille eilen illalla - sitä ei otettu esille". Harris ei ollut ainoa ehdokas, joka huomautti poissaolosta torstai-illan väittelyssä. Myös entinen Texasin edustaja Beto O'Rourke teki niin twiitissään, kuten myös Indianan South Bendin pormestari Pete Buttigieg, joka sanoi, että "kun naisten lisääntymisvapautta vastaan hyökätään ... on tärkeää, että me kaikki puhumme siitä jatkuvasti". Aborttikysymys on noussut keskeiseksi aiheeksi vuoden 2020 presidenttikisassa. Aiemmin tänä vuonna jotkut republikaanien hallitsemat osavaltiot hyväksyivät niin sanottuja sikiön sydämen sykettä koskevia lakeja, jotka kieltävät abortin jo kuuden viikon raskauden aikana. Uudet rajoitukset, jotka on hyväksytty abortinvastaisten aktivistien ja lainsäätäjien saadessa rohkeutta korkeimman oikeuden uudesta konservatiivisesta enemmistöstä, ovat tehneet abortin tukemisesta demokraattiehdokkaiden keskeisen kannanoton. Vaikka kaikki presidentiksi pyrkivät demokraatit kannattavat aborttioikeuksia, keskustelua käydään siitä, kuinka pitkälle demokraattien pitäisi mennä näiden uusien lakien torjumiseksi ja mitä he tekisivät, jos korkein oikeus kumoaisi Roe v. Wade -tapauksen, joka oli vuonna 1973 annettu korkeimman oikeuden päätös, jolla abortti laillistettiin koko maassa. "Olemme päässeet siitä pisteestä, jossa riittää, että ehdokas sanoo olevansa aborttimyönteinen", sanoo Christina Reynolds EMILY's List -järjestöstä, joka on omistautunut valitsemaan aborttioikeuksia kannattavia naisia kaikille hallintotasoille. "Naiset ansaitsevat kuulla presidenttiehdokkailta, millä konkreettisilla tavoilla he aikovat suojella Roe v. Wade -oikeutta ja oikeuksiamme. Sekä näiden ehdokkaiden rekistereissä että suunnitelmissa on todellisia eroja, ja on aika keskustella siitä suoremmin." AP-NORC Center for Public Affairs Researchin toukokuussa tekemän mielipidetutkimuksen mukaan enemmistö amerikkalaisista, 57 prosenttia, on sitä mieltä, että abortin pitäisi olla laillinen ainakin useimmissa tapauksissa, kun taas 42 prosenttia on sitä mieltä, että abortin pitäisi olla laiton kaikissa tai useimmissa tapauksissa. Demokraattien keskuudessa noin kolme neljäsosaa on sitä mieltä, että abortin pitäisi olla laillinen kaikissa tai useimmissa tapauksissa. Republikaanien osuus on kolme kymmenestä. New Yorkin senaattori Kirsten Gillibrand, joka luopui presidenttiehdokkuudestaan viime kuussa, asettui ehdolle naisten ja perheiden puolustajana ja painotti voimakkaasti aborttioikeuksia. Suurin osa demokraattiehdokkaista osallistui Planned Parenthood -järjestön järjestämään terveysfoorumiin Columbiassa Etelä-Carolinassa kesäkuussa. Strategit, kuten Amanda Litman, Run for Something -järjestön perustaja ja Hillary Clintonin kampanjan alumni, sanoivat, että asia ei ole "siiloutunut" ja että abortti on "kiistakohta republikaaneja vastaan jokaisessa taistelussa". Demokraattiset naiset eivät huomanneet, että keskustelusta puuttuivat vain lisääntymisoikeuksia koskevat kysymykset. Valerie Jarrett, joka oli presidentti Barack Obaman vanhempi neuvonantaja koko hänen presidenttikautensa ajan, sanoi olevansa pettynyt siihen, ettei keskusteluissa keskitytty "työperheasioihin", kuten palkalliseen vapaaseen, samapalkkaisuuteen ja kohtuuhintaiseen lastenhoitoon. Lähellä keskustelun loppua senaattori Amy Klobuchar Minnesotasta puhui siitä, miten hän joutui tuoreena äitinä lähtemään sairaalasta 24 tuntia synnytyksen jälkeen, kun hänen tyttärensä oli tehohoidossa. Hän sanoi, että tämä kokemus sai hänet taistelemaan lain puolesta, jolla varmistettaisiin, että uudet äidit voivat jäädä pidempään sairaalaan. Väite: Demokraattien väittelyssä ei kysytty lisääntymisoikeuksista.</w:t>
      </w:r>
    </w:p>
    <w:p>
      <w:r>
        <w:rPr>
          <w:b/>
        </w:rPr>
        <w:t xml:space="preserve">Tulos</w:t>
      </w:r>
    </w:p>
    <w:p>
      <w:r>
        <w:t xml:space="preserve">Naisten lisääntymisoikeuksien ja sukupuolten palkkaerojen puuttuminen demokraattien presidentinvaalikeskustelusta on herättänyt perjantaina kritiikkiä useissa ehdokkaissa ja muissa demokraateissa, joiden mukaan illan painopiste oli väärässä paikassa.</w:t>
      </w:r>
    </w:p>
    <w:p>
      <w:r>
        <w:rPr>
          <w:b/>
        </w:rPr>
        <w:t xml:space="preserve">Esimerkki 2.3262</w:t>
      </w:r>
    </w:p>
    <w:p>
      <w:r>
        <w:t xml:space="preserve">Kohta: Presidentti George W. Bush puhuu Medicare-reseptilääke-etuudesta Sun City Centerissä, Floridassa 9. toukokuuta 2006 Medicare-menot kasvavat niin nopeasti, että presidentin on ehdotettava uusia etuusleikkauksia tai korkeampia veroja, sanoivat Yhdysvaltain eläkeläisten terveydenhuolto-ohjelman edunvalvojat tiistaina. REUTERS/Jason Reed Medicare-sairaalavakuutuksen menojen ennustetaan ylittävän verotulot vuonna 2008 ja kaikkina tulevina vuosina, ja rahasto tyhjenee vuonna 2019, Medicaren edunvalvojat sanoivat vuosikertomuksessaan. Viime vuoden raportissa ennustettiin myös, että rahastosta loppuvat rahat vuonna 2019, mutta nyt edunvalvojat odottavat, että rahasto tyhjenee hieman aikaisemmin. Sosiaaliturvajärjestelmän edunvalvojat ilmoittivat, että rahasto tyhjenee vuoteen 2041 mennessä, mikä on sama kuin vuosi sitten, koska alhaisemmat talouskasvuennusteet kompensoitiin korkeammalla oletetulla maahanmuutolla. Yhdysvaltain valtiovarainministeri Henry Paulson sanoi tuttuun tapaan, että pian eläkkeelle jäävän baby boom -sukupolven "tuleva väestörakenteen kasvu" vaarantaa molempien ohjelmien kyvyn tukea iäkkäitä amerikkalaisia. "Uudistusta tarvitaan, ja aika on kortilla", Paulson sanoi lausunnossaan. "Mitä kauemmin viivyttelemme, sitä suuremmat ovat tarvittavat mukautukset ja sitä raskaampi taakka näistä mukautuksista lankeaa tuleville sukupolville."    Medicaren edunvalvojien raportti aiheutti toisena peräkkäisenä vuonna "rahoitusvaroituksen", koska vuoteen 2014 mennessä ennustettu kasvuvauhti ylittää lakisääteisen rajan. Valkoinen talo vastasi viime vuoden rahoitusvaroitukseen vuoden 2009 talousarviosuunnitelmassaan ehdottamalla Medicare-menojen vähentämistä 12,8 miljardilla dollarilla viiden vuoden aikana, mikä herätti terävää kritiikkiä kongressin demokraateissa. Viimeisin rahoitusta koskeva varoitus edellyttäisi, että presidentti tekisi uusia ehdotuksia rahoituksen tai etuuksien leikkauksista ensi vuonna vuoden 2010 talousarviosuunnitelmaa varten. Raportin mukaan Medicare voitaisiin palauttaa vakuutusmatemaattiseen tasapainoon korottamalla palkkaveroa välittömästi 122 prosenttia tai leikkaamalla etuuksia välittömästi 51 prosenttia tai näiden kahden yhdistelmällä. Demokraatit vaativat toimia terveydenhuoltokustannusten kasvun pysäyttämiseksi uudistuksilla, jotka alentaisivat reseptilääkkeiden hintaa ja parantaisivat ennaltaehkäisevää hoitoa. Senaatin talouskomitean puheenjohtajana toimiva Montanan demokraatti Max Baucus lupasi, että "sosiaaliturvan vakavaraisuutta parannetaan ensin leikkaamatta etuuksia tai nostamatta veroja".    Hänen mukaansa tähän pitäisi kuulua 50 miljardin dollarin "kuilun" kurominen umpeen laillisesti maksettavien ja tosiasiallisesti maksettujen palkkaverojen välillä. Sosiaaliturva alkaa käyttää enemmän kuin se ottaa vuonna 2017, mikä on sama päivämäärä kuin viime vuoden raportissa. Raportin mukaan rahaston tyhjenemispäivämäärää pidetään yllä talouden hidastuessa, mikä johtuu osittain oletetun suuremman maahanmuuton vaikutuksesta. Sosiaaliturvaraportissa ennustetaan vuodeksi 2009 Yhdysvaltoihin 800 000-1,2 miljoonaa laillista maahanmuuttajaa, kun viime vuonna ennustettiin 675 000-1,06 miljoonaa maahanmuuttajaa vuodeksi 2009. Raportissa ennustetaan reaalisen bruttokansantuotteen kasvuksi 2,3 prosenttia vuonna 2008 ja 2,8 prosenttia vuonna 2009. Bushin hallinnon viimeisimmät ennusteet olivat 2,7 prosenttia vuonna 2008 ja 3,1 prosenttia vuonna 2009. Valtiovarainministeriön virkamiehen mukaan luottamushenkilöt käyttävät eri ennusteita kuin Valkoisen talon budjettitoimisto puolivuosittaisia talouskasvuennusteita laatiessaan, jotka ovat liittovaltion talousarvioehdotuksen perustana. Raportin mukaan sosiaaliturva voitaisiin saada vakuutusmatemaattisesti tasapainoon seuraavien 75 vuoden aikana nostamalla palkkaveroja 14 prosenttia tai vähentämällä etuuksia 12 prosenttia tai yhdistämällä nämä kaksi. Paulson ei onnistunut saamaan viime vuonna kongressin kanssa käydyissä keskusteluissa paljonkaan vetoapua sosiaaliturvauudistuksista, joihin olisi kuulunut yksityisten sijoitustilien perustaminen. Hän vaati "kahden puolueen välisiä ratkaisuja, joilla luodaan pysyvästi kestävä sosiaaliturvajärjestelmä". Väite: Medicare-menot aiheuttavat uuden rahoitusehdotuksen.</w:t>
      </w:r>
    </w:p>
    <w:p>
      <w:r>
        <w:rPr>
          <w:b/>
        </w:rPr>
        <w:t xml:space="preserve">Tulos</w:t>
      </w:r>
    </w:p>
    <w:p>
      <w:r>
        <w:t xml:space="preserve">Medicare-menot kasvavat niin nopeasti, että presidentin on ehdotettava uusia etuuksien leikkauksia tai korkeampia veroja, Yhdysvaltain vanhusten terveydenhuolto-ohjelman edunvalvojat sanoivat tiistaina.</w:t>
      </w:r>
    </w:p>
    <w:p>
      <w:r>
        <w:rPr>
          <w:b/>
        </w:rPr>
        <w:t xml:space="preserve">Esimerkki 2.3263</w:t>
      </w:r>
    </w:p>
    <w:p>
      <w:r>
        <w:t xml:space="preserve">Kohta: Saskatchewanin yliopiston tutkijat julkaisevat perjantaina Science-lehdessä tutkimuksensa hyönteisten tappajasta imidaklopridista. Hyönteismyrkky kuuluu neonikotinoideiksi kutsuttuun luokkaan, jonka terveysvaikutuksia mehiläisiin on tutkittu laajasti. Tutkijat tutkivat valkokruunuvarpusia, jotka käyttivät pieniä annoksia torjunta-ainetta, ja havaitsivat, että linnut laihtuivat ja niiden muutto viivästyi. Nämä muutokset voivat haitata lintujen lisääntymis- ja selviytymiskykyä, mikä saattaa olla osasyynä laululintukantojen taantumiseen, sanoo yliopiston biologian professori ja tutkimuksen vanhempi kirjoittaja Christy Morrissey. Morrissey sanoi, että artikkeli on uutta torjunta-aineiden vaikutusten tutkimisessa lintuihin, koska se osoittaa biologisen yhteyden kemikaalien ja niiden populaatiokadon välillä. Hänen mukaansa yli 70 prosenttia Pohjois-Amerikan peltolinnuista on vähentynyt. "Se yhdistää torjunta-aineet syyllisesti johonkin, joka on todella, konkreettisesti negatiivista linnuille ja aiheuttaa niiden populaatioiden vähenemisen", Morrissey sanoi. "Se on selkeä todiste siitä, että nämä kemikaalit voivat vaikuttaa populaatioihin." Maanviljelijät käyttävät imidaklopridia ja muita neonikotinoideja - nikotiiniin kemiallisesti sukua olevia hyönteismyrkkyjä - torjuakseen tuhohyönteisiä, jotka voivat vahingoittaa satoa. Tutkimukset ovat yhdistäneet neonikotinoidit ja erityisesti imidaklopridin mehiläisten eloonjäämisen vähenemiseen. Saskatchewanin tutkimus osoittaa, että torjunta-aineella voi olla merkittävä vaikutus muuttolintujen laululintuihin, sanoi Frank Drummond, Mainen yliopiston hyönteisekologian professori, joka on tutkinut neonikotinoidien vaikutuksia. Drummond, joka ei osallistunut tutkimukseen, sanoi, että suuri kysymys on edelleen se, altistuvatko linnut torjunta-aineelle muuton aikana. Tutkijat tekivät tutkimuksensa pyydystämällä ja altistamalla kymmeniä varpusia pienille annoksille torjunta-ainetta niiden muuton aikana Kanadassa. He mittasivat lintujen ruumiinkoostumuksen ja kiinnittivät radiolähettimen, kun ne päästettiin vapaaksi. He havaitsivat, että linnut, jotka saivat suurempia annoksia torjunta-ainetta, söivät vähemmän ruokaa ja menettivät painoaan, mikä tarkoitti, että ne pysähtyivät muuttopaikalle pidempään. Muutto on linnuille vaarallista aikaa, ja viivästyminen voi johtaa altistumiseen petoeläimille ja vähäisempään lisääntymismenestykseen, sanoi Audubonin johtava kvantitatiivinen ekologi Nicole Michel. Michel, joka ei myöskään osallistunut tutkimukseen, sanoi, ettei hän kannusta kieltämään neonikotinoideja, koska se johtaisi todennäköisesti muiden torjunta-aineiden käytön lisääntymiseen, jotka voivat olla yhtä haitallisia tai pahempia. Parempi tulos olisi, että maanviljelijät käyttäisivät niitä varovaisemmin, hän sanoi. "Sen sijaan, että ruiskutettaisiin ja käsiteltäisiin kaikkia näitä siemeniä etukäteen, olisi kustannustehokasta käsitellä vasta, kun tautipesäkkeitä on havaittu", hän sanoi. Tärkein imidaklopridin valmistaja on maatalouskemikaalijätti Bayer CropScience. Yhtiön pölyttäjien turvallisuudesta vastaavan johtavan tutkijan David Fischerin mukaan tutkimus on toksikologiselta pohjalta vankka. Hänen mukaansa se ei kuitenkaan edusta sitä torjunta-aineelle altistumisen määrää, jolle linnut altistuvat luonnossa. "Mikään ei tue sitä, että neonikotinoidit olisivat vastuussa laululintujen vähenemisestä, mihin tutkimuksessa tavallaan viitataan", hän sanoi. ___ Seuraa Patrick Whittlea Twitterissä: @pxwhittle Väite: Mehiläiskuolemissa arvosteltu torjunta-aine voi tappaa myös lintuja.</w:t>
      </w:r>
    </w:p>
    <w:p>
      <w:r>
        <w:rPr>
          <w:b/>
        </w:rPr>
        <w:t xml:space="preserve">Tulos</w:t>
      </w:r>
    </w:p>
    <w:p>
      <w:r>
        <w:t xml:space="preserve">Tutkijat, jotka tutkivat laajalti käytettyä torjunta-ainetta, sanovat, että pienilläkin kemikaaliannoksilla voi olla rampauttavia terveysvaikutuksia muuttolintuihin, ja se saattaa olla osasyynä niiden kokonaiskantojen vähenemiseen.</w:t>
      </w:r>
    </w:p>
    <w:p>
      <w:r>
        <w:rPr>
          <w:b/>
        </w:rPr>
        <w:t xml:space="preserve">Esimerkki 2.3264</w:t>
      </w:r>
    </w:p>
    <w:p>
      <w:r>
        <w:t xml:space="preserve">Kohta: Prime-time-tapahtumasta saadut kokemukset: WARREN, CASTRO JOHTAVAT TAPAHTUMIA Massachusettsin senaattori Elizabeth Warren hallitsi keskustelun alkuhetkiä ja vaati järjestelmällisiä muutoksia maan talouteen ja yksityisen vakuutusjärjestelmän lopettamista. Warren oli lavalla eniten ääniä kerännyt ehdokas, ja NBC:n moderaattorit yrittivät toistuvasti houkutella hänen kilpailijoitaan haastamaan hänen liberaalit politiikkansa. He kuitenkin pitkälti jättivät nämä tilaisuudet käyttämättä, vaikka Warren oli lähes yksin terveydenhuoltoalan uudistamista koskevan kantansa kanssa. Entinen asunto- ja kaupunkikehitysministeri Julian Castro, joka on jo kuukausia kamppaillut saadakseen läpimurtonsa tungoksekkaassa kentässä, vakuutti olevansa johtaja maahanmuuttokysymyksessä, joka on varmasti etusijalla presidenttiä Donald Trumpia vastaan käytävässä vaalikampanjassa. Hän haastoi kilpakumppaninsa liittymään hänen mukaansa maahanmuuttolakien uudelleenkirjoittamiseen, jotta pelkkä laiton maahantulo Yhdysvaltoihin ei olisi enää liittovaltion rikos. Kysymys kuuluu, erottuvatko Warrenin ja Castron esitykset vielä torstaina demokraattien väittelyn toisen illan jälkeen, jolloin lavalle astuvat entinen varapresidentti Joe Biden ja yhdeksän muuta ehdokasta. ___ KENEN TALOUTTA SE MUUTENKAAN ON? Väittelyn aluksi moderaattori Savannah Guthrie kysyi Warrenilta, haittaisivatko hänen monet kunnianhimoiset suunnitelmansa - ilmainen college, yleinen lastenhoito ja terveydenhuolto - nousevaa taloutta. "Kenen hyväksi tämä talous todella toimii?" Warren vastasi. "Se tekee hyvää yhä ohuemmalle ja ohuemmalle siivulle huipulla." Kysymys oli pehmeä heitto Warrenille, ja hänen vastauksensa sai vastakaikua muilta demokraateilta. "Donald Trump vain istuu Valkoisessa talossa ja vahingoniloinen siitä, mitä tapahtuu, kun niin monilla ihmisillä on vaikeuksia maksaa collegea ja vakuutusmaksujaan", sanoi Minnesotan senaattori Amy Klobuchar, maltillinen poliitikko, joka kieltäytyi haukkumasta Warrenin kunnianhimoisia suunnitelmia. Texasin entinen edustaja Beto O'Rourke haukkui Trumpin veronalennuksen osaksi "taloutta, joka on manipuloitu yritysten ja kaikkein rikkaimpien hyväksi". Ja edustaja Tim Ryan, joka edustaa useita taantuvia teollisuusalueita Ohiossa, sanoi: "Tämä asia, josta puhumme, on jatkunut 40 vuotta". Ainoastaan entinen Marylandin edustaja John Delaney oli selvästi eri mieltä ja sanoi, että monet Warrenin lupauksista eivät ole realistisia. ___ KUINKA PITKÄLLE MAAHANMUUTON SUHTEEN? Mikään asia ensimmäisessä demokraattien väittelyssä ei tuonut Trumpin vastakkainasettelua paremmin esiin kuin maahanmuutto. Mutta kysymys paljasti myös merkittäviä erimielisyyksiä hänen haastajiensa - nimittäin lavalla olleiden kahden teksasilaisen - välillä. Castro otti jyrkästi tähtäimeen O'Rourken, joka on kampanjoinut voimakkaasti rajakysymysten puolesta, koska hän ei ehdottanut laittoman maahanmuuton dekriminalisointia maahanmuuttosuunnitelmassaan. Tällainen askel muuttaisi merkittävästi Yhdysvaltain maahanmuuttolainsäädäntöä. "Jos haluatte todella muuttaa järjestelmää, meidän on muutettava tätä kohtaa" liittovaltion laissa, Castro sanoi. O'Rourke sanoi haluavansa säilyttää säännöksen, jotta viranomaiset voisivat jäljittää huume- ja ihmiskauppiaita. Castro kuitenkin katkaisi hänen puheenvuoronsa ja totesi, että on olemassa erillisiä lakeja, joita voitaisiin käyttää näitä rikoksia vastaan, ja koko lava hajosi ristipuheeseen ja huuteluun. Useat muut ehdokkaat - kuten Warren, New Jerseyn senaattori Cory Booker ja Washingtonin kuvernööri Jay Inslee - ovat jo allekirjoittaneet Castron lähestymistavan. ___ VASTAUKSET MONIPUOLISEEN KANTAAN Nykyaikaisen demokraattisen puolueen monimuotoisuus oli esillä keskiviikkoiltana - kolme naista, yksi musta mies ja meksikolaistaustainen mies tavoittelivat presidenttiehdokkuutta. Ehdokkaat pitivät huolen siitä, että he puhuttelivat puolueen pohjaa, joka on yhä nuorempi ja vähemmän valkoinen. O'Rourke esitteli avauspuheenvuorossaan sujuvaa espanjaa. Booker vastaili espanjankielellään keskustellessaan maahanmuutosta ja totesi myös, että hän on luultavasti ainoa ehdokas, joka asuu köyhässä, pääosin vähemmistöihin kuuluvassa yhteisössä. (Booker asuu Newarkissa.) Castro puhui loppupuheenvuorossaan espanjaa ja puhui siitä, että hän sanoi "adios" Trumpille. New Yorkin pormestari Bill de Blasio totesi, että hänellä on afroamerikkalainen poika, kun hän kehotti puoluetta "lopettamaan käyttäytymisen eliittien puolueena". ___ UUSI DEMOKRAATTINEN MÖRKÖ? Ehkä vaikein kysymys demokraateille oli se, miten ehdokkaat suhtautuisivat republikaaniin. Ei Trumpin vaan senaatin enemmistöjohtaja Mitch McConnellin. Republikaaneilla on hyvät mahdollisuudet hallita edelleen senaattia, vaikka demokraatit voittaisivat Valkoisen talon vuonna 2020, ja on epätodennäköistä, että McConnell antaisi ehdokkaiden kunnianhimoisten ehdotusten, jotka koskevat julkista terveydenhuoltoa tai vihreää energiaa, tulla laiksi. Warren lupasi, että hänellä on suunnitelma McConnellin kohtaamiseksi, mutta se näytti keskittyvän yleisen mielipiteen keräämiseen McConnellia vastaan. "Meidän on painostettava ulkopuolelta ja johdettava sisältäpäin", hän sanoi. Booker ehdotti, että puolueen presidenttiehdokas kampanjoisi Etelä-Carolinan kaltaisissa osavaltioissa toivoen saavansa tarpeeksi paikkoja senaatin valtaamiseksi. Inslee ehdotti filibusterin poistamista - mitä presidentti ei voi tehdä ja mikä vahvistaisi McConnellin asemaa, jos GOP jäisi enemmistöön. Väite: Demokraattien presidentinvaalikeskustelun johtopäätökset.</w:t>
      </w:r>
    </w:p>
    <w:p>
      <w:r>
        <w:rPr>
          <w:b/>
        </w:rPr>
        <w:t xml:space="preserve">Tulos</w:t>
      </w:r>
    </w:p>
    <w:p>
      <w:r>
        <w:t xml:space="preserve">Demokraatit, jotka toivoivat, että keskiviikkoillan ensimmäinen presidentinvaalikeskustelu vuoden 2020 kampanjassa olisi selkeyttävä, joutuivat luultavasti pettymään. Väittelyssä ei ollut suuria kompastumisia, mutta siinä oli vain vähän merkittäviä hetkiä, kun 10 ehdokasta kilpaili kansakunnan huomiosta.</w:t>
      </w:r>
    </w:p>
    <w:p>
      <w:r>
        <w:rPr>
          <w:b/>
        </w:rPr>
        <w:t xml:space="preserve">Esimerkki 2.3265</w:t>
      </w:r>
    </w:p>
    <w:p>
      <w:r>
        <w:t xml:space="preserve">Kohta: "Mary oli kokki. Työskennellessään tässä työssä hän oli yksin vastuussa useista lavantautitapauksista New Yorkissa ja sen ympäristössä noin sata vuotta sitten. PolitiFact Ohio ei voinut olla muistamatta tätä historian katkelmaa hiljattain luettuaan tautienvalvontakeskuksen flunssakautta koskevia neuvoja, joissa sairaita ihmisiä kehotettiin jäämään kotiin töistä ja koulusta sairauden leviämisen välttämiseksi. Historiaa virkisti viime viikon uutinen siitä, että Indianassa sijaitsevan yliopiston ruokalan työntekijällä oli diagnosoitu lavantauti, ja se tuli mieleen, kun näimme senaattori Sherrod Brownin tiedotteen, jossa hän ilmoitti olevansa mukana tukemassa kongressissa uudelleen käsiteltävänä olevaa Healthy Families Act -lakia. Lainsäädäntöä kutsutaan myös nimellä "ansiosairauspäiväaloite", ja se antaisi vähintään 15 työntekijää työllistävien yritysten työntekijöille mahdollisuuden ansaita palkallisia sairauspäiviä. Työntekijät voisivat ansaita jopa yhden tunnin palkallisen sairausajan jokaista 30 työtuntia kohti, yhteensä enintään seitsemän päivää. "Aivan liian monelle amerikkalaiselle päivä kotona töistä tarkoittaa päivää ilman palkkaa", Brown sanoi. ""Noin 40 prosentilla Yhdysvaltojen yksityisen sektorin työntekijöistä ei ole lainkaan palkallisia sairauspäiviä. Tilanne on vielä pahempi pienituloisilla työntekijöillä - kolmella neljästä ei ole lainkaan palkallisia sairauspäiviä.""" Ihmettelimme lukuja. Brownin henkilökunnan mukaan lähteenä oli Yhdysvaltain työvoimatilastokeskuksen viime vuoden kansallinen palkka- ja palkkiotutkimus (National Compensation Survey). Sen taulukko palkallisista vapaa-ajan etuuksista osoittaa, että 61 prosentilla kaikista yksityisen sektorin työntekijöistä on palkallisia sairauslomapäiviä - mikä tarkoittaa, että noin 40 prosentilla ei ole niitä. Kaavio osoittaa, että matalapalkkaisimmasta 25 prosentista työntekijöistä 29 prosentilla on palkallisia sairauspäiviä, eli yli 70 prosentilla ei ole niitä. Alhaisimmin palkatuista 10 prosentilla työntekijöistä 18 prosentilla on sairauspäiviä, eli 82 prosentilla ei ole. (Brownin käyttämä luku kolme neljästä on 75 prosenttia.) Löysimme myös muita lukuja:. Institute for Women's Policy Researchin analyysin mukaan useammalla kuin kolmella neljästä ravintola- ja hotellityöntekijästä (78 prosenttia) ei ole palkallisia sairauspäiviä. Chicagon yliopiston kansallisen mielipidetutkimuskeskuksen vuonna 2010 tekemän tutkimuksen mukaan työntekijät, joilla ei ole sairauslomapäiviä, menevät todennäköisemmin töihin tarttuvan sairauden kanssa. American Journal of Public Health -lehdessä vuonna 2011 julkaistussa tutkimuksessa arvioitiin, että sairauslomien puuttuminen auttoi levittämään 5 miljoonaa flunssan kaltaista sairaustapausta vuoden 2009 taudinpurkauksen aikana. Sairauslomia koskevan aloitteen arvostelijat, kuten National Association of Independent Businesses, Yhdysvaltain kauppakamari ja Ohion kauppakamari, sanovat, että maksulliset sairauspäivät lisäävät kustannuksia matalan katteen yrityksille, ovat rasitteita yrityksille ja johtavat työpaikkojen menetykseen. Employment Policies Instituten hiljattain tekemässä kyselytutkimuksessa noin 70 prosenttia vastaajista sanoi, että Connecticutin sairauslomalaki ei ole hyväksi liiketoiminnalle, ryhmä totesi. PolitiFact Ohio ei kuitenkaan arvioi lainsäädäntöä - ainoastaan Brownin lausuntoa niiden työntekijöiden määrästä, joilla ei ole mahdollisuutta saada palkallisia sairauslomia." Väite: Kolmella neljästä pienituloisesta työntekijästä ei ole käytössään palkallisia sairauslomapäiviä.</w:t>
      </w:r>
    </w:p>
    <w:p>
      <w:r>
        <w:rPr>
          <w:b/>
        </w:rPr>
        <w:t xml:space="preserve">Tulos</w:t>
      </w:r>
    </w:p>
    <w:p>
      <w:r>
        <w:t xml:space="preserve">Senaattori Sherrod Brownin mukaan kolmella neljäsosalla pienituloisista työntekijöistä ei ole palkallisia sairauspäiviä.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docId:BD68DFBD76FAE6C08282306E0549748F</keywords>
  <dc:description>generated by python-docx</dc:description>
  <lastModifiedBy/>
  <revision>1</revision>
  <dcterms:created xsi:type="dcterms:W3CDTF">2013-12-23T23:15:00.0000000Z</dcterms:created>
  <dcterms:modified xsi:type="dcterms:W3CDTF">2013-12-23T23:15:00.0000000Z</dcterms:modified>
  <category/>
</coreProperties>
</file>