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2.2486</w:t>
      </w:r>
    </w:p>
    <w:p>
      <w:r>
        <w:t xml:space="preserve">Kohta: Tammikuun 13. päivänä 2011 Länsi-Bengalin osavaltiossa havaittiin maan viimeinen luonnonvaraisen polioviruksen tapaus kaksivuotiaalla tytöllä. Kolme vuotta ilman uusia tapauksia tarkoittaa, että Intia voidaan julistaa poliovapaaksi. Afganistan, Pakistan ja Nigeria ovat ainoat maat maailmassa, joissa tauti on edelleen endeeminen. "Annamme valtavan tunnustuksen hallitukselle... Olemme erittäin ylpeitä ja erittäin vastuullisia siitä, että olemme auttaneet hallitusta saavuttamaan tämän uskomattoman saavutuksen", Intian WHO:n edustaja Nata Menabde sanoi Thomson Reuters Foundationille. Menabde sanoi, että WHO julistaa Intian virallisesti poliovapaaksi maaliskuun loppuun mennessä, kun sertifiointia koskeva oikeudellinen prosessi on saatu päätökseen. Polio rampautti rikkaissa maissa vuosittain tuhansia ihmisiä 1950-luvulle asti. Se hyökkää hermostoon ja voi aiheuttaa peruuttamattoman halvaantumisen muutamassa tunnissa tartunnasta. Erittäin tarttuva tauti leviää usein alueilla, joilla on huono sanitaatio - mikä auttoi sitä pitämään Intian vallassa vuosikymmeniä - ja alle viisivuotiaat lapset ovat kaikkein alttiimpia sille. Tauti voidaan kuitenkin ehkäistä väestön laajuisilla rokotuksilla. Intiaa on pidetty yhtenä maailman vaikeimmista paikoista hävittää polio. Monet perheet köyhissä ja riskialttiissa osavaltioissa, kuten Biharissa ja Uttar Pradeshissa, muuttavat työn perässä, kun taas toiset yhteisöt asuvat syrjäisillä tai vaikeapääsyisillä alueilla. Menabde sanoi, että miljoonat ihmiset osallistuvat lasten rokottamiseen antamalla heille poliotipat. Kohteena olivat siirtolaisperheet linja-autoasemilla, junissa, rakennustyömailla ja paikallisilla festivaaleilla. Jotkut käyttivät moottoripyöriä tai vaelsivat jalan päästäkseen syrjäisiin kyliin. Tämän seurauksena vuosittain rokotetaan yli 170 miljoonaa lasta, ja miljoonat muut lapset saavat rokotuksen kotikäynneillä. Kampanja on maksanut hallitukselle 2,5 miljardia dollaria vuodesta 1995 lähtien. Vuonna 2009 741 intialaista sairastui polioon, mikä on lähes puolet maailman tapauksista sinä vuonna. Vuonna 2010 määrä laski 42:een ja vuonna 2011 vain yhteen. Menabden mukaan Intian menestys on vauhdittanut maailmanlaajuista polion vastaista taistelua. "Kun koko maailmanlaajuinen hävittäminen oli pysähtynyt, Intia on ollut pelastamassa uskoa siihen, että se on mahdollista", hän sanoi. "Polion hävittäminen on hyvin kallis operaatio, joten avunantajat ja kumppanit olivat menettämässä toivonsa ja kärsivällisyytensä. Nyt he kaikki ovat hyvin aktiivisesti aktivoituneet kanavoimaan ponnistuksiaan."  Afganistanissa, Nigeriassa ja Pakistanissa todettiin 148 poliotapausta vuonna 2013, ja 224 uutta tapausta havaittiin muissa kuin endeemisissä maissa, kuten Somaliassa, Syyriassa ja Keniassa. Näissä maissa on monenlaisia haasteita, kuten väkivaltaiset konfliktit, heikot terveydenhuoltojärjestelmät ja huono sanitaatio. Pakistanissa asemiehet hyökkäävät usein poliorokotusten tekijöiden kimppuun ja syyttävät heitä länsimaiden vakoojiksi ja osaksi muslimien sterilointia koskevaa salaliittoa. Väite: Intia vapautuu poliosta ja vauhdittaa maailmanlaajuista rokotusohjelmaa.</w:t>
      </w:r>
    </w:p>
    <w:p>
      <w:r>
        <w:rPr>
          <w:b/>
        </w:rPr>
        <w:t xml:space="preserve">Tulos</w:t>
      </w:r>
    </w:p>
    <w:p>
      <w:r>
        <w:t xml:space="preserve">Intiassa tuli maanantaina kuluneeksi kolme vuotta viimeisestä poliotapauksesta, mikä tasoittaa tietä sille, että maa voidaan julistaa vapaaksi lamauttavasta viruksesta, ja edistää pyrkimyksiä taudin hävittämiseksi maailmanlaajuisesti, kertoi Maailman terveysjärjestö (WHO).</w:t>
      </w:r>
    </w:p>
    <w:p>
      <w:r>
        <w:rPr>
          <w:b/>
        </w:rPr>
        <w:t xml:space="preserve">Esimerkki 2.2487</w:t>
      </w:r>
    </w:p>
    <w:p>
      <w:r>
        <w:t xml:space="preserve">Kohta: Se on ensimmäinen monista oikeudellisista haasteista, joista demokraattijohtoisten osavaltioiden odotetaan ilmoittavan. Kansallinen järjestö, joka edustaa julkisesti rahoitettuja perhesuunnittelun tarjoajia, ilmoitti maanantaina, että se aikoo nostaa erillisen kanteen politiikasta. Terveydenhuoltoministeriön perjantaina julkistamat uudet säännöt estäisivät veronmaksajien rahoittamia perhesuunnitteluklinikoita tekemästä aborttilähetteitä. Ne myös kieltäisivät liittovaltion rahaa saavia klinikoita jakamasta toimistotiloja abortin tarjoajien kanssa - sääntö, joka Fergusonin mukaan pakottaisi monet klinikat etsimään uusia tiloja, tekemään kalliita muutostöitä tai lopettamaan toimintansa. Klinikat, jotka saavat rahaa X-osastosta, vuoden 1970 laista, jonka tarkoituksena on parantaa lisääntymisterveydenhuollon saatavuutta eri puolilla maata, tarjoavat monenlaisia palveluja, kuten ehkäisyä ja diabeteksen, sukupuolitautien ja syövän seulontaa. Ferguson sanoi, että sen lisäksi, että säännöt puuttuvat potilaan ja hänen lääkärinsä väliseen suhteeseen, ne voivat jättää laajoja alueita ilman tällaista hoitoa pienituloisille asukkaille. "Maaseutuyhteisöissä on tällä hetkellä pulaa terveydenhuollon tarjoajista", Ferguson sanoi toimittajille. "Tämä sääntö tekee pulasta entistäkin akuutimman." Abortti on laillinen lääketieteellinen toimenpide, mutta liittovaltion lait kieltävät veronmaksajien varojen käytön aborttien maksamiseen, paitsi jos kyseessä on raiskaus, insesti tai naisen hengen pelastaminen. Uskonnolliset konservatiivit ja abortin vastustajat ovat jo pitkään valittaneet, että osasto X:ää on käytetty epäsuorasti abortin tarjoajien tukemiseen. Chris Plante, Washingtonin kristillisen Family Policy Institute -ryhmän poliittinen johtaja, kutsui oikeudellista haastetta "vääränlaiseksi" ja sanoi, että uusi käytäntö "palauttaa X-osaston säännökset takaisin niiden alkuperäiseen lainsäädännölliseen tarkoitukseen": "Mitään tämän osaston nojalla myönnettyjä varoja ei saa käyttää ohjelmiin, joissa abortti on perhesuunnittelumenetelmä."" "Lääkäri voi edelleen puhua abortista", Plante sanoi. "Lääkäri ei vain voi sanoa: 'Kolme katua alempana on abortin tarjoaja, käänny vasemmalle'." Vaikka uusi sääntö sallisi klinikan henkilökunnan keskustella abortista asiakkaiden kanssa, sitä ei enää vaadittaisi. Jos potilaat pyytävät lähetteen abortin tekemiseen, henkilökunnan on annettava luettelo perusterveydenhuollon tarjoajista, joista ei käy ilmi, ketkä tarjoavat abortteja. Luettelossa olisi oltava palveluntarjoajia, jotka eivät tarjoa abortteja, eikä siihen saisi sisällyttää klinikoita tai organisaatioita, jotka eivät ole perusterveydenhuollon tarjoajia, kuten Planned Parenthood, Ferguson sanoi. Ferguson, joka on nostanut lähes kolme tusinaa kannetta Trumpin hallintoa vastaan, muun muassa matkustuskiellon vuoksi, sanoi, että hän aikoo jättää haasteen liittovaltion tuomioistuimessa Spokanessa, itäisessä Washingtonissa, sen jälkeen, kun politiikasta on tehty virallista sen julkaisemisen myötä liittovaltion rekisterissä. Hän aikoo hakea tuomioistuimen määräystä, jolla estetään sen voimaantulo. Itäisessä Washingtonissa on 20 piirikuntaa, joista 11 jäisi ilman X-osaston palveluntarjoajia, hän sanoi. Koko Washingtonin osavaltiossa 14 000 potilasta sai vuonna 2017 liittovaltion rahoittamia palveluja 85:llä klinikalla, joista monet ovat Planned Parenthoodin ylläpitämiä. Fergusonin mukaan Trumpin politiikka rikkoo Affordable Care Act -lakia, joka suojaa palveluntarjoajia ja potilaita hallituksen puuttumiselta terveydenhuoltosuhteeseen, sekä liittovaltion lakia, joka edellyttää lääkäreitä antamaan potilaille puolueettomasti tietoa abortista ja raskaudenaikaisesta hoidosta. Se rikkoo myös hallintomenettelylakia, koska se on ristiriidassa X osaston säännösten kanssa ilman riittäviä perusteluja, ja se loukkaa lääkäreiden oikeutta sananvapauteen ja Roe v. Wade -tapauksen mukaista naisten oikeutta aborttiin, hän väitti. Kansallinen perhesuunnittelu- ja lisääntymisterveysyhdistys National Family Planning and Reproductive Health Association ilmoitti nostavansa erillisen kanteen. Erin Berry, Washingtonin osavaltion Planned Parenthood of the Great Northwest and the Hawaiian Islands -järjestön lääketieteellinen johtaja, oli yksi niistä monista puolestapuhujista, jotka liittyivät Fergusonin lehdistötilaisuuteen. "En voi kuvitella, että voisin salata tietoja potilailtani. Se on epäeettistä", hän sanoi. "Poliitikoilla ei ole mitään asiaa kertoa minulle, mistä voin puhua potilailleni." Väite: Washingtonin osavaltio nostaa kanteen Trumpin uudesta aborttipolitiikasta.</w:t>
      </w:r>
    </w:p>
    <w:p>
      <w:r>
        <w:rPr>
          <w:b/>
        </w:rPr>
        <w:t xml:space="preserve">Tulos</w:t>
      </w:r>
    </w:p>
    <w:p>
      <w:r>
        <w:t xml:space="preserve">Washingtonin osavaltion oikeusministeri Bob Ferguson sanoi maanantaina, että hän aikoo haastaa presidentti Donald Trumpin politiikan, joka asettaa uusia esteitä abortteja hakeville naisille, ja kutsui sitä "läpinäkyväksi hyökkäykseksi suunniteltua vanhempainyhdistystä vastaan", joka heikentäisi vakavasti monenlaisen sairaanhoidon saatavuutta, erityisesti maaseutualueiden pienituloisille naisille.</w:t>
      </w:r>
    </w:p>
    <w:p>
      <w:r>
        <w:rPr>
          <w:b/>
        </w:rPr>
        <w:t xml:space="preserve">Esimerkki 2.2488</w:t>
      </w:r>
    </w:p>
    <w:p>
      <w:r>
        <w:t xml:space="preserve">Kohta: Kiinassa, jossa epidemia alkoi, saastuminen väheni selvästi sen jälkeen, kun hallitus määräsi matkustuskiellot ja karanteenit, ja Italiasta, johon epidemia iski kovaa useita viikkoja myöhemmin, saadut tiedot viittaavat samanlaiseen malliin. Euroopan avaruusjärjestö (ESA) kertoi, että se oli havainnut Pohjois-Italiassa sijaitsevan Po-laakson alueella erityisen merkittävää vähenemistä typpidioksidipäästöissä, jotka ovat voimalaitosten, autojen ja tehtaiden tuottamia haitallisia kaasuja. "Vaikka tiedoissa voi olla pieniä vaihteluita pilvipeitteen ja muuttuvan sään vuoksi, olemme hyvin vakuuttuneita siitä, että havaitsemamme päästöjen väheneminen osuu yksiin Italiassa vallitsevan liikennesulun kanssa, joka vähentää liikennettä ja teollisuustoimintaa", viraston Copernicus Sentinel-5P -satelliittitehtävää hallinnoiva Claus Zehner sanoi lausunnossaan. ESA julkaisi animaation https://www.esa.int, jossa näytetään, miten NO2-päästöt vaihtelivat eri puolilla Eurooppaa 1. tammikuuta ja 11. maaliskuuta välisenä aikana käyttäen 10 päivän liukuvaa keskiarvoa, ja jossa näkyy selvästi saasteiden väheneminen Pohjois-Italian yläpuolella. Italia on kärsinyt tautiepidemiasta eniten Euroopassa, sillä siellä on todettu yli 15 100 tautitapausta ja yli 1 000 kuollutta, ja hallitus on asettanut länsimaille tiukimmat valvontatoimet sitten toisen maailmansodan. Tutkijat, jotka tutkivat teollisuuden ja liikenteen päästöjen vaikutusta ilmastonmuutokseen ja ihmisten terveyteen, pyrkivät ymmärtämään pandemian mahdollisia seurauksia, kun talous hidastuu, lennot keskeytyvät ja karanteenit määrätään. Suomen Energian ja puhtaan ilman tutkimuskeskuksen mukaan hiilidioksidipäästöt laskivat Kiinassa neljänneksen eli arviolta 200 miljoonaa tonnia maaliskuun 1. päivään päättyneiden neljän viikon aikana, mikä on noin puolet Britannian vuosittaisista hiilidioksidipäästöistä. Satelliittitiedot osoittivat myös, että Kiinan NO2-päästöt laskivat jyrkästi, alkaen Wuhanista ja levittäytyen sitten muihin kaupunkeihin, myös pääkaupunkiin, mikä oli havaittavissa kahden viikon aikana helmikuun puolivälissä. Maailman terveysjärjestö (WHO) totesi perjantaina, että Euroopasta on nyt tullut pandemian epikeskus, joka on vaatinut 5 000 ihmisen hengen maailmanlaajuisesti. Väite: Ilmansaasteet puhdistuvat Pohjois-Italiassa koronaviruslukituksen jälkeen, satelliitti osoittaa.</w:t>
      </w:r>
    </w:p>
    <w:p>
      <w:r>
        <w:rPr>
          <w:b/>
        </w:rPr>
        <w:t xml:space="preserve">Tulos</w:t>
      </w:r>
    </w:p>
    <w:p>
      <w:r>
        <w:t xml:space="preserve">Satelliittikuvat osoittivat perjantaina, että Pohjois-Italian ilmansaasteet laskivat sen jälkeen, kun hallitus otti käyttöön maanlaajuisen ilmansulun koronaviruksen torjumiseksi, mikä on uusi esimerkki pandemian mahdollisesta vaikutuksesta päästöihin.</w:t>
      </w:r>
    </w:p>
    <w:p>
      <w:r>
        <w:rPr>
          <w:b/>
        </w:rPr>
        <w:t xml:space="preserve">Esimerkki 2.2489</w:t>
      </w:r>
    </w:p>
    <w:p>
      <w:r>
        <w:t xml:space="preserve">Kohta: Kun tutkijat vertasivat naisten aivokuvauksia ennen ja jälkeen raskauden, he havaitsivat eroja 11 paikassa. He löysivät myös viitteitä siitä, että muutokset auttavat naisia valmistautumaan äitiyteen. Ne saattavat esimerkiksi auttaa äitiä ymmärtämään vauvansa tarpeita, tutkimuksen tekijä Elseline Hoekzema Leidenin yliopistosta Alankomaissa selitti sähköpostitse. Naisille tehtiin myös muistitestejä, eikä heillä ollut merkkejä heikentymisestä. Neurotieteilijä Hoekzema aloitti tutkimuksen tekemisen ollessaan Barcelonan autonomisessa yliopistossa Espanjassa. Hän ja kollegat esittelevät tulokset Nature Neuroscience -lehden maanantaina julkaisemassa artikkelissa. Tutkimus sisältää tietoja 25 espanjalaisnaisesta, jotka skannattiin ennen ja jälkeen ensimmäisen raskautensa, sekä 20 naisesta, jotka eivät tulleet raskaaksi tutkimuksen aikana. Raskausryhmän aivomuutokset tulivat esiin näiden kahden ryhmän vertailussa. Tulokset olivat johdonmukaisia: Tietokoneohjelma pystyi kertomaan, mitkä naiset olivat tulleet raskaaksi pelkästään magneettikuvausten tulosten perusteella. Ja muutokset, jotka havaittiin ensimmäisen kerran keskimäärin 10 viikkoa synnytyksen jälkeen, olivat useimmiten edelleen läsnä kaksi vuotta synnytyksen jälkeen. Tämä perustuu 11 tutkimukseen osallistuneen seurantaan. Lisätutkimukset osoittivat, että muutokset johtuvat äitiydestä: ensikertalaisilla isillä ei havaittu aivomuutoksia. Aiempien tutkimustulosten perusteella tutkijat uskovat, että aivomuutokset tapahtuivat raskauden aikana eivätkä synnytyksen jälkeen. Mistä on kyse? Hoekzema ja kollegat uskovat, että erot johtuvat sukupuolihormoneista, jotka tulvivat raskaana olevan naisen aivoihin. Magneettikuvaustiedot osoittavat 11 paikassa aivojen harmaan aineen tilavuuden pienenemistä, mutta ei ole selvää, mitä se tarkoittaa. Se voi esimerkiksi kuvastaa aivosolujen häviämistä tai aivosolujen kommunikaatiokohtien, niin sanottujen synapsien, karsimista. Joidenkin synapsien menettäminen ei välttämättä ole huono asia. Sitä tapahtuu nuoruusiän hormonipyrähdyksen aikana, jolloin syntyy erikoistuneempia ja tehokkaampia aivopiirejä. Tutkijat epäilevät, että näin voisi tapahtua raskaana olevilla naisilla. Jotkut tutkimustulokset viittaavat siihen, että tällaiset päivitykset voivat valmistaa naista äitiyteen. Eräässä analyysissä aivomuutokset yhdistettiin siihen, kuinka vahvasti nainen tunsi olevansa emotionaalisesti kiintynyt lapseensa. Ja kun naiset katselivat kuvia vauvoistaan, useat aivojen alueet, jotka reagoivat eniten, olivat sellaisia, joissa oli havaittavissa raskauteen liittyviä muutoksia. Lisäksi kyseiset aivoalueet olivat päällekkäisiä sellaisten aivopiirien kanssa, jotka osallistuvat toisen ihmisen ajatusten ja tunteiden hahmottamiseen. Tämä on kätevä kyky äidille, joka hoitaa vauvaa. Ajatus synapsien karsimisesta raskauden aikana on hyvin järkevä, kommentoi Bruce McEwen New Yorkissa sijaitsevasta Rockefellerin yliopistosta, joka tutkii hormonaalisia vaikutuksia aivoihin mutta ei osallistunut tutkimukseen, jota hän kutsui loistavaksi. "Aivoja muokataan koko ajan", hän sanoi, ja "sukupuolihormonit ovat osa koko prosessien orkesteria, joka muuttaa aivojen rakennetta". ___ Seuraa Malcolm Ritteriä osoitteessa http://twitter.com/malcolmritter Hänen viimeaikaiset työnsä löytyvät osoitteesta http://bigstory.ap.org/content/malcolm-ritter Väite: Aivomuutoksia nähdään raskauden aikana, ne voivat auttaa valmistautumaan vauvaan.</w:t>
      </w:r>
    </w:p>
    <w:p>
      <w:r>
        <w:rPr>
          <w:b/>
        </w:rPr>
        <w:t xml:space="preserve">Tulos</w:t>
      </w:r>
    </w:p>
    <w:p>
      <w:r>
        <w:t xml:space="preserve">Raskaus ei vaikuta ainoastaan naisen kehoon: Se muuttaa myös aivojen osia, kertoo uusi tutkimus.</w:t>
      </w:r>
    </w:p>
    <w:p>
      <w:r>
        <w:rPr>
          <w:b/>
        </w:rPr>
        <w:t xml:space="preserve">Esimerkki 2.2490</w:t>
      </w:r>
    </w:p>
    <w:p>
      <w:r>
        <w:t xml:space="preserve">Kohta: Jutussa tehdään selväksi, että testi on kallis ja että Medicare ja jotkin muut vakuutukset kattavat sen. Vaikka artikkelissa annetaan tietoja niiden henkilöiden kokonaismäärästä, jotka satunnaistettiin tutkimuksen molempiin haaroihin, siinä ei mennä pidemmälle kuin mitä uutistiedotteessa kerrotaan prosentuaalisesta/suhteellisesta lisääntymisestä oireiden lievittymisessä ja vasteessa lääkkeisiin. Absoluuttisia lukuja ei anneta, joten on mahdotonta tietää, kuinka moni potilaista kummassakin haarassa todella hyötyi ja missä määrin. Tiedotteessa kerrotaan vain lääkkeisiin "reagoimisen" suhteellisesta paranemisesta: "Tutkijat havaitsivat 30 prosenttia suuremman vasteen lääkkeelle, kun testiä käytettiin." Mitään tietoja ei anneta remissiosta. Mutta kun tarkastellaan raakalukuja remissioprosenttien osalta ja verrataan molempien ryhmien tuloksia, ne eivät näytä yhtä vaikuttavilta: Niistä, jotka eivät saaneet geenitestiä, 10 prosenttia pääsi remissioon. Testien avulla se oli 15 prosenttia. Tämä antaa lukijalle näkökulman, että absoluuttinen ero oli 5 prosenttia. Lisäksi tiedotteessa vihjataan, että ainakin osa tuloksista ei ehkä ollut tilastollisesti merkitseviä, ja olemme uteliaita tästä, ja mielestämme se olisi pitänyt selittää jutussa: "GeneSight-hoitoa saaneessa kohortissa oireiden paraneminen oli myös suurempaa ja lähestyi tilastollista merkitsevyyttä (kaavio 1)." Itse testiin - jossa käytetään poskipussinäytteestä otettua DNA:ta - ei liity fyysisiä riskejä. Jutussa olisi kuitenkin pitänyt kertoa yksityiskohtaisemmin mahdollisista haittatekijöistä. Kuten TIME:n uutisoinnissa todettiin tarkemmin, lääkkeiden arvioinnissa käytettävät erilaiset "asteikot" eivät ole järjestetty sen mukaan, kuinka tehokkaita lääkkeet saattaisivat olla genetiikan perusteella, vaan sen mukaan, kuinka paljon haittavaikutuksia ne saattaisivat aiheuttaa. Henkilöä ei siis kehoteta käyttämään tiettyjä lääkkeitä siksi, että ne olisivat tehokkaampia kuin muut lääkkeet, vaan siksi, että ne aiheuttavat vähemmän todennäköisesti ongelmia. Voisiko lääkkeiden valitseminen sen perusteella, kuinka paljon ongelmia ne aiheuttavat, johtaa siihen, että jotkut ihmiset valitsevat lääkkeitä, jotka eivät ole yhtä tehokkaita masennuksen hoidossa? Tämä näyttäisi olevan suurin ongelma haittojen kannalta - että testi olisi yksinkertaisesti väärä joidenkin ihmisten kohdalla. Lisäksi testi näyttää osoittavan tuloksia muiltakin lääkkeiltä kuin masennuslääkkeiltä - mukaan lukien joiltakin lääkkeiltä, joiden tiedetään aiheuttavan riippuvuutta tai jotka voivat olla tappavia, kun niitä käytetään yksinään, yhdessä tai yhdessä muiden lääkkeiden kanssa, kuten unilääkkeet ja bentsodiatsepiinit (esimerkiksi Ambien ja Xanax). Tämä on tärkeää ottaa huomioon ihmisryhmässä, jossa itsemurhariski on jo ennestään suurempi. Kaikki tämä tarkoittaa, että haittavaikutustiedot ovat elintärkeitä - oliko se todellakin pienempi geenitestiryhmässä? Jos haittavaikutustietoja ei olisi ollut saatavilla yritykseltä tai tutkimusta johtaneilta Michiganin yliopiston tutkijoilta, artikkelissa olisi voitu mainita asiasta. Jutussa ei todettu riittävästi, että tämä tutkimus on vielä alustava - sitä ei ole julkaistu eikä vertaisarvioitu, ja kaikki luottavat vain pieneen osaan yrityksen julkaisemista tiedoista. Meidän kaikkien pitäisi olla tässä vaiheessa skeptisiä. Tässä ei ole kyse mistään sairauden lietsonnasta; keskivaikea tai vaikea masennus on todellinen ja yleinen häiriö ja vaara. Mielestämme oli myös viisasta, miten juttu sisälsi potilaan kertomuksen, jossa tulokset ovat epäselviä - hänen olonsa on parempi, mutta ei 100-prosenttisesti. Tämä on erittäin tehokas tapa selittää, että tämä uusi väline ei ole mikään hopealuoti. Jutussa lainataan ulkopuolisia asiantuntijoita ja todetaan, että päätutkija on testin valmistavan yrityksen palkaton konsultti. Meille kerrotaan myös, että tutkimusta rahoitti geenitestin valmistaja. Vaikka kvantifiointi puuttuu suurimmaksi osaksi, artikkelissa huomautetaan asianmukaisesti, että pelkkä kliiniseen harkintaan perustuva hoito menee usein pieleen ja on lähinnä valistunutta arvailua. Artikkelia olisi voitu vahvistaa vielä enemmän, jos siinä olisi annettu tietoa lääkkeiden vaihtoehdoista tai täydentävistä keinoista, kuten käyttäytymisterapiasta ja sähköshokkihoidosta. Jutusta käy ilmi, että GeneSight-nimellä markkinoitava testi on saatavilla. Jutussa asetetaan New Yorkissa pidetyssä konferenssissa esitellyn tutkimuksen tulokset melko varovasti farmakogenetiikan ja täsmälääketieteen yleiseen kehitykseen, jossa hoidot räätälöidään yhä useammin yksilön geneettisten ominaisuuksien mukaan. Lisäksi siinä todetaan, että Myriad Geneticsin testi ei ole ainoa toimija geenipohjaisen lääketieteen alalla. Jutussa kerrotaan myös, että tutkimus oli "sokkoutettu" ja satunnaistettu, mutta (onneksi) vältytään uutistiedotteen liioittelulta, jossa sitä kutsutaan "merkkitutkimukseksi" ja suurimmaksi koskaan tehdyksi tutkimukseksi. Kuten edellä todettiin, artikkelissa lainataan ulkopuolisia lähteitä. Väite: Mikä masennuslääke sopii sinulle? DNA:si voi valottaa asiaa</w:t>
      </w:r>
    </w:p>
    <w:p>
      <w:r>
        <w:rPr>
          <w:b/>
        </w:rPr>
        <w:t xml:space="preserve">Tulos</w:t>
      </w:r>
    </w:p>
    <w:p>
      <w:r>
        <w:t xml:space="preserve">Tässä Wall Street Journalin artikkelissa kuvataan tuloksia julkaisemattomasta, vertaisarvioimattomasta tutkimuksesta, joka koskee geenipohjaista testiä, jonka tarkoituksena on auttaa lääkäreitä määräämään masennuslääkkeitä keskivaikeaa tai vaikeaa masennusta sairastaville henkilöille, jotka ovat epäonnistuneet vähintään yhden lääkkeen käytössä. Tarina, sekä kerronnassa että joissakin lainauksissa, lisää jonkin verran maltillista kontekstia ja tervettä skeptisyyttä yhtiön tiedotteen innostuneisiin "merkkipaalun" väitteisiin. Siinä kerrotaan myös selvästi Myriad Geneticsin tarjoaman testin hinnasta (1 500 dollaria). Mutta siinä olisi pitänyt tutkia tarkemmin sitä, että testi ei oikeastaan voi kertoa psykiatrille tai muulle lääkärille, mikä kymmenistä masennuslääkkeistä saattaa toimia parhaiten - ainoastaan se, mitkä niistä todennäköisimmin aiheuttavat ongelmia ja joita tulisi välttää. Jos näin on, mistä (pieni) hyöty johtuu? Johtuuko se siitä, että henkilöillä, joiden hoitoa ohjattiin geenitestien avulla, oli vähemmän haittavaikutuksia ja he pitivät siksi todennäköisemmin kiinni hoidosta? Meille ei kerrota. Liittovaltion rahoittamissa mielenterveystutkimuksissa arvioidaan jatkuvasti, että noin 15-20 miljoonalla aikuisella amerikkalaisella on keskivaikea tai vaikea masennus, joka vaatii hoitoa. Hyvä uutinen on se, että FDA on hyväksynyt kymmeniä masennuslääkkeitä, joita voidaan käyttää yksin tai yhdessä muiden, lääkkeettömien hoitomuotojen kanssa. Huono uutinen on se, että kuten WSJ:n artikkelissa korostetaan, oikean lääkkeen löytäminen kullekin potilaalle on pitkälti erittäin subjektiivisen kliinisen arvion ja kokeilujen ja erehdysten, joskus vuosienkin mittaista työtä. Lisäksi lääkkeet eivät useinkaan ole halpoja, ja ne voivat aiheuttaa sivuvaikutuksia. Näin ollen geenipohjaisten "täsmälääketieteen" testien soveltaminen - tässä tapauksessa sellaisten kymmenien geenien testaaminen, jotka voivat auttaa ennustamaan, miten elimistö ja aivot metaboloivat ja käyttävät lääkeryhmiä - on mahdollisesti suuri uutinen.</w:t>
      </w:r>
    </w:p>
    <w:p>
      <w:r>
        <w:rPr>
          <w:b/>
        </w:rPr>
        <w:t xml:space="preserve">Esimerkki 2.2491</w:t>
      </w:r>
    </w:p>
    <w:p>
      <w:r>
        <w:t xml:space="preserve">Kohta: Hall of Fame -rokkari, joka on ollut teini-ikäisten syöpäpotilaiden puolestapuhuja lähes kolmen vuosikymmenen ajan, vieraili maanantaina lasten, nuorten aikuisten ja heidän perheidensä kanssa Rainbow Babies -sairaalassa. The Whon keulahahmo kiersi Angie Fowler Adolescent &amp; Young Adult Cancer Institute -laitoksessa, joka perustettiin vuonna 2012 palvelemaan paremmin nuoria potilaita heidän syöpähoitojensa aikana ja niiden jälkeen. "Teini-ikäisiä on niin pitkään sivuutettu", sanoi 73-vuotias, joka on edelleen tien päällä pitkäaikaisen bänditoverinsa Pete Townshendin kanssa. "Heidän hyväkseen ei ole tehty läheskään tarpeeksi." Vuosien ajan teini-ikäiset syöpäpotilaat sijoitettiin sairaalahoitoon lastenosastoille tai vanhempien potilaiden joukkoon. Kuultuaan hoitoja ja toipumista tutkivia lääkäreitä Daltrey ymmärsi, että teini-ikäiset tarvitsisivat oman paikan, jossa he voisivat toipua heidän kiinnostuksenkohteisiinsa ja kypsyystasoonsa paremmin sopivassa ympäristössä. "Valo syttyi päässäni tämän asian kohdalla", sanoi Daltrey, joka tuli ensimmäisen kerran mukaan Teenage Cancer Trust -järjestön toimintaan vuonna 1989. "Olin Who:ssa 18-vuotiaana, ja ilman tämän ikäryhmän - nuorten ja nuorten aikuisten - tukea toimintamme ei olisi olemassa. Musiikkibisnes rakentuu enimmäkseen tämän ikäryhmän varaan. Se on minulle helppo tapa sanoa 'kiitos'." Vierailunsa aikana Daltrey, jonka ikoninen ääni auttoi tekemään Who-kappaleista, kuten "My Generation", ″Behind Blue Eyes" ja "Won't Get Fooled Again", hymnejä sukupolvien faneille, vietti aikaa nuorten syöpäpotilaiden kanssa, jotka ovat hyötyneet ajastaan Rainbow Babies -sairaalan kaltaisissa laitoksissa. Daltrey sai nopeasti yhteyden useisiin teini-ikäisiin, jotka kertoivat innokkaasti tarinoita diagnoosista ja pitkistä sairaalajaksoista. Hänellä oli jokaiselle heistä lämmin sana, halaus tai kädenpuristus ja hän poseerasi mielellään valokuvissa. Adam Kirkille Daltreyn vierailu oli tilaisuus tavata rock-sankari. 40-vuotiaan miehen tytär Sawyer on taistellut leukemiaa vastaan kuukausia, ja Daltreyn kasvot syttyivät, kun hän näki 1½-vuotiaan lapsen kannettavan häntä kohti. Kirk tuli valmistautuneena tapaamiseensa ja sai Daltreyn signeeraamaan kuluneen "Who's Next" -levyn, jota pidetään bändin tunnuslevynä. Kun Daltrey kierteli ulkona sijaitsevassa kattopuutarhassa, häntä lähestyi toinen isä, joka halusi osoittaa arvostustaan laulajan hyväntekeväisyystyölle. Tyson Stiles ojensi Daltreylle musiikkilahjan. Kun hänen poikansa Ryver vietti lähes 300 päivää sairaalassa syntyessään ennenaikaisena, Stiles äänitti lyhyen albumin, joka sisälsi hänen poikansa koettelemuksesta kirjoittamiaan kappaleita. "Halusin, että saat kopion", Stiles sanoi. "Onko se hyvä?" Daltrey kysyi. "Ei, se on kamala", Stiles vitsaili molempien miesten nauraessa. Myöhemmin Daltrey lahjoitti hänen ja Townshendin signeeraaman kitaran, joka on pysyvästi esillä Fowler-instituutin vuodeosastolla. Daltrey kertoi myös muistoja aiemmista vierailuistaan Clevelandissa. Hän ja Who vierailivat kaupungissa ensimmäisen kerran vuonna 1967. "Se on paljon erilainen kuin ennen", hän sanoi. "Se oli likaisin paikka, jossa olin koskaan elämässäni käynyt. Kaikki oli noen peitossa. Mutta Clevelandin yleisö oli yksi parhaista, joille olemme koskaan soittaneet." Väite: The Whon Roger Daltrey vierailee teini-ikäisten syöpäpotilaiden luona.</w:t>
      </w:r>
    </w:p>
    <w:p>
      <w:r>
        <w:rPr>
          <w:b/>
        </w:rPr>
        <w:t xml:space="preserve">Tulos</w:t>
      </w:r>
    </w:p>
    <w:p>
      <w:r>
        <w:t xml:space="preserve">Roger Daltreyn ääni ei ehkä enää kohoa niin korkealle kuin ennen. Mutta 50 vuoden kiertämisen jälkeenkään hän ei ole menettänyt teini-ikäistä henkeään.</w:t>
      </w:r>
    </w:p>
    <w:p>
      <w:r>
        <w:rPr>
          <w:b/>
        </w:rPr>
        <w:t xml:space="preserve">Esimerkki 2.2492</w:t>
      </w:r>
    </w:p>
    <w:p>
      <w:r>
        <w:t xml:space="preserve">Kohta: He varoittavat, että heidän havaintojaan ei pidä käyttää hyväksi sukupuolenvalinnassa. Kaikki tutkimukseen osallistuneet hedelmöityshoitoklinikat noudattavat Australian kansallisia ohjeita, jotka kieltävät sukupuolenvalinnan, tutkijat kirjoittivat keskiviikkona BJOG: An International Journal of Obstetrics and Gynaecology -lehdessä julkaistuissa tuloksissaan. Yhteiskirjoittaja Jishan Deanin johdolla Uuden Etelä-Walesin yliopiston naisten ja lasten terveyden laitokselta tutkijat tutkivat 13 165 näytteen tietoja, jotka olivat käyneet läpi koeputkihedelmöityksen (IVF). Tavanomaisen IVF:n saaneista naisista 53 prosenttia sai poikalapsen, kun taas 50 prosenttia naisista, joille annettiin intrasytoplasminen spermainjektio, synnytti pojan. Sytoplasmasisäinen spermainjektio tehdään silloin, kun sperma ei ole liikkuvaa ja se on ruiskutettava suoraan munasoluun. Tavallisessa IVF:ssä siittiöitä ja munasolua inkuboidaan yhdessä elatusaineessa noin 18 tuntia, ja munasolu hedelmöittyy yleensä tuossa ajassa. Tutkimuksen mukaan enemmän poikia näytti syntyvän alkioista, jotka siirrettiin kohtuun 4 päivää hedelmöityksen jälkeen (54,1 prosenttia) verrattuna 2-3 päivää hedelmöityksen jälkeen (49,9 prosenttia). IVF-synnytysten osuus on vuosien varrella kasvanut voimakkaasti. BJOG-lehden päätoimittaja Philip Steer sanoi lausunnossaan, että tarkoituksellinen sukupuolen valinta Kiinan ja Intian kaltaisissa maissa on jo johtanut merkittäviin sosiaalisiin ongelmiin, kun miehet eivät pysty löytämään vaimoa. "On tärkeää, ettemme anna tällaisen epätasapainon syntyä tahattomasti vain siksi, että olemme laiminlyöneet tutkia tekijöitä, jotka vaikuttavat sukupuolten väliseen suhteeseen siinä kasvavassa osassa väestöä, joka käyttää avusteista lisääntymisteknologiaa", hän sanoi. Väite: Hedelmöityshoito voi muuttaa sukupuolijakaumaa: tutkimus.</w:t>
      </w:r>
    </w:p>
    <w:p>
      <w:r>
        <w:rPr>
          <w:b/>
        </w:rPr>
        <w:t xml:space="preserve">Tulos</w:t>
      </w:r>
    </w:p>
    <w:p>
      <w:r>
        <w:t xml:space="preserve">Australiassa ja Uudessa-Seelannissa tehdyssä laajassa tutkimuksessa on havaittu, että tietyntyyppiset avusteiset hedelmöityshoidot näyttävät johtavan siihen, että syntyy enemmän mies- kuin naisvauvoja.</w:t>
      </w:r>
    </w:p>
    <w:p>
      <w:r>
        <w:rPr>
          <w:b/>
        </w:rPr>
        <w:t xml:space="preserve">Esimerkki 2.2493</w:t>
      </w:r>
    </w:p>
    <w:p>
      <w:r>
        <w:t xml:space="preserve">Kohta: Parlamentti hyväksyi lakiehdotuksen tiistaina äänin 101-7. Puhelinlähetysjärjestelmä olisi käytettävissä 24 tuntia vuorokaudessa seitsemänä päivänä viikossa, ja se ohjaisi mielenterveyskriisiä kokevat ihmiset palveluntarjoajille. Vuonna 2018 hyväksyttyyn menolakiin sisältyi 3 miljoonaa dollaria vihjelinjan pilottiohjelman kehittämiseen, toimintaan ja ylläpitoon. Uuden lainsäädännön tarkoituksena on laajentaa tätä ohjelmaa koko osavaltion laajuiseksi, mikä voisi maksaa osavaltiolle miljoonasta dollarista 2,5 miljoonaan dollariin lisää vuosittain. Kannattajat sanovat, että vihjelinja auttaisi niitä, jotka eivät tiedä, mihin kääntyä - mahdollisesti pitäen perheet yhdessä ja pelastaen ihmishenkiä. Whitmerin tiedottaja sanoi, että lakiehdotusta tarkastellaan parhaillaan. Väite: Lakiesitys Michiganin mielenterveyspalvelun perustamisesta hyväksytään.</w:t>
      </w:r>
    </w:p>
    <w:p>
      <w:r>
        <w:rPr>
          <w:b/>
        </w:rPr>
        <w:t xml:space="preserve">Tulos</w:t>
      </w:r>
    </w:p>
    <w:p>
      <w:r>
        <w:t xml:space="preserve">Michigan on valmis luomaan pysyvän osavaltion laajuisen mielenterveysvastaanottolinjan hallituksen jäsen Gretchen Whitmerille menevän lainsäädännön nojalla.</w:t>
      </w:r>
    </w:p>
    <w:p>
      <w:r>
        <w:rPr>
          <w:b/>
        </w:rPr>
        <w:t xml:space="preserve">Esimerkki 2.2494</w:t>
      </w:r>
    </w:p>
    <w:p>
      <w:r>
        <w:t xml:space="preserve">Kohta: Manchesterin Arndale-keskuksessa perjantaina tehdyssä iskussa loukkaantui viisi ihmistä. Loukkaantuneet tarvitsivat sairaalahoitoa, mutta minkään vammoista ei uskota olevan hengenvaarallisia. Poliisi pidätti 41-vuotiaan miehen syytettynä "terroritekoon syyllistymisestä, sen valmistelusta ja siihen yllyttämisestä". Tapaus herätti epämiellyttäviä muistoja vain muutaman sadan metrin päässä vuonna 2017 tehdystä toisesta iskusta. Itsemurhapommittaja tappoi 22 ihmistä iskettyään pop-tähti Ariana Granden konserttiin Manchester Arenalla, Väite: Veitsi-epäilty pidätetty Britannian mielenterveyslain nojalla.</w:t>
      </w:r>
    </w:p>
    <w:p>
      <w:r>
        <w:rPr>
          <w:b/>
        </w:rPr>
        <w:t xml:space="preserve">Tulos</w:t>
      </w:r>
    </w:p>
    <w:p>
      <w:r>
        <w:t xml:space="preserve">Poliisi kertoi lauantaina, että mies, jonka väitetään hyökänneen ostajia vastaan veitsellä luoteisenglantilaisessa ostoskeskuksessa, on otettu säilöön mielenterveyslain nojalla.</w:t>
      </w:r>
    </w:p>
    <w:p>
      <w:r>
        <w:rPr>
          <w:b/>
        </w:rPr>
        <w:t xml:space="preserve">Esimerkki 2.2495</w:t>
      </w:r>
    </w:p>
    <w:p>
      <w:r>
        <w:t xml:space="preserve">Kohta: "Austinin lainsäätäjä korosti niiden teksasilaisten määrää, joilta puuttuu terveydenhoitopalvelu sen jälkeen, kun hän oli taputtanut Yhdysvaltain korkeimmalle oikeudelle siitä, että se piti voimassa liittovaltion tuet Obamacare-lain nojalla. Positiivisena huomiona demokraattinen osavaltion edustaja Donna Howard sanoi 25. kesäkuuta 2015 antamassaan lehdistötiedotteessa, että vakuuttamattomien teksasilaisten osuus on vähentynyt, koska yhä useammat ihmiset ovat ostaneet vakuutuksen, jotkut vuoden 2010 Affordable Care Act -lakiin kirjattujen tukien avulla. Hän sanoi, että republikaanijohtoisen osavaltion pitäisi nyt toimia, jotta se saisi lisää liittovaltion rahaa useampien asukkaiden vakuuttamiseksi - ehkä viittaus siihen, että Texas on toistaiseksi kieltäytynyt laajentamasta Medicaid-järjestelmää useampiin aikuisiin siten, että liittovaltion hallitus alun perin vastaisi kustannuksista. Howard sanoi, että toimettomuus on vain jättänyt Teksasin maan korkeimpaan asemaan ja jättänyt eniten vakuuttamattomia ihmisiä." Olivatpa syyt mitkä tahansa, onko Texas maan ykkönen vakuuttamattomuusasteessa ja vakuuttamattomien asukkaiden määrässä? Näin ei ollut ennen. Vuonna 2013 arvioimme edustaja Garnet Colemanin (D-Houston) julistuksen, jonka mukaan Teksasissa oli maan eniten vakuuttamattomia ihmisiä, 6 miljoonaa. Vuodesta 2011 alkaen, joka oli tuolloin viimeisin tutkimustietojen vuosi, Texas johti maata 24 prosentin osuudellaan vakuuttamattomista asukkaista. Mutta runsaslukuisemmassa Kaliforniassa asui noin miljoona vakuuttamatonta asukasta enemmän. Myös vuonna 2013 löysimme Totta väite, jonka mukaan Teksasissa oli eniten vakuuttamattomia lapsia. Vuonna 2012. liittovaltion tutkimustulosten mukaan Texas oli valtakunnallisesti ensimmäisellä sijalla 1,1 miljoonalla vakuuttamattomalla lapsella, ja sen jälkeen tuli Kalifornia 891 000 lapsella. Kalifornia kuuluu niihin osavaltioihin, jotka laajensivat Medicaidin saatavuutta Obamacare-lain mukaisesti, toisin kuin Texas. On ymmärrettävää, että sen vakuuttamaton väestö on sen vuoksi vähentynyt. Toinen vuoden 2013 jälkeinen tekijä: Obamacare-lain keskeiset säännökset - muun muassa mandaatti, jonka mukaan useimpien amerikkalaisten on hankittava vakuutusturva, ja tukien tarjoaminen yksityishenkilöille vakuutuksen hankkimiseksi - tulivat voimaan vuonna 2014, mikä todennäköisesti vaikuttaa siihen, kenellä on vakuutus. Texas on edelleen ykkönen vakuuttamattomien määrässä Texas on ilmeisesti edelleen ykkönen vakuuttamattomien asukkaiden osuuden suhteen. Howardin esikuntapäällikkö Scott Daigle vastasi tiedusteluumme sähköpostitse Austin American-Statesmanin 23. kesäkuuta 2015 julkaistuun juttuun, jossa viitataan liittovaltion tautienvalvonta- ja ehkäisylaitoksen (Centers for Disease Control and Prevention) kansalliseen kyselytutkimukseen, jonka mukaan Teksasissa oli vuonna 2014 korkeampi osuus vakuuttamattomia aikuisia kuin missään muussa osavaltiossa. Jutun mukaan lähes 26 prosenttia teksasilaisista aikuisista oli vakuuttamattomia, kun se vuonna 2013 oli noin 28 prosenttia. Ihmettelimme kaikkia kyseessä olevien osavaltioiden asukkaita. Erikseen Kaiser Family Foundation pitää Yhdysvaltain väestölaskentatoimiston tutkimustuloksiin nojautuen kirjaa siitä, kuinka monella kunkin osavaltion asukkaalla on sairausvakuutus. Sen viimeisimmät kaaviot osoittavat, että Bureau's 2013 Current Population Survey -tutkimuksen mukaan Texas ja Nevada olivat samana vuonna tasapisteissä sijalla 1, kun 20 prosentilla asukkaista ei ollut vakuutusturvaa. Kalifornian asukkaista 15 prosentilta puuttui tuolloin kattavuus. Raakalukuina ilmaistuna 5 769 600 kalifornialaista oli tutkimuksen mukaan vakuuttamatta, kun taas teksasilaisia oli 5 357 700. Otimme yhteyttä myös toimiston tiedottajaan Robert Bernsteiniin, joka ehdotti sähköpostitse, että ottaisimme huomioon sen American Community Survey -tutkimuksen tulokset vuodelta 2013, joka on viimeisin saatavilla oleva tulos, jonka mukaan 22 prosenttia teksasilaisista ja 17 prosenttia kalifornialaisista oli tuona vuonna vakuuttamattomia. Tämän tutkimuksen mukaan Nevadassa oli maan toiseksi eniten vakuuttamattomia, lähes 21 prosenttia. Tutkimuksen mukaan 6,5 miljoonaa kalifornialaista oli vailla vakuutusturvaa, kun taas teksasilaisia oli yli 5,7 miljoonaa. Kalifornian ja Teksasin vakuuttamattomat asukkaat Kysymyksessä: Säilyttääkö Kalifornia johtoasemansa vakuuttamattomien asukkaiden määrässä vuoteen 2014 asti? Asiantuntijat kertoivat, että näin ei näytä olevan, koska paljon harvemmalla kalifornialaisella ei ollut vakuutusturvaa koko vuoden ajan, minkä vuoksi Texas päätyi sijalle 1 sekä vakuuttamattomien määrän että ilman vakuutusta olevien asukkaiden kokonaismäärän osalta. Emme kuitenkaan onnistuneet saamaan hallituksen vahvistusta tällaisesta muutoksesta. Howardin toimiston Daigle lähetti meille sähköpostitse linkin Rice Universityn lehdistötiedotteeseen syyskuulta 2014, jossa todetaan, että Texas ""on nyt ohittanut Kalifornian ja noussut osavaltioksi, jossa on eniten vakuuttamattomia asukkaita"". Rice Universityn Baker Institute for Public Policy -instituutin ja Episcopal Health Foundation -järjestön laatimassa raportissa sanottiin kuitenkin vain, että Texas on "mahdollisesti ylittänyt" Kalifornian vakuuttamattomien määrässä. Tutkijoiden teksasilaisille tekemien neljännesvuosittaisten kyselytutkimusten mukaan lähes 379 000:lla 18-64-vuotiaalla teksasilaisella oli terveydenhuoltopalvelu Obamacaren ensimmäisen ilmoittautumisjakson jälkeen, mikä vähensi näiden aikuisten vakuuttamattomuusastetta 25 prosentista syyskuussa 2013 22 prosenttiin toukokuussa 2014. Instituutin ja säätiön huhtikuussa 2015 julkaisemassa seurantaraportissa todettiin, että koska useammat aikuiset saivat vakuutusturvan, 18-64-vuotiaiden vakuuttamattomien teksasilaisten osuus oli maaliskuussa 2015 laskenut entisestään 17 prosenttiin. Raportissa todettiin: ""Tästä edistyksestä huolimatta Texas on edelleen osavaltio, jossa on eniten vakuuttamattomia asukkaita, ja ensimmäistä kertaa Teksasissa on nyt eniten vakuuttamattomia asukkaita.""". Raportissa ei kerrottu, miten tutkijat päättivät, että Kaliforniassa ei enää ollut eniten vakuuttamattomia. Tutkimuksen toinen kirjoittaja Elena Marks kertoi sähköpostitse tiedusteluumme, että johtopäätös tehtiin Wallethub.com-sivuston, henkilökohtaisen talouden verkkosivuston, päiväämättömästä verkkopostauksesta. Hän totesi, että Obamacare-lain voimaantulon jälkeen WalletHub ennusti, että 14,26 prosenttia kalifornialaisista ja 24,81 prosenttia teksasilaisista oli vailla vakuutusturvaa. WalletHub sanoi myös, että sen arviot rajoittuvat alle 64-vuotiaisiin edunsaajiin. WalletHubin viestin mukaan nämä osavaltiokohtaiset prosenttiosuudet laskettiin osittain kesäkuussa 2014 tehdyn Kaiser Family Foundationin tutkimuksen perusteella, jossa tarkasteltiin vakuutusten rekisteröintiä ensimmäisen Obamacare-ilmoittautumisajanjakson aikana. WalletHub kuvaili sitä "tähän mennessä parhaaksi arvioksi siitä, kuinka suuri osa Obamacaren piiriin kuuluvista yksityisten terveydenhuoltosuunnitelmien käyttäjistä on sellaisia, joilta aiemmin puuttui sairausvakuutus ja jotka näin ollen saisivat vakuutusturvan uudessa laissa". Marks kertoi meille, että Texasin tutkijat kertoivat WalletHubin ennusteet kunkin osavaltion väkiluvulla ja arvioivat, että yli 6,8 miljoonaa teksasilaista ja 5,5 miljoonaa kalifornialaista oli vakuuttamatta Obamacare-lain tultua voimaan. Muut analyytikot Etsimme muita näkökulmia ja kysyimme asiantuntijoilta, kuten Paul Fronstinilta Washingtonissa sijaitsevasta Employee Benefit Research Institutesta, jonka tehtävänä on omien sanojensa mukaan edistää julkisen politiikan kehittämistä puolueettoman tutkimuksen ja koulutuksen avulla. Fronstin kirjoitti vuonna 2012, että edellisenä vuonna Kaliforniassa oli 7,1 miljoonaa alle 65-vuotiasta, joilla ei ollut sairausvakuutusta. Hän kirjoitti kuitenkin myös, että Obamacaren voimaantulon myötä länsinaapurissa vakuutuksettomien aikuisten osuus todennäköisesti pienenee. Fronstin kertoi meille tuolloin, että hänen maaliskuussa 2012 julkaisemansa analyysi toimiston tutkimuksesta osoitti, että enemmän kalifornialaisia kuin teksasilaisia oli vailla vakuutusturvaa. Tämä päti myös Fronstinin viimeisimmässä, vuonna 2013 julkaistussa analyysissä, jonka mukaan vuosina 2010-2012 Texas ja Kalifornia olivat 14 osavaltion joukossa, joissa 20 prosenttia tai enemmän asukkaista oli vailla vakuutusta. Kaliforniassa oli keskimäärin 7 miljoonaa vakuuttamatonta ei-ikääntynyttä asukasta, kuten raportin kaaviosta käy ilmi, ja Kaliforniassa oli enemmän kuin muissa osavaltioissa, mukaan lukien kakkosena oleva Texas, jossa oli keskimäärin 6,1 miljoonaa vakuuttamatonta ei-ikääntynyttä asukasta. Nämä luvut kuvastavat kuitenkin tilannetta ennen Obamacare-lain täysimääräistä voimaantuloa. Fronstin kertoi meille sähköpostitse tässä kuussa, että hän uskoo Kalifornian enää johtavan vakuuttamattomien asukkaiden määrää, mikä johtuu todennäköisesti siitä, että useammat ihmiset siellä hyödyntävät kattavuusvaihtoehtoja osavaltion laajennettua Medicaidia ja asukkaiden muutoin ostettua vakuutuksen Obamacare-lain ansiosta tarjotuilla tuilla. Fronstin viittasi Gallupin kyselytutkimuksiin, jotka on tehty vuoteen 2014 mennessä ja joiden mukaan Teksasissa oli tuona vuonna seitsemäntenä vuonna peräkkäin maan suurin osuus vakuuttamattomista aikuisista (24,4 prosenttia). Se oli hieman parempi kuin Gallupin vuonna 2013 mittaama 27 prosentin osuus. Gallupin tulosten mukaan Kalifornian aikuisten vakuuttamattomuusaste laski vuodesta 2013 vuoteen 2014 21,6 prosentista 15,3 prosenttiin. Harkitsimme Gallupin vuoden 2014 prosenttiosuuksien kertomista liittovaltion väestöarvioilla, jotta voisimme arvioida kunkin osavaltion vakuuttamattomien aikuisten määrän. Howard viittasi kuitenkin kaikkiin vakuuttamattomiin asukkaisiin. Me pyrimme samaan laajaan keskittymiseen. Anne Dunkelberg Austinissa sijaitsevasta Center for Public Policy Priorities -järjestöstä, joka puolustaa pienituloisia teksasilaisia palvelevia ohjelmia, ohjasi meidät 23. kesäkuuta 2015 julkaistuun Centers for Disease Control and Prevention -laitoksen raporttiin, jonka mukaan sen vuoteen 2014 ulottuvien tutkimusten mukaan 11,5 prosenttia kaikista amerikkalaisista oli vakuuttamattomia. Lisäksi raportin kaavio osoittaa, että 19,4 prosenttia kaikista teksasilaisista oli vakuuttamattomia haastatteluhetkellä, kun taas 12 prosenttia kalifornialaisista ilmoitti, ettei heillä ollut vakuutusturvaa. Kerroimme nämä prosenttiosuudet heinäkuun 2014 väestönlaskentatoimiston väestöarvioilla kummassakin osavaltiossa, ja saimme arvion, jonka mukaan vuonna 2014 oli 5,23 miljoonaa vakuuttamatonta teksasilaista ja 4,66 miljoonaa vakuuttamatonta kalifornialaista. Seuraavaksi tavoitimme Gerald ""Jerry"" Kominskin, UCLA:n terveyspoliittisen tutkimuskeskuksen johtajan, joka kertoi puhelimitse, että sen vuoden 2014 tutkimuksen tulokset, jotka kertovat tuolloin vakuuttamattomien kalifornialaisten määrän, julkaistaisiin myöhemmin tänä kesänä. Kominski sanoi muuten, että CDC:n tutkimusta ja liittovaltion väestöarvioita käyttävä laskelmamme vaikutti kohtuulliselta. ""Kalifornia on onnistunut hyvin vähentämään vakuuttamattomien määrää"", Kominski sanoi, ""koska se on edistänyt aggressiivisesti Affordable Care Act -lakia.""". Suoritimme laskelmamme myös Kaiser-säätiön avulla. Tutkija Rachel Garfield varoitti puhelimitse tekemästä johtopäätöksiä tekemällä laskelmia eri lähteistä saatujen lukujen avulla. Yleisesti ottaen, hän sanoi, tietoja ei ole vielä saatavilla sen arvioimiseksi, kuinka monta ihmistä kussakin osavaltiossa oli vakuuttamatta vuonna 2014, vaikka väestönlaskentatoimiston odotetaan julkaisevan asiaa koskevat tutkimustulokset syyskuussa 2015. Howardin mukaan Texas on ykkönen vakuuttamattomuusasteessa ja vakuuttamattomien asukkaiden kokonaismäärässä. Texas johtaa maata vakuuttamattomien prosenttiosuudessa. Näyttää myös siltä, että Teksasissa on eniten vakuuttamattomia asukkaita, vaikka tätä tukevat ilmeisesti vain karkeat laskelmat, kuten meidän omamme, ja tämä selvennys puuttuu tästä väitteestä. Väite on täsmällinen, mutta vaatii selvennystä tai lisätietoja." Väite: "Teksasissa on ""maan korkein osuus ja suurin määrä vakuuttamattomia"".</w:t>
      </w:r>
    </w:p>
    <w:p>
      <w:r>
        <w:rPr>
          <w:b/>
        </w:rPr>
        <w:t xml:space="preserve">Tulos</w:t>
      </w:r>
    </w:p>
    <w:p>
      <w:r>
        <w:t xml:space="preserve">Howardin mukaan Texas on ykkönen vakuuttamattomuusasteessa ja vakuuttamattomien asukkaiden kokonaismäärässä. Texas on maan kärjessä vakuuttamattomien prosenttiosuudessa. Näyttää myös siltä, että Teksasissa on eniten vakuuttamattomia asukkaita, vaikka tämä on ilmeisesti vahvistettu vain karkeilla laskelmilla, kuten meidän omillamme, ja tämä selvennys puuttuu tästä väitteestä.</w:t>
      </w:r>
    </w:p>
    <w:p>
      <w:r>
        <w:rPr>
          <w:b/>
        </w:rPr>
        <w:t xml:space="preserve">Esimerkki 2.2496</w:t>
      </w:r>
    </w:p>
    <w:p>
      <w:r>
        <w:t xml:space="preserve">Kohta: "New York on edelleen uuden koronaviruksen keskus Yhdysvalloissa, ja leijonanosa tapauksista on peräisin New York Citystä tai sen ympäristöstä. Kaupungin asukkaita on varoitettu pysymään kotona viikkojen ajan, ja kuvernööri Andrew Cuomo allekirjoitti 20. maaliskuuta virallisesti osavaltion laajuisen "stay-at-home" -määräyksen, jolla kiellettiin kaikkia muita kuin välttämättömiä yrityksiä tekemästä töitä toimistoissa ja lopetettiin kaikki "kaiken kokoisten ihmisten ei-tarpeelliset kokoontumiset mistä tahansa syystä"." Silti Facebookissa 2. huhtikuuta jaetussa kuvassa oli ylikuormitettu NYC:n metrovaunu ja kuvateksti, joka vaikutti lähes uskomattomalta äärimmäisen sosiaalisen etääntymisen aikana: ""Tämä on NYC#2-juna tänä iltapäivänä!!!! Ja heidän pormestarinsa ja kuvernöörinsä haluaa syyttää Trumpia!!!!. Hitto mikä häpeä!!!! Levittäkää tätä kauas ja laajalle!!!!""" Kuva oli merkitty osana Facebookin pyrkimyksiä torjua vääriä uutisia ja väärää tietoa uutisvirrassaan. (Lue lisää kumppanuudestamme Facebookin kanssa.) Tässä tapauksessa viesti ei ole kaukaa haettu - kuva on aito ja otettu vain kolme päivää aiemmin, ruuhka-aikana Bronxiin menevässä junassa 30. maaliskuuta. Kuvan julkaisi samana iltana Twitterissä käyttäjä Hiam Abbas, joka kirjoitti: ""4:30 PM today, #2 BX bound train. Junat kulkevat harvakseltaan. Kaikki vaunut olivat näin täynnä. Sosiaalista etääntymistä? Rajoittaminen? Tärkeät työntekijät ovat vaarassa."" Kello 16:30 tänään, juna numero 2 BX:n suuntaan. Junat kulkevat harvoin. Kaikki vaunut olivat näin täynnä. Sosiaalista etäisyyttä? Rajoittaminen? Tärkeät työntekijät ovat vaarassa. @NYCTSubway @WajahatAli @NYCMayor @NYGovCuomo @Gothamist @NY1 @nyc311 @nytimes @JumaaneWilliams @AOC @shaunking @NewYorker @ABC7NY https://t.co/IEx8B9KdyM pic.twitter.com/Wp7Kj5Ca8i Abbasin postaukseen sisältyy toinen kuva ylikuormitetusta junasta, tämä matkalla Manhattanille aamun työmatkaliikenteessä. Koska matkustajamäärät ovat romahtaneet ja miehistön jäsenet ovat vähentyneet, New Yorkin Metropolitan Transportation Authority ilmoitti "välttämättömän palvelusuunnitelman" toteuttamisesta, jonka tarkoituksena on auttaa terveydenhuollon työntekijöitä, ensivasteyksiköitä ja tärkeää henkilökuntaa liikkumaan samalla, kun juna- ja bussiliikennettä supistetaan yleisesti; jotkin linjat kulkevat muutetuilla aikatauluilla ja toiset eivät kulje lainkaan. Julkiset liikennevälineet ovat kuitenkin monille tärkeille työntekijöille elinehto työmatkoihin, ja palvelun vähentäminen voi vaikeuttaa terveysviranomaisten suositteleman sosiaalisen etäisyyden säilyttämistä. MTA vastasi Abbasin kuvaan Twitterissä ja sanoi, että se ""viedään valvontaan tutkittavaksi"". Pormestari Bill de Blasio sanoi uutiskanava New York 1:n haastattelussa samana päivänä, että yhä harvemmat ihmiset matkustavat metrolla, joten tällainen ongelma ei ole tyypillinen. Hän sanoi, että metrovaunut voivat joskus olla ylikuormitettuja junan rikkoutumisen tai palvelun viivästymisen vuoksi, mutta hän totesi myös, että junien ahtaus oli ""ei hyväksyttävää"". ""Ymmärrän, että ihmiset yrittävät päästä jonnekin, mutta kenenkään ei pitäisi nousta täpötäyteen junaan"", de Blasio sanoi. ""Hajaantukaa koko junaan. Odottakaa seuraavaa junaa."" New York Timesin raportin mukaan, vaikka metromatkustajien kokonaismäärä on laskenut 87 prosenttia, jyrkimmät laskut ovat tapahtuneet rikkaimmilla asuinalueilla. Manhattanilla, jossa mediaanitulot ovat noin 80 000 dollaria, matkustajamäärät ovat laskeneet 75 prosenttia, Timesin mukaan, kun taas Bronxissa, jossa kotitalouksien mediaanitulot ovat noin 38 000 dollaria, matkustajamäärät ovat laskeneet vain 55 prosenttia. Posti on väärässä kuvan päivämäärän suhteen, mutta vain muutaman päivän; se on otettu hyvissä ajoin New Yorkin kotiin jäämisjärjestyksessä." Väite: Kuvassa näkyy täpötäysi New Yorkin metrojuna kotiinjäämismääräyksen aikana.</w:t>
      </w:r>
    </w:p>
    <w:p>
      <w:r>
        <w:rPr>
          <w:b/>
        </w:rPr>
        <w:t xml:space="preserve">Tulos</w:t>
      </w:r>
    </w:p>
    <w:p>
      <w:r>
        <w:t xml:space="preserve">Verkossa leviävä kuva New Yorkin ylikuormitetusta metrovaunusta on laillinen. Kuva on otettu 30. maaliskuuta iltaruuhkan aikaan.</w:t>
      </w:r>
    </w:p>
    <w:p>
      <w:r>
        <w:rPr>
          <w:b/>
        </w:rPr>
        <w:t xml:space="preserve">Esimerkki 2.2497</w:t>
      </w:r>
    </w:p>
    <w:p>
      <w:r>
        <w:t xml:space="preserve">Kohta: The Virginian-Pilot kertoo, että voittoa tavoittelematon järjestö nimeltä Kennedyn enkelipuvut on lahjoittanut niin sanottuja "halailusänkyjä" Sentara Leighin sairaalalle. Pinnasängyt viilentävät kuolleena syntyneiden vauvojen ruumiita, jotta vanhemmat saavat enemmän aikaa surra. Voittoa tavoittelemattoman järjestön perustivat Heather ja Demetri Wilson. Pariskunta menetti tyttövauvan 36 raskausviikon jälkeen 8 ½ vuotta sitten. Heather Wilson kertoo lehdelle, että hän antaisi mitä tahansa vain "parista minuutista lisää" vauvan kanssa, jos hän voisi kääntää ajan kulkua taaksepäin. Sairaanhoitaja Kelly Rockel sanoo, että lämpötilakontrolloidut pinnasängyt "antavat äideillemme enemmän aikaa vauvojensa kanssa" Norfolkin sairaalassa. Lämpötilasäädellyt pinnasängyt maksavat noin 2 500 dollaria kappale. ___ Tietoja: The Virginian-Pilot, http://pilotonline.com Väite: Nonprofit donates cots to preserve stillborn babies.</w:t>
      </w:r>
    </w:p>
    <w:p>
      <w:r>
        <w:rPr>
          <w:b/>
        </w:rPr>
        <w:t xml:space="preserve">Tulos</w:t>
      </w:r>
    </w:p>
    <w:p>
      <w:r>
        <w:t xml:space="preserve">Voittoa tavoittelematon järjestö on lahjoittanut alueen kaksi ensimmäistä lämpötilavalvottua sänkyä kuolleena syntyneiden vauvojen säilyttämiseksi sairaaloissa.</w:t>
      </w:r>
    </w:p>
    <w:p>
      <w:r>
        <w:rPr>
          <w:b/>
        </w:rPr>
        <w:t xml:space="preserve">Esimerkki 2.2498</w:t>
      </w:r>
    </w:p>
    <w:p>
      <w:r>
        <w:t xml:space="preserve">Kohta: Roy astuu varovasti, kun vesi nousee hänen polviaan myöten, ja näyttää hetkeksi kadottavan saaliinsa näkyvistä. Sitten hän astuu yhdellä nopealla liikkeellä taaksepäin, ottaa tähtäimen ja murskaa takamaiden rauhallisuuden ja krokotiilin yhdellä jyrisevällä haulikon laukauksella. En todellakaan ole enää Sydneyssä. Yli 10 vuotta olen haaveillut kuvaavani australialaisten aboriginaalien jokapäiväistä elämää Northern Territoryn pohjoisimmassa kärjessä, Australian karussa "Top Endissä". Heidän Arnhem Landin suojelualueensa - joka on lähempänä Balia kuin Sydneytä - on pinta-alaltaan noin 97 000 neliökilometriä, ja siellä asuu noin 16 000 ihmistä, ja muut kuin aboriginaalit pääsevät sinne vain kutsusta. Australian aboriginaalit ovat maapallon pisimmän yhtäjaksoisen kulttuuriperinteen säilyttäjiä, sillä he ovat muuttaneet Afrikasta Aasian kautta 40 000-60 000 vuotta sitten, ja yhteys maahan on käytännössä kirjattu heidän DNA:han. Eurooppalaisten uudisasukkaiden saapuminen 1700-luvulla merkitsi kuitenkin tuskallista oikeuksien menettämistä. Verilöylyjä muistellaan edelleen kyynelehtimällä, ja nykyään suurin osa aboriginaaleista elää äärimmäisessä köyhyydessä. Kun olin viime vuonna partioimassa Australian alkuperäisväestön armeijan NORFORCE-yksikön kanssa, tapasin ylikersantti Norman Daymirringun, yolngu-aboriginaalin, joka kutsui minut metsästämään kanssaan Raminginingin lähistöllä, joka sijaitsee kuoppaisen ja pölyisen 600 kilometrin päässä Darwinista itään. Norman saa perinteiden mukaan jakaa muinaista kulttuuriaan niiden kanssa, joita hän pitää sen arvoisina, ja minulle oli kunnia saada kuulla yolngu-kansan luomiskertomuksia ja nähdä heidän pyhiä paikkojaan. Mutta Arnhem Landiin saapuminen "valkoisena miehenä" tarkoittaa vaihteen vaihtamista ja maailman näkemistä täysin eri silmin, mikä on valokuvaajalle suuri haaste. Ulkopuolisen saattaa olla vaikea ymmärtää esimerkiksi "Dog's Tongue" -nimistä paikkaa, oranssia kiveä keskellä karua suola-altaikkoa, mutta Normanille se on olennainen osa maailmankaikkeuden luomista. Kallio on kaatunut normaalista paikastaan, ja Norman antaa minulle harvinaisen kunnian seurata, kun hän maan valvojana asettaa sen takaisin paikalleen, jossa se on seissyt lukemattomien vuosituhansien ajan. Yathalamarrassa, noin kymmenestä talosta koostuvassa yhteisössä, haemme sukulaisia metsästystä varten ja lähdemme jalan syrjäiselle billabongille. Aurinko paahtaa ja lämpötila nousee 40 celsiusasteeseen eli 104 Fahrenheitin lämpötilaan, ja alan olla pessimistinen, kun Roy yhtäkkiä laukaisee haulikollaan. Hänen jalkojensa juuressa makaa kuollut krokotiili. Roy vetää pedon vedestä, kun Marcus pitää vahtia. Lähellä rantaviivaa vesi alkaa liikkua. Yhtäkkiä Marcus syöksyy esiin ja vetää pinnan alta toisen krokotiilin, joka on ulvova vauva. Roy on hermostunut ylittämään Billabongin kantamalla painavaa kuollutta krokotiilia, mutta hän vaeltaa alavirtaan ja nappaa pusikkoon piilotetun veneen. Hän käyttää keppiä melana ja navigoi meitä kohti ja heittää kaksi krokotiilia mutaiselle rannalle. Vau, se on ohi, luulen. Voimme lähteä matkaan, ja meitä odottaa upea saalis ja mahdollinen juhla-ateria. Roylla on muita ajatuksia: "On helpompi kantaa ne ilman nahkaa", hän sanoo. Kuka tahansa lihakauppias olisi ollut erittäin vaikuttunut hänen taidostaan fileoida tämä massiivinen peto. Vauva kannettiin ulos elävänä. Lähtiessämme Roy käärii suolet lehtiin, sillä mitään syötävää ei heitetä hukkaan, ja hän ja hänen poikansa kävelevät muutaman kilometrin matkan takaisin autolle krokotiilinliha ja goannalisko harteillaan. Minä sain ainutlaatuisen käsityksen heidän kulttuuristaan ja valokuvia, joita harva muu on saanut ottaa. Väite: Kuvien ja krokotiilien metsästys syrjäisellä aboriginaalialueella.</w:t>
      </w:r>
    </w:p>
    <w:p>
      <w:r>
        <w:rPr>
          <w:b/>
        </w:rPr>
        <w:t xml:space="preserve">Tulos</w:t>
      </w:r>
    </w:p>
    <w:p>
      <w:r>
        <w:t xml:space="preserve">Olemme syvällä metsässä, joka on täynnä australialaisia paprikanpuita, ja ilma on sakean kosteaa mutta pelottavan hiljaista lukuun ottamatta trooppisten lintujen kiljuntaa, kun Marcus huutaa: "Katso, krokotiileja!"    Reutersin kuvajournalistina olen koulutettu tarkkailija, mutta en näe krokotiileja. En näe mitään muuta kuin mutaa ja sitä vähän vettä, mitä pienessä Billabongissa on jäljellä. Aboriginaalien metsästäjät Marcus ja Roy, isä ja poika, lähtevät juoksemaan vesipuhvelilauman ohi, ja kun saan heidät kiinni, Roy seisoo nilkkojaan myöten sameassa vedessä haulikko pintaa kohti suunnattuna. Hetkinen: eikö poikasi osoittanut krokotiileja vedessä kymmenen sekuntia sitten? Onko tämä turvallista?</w:t>
      </w:r>
    </w:p>
    <w:p>
      <w:r>
        <w:rPr>
          <w:b/>
        </w:rPr>
        <w:t xml:space="preserve">Esimerkki 2.2499</w:t>
      </w:r>
    </w:p>
    <w:p>
      <w:r>
        <w:t xml:space="preserve">Kohta: Bostonista kotoisin oleva henkilö sai diagnoosin erittäin tarttuvasta taudista sunnuntaina, kertoo osavaltion kansanterveysministeriö. Diagnoosi tehtiin Wellesleyssä sijaitsevalla klinikalla. Diagnoosia edeltävällä viikolla henkilö kävi tiistaina KKatie's Burger Barissa Plymouthissa, keskiviikkona Starbucksissa Walthamissa ja Mass Piken levähdyspaikalla Framinghamissa, Staplesissa ja Dunkin' Donutsissa Walthamissa, Whole Foods Marketissa Hyannisissa ja torstaina Targetissa Braintreen kaupungissa. Kaikkien, jotka luulevat altistuneensa tuhkarokolle ja joilla alkaa esiintyä tuhkarokon oireita, on syytä soittaa terveydenhuollon ammattilaiselle. Väite: Massachusetts vahvistaa vuoden ensimmäisen tuhkarokkotapauksen.</w:t>
      </w:r>
    </w:p>
    <w:p>
      <w:r>
        <w:rPr>
          <w:b/>
        </w:rPr>
        <w:t xml:space="preserve">Tulos</w:t>
      </w:r>
    </w:p>
    <w:p>
      <w:r>
        <w:t xml:space="preserve">Massachusettsin kansanterveysviranomaiset ovat vahvistaneet osavaltion ensimmäisen tuhkarokkotapauksen tänä vuonna, ja he sanovat, että tartunnan saaneen henkilön kanssa samoissa paikoissa vierailleet rokottomat ihmiset voivat olla vaarassa.</w:t>
      </w:r>
    </w:p>
    <w:p>
      <w:r>
        <w:rPr>
          <w:b/>
        </w:rPr>
        <w:t xml:space="preserve">Esimerkki 2.2500</w:t>
      </w:r>
    </w:p>
    <w:p>
      <w:r>
        <w:t xml:space="preserve">Kohta: Cooperin toimisto sanoi, että nämä kaksi kilpailullista avustusta, jotka jaetaan seitsemälle vuodelle, tulevat Yhdysvaltain terveys- ja sosiaalipalvelujen ministeriöltä ja Centers for Medicare and Medicaid Services -virastolta. "Tieteelliset tutkimustulokset osoittavat, miten paljon varhaiskasvatus vaikuttaa siihen, menestyykö lapsi koulussa ja elämässä", Cooper sanoi vieraillessaan Caryn päiväkodissa julkistustilaisuudessa. DHHS:n myöntämä 40,2 miljoonan dollarin esiopetuksen kehittämisavustus auttaa osittain maksamaan varhaiskasvatuksen opettajien ammatillista kehitystä ja valmennusta sekä laajentamaan sairaanhoitajien kotikäyntiohjelmaa vastasyntyneiden vanhemmille, Cooperin toimisto sanoi tiedotteessa. CMS:n avustus, joka voi nousta 16 miljoonaan dollariin, toteuttaa "Integrated Care for Kids" -ohjelmaa lapsille, jotka saavat Medicaid-turvaa ja muita palveluja. Puhuessaan Bright Beginnings Child Development Centerissä Cooper sanoi, että hän pyrkii parantamaan esiopettajien palkkausta ja laajentamaan Medicaidin kattavuutta useampiin työssäkäyviin ihmisiin, kuten lastenhoidossa työskenteleviin. Väite: N Carolina saa 56 miljoonaa dollaria varhaiskasvatukseen ja terveydenhuoltoon.</w:t>
      </w:r>
    </w:p>
    <w:p>
      <w:r>
        <w:rPr>
          <w:b/>
        </w:rPr>
        <w:t xml:space="preserve">Tulos</w:t>
      </w:r>
    </w:p>
    <w:p>
      <w:r>
        <w:t xml:space="preserve">Pohjois-Carolina saa jopa 56 miljoonaa dollaria riskilasten varhaiskasvatuksen ja terveyden parantamiseen, ilmoitti hallitus Roy Cooper torstaina.</w:t>
      </w:r>
    </w:p>
    <w:p>
      <w:r>
        <w:rPr>
          <w:b/>
        </w:rPr>
        <w:t xml:space="preserve">Esimerkki 2.2501</w:t>
      </w:r>
    </w:p>
    <w:p>
      <w:r>
        <w:t xml:space="preserve">Kohta: Taiwanin sulkeminen WHO:n ulkopuolelle saaren omakseen väittävän Kiinan vastustuksen vuoksi on raivostuttanut Taipein hallitusta koronaviruksen puhkeamisen aikana. Taiwan sanoo, ettei se ole saanut ajoissa tietoa ja että taiwanilaisten hengistä on tullut poliittisia pelinappuloita. WHO kiistää tämän. Taiwan on jo pitkään kuvaillut tätä käyttäytymismallia, joka asettaa sen vaaraan, koska Kiina painostaa sitä sulkemaan sen kansainvälisten elinten ulkopuolelle. WHO:n pääjohtaja Tedros Adhanom Ghebreyesus torjui keskiviikkona häntä vastaan suunnatut "rasistiset herjaukset", joiden hän sanoi olevan peräisin Taiwanista. Taiwanin presidentti Tsai Ing-wen sanoi Taiwanin vastustavan kaikenlaista syrjintää. "Meidät on suljettu vuosien ajan kansainvälisten järjestöjen ulkopuolelle, ja tiedämme paremmin kuin kukaan muu, miltä tuntuu olla syrjitty ja eristetty", hän sanoi lausunnossaan. "Jos pääjohtaja Tedros kestäisi Kiinan painostuksen ja tulisi Taiwaniin katsomaan itse Taiwanin ponnisteluja COVID-19:n torjumiseksi, hän näkisi, että taiwanilaiset ovat epäoikeudenmukaisen kohtelun todellisia uhreja."  Tedros ei ole suosittu hahmo Taiwanissa, koska häntä epäillään liian läheiseksi Kiinaa kohtaan ja koska WHO listaa Taiwanin virustapausluvut Kiinan alle, vaikka Taiwan on täysin erillään hallittava maa. Yhdysvaltain presidentti Donald Trump arvosteli tiistaina WHO:ta jyrkästi ja syytti sitä siitä, että se on keskittynyt liikaa Kiinaan ja antanut huonoja neuvoja koronaviruksen puhjetessa. Taiwanin ulkoministeriön tiedottaja Joanne Ou sanoi, että Tedrosin syytökset olivat perusteettomia ja "mielikuvituksellisia" eikä Taiwan ollut esittänyt rasistisia kommentteja eikä rohkaissut ketään tekemään niin. Tedrosin kommentit olivat vastuuttomia, ja hänen pitäisi selventää niitä ja pyytää anteeksi Taiwanilta, Ou sanoi. "Rasismin käsitettä ei ole olemassa Taiwanissa. Meillä ei ole rasismiongelmaa", hän sanoi toimittajille. Pekingissä Kiinan ulkoministeriö ei sanonut suoraan, uskooko se Taiwanin olevan vastuussa Tedrosiin kohdistuneista rasistisista hyökkäyksistä, mutta sanoi saaren yrittävän "käyttää epidemiaa itsenäisyyden tavoitteluun" ja että sen juonet eivät onnistu. Taiwan on ollut ylpeä varhaisista ja toistaiseksi tehokkaista toimenpiteistä koronavirusta vastaan, sillä se on tähän mennessä kirjannut vain 380 tapausta ja viisi kuolemantapausta, mikä on paljon vähemmän kuin monet sen naapurimaista. Taiwan ilmoitti torstaina vain yhdestä uudesta tapauksesta. WHO sanoi viime kuussa, että se seuraa tiiviisti koronaviruksen kehittymistä Taiwanissa ja ottaa oppia Taiwanin taistelusta sitä vastaan. Taiwanin mukaan WHO ei kuitenkaan ole ottanut huomioon sen kysymyksiä taudinpurkauksen alussa eikä ole jakanut jäsenvaltioiden kanssa Taiwanin toimittamia tietoja, kuten tietoja koronavirustapauksista ja ennaltaehkäisymenetelmistä. Hallitus ilmoitti viime viikolla iskulauseen "Taiwan voi auttaa" alla, että se aikoo lahjoittaa 10 miljoonaa kasvonaamiota Yhdysvalloille, Euroopalle ja niille 15 maalle, joilla on edelleen viralliset diplomaattisuhteet Taiwaniin. Ou sanoi, että Taiwan lahjoittaisi toiset kuusi miljoonaa naamiota Pohjois- ja Itä-Eurooppaan, Latinalaiseen Amerikkaan, Kaakkois-Aasiaan ja pandemiasta eniten kärsineisiin Yhdysvaltojen osavaltioihin. Väite: Taiwan torjuu syytökset, joiden mukaan se hyökkäsi rasistisesti WHO:n johtajaa vastaan.</w:t>
      </w:r>
    </w:p>
    <w:p>
      <w:r>
        <w:rPr>
          <w:b/>
        </w:rPr>
        <w:t xml:space="preserve">Tulos</w:t>
      </w:r>
    </w:p>
    <w:p>
      <w:r>
        <w:t xml:space="preserve">Taiwan tuomitsi torstaina raivokkaasti Maailman terveysjärjestön (WHO) pomon syytökset, joiden mukaan häntä vastaan suunnatut rasistiset solvaukset olisivat peräisin saarelta, ja sanoi, ettei Taiwanissa ole rasismia.</w:t>
      </w:r>
    </w:p>
    <w:p>
      <w:r>
        <w:rPr>
          <w:b/>
        </w:rPr>
        <w:t xml:space="preserve">Esimerkki 2.2502</w:t>
      </w:r>
    </w:p>
    <w:p>
      <w:r>
        <w:t xml:space="preserve">Kohta: Ministeriö ilmoitti tarkastavansa 523 muuta epäiltyä tapausta, kun huoli mahdollisista tartunnoista Espanjassa vuosittain vierailevien yli 80 miljoonan matkailijan keskuudessa oli herännyt. Suurin osa vahvistetuista tapauksista on todettu eteläisellä Andalusian alueella, jossa sijaitsee epidemiaan liittyvä pakattua sianlihaa valmistava tehdas. Tapauksia on kuitenkin ilmennyt niinkin kaukana kuin Kataloniassa koillisessa, ja sairaalahoidossa on edelleen noin 50 ihmistä. Tartunnan taustalla oleva bakteeri, listeria, aiheuttaa yleensä lieviä sairauksia, mutta se voi olla vaarallinen raskaana oleville naisille, joista 23 on edelleen sairaalahoidossa, ja niille, joiden immuunijärjestelmä on heikentynyt. Ministeriö kertoi antaneensa hälytyksiä EU:n viranomaisille ja Maailman terveysjärjestölle taudinpurkauksen vuoksi, jonka tiistaina vahvistettiin tappaneen 90-vuotiaan naisen. Terveysviranomaiset tarkastivat kyseisen tehtaan, jonka omistaa sevillalainen Magrudis, sen jälkeen kun laboratoriokokeet osoittivat listeriaa yhdessä sen tuotteista, ministeriö kertoi. Kaikki tehtaassa 1. toukokuuta lähtien valmistetut tuotteet on vedetty takaisin. Yritys ei ole vastannut kommenttipyyntöihin. "On selvää, että vakiintuneita menettelyjä ei ole noudatettu", kertoi vt. terveysministeri Maria Luisa Carcedo toimittajille. "Nyt meidän on tehtävä tarkastuksia ja tutkimuksia selvittääksemme tarkalleen, missä tämä epäonnistuminen tapahtui." Väite: Espanja antaa kansainvälisen hälytyksen, kun listeriatapauksia on jo 150.</w:t>
      </w:r>
    </w:p>
    <w:p>
      <w:r>
        <w:rPr>
          <w:b/>
        </w:rPr>
        <w:t xml:space="preserve">Tulos</w:t>
      </w:r>
    </w:p>
    <w:p>
      <w:r>
        <w:t xml:space="preserve">Espanjan terveysministeriö antoi keskiviikkona kansainvälisen hälytyksen maan kaikkien aikojen suurimman listerioositapauksen vuoksi, sillä sairastuneiden määrä nousi 150:een, joista yksi kuoli.</w:t>
      </w:r>
    </w:p>
    <w:p>
      <w:r>
        <w:rPr>
          <w:b/>
        </w:rPr>
        <w:t xml:space="preserve">Esimerkki 2.2503</w:t>
      </w:r>
    </w:p>
    <w:p>
      <w:r>
        <w:t xml:space="preserve">Kohta: Food and Drug Administration sallii 22nd Century Groupin aloittaa ensimmäisten liittovaltion terveysviranomaisten tarkistamien vähän nikotiinia sisältävien savukkeiden myynnin. FDA:n mukaan tuotteet sisältävät noin 95 prosenttia vähemmän nikotiinia kuin tavalliset savukkeet. Tupakkakasveissa luonnostaan esiintyvä nikotiini on riippuvuutta aiheuttava kemikaali, jonka vuoksi savukkeista, pureskeltavista savukkeista ja niihin liittyvistä tuotteista on niin vaikea luopua. Aiemmat yritykset myydä vastaavia vähän nikotiinia sisältäviä tuotteita ovat epäonnistuneet. Viranomaiset korostivat, että heidän päätöksensä ei tarkoita, että uudet tuotteet olisivat tavallisia savukkeita turvallisempia. Virasto totesi, ettei turvallisia tupakkatuotteita ole olemassa. Savukkeet aiheuttavat syöpää, keuhkosairauksia, aivohalvauksia ja monia muita tappavia sairauksia. Viraston tupakkapäällikkö Mitch Zeller totesi kuitenkin lausunnossaan, että 22nd Century Groupin tuotteet ovat ensimmäiset savukkeet, joilla on potentiaalia "vähentää nikotiiniriippuvuutta riippuvaisten tupakoitsijoiden keskuudessa". FDA tutkii edelleen yhtiön erillistä hakemusta siitä, aiheuttavatko savukkeet pienemmän riskin tupakoitsijoille. Yhdysvaltain tupakointiaste on laskenut kaikkien aikojen alhaisimmalle tasolle, 14 prosenttiin aikuisista eli noin 34 miljoonaan amerikkalaiseen. Tupakointi on kuitenkin edelleen suurin ehkäistävissä olevien sairauksien ja kuolemien aiheuttaja Yhdysvalloissa, ja se aiheuttaa vuosittain noin 480 000 kuolemantapausta Vähän nikotiinia sisältävät savukkeet eivät ole uusi ajatus. Philip Morris kokeili niiden myyntiä Yhdysvalloissa 1980-luvun lopulla ilman suurta menestystä. Sittemmin suurinta osaa vähänikotiinisista savukkeista on käytetty tutkimustarkoituksiin tupakoitsijoiden riippuvuuden tutkimiseen. Michiganin yliopiston kansanterveystieteen laitoksen tupakka-asiantuntija Kenneth Warner kutsui ideaa "ajatuksena hyväksi", mutta sanoi olevansa "hämmästynyt, jos tälle on paljon markkinoita". Nikotiinin vähentämiseksi on olemassa useita tekniikoita, kuten kemiallinen uuttaminen ja kasvien risteyttäminen. Williamsvilleen, New Yorkiin, sijoittautunut 22nd Century Group aikoo myydä savukkeitaan Moonlight-brändinimellä tavallisen savukkeen ja mentolin makuisina savukkeina. FDA aloitti viime vuonna prosessin savukkeiden nikotiinipitoisuuden sääntelemiseksi, jotta savukkeista tulisi mahdollisimman vähän tai ei ollenkaan riippuvuutta aiheuttavia. Virasto kuitenkin hiljattain poisti nikotiinisuunnitelman sääntelyn painopistealueidensa luettelosta. Tupakkayhtiöt ovat ilmaisseet vastustavansa sitä. FDA on rahoittanut useita tutkimuksia, jotka osoittavat, että kun tupakoitsijat siirtyvät käyttämään vähän nikotiinia sisältäviä savukkeita, he polttavat vähemmän ja yrittävät todennäköisemmin lopettaa tupakoinnin. Tutkimuksia pidettiin keskeisinä sen osoittamiseksi, että tupakoitsijat eivät kompensoi sitä polttamalla enemmän savukkeita tai hengittämällä syvemmälle, jos nikotiinipitoisuus on alhainen. Näin kävi joskus vuosikymmeniä sitten markkinoitujen "kevyiden" ja "vähätervaisten" savukkeiden kohdalla. Nämä tuotteet kiellettiin harhaanjohtavina. ___ Associated Pressin terveys- ja tiedeosasto saa tukea Howard Hughes Medical Instituten tiedekasvatusosastolta. AP on yksin vastuussa kaikesta sisällöstä. Väite: Yhdysvallat sallii sellaisten savukkeiden myynnin, joissa on 95 prosenttia vähemmän nikotiinia.</w:t>
      </w:r>
    </w:p>
    <w:p>
      <w:r>
        <w:rPr>
          <w:b/>
        </w:rPr>
        <w:t xml:space="preserve">Tulos</w:t>
      </w:r>
    </w:p>
    <w:p>
      <w:r>
        <w:t xml:space="preserve">Yhdysvaltain terveysviranomaiset hyväksyivät tiistaina savuketyypin, joka voisi auttaa lievittämään tupakoinnin riippuvuutta, koska se sisältää hyvin vähän nikotiinia.</w:t>
      </w:r>
    </w:p>
    <w:p>
      <w:r>
        <w:rPr>
          <w:b/>
        </w:rPr>
        <w:t xml:space="preserve">Esimerkki 2.2504</w:t>
      </w:r>
    </w:p>
    <w:p>
      <w:r>
        <w:t xml:space="preserve">Kohta: Heinäkuussa 2020 sosiaalisen median viesteissä ja uutisissa väitettiin, että eräs Missourin koulupiiri pyysi vanhempia allekirjoittamaan COVID-19-"kuolemasta" luopumisen ennen lukuvuoden alkua. Vapautusilmoitus levisi sen jälkeen, kun eräs Twitter-käyttäjä jakoi sen. Sanaan "kuolema" kiinnitettiin huomiota Raw Story -verkkolehden julkaisemassa artikkelissa, jossa ekstrapoloitiin kieli vastuuvapaudesta, jonka tarkoituksena oli vapauttaa Missourissa sijaitseva Hazelwoodin koulupiiri (HSD) oikeudellisista vastuista siinä tapauksessa, että lapsi kuolee "jollakin tavalla COVID-19:ään liittyen". On totta, että HSD antoi COVID-19:ään liittyvän luopumislausuman, mutta HSD:n viestintä- ja suhdetoiminnan johtaja Anthony Kiekow kertoi Snopesille, että vanhempien olisi allekirjoitettava se vain, jos heidän lapsensa aikoi osallistua kesäisiin urheiluohjelmiin. Vapautuslausumassa pyydettiin vanhempia vahvistamaan, että he tunnustavat "vuoden 2019 koronavirustautiin ('COVID-19') liittyvän kansanterveydellisen kriisin", ja vahvistamaan, että he eivät salli lapsensa osallistua ohjelmiin, jos hänellä on COVID-19:n oireita tai jos hän on altistunut jollekulle, jolla on diagnosoitu tauti tai joka odottaa testituloksia. Lisäksi siinä todetaan seuraavaa: Allekirjoittanut suostuu vapauttamaan, vapauttamaan, pitämään vahingoittumattomana ja vapauttamaan Hazelwoodin koulupiirin, sen edustajat, työntekijät, virkailijat, opetuslautakunnan jäsenet, vakuutuksenantajat ja muut piirin puolesta toimivat henkilöt ("vapautuksen antajat") kaikista vaateista, vaatimuksista, vaatimuksista, vahingonkorvauksista ja vahingonkorvauksista, kanteista ja/tai oikeudellisista vastuista, jotka liittyvät lapseni loukkaantumiseen tai kuolemaan edellä mainitun ohjelman tai toiminnan aikana tai sen seurauksena tai osallistumisen seurauksena ja jotka liittyvät millään tavalla COVID-19:ään, vaikka syyn, vahinkojen tai vammojen väitetään olevan Vapautuksen antajien huolimattomuuden tai varomattomuuden aiheuttamia tai niiden väitetään aiheuttaneen ne. Tällaiset sanamuodot eivät ole harvinaisia koulujen urheiluvapautuksissa, ja otsikot, joissa asiakirjaan viitataan COVID-19:n "kuoleman" aiheuttamana vapautuksena, olivat "sensaatiohakuisia" ja suurelta osin harhaanjohtavia, lisäsi Kiekow. Vapautuslausekkeen laati Missouri United School Insurance Council (MUSIC), voittoa tavoittelematon ohjelma, joka tarjoaa vakuutusturvaa Missourin julkisille kouluille ja kansalaisopistoille. Snopes puhui MUSICin toiminnanjohtajan Mark Stockwellin kanssa, joka sanoi, että järjestö toimitti kaikille jäsenkoulupiireille kaksi poikkeuslupamallia, joita suositellaan kesäisiä urheiluohjelmia varten eikä välttämättä niitä varten, jotka järjestetään lukuvuoden aikana. Kiekow vahvisti, että luopumislomake lähetettiin kesäkuun 2020 lopulla ja se oli tarkoitettu vanhemmille, joiden oppilaat tyypillisesti osallistuvat kesäurheiluun. Hän totesi, että edellisen lukuvuoden vaaditut urheilusta luopumislausunnot ja asiakirjat olivat "hyvin erilaisia kuin tämä luopumislausunto", mutta että COVID-19:ään liittyvä kieli on todennäköisesti "uusi normi urheilun osalta". Lukuvuonna 2020-21 piiri ilmoitti tarjoavansa perheille mahdollisuuden valita "100-prosenttisen virtuaalikoulun" tai sekavaihtoehdon, joka sisältää sekä virtuaalista että henkilökohtaista oppimista. HSD:n antamassa lausunnossa todetaan lisäksi seuraavaa: Vanhempia, jotka haluavat lapsensa osallistuvan yleisurheiluun, pyydetään allekirjoittamaan luopumisilmoitus. Tänä vuonna luopumisilmoitukseen sisältyy COVID-19-tautia koskeva kieli, jotta vanhemmat voivat tehdä tietoon perustuvan päätöksen... Piirimme on toteuttanut ennennäkemättömiä turvatoimia kaikissa rakennuksissamme; vanhempien on kuitenkin tärkeää ymmärtää, että koulupiirit voivat vain vähentää COVID-19-tautiin liittyvää riskiä. Mikään kaupunginosa, organisaatio tai yritys ei voi tarjota 100-prosenttista suojaa maailmanlaajuiselle pandemialle altistumista vastaan. Lisätietoja COVID-19:stä on saatavilla Centers for Disease Control -verkkosivustolla. HSD:n opiskelijoiden vanhempia, jotka haluavat antaa lastensa osallistua henkilökohtaiseen opetukseen, ei vaadita allekirjoittamaan COVID-19-lausuntoa. Kun Keikowilta kysyttiin, miksi HSD otti käyttöön tämän käytännön, hän vastasi tekstiviestillä, että "yleisurheilu on valinnaista" ja että henkilökohtaista opetusta koskeva luopuminen on "vain jotain, mitä emme vaadi". EdCounsel, Missourissa sijaitseva lakiasiaintoimisto, joka edustaa yli 200 julkista koulupiiriä, kirjoitti blogikirjoituksessaan, että osavaltion "laki ei ole selkeä" sen suhteen, voivatko koulupiirit vaatia perheitä allekirjoittamaan COVID-19-luovutuksen henkilökohtaiseen opetukseen osallistuvien oppilaiden osalta, mutta vastuuvapautukset koulun ulkopuolisista aktiviteeteista ovat suurelta osin vapautettuja. Väite: Missourilainen koulupiiri pyysi vanhempia allekirjoittamaan COVID-19-vastuuvapautuksen ennen lukuvuotta 2020-2021. </w:t>
      </w:r>
    </w:p>
    <w:p>
      <w:r>
        <w:rPr>
          <w:b/>
        </w:rPr>
        <w:t xml:space="preserve">Tulos</w:t>
      </w:r>
    </w:p>
    <w:p>
      <w:r>
        <w:t xml:space="preserve">"Mikä on totta: Missourilainen vakuutuksenantaja laati mallia urheilijoiden luopumisilmoitukselle, joka sisälsi varoituksia COVID-19:n uhasta, ja se oli tarkoitettu kaikille sen vakuutuksen piiriin kuuluville koulupiireille. Koulupiirin edustajat totesivat, että "kuoleman" mainitseminen on yleistä urheilijoiden vastuuvapautuksissa. Mikä on väärin: Koulupiirin edustajan mukaan kaikkia vanhempia ei pyydetty allekirjoittamaan, vaan ainoastaan niitä, joiden lapset osallistuivat vuoden 2020 kesäurheiluohjelmiin.""</w:t>
      </w:r>
    </w:p>
    <w:p>
      <w:r>
        <w:rPr>
          <w:b/>
        </w:rPr>
        <w:t xml:space="preserve">Esimerkki 2.2505</w:t>
      </w:r>
    </w:p>
    <w:p>
      <w:r>
        <w:t xml:space="preserve">Kohta: Perjantaina kello 17.00 republikaanikuvernööri sanoi, että osavaltio siirtyy vähitellen osavaltion elvytyssuunnitelman ensimmäiseen vaiheeseen 14 päivän ajan, kun keskeiset sairaalamittarit olivat pysähtyneet. Hän sanoi myös, että päätös syntyi sen jälkeen, kun oli kuultu valtion kansanterveysasiantuntijoista ja yritysjohtajista koostuvaa ryhmää. "Haluan tehdä hyvin selväksi, että vaikka kotiin jäämistä koskevan määräyksen poistaminen ja asteittainen siirtyminen toipumisen ensimmäiseen vaiheeseen on myönteinen edistysaskel, se ei tarkoita, että olemme turvassa tai että kriisi on ohi, Hogan sanoi lehdistötilaisuudessa. "Pieni riski ei tarkoita, ettei riskiä ole. Kaikkia Marylandin asukkaita, erityisesti iäkkäitä ja haavoittuvimpia väestöryhmiä, kehotetaan pysymään edelleen kotona niin paljon kuin mahdollista." Vähittäismyymälät voidaan avata uudelleen enintään 50 prosentin kapasiteetilla, ja noutoa ja toimitusta rohkaistaan voimakkaasti, ja kaikki kansanterveydelliset varotoimet ovat voimassa. Esimerkkejä liikkeistä, jotka voivat avata ovensa uudelleen, ovat vaate- ja kenkäkaupat, lemmikkieläinten hoitolat, eläinsuojat, autopesulat, taidegalleriat ja kirjakaupat. Kaikki teollisuusyritykset voivat jatkaa toimintaansa, ja monivuorotyöskentely on suositeltavaa. Kirkot ja jumalanpalvelustalot voivat aloittaa jumalanpalvelusten pitämisen enintään 50 prosentin kapasiteetilla, ja ulkotilaisuuksien järjestäminen ulkona on erittäin suositeltavaa. Jotkin henkilökohtaiset palvelut, kuten parturi- ja kampaamoliikkeet, voivat avata ovensa enintään 50 prosentin kapasiteetilla ja vain ajanvarauksella. Marylandin asukkaita kehotetaan edelleen työskentelemään kotoa käsin, jos se on mahdollista. Vaatimus, jonka mukaan ihmisten on käytettävä naamareita julkisilla alueilla sisätiloissa, pysyy edelleen voimassa. Rajoitukset, jotka kieltävät vähintään 10 hengen kokoontumiset, pysyvät voimassa, lukuun ottamatta uskonnollisia kokoontumisia. Suunnitelma tarjoaa joustavan ja yhteisölähtöisen lähestymistavan, joka antaa yksittäisille lainkäyttöalueille mahdollisuuden tehdä päätöksiä ensimmäisen vaiheen uudelleen avaamisen ajoituksesta. Paikallishallinnot voivat pitää rajoitukset voimassa, mutta ne voivat toimia vain kuvernöörin ilmoittamien suuntaviivojen puitteissa. Hogan totesi, että Marylandin kahden suurimman hallintoalueen, pääkaupungin esikaupunkialueilla sijaitsevien Montgomeryn ja Prince Georgen piirikuntien virkamiehet ovat tehneet selväksi, etteivät he ole valmiita siirtymään ensimmäiseen vaiheeseen. Osavaltion 34 812 vahvistetusta tapauksesta 10 072 on Prince Georgen piirikunnassa ja 7 283 Montgomeryn piirikunnassa. Baltimoren piirikunnassa on 4 160 tapausta, ja Baltimoren kaupungissa on neljänneksi eniten tapauksia (3 476). Hogan totesi myös, että osavaltion muut piirikunnat ovat vahvasti sitä mieltä, että ne pystyvät aloittamaan ensimmäisen vaiheen. "Kun osavaltiomme etenee varovasti eteenpäin, ymmärrämme täysin, että kaikki piirikunnat eivät ole samassa tilanteessa", Hogan sanoi. "Marylandin 24 lainkäyttöalueesta vain neljä vastaa tällä hetkellä yli 70 prosentista osavaltiomme kaikista vahvistetuista tapauksista." Joissakin osavaltion maaseudulla sijaitsevissa piirikunnissa tapauksia on ollut paljon vähemmän. Esimerkiksi Marylandin länsiosassa sijaitsevassa Garrettin piirikunnassa on todettu kuusi tapausta. Marylandin itärannikolla sijaitsevassa Somersetin piirikunnassa on ilmoitettu 51 tapausta, mikä on toiseksi vähiten vahvistettuja tapauksia Marylandin alueella. Keskiviikkoaamuun mennessä Marylandissa on vahvistettu 34 812 virustapausta. Tämä on 751 tapausta enemmän kuin tiistaina. Marylandissa on myös yhteensä 1 694 vahvistettua kuolemantapausta, 51 enemmän kuin edellisenä päivänä. Marylandissa on saatu 138 762 negatiivista testitulosta. Keskiviikkona osavaltiossa sairaalahoitoon joutui 1 550 ihmistä viruksen vuoksi. Se on 13 vähemmän kuin tiistaina. ___ Lisää AP:n raportteja viruksen puhkeamisesta on osoitteessa https://apnews.com/VirusOutbreak tai https://apnews.com/UnderstandingtheOutbreak. Väite: Marylandin kuvernööri lieventää viruksen aiheuttamia rajoituksia.</w:t>
      </w:r>
    </w:p>
    <w:p>
      <w:r>
        <w:rPr>
          <w:b/>
        </w:rPr>
        <w:t xml:space="preserve">Tulos</w:t>
      </w:r>
    </w:p>
    <w:p>
      <w:r>
        <w:t xml:space="preserve">Marylandin asukkaita ei enää vaadita pysymään kotona, mutta heitä kehotetaan jatkossakin pysymään kotona, erityisesti jos he ovat vanhempia ja alttiimpia koronavirukselle, sanoi hallitus Larry Hogan keskiviikkona ilmoittaessaan osavaltion elvytyssuunnitelman ensimmäisestä vaiheesta ja vähittäiskauppojen avaamisesta uudelleen rajoituksin.</w:t>
      </w:r>
    </w:p>
    <w:p>
      <w:r>
        <w:rPr>
          <w:b/>
        </w:rPr>
        <w:t xml:space="preserve">Esimerkki 2.2506</w:t>
      </w:r>
    </w:p>
    <w:p>
      <w:r>
        <w:t xml:space="preserve">Kohta: Kiina, jossa asuu noin 300 miljoonaa tupakoitsijaa, on maailman suurin tupakan kuluttaja, ja tupakointi on kaikkialla läsnä oleva osa sosiaalista elämää, erityisesti miesten keskuudessa. Kansallisen terveys- ja perhesuunnittelukomission virkamiehet sanoivat tällä viikolla, että tupakoinnin tiukempi sääntely on tämän vuoden ensisijainen tavoite, ja lisäsivät, että virasto painostaa lainsäätäjiä tiukentamaan tupakan käyttöä koskevia lakeja. "Verrattuna tupakoinnin aiheuttamiin terveyshaittoihin tupakan taloudelliset hyödyt ovat vähäpätöisiä", kertoi komission tiedottaja Mao Qun'an lehdistötilaisuudessa tiistaina. Rummutus tupakoinnin vähentämiseksi on viime vuosina voimistunut jatkuvasti, mutta asiantuntijoiden mukaan Kiinan voimakas tupakkateollisuus, joka on vastustanut savukkeiden hintojen nostamista ja terveysvaroitusten käyttöä savukepakkauksissa, on ollut kova vastustaja. Valtakunnallista tupakointikieltoa on valmisteltu jo pitkään. Useat kaupungit ovat kieltäneet tupakoinnin julkisilla paikoilla, mutta täytäntöönpano on ollut löyhää. Peking lupasi vuonna 2008 kieltää tupakoinnin useimmissa julkisissa tiloissa, myös valtion virastoissa, mutta tupakointikieltokyltit jätetään usein huomiotta. Toimikunnan suosittelemat toimet vaihtelevat tupakan vaaroja koskevan koulutuksen lisäämisestä tupakoinnin kieltämiseen kouluissa ja sairaaloissa. Kiinan tautien valvonta- ja ehkäisykeskuksen tupakoinninvalvontatoimiston virkamies sanoi joulukuussa, että lainsäätäjät harkitsevat tänä vuonna valtakunnallista tupakointikieltoa julkisilla paikoilla. Komission lausunto on seurausta hallituksen kiertokirjeestä, jossa kehotetaan kommunistisen puolueen johtohenkilöitä ja valtion virkamiehiä olemaan sytyttämättä tupakkaa muun muassa kouluissa, työpaikoilla, stadioneilla ja julkisissa liikennevälineissä, jotta he näyttäisivät myönteistä esimerkkiä. Väite: Kiina pyrkii kieltämään tupakoinnin julkisilla paikoilla vuoden loppuun mennessä.</w:t>
      </w:r>
    </w:p>
    <w:p>
      <w:r>
        <w:rPr>
          <w:b/>
        </w:rPr>
        <w:t xml:space="preserve">Tulos</w:t>
      </w:r>
    </w:p>
    <w:p>
      <w:r>
        <w:t xml:space="preserve">Kiinan tavoitteena on kieltää tupakointi julkisilla paikoilla maanlaajuisesti tänä vuonna, kun viranomaiset pyrkivät lopettamaan laajalle levinneen käytännön, joka on vaikuttanut vakavasti kansalaisten terveyteen.</w:t>
      </w:r>
    </w:p>
    <w:p>
      <w:r>
        <w:rPr>
          <w:b/>
        </w:rPr>
        <w:t xml:space="preserve">Esimerkki 2.2507</w:t>
      </w:r>
    </w:p>
    <w:p>
      <w:r>
        <w:t xml:space="preserve">Kohta: "Koska testilääke on vasta hyvin varhaisessa kehitysvaiheessa, tätä kriteeriä ei voida soveltaa teknisesti. Nykyinen interferoni- ja ribaviriinihoito maksaa kuitenkin tuhansia dollareita kuukausittain 6-12 kuukauden ajan, ja on todennäköistä, että kaikki uudemmat viruslääkkeet ovat lisäaineita eivätkä korvaa niitä. Olisi ollut toivottavaa esittää huomautus mahdollisista merkittävistä lisäkustannuksista. Juttu meni tässä hieman liian pitkälle. Siinä sanottiin, että kokeellisella lääkkeellä hoidettujen osallistujien viruskuormitus väheni "dramaattisesti". Vaikka tämä saattaa pitää paikkansa, olisi ollut hyödyllistä huomauttaa, kuten HealthDayn jutussa tehtiin, että tutkimus kesti vain muutaman päivän. Emme tiedä, voiko tämä hyöty säilyä pidempään, varsinkin kun otetaan huomioon, että C-hepatiittivirus on osoittautunut varsin kyvykkääksi kehittämään vastustuskykyä viruslääkkeille ajan mittaan. Jutun mukaan lääkettä käyttäneillä tutkimukseen osallistuneilla oli "vain vähän sivuvaikutuksia". Mutta mitä nämä sivuvaikutukset olivat ja kuinka vakavia ne olivat? Juttu ei kerro sitä. Juttu antaa ymmärtää, että lääke vaikuttaa turvalliselta - mitä emme voi päätellä pienen, varhaisen vaiheen testin perusteella - mutta jutussa on kuitenkin varoittava sitaatti asiantuntijalta siitä, että turvallisuuden osoittamiseksi tarvitaan lisätestejä. Lisäksi siinä todettiin, että tätä lääkettä käyttäviä potilaita saatetaan edelleen joutua hoitamaan interferonilla, jota monet henkilöt eivät siedä sivuvaikutusten vuoksi. Läheltä piti, mutta sanomme sitä tyydyttäväksi. Tässä jutussa on asianmukaiset varoitukset tutkimuksen varhaisesta vaiheesta, ja siinä on myös hillitsevä sitaatti asiantuntijalta, joka varoittaa, että lääke ei välttämättä selviä vaiheen II testeistä. Toisin kuin kilpailevassa HealthDayn artikkelissa, tässä jutussa ei innostuta liikaa muista kokeellisista C-hepatiitin lääkkeistä, jotka ovat lähempänä FDA:n mahdollista hyväksyntää. Tässä jutussa ei liioitella hepatiitti C:n yleisyyttä tai vakavuutta. Vuonna 2008 järjestetyn CME-ohjelman julkistamisilmoitusten mukaan tohtori Bruce Bacon, joka on tämän jutun asiantuntijalähde, on saanut tutkimusrahoitusta Bristol Myers Squibbilta, joka kehittää käsiteltävänä olevaa kokeellista lääkettä. Hän on myös konsultti lääkeyhtiöille, jotka kehittävät kilpailevia lääkkeitä hepatiitti C:hen. Eturistiriidan vaikutelman välttämiseksi on suotavaa, että tällaiset suhteet ilmoitetaan selvästi. Tässä jutussa näin ei tehdä. Jutussa verrataan uutta lääkettä suonensisäisesti annosteltuun peg-interferoniin ja ribaviriiniin, jotka ovat nykyisin C-hepatiitin hoidon standardi. Jutussa kutsuttiin BMS-790052:ta koskevaa tutkimusta "alustavaksi" ja tehtiin selväksi, että lääke ei ole lähellä hyväksyntää. Se oli myös varovaisempi kuin kilpaileva HealthDayn juttu kuvaillessaan kahta muuta viruslääkettä, jotka ovat lähellä FDA:n hyväksyntää. Jutussa todetaan, että hepatiitti C:n hoitoon on kehitteillä monia muitakin lääkkeitä. Jutussa selitetään, että uuden yhdisteen mahdollisesti uusi etu on se, että se näyttää tehoavan kaikkiin genotyyppeihin. Emme voi olla varmoja, perustuuko juttu uutistiedotteeseen." Väite: Kokeellinen lääke voi hoitaa hepatiitti C:tä</w:t>
      </w:r>
    </w:p>
    <w:p>
      <w:r>
        <w:rPr>
          <w:b/>
        </w:rPr>
        <w:t xml:space="preserve">Tulos</w:t>
      </w:r>
    </w:p>
    <w:p>
      <w:r>
        <w:t xml:space="preserve">Vaikka tässä WebMD:n jutussa on vielä parantamisen varaa, se on parempi kuin kilpaileva HealthDayn juttu, jossa kerrotaan kokeellisesta uudesta C-hepatiitin hoidosta. Suurin ero on siinä, että tässä jutussa keskityttiin käsillä olevaan tutkimukseen, kun taas HealthDayn juttu harhautui esittämään tukemattomia väitteitä muista kokeellisista lääkkeistä, jotka asiantuntijalähde mainitsi. Kun otetaan huomioon, miten harvat kokeelliset lääkkeet pääsevät vaiheesta I FDA:n hyväksyntään asti, on kyseenalaista, onko kuluttajajulkaisussa edes asianmukaista käsitellä uutta lääkettä, joka on testauksen alkuvaiheessa. Jos aiot uutisoida tämänkaltaisia juttuja, on tärkeää säilyttää johdonmukaisen varovainen sävy koko ajan, mikä tässä jutussa useimmiten onnistuu. HealthDayn kilpailevassa artikkelissa vuorottelivat skeptisyys ja hurraaminen.</w:t>
      </w:r>
    </w:p>
    <w:p>
      <w:r>
        <w:rPr>
          <w:b/>
        </w:rPr>
        <w:t xml:space="preserve">Esimerkki 2.2508</w:t>
      </w:r>
    </w:p>
    <w:p>
      <w:r>
        <w:t xml:space="preserve">Kohta: Valtimotulehdus on yhdistetty lisääntyneeseen aivohalvausriskiin. Tulehdus ja emboliat eli pienet verihyytymät vähenivät merkittävästi potilailla, joita hoidettiin 80 milligramman Lipitor-valmisteella, verrattuna potilaisiin, jotka saivat 10 milligrammaa lääkettä päivittäin 12 viikon ajan, kertoivat tutkijat, jotka esittelivät tiedot American College of Cardiologyn tieteellisessä kokouksessa maanantaina. Tutkimuksessa 40 potilasta, joilla oli sairaat kaulavaltimot, jaettiin kahteen ryhmään. Valtimosta tutkittiin tulehdusmuutokset kuuden viikon ja 12 viikon kohdalla käyttämällä ainutlaatuista kontrastiainetta korkearesoluutioisella magneettikuvauksella (MRI). Vaikka 80 mg:n Lipitor, joka tunnetaan yleisesti nimellä atorvastatiini, vähensi tulehdusta, tutkijat vaikuttivat vielä innostuneemmilta tulosten mittaamiseen käytetystä tekniikasta. Valtimoita tarkasteltiin Ultra Small Particles of Iron Oxide eli USPIO-parannetulla, korkean resoluution magneettikuvauksella. "Tämän tutkimuksen todellinen tähti on tämä uusi kuvantamistapa, jonka avulla voidaan tarkentaa, mitä näissä valtimoissa todella tapahtuu", sanoi tohtori Jonathan Gillard, yksi tutkimuksen johtavista tutkijoista. Tutkimus osoittaa, että jos potilaita, joilla on kaulavaltimon tulehdus, hoidetaan "suurella atorvastatiiniannoksella, tulehduksen määrä ja aivohalvausriski pienenevät huomattavasti, kun taas pieni atorvastatiiniannos ei pienennä riskiä", Gillard sanoi. "Tämän kuvantamistekniikan ansiosta voimme nyt selvittää, mitkä potilaat tarvitsevat aggressiivista hoitoa ennen hoidon aloittamista", hän lisäsi. Lipitor, joka alentaa veren LDL- eli huonon kolesterolin määrää, on maailman myydyin reseptilääke noin 12 miljardin dollarin vuosimyynnillään. Väite: Suuren annoksen Lipitor vähentää valtimotulehdusta: tutkimus.</w:t>
      </w:r>
    </w:p>
    <w:p>
      <w:r>
        <w:rPr>
          <w:b/>
        </w:rPr>
        <w:t xml:space="preserve">Tulos</w:t>
      </w:r>
    </w:p>
    <w:p>
      <w:r>
        <w:t xml:space="preserve">Pfizer Inc:n Lipitorin suuret annokset olivat pienen, 12 viikkoa kestäneen tutkimuksen mukaan tehokkaampia kuin pienet annokset kolesterolia vastaan taistelevaa lääkettä vähentämään valtimotulehdusta potilailla, joilla oli kaulavaltimosairaus.</w:t>
      </w:r>
    </w:p>
    <w:p>
      <w:r>
        <w:rPr>
          <w:b/>
        </w:rPr>
        <w:t xml:space="preserve">Esimerkki 2.2509</w:t>
      </w:r>
    </w:p>
    <w:p>
      <w:r>
        <w:t xml:space="preserve">Kohta: Maailman terveysjärjestön (WHO) mukaan koronavirus on tartuttanut maailmanlaajuisesti yli 168 000 ihmistä ja tappanut ainakin 6 610 ihmistä. Vaikka suurin osa tartunnan saaneista saa vain lieviä oireita, 20 prosentilla potilaista oireet ovat vakavia tai kriittisiä. Viruksen aiheuttama kuolleisuus on noin 3,4 prosenttia, WHO on arvioinut. Samalla kun tutkijat yrittävät kehittää rokotetta, australialaisen Peter Doherty Institute for Infection and Immunity -instituutin tutkijat kertoivat ottaneensa tärkeän askeleen viruksen ymmärtämisessä. Tutkittuaan tuntemattoman nelikymppisen naisen verituloksia he havaitsivat, että ihmisten immuunijärjestelmä reagoi koronavirukseen samalla tavalla kuin se yleensä torjuu flunssaa. Löydökset auttavat tutkijoita ymmärtämään, miksi jotkut potilaat toipuvat, kun taas toisille kehittyy vakavampia hengitystieongelmia, tutkijat sanoivat. "Ihmiset voivat käyttää menetelmiämme ymmärtääkseen immuunivasteet suuremmissa COVID-19-kohorteissa ja myös ymmärtää, mitä puuttuu niiltä, joilla on kohtalokkaita tuloksia", sanoi Katherine Kedzierska, mikrobiologian ja immunologian professori Melbournen yliopistosta, joka osallistui tutkimukseen. COVID-19 on koronaviruksen aiheuttama tauti. Kun tutkijat seurasivat australialaispotilaan immuunivastetta, he pystyivät ennustamaan tarkasti, milloin hän toipuisi. Tutkijat eivät maininneet potilaan nimeä, mutta sanoivat, että hän oli Australian kansalainen, joka evakuoitiin Wuhanista, joka oli koronaviruksen puhkeamisen epikeskus Kiinassa. Terveysministeri Greg Hunt kuvaili kehitystä "maailman johtavaksi" ja merkittäväksi edistysaskeleeksi taudin tutkimuksessa. "Kyse on rokotteen nopeasta kehittämisestä tunnistamalla, mitkä ehdokkaat ovat todennäköisimmin menestyksekkäitä", Hunt sanoi toimittajille. "Kyse on myös mahdollisten hoitojen ja hoitomuotojen nopeasta etenemisestä potilaille, joilla on jo koronavirus."  Ainakin kymmenkunta lääkevalmistajaa eri puolilla maailmaa työskentelee rokotteiden tai viruslääkkeiden ja muiden hoitojen parissa nopeasti leviävää tartuntaa vastaan. Rokotteiden investointikustannukset voivat kuitenkin nousta jopa 800 miljoonaan dollariin prosessissa, joka nopeutettunakin kestää todennäköisesti yli vuoden ennen hyväksyntää, kertovat ponnisteluihin osallistuvien yritysten johtajat. Väite: Australialaiset tutkijat kartoittavat immuunivasteen koronavirukselle.</w:t>
      </w:r>
    </w:p>
    <w:p>
      <w:r>
        <w:rPr>
          <w:b/>
        </w:rPr>
        <w:t xml:space="preserve">Tulos</w:t>
      </w:r>
    </w:p>
    <w:p>
      <w:r>
        <w:t xml:space="preserve">Australialaiset tutkijat kertoivat tiistaina kartoittaneensa yhden maan ensimmäisten koronaviruspotilaiden immuunivasteet. Terveysministerin mukaan nämä tulokset ovat tärkeä askel rokotteen ja hoidon kehittämisessä.</w:t>
      </w:r>
    </w:p>
    <w:p>
      <w:r>
        <w:rPr>
          <w:b/>
        </w:rPr>
        <w:t xml:space="preserve">Esimerkki 2.2510</w:t>
      </w:r>
    </w:p>
    <w:p>
      <w:r>
        <w:t xml:space="preserve">Kohta: "Perinteinen viisaus kertoisi meille, että useimmat tavalliset ihmiset eivät koskaan joudu poliisin kanssa samanlaiseen vuorovaikutukseen kuin Eric Garner, joka lopulta johti hänen kuolemaansa. Yalen oikeustieteellisen korkeakoulun professori Stephen Carter varoitti, että näin ei välttämättä ole. Viitaten Rutgersin yliopiston lainopin tutkijan Douglas Husakin työhön Carter kirjoitti 4. joulukuuta, että ""70 prosenttia amerikkalaisista aikuisista on tehnyt rikoksen, joka voi johtaa vankeuteen.""". Carter totesi, että tämä johtuu osittain siitä, että on olemassa vähintään 300 000 liittovaltion säädöstä, jotka voidaan panna täytäntöön rikosoikeudellisin rangaistuksin. Carterin mukaan lainsäätäjät ikään kuin liittävät vankeusrangaistuksen lakiin antaakseen sille painoarvoa. Vanhaa sanontaa lainatakseni: emme ole vain lakien kansakunta, vaan lakien valtaama kansakunta. Carter ehdottaa asioiden hillitsemistä. Se, että 70 prosenttia ihmisistä on syyllistynyt johonkin vankeusrikkomukseen, on osa Carterin todisteita. Halusimme tietää, pitävätkö muut lakiasiantuntijat sitä oikeana. He pitävätkin. Ennen kuin menemme heidän perusteluihinsa, tehdään selväksi, mitä Carter ja Husak sanovat. Husak muuten kertoi meille, että Carter lainasi häntä tarkasti. Husakille kysymys ei ollut siitä, onko todennäköistä, että jokin tuomioistuin laittaisi jonkun telkien taakse tietystä rikoksesta, vaan siitä, antaako laki heille valtuudet tehdä niin. Husakin mukaan ei tarvitse katsoa kauemmas kuin reseptilääkkeitä koskeviin lakeihin. Jos lääkäri on määrännyt sinulle reseptin yleiseen kipulääkkeeseen vicodiniin ja puolisosi tuo sen sinulle sängyssäsi, "puolisosi luovuttaa valvottavaa ainetta ilman lupaa", Husak sanoi. Pannaanko sitä koskaan täytäntöön? Ei todennäköisesti. Mutta Husak sanoi, että laki on kirjoitettu niin. Jos tämä ei riittäisi 70 prosenttiin aikuisista, Husak otti huomioon laittomien huumeiden käytön. Substance Abuse and Mental Health Services Administrationin vuonna 2012 tekemän tutkimuksen mukaan yli puolet vuoden 1950 jälkeen syntyneistä kaikista ikäryhmistä sanoi käyttäneensä joskus elämässään jotain laitonta huumetta, pääasiassa marihuanaa tai reseptilääkkeitä. Pelkästään tämä on noin 84 miljoonaa ihmistä eli 37 prosenttia kaikista yli 20-vuotiaista. Vaikka jotkut tavoittamamme lakiasiantuntijat sanoivat, etteivät he tiedä, miten tarkan lukumäärän voisi saada selville, lähes kaikki sanoivat, ettei olisi vaikeaa lisätä lukuja. Sonja Starr Michiganin yliopiston oikeustieteellisestä tiedekunnasta sanoi, että monet ihmiset juovat ja ajavat autoa. ""Centers for Disease Control löysi 112 miljoonaa itse ilmoitettua rattijuopumustapausta"", Starr sanoi, ja hän varoitti, että jotkut kuljettajat ilmoittaisivat useista rikkomuksista. ""Ja tämä on vain yhden vuoden aikana."" Starrin mukaan 70 prosentin rajaan päästään helposti. Yleisesti ottaen Starrin kollegat muissa oikeustieteellisissä tiedekunnissa olivat samaa mieltä. Bennett Capers, Brooklyn Law Schoolin oikeustieteen professori ""Tämä ei anna minulle lainkaan aihetta huoleen. Kirjoissa on tuhansia rikoslainsäädäntöjä, joissa kriminalisoidaan asioita, joita jotkut meistä tekevät ajattelematta. Tämä vaihtelee vakavasta (New Jerseyssä on teknisesti rikos harrastaa seksiä ilman, että on ensin saanut ""vapaaehtoisesti annetun myönteisen luvan seksuaaliseen penetraatioon"") rutiininomaisesta (veroilmoitusten väärentäminen) arkipäiväiseen (laittomat lataukset).""". David Gray, oikeustieteen professori, Marylandin yliopiston oikeustieteellinen tiedekunta ""70 prosenttia vaikuttaa minusta alhaiselta. Kun otetaan huomioon laiton huumeidenkäyttö, varomattomuusrikokset (joita harvoin havaitaan, koska niistä ei aiheudu vahinkoa), lataaminen, rattijuopumus, tulojen ilmoittamatta jättäminen ja lukuisat suhteellisen harmittomat rikokset, joista vain sattuu joissain lainkäyttöalueilla tulemaan vankilatuomio, olisin yllättynyt, jos prosenttiosuus ei olisi paljon suurempi kuin 70 prosenttia useimpien aikuisten elämän aikana.""" Jeffrey Fagan, Columbian oikeustieteellisen tiedekunnan lain ja kansanterveyden professori Fagan sanoi, ettei hän tiedä oikeaa prosenttiosuutta, mutta hän voisi uskoa 70 prosentin lukuun. ""Olen rikkonut vankeusrikkomuksia kalastaessani"", Fagan sanoi. Robert Weisberg, oikeustieteen professori, Stanfordin oikeustieteellinen korkeakoulu ""Lukua ei voi tietää, mutta se vaikuttaa minusta uskottavalta."" Laurie Levenson, Loyola Law School Los Angelesin oikeustieteen professori ""Se näyttää liioittelevan niiden amerikkalaisten todennäköistä lukumäärää, jotka ovat todellisessa syytteeseenpanon ja vankeusrangaistuksen vaarassa"", Levenson sanoi. ""Meidän on kiinnitettävä huomiota siihen, kuinka suuri osa amerikkalaisista tekee rikoksia, jotka ovat syyttäjien tutkanäytöillä."" Levensonin huomautus osuu Carterin lausunnossa olevaan keskeiseen epäselvyyteen. Paljon riippuu siitä, miten "voisi johtaa vankeusrangaistukseen" tulkitaan. Artikkelissaan Carter teki selväksi, ettei hän tarkoittanut, että vangitseminen olisi mitenkään todennäköistä. Hänen mukaansa liian monista laeista on liian kovat rangaistukset, ja teoriassa kuka tahansa voi joutua ansaan. Päätöksemme mukaan Carter sanoi, että yli 70 prosenttia amerikkalaisista aikuisista on tehnyt rikoksen, joka voi johtaa vankeusrangaistukseen. Nykyisten lakien tiukan teknisen lukemisen perusteella saavuttamamme oikeusasiantuntijat ovat yksimielisiä siitä, että tämä luku on kohtuullinen. Paljon useampi kuin enemmistö amerikkalaisista on tehnyt elämässään jotain sellaista, joka on ristiriidassa jonkin lain kanssa, joka sisältää mahdollisena rangaistuksena vankilan tai vankeusrangaistuksen. Asiantuntijat myönsivät kuitenkin, että pidätyksen, syytteeseenpanon tai vankeusrangaistuksen todennäköisyys on erittäin pieni monissa amerikkalaisten ""rikoksissa""." Väite: Yli 70 prosenttia amerikkalaisista aikuisista on tehnyt rikoksen, joka voi johtaa vankeusrangaistukseen.</w:t>
      </w:r>
    </w:p>
    <w:p>
      <w:r>
        <w:rPr>
          <w:b/>
        </w:rPr>
        <w:t xml:space="preserve">Tulos</w:t>
      </w:r>
    </w:p>
    <w:p>
      <w:r>
        <w:t xml:space="preserve">"Carter sanoi, että yli 70 prosenttia amerikkalaisista aikuisista on tehnyt rikoksen, joka voi johtaa vankeusrangaistukseen. Nykyisten lakien tiukan teknisen lukemisen perusteella saavuttamamme lakiasiantuntijat ovat yksimielisiä siitä, että tämä luku on kohtuullinen. Paljon useampi kuin enemmistö amerikkalaisista on tehnyt elämässään jotakin sellaista, joka on ristiriidassa jonkin lain kanssa, joka sisältää mahdollisena rangaistuksena vankilan tai vankeusrangaistuksen. Asiantuntijat myönsivät kuitenkin, että pidätyksen, syytteeseenpanon tai vankeusrangaistuksen todennäköisyys on erittäin pieni monissa amerikkalaisten ""rikoksissa"".""</w:t>
      </w:r>
    </w:p>
    <w:p>
      <w:r>
        <w:rPr>
          <w:b/>
        </w:rPr>
        <w:t xml:space="preserve">Esimerkki 2.2511</w:t>
      </w:r>
    </w:p>
    <w:p>
      <w:r>
        <w:t xml:space="preserve">Kohta: North Pole, Alaska - Fairbanksin esikaupunki, ei maapallon huipulla sijaitseva paikka - on viime päivinä saavuttanut maan huonoimpia ilmanlaatulukemia, mikä johtuu korkeista puun savupitoisuuksista, jotka ovat virranneet pysähtyneeseen kylmään ilmaan. Hiukkaspitoisuudet ovat tehneet Pohjoisnavan ilmasta "erittäin epäterveellistä", mikä tarkoittaa, että lasten, vanhusten ja muiden herkkien ihmisten pitäisi pysyä sisätiloissa ja kaikkien asukkaiden pitäisi pidättäytyä pitkäkestoisesta liikunnasta, paikallishallinnon virkamiesten mukaan. "Erittäin epäterveellinen" -luokitus annettiin viime päivinä. Airnow.gov-sivuston - ilmanlaatua tarkkailevan hallituksen portaalin - haku ei tuonut esiin yhtään muuta yhdysvaltalaista yhteisöä, jossa ilmanlaatu olisi tällä hetkellä yhtä huono. Ongelma johtuu siitä, että asukkaat ovat riippuvaisia puulämmitteisistä uuneista, jotka lämmittävät erittäin kylmällä alueella, jolla esiintyy helposti saasteita sitovia lämpötilainversioita, kertoivat Fairbanks North Star Boroughin, aluehallituksen virkamiehet. "Niin kauan kuin on kylmää ja ilma on tyyni, meillä on hiukkasongelma", sanoi Jim McCormick, teknikko Borough's Air Quality Divisionista. Koska lämpötila on paikoin alle -34,4 celsiusastetta eikä helpotusta ennusteta ennen ensi viikkoa, ilman odotetaan pysyvän likaisena, McCormick sanoi. Fairbanksin sanomalehden kolumnisti kertoi, että perjantaina hiukkasten aiheuttama saastuminen oli Pohjoisnavalla pahempaa kuin Pekingissä, joka on tunnettu kroonisesta ilmansaasteestaan, vaikka Reuters ei pystynyt tarkistamaan väitettä riippumattomasti. Fairbanks News-Miner -lehden toimittaja Dermot Cole sanoi, että hänen tutkimuksensa mukaan maailmassa on vain yksi kaupunki, Etelä-Kiinassa sijaitseva Guangzhou, jonka hiukkaslukemat ovat tällä hetkellä huonommat kuin Pohjoisnavan. Alaskan koskemattomat vuoristomaisemat viittaavat kristallinkirkkaaseen ilmaan. Mutta myös Fairbanksin kaupungissa on ollut viime aikoina ongelmia, ja kaupunginhallitus luokitteli perjantaina ilmanlaadun "epäterveelliseksi" - se ei ole yhtä huono kuin Pohjoisnavalla, mutta varoittaa silti ulkoilusta. Koko Fairbanks North Star Borough on jo vuosia kärsinyt talviajan ilmansaasteista. Se rikkoo jatkuvasti liittovaltion ilmanlaatunormeja, ja liittovaltion ja osavaltion lakien mukaan sen on kehitettävä toimenpiteitä ilman puhdistamiseksi, mutta ne ovat osoittautuneet vaikeasti toteutettaviksi. Paikallinen ohjelma, jonka avulla asukkaat saivat vaihtaa vanhat puukiukaat tehokkaampiin malleihin, keskeytettiin sääntelyn vastaisella aloitteella, jonka kaupunginosan äänestäjät hyväksyivät lokakuussa. "Se pysäytti sen", McCormick sanoi. Väite: "Puukiukaat ja äärimmäinen kylmyys pilaavat ilmaa Alaskan ""pohjoisnavalla"".""</w:t>
      </w:r>
    </w:p>
    <w:p>
      <w:r>
        <w:rPr>
          <w:b/>
        </w:rPr>
        <w:t xml:space="preserve">Tulos</w:t>
      </w:r>
    </w:p>
    <w:p>
      <w:r>
        <w:t xml:space="preserve">Joulupukki saattaa tarvita muutakin kuin Rudolfin kirkkaan nenän päästäkseen läpi Pohjoisnavan likaisesta ilmapiiristä.</w:t>
      </w:r>
    </w:p>
    <w:p>
      <w:r>
        <w:rPr>
          <w:b/>
        </w:rPr>
        <w:t xml:space="preserve">Esimerkki 2.2512</w:t>
      </w:r>
    </w:p>
    <w:p>
      <w:r>
        <w:t xml:space="preserve">Kohta: Tämä on maailmanperintökohde, joka on rakennettu maalauksellisesti - mutta hieman epävarmasti - yli 120 saaren päälle. Huolet siitä, että vuoroveden nousu yleistyy ilmastonmuutoksen vuoksi, ovat lisänneet kiireellisyyttä. Vaikka ajatus on yksinkertainen, sen toteuttaminen on ollut kaikkea muuta kuin helppoa. Liikuteltavien vedenalaisten esteiden järjestelmä, jota kutsutaan Mosesiksi, on kärsinyt korruptiosta, kustannusylityksistä ja viivästyksistä. Hanke, jonka kustannusarvio oli 1,8 miljardia euroa (2 miljardia dollaria) ja jonka oli määrä valmistua vuoteen 2011 mennessä, on tähän mennessä maksanut 5,5 miljardia euroa, ja se on kymmenen vuotta jäljessä aikataulusta. Venetsian viime kuun tulvien jälkeen, jotka olivat pahimmat 53 vuoteen, Moseksen rakentamista valvova konsortio haluaa osoittaa, että hanke on vuosien huonojen uutisten jälkeen aikataulussa ja että se on täysin toiminnassa vuoden 2021 loppuun mennessä. Venetsialaiset sanovat, ettei heillä ole varaa olla väärässä. Skeptikot ja kriitikot sanovat, että he saattavat olla. Uusi Venetsia -konsortio julisti hiljattain tehdyn testin, jossa testattiin syvimmän esteen syvyyttä laguunin Malamoccon suulla, onnistuneeksi. Se oli viimeinen neljästä esteen osasta, joka nostettiin kokonaan ylös - mutta toistaiseksi vain tyynellä merellä. Todellinen testi on edessä, kun kaikki neljä estettä nostetaan kerralla, eikä vain tyynellä vedellä vaan myös tulvaolosuhteissa. Tämä tapahtuu vasta ensi vuoden lopulla. Laguunin kolmea aukkoa peittävien neljän siirrettävän merivallin testaaminen kesti kuusi vuotta, mikä johtui osittain siitä, että töitä hidasti vuonna 2014 puhjennut korruptioskandaali, jossa kolme pääurakoitsijaa joutui osallisiksi ja 35 ihmistä vankilaan. Työt jatkuvat suurelta osin alkuperäisten aliurakoitsijoiden kanssa, jotka tekevät nyt sopimuksia suoraan konsortion kanssa, joka puolestaan on asetettu hallituksen valvontaan skandaalin seurauksena. Kriitikot ovat huolissaan siitä, että esteitä ei ole vielä testattu fyysisesti kovassa merenkäynnissä. Hanketta pitkään arvostellut offshore-merenkulkuinsinööri Paolo Vielmo sanoi, että Alankomaissa 1990-luvulla laboratoriossa tehdyt testit osoittivat, että tietyissä olosuhteissa esteet heilahtelisivat hallitsemattomasti ja mahdollisesti jopa hajoaisivat. "Sen käyttäytyminen ei ole ennustettavissa", Vielmo sanoi. Hän sanoi, että tähän mennessä onnistuneiksi julistetut kokeet on tehty vain vaatimattomissa meriolosuhteissa, jotka eivät edusta läheskään subharmoniseksi resonanssiksi kutsutun äärimmäisen värähtelyn uhkaa. Vielmo ja kaksi muuta offshore-insinööriä ovat laatineet raportin Codacons-kuluttaja- ja ympäristönsuojelujärjestölle, joka pyytää viranomaisia suorittamaan lisälaskelmia sen selvittämiseksi, onko hanke todella toteuttamiskelpoinen. Jos se ei ole, Codaconsin mukaan Moses olisi pysäytettävä. "Emme halua viivyttää minuutillakaan mahdollisuutta saada Moses käyttöön. Sanomme kuitenkin, että emme voi ottaa sitä käyttöön ennen kuin olemme varmoja, että se toimii", sanoi Franco Conte, Codaconsin puheenjohtaja Venetsiassa. "Venetsialaiset ovat luonnollisesti raivoissaan ja sanovat: 'Jos teimme 95 prosenttia, tehkäämme nyt 100 prosenttia ja katsomme, toimiiko se'. Mutta se on kohtuutonta. Jos emme tiedä, toimiiko se, emme voi kokeilla."  Sulkujärjestelmä koostuu jättimäisistä tulvaporteista, joista kukin on 20 metriä pitkä. Portit on kiinnitetty saranoilla jättiläismäisiin sementtipalikoihin, jotka on sijoitettu merenpohjaan laguuniin johtavien kolmen aukon, Malamoccon, Chioggian ja Lidon, varrelle. Portit voidaan nostaa ylös, jolloin ne muodostavat väliaikaisen esteen nousuveden aikana. Kun vesi on laskenut, portit voidaan laskea takaisin, jolloin laivaliikenne voi jatkua ja vuorovesijärjestelmä huuhtoa laguunin pois. Hankkeen ideana oli luoda liikkuva järjestelmä, joka ei estäisi näkymiä ainutlaatuiseen ja suojeltuun maisemaan. Mosesia on kuitenkin alusta alkaen kritisoitu siitä, että yksinkertaisempiakin ja halvempia järjestelmiä olisi voitu ottaa käyttöön. Venetsialaiset ovat odottaneet vuoden 1966 ennätyksellisestä 1,94-metrisestä tulvasta lähtien järjestelmää, joka suojaisi heitä säännöllisiltä tulvilta. Marraskuun tulva, joka oli toiseksi pahin mitattu tulva, osoitti kiireellisyyden. Venetsian vuorovesitasoja on kirjattu 150 vuoden ajan, eikä vuoden aikana ole koskaan mitattu kahta yli 1,5 metrin vuorovettä. Marraskuussa niitä oli kolme yhden viikon aikana. Ilmastotutkijat huomauttavat, että poikkeukselliset, yli 1,4 metriä korkeat vuorovedet ovat yleistyneet huomattavasti viimeisten kahden vuosikymmenen aikana, ja yli puolet niistä on mitattu vuoden 2000 jälkeen. "On ymmärrettävä, millaisen eksistentiaalisen kysymyksen vakavat tulvat ovat herättäneet", sanoi Jane Da Mosto, ympäristötieteilijä ja toiminnanjohtaja voittoa tavoittelemattomassa We Are Here Venice -ryhmässä, joka pyrkii puolustamaan kaupunkia lukemattomilta ongelmilta, joita ovat muun muassa väestökato, risteilyliikenne Pyhän Markuksen altaan kautta ja yliturismi. "Ihmiset kysyvät: voiko Venetsiaa puolustautua tällaisilta episodeilta?" "Ihmiset kysyvät: voiko Venetsiaa puolustautua tällaisilta episodeilta?  Kyse ei ole vain vielä laskemattomista vahingoista Pyhän Markuksen basilikan kaltaisille maamerkeille, joissa syövyttävä suolavesi tunkeutuu huokoisten tiilien ja laattojen läpi. Kyse on myös tuhoutuneiden tavaroiden laatikoista ja läpimärkien patjojen kasoista, jotka on heitetty kujille ja lastattu moottoriveneisiin ja roskaproomuihin hävitettäväksi. Venetsian syys- ja talviaikaisen vuoroveden armottomuus tekee kolmanneksen pohjakerroksista asumiskelvottomiksi historiallisessa kanavakaupungissa. "Olen hyvin vanha, enkä voi sanoa, että haluan kuolla, mutta en todellakaan halua olla todistamassa, että se ei toimi", 84-vuotias Paola Scarpa sanoi Moses-esteistä, kun hän käveli tarkistamaan perheen kiinteistöä Canareggion kaupunginosassa viime joulukuun aamuna. "Se olisi liian suuri tuska."  ___ Associated Pressin toimittaja Trisha Thomas osallistui tähän raporttiin. Väite: Venetsian vuorovesiesteet läpäisevät uuden testin, mutta epäilijät ovat edelleen skeptisiä.</w:t>
      </w:r>
    </w:p>
    <w:p>
      <w:r>
        <w:rPr>
          <w:b/>
        </w:rPr>
        <w:t xml:space="preserve">Tulos</w:t>
      </w:r>
    </w:p>
    <w:p>
      <w:r>
        <w:t xml:space="preserve">Yksi Venetsian monivuotisten tulvien lievittämiseksi suunnitelluista 10 tonnin painoisista esteistä näyttää jättimäiseltä leikkikalulta: ylimitoitetulta keltaiselta Legolta, joka on saranoitu.</w:t>
      </w:r>
    </w:p>
    <w:p>
      <w:r>
        <w:rPr>
          <w:b/>
        </w:rPr>
        <w:t xml:space="preserve">Esimerkki 2.2513</w:t>
      </w:r>
    </w:p>
    <w:p>
      <w:r>
        <w:t xml:space="preserve">Kohta: Dengue-tartunnat näyttävät vähenevän nopeasti Indonesian, Vietnamin, Brasilian ja Australian yhteisöissä, jotka vilisevät erityisesti jalostettuja hyttysiä, kansainvälinen tutkimusryhmä raportoi torstaina. Kyseessä on ensimmäinen laajamittaisten kenttäkokeiden perusteella saatu todiste siitä, että hyttyset levittävät harvemmin dengueta ja muita vastaavia viruksia, kun ne kantavat myös bakteerityyppiä, joka on yleinen hyönteisissä ja vaaraton ihmisille. Sen sijaan, että torjunta-aineita käytettäisiin ötököiden hävittämiseen, "tässä on kyse hyttysen muuntamisesta", sanoi Cameron Simmons tutkimusta tekevästä voittoa tavoittelemattomasta World Mosquito Program -ohjelmasta. Ensimmäinen vihje onnistumisesta tuli Australiasta. Wolbachia-bakteerien kantajiksi jalostettuja hyttysiä vapautettiin Queenslandin pohjoisosissa vuodesta 2011 lähtien, ja ne levisivät vähitellen paikallisen hyttyskannan läpi. Dengue tarttuu, kun hyttynen puree jotakuta tartunnan saanutta, joka sitten puree toista ihmistä, mutta jotenkin Wolbachia estää tämän - ja paikallinen tartunta on lähes kadonnut kyseisissä Pohjois-Queenslandin yhteisöissä, Simmons sanoi haastattelussa. Todellinen testi tulisi Aasian ja Latinalaisen Amerikan denguesta kärsivillä alueilla, joilla puhkeaa säännöllisesti tautipesäkkeitä, joissa miljoonat ihmiset sairastuvat tuskalliseen ja joskus tappavaan tautiin. Torstaina Simmonsin työryhmä raportoi paikallisviranomaisten havaitsemasta 76 prosentin vähenemisestä denguetaudissa indonesialaisessa yhteisössä lähellä Yogyakartan kaupunkia sen jälkeen, kun Wolbachia-kantavat hyttyset vapautettiin vuonna 2016. Vertailukohtana on denguekuumeen leviäminen läheisellä alueella, jossa tavalliset hyttyset purevat. Tutkijat havaitsivat samanlaisen laskun etelävietnamilaisen Nha Trangin kaupungin lähellä sijaitsevassa yhteisössä. Alustavien tulosten mukaan dengueviruksen ja siihen liittyvän chikungunya-viruksen esiintyminen on vähentynyt huomattavasti muutamalla alueella Brasiliassa Rio de Janeiron lähellä. Tutkimukset jatkuvat näissä ja muissa maissa. American Society for Tropical Medicine and Hygiene -järjestön kokouksessa esitetyt tulokset viittaavat kuitenkin siihen, että ainakin osa hyttysistä on mahdollista muuttaa kansanterveydellisestä uhasta häiritseviksi purejiksi. Työ on "jännittävää edistystä", sanoi Michiganin osavaltionyliopiston professori Zhiyong Xi, joka ei ollut mukana hankkeessa mutta on jo pitkään tutkinut, miten Wolbachia voi kääntää hyttyset itseään vastaan. Tautien vähentäminen "on alamme lopullinen menestys", lisäsi Marylandin yliopiston biologi Brian Lovett, joka ei myöskään osallistunut hankkeeseen. Asiantuntijat varoittivat, että lisää tutkimusta tarvitaan. Näissä tutkimuksissa käytettiin paikallisten terveysryhmien laskemia denguetapauksia eikä verikokeita, totesi Penn State Universityn professori Elizabeth McGraw. Vaikka Wolbachia on säilynyt Pohjois-Queenslandin hyttysissä jo kahdeksan vuotta, on vielä epäselvää, säilyttävätkö hyttyset denguekantoa yhtä kauan vaikeammin tartunnan saaneilla alueilla. "Tulokset ovat melko jännittäviä - voimakas väheneminen - mutta on selvää, että on opittava asioita alueilta, joilla väheneminen ei ole yhtä suurta", McGraw sanoi. Yli puolet hyönteislajeista hedelmäkärpäsistä perhosiin on luonnostaan Wolbachia-tartunnan saaneita - mutta ei tärkein dengueta levittävä Aedes aegypti -hyttynen. Ne ovat päiväpuremia, jotka viihtyvät kuumilla kaupunki- ja esikaupunkialueilla, joissa toistaiseksi torjunta-aineiden laajamittainen ruiskuttaminen on tärkein suoja. Maailman hyttysohjelman tutkijat ruiskuttivat hyttysmuniin Wolbachiaa laboratoriossa. Tartunnan saaneet naaraat siirtävät bakteerin muniensa välityksellä. Kun vapautetaan tarpeeksi Wolbachia-kantajia, sekä naaraita, jotka purevat, että uroksia, jotka eivät pure, parittelu mahdollistaa bakteerien leviämisen paikalliseen hyttyspopulaatioon. Lähestymistapa ei vähennä puremia. Simmonsin mukaan alkukustannukset ovat halvemmat kuin vuosia kestävät ruiskutukset ja sairaanhoito. Se on vain yksi monista tutkittavista uusista hyttystorjuntamenetelmistä: -Michiganin osavaltion Xi käyttää Wolbachiaa eri tavalla - hyttysten hävittämiseen. Vapautetaan vain Wolbachia-uroksia kantavia uroksia, ja kun ne parittelevat saastumattomien naaraiden kanssa, munat eivät kuoriudu. -Toiset tutkijat altistavat uroshyttysiä pienelle annokselle säteilyä ja steriloivat ne ennen luontoon päästämistä. -Hyttysten geneettinen muokkaaminen on toinen lähestymistapa. Pisimmälle on edennyt brittiläinen Oxitec, joka antaa uroshyttysille geenin, joka heikentää niiden jälkeläisiä niin, etteivät ne selviä aikuisiksi. Jokaisella lähestymistavalla on hyvät ja huonot puolensa, mutta "paras toivomme saada meidät sairastuttavat hyttyset kuriin on saada ne eristettyä useilla eri tekniikoilla", sanoi Marylandin Lovett. ___ Associated Pressin terveys- ja tiedeosasto saa tukea Howard Hughes Medical Instituten tiedekasvatusosastolta. AP on yksin vastuussa kaikesta sisällöstä. Väite: Bakteereilla tartunnan saaneet hyttyset vievät pureman tappavasta denguesta.</w:t>
      </w:r>
    </w:p>
    <w:p>
      <w:r>
        <w:rPr>
          <w:b/>
        </w:rPr>
        <w:t xml:space="preserve">Tulos</w:t>
      </w:r>
    </w:p>
    <w:p>
      <w:r>
        <w:t xml:space="preserve">Ne purevat edelleen, mutta uusi tutkimus osoittaa, että laboratoriossa kasvatetut hyttyset torjuvat vaarallista denguekuumetta, jota ne normaalisti levittäisivät.</w:t>
      </w:r>
    </w:p>
    <w:p>
      <w:r>
        <w:rPr>
          <w:b/>
        </w:rPr>
        <w:t xml:space="preserve">Esimerkki 2.2514</w:t>
      </w:r>
    </w:p>
    <w:p>
      <w:r>
        <w:t xml:space="preserve">Kohta: Kustannuksista ei keskusteltu. Kustannuksiin sisältyisi näiden nuorempien miesten, joille tehdään leikkaus, kaksinumeroisten inkontinenssitapausten ja erektiohäiriöiden hoitaminen. Leikkaus voi auttaa heitä elämään pidempään, mutta monet, varsinkin kun he ovat leikkaushetkellä nuorempia, elävät vuosikymmeniä näiden mahdollisten haittojen ja leikkausvalinnasta aiheutuvien jatkokustannusten kanssa. Tämän pitäisi saada ainakin rivi tällaisissa tarinoissa. Jutussa kuvataan joitakin havaittuja eroja yleisellä tasolla ilman määrällisiä tietoja, mutta siinä ilmoitetaan eturauhassyöpään kuolleiden miesten absoluuttiset prosenttiosuudet kahdessa tutkimusryhmässä. Sitten jutussa selitetään, että ero oli niissä miehissä, jotka olivat alle 65-vuotiaita diagnoosin tekohetkellä. Juttu olisi ollut parempi, jos siinä olisi selitetty selkeämmin tämä tärkeä varoitus havaitusta hyödystä. Keskusteltiin eturauhassyövän eri hoitomenetelmiin liittyvistä mahdollisista haitoista sekä eturauhassyövän etenemisen ja kuoleman lisääntyneestä riskistä, jota havaittiin niiden miesten kohortissa, jotka noudattivat tarkkailua ja odottelua. Jutussa annettiin kiitettävästi tietoa tutkimuksesta, josta raportoitiin, mukaan lukien se, että viimeisimmät julkaistut tulokset periaatteessa laajentavat näiden miesten seuranta-aikaa, joka on aiemmin julkaistu. Siinä kerrottiin tutkimukseen osallistuneiden miesten lukumäärästä, siitä, miten eturauhassyöpä havaittiin, ja siitä, että miehet oli valittu satunnaisesti hoitoryhmäänsä. Jutussa ei harjoitettu avointa sairauden lietsontaa. Kaksi kliinikkoa, jotka eivät osallistuneet tutkimukseen, antoivat lainauksia, joita käytettiin jutussa. Juttuun sisältyi luettelo varhaisvaiheen eturauhassyövän yleisesti saatavilla olevista hoitovaihtoehdoista. Meidän on kuitenkin annettava epätyydyttävä arvosana, koska juttu sisälsi asiavirheellisen väitteen, jonka mukaan tarkkailua ja aktiivista seurantaa olisi pidettävä synonyyminä. Se ei ole sitä. Jutussa annettiin lukijoille väärää tietoa, kun todettiin, että "tarkkailua suositellaan usein silloin, kun miehen ei odoteta kuolevan syöpään", mutta ajatusta ei täydennetty selittämällä, että syynä siihen, että miehen ei odoteta kuolevan syöpään, on se, että miehen korkean iän vuoksi on epätodennäköistä, että syöpä ehtii kehittyä tappavaksi, TAI se, että hänellä on muita sairauksia, joihin hän todennäköisesti kuolee ennen kuin eturauhassyöpä ehtii olla tappava. Tutkimuksessa esitettiin tärkeä varoitus siitä, miten tutkimuksessa käytetty eturauhassyöpä erosi tavasta, jolla eturauhassyöpä havaitaan nykyisin yleisimmin Yhdysvalloissa. Jutussa esitettiin kohtuullinen näkemys tutkimuksessa kuvattujen hoitovaihtoehtojen uutuudesta sekä erittäin tärkeä varoitus siitä, että suurimmalla osalla tutkimukseen osallistuneista miehistä eturauhassyöpä havaittiin myöhemmin kuin nykyisissä seulontakäytännöissä Yhdysvalloissa. Juttu ei perustunut uutistiedotteeseen. Väite: Aggressiivinen hoito voi olla hyödyllistä varhaisessa vaiheessa olevan eturauhassyövän hoidossa.</w:t>
      </w:r>
    </w:p>
    <w:p>
      <w:r>
        <w:rPr>
          <w:b/>
        </w:rPr>
        <w:t xml:space="preserve">Tulos</w:t>
      </w:r>
    </w:p>
    <w:p>
      <w:r>
        <w:t xml:space="preserve">Kuten NPR:n ja AP:n jutuissa, joita myös tarkastelimme, tämäkin juttu auttoi kehystämään asian jo ensimmäisillä riveillä sen sijaan, että se olisi haudattu loppuun, kuten niin usein tapahtuu. Se, että toisessa kappaleessa siteerataan asiantuntijaa, joka ei osallistunut tutkimukseen ja joka toteaa, että "tulokset eivät todennäköisesti muuta käytäntöjä", antaa lukijoille tasapainoisen näkökulman heti alussa. Oli myös hyvä, että juttu päättyi sitaattiin, jossa selvitettiin, mitä hoidon "yksilöllistäminen" tarkoittaa. Toisin kuin NPR:n jutun loppusitaatissa, tässä lainauksessa viitattiin jaettuun päätöksentekoon lisäämällä "suhteessa sairauden riskinmääritykseen, POTILAAN TAVOITTEISIIN, terveydentilaan ja RISKITOLERANSSIIN". (korostus lisätty) Hyvä tapa päättää juttu. Päätöksenteko siitä, mitä tehdä, jos tehdä mitään, kun edessä on varhaisvaiheen eturauhassyöpädiagnoosi, on vaikeaa, ja tämä tarina antoi lukijoille hyödyllistä tietoa pohdittavaksi.</w:t>
      </w:r>
    </w:p>
    <w:p>
      <w:r>
        <w:rPr>
          <w:b/>
        </w:rPr>
        <w:t xml:space="preserve">Esimerkki 2.2515</w:t>
      </w:r>
    </w:p>
    <w:p>
      <w:r>
        <w:t xml:space="preserve">Kohta: Hän ei voi kertoa, millä hinnalla hän myisi sen - koska Chester County Food Bank antaa kaiken sen pois, jotta se voisi kasvattaa ruokaa vähävaraisille. Tuoretuoteohjelma antaa vähäsuolaisia ja vähäsokerisia elintarvikkeita köyhimmille amerikkalaisille ympäri vuoden, myös joulunaikaan, jolloin usein järjestetään säilykkeiden jakelua. "Poimimme tuhat kiloa tänä viikonloppuna, ja ensi viikolla poimimme toiset tuhat kiloa", ruokapankin maatalousjohtaja Shick sanoi seisoessaan kasvihuoneessa, jossa ohjelma kasvattaa taimia Philadelphian esikaupunkialueella sijaitsevassa puistossa. Chesterin piirikunta on yksi niistä noin 20:stä ruokapankista eri puolilla maata, jotka ovat perustaneet omia maatilojaan edistääkseen vähävaraisten terveellisempää ruokailua, sanoi Domenic Vitiello, Pennsylvanian yliopiston professori, joka on tutkinut ruokapankkien maataloustoimintaa. Vähävaraiset amerikkalaiset ovat väestöryhmä, jota usein vaivaavat ruokavalioon liittyvät sairaudet, kuten diabetes ja sydänsairaudet. Chester County Food Bank avattiin noin viisi vuotta sitten, ja se syntyi samanlaisen ohjelman tuhkasta, joka perustui läheisiin amish-maataloustuottajiin. Se perustettiin nimenomaan siksi, että sen tavoitteena oli jakaa ruokaa suoraan pellolta. Säilykkeet, jotka usein lahjoitetaan ruokapankkeihin niiden pitkän säilyvyysajan vuoksi, sisältävät yleensä enemmän natriumia, joka American Heart Associationin mukaan voi lisätä riskiä sydämen vajaatoimintaan. Bostonin Brigham and Women's Hospital -sairaalan mukaan diabeetikkoja kehotetaan myös rajoittamaan päivittäisen ruokavalionsa natriumin määrää 1 500 milligrammaan, jotta he voivat ehkäistä tai hallita korkeaa verenpainetta. "Purkit, joita olemme vuosien varrella saaneet - ne eivät ole terveellisintä tavaraa", sanoi Larry Welsch, Chester County Food Bankin toiminnanjohtaja. "Olen saanut purkkeja suolakaktusta, jossa on 2 800 (milli)grammaa natriumia."  "Kun perustimme tämän ruokapankin", Welsch sanoi, "emme halunneet, että tölkit tulevat ja tölkit menevät."  Viljelypyrkimykset ovat tarjonneet yleisölle uusia tapoja tukea ruokakuppilaa. "Ihmiset ovat innoissaan vapaaehtoistyöstä pellolla", Shick sanoi. "Se ei ole kirjekuorien täyttämistä ja tölkkien laittamista laatikkoon."  Chesterin piirikunnan Springton Manor Farm -puistossa sijaitsevissa kolmessa kasvihuoneessa ruokapankki kasvattaa taimia yhteistyökumppaneilleen, joihin kuuluu yksityisiä viljelijöitä ja yrityksiä, kuten Endo Health Solutions ja Malvernissa, Pennsylvaniassa toimiva Vanguard Group. Jotkin koulut käyttävät taimia kasvattaakseen vihanneksia oppilaiden lounaita varten, toiset kasvattavat omia kasvustojaan puutarhanhoito- ja kulinaristi-ohjelmissa ja lahjoittavat ruokapankille sen, mitä ne eivät käytä. Hyväntekeväisyysjärjestö kasvattaa ruokaa yli tusinalla hehtaarilla, joka on hajautettu useille eri paikkakunnille. Täydentääkseen satoaan ruokapankki ostaa tuotteita läheisessä Lancasterin piirikunnassa sijaitsevalta maatilahuutokaupalta. Tuoretuotteet muodostavat noin 22 prosenttia Chester County Food Bankin jakamista syötävistä tuotteista. Pennsylvanian yliopiston tutkijan kokoamien tilastojen mukaan se on maan kuudenneksi suurin jakamiensa tuoretuotteiden määrässä prosentteina kaikista jakamistaan elintarvikkeista. Shickin mukaan ruokapankit voivat jakaa laajempaa valikoimaa, myös lehtivihanneksia, kun ne kasvattavat tuotteita. Mutta se tarkoittaa myös sitä, että kaupallisten jääkaappien ja kylmäkuljetusautojen hankkimisesta aiheutuu kustannuksia, sanoi voittoa tavoittelemattoman Feeding America -järjestön tiedottaja Ross Fraser. Nämä kalliit esteet ovat hidastaneet elintarvikekaappien siirtymistä pois säilykkeistä, jotka kestävät kuukausia kirkon kellareissa, ja siirtymistä usein ravitsevampiin, mutta helposti pilaantuviin elintarvikkeisiin. Valtakunnallisesti useimmat ruokapankkien maatalousohjelmat ovat vielä kokeiluvaiheessa, mutta niillä on joitakin yhteisiä piirteitä, Vitiello sanoi. Ne sijaitsevat yleensä varakkaammilla alueilla, koska käynnistyskulut ovat korkeat, ja niissä on yleensä koulutuksellisia osia, jotka voivat olla yhtä tärkeitä kuin ihmisten ruokkiminen. Chesterin piirikunta on Pennsylvanian rikkain, ja sen taloutta vauhdittaa lääketeollisuus. Siellä on kuitenkin myös köyhyysalueita, erityisesti Kennett Squaren alueella, jossa on paljon siirtotyöläisiä, jotka poimivat sieniä, ja Coatesvillessä, jonka omaisuus on heikentynyt paikallisen terästehtaan sulkemisen ja sen jälkeen uudelleen avautumisen myötä, mutta työpaikat ovat vähentyneet. Vitiello sanoi, että ruokapankkien maatalousohjelmilla on tärkeä tehtävä kouluttaessaan ihmisiä valmistamaan ja käyttämään terveellisempää ruokaa. "Kun nämä ohjelmat kouluttavat vähävaraisia ihmisiä oppimaan, miten he voivat tuottaa omaa ruokaansa, niillä on erilainen rooli ruokajärjestelmässä ja ne edistävät ruokayhteisön oikeudenmukaisuutta", Vitiello sanoi. Väite: Yhdysvaltain ruokapankit ryhtyvät viljelemään elintarvikkeita.</w:t>
      </w:r>
    </w:p>
    <w:p>
      <w:r>
        <w:rPr>
          <w:b/>
        </w:rPr>
        <w:t xml:space="preserve">Tulos</w:t>
      </w:r>
    </w:p>
    <w:p>
      <w:r>
        <w:t xml:space="preserve">Kaali- ja lehtikaalisarjojen ympäröimänä Bill Shick luettelee tilastoja satotasoista ja työtunneista, joita lehtivihannesten sadonkorjuu vaatii.</w:t>
      </w:r>
    </w:p>
    <w:p>
      <w:r>
        <w:rPr>
          <w:b/>
        </w:rPr>
        <w:t xml:space="preserve">Esimerkki 2.2516</w:t>
      </w:r>
    </w:p>
    <w:p>
      <w:r>
        <w:t xml:space="preserve">Kohta: Se on ensimmäinen kerta, kun perheen nimi koristaa kannabistuotteiden pakkauksia, jotka vaihtelevat kannoista, jotka muistuttavat Bobin kotimaassaan Jamaikalla polttamia lajikkeita, tiivisteisiin, öljyihin ja voiteisiin, joita myydään maissa ja Yhdysvaltain osavaltioissa, jotka ovat ryhtyneet toimiin kannabiksen käytön ja myynnin dekriminalisoimiseksi ja laillistamiseksi. Marley, jonka katsotaan auttaneen levittämään jamaikalaista musiikkia maailmanlaajuiselle yleisölle hiteillään kuten "No Woman, No Cry" ja "I Shot the Sheriff", kuoli syöpään vuonna 1981 36-vuotiaana. "Hän piti yrttiä henkisenä asiana, joka voi herättää hyvinvointimme, syventää pohdintaamme, yhdistää meidät luontoon ja vapauttaa luovuutemme", Bobin tytär Cedella Marley sanoi kaupasta kertovassa lausunnossa. Sopimus syntyi viikkoja sen jälkeen, kun kaksi Yhdysvaltain osavaltiota äänesti marihuanan laillistamisesta virkistyskäyttöön järjestelmissä, jotka mahdollistaisivat samanlaisten vähittäismyymälöiden perustamisen kuin Coloradossa ja Washingtonin osavaltiossa jo toimivat. Kannabiksen myynti on edelleen laitonta suuressa osassa maailmaa, mutta lähinnä Euroopassa ja Amerikassa sijaitsevat maat ovat eriasteisesti dekriminalisoineet sen. Alankomaat sallii kannabiksen myynnin "kahviloissa", Israel ja Kanada sekä lähes puolet Yhdysvaltojen osavaltioista ovat sallineet sen lääkekäytön, ja Uruguay on laillistanut sen käytön. Yhdysvalloissa marihuana on liittovaltion lain mukaan edelleen laitonta. Oikeusministeriö ja huumevirasto eivät heti vastanneet suunnitelmia koskeviin haastattelupyyntöihin. Marley Natural -brändi näkyy todennäköisesti kannabistuotteissa ja muissa tuotteissa ja tarvikkeissa vuoden 2015 loppuun mennessä perheen ja seattlelaisen Privateer Holdings -pääomasijoitusyhtiön välillä tehdyn 30-vuotisen maailmanlaajuisen lisenssisopimuksen mukaisesti. Brändi, joka on kokonaan New Yorkissa sijaitseva tytäryhtiö, tuottaisi ja myisi hamppua sisältäviä hoitotuotteita ja tarvikkeita eri puolilla maailmaa ja voisi tehdä lisenssisopimuksia, jotka koskevat tuotanto- ja pakkausvaatimuksia sellaisten viljelijöiden ja jalostajien kanssa, jotka myyvät kannabista ja kannabista sisältäviä tuotteita Yhdysvaltain osavaltioissa. Marleyn perhe kertoi vuonna 2009, että se aikoo tehdä yhteistyötä Hilco Consumer Capitalin kanssa lisensoidakseen tuotteita vaatteista videopeleihin. Väite: Reggae-ikoni Bob Marleyn perhe lainaa nimensä kannabisbrändille.</w:t>
      </w:r>
    </w:p>
    <w:p>
      <w:r>
        <w:rPr>
          <w:b/>
        </w:rPr>
        <w:t xml:space="preserve">Tulos</w:t>
      </w:r>
    </w:p>
    <w:p>
      <w:r>
        <w:t xml:space="preserve">Reggae-ikoni Bob Marleyn perhe ja seattlelainen pääomasijoitusyhtiö ilmoittivat tiistaina, että he lanseeraavat ensimmäisen maailmanlaajuisen kannabistuotemerkin, jonka marihuanatuotteita myydään nimellä, joka on pitkään ollut sidoksissa kasviin, jota Marley kutsui rakastavasti "yrtiksi".</w:t>
      </w:r>
    </w:p>
    <w:p>
      <w:r>
        <w:rPr>
          <w:b/>
        </w:rPr>
        <w:t xml:space="preserve">Esimerkki 2.2517</w:t>
      </w:r>
    </w:p>
    <w:p>
      <w:r>
        <w:t xml:space="preserve">Kohta: The (Northwest Indiana) Times -lehden mukaan Portagen pormestari John Cannon kertoi, että Indianan ympäristöhallinnon ministeriö ja muut tahot saivat maanantaina tietää ArcelorMittalin tehtaan syanidi- ja ammoniakkityppivuodosta, mutta ilmoittivat siitä kaupungille vasta torstaina. "Pormestari vaatii, että toimiin ryhdytään", Cannon sanoi lausunnossaan. "Lisäksi Portagen kaupunki ryhtyy aggressiivisiin toimiin EPA:n kanssa varmistaakseen, ettei tämänkaltainen viestinnän katkeaminen toistu." IDEM ja Yhdysvaltain ympäristöviraston Chicagon toimisto eivät heti vastanneet Associated Pressin perjantaina jättämiin pyyntöihin kommentoida Cannonin kommentteja. Kansallispuistopalvelu kertoi torstaina, että kemikaalivuodon vuoksi se on sulkenut Indiana Dunesin kansallispuiston Portage Lakefrontin ja Riverwalkin ranta-alueet sekä vedet 91 metrin (300 jalan) syvyyteen asti. Portage sijaitsee noin 40 kilometriä Chicagosta itään. Läheinen Ogden Dunesin kaupunki sulki myös uimarantansa, ja vaikka kaupungin juomavesi ei ole kärsinyt vahingosta, se on varotoimenpiteenä rajoittanut vedenottoa suodattamossaan. Kemikaalivuodosta uutisoitiin sen jälkeen, kun Portagessa sijaitsevien Marquette Yacht Clubin ja Sammie L. Maletta Public Marina -venesataman alueella oli raportoitu suuresta kalakuolemasta. "Kuolleita kaloja on kaikkialla. Niitä on rannalla, laitureiden alla. Sanon, että siellä on luultavasti satoja kaloja", Lake Stationin asukas Janice McMullen kertoi The Times -lehdelle saapuessaan keskiviikkona veneensä luokse Marquette Yacht Clubiin IDEM kertoi torstaina, että ArcelorMittalin Burns Harborin terästehtaalta oli päässyt ylimääräisiä määriä kemikaaleja Little Calumet -joen itähaaraan. Virasto ja Indianan luonnonvaraministeriö pyysivät torstaina myös yleisöä välttämään joen itähaaraa, kun osavaltion ympäristöviranomaiset suorittavat puhdistustöitä. ArcelorMittal sanoi lausunnossaan, että se tutkii asiaa ja "jatkaa tiivistä yhteistyötä asianomaisten virastojen kanssa". Cannon sanoi lausunnossaan, että hän "pitää ArcelorMittalia vastuullisena tästä tapahtumasta, ja hän myös jakaa syyn IDEM:lle siitä, että se ei ilmoittanut Portagen kaupungille ennen kuin useita päiviä ensimmäisen tapahtuman jälkeen". Oli epäselvää, kuinka paljon näitä kahta kemikaalia pääsi Michigan-järven sivujokeen. IDEM:n tiedottaja Barry Sneed sanoi perjantaina, että osavaltion virasto odottaa testituloksia kyseiseltä alueelta otetuista vesinäytteistä. Taudintorjunta- ja ehkäisykeskuksen mukaan syanidi "on nopeasti vaikuttava, mahdollisesti tappava kemikaali, joka voi esiintyä eri muodoissa", mukaan lukien syanidisuolat, joita käytetään metallurgiassa galvanoinnissa, metallien puhdistuksessa ja kullan irrottamisessa malmista. Väite: Pormestari: Kemikaalivuodosta varoittaminen odotti päiviä.</w:t>
      </w:r>
    </w:p>
    <w:p>
      <w:r>
        <w:rPr>
          <w:b/>
        </w:rPr>
        <w:t xml:space="preserve">Tulos</w:t>
      </w:r>
    </w:p>
    <w:p>
      <w:r>
        <w:t xml:space="preserve">Indianan pormestari syytti perjantaina osavaltion ympäristöviranomaisia siitä, että he odottivat useita päiviä ennen kuin he ilmoittivat kaupungilleen terästehtaan syanidivuodosta ja toisesta kemikaalivuodosta, joka johti kalakuolemaan ja johti Michigan-järven rantojen sulkemiseen.</w:t>
      </w:r>
    </w:p>
    <w:p>
      <w:r>
        <w:rPr>
          <w:b/>
        </w:rPr>
        <w:t xml:space="preserve">Esimerkki 2.2518</w:t>
      </w:r>
    </w:p>
    <w:p>
      <w:r>
        <w:t xml:space="preserve">Kohta: Hampdenin piirikunnan sheriffi Nick Cocchi on osoittanut vankilansa siiven sellaisten miesten hoitoon, jotka on siviilioikeudellisesti määrätty hoitoon päihteiden väärinkäytön vuoksi. Se on ainoa laitos Massachusettsin länsiosassa, jossa miehiä pidetään, ja vain yksi kolmesta koko osavaltiossa miehille tarkoitetusta laitoksesta. Jotkut yrittävät lopettaa käytännön, mutta Cocchi ja hänen kannattajansa - mukaan lukien paikalliset pormestarit ja lainsäätäjät - sanovat, että vankilan vuoden vanha Stonybrookin vakautus- ja hoitokeskus on avainasemassa opioidiongelman hillitsemisessä piirikunnassa, johon kuuluvat Springfieldin ja Holyoken entiset teollisuuskaupungit. Kuolemaan johtaneet yliannostukset lisääntyivät Hampdenin piirikunnassa yli 80 prosenttia vuodesta 2017 vuoteen 2018, vaikka ne vähenivät osavaltion tietojen mukaan osavaltion laajuisesti toisena peräkkäisenä vuonna 2018. "Ihmiset, jotka tulevat ohjelmaamme, ovat vihaisia, väkivaltaisia ja sairaita", Cocchi sanoi, kun hän ja muut virkamiehet juhlivat ohjelman vuosipäivää aiemmin tällä viikolla. "He ovat tiensä päässä, ja heidän perheensä ovat ymmärtäneet, että jos he eivät puutu asiaan, he eivät ehkä selviä hengissä." Kansalaisoikeusryhmä Prisoners' Legal Services of Massachusetts on kuitenkin haastanut osavaltion oikeuteen, jotta vankiloiden käyttö riippuvuudesta kärsivien miesten pakkohoitoon loppuisi. Ryhmäkanne nostettiin maaliskuussa 10 miehen puolesta, jotka valittivat huonoista olosuhteista ja huonosta kohtelusta toisessa siviilipakkohoito-ohjelmassa, jota hoidetaan osavaltion vankeinhoitolaitoksen vankilassa. Osavaltion komitea on myös hiljattain suositellut, että vastaavanlaisen oikeusjutun jälkeen lopetetaan käytäntö, jossa siviilipalvelukseen määrätyt miehet lähetetään vankiloihin, kuten osavaltio teki naisten kohdalla kolme vuotta sitten. Naiset lähetetään nyt päihdehoitolaitoksiin, joita johtavat julkiset terveysvirastot tai jotka ovat tehneet sopimuksia niiden kanssa, kuten suurin osa siviilioikeudellisesti tuomituista henkilöistä muissa osavaltioissa. "Tämän ei pitäisi olla valinta vankilan tai ei mitään välillä", sanoi Bonnie Tenneriello, Prisoners' Legal Services -järjestön lakimies. "Miksi annamme rahaa sheriffille hoito-ohjelmien pyörittämiseen sen sijaan, että rahoittaisimme siviilihoitoa?" Osavaltion lain mukaan perheenjäsenet voivat pyytää tuomaria määräämään sukulaisensa hoitoon, jos tämä ei halua mennä hoitoon vapaaehtoisesti ja hänen katsotaan olevan vaaraksi itselleen tai muille. Ainakin 35 osavaltiossa on tällaisia siviilipakkolakeja, mutta Massachusetts on vain yksi niistä harvoista osavaltioista, joissa niitä käytetään laajalti, kuten Associated Press totesi viime vuonna. Osavaltion tuomioistuimiin jätettiin noin 9 950 siviilipakkohakemusta 30. kesäkuuta päättyneenä varainhoitovuonna. Se on vähemmän kuin edellisenä vuonna, jolloin niitä oli yli 10 770, mutta huomattavasti enemmän kuin 6 105 pyyntöä varainhoitovuonna 2016 ja alle 3 000 pyyntöä varainhoitovuonna 2006, osavaltion tietojen mukaan. Tenneriello ja muut vastustajat sanovat, että ihmisten pakottaminen vankiloihin hoitoa varten vain vahvistaa riippuvuuteen liittyvää leimautumista. Tutkimukset, myös osavaltion omat tutkimukset, viittaavat myös siihen, että pakkohoito ei suurelta osin toimi ja että se voi lisätä yliannostuksen vaaraa niiden kohdalla, jotka uusiutuvat hoidon jälkeen. Hampdenin piirikunnan ohjelma toteutetaan ainakin aluksi vankilan turvallisen kampuksen piikkilanka-aidan takana, kuten osavaltion vankiloiden ylläpitämä siviilipalveluslaitos. Siviilipalvelukseen sitoutuneet miehet on myös samalla tavoin erotettu tavallisesta vankiväestöstä, mutta heidän on käytettävä vankiloiden myöntämiä virkapukuja ja noudatettava tiettyjä vankeinhoitoprotokollia. Cocchi ja jotkut äskettäin vapautuneet potilaat kertoivat, että jotta ohjelma tuntuisi vähemmän laitosmaiselta, sellien ovet pysyvät suurelta osin lukitsemattomina, eikä ohjelman osallistujia laiteta käsirautoihin. "Kyllä, se on vankila-asetelma. Siellä kuljeskelee vankeinhoitoviranomaisia", sanoi Keith Molyneux, 40-vuotias heroiiniriippuvuudesta toipuva mies, joka oli ensimmäisten ohjelman viime vuonna suorittaneiden joukossa. "Mutta he ovat enemmän sitoutuneet auttamaan sinua täällä kuin olemaan oikeasti vankeinhoitovirkailija. Tunnet todellakin, että he ovat siellä auttamassa." Muutaman viikon vankilassa vietetyn vieroitushoidon jälkeen useimmat siirretään lopulta vähemmän turvalliseen laitokseen, joka sijaitsee kampuksen ulkopuolella, muunnetussa vanhainkodissa. Siellä miehet voivat pukeutua siviilivaatteisiin, ja heidät majoitetaan isompiin ja asuntolamaisempiin huoneisiin. Cocchi sanoi, että varhaiset tulokset lähestymistavasta, jossa terveydenhuollon ammattilaiset antavat riippuvuuden hoitoon tarkoitettuja lääkkeitä ja johtavat neuvontatilaisuuksia, ovat rohkaisevia. Viime toukokuussa tapahtuneen avaamisen jälkeen ohjelman on käynyt läpi yli 850 miestä, jotka ovat olleet siellä keskimäärin 47 päivää - viikkoja pidempään kuin osavaltion kahdessa muussa laitoksessa. Cocchin mukaan pidempi oleskelu lisää todennäköisyyttä, että miehet pysyvät raittiina. Toistaiseksi alle 5 prosenttia on joutunut palaamaan ohjelmaan, vaikka kaksi heistä on kuollut yliannostukseen ohjelmasta poistuttuaan. Lainsäätäjät ovat puolestaan sitoneet miljoona dollaria ohjelmaan osavaltion nykyisessä budjetissa, mikä osoittaa, että ohjelmalla on vahva kannatus, vaikka sitä vastustetaankin, hän sanoi. "Jatketaan sitä, mitä me teemme", Cocchi sanoi. "Kukaan muu ei tee tätä työtä täällä, mutta me teemme sitä, ja teemme sen hyvin. Miksi meitä ei pitäisi ylistää ja tukea?" ___ Seuraa Philip Marceloa osoitteessa twitter.com/philmarcelo. ___ Juttua on korjattu siten, että Hampdenin piirikunnan sheriffi on Nick Cocchi, ei Thomas Cocchi. Väite: Opioidien pahasti koettelemalla alueella otetaan käyttöön vankilapohjainen hoito.</w:t>
      </w:r>
    </w:p>
    <w:p>
      <w:r>
        <w:rPr>
          <w:b/>
        </w:rPr>
        <w:t xml:space="preserve">Tulos</w:t>
      </w:r>
    </w:p>
    <w:p>
      <w:r>
        <w:t xml:space="preserve">Kun Massachusettsin länsiosassa kamppaillaan kuolemaan johtaneiden yliannostusten dramaattisen piikin kanssa, viranomaiset ovat ottaneet käyttöön kiistanalaisen ratkaisun: miehet, jotka eivät ole tehneet rikoksia, lähetetään vankiloihin ja vankiloihin tuomioistuimen määräämää riippuvuushoitoa varten.</w:t>
      </w:r>
    </w:p>
    <w:p>
      <w:r>
        <w:rPr>
          <w:b/>
        </w:rPr>
        <w:t xml:space="preserve">Esimerkki 2.2519</w:t>
      </w:r>
    </w:p>
    <w:p>
      <w:r>
        <w:t xml:space="preserve">Kohta: 16-vuotias ilmastonmuutosaktivisti, joka on innoittanut opiskelijoiden mielenosoituksia ympäri maailmaa, lähtee myöhemmin tällä viikolla Plymouthista, Englannista, kohti New Yorkia huipputeknisellä mutta selvästi epämukavalla purjeveneellä. Korostaen hiilidioksidipäästöjen vähentämisen kiireellisyyttä nuori ruotsalainen ilmoitti viime kuussa, että vaikka hän ei lennä ympäristökonferensseihin, hän on keksinyt keinon päästä sinne vahingoittamatta planeettaa. Pierre Casiraghi, Monacon edesmenneen ruhtinas Rainier III:n ja amerikkalaisen näyttelijän Grace Kellyn pojanpoika, ja purjehtijatoveri Boris Herrmann tarjosivat hänelle matkan kilpapurjeveneellä YK:n ilmastokokouksiin ensi kuussa New Yorkissa ja joulukuussa Santiagossa Chilessä. "Se ei ole kovin ylellinen eikä hieno, mutta en tarvitse sitä. Tarvitsen vain sängyn ja perusasioita", Thunberg sanoi Associated Pressille. "Joten uskon, että siitä tulee hauskaa, ja uskon myös, että on hauskaa olla eristyksissä eikä olla niin rajoittunut." Thunberg purjehtii 18-metrisellä Malizia II -aluksella, joka on varustettu aurinkopaneeleilla ja vedenalaisilla turbiineilla sähkön tuottamiseksi, ja tekee Atlantin ylittävän matkan ilman hiilidioksidipäästöjä. Mutta olisi vähättelyä kutsua matkaa turhia turhiksi matkoiksi. Purjevene on rakennettu suurnopeuskilpailuja varten, ja sen paino on pidetty mahdollisimman pienenä. Ainoat matkan aikana tehdyt muutokset ovat verhojen asentaminen punkkien eteen ja patjojen lisääminen mukavuuden lisäämiseksi. Veneessä ei ole wc:tä eikä kiinteää suihkua. Veneessä on pieni kaasukeitin, ja ruoka on pakastekuivattua. Sisältä jahti muistuttaa peltipurkin sisätiloja. Se on tumma ja harmaa, eikä kannen alla ole ikkunoita. Herrmann, joka kipparoi venettä, ohjaa sitä vuorotellen Casiraghin kanssa. Hän kuvailee elämää aluksella sekoitukseksi telttailua ja purjehdusta, ja ainoat mukavuudet ovat ohut patja ja makuupussi. "Elämä on hyvin yksinkertaista, ja loppupäivä riippuu tuulesta", Herrmann kertoi AP:lle. "Se voi olla tyyntä ja tasaista ja kulkea eteenpäin, ja voit lukea kirjaa, tai se voi olla todella kova, jolloin pidät kiinni ja yrität taistella merisairautta vastaan, ja se voi olla todella vaikeaa." Casiraghin ja Herrmannin Team Malizia perustettiin purjehtimaan suurimpia valtamerikilpailuja - Vendee Globe 2020 ja The Ocean Race 2021. He kehittivät myös Malizia Ocean challenge -hankkeen, joka on tiede- ja koulutusprojekti, jonka tarkoituksena on opettaa lapsille ilmastonmuutoksesta ja merestä. Heidän aluksessaan on anturi, joka mittaa meriveden hiilidioksidipitoisuutta, joka kertoo, miten ilmakehän hiili muuttaa valtameriä. Thunbergista tuli maailmanlaajuinen julkkis viime vuonna, kun hän kieltäytyi menemästä kouluun Ruotsin parlamenttivaaleja edeltävinä viikkoina korostaakseen ilmastonmuutoksen vaikutuksia ja painostaakseen poliitikkoja tekemään asialle jotain. Hän jatkoi koululakkoaan perjantaisin vaalien jälkeen ja kannusti tuhansia nuoria ympäri maailmaa seuraamaan esimerkkiä. Sen jälkeen hän on tavannut paavin, puhunut Davosissa ja osallistunut hiilen vastaisiin mielenosoituksiin Saksassa. Nyt hän ottaa vuoden vapaata koulusta osallistuakseen tapahtumiin Pohjois- ja Etelä-Amerikassa ja tavatakseen ihmisiä, joihin ilmastonmuutos vaikuttaa eniten. Hän päätti olla lentämättä New Yorkiin lentomatkustamisen aiheuttamien päästöjen vuoksi ja aikoo matkansa jatkuessa käyttää vähiten hiilidioksidipäästöjä aiheuttavia matkustustapoja. "Tällä matkalla toivon voivani lisätä ihmisten tietoisuutta, levittää tietoa ja välittää tieteellistä tietoa siitä, mitä todella tapahtuu, jotta ihmiset ymmärtäisivät, mitä ilmasto- ja ekologisessa kriisissä todella tapahtuu", hän sanoi. "Sitä toivon saavuttavani kaikella, ja se johtaa myös kansainvälisiin mielipiteisiin, jotta ihmiset kokoontuvat yhteen ja painostavat vallanpitäjiä niin, että heidän on tehtävä jotain." Kasvihuonekaasujen, pääasiassa hiilidioksidin, lisääntyvät määrät nostavat YK:n mukaan jo nyt maapallon lämpötilaa. Tämä johtaa muuttuviin säämalleihin, jotka uhkaavat ruoantuotantoa ja merenpinnan nousua, vaikka tutkijat toivovat, että päästöjä hillitsemällä voidaan välttää katastrofaaliset seuraukset. Thunbergin mukana Atlantin ylittävällä matkalla ovat hänen isänsä Svante ja elokuvantekijä Nathan Grossman B-Reel Filmsistä, joka dokumentoi matkan. Hänellä on mukanaan äänikirjoja ja muistikirjoja täytettäväksi. Sen lisäksi kaikki riippuu tuulesta. Atlantin valtameri voi hurrikaanikaudella olla kivinen paikka. Herrmann suunnittelee eteläistä reittiä, sillä kolmella viidestä purjehtijasta ei ole kokemusta. Plymouthin lahdella maanantaina tehdyllä koeajolla Thunberg sanoi, että hän oli merisairas "viisi minuuttia", kun vene seisoi paikallaan. "Totta kai tulen hieman merisairaaksi", hän sanoi. "Mutta en usko, että tulen kovin merisairaaksi." Väite: Greta Thunbergin purjehdusseikkailu ei mikään huviristeily.</w:t>
      </w:r>
    </w:p>
    <w:p>
      <w:r>
        <w:rPr>
          <w:b/>
        </w:rPr>
        <w:t xml:space="preserve">Tulos</w:t>
      </w:r>
    </w:p>
    <w:p>
      <w:r>
        <w:t xml:space="preserve">Greta Thunbergin kahden viikon matka Yhdysvaltoihin ei ole mikään huviristeily.</w:t>
      </w:r>
    </w:p>
    <w:p>
      <w:r>
        <w:rPr>
          <w:b/>
        </w:rPr>
        <w:t xml:space="preserve">Esimerkki 2.2520</w:t>
      </w:r>
    </w:p>
    <w:p>
      <w:r>
        <w:t xml:space="preserve">Kohta: Guangzhoun työntekijöiden evakuointi tapahtui lääketieteellisten testien jälkeen, jotka osoittivat, että he ovat saattaneet saada tartunnan. Ulkoministeriön tiedottaja Heather Nauert sanoi, että "useita henkilöitä" oli tuotu Yhdysvaltoihin, mutta ei kertonut, kuinka moni sairastui tai evakuoitiin. Testit tehtiin edellisen Guangzhoussa viime kuussa paljastuneen tapauksen vuoksi. Nauert sanoi myös, että Guangzhoussa oleva Yhdysvaltain hallituksen henkilökunta ja heidän perheensä voivat myös pyytää testejä, jos he "havaitsevat huolestuttavia oireita tai haluavat perustason seulonnan". Tapahtumat ovat herättäneet pelkoja siitä, että Kuubassa vuonna 2016 alkaneet selittämättömät ongelmat ovat laajentuneet. Yhdysvaltain hallitus on pitänyt näitä tapauksia "erityisinä hyökkäyksinä" amerikkalaisia työntekijöitä vastaan, mutta ei ole julkisesti tunnistanut syytä tai syyllistä. Useimpiin tapauksiin liittyi outoja, selittämättömiä ääniä, jotka saivat yhdysvaltalaiset tutkijat aluksi epäilemään äänihyökkäystä. Oireita ovat olleet huimaus, päänsärky ja keskittymiskyvyttömyys. Amerikkalainen hallituksen työntekijä, joka aiemmin poistettiin Kiinasta, kertoi "hienovaraisista ja epämääräisistä, mutta epänormaaleista äänen ja paineen tuntemuksista", Guangzhoun konsulaatti kertoi viime kuussa Guangzhoun konsulaatin ulkopuolella torstaina olleet turvamiehet kehottivat toimittajia poistumaan alueelta ja olemaan yrittämättä puhua konsulaatin henkilökunnalle. Kiinan ulkoministeriön tiedottaja Hua Chunying sanoi viimeisimmistä tapauksista kysyttäessä, että Yhdysvallat ei ole ottanut asiaa virallisesti esille Pekingin kanssa. "Jos Yhdysvallat ottaa virallisesti yhteyttä meihin, Kiina jatkaa tarvittavia tutkimuksia tosissaan ja vastuullisesti ja pitää yllä tiivistä yhteydenpitoa ja yhteistyötä Yhdysvaltojen kanssa", Hua sanoi säännöllisesti pidettävässä lehdistötilaisuudessa. Kiina kertoi aiemmin tutkineensa viime kuussa ilmoitettua tapausta, mutta ei saanut selville mitään vihjeitä oireiden syystä. New York Times -lehti tunnisti viimeisimmäksi evakuoiduksi amerikkalaiseksi työntekijäksi konsulaatin turvatekniikan virkailijan Mark A. Lenzin, joka lähti keskiviikkoiltana vaimonsa ja kahden lapsensa kanssa. Lenzi kertoi Timesille asuvansa samassa kerrostalossa kuin huhtikuussa evakuoitu virkamies ja kärsineensä viime kuukausina "neurologisiksi oireiksi" kutsutuista oireista. Lenzin asunto sijaitsi yhdessä monista korkeista rakennuksista The Canton Placen alueella, jossa on ravintoloita ja gallerioita keskusaukion ympärillä. Toinen diplomaatti, joka ilmoitti oireistaan, asui toisessa korkeatasoisessa rakennuksessa lähellä konsulaattia, lehti kertoi. Yhdysvaltalainen virkamies, jolla ei ollut lupaa keskustella tilanteesta julkisesti ja joka pyysi nimettömyyttä, sanoi, että evakuoidut amerikkalaiset hallituksen työntekijät oli tuotu Kiinasta testejä varten Pennsylvanian yliopistoon. Siellä lääkärit ovat hoitaneet ja tutkineet potilaita, jotka on aiemmin evakuoitu Yhdysvaltain Havannan suurlähetystöstä. Kuubassa sairastuneiden 24 työntekijän lääketieteellisten raporttien alustavat tulokset osoittivat, että heillä oli aisti- ja muistihäiriöitä, jotka muistuttivat aivotärähdysten yhteydessä ilmeneviä aivojen toimintahäiriöitä. Pennin tutkimusryhmän mukaan Kuubasta tulleilla potilailla oli pysyviä vammoja, vaikka heille räätälöity kuntoutushoito näytti auttavan. Myös Kanada määräsi huhtikuussa Kuubassa olevan diplomaattisen henkilökunnan perheet palaamaan kotiin sen jälkeen, kun 10:llä saarelle sijoitetulla kanadalaisella havaittiin salaperäisiä terveysoireita. Kanada sanoi, että 10:llä oli edelleen selittämättömiä aivo-oireita ja että "lääketieteelliset tiedot herättivät huolta uudentyyppisestä mahdollisesta hankitusta aivovammasta". Todistaessaan viime kuussa senaatin ulkosuhdekomitealle ensimmäisestä tapauksesta Kiinassa Yhdysvaltain ulkoministeri Mike Pompeo sanoi, että Kiina oli "sanonut kaikki oikeat asiat ja osoittanut halukkuutensa auttaa meitä tunnistamaan vektorin, joka johti tähän lääketieteelliseen tapaukseen". Kiinan tapaukset koskevat yhtä tärkeimmistä Yhdysvaltain seitsemästä diplomaattisesta etuvartioasemasta maassa. Guangzhoun konsulaatti avattiin kuukausia Pekingin ja Washingtonin diplomaattisuhteiden solmimisen jälkeen vuonna 1979, ja se muutti uuteen tarkoitusta varten rakennettuun tilaansa vuonna 2013. Se palvelee neljää eteläistä maakuntaa, joiden yhteenlaskettu asukasluku on yli 204 miljoonaa, ja käsittelee vuosittain yli miljoona erilaista viisumihakemusta. Se on myös ainoa Yhdysvaltain diplomaattinen laitos Kiinassa, jolla on lupa käsitellä maahanmuuttajien viisumeita ja hoitaa adoptioita. Muutaman kilometrin päässä konsulaatista sijaitsevassa The Canton Place -kompleksissa työskentelevät ihmiset kertoivat kuulleensa tapahtumista vasta nyt, mikä kertoo siitä, että Kiinan täysin valtion valvomat tiedotusvälineet eivät ole uutisoineet asiasta. Päiväkodin brittiopettaja Aled Williams sanoi torstaina, että raportit kuulostivat "scifi-henkisiltä". "Minun on vaikea ymmärtää, miten se toimii", hän sanoi. "Parempi varoa itseäni." Linda Chen, joka pitää alueella kahvilaa, sanoi olevansa ymmällään siitä, miksi vain tietyt ihmiset näyttivät kärsineen alueella, joka tunnetaan mukavuudestaan ja turvallisuudestaan. "Minusta se on hyvin outoa. En kuitenkaan koe, että olisi syytä pelätä kovinkaan paljon, koska kyseessä on luultavasti hyvin erityinen tapaus", Chen sanoi. ___ Associated Pressin toimittaja Josh Lederman Washingtonissa osallistui raportin laatimiseen. Väite: Yhdysvallat tutkii lisää henkilökuntaa Kiinassa salaperäisten terveysongelmien vuoksi.</w:t>
      </w:r>
    </w:p>
    <w:p>
      <w:r>
        <w:rPr>
          <w:b/>
        </w:rPr>
        <w:t xml:space="preserve">Tulos</w:t>
      </w:r>
    </w:p>
    <w:p>
      <w:r>
        <w:t xml:space="preserve">Yhdysvaltalainen lääkäriryhmä tutki lisää Etelä-Kiinassa sijaitsevassa konsulaatissa työskenteleviä amerikkalaisia, kun ulkoministeriö vahvisti evakuoivansa useita hallituksen työntekijöitä, jotka kokivat selittämättömiä terveysongelmia, kuten ne, jotka ovat vahingoittaneet Yhdysvaltain henkilökuntaa Kuubassa ja Kiinassa.</w:t>
      </w:r>
    </w:p>
    <w:p>
      <w:r>
        <w:rPr>
          <w:b/>
        </w:rPr>
        <w:t xml:space="preserve">Esimerkki 2.2521</w:t>
      </w:r>
    </w:p>
    <w:p>
      <w:r>
        <w:t xml:space="preserve">Kohta: "Hän suositteli, että riskiryhmät ""pysyisivät kotona, jos mahdollista"" ja välttäisivät henkilökohtaisia kokoontumisia, kuten kirkollisia tilaisuuksia, hautajaisia tai häitä. ""Kehotamme voimakkaasti riskiväestöä yrittämään katsella tai osallistua etänä, muistaen tämän erittäin tärkeän seikan, ja se on, että lähes 75 prosenttia COVID-19:n aiheuttamista kuolemantapauksista Teksasin osavaltiossa johtuu COVID-19:n sairastuneista ihmisistä, jotka ovat 65-vuotiaita tai vanhempia"", Abbott sanoi. Texas oli ensimmäisten osavaltioiden joukossa, jotka aloittivat yritysten uudelleen avaamisen ja koronaviruksen leviämisen hillitsemiseksi asetettujen rajoitusten poistamisen, ja sallivat vähittäiskauppojen ja ravintoloiden avaamisen 1. toukokuuta 25 prosentin kapasiteetilla. Abbott ilmoitti maanantaina viimeisimmästä uudelleenavaamisesta laajentamalla ravintoloiden kapasiteettia 50 prosenttiin ja antamalla baareille mahdollisuuden avata 25 prosentin kapasiteetilla seuraavien parin viikon aikana. Tämä tapahtuu, koska osavaltiossa tartuntojen ja kuolemantapausten määrä kasvaa edelleen, ja tautiryhmät muodostuvat pääasiassa osavaltion maaseudulla, jossa on lihapakkauslaitoksia. Sairaalahoidot ovat kuitenkin vähentyneet huhtikuun puolivälistä lähtien. Tätä silmällä pitäen meidän oli pakko kysyä: Onko Abbott oikeassa siinä, että lähes 75 prosenttia Teksasin koronaviruskuolemista on yli 65-vuotiaita? Lukuja tarkasteltaessa Abbottin tiedottaja John Wittman sanoi, että Abbottin väite perustuu Teksasin terveysministeriön lukuihin, joka julkaisee päivittäin lukuja osavaltion COVID-19-testeistä ja -tapauksista. Tietoihin sisältyy koronaviruskuolemien erittely iän, rodun ja sukupuolen mukaan, mutta vain niiden tapausten osalta, joissa paikalliset ja alueelliset terveysvirastot ovat tutkineet kuolemantapaukset. Keskiviikkona suurin osa eli 489 tapausta oli vielä tutkinnan alla. "Tapauksia ja kuolemantapauksia koskevat demografiset tiedot ovat peräisin paikallisten terveysvirastojen ja alueellisten toimistojemme toimittamista tapausten tutkintalomakkeista", sanoi DSHS:n tiedottaja Chris Van Deusen. Tutkinnan tarkoituksena on vahvistaa, että henkilöllä oli COVID-19-tauti, mutta myös kerätä muita yksityiskohtia hänestä ja hänen kuolemaansa liittyvistä olosuhteista, Van Deusen sanoi. Wittmanin mukaan tiedot osoittivat, että 75 prosenttia tutkituista kuolemantapauksista oli 65-vuotiaita ja sitä vanhempia ihmisiä, kun Abbott antoi tämän lausunnon. "Se vaihtelee lähes päivittäin, mutta yleensä se on noin tällä alueella", Wittman sanoi. Lehdistötilaisuutta seuraavana päivänä, 6. toukokuuta, kuolemantapausten määrä Teksasissa oli 948. Alle puolet eli 433 tapausta oli tutkittu. Heistä noin 71 prosenttia oli 65-vuotiaita tai vanhempia teksasilaisia. Keskiviikkona se oli edelleen noin 71 prosenttia eli 345 tutkituista 489 tapauksesta. Ikäryhmät jakautuivat seuraavasti: Ikäryhmät: 10-19-vuotiaat: 2 kuolemantapausta eli 0,4 prosenttia Ikäryhmät 20-29-vuotiaat: 10 kuolemantapausta eli 2,04 % Ikä 30-39 vuotta: 9 kuolemantapausta eli 1,8 % Ikäryhmä 40-49: 21 kuolemantapausta eli 4,29 % Ikäryhmä 50-59: 54 kuolemantapausta eli 11,04 % Ikäryhmä 60-64: 45 kuolemantapausta eli 9,2 % Ikäryhmä 65-69: 59 kuolemantapausta eli 12,06 % Ikäryhmä 70-74: 45 kuolemantapausta eli 9,2 % Ikäryhmä 75-79: 45 kuolemantapausta eli 9,2 % Ikäryhmä 80 vuotta täyttäneet: 196 kuolemaa eli 40.08 % Koko Yhdysvalloissa noin 79 % koronaviruskuolemista on liittynyt 65-vuotiaisiin ja sitä vanhempiin henkilöihin National Center for Health Statisticsin helmikuun alun ja toukokuun alun välisenä aikana toimittamien tietojen mukaan. Kuten Texasin tilastot, myös kansalliset luvut ovat puutteellisia. Kuolemantapausten määrä edustaa vain kyseisten päivämäärien välisenä aikana ilmoitettuja kuolemantapauksia, ja niihin sisältyvät vain henkilöt, joilla on vahvistettu tai oletettu COVID-19-tauti. "Vaikka 80 prosenttia kuolemantapauksista käsitellään sähköisesti ja koodataan NCHS:ssä muutamassa minuutissa, useimmat COVID-19-kuolemantapaukset on koodattava henkilön toimesta, mikä vie keskimäärin 7 päivää", NCHS toteaa verkkosivuillaan. Tiedot ovat myös aina jonkin verran jäljessä, koska kuolemantapauksen ja kuolintodistuksen täyttämisen, NCHS:lle toimittamisen ja raportointia varten tapahtuvan käsittelyn välillä on viive. Viive voi kestää viikosta kahdeksaan tai useampaan viikkoon. Abbottin mukaan lähes ""75 prosenttia COVID-19-taudin aiheuttamista kuolemantapauksista Teksasin osavaltiossa johtuu siitä, että COVID-19-taudin sairastavat 65-vuotiaat ja sitä vanhemmat ihmiset."". Vahvistetuista koronaviruskuolemista lähes 75 prosenttia oli Abbottin ilmoittamaan ikäryhmään kuuluvia henkilöitä, mutta hän jätti mainitsematta, että tämä tilasto jättää huomiotta yli puolet kaikista kuolemantapauksista, joita ei ole vielä tutkittu."" Väite: "Lähes 75 prosenttia COVID-19:n aiheuttamista kuolemantapauksista Teksasin osavaltiossa on seurausta COVID-19:n saaneista ihmisistä, jotka ovat 65-vuotiaita tai vanhempia.""</w:t>
      </w:r>
    </w:p>
    <w:p>
      <w:r>
        <w:rPr>
          <w:b/>
        </w:rPr>
        <w:t xml:space="preserve">Tulos</w:t>
      </w:r>
    </w:p>
    <w:p>
      <w:r>
        <w:t xml:space="preserve">Teksasin terveysviranomaiset julkaisevat päivittäin koronaviruslukuja, mukaan lukien joitakin tietoja kuolemantapauksista iän, rodun ja sukupuolen mukaan - mutta vain niistä tapauksista, joissa kuolema on tutkittu. Kun Abbott antoi tämän lausunnon, Teksasin kuolleiden määrä oli 948, mutta alle puolet näistä kuolemantapauksista oli tutkittu. Niistä kuolemantapauksista, joista on saatavilla ikäerittely, noin 71 prosenttia on 65-vuotiaita tai vanhempia. Ikätietoja ei ole saatavilla niistä kuolemantapauksista, joiden tutkinta on vielä kesken.</w:t>
      </w:r>
    </w:p>
    <w:p>
      <w:r>
        <w:rPr>
          <w:b/>
        </w:rPr>
        <w:t xml:space="preserve">Esimerkki 2.2522</w:t>
      </w:r>
    </w:p>
    <w:p>
      <w:r>
        <w:t xml:space="preserve">Kohta: TULIP 2 -ohjelmassa anifrolumabi auttoi potilaita, joilla on systeeminen lupus erythematosus, joka tunnetaan yleisesti nimellä SLE. Lääke ei ollut saavuttanut päätavoitettaan toisen TULIP-ohjelman kahden kliinisen tutkimuksen loppuvaiheessa viime vuonna täällä. "Nämä ovat tärkeitä tuloksia, ja tarkastelemme nyt koko tietopakettia ja tutkimme keinoja, joilla voimme tuoda tämän mahdollisen uuden hoidon potilaiden ulottuville", sanoi Mene Pangalos, biofarmaseuttisen tutkimuksen ja kehityksen varatoimitusjohtaja, ja lisäsi, että sairauteen on viimeisten 60 vuoden aikana hyväksytty vain yksi uusi hoito. SLE on autoimmuunisairaus, jossa immuunijärjestelmä hyökkää elimistön tervettä kudosta vastaan. Lupus Foundation of American mukaan siihen sairastuu maailmanlaajuisesti noin viisi miljoonaa ihmistä. AstraZeneca on käynyt kilpajuoksua GlaxoSmithKlinen ja ranskalaisen biotekniikkayhtiö Neovacsin kanssa uusien hoitojen luomisesta lupukseen. GSK sai huhtikuussa Yhdysvalloissa hyväksynnän Benlystalle, ensimmäiselle uudelle lupushoidolle yli puoleen vuosisataan, joka on tarkoitettu suonensisäiseen käyttöön vähintään viisivuotiaille lupuslapsille. Anifrolumabi, joka annetaan myös laskimoon, on tarkoitettu keskivaikeaa tai vaikeaa lupusta sairastaville potilaille, ja se vaikuttaa kohdistamalla vaikutuksensa interferoniin, joka on tulehdukseen osallistuva proteiini. Väite: AstraZenecan lupuslääke näyttää lupaavalta viime vuoden takaiskun jälkeen.</w:t>
      </w:r>
    </w:p>
    <w:p>
      <w:r>
        <w:rPr>
          <w:b/>
        </w:rPr>
        <w:t xml:space="preserve">Tulos</w:t>
      </w:r>
    </w:p>
    <w:p>
      <w:r>
        <w:t xml:space="preserve">AstraZeneca Plc kertoi torstaina, että sen keskivaikean tai vaikean lupuksen hoitoon tarkoitettu kokeellinen lääke saavutti päätavoitteensa myöhäisvaiheen tutkimuksessa, mikä on rohkaiseva merkki sen jälkeen, kun se ei saavuttanut päätavoitettaan toisen tutkimuksen loppuvaiheessa viime vuonna.</w:t>
      </w:r>
    </w:p>
    <w:p>
      <w:r>
        <w:rPr>
          <w:b/>
        </w:rPr>
        <w:t xml:space="preserve">Esimerkki 2.2523</w:t>
      </w:r>
    </w:p>
    <w:p>
      <w:r>
        <w:t xml:space="preserve">Kohta: Yhdysvaltain entinen YK-suurlähettiläs, konservatiiviseksi televisiopuntaristiksi muuttunut John Bolton sanoo: "Venäjän presidentin Vladimir Putinin suhtautuminen Ukrainan kansannousuun ei ole yllättävää, jos katsoo hänen vuosia sitten antamiaan kertovia kommentteja. Fox Newsin juontaja kysyi Boltonilta, onko hän samaa mieltä Ukrainan pääministerin kanssa, joka sanoi maan olevan ""katastrofin partaalla""." Bolton, joka toimi YK:ssa George W. Bushin aikana Valkoisessa talossa, sanoi, että se vaikutti melko tarkalta. ""Luulen, että Putin tietää, että hänellä on parhaat kortit sotilaallisesti, taloudellisesti ja poliittisesti, ja hän on valmis käyttämään niitä"", Bolton sanoi. ""Hän antoi meille ilmoituksen strategiastaan seitsemän tai kahdeksan vuotta sitten, kun hän sanoi, ja tämä on nyt yksi useimmin toistetuista sitaateista hänen johtajuudestaan Venäjällä, kun hän sanoi: 'Neuvostoliiton hajoaminen oli 1900-luvun suurin geopoliittinen tragedia'. " "On selvää, että hän haluaa palauttaa Venäjän hegemonian entisen Neuvostoliiton alueelle. Ukraina on suurin palkinto, sitä hän tavoittelee. Krimin miehitys on askel siihen suuntaan.""" Halusimme tietää, luonnehtiko Bolton Putinin kommentteja oikein. Otimme yhteyttä Boltoniin hänen poliittisen toimintakomiteansa ja American Enterprise Instituten kautta, jossa hän on vanhempi tutkija, mutta emme saaneet vastausta. Putinin puhe venäläisille vuonna 2005 Neuvostoliiton vakoiluviraston KGB:n veteraani Putin esitti Boltonin mainitsemat kommentit huhtikuussa 2005 maansa tilaa käsittelevässä puheessaan maan huippupoliitikoille ja parlamentille. Sen englanninkielinen versio on saatavilla Kremlin arkistoista. Putinin sanat vaihtelevat käännöksestä riippuen, mutta ajatus on sama. Kremlistä: ""Ennen kaikkea meidän on tunnustettava, että Neuvostoliiton romahtaminen oli vuosisadan suurin geopoliittinen katastrofi. Venäjän kansakunnan kannalta siitä tuli todellinen draama. Kymmeniä miljoonia kansalaisia ja isänmaanystäviä joutui Venäjän alueen ulkopuolelle. Lisäksi hajoamisen epidemia tarttui Venäjään itseensä.""" Associated Pressin käännös on hieman erilainen, se korvaa ""katastrofin"" sanalla ""katastrofi"" ja kutsuu hajoamista ""vuosisadan suurimmaksi geopoliittiseksi katastrofiksi"". Tämä kieli vastaa hieman paremmin Boltonin sanoja. Olipa sanavalinta mikä tahansa, on selvää, että Putin uskoi Neuvostoliiton hajoamisen aiheuttamiin ongelmiin. Putin, joka oli presidenttinä elvyttänyt joitakin neuvostoliittolaisia ikonografioita, keskittyi puheessaan loppuosan ajan Venäjän kehittämiseen vapaana ja demokraattisena maana, vaikka hän lupasi olla ankara ympäröivien maiden innoittamille kansannousuille. Hänen puheensa pidettiin samaan aikaan, kun presidentti Bush ja ulkoministeri Condoleezza Rice suhtautuivat julkisesti epäilevästi maan ""hallittuun demokratiaan"", minkä vuoksi Putin ilmoitti, että Venäjä ""määrittelee itsenäisesti"" demokratian määritelmänsä. Silti uutisointia hallitsi Putinin valitus hajonneen Neuvostoliiton puolesta. Huomautus oli länsimaalaisille hälyttävä, sillä se kuvastaa syvää vastakkainasettelua tapahtumasta, jota monet pitävät loistavana hetkenä ajassa, sanoi Dina Spechler, Indianan yliopiston valtiotieteen apulaisprofessori, joka opettaa Neuvostoliiton ja Venäjän ulkopolitiikkaa. Spechler sanoi, ettei hän löytänyt ongelmaa Boltonin luonnehdinnasta, vaikka hän lisäsi, ettei Putin halua paluuta neuvostoaikaiseen taloudelliseen keskittämiseen. ""Minusta se on aivan oikeutettua ja reilua, ja on ollut totta jo jonkin aikaa, että Putin haluaa palauttaa Venäjän hegemonian"", Spechler sanoi. ""Hän kutsuu sitä Venäjän ensisijaisen edun mukaiseksi alueeksi - varmistaa, että nämä maat pysyvät lojaaleina.""" Spechler ei ennusta Venäjän täysimittaista voimankäytön laajentamista Ukrainassa, hän sanoi, mutta hän ei sulkisi sitä pois ottaen huomioon Venäjän ja Georgian välisen kriisin vuonna 2008. Ukraina on suuri maa, jolla on vahvat kulttuuriset siteet Venäjään, jota pidetään slaavilaisena veljenä, hän sanoi. "Se, mitä näemme tänään, on merkittävin askel, jonka Venäjä on ottanut, ja se vie todennäköisesti jonkin aikaa, jotta se voi toteuttaa agendan, jota hän julisti kutsuessaan hajoamista tragediaksi", hän sanoi. Puheen "lopputulos" oli, että jos suurin geopoliittinen tragedia oli Neuvostoliiton hajoaminen, suurin geopoliittinen saavutus pitäisi olla Venäjän supervaltion uudelleenmuotoilu, sanoi Ariel Cohen, Heritage Foundationin Venäjän ja Euraasian tutkimuksen vanhempi tutkija. Hän ei kaivannut uutta Neuvostoliittoa Tämä ei kuitenkaan ole ainoa näkemys Putinin puheista. Muiden kuulemiemme tutkijoiden mukaan Putinin sanojen merkityksessä on enemmän vivahteita. Herra Putin: Operative in the Kremlin, Brookings Institutionin Fiona Hillin ja Clifford Gaddyn vuonna 2013 julkaisema kirja, jossa käsitellään ""usein väärin siteerattua linjaa"" Neuvostoliiton hajoamisesta: ""Useimmissa viittauksissa tähän repliikkiin on annettu ymmärtää, että Putin valitteli kommunistisen taloudellisen ja poliittisen järjestelmän menetystä"", kirjassa sanotaan, ""mutta Putin on sittemmin usein korostanut, että hän puhui itse Venäjän valtion romahtamisesta.""" Gaddy tarkensi asiaa PunditFactin haastattelussa ja sanoi, että Putin ei ole innokas palauttamaan Neuvostoliittoa, osittain siksi, että se tulisi kalliiksi Venäjälle, joka tuolloin tuki monia neuvostomaita. Hän haluaa kuitenkin varmistaa, ettei ympäröiviä maita käytetä Venäjää vastaan. Gaddyn mukaan Putin ei pidä Ukrainaa palkintona, kuten Bolton ehdotti, vaan mahdollisena rasitteena ja Venäjän vastaisen toiminnan alueena. ""Hänen painajaisensa on pitkään ollut se, että Ukrainan epävakautta käytettäisiin Venäjän huomion ja voiman viemiseksi, tai mikä vielä pahempaa - että sitä käytettäisiin Venäjän houkuttelemiseksi sotilaalliseen väliintuloon ja sotkeutumiseen"", Gaddy sanoi. ""Painajainen on tulossa todeksi."" Cameronin yliopiston historian ja hallinnon laitoksen puheenjohtaja Lance Janda kyseenalaisti Boltonin väitteen, jonka mukaan Putinin vuosien takaiset lausunnot ennakoivat Ukrainan nykypäivän tapahtumia. Asia on monimutkaisempi, hän sanoi. Kyllä, Venäjä siirtyi aggressiivisesti Tšetšeniaan, Etelä-Ossetiaan ja Krimille, mutta se ei tapahtunut hetken mielijohteesta - sen tarkoituksena oli estää epävakautta rajalla Naton vuosien laajentumisten jälkeen, Janda sanoi. Lisäksi Venäjä ei olisi viime vuosina pyrkinyt vakiinnuttamaan suhteitaan ja yhteistyötään länsimaiden kanssa, jos se olisi koko ajan suunnitellut hyökkäävänsä Ukrainaan, hän sanoi. ""Putin tarkoitti vuonna 2005 sanoessaan, että Neuvostoliiton romahtaminen oli katastrofi, vain sitä, että se käynnisti protestit ja kansannousut ja lahkojen välisen väkivallan, mikä on totta"", Janda sanoi. ""Me länsimaalaiset hyväksymme sen, koska näimme noissa kansannousuissa uusien kansakuntien ja suuremman vapauden syntymisen, mutta se ei tarkoita, että se olisi tapahtunut ilman kustannuksia tai että venäläiset olisivat olleet siitä innoissaan.""" Hallituksemme Bolton kertoi Fox Newsin juontajalle, että Putin sanoi kerran: ""Neuvostoliiton hajoaminen oli 1900-luvun suurin geopoliittinen tragedia."". Putin todellakin sanoi nuo sanat tai ainakin niitä lähellä olevat sanat vuonna 2005 Venäjän poliittisille johtajille pitämässään puheessa. Bolton jatkoi kertomalla Fox Newsin juontajalle, että nuo sanat ovat todiste siitä, että Putin haluaa laajentaa Venäjän vaikutusvaltaa Neuvostoliiton aikoihin. Tilanne ei ole yhtä selvä. Löysimme joitakin asiantuntijoita, jotka ovat samaa mieltä Boltonin tulkinnasta, kun taas toiset sanovat, että Bolton poimii lainauksen, joka ei tarkoita aivan sitä, mitä hän sanoo sen tarkoittavan. Boltonin lausunto on tarkka, mutta kaipaa selvennystä." Väite: "John Bolton sanoo Vladimir Putinin sanoneen kerran: ""Neuvostoliiton hajoaminen oli 1900-luvun suurin geopoliittinen tragedia"."</w:t>
      </w:r>
    </w:p>
    <w:p>
      <w:r>
        <w:rPr>
          <w:b/>
        </w:rPr>
        <w:t xml:space="preserve">Tulos</w:t>
      </w:r>
    </w:p>
    <w:p>
      <w:r>
        <w:t xml:space="preserve">"Bolton kertoi Fox Newsin juontajalle, että Putin sanoi kerran: ""Neuvostoliiton hajoaminen oli 1900-luvun suurin geopoliittinen tragedia.""" Putin sanoi nuo sanat tai ainakin lähellä niitä olevat sanat vuonna 2005 Venäjän poliittisille johtajille pitämässään puheessa. Bolton jatkoi kertomalla Fox Newsin juontajalle, että nuo sanat ovat todiste siitä, että Putin haluaa laajentaa Venäjän vaikutusvaltaa Neuvostoliiton aikoihin. Tilanne ei ole yhtä selvä. Löysimme joitakin asiantuntijoita, jotka ovat samaa mieltä Boltonin tulkinnasta, kun taas toiset sanovat, että Bolton poimii lainauksen, joka ei tarkoita aivan sitä, mitä hän sanoo sen tarkoittavan. Boltonin lausunto on tarkka, mutta kaipaa selvennystä."</w:t>
      </w:r>
    </w:p>
    <w:p>
      <w:r>
        <w:rPr>
          <w:b/>
        </w:rPr>
        <w:t xml:space="preserve">Esimerkki 2.2524</w:t>
      </w:r>
    </w:p>
    <w:p>
      <w:r>
        <w:t xml:space="preserve">Kohta: Lainsäädäntö nostaisi kaikkien tupakkatuotteiden, myös sähkösavukkeiden, ostamisen alaikärajan 18 vuodesta 21 vuoteen koko maassa. Juul ja Altria ovat kuitenkin viime vuoden aikana nousseet toimenpiteen suurimmiksi tukijoiksi, ja ne ovat peittäneet Capitol Hillin lobbaajilla ja mainoksilla, joissa he mainostavat tukeaan kansalliselle "Tobacco 21" -laille. Tupakkakriitikot väittävät, että yhtiöiden tuki on laskelmoitu estämään vielä kovemmat hallituksen toimet: kaikkien maustettujen tupakkatuotteiden kieltäminen, mukaan lukien hedelmä- ja jälkiruokasavukkeet. Niiden kanta asettaa ne epätavalliseen asemaan, jossa ne kritisoivat pitkään tukemaansa toimenpidettä ja väittävät, että myyntirajoitus ei riitä. "Altria ja Juul tukevat tätä selvästi väittääkseen, että muita toimia ei tarvita", sanoi Matthew Myers Campaign for Tobacco-Free Kids -järjestöstä. "Jos et poista makuja, joita teollisuus on käyttänyt epidemian lietsomiseen, et ratkaise nuorten sähkösavukekriisiä." Kentuckyn senaatin enemmistöjohtajan Mitch McConnellin tukema kaksipuolueiden välinen lainsäädäntö on liitetty pakettiin, joka sisältää välttämättömiä menoeriä, joiden avulla hallitus pysyy toiminnassa ensi vuoden ajan. Juul ja Altria - höyrystysyhtiön suurin sijoittaja - tukivat lakiesitystä aiemmin tänä vuonna, kun sähkösavukkeita vastaan on hyökätty paikallisesti, osavaltiossa ja kansallisesti. E-savukkeet ovat paristokäyttöisiä laitteita, jotka tyypillisesti lämmittävät maustetun nikotiiniliuoksen hengitettäväksi aerosoliksi. Nykyinen liittovaltion laki kieltää sähkösavukkeiden ja kaikkien muiden tupakkatuotteiden myynnin alle 18-vuotiaille. Hallituksen viimeisimpien lukujen mukaan kuitenkin useampi kuin yksi neljästä lukiolaisesta ilmoittaa höyrystävänsä säännöllisesti. Terveysviranomaiset ovat kutsuneet höyrystämistrendiä "epidemiaksi". Syyskuuhun asti Juul väitti, että sen makeat maut - kuten mango, minttu ja hedelmät - voisivat auttaa aikuisia tupakoitsijoita siirtymään perinteisistä savukkeista höyrystämiseen. Yhtiö kuitenkin luopui tästä viestistä, kun presidentti Donald Trump ilmoitti suunnitelmista poistaa lähes kaikki höyrystysmaut markkinoilta, koska ne vetoavat lapsiin. Piilaakson yritys on keskeyttänyt kaikkien muiden kuin kahden makunsa, mentolin ja tupakan, myynnin ja lupasi, ettei se vastusta Trumpin suunnitelmaa. Valtakunnallisen kiellon vauhti on kuitenkin hiipunut höyryttämisen puolestapuhujien ja joidenkin konservatiiviryhmien vastustuksen vuoksi. Trump on myös ilmaissut tukensa vaihtoehtoisille lähestymistavoille sähkösavukkeiden pitämiseksi poissa lasten ulottuvilta, kuten ostoikärajan nostamiselle 21 vuoteen. Ikärajan korotuksen odotetaan rajoittavan kaikkien höyrystys- ja tupakkatuotteiden tarjontaa lukioissa, koska ne jäävät 12. luokkalaisten ulottumattomiin. Myersin ryhmän ja muiden terveyden puolestapuhujien mukaan kongressin pitäisi sekä nostaa ikärajaa että kieltää kaikki "lapsiystävälliset" mausteet. Vaikka suurin osa Juulin mauista on poistunut markkinoilta, pienemmät yritykset markkinoivat edelleen erilaisia maustettuja tuotteita, kuten "grape slushie", "mansikkahattara" ja "merisuolainen mustikka". Alan tärkein ammattijärjestö haastaa oikeuteen, jotta sähkösavukkeita, myös makuja, olisi laajalti saatavilla. Altria, maan suurin tupakkayhtiö, sanoi kannattavansa "puhdasta" Tobacco 21 -lakiesitystä - joka keskittyy yksinomaan ikärajan nostamiseen - koska se on "nopein ja tehokkain" tapa puuttua teini-ikäisten höyryttämisen viimeaikaiseen kasvuun. Altria ja muut tupakkayhtiöt puolustivat aggressiivisesti 18 vuoden alaikärajaa vuosikymmeniä aiemmin. Juul on vastaavasti tukenut lainsäädäntöä, joka nostaa ostoikää koskematta makuihin. Ja vaikka yhtiöt sanovat lobbaavansa erikseen, molemmat tukivat nopeasti McConnellin ja Virginian demokraattisen senaattorin Tim Kainen toukokuussa esittelemää Tobacco 21 -lakiesitystä. Yhtiöiden tuki vei huomion pois muista ehdotuksista, jotka olisivat menneet paljon pidemmälle. Esimerkiksi New Jerseyn demokraattisen edustajan Frank Pallonin lakiehdotus olisi nostanut ostoikärajan 21 vuoteen ja kieltänyt makujen käytön kaikissa höyrystys- ja tupakkatuotteissa - myös mentolisavukkeissa - sekä kieltänyt verkkokaupan. Lakiehdotusta kannatti kymmenkunta terveysjärjestöä, kuten American Academy of Pediatrics, American Cancer Society ja American Lung Association. "Aromit houkuttelevat lapsia, ja lapset ovat tupakkateollisuuden - myös sähkösavuketeollisuuden - tulevaisuus", sanoi Erika Sward, American Lung Associationin varapuheenjohtaja. Yritykset edistää makurajoituksia senaatissa jäivät kuitenkin tuloksettomiksi, muun muassa senaattori Lisa Murkowskin (R-Alaska) ja senaattori Dick Durbinin (D-Ill) sponsoroima lakiehdotus vedettiin pois valiokuntakäsittelystä viime hetkellä. "Koska en ollut varma, oliko minulla ääniä", Murkowski sanoi Associated Pressille. "Et halua hävitä." Savukkeiden ostoikärajan nostamisen logiikka on selvä: suurin osa tupakkaa käyttävistä alaikäisistä teini-ikäisistä saa tupakkaa vanhemmilta ystäviltä. Arviolta 90 prosenttia tupakoitsijoista aloittaa tupakoinnin ennen 18 vuoden ikää. Savukkeiden saannin lykkäämisen odotetaan tuottavan merkittäviä terveyshyötyjä, ja eräässä hallituksen rahoittamassa raportissa arvioidaan, että tupakan aiheuttamat kuolemantapaukset vähenevät lähes 250 000:lla useiden vuosikymmenten aikana. Tupakanvastaiset asiantuntijat sanovat kuitenkin, että ikärajoitukset ovat tehokkaita vain silloin, kun niitä valvotaan tiukasti, ja tupakan myynti voi jäädä huomaamatta paikallisten, osavaltioiden ja liittovaltion lainvalvontatoimien sekamelskan keskellä. He viittaavat alaikäisten juomiseen esimerkkinä ikärajoitusten rajallisesta vaikutuksesta. Osavaltioiden lait, joilla kielletään tupakan myynti alle 18-vuotiaille, ovat kehittyneet useiden vuosikymmenten aikana, ja niitä vahvistettiin liittovaltion lailla vuonna 2009. Samassa laissa kiellettiin kaikki perinteisten savukkeiden maut lukuun ottamatta mentolia, johon tehtiin tupakka-alan lobbaajien kehotuksesta poikkeus. Yli kolmannes Yhdysvaltojen osavaltioista - mukaan lukien Kalifornia, Illinois, New York ja Texas - sekä District of Columbia ovat jo nostaneet tupakan ostamisen alaikärajan 21 vuoteen. Tupakointia vastustavat ryhmät ovat seuranneet suuntausta maltillisella tuella ja todenneet Juulin ja Altrian lobbaajien roolin monien pyrkimysten takana. Useissa tapauksissa tupakoinnin vastustajat ovat nostaneet esiin säännöksiä, joiden he sanovat heikentävän osavaltioiden lakien tehokkuutta. Nämä määräykset, jotka tunnetaan nimellä etuoikeus, voivat estää kaupungin ja piirikunnan virkamiehiä asettamasta tiukempia tupakanmyyntirajoituksia, jotka ylittävät osavaltion lain. Juul ja Altria ilmoittivat tukevansa kaikkia tänä vuonna hyväksyttyjä osavaltion Tobacco 21 -lakeja riippumatta siitä, sisältävätkö ne tällaisia säännöksiä. Washingtonissa Juulin lobbausbudjetti paisui yli 3,1 miljoonaan dollariin vuoden 2019 ensimmäisten yhdeksän kuukauden aikana, mikä on lähes kaksinkertainen yhtiön koko vuoden 2018 menoihin verrattuna. Altria on käyttänyt 7,4 miljoonaa dollaria vuonna 2019, mikä on suunnilleen yhtä paljon kuin sen lobbausbudjetti vuonna 2018. Yhtiön poliittinen toimintakomitea ja työntekijät ovat antaneet 37 000 dollaria McConnellin vuoden 2020 uudelleenvalintakampanjalle voittoa tavoittelemattoman Center for Responsive Politics -järjestön kokoamien liittovaltion tietojen mukaan. Juulin puolesta lobbaa muun muassa Jim Esquea, joka työskenteli Obaman hallinnon aikana terveys- ja terveyspalveluiden ministeriössä, ja Ted McCann, joka oli edustajainhuoneen entisen puhemiehen Paul Ryanin poliittinen huippuavustaja. Juul on myös palkannut suoraan useita entisiä liittovaltion ja osavaltioiden hallituksen virkamiehiä kokopäiväisiksi työntekijöiksi, kuten Tevi Troy, entinen terveysministeriön apulaissihteeri George W. Bushin aikana, ja Martha Coakley, Massachusettsin entinen oikeusministeri. "Olitpa sitten Trump-fani tai perinteinen republikaanikonservatiivi tai liberaalidemokraatti, heillä on joku, jonka tunnet", Myers sanoi. Väite: Tupakkaikärajan nostamista koskevalla lakiehdotuksella on epätodennäköisiä liittolaisia: Altria, Juul.</w:t>
      </w:r>
    </w:p>
    <w:p>
      <w:r>
        <w:rPr>
          <w:b/>
        </w:rPr>
        <w:t xml:space="preserve">Tulos</w:t>
      </w:r>
    </w:p>
    <w:p>
      <w:r>
        <w:t xml:space="preserve">Kongressi on siirtymässä hyväksymään suurimmat uudet tupakkatuotteiden myyntirajoitukset yli vuosikymmeneen, ja kaksi epätodennäköistä tukijaa tukee sitä: Marlboro-savukkeiden valmistaja Altria ja höyrystinjätti Juul Labs.</w:t>
      </w:r>
    </w:p>
    <w:p>
      <w:r>
        <w:rPr>
          <w:b/>
        </w:rPr>
        <w:t xml:space="preserve">Esimerkki 2.2525</w:t>
      </w:r>
    </w:p>
    <w:p>
      <w:r>
        <w:t xml:space="preserve">Kohta: Se on ollut keskeinen este neurologisten lääkkeiden parissa työskenteleville tutkijoille, koska se toimii tiivisteenä suuria molekyylejä, kuten vasta-aineita, vastaan. Alzheimerin tauti on kuolemaan johtava aivoja tuhoava sairaus, johon sairastuu 44 miljoonaa ihmistä maailmassa, ja määrä kolminkertaistuu vuoteen 2050 mennessä, sanoo Alzheimer's Disease International -kampanjaryhmä. Vaikka vielä ei ole olemassa hoitoa, jolla tautia voitaisiin tehokkaasti muuttaa tai sen etenemistä hidastaa, useat yritykset - kuten Roche, Eli Lilly, Merck &amp; Co ja Johnson &amp; Johnson - pyrkivät erilaisin keinoin löytämään taudin perimmäisen syyn. Taistelu on osoittautunut vaikeaksi. Viimeisten 15 vuoden aikana yli 100 kokeellista Alzheimer-lääkettä on epäonnistunut testeissä. Alan analyytikot uskovat, että todella tehokkaan lääkkeen palkintona voisivat olla 10 miljardin dollarin vuotuiset myyntimarkkinat. Rochen uusi teknologia toimii kaappaamalla reseptorivälitteiseksi transsytoosiksi kutsutun luonnollisen kuljetusmekanismin, jota elimistö normaalisti käyttää proteiinien siirtämiseen aivojen sisällä. "Olemme periaatteessa suunnitelleet moduulin, jota kutsutaan sukkulaksi, joka sitoutuu tähän kuljetusmekanismiin ja kuljettaa lastin aivojen sisällä", Rochen neurotieteen, silmätautien ja harvinaisten sairauksien johtaja Luca Santarelli sanoi puhelinhaastattelussa. Neuron-lehdessä keskiviikkona julkaistun tutkimuksen tulosten mukaan teknologia auttoi lisäämään vasta-aineiden pitoisuutta hiirten aivoissa, mikä vähensi Alzheimerin taudin tunnusmerkkinä olevan amyloidiplakin määrää. Roche testasi esikliinisissä tutkimuksissa kokeellisen Alzheimer-lääkkeensä gantenerumabin esiastetta. Aivoihin tunkeutuneen vasta-aineen määrä kasvoi yli viisikymmenkertaiseksi. Santarelli sanoi, että aivosukkulatekniikka ei rajoitu muistisairauteen, vaan sitä voitaisiin soveltaa muihin hermoston rappeutumissairauksiin, kuten Huntingtonin tautiin. Lääkevalmistaja arvioi parhaillaan, mitkä terapeuttiset kohteet ja sairaudet se asettaa etusijalle. Roche on tehnyt sopimuksen yhdysvaltalaisen biotekniikkayritys Isisin kanssa Huntingtonin taudin hoitojen kehittämisestä, ja sen tavoitteena on kehittää sukkula, joka lisää lääkkeiden tunkeutumista aivoihin. Lisäksi se työskentelee irlantilaisen Prothenan kanssa Parkinsonin tautia koskevan ohjelman parissa. Santarelli sanoi, että kaikki hankkeet ovat vielä esikliinisissä testeissä ja että yhtiön on toteutettava vielä muutamia toimenpiteitä ennen kuin se voi aloittaa kliiniset tutkimukset. Rochen Alzheimerin tautiputken osalta hän sanoi, että gantenerumabin vaiheen III tutkimus potilailla, joille ei ole vielä kehittynyt dementiaa, on aikataulussa, ja tuloksia odotetaan vuoden 2016 ensimmäisellä puoliskolla. Rochella on kaksi muuta lääkettä kliinisessä testauksessa, mukaan lukien krenetsumabi, joka on valittu Yhdysvaltain hallituksen tukemaan tutkimukseen kolumbialaisryhmällä, jolla on nelikymppisenä Alzheimerin tautiin johtava geenimutaatio. Väite: Rochen "aivosukkula"-teknologia tarjoaa toivoa Alzheimerin tautiin.</w:t>
      </w:r>
    </w:p>
    <w:p>
      <w:r>
        <w:rPr>
          <w:b/>
        </w:rPr>
        <w:t xml:space="preserve">Tulos</w:t>
      </w:r>
    </w:p>
    <w:p>
      <w:r>
        <w:t xml:space="preserve">Sveitsiläinen lääkevalmistaja Roche on löytänyt tehokkaan tavan, jolla monimutkaiset vasta-ainelääkkeet pääsevät aivoihin ja tunkeutuvat sinne, mikä mahdollistaa tehokkaammat hoidot Alzheimerin taudin kaltaisiin sairauksiin.</w:t>
      </w:r>
    </w:p>
    <w:p>
      <w:r>
        <w:rPr>
          <w:b/>
        </w:rPr>
        <w:t xml:space="preserve">Esimerkki 2.2526</w:t>
      </w:r>
    </w:p>
    <w:p>
      <w:r>
        <w:t xml:space="preserve">Kohta: Puolassa todettiin joulukuussa 55 ASF-tapausta villisioissa, Maailman eläintautijärjestö (OIE) ilmoitti torstaina. Tautia havaittiin vain 30 kilometrin päässä Saksasta, joka on yksi Euroopan suurimmista sianlihan viejistä. ASF on ihmiselle vaaraton, mutta sioille usein tappava tauti. Se on saanut alkunsa Afrikasta ja levinnyt sitten Eurooppaan ja Aasiaan, ja se on jo tappanut satoja miljoonia sikoja ja muuttanut samalla maailmanlaajuisia liha- ja rehumarkkinoita. Aasian maat, kuten Kiina, määräävät säännöllisesti tuontikieltoja sianlihalle alueilta, joilla on havaittu ASF:ää, mikä aiheuttaa valtavia liiketoimintatappioita lihanviejille. Villisiat levittävät tautia, ja niiden liha on suosittua Euroopassa. "Seuraamme viimeisintä afrikkalaisen sikaruton esiintymistä suhteellisen lähellä Saksan rajaa suurella huolestuneisuudella", Saksan maatalousministeri Uwe Feiler sanoi lausunnossaan. "Tähän mennessä liittovaltion ja osavaltioiden yhteiset toimet ovat estäneet taudin pääsyn Saksaan. Emme kuitenkaan voi rentoutua."  Puola ei kommentoinut asiaa välittömästi. Feiler sanoi, että ponnisteluja on tehostettava taudin leviämisen estämiseksi Saksaan ja että se tukee Puolaa sen ponnisteluissa taudin leviämisen estämiseksi. Saksassa on pelätty, että sen merkittävä sianlihan vienti Kiinaan ja muille Aasian alueille voi olla uhattuna, jos ASF saapuu maahan. Saksan aluehallinnot ovat alkaneet rakentaa aitoja Puolan rajalle estääkseen tartunnan saaneiden villisikojen kulkeutumisen Saksaan. Väite: Saksa huolissaan sikaruttotapauksista läheisessä Puolassa.</w:t>
      </w:r>
    </w:p>
    <w:p>
      <w:r>
        <w:rPr>
          <w:b/>
        </w:rPr>
        <w:t xml:space="preserve">Tulos</w:t>
      </w:r>
    </w:p>
    <w:p>
      <w:r>
        <w:t xml:space="preserve">Saksan hallitus ilmoitti perjantaina olevansa huolissaan afrikkalaisen sikaruton (ASF) leviämisestä villisioissa Puolassa lähellä Saksan rajaa.</w:t>
      </w:r>
    </w:p>
    <w:p>
      <w:r>
        <w:rPr>
          <w:b/>
        </w:rPr>
        <w:t xml:space="preserve">Esimerkki 2.2527</w:t>
      </w:r>
    </w:p>
    <w:p>
      <w:r>
        <w:t xml:space="preserve">Kohta: Tämä on mullistanut amerikkalaisen elämän, sillä useimmat ihmiset pysyvät eristyksissä kotona, sulkevat kouluja ja sulkevat yrityksiä ainakin huhtikuun loppuun asti, ja joissakin osavaltioissa tietyt sulkemiset jatkuvat touko- ja kesäkuussa. Kansallisen allergia- ja tartuntatauti-instituutin johtaja Anthony Fauci sanoi, että näitä toimia on jatkettava, mutta on olemassa toiveita siitä, että ne toimivat. "Jos onnistumme, on järkevää ainakin suunnitella, miltä paluu normaaliin elämään näyttäisi. Se ei tarkoita, että teemme sen heti, mutta meidän on oltava valmiita helpottamaan sitä", Valkoisen talon koronavirustyöryhmän jäsen Fauci sanoi Fox Newsin haastattelussa. Fauci ja muut kansanterveysasiantuntijat ovat sanoneet, että tiukat toimenpiteet ovat tarpeen nopeasti leviävän ja mahdollisesti kuolemaan johtavan taudin hallitsemiseksi, sillä se on jo johtanut noin 400 000 vahvistettuun COVID-19-tapaukseen Yhdysvalloissa ja lähes 13 000 kuolemantapaukseen, vaikka sulkemiset ovat kuohuttaneet Yhdysvaltojen taloutta. Tohtori Deborah Birx, toinen työryhmän jäsen, sanoi, että eristämistoimia on jatkettava toistaiseksi, tai muuten maa voi vaarantaa toistuvan piikin lämpimämmän kevätsään houkutuksesta huolimatta. "Todella tärkeää on, että ihmiset eivät muuta näitä varhaisia toivon merkkejä vapautumiseksi 30 päivästä leviämisen pysäyttämiseksi. Se on todella kriittistä", hän sanoi NBC Newsin Today-ohjelmassa. "Jos ihmiset alkavat taas mennä ulos ja olla sosiaalisesti vuorovaikutuksessa, voimme nähdä todella akuutin toisen aallon."  Kysyttäessä, riittäisikö 30 päivän etäännyttämiskäytäntö vai pitäisikö toimia ehkä jatkaa pidempään, hän sanoi, että viranomaiset tarkastelevat kutakin maan aluetta eri tavalla punnitessaan tietoja. "On selvää, että on metroalueita, jotka kamppailevat", Birx sanoi. Väite: Yhdysvallat suunnittelee keinoja palata normaaliin elämään, jos viruspyrkimykset toimivat: Fauci.</w:t>
      </w:r>
    </w:p>
    <w:p>
      <w:r>
        <w:rPr>
          <w:b/>
        </w:rPr>
        <w:t xml:space="preserve">Tulos</w:t>
      </w:r>
    </w:p>
    <w:p>
      <w:r>
        <w:t xml:space="preserve">Yhdysvaltain terveysviranomaiset suunnittelevat tapoja, joilla maa voi palata normaaliin toimintaan, jos etäännyttäminen ja muut toimet COVID-19:n lieventämiseksi tässä kuussa osoittautuvat onnistuneiksi taudinpurkauksen hillitsemisessä, Yhdysvaltain ylin tartuntatautiviranomainen sanoi keskiviikkona.</w:t>
      </w:r>
    </w:p>
    <w:p>
      <w:r>
        <w:rPr>
          <w:b/>
        </w:rPr>
        <w:t xml:space="preserve">Esimerkki 2.2528</w:t>
      </w:r>
    </w:p>
    <w:p>
      <w:r>
        <w:t xml:space="preserve">Kohta: Sunnuntaina Kiinan Yhdysvaltain-suurlähettiläs Cui Tiankai sanoi New York Timesin mielipidekirjoituksessa, että maiden välillä on käyty "epämiellyttäviä keskusteluja" viruksesta, mutta että nyt on "solidaarisuuden, yhteistyön ja keskinäisen tuen aika".  "Jos suurlähettiläs Cui tarkoittaa, että Kiina on halukas yhteistyöhön Yhdysvaltojen kanssa, arvostaisimme tilaisuutta työskennellä suoraan heidän Wuhanissa sijaitsevien virologian laboratorioidensa kanssa ja jakaa heidän tutkimustietonsa, koska he ovat tienneet siitä ja taistelleet sitä vastaan ainakin kuukauden pidempään kuin tiedemiehemme täällä Yhdysvalloissa", virkamies sanoi. Kommentit tulivat päivää ennen kuin Wuhan, kiinalainen kaupunki, jossa tautitapaus sai alkunsa viime vuoden lopulla, oli valmis poistamaan lukituksen raportoituaan vain kahdesta uudesta tartunnasta viimeisen kahden viikon aikana. "Koska pandemia sai alkunsa Wuhanista, uskomme, että yhteistyö Kiinan lääketieteen ja tautien asiantuntijoiden kanssa on ratkaisevan tärkeää ihmishenkien pelastamiseksi maailmanlaajuisesti", hallintovirkamies lisäsi. Väite: Yhdysvaltain virkamies kehottaa Kiinaa sallimaan suoran yhteistyön Wuhanin laboratorioiden kanssa koronaviruksen torjumiseksi.</w:t>
      </w:r>
    </w:p>
    <w:p>
      <w:r>
        <w:rPr>
          <w:b/>
        </w:rPr>
        <w:t xml:space="preserve">Tulos</w:t>
      </w:r>
    </w:p>
    <w:p>
      <w:r>
        <w:t xml:space="preserve">Trumpin hallinnon korkea-arvoinen virkamies kehotti tiistaina Kiinaa sallimaan Yhdysvaltojen työskennellä suoraan Wuhanissa sijaitsevien laboratorioiden kanssa uuden koronaviruksen tutkimiseksi, sillä se on ratkaisevan tärkeää ihmishenkien pelastamiseksi maailmanlaajuisesti.</w:t>
      </w:r>
    </w:p>
    <w:p>
      <w:r>
        <w:rPr>
          <w:b/>
        </w:rPr>
        <w:t xml:space="preserve">Esimerkki 2.2529</w:t>
      </w:r>
    </w:p>
    <w:p>
      <w:r>
        <w:t xml:space="preserve">Kohta: Kustannuksista ei keskusteltu. Uudestaan ja uudestaan - yli 70&amp; tarkastamistamme yli 1 500 jutusta ei ole käsitellyt riittävästi kustannuksia. Tämän on muututtava. Jutussa kuvattiin selkeästi mahdollinen hyöty, joka oli nähtävissä keskiriskin eturauhassyöpää sairastavien miesten ryhmässä, jota hoidettiin pelkän sädehoidon lisäksi mieshormonihoidolla. Mieshormonihoitoon liittyvät haitat lueteltiin. Jutussa esitettiin erinomaisesti tietoa siitä, että kuoleman mahdollisuus ja mahdollisuus kuolla eturauhassyöpään 10 vuoden kuluessa vaihteli miesten kohdalla, jotka saivat joko pelkkää sädehoitoa tai mieshormonihoitoa sen mukaan, oliko heidän eturauhassyöpänsä diagnoosihetkellä pienen, keskisuuren vai suuren riskin syöpä. Jutussa ei erikseen mainittu, että tutkimus, josta siinä raportoitiin, oli satunnaistettu tutkimus. Ja pääkirjoittajan antamien tietojen, joiden mukaan matalan riskin eturauhassyöpää sairastavien miesten mahdollisuus selvitä yksinään oli lähes 99 prosenttia, olisi pitänyt tarkoittaa, että heillä oli lähes 99 prosentin mahdollisuus olla kuolematta eturauhassyöpään. Koska tutkimukseen ei sisältynyt aktiivisen seurannan kontrolliryhmää, ei voida päätellä, että jopa pelkkä säteily olisi hyödyksi miehille, joilla on matalan riskin eturauhassyöpä. Tässä jutussa ei harjoitettu avointa sairauden lietsontaa. Juttu sisälsi lainauksia tutkimuksen pääkirjoittajalta sekä lainauksia alan asiantuntijalta, joka kirjoitti tutkimuksesta pääkirjoituksen, joka liittyi tutkimuksen julkaisemiseen. Kirjoituksessa keskusteltiin jonkin verran siitä, miten nykyinen sädehoito eroaa raportoidussa tutkimuksessa mukana olleiden miesten saamasta sädehoidosta. Tutkimuksessa ei kuitenkaan mainittu muita sädehoidon muotoja, joita käytetään usein miehille, joilla on matalan riskin eturauhassyöpä, kuten brakyterapiaa. Tutkimuksessa ei käsitelty eturauhassyövän vaihtoehtoisia hoitomuotoja, kuten leikkausta tai invasiivisen hoidon lykkäämistä eli aktiivista seurantaa. Jutussa kerrottiin tutkimuksessa käytetystä hoidosta sekä siitä, miten sädehoito on muuttunut sen jälkeen, kun tutkimukseen osallistuneita miehiä hoidettiin. Jutusta kävi selvästi ilmi, että tutkimuksessa käytetyt hoidot ovat nykyisin saatavilla, joskin niitä on hieman muutettu. Ei näytä tukeutuvan pelkästään uutistiedotteeseen. Väite: Joidenkin eturauhassyöpäpotilaiden yhdistelmähoito parantaa elossaoloaikaa.</w:t>
      </w:r>
    </w:p>
    <w:p>
      <w:r>
        <w:rPr>
          <w:b/>
        </w:rPr>
        <w:t xml:space="preserve">Tulos</w:t>
      </w:r>
    </w:p>
    <w:p>
      <w:r>
        <w:t xml:space="preserve">Tässä jutussa kerrotaan yksityiskohtaisesti tuoreen tutkimuksen tuloksista, joissa tutkittiin, parantaako miesten hormonihoidon lisääminen sädehoitoon eturauhassyöpää sairastavien miesten hoitotuloksia, ja että miehen eturauhassyövän riskitaso määrittää, onko lyhytaikaisesta miesten hormonihoidosta hyötyä. Tutkimustuloksia koskevan selkeän keskustelun pitäisi auttaa lukijoita ymmärtämään paremmin, että kaikki eturauhassyövät eivät ole samanlaisia ja että hoidon lähestymistavassa olisi otettava huomioon yksilön syövän riskiominaisuudet. Miesten on tärkeää ymmärtää, että eturauhassyöpä ei ole monoliitti ja että erilaiset hoidot hyödyttävät tiettyjä potilasryhmiä. Se ei ole yksi koko sopii kaikille -näkemys. Yhdistelmähoidon hyödyn puuttuminen matalan riskin potilailta olisi suhteutettava siihen, että matalan riskin potilaiden hoito voi olla tarpeetonta.</w:t>
      </w:r>
    </w:p>
    <w:p>
      <w:r>
        <w:rPr>
          <w:b/>
        </w:rPr>
        <w:t xml:space="preserve">Esimerkki 2.2530</w:t>
      </w:r>
    </w:p>
    <w:p>
      <w:r>
        <w:t xml:space="preserve">Kohta: Jutussa kerrotaan silmälasien ja linssien kustannuksista ja siitä, että linssikustannukset voivat olla toistuvia. Jutussa ei selitetä, kattaako vakuutus tämän lähestymistavan. Jutussa annetaan valmistajan todeta, että linssit voivat auttaa noin 50 prosenttia lukihäiriöisistä, mutta "todellinen osuus on todennäköisesti paljon suurempi". Mutta sitten se lisäsi toistuvia huomautuksia muiden epäilevästä suhtautumisesta: Ei sovellu. Emme tiedä, mitä haittaa siitä olisi, paitsi että kuluttajat harjoittavat kallista lähestymistapaa, jonka näyttöpohja on kyseenalaistettu. Jutussa selitetään: "Lääketieteellisestä kirjallisuudesta tehdyssä haussa löydettiin yksi ainoa, yrityksen rahoittama tutkimus, jossa ehdotettiin, että ChromaGen-linssit voisivat parantaa lukihäiriöisten lukutaitoa. Optikko ja linssien keksijä David Harrisin johtamassa 47 lukihäiriöpotilaan tutkimuksessa todettiin, että ChromaGen-linssit toimivat merkittävästi paremmin kuin lumelinsseillä." Jutussa mainitun tutkimuksen lisäksi löysimme toisen tuoreen artikkelin, joka osoitti, ettei lukutaito parantunut 44:llä 7-12-vuotiaalla lapsella, joilla oli Irlenin oireyhtymä (ehdotettu häiriö, johon liittyy tekstin vääristyminen lukemisen aikana). (Pediatrics. 2011;128(4):e932.) Mutta kuten edellä "Hyödyt"-kriteerissä todettiin, juttu sisältää myös muiden varoituksia: Ei mitään sairauden lietsontaa. Itse asiassa jutussa selitettiin, että dysleksia "on monimutkainen ja kiistanalainen tila" ja että eräs optikko sanoi, että "dysleksiaa on erityyppisiä, ja vain ihmiset, joilla on ongelmia visuaalisten vääristymien kanssa lukemisen aikana, todennäköisesti hyötyvät siitä". Jutussa ei tyydytty valmistajien väitteisiin. Se kääntyi neljän muun lähteen puoleen. Kolumni päättyi yhteen vaihtoehtoiseen ehdotukseen, jonka oli tehnyt silmälääketieteen professori:  "Olisi järkevämpää käyttää rahansa johonkin, josta on todistetusti apua. Kuten tukiopettajaan." Kolumnissa kerrottiin, että linssejä markkinoidaan yrityksen verkkosivustolla, jossa on myös luettelo palveluntarjoajista. Ei sovellu. Kolumnissa ei esitetä väitteitä uutuudesta. On selvää, että kirjoittaja on tehnyt riippumatonta tutkimusta ja raportointia. Väite: The Healthy Skeptic: ChromaGen-linssien lupaukset lukihäiriön hoitoon ovat hieman epäselviä.</w:t>
      </w:r>
    </w:p>
    <w:p>
      <w:r>
        <w:rPr>
          <w:b/>
        </w:rPr>
        <w:t xml:space="preserve">Tulos</w:t>
      </w:r>
    </w:p>
    <w:p>
      <w:r>
        <w:t xml:space="preserve">Kolumni antaa valmistajan esittää väitteensä, mutta sen jälkeen se käyttää kirjallisuushakua ja neljää lähdettä todisteiden tutkimiseen. Lukeminen on olennainen väline lapsen kehityksessä. Kun otetaan huomioon heikon lukutaidon taloudelliset, sosiaaliset ja akateemiset vaikutukset, ei ole yllättävää, että vanhemmat etsivät mahdollisuuksia parantaa lapsensa lukutaitoa. Koska lukihäiriö on "monimutkainen ja kiistanalainen sairaus", kuten kolumnissa selitetään, on tärkeää tutkia tarkkaan näyttöä tuotteista ja lähestymistavoista, joiden mainostetaan pystyvän auttamaan noin puolta sairaudesta kärsivistä.</w:t>
      </w:r>
    </w:p>
    <w:p>
      <w:r>
        <w:rPr>
          <w:b/>
        </w:rPr>
        <w:t xml:space="preserve">Esimerkki 2.2531</w:t>
      </w:r>
    </w:p>
    <w:p>
      <w:r>
        <w:t xml:space="preserve">Kohta: Tämä on ensimmäinen taudinpurkaus Syyriassa sitten vuoden 1999. Marraskuussa käynnistettiin valtakunnallinen kampanja, jonka tarkoituksena on rokottaa noin 2 miljoonaa alle viisivuotiasta syyrialaista lasta joka kuukausi toukokuuhun asti. Maailman terveysjärjestö WHO ja YK:n lastenrahasto UNICEF tuomitsivat rokotuskampanjan keskeyttämisen Raqqan maakunnassa Syyrian sisällissodan kiivaiden taistelujen vuoksi. Polio on "vakava riski" Syyriassa ja alueella, ja kaikilla lapsilla on oikeus saada suojaa taudilta, joka voi halvaannuttaa lapsen muutamassa tunnissa, ne sanoivat lausunnossaan. "Emme ole saavuttaneet Raqqan kaupunkia tällä toisella rokotuskierroksella. Kaupungissa ja sen liepeillä on noin 100 000 lasta tavoittamattomissa", WHO:n Syyrian edustaja Elizabeth Hoff kertoi Reutersille Damaskoksesta. Raqqa on ainoa kapinallisten hallinnassa oleva maakunnan pääkaupunki, eikä WHO:lla ole siellä suoria yhteyksiä islamistiryhmiin, hän sanoi. Al-Qaidaan sidoksissa oleva Irakin ja Levantin islamilainen valtio teloitti kahden viime päivän aikana kymmeniä kilpailevia islamisteja, kun ryhmä valtasi takaisin suurimman osan menettämistään alueista Raqqassa, kertoivat aktivistit sunnuntaina. Noin 2,15 miljoonaa lasta eri puolilla Syyriaa sai viime viikolla poliorokotteen tämän toisen joukkorokotuskierroksen aikana, mukaan lukien osa Raqqan maakunnassa, Hoff sanoi. "Tiedotuskampanja on ollut hyvin voimakas, vanhemmat tuovat lapsiaan. Rokotusten saanti on erittäin hyvä", Hoff sanoi. "Ainakaan uusia tapauksia ei ole ilmennyt lokakuun jälkeen", hän lisäsi. Kyseisessä kuussa Deir al-Zorissa idässä todettiin 15 tapausta ja Aleppossa pohjoisessa ja Doumassa (Damaskoksen maaseudulla) yksittäisiä tapauksia. Syyrian hallitus ja jotkut kapinalliset saattavat olla halukkaita sallimaan humanitaarisen avun kulun, valvomaan paikallisia tulitaukoja ja ryhtymään muihin luottamusta lisääviin toimiin lähes kolme vuotta kestäneessä konfliktissa, Yhdysvaltain ulkoministeri John Kerry sanoi maanantaina. Kerry keskusteli Pariisissa Venäjän ulkoministerin Sergei Lavrovin ja YK:n välittäjän Lakhdar Brahimin kanssa, joka on kutsunut rauhanneuvottelut koolle Sveitsiin ensi viikolla yrittäessään lopettaa konfliktin, jossa on kuollut yli 100 000 ihmistä ja miljoonat ovat joutuneet pakenemaan. Punaisen Ristin kansainvälisen komitean (ICRC) puheenjohtaja Peter Maurer vetosi avustustyöntekijöiden pääsyn helpottamiseksi kolmen päivän Syyria-vierailun päätteeksi. "Terveystarvikkeet, ruoka ja muut perustarpeet ovat vaarallisen vähissä erityisesti piiritetyillä alueilla, joilla tilanne on kriittinen", Maurer sanoi lausunnossaan. (Korjaa poliotapauksia koskevat luvut 2. ja 9. kappaleessa) Väite: Taistelut pysäyttävät poliorokotukset Pohjois-Syyriassa.</w:t>
      </w:r>
    </w:p>
    <w:p>
      <w:r>
        <w:rPr>
          <w:b/>
        </w:rPr>
        <w:t xml:space="preserve">Tulos</w:t>
      </w:r>
    </w:p>
    <w:p>
      <w:r>
        <w:t xml:space="preserve">Raskaat taistelut ovat estäneet terveydenhuoltohenkilöstöä saamasta poliorokotetta arviolta 100 000 syyrialaislapselle Raqqan koillisprovinssissa, kertoivat YK:n avustusjärjestöt maanantaina ja vetosivat pääsyn puolesta.</w:t>
      </w:r>
    </w:p>
    <w:p>
      <w:r>
        <w:rPr>
          <w:b/>
        </w:rPr>
        <w:t xml:space="preserve">Esimerkki 2.2532</w:t>
      </w:r>
    </w:p>
    <w:p>
      <w:r>
        <w:t xml:space="preserve">Kohta: Denver Post kertoo, että kuolema tapahtui kaksi kuukautta sen jälkeen, kun Denverin terveysviranomaiset ilmoittivat, että kaupungissa oli puhjennut tarttuva maksatulehdus. Uhrista ei kerrottu lisätietoja. Coloradon kansanterveys- ja ympäristöministeriön mukaan taudin puhkeamisen riski on suurempi ihmisillä, jotka ovat asunnottomia, vangittuja tai joilla on päihdeongelmia. Centers for Disease Control and Prevention kertoo, että hepatiitti A tarttuu nauttimalla virusta saastuneiden esineiden, ruoan tai juomien välityksellä. Oireita ovat väsymys, ruokahaluttomuus, vatsakipu ja pahoinvointi. Osavaltion epidemiologin mukaan hepatiitti A:n aiheuttamat kuolemantapaukset ovat harvinaisia. ___ Tiedot ovat peräisin: The Denver Post, http://www.denverpost.com Claim: Denverin asukkaan kuolema liittyy hepatiitti A:n puhkeamiseen.</w:t>
      </w:r>
    </w:p>
    <w:p>
      <w:r>
        <w:rPr>
          <w:b/>
        </w:rPr>
        <w:t xml:space="preserve">Tulos</w:t>
      </w:r>
    </w:p>
    <w:p>
      <w:r>
        <w:t xml:space="preserve">Viranomaisten mukaan Denverissä asuvan henkilön kuolema hepatiitti A:han on ensimmäinen raportoitu kuolemantapaus, joka liittyy tautipesäkkeeseen kaupungissa.</w:t>
      </w:r>
    </w:p>
    <w:p>
      <w:r>
        <w:rPr>
          <w:b/>
        </w:rPr>
        <w:t xml:space="preserve">Esimerkki 2.2533</w:t>
      </w:r>
    </w:p>
    <w:p>
      <w:r>
        <w:t xml:space="preserve">Kohta: Se on totta, että eos-huulirasvan käyttäjät ovat ilmoittaneet löytäneensä mustaa hometta tuotteen sisältä. Raportteja eos-huulirasvan sisältä löytyneestä mustasta homeesta on esiintynyt satunnaisesti sosiaalisessa mediassa jo vuosien ajan. Helmikuussa 2015 erään eos-huulirasvan käyttäjän kertomus mustan homeen löytymisestä puoliksi käytetyn huulirasvapakkauksen sisältä sai paljon huomiota Facebookissa: "Tykkäsin todella huulirasvoistanne, kunnes pääsin omani puoliväliin ja huomasin, että pohja oli täynnä hometta. Luulin, että keskellä oli ilmakupla, mutta kävi ilmi, että se oli hometilkku. Yritin raaputtaa sitä pois, mutta se meni purkin pohjaan asti. Super pettynyt ja ällöttynyt. Se oli rahojeni tuhlausta, enkä aio ostaa enää mitään tuotteitanne." Postauksen alla olevaan kommenttiosioon monet ihmiset latasivat kuvia eos-huulirasvoista, jotka olivat pilkullisia mustaksi homeeksi kutsutusta aineesta. Eivätkä nämäkään raportit ole välttämättä uusia. Verkossa on raportoitu mustasta homeesta, jota on löydetty eos-huulirasvojen sisältä jo vuonna 2012. eos puolestaan vastasi Facebookissa, että se saa "hyvin satunnaisesti" raportteja, joissa sen huulirasvan käyttäjät ovat löytäneet mustaa hometta, koska kyseessä on luonnontuote, joka ei sisällä säilöntäaineita: "Kuulemme tästä hyvin satunnaisesti. Home kasvaa monilla pinnoilla, erityisesti lämpimissä ja kosteissa paikoissa ja tuotteissa, joissa on luonnollisia ainesosia. Paras tapa estää tämä on yrittää olla kastelematta itse huulivoidetta sitä levitettäessä (levitä kuiville huulille) ja/tai antaa huulivoiteen päällä olevan kosteuden kuivua ennen kuin laitat pinnan takaisin päälle. Toivottavasti tästä on apua ja kiitos, että käytät tuotteitamme. "Vaikka huulirasvoissamme kasvaa hyvin harvoin hometta, sitä on tiedetty tapahtuvan, erityisesti täysin luonnollisten ainesosien kanssa. Toimintatapamme on, että vaihdamme mielellämme kaikki vialliset huulirasvat, kunhan asiakas toimittaa kuvan. Jos siis haluat lähettää kuvan homehtuneesta huulirasvasta osoitteeseen [email protected], lähetämme mielellämme kupongin korvaavaa huulirasvaa varten. Kiitos vielä kerran palautteesta, sillä se auttaa meitä parantamaan." USDA:n mukaan useimmat elintarvikkeissa ja kulutustavaroissa esiintyvät homeet eivät ole myrkyllisiä, mutta jotkut lajikkeet voivat aiheuttaa allergisia reaktioita tai hengitystieongelmia. Kommentit Väite: Mustaa hometta on löydetty eos-huulirasvapakkausten sisältä. </w:t>
      </w:r>
    </w:p>
    <w:p>
      <w:r>
        <w:rPr>
          <w:b/>
        </w:rPr>
        <w:t xml:space="preserve">Tulos</w:t>
      </w:r>
    </w:p>
    <w:p>
      <w:r>
        <w:t xml:space="preserve">Asiakkaat löysivät mustaa hometta Eos-huulirasvan sisältä.  </w:t>
      </w:r>
    </w:p>
    <w:p>
      <w:r>
        <w:rPr>
          <w:b/>
        </w:rPr>
        <w:t xml:space="preserve">Esimerkki 2.2534</w:t>
      </w:r>
    </w:p>
    <w:p>
      <w:r>
        <w:t xml:space="preserve">Kohta: "Yksi hallituksen ohjelma, joka tuo ruokaa pöytään vähävaraisille, on Women, Infants and Children Supplemental Nutrition Program, joka tunnetaan useimmiten lyhenteellä WIC. Ohjelma on suunnattu pienituloisille, ravitsemuksellisesti riskialttiille ryhmille - useimmiten raskaana oleville naisille, tuoreille äideille, vauvoille ja alle 5-vuotiaille lapsille. Osallistujat saavat kuponkeja, joilla he voivat ostaa terveellisiä elintarvikkeita, kuten hedelmiä, vihanneksia, maapähkinävoita ja maitoa. (WIC-ohjelmassa ei sallita hummeria, toisin kuin ruoka-apuohjelmassa.) Ks. ruokakuponkeja koskeva Politifact, 21. maaliskuuta). Nimensä mukaisesti WIC-ohjelma, joka on 100-prosenttisesti liittovaltion rahoittama, on tarkoitettu täydentämään sitä, mitä ruokakomerossa jo on. Keskimääräinen WIC-ohjelmaan osallistuja sai 45,47 dollarin arvosta elintarvikkeita kuukaudessa vuonna 2013, mikä ei luultavasti riitä yksinään pitämään ruumista ja sielua kasassa. Äskettäisen yleiskokouksen istunnon aikana, kun GOP-puolueen lainsäätäjät ajoivat läpi lakiehdotusta, jonka mukaan joiltakin ruoka-apurahojen saajilta vaadittaisiin huumetestejä, eräs lukija pyysi WIC:n faktatietoja. Hän herätti muistimme viime viikolla nähtyään blogin, jonka oli kirjoittanut ohjelmaa hallinnoiva osavaltion kansanterveysministeriö. Postauksessa todettiin: ""Georgiassa on maan viidenneksi suurin naisten, imeväisten ja lasten (WIC) lisäravinto-ohjelma, joka palvelee yli 270 000 äitiä, vauvaa ja lasta joka päivä.""" ""Voisiko tämä olla totta?"" lukija kysyi. ""Uskallanko kysyä, mitä se meille maksaa?""" Otimme yhteyttä kansanterveysministeriön tiedottajaan Nancy Nydamiin. Nydamin mukaan Georgian ohjelma oli kustannusten perusteella viidennellä sijalla 50 osavaltion, Yhdysvaltojen alueiden ja District of Columbian joukossa neljän vuoden ajan, vuosina 2009-2012. Näin ei kuitenkaan enää ole. Uudet tiedot osoittavat, että Georgian ohjelma putosi seitsemänneksi vuonna 2013, hän sanoi. (Nydamin mukaan bloggaaja käytti vuoden 2013 ennusteita, ei vuoden todellisia tietoja). Kansanterveysministeriön toimittamat uudet tiedot osoittavat, että vuonna 2013 Georgia sijoittui seitsemänneksi: Kalifornia, 1 095 910 535 dollaria, Texas, 482 192 108 dollaria, New York, 445 559 283 dollaria, Florida, 354 990 320 dollaria, Puerto Rico, 242 747 993 dollaria ja Illinois, 215 142 474 dollaria. Georgia käytti noin 215,1 miljoonaa dollaria elintarvikkeisiin ja muihin palveluihin 289 527 WIC-asiakkaalle, mukaan lukien ravitsemus- ja imetysvalistus sekä terveys- ja sosiaalipalveluihin ohjaaminen, Nydam sanoi. Ohjelmaan osallistui 14 340 henkilöä vähemmän kuin vuonna 2012. Osavaltion tietojen mukaan se oli suurimmillaan vuonna 2009, kun talous oli romahtamassa, ja se oli 323 353. Nydamin mukaan Georgian ohjelman kustannukset laskivat yli 59 miljoonaa dollaria vuoden 2012 274,5 miljoonasta dollarista, mikä johtuu useista tekijöistä. Sen lisäksi, että naisia ja lapsia on vähemmän, Georgia on tehnyt yhteistyötä valmistajien kanssa ohjelman elintarvikekustannusten alentamiseksi. Tämän seurauksena osavaltion menot ohjelman osallistujien elintarvikkeisiin vähenivät vuoden 2011 225 miljoonasta dollarista 204 miljoonaan dollariin vuonna 2012 ja 157 miljoonaan dollariin vuonna 2013, osavaltion tiedot osoittavat. Liittovaltio on myös painostanut osavaltioita tekemään enemmän petosten torjumiseksi. Nydamin mukaan kansanterveysministeriö perusti itsenäisen viraston jälkeen yleisen tarkastajan toimiston tutkimaan petoksia WIC-ohjelmassa ja kehitti ja julkaisi uusia WIC-seteleitä, joissa on foliosinetti ja vesileima, jotka on suunniteltu estämään väärentäminen. Yleistarkastajan toimisto on asettanut syytteeseen 16 henkilöä WIC-myyjien petoksista, irtisanonut 183 myyjää ja saanut takaisin 17 miljoonaa dollaria korvauksina. Johtopäätöksemme: Blogin lausunnossa todetaan, että Georgia on WIC-ohjelman kustannusten perusteella viidennellä sijalla osavaltioiden, District of Columbian ja Yhdysvaltojen alueiden joukossa. Tämä piti paikkansa neljän vuoden ajan, vuoteen 2012 asti. Kun Politifact tiedusteli asiaa, osavaltion virkamiehet kertoivat, että uudet tiedot osoittavat osavaltion pudonneen seitsemänneksi vuonna 2013."" Väite: Georgiassa on maan viidenneksi suurin Women, Infants and Children (WIC) Supplemental Nutrition -ohjelma, joka palvelee päivittäin yli 270 000 äitiä, vauvaa ja lasta.</w:t>
      </w:r>
    </w:p>
    <w:p>
      <w:r>
        <w:rPr>
          <w:b/>
        </w:rPr>
        <w:t xml:space="preserve">Tulos</w:t>
      </w:r>
    </w:p>
    <w:p>
      <w:r>
        <w:t xml:space="preserve">Georgian WIC-ohjelma sijoittui 7. suurimmaksi.</w:t>
      </w:r>
    </w:p>
    <w:p>
      <w:r>
        <w:rPr>
          <w:b/>
        </w:rPr>
        <w:t xml:space="preserve">Esimerkki 2.2535</w:t>
      </w:r>
    </w:p>
    <w:p>
      <w:r>
        <w:t xml:space="preserve">Kohta: Kalifornian kuvernöörin Jerry Brownin järjestämässä maailmanlaajuisessa ilmastohuippukokouksessa esitettiin raportti, jonka mukaan 27 suurkaupungissa ympäri maailmaa päästöt ovat vähentyneet viiden vuoden aikana ja ovat nyt vähintään 10 prosenttia pienemmät kuin huipussaan. Kaupunkeja ovat muun muassa Berliini, Lontoo, Los Angeles, New York, Pariisi ja San Francisco. Kaupungeissa asuu yhteensä noin 54 miljoonaa ihmistä. Tähtien tähdittämässä konferenssissa Harrison Ford vetosi yleisöön ja kehotti suojelemaan metsiä, kalastusta ja muita luonnonihmeitä. Entinen presidentti Barack Obama, jonka johdolla Yhdysvallat hyväksyi Pariisin ilmastosopimuksen, esiintyi lyhyesti videon välityksellä. Konferenssin tavoitteena on esitellä toimia, joita jo toteutetaan ilmastonmuutoksen estämiseksi, ja "innostaa osallistujia syvällisempiin sitoumuksiin". Oli epäselvää, mihin konkreettisiin toimiin voidaan ryhtyä ennen huippukokouksen päättymistä perjantaina. "Se, ettei mitään tehdä, ei ole vaihtoehto. Vihreys on välttämätöntä. Kaupungit kaikkialla maailmassa ovat ilmastonmuutoksen etulinjassa", sanoi Kööpenhaminan pormestari Frank Jensen ja lisäsi, että polkupyöräystävällinen kaupunki haluaa lisää pyöräkaistoja. Italian Milanon pormestari Giuseppe Sala kertoi suunnitelmista vähentää ruokajätettä ja muuta jätettä. "Olen hyvin, hyvin ylpeä jätehuollosta. Tiedän, ettei se ole seksikäs asia, mutta sitoudumme tulevaisuuteen ilman jätettä", hän sanoi. Milano ja Kööpenhamina kuuluvat 27 suurkaupungin joukkoon, jotka mainitaan C40 Cities Climate Leadership -ryhmässä, jonka johtokuntaa johtaa filantrooppi ja New Yorkin entinen pormestari Michael Bloomberg. Puheessaan Bloomberg kutsui konferenssia keinoksi viestittää, että Yhdysvallat on edelleen sitoutunut asiaan. "Ilmastonmuutos on maailmanlaajuinen haaste, ja Washingtonin pitäisi olla eturintamassa", Bloomberg sanoi. Monet ihmiset eri puolilla maailmaa päättelivät virheellisesti, että Amerikka "kävelee pois ilmastotoimista", kun Trump vetäytyi Pariisin ilmastosopimuksesta, Bloomberg sanoi ja korosti, että "mikään ei voisi olla kauempana totuudesta". Vuonna 2015 solmittu Pariisin ilmastosopimus velvoittaa maat laatimaan omat suunnitelmansa päästöjen vähentämiseksi. Bloomberg ja Brown sanoivat laskevansa, että Yhdysvallat on iskuetäisyydellä aiemmin lupaamastaan kasvihuonekaasujen vähentämisestä. Trump ilmoitti viime vuonna vetäytyvänsä ilmastosopimuksesta. Hänen hallintonsa ajaa myös politiikkaa, joka lisäisi metaanipäästöjä ja kumoaisi Kalifornian tiukat ajoneuvojen päästönormit. Vastauksena kysymykseen torstaina tiedotustilaisuudessa demokraattien Brown sanoi, että Trump muistetaan todennäköisesti huonosti, kun kyse on ympäristöstä. "Luulen, että hänet tullaan muistamaan, sillä tiellä, jolla hän nyt on? En minä tiedä. Valehtelijana, rikollisena, hölmönä", kuvernööri sanoi. Maailman suurimpiin online-liiketoimintaohjelmistoyrityksiin kuuluvan Salesforcen toimitusjohtaja kehotti konferenssissa muita teknologiajohtajia auttamaan ilmastonmuutoksen torjunnassa. Toimitusjohtaja Marc Benioff ilmoitti, että Salesforce ja 20 teknologiayritystä ovat allekirjoittaneet sopimuksen "hiilestä irtautumisesta" vähentämällä kasvihuonekaasupäästöjä maailmanlaajuisesti toimitusketjujen, sääntelyn ja asiakkaiden toimien avulla. Salesforce avasi hiljattain San Franciscoon 61-kerroksisen toimistotornin, jonka toiminta perustuu sen mukaan puhtaaseen energiaan. Konferenssin ulkopuolella sadat mielenosoittajat sanoivat, että Brown voisi tehdä enemmän Kaliforniassa, ja noin kymmenkunta keskeytti Bloombergin puheen hetkeksi huutamalla, että luonnonvarat eivät ole myytävänä. "Amerikka on hieno maa. Täällä ympäristöaktivistit protestoivat ympäristökonferenssia vastaan", Bloomberg sanoi aiemmin päivällä. Poliisi saattoi 10 mielenosoittajaa ulos kokoussalista ja pidätti hetkeksi kaksi mielenosoittajaa, jotka saivat virkarikossyytteen ja vapautettiin. Mielenosoittajat kehottivat Brownia myös kieltämään fracking-menetelmän, jossa maahan ruiskutetaan korkeapaineista nestettä kaasun louhimiseksi. Kuvernööri vastasi, että Kaliforniassa on Amerikan kokonaisvaltaisin ja kattavin öljyn vähentämissuunnitelma. "Ei napsauteta sormia ja sanota, että nyt se on tehty", Brown sanoi. "Olemme ehdottomasti menossa samaan suuntaan kuin kriitikot. He haluavat vain, että menemme hieman nopeammin, ja me haluaisimme itsekin mennä hieman nopeammin." Yhdysvaltain ilmastoliitto, johon kuuluu 17 kuvernööriä, ilmoitti torstaina sitoutuvansa useisiin toimiin, kuten puhtaan energian halventamiseen kuluttajille ja uusiutuvaan energiaan perustuvien ajoneuvojen ja liikennevälineiden edistämiseen. Huippukokous pidettiin, kun vuodesta 2018 on tulossa maailmanlaajuisesti neljänneksi kuumin vuosi. Kahdeksan lämpimintä vuotta yli vuosisadan mittausten aikana ovat kaikki ajoittuneet viimeiseen 13 vuoteen. ___ Associated Pressin toimittaja Juliet Williams osallistui tähän raporttiin. Väite: Maailmanlaajuinen huippukokous moittii Trumpia, hurraa ilmastotyölle.</w:t>
      </w:r>
    </w:p>
    <w:p>
      <w:r>
        <w:rPr>
          <w:b/>
        </w:rPr>
        <w:t xml:space="preserve">Tulos</w:t>
      </w:r>
    </w:p>
    <w:p>
      <w:r>
        <w:t xml:space="preserve">Tuhannet pormestarit, ilmastoaktivistit ja yritysjohtajat eri puolilta maailmaa saapuivat torstaina San Franciscoon kannustamaan ponnisteluja ilmaston lämpenemisen vähentämiseksi, vaikka Yhdysvaltain presidentti Donald J. Trump oli ilmaissut halveksuntansa asiaa kohtaan.</w:t>
      </w:r>
    </w:p>
    <w:p>
      <w:r>
        <w:rPr>
          <w:b/>
        </w:rPr>
        <w:t xml:space="preserve">Esimerkki 2.2536</w:t>
      </w:r>
    </w:p>
    <w:p>
      <w:r>
        <w:t xml:space="preserve">Kohta: Toisin kuin Yhdysvallat ja suuri osa Keski-Amerikasta, Meksiko ei ole asettanut merkittäviä matkustuskieltoja koronaviruksen torjumiseksi, vaan on valinnut vähemmän tunkeilevan lähestymistavan. Silti lauantaina terveysministeriön virkamiehet alkoivat lisätä torjuntatoimenpiteitä ja käynnistivät "Sana Distancia" (Terve etäisyys) -aloitteen, jonka tarkoituksena on kannustaa ihmisiä välttämään toistensa tartuttamista. Terveysministeriön mukaan Sana Distancia -ohjelma olisi voimassa neljä viikkoa 23. maaliskuuta alkaen, kun hallitus aikaisti pääsiäislomaa koulujen sulkemiseksi varhain. "Kyse on sosiaalisesta etääntymisestä, etäisyydestä, jotta pysymme terveinä", terveysministeriön virkamies Ricardo Cortes sanoi sunnuntai-illan tiedotustilaisuudessa, jossa kerrottiin, että Meksikon koronavirustartuntojen määrä oli noussut 53:een edellispäivän 41:stä. Samaan aikaan vasemmistolainen presidentti Andres Manuel Lopez Obrador jatkoi viikonloppuna vilkasta kokoontumisaikatauluaan ympäri Meksikoa kiertämällä Guerreron lounaisen osavaltion kaupunkeja. Jotkut kriitikot ja terveysasiantuntijat ilmaisivat huolestuneisuutensa siitä, että presidentti halasi lauantaina kannattajia ja suuteli heidän lapsiaan, ja väittivät hänen näyttävän huonoa esimerkkiä. Sunnuntaina Lopez Obrador kätteli kymmeniä ihmisiä Marquelian kaupungissa järjestetyssä mielenosoituksessa ja syleili monia muita, jotka halusivat ottaa selfieitä. Kahdessa tilaisuudessa puhunut Lopez Obrador ei viitannut suoraan virukseen, kun hän jatkoi hyökkäyksiään kriitikoita vastaan ja sanoi Marquelian väkijoukossa, että ne ajat, jolloin hänen "konservatiiviset" vastustajansa saattoivat huijata yleisöä ja varastaa, ovat ohi. "Siksi minulla on suuri usko siihen, että viemme rakasta Meksikoa eteenpäin; onnettomuudet, pandemiat, ne eivät tee meille mitään, unohtakaa se", presidentti sanoi. Myöhemmin Twitterissä julkaistuissa videoissa hän kehui Tyynenmeren rantojen kauneutta ja nauroi ja vitsaili paikallisten asukkaiden kanssa. Väite: Meksikon hallitus kehottaa yleisöä pitämään etäisyyttä koronaviruksen takia; presidentti syleilee väkijoukkoja.</w:t>
      </w:r>
    </w:p>
    <w:p>
      <w:r>
        <w:rPr>
          <w:b/>
        </w:rPr>
        <w:t xml:space="preserve">Tulos</w:t>
      </w:r>
    </w:p>
    <w:p>
      <w:r>
        <w:t xml:space="preserve">Meksikon terveysministeriö raportoi sunnuntaina uusista koronavirustapauksista ja kehotti ihmisiä pitämään "terveen etäisyyden" tartuntojen välttämiseksi, vaikka presidentti piti maassa mielenosoituksia ja kätteli ja halasi kymmeniä ihmisiä.</w:t>
      </w:r>
    </w:p>
    <w:p>
      <w:r>
        <w:rPr>
          <w:b/>
        </w:rPr>
        <w:t xml:space="preserve">Esimerkki 2.2537</w:t>
      </w:r>
    </w:p>
    <w:p>
      <w:r>
        <w:t xml:space="preserve">Kohta: Virtsankarkailu eli virtsarakon hallinnan menetys on ylivoimaisesti yleisin ongelma, ja synnytys, joka voi heikentää lantionpohjan lihaksia, on yleisin syy. "Huomionarvoista on se, että niin suurella osalla naisista oli keskivaikean tai vakavan lantionpohjan häiriön oireita", sanoo tohtori Ingrid Nygaard Utahin yliopistosta, jonka tutkimus ilmestyy Journal of the American Medical Association -lehdessä. "Tiedämme, että monet naiset vuotavat virtsaa silloin tällöin, jos he harrastavat rasittavaa liikuntaa. Se, että näin suuri määrä vuotaa säännöllisesti, oli yllättävää", hän sanoi puhelimitse. Nygaardin työryhmä tutki 1 961 ei-raskaana olevaa 20-vuotiasta tai vanhempaa naista, jotka osallistuivat kansalliseen terveystutkimukseen vuosina 2005-2006. Heiltä tutkittiin virtsa- ja ulosteinkontinenssin sekä lantionpohjan prolapsin oireita, jolloin virtsarakon kaltainen elin laskee ja työntyy emättimen seinämiä vasten. Kaiken kaikkiaan 23,7 prosenttia naisista ilmoitti vähintään yhden lantionpohjan häiriön oireista. Näistä 15,7 prosentilla oli virtsainkontinenssia, 9 prosentilla ulosteinkontinenssia ja 2,9 prosentilla lantionpohjan prolapsi, jossa naiset ilmoittivat näkevänsä tai tuntevansa emättimen pullistuman. Iällä on suuri merkitys, sillä vain 10 prosenttia 20-39-vuotiaista naisista ilmoitti vähintään yhdestä häiriöstä, kun taas 40-59-vuotiaista naisista noin neljännes, 60-79-vuotiaista naisista 37 prosenttia ja 80-vuotiaista ja vanhemmista naisista lähes puolet. Naisilla katsottiin olevan virtsankarkailua, jos heillä oli vähintään viikoittaista vuotoa tai kuukausittaista vuotoa, jonka määrä oli enemmän kuin muutama tippa. Jos mukaan otettaisiin naiset, joilla oli satunnaisia vuotoja, luvut saattaisivat olla paljon suurempia, tutkijat sanoivat. "Tutkimustulokset korostavat tarvetta tunnistaa lantionpohjan häiriöiden syyt ja keinot niiden ehkäisemiseksi ja hoitamiseksi", National Institute of Child Health and Human Developmentin johtaja tohtori Duane Alexander sanoi lausunnossaan. Virtsan rasitusinkontinenssin - joka liittyy nauruun, yskimiseen, aivasteluun tai liikuntaan - hoidot vaihtelevat harjoituksista kirurgisiin vaihtoehtoihin. Pakkoinkontinenssia tai yliaktiivista rakkoa voidaan hoitaa elämäntapamuutoksilla ja useilla lääkkeillä, kuten Pfizer Inc:n valmistamalla tolterodiinilla eli Detrolilla, GlaxoSmithKlinen ja Astellas Pharma Inc:n valmistamalla Vesicarella eli solifenasiinilla ja Novartis AG:n valmistamalla Enablexilla eli darifenasiinilla. Väite: Lantion alueen häiriöt yleisiä naisilla: tutkimus.</w:t>
      </w:r>
    </w:p>
    <w:p>
      <w:r>
        <w:rPr>
          <w:b/>
        </w:rPr>
        <w:t xml:space="preserve">Tulos</w:t>
      </w:r>
    </w:p>
    <w:p>
      <w:r>
        <w:t xml:space="preserve">Lähes neljänneksellä kaikista yhdysvaltalaisista naisista on jonkinlainen lantionpohjan häiriö, kuten virtsa- tai ulosteinkontinenssi, ja tapaukset lisääntyvät todennäköisesti väestön ikääntyessä, kertoivat tutkijat tiistaina.</w:t>
      </w:r>
    </w:p>
    <w:p>
      <w:r>
        <w:rPr>
          <w:b/>
        </w:rPr>
        <w:t xml:space="preserve">Esimerkki 2.2538</w:t>
      </w:r>
    </w:p>
    <w:p>
      <w:r>
        <w:t xml:space="preserve">Kohta: NHS:ään tulee 50 000 sairaanhoitajaa lisää. Hallitus on sitoutunut tähän vuoteen 2024/25 mennessä. Kaikki nämä sairaanhoitajat eivät ole "uusia". Hallitus on ilmoittanut lopettavansa sairaaloiden pysäköintimaksut potilaille. Joulukuussa ilmoitettiin, että Englannin sairaaloiden on tarjottava ilmainen pysäköintipaikka sairaalassa usein vieraileville henkilöille, sinisen virkamerkin haltijoille sekä tiettyinä aikoina henkilökunnalle ja lapsipotilaiden vanhemmille. Hallitus rakentaa 40 uutta sairaalaa. Kuusi englantilaista sairaalaa saa rahaa rakennustensa parantamiseen seuraavien viiden vuoden aikana. Jopa 38 sairaalaa saa rahaa suunnitelmien laatimiseen vuosien 2025 ja 2030 välisenä aikana, mutta ei varsinaisten rakennustöiden aloittamiseen. Hallitus lisää 20 000 poliisia kaduille. Hallitus on sitoutunut tähän. Jos näin tapahtuu, Englannin ja Walesin poliisien määrä nousee lähes, mutta ei aivan samalle tasolle kuin vuonna 2010. Hallitus antoi poliisille paljon enemmän tasereita, jotta se voisi torjua katurikollisuutta. Sisäministeriö ilmoitti, että Englannin ja Walesin poliisit voivat hakea osaa rahastosta, jonka avulla ne voivat hankkia lisää tasereita. Lopulliset rahoitusosuudet ilmoitetaan helmikuussa. Hallitus nostaa toimeentulotukea kaikkien aikojen suurimmalla summalla, 8,72 puntaan, ja se nousee 10,50 puntaan. Hallituksen asettama kansallinen elämiseen riittävä palkka nousee huhtikuussa 8,72 puntaan, mikä on suurin korotus sitten sen käyttöönoton vuonna 2016. Viime vuoden konservatiivipuolueen puoluekokouksessa ilmoitettiin myös, että se nousee 10,50 puntaan seuraavien viiden vuoden aikana. Väite 1 / 7 Väite: NHS:ään tulee 50 000 sairaanhoitajaa lisää.</w:t>
      </w:r>
    </w:p>
    <w:p>
      <w:r>
        <w:rPr>
          <w:b/>
        </w:rPr>
        <w:t xml:space="preserve">Tulos</w:t>
      </w:r>
    </w:p>
    <w:p>
      <w:r>
        <w:t xml:space="preserve">Hallitus on sitoutunut toteuttamaan tämän vuoteen 2024/25 mennessä. Kaikki nämä sairaanhoitajat eivät ole "uusia".</w:t>
      </w:r>
    </w:p>
    <w:p>
      <w:r>
        <w:rPr>
          <w:b/>
        </w:rPr>
        <w:t xml:space="preserve">Esimerkki 2.2539</w:t>
      </w:r>
    </w:p>
    <w:p>
      <w:r>
        <w:t xml:space="preserve">Kohta: Osavaltion korkeimman oikeuden perjantaina julkaisemassa määräyksessä todetaan, että maanantaiksi suunniteltua käsittelyä Vapor Technology Associationin tekemässä valituksessa lykätään toistaiseksi. Tuomioistuin odottaa osavaltion ensi viikolla antamien uusien höyrystyssäännösten tuloksia ennen kuin se tekee päätöksensä asiassa. Republikaaninen kuvernööri Charlie Baker allekirjoitti viime viikolla uusia rajoituksia maustetuille tupakka- ja höyrytuotteille ja lupasi kumota osavaltion hätätilakiellon, joka koski kaikkien höyrytuotteiden myyntiä. Baker sanoi, että osavaltion kansanterveysneuvosto kokoontuu keskiviikkona hyväksymään uudet määräykset osana uutta osavaltion lakia, jolloin hän kumoaa hätäkiellon. Kielto määrättiin syyskuussa ja sen oli määrä kestää joulukuun loppuun asti. Naapurimaa Rhode Islandilla on myös väliaikainen kielto maustettujen höyrytuotteiden myynnille. Demokraattinen kuvernööri Gina Raimondo allekirjoitti syyskuussa toimeenpanomääräyksen, ja terveysministeriö antoi 4. lokakuuta hätätilamääräykset neljän kuukauden kiellon täytäntöönpanemiseksi, jota voidaan jatkaa kahdella kuukaudella. Rhode Islandin lainsäätäjät ovat sanoneet, että he käsittelevät höyryttämistä seuraavassa lainsäädäntöistunnossa, joka alkaa tammikuussa. Connecticutin demokraattinen kuvernööri Ned Lamont yrittää selvittää, miten höyryttämistä voitaisiin säännellä, kun hän on ilmaissut kiinnostuksensa maustettujen höyryttämistuotteiden kieltämiseen. Connecticutissa astui hiljattain voimaan uusi laki, joka nosti höyrystystuotteiden ostamisen ikärajan 21 vuoteen. Väite: Massachusettsin korkein oikeus lykkää kuulemista höyrystyskieltoa koskevassa kanteessa.</w:t>
      </w:r>
    </w:p>
    <w:p>
      <w:r>
        <w:rPr>
          <w:b/>
        </w:rPr>
        <w:t xml:space="preserve">Tulos</w:t>
      </w:r>
    </w:p>
    <w:p>
      <w:r>
        <w:t xml:space="preserve">Massachusettsin korkein oikeus lykkää perustelujen kuulemista, kun höyrystysala haastaa osavaltion väliaikaisen höyrystystuotekiellon.</w:t>
      </w:r>
    </w:p>
    <w:p>
      <w:r>
        <w:rPr>
          <w:b/>
        </w:rPr>
        <w:t xml:space="preserve">Esimerkki 2.2540</w:t>
      </w:r>
    </w:p>
    <w:p>
      <w:r>
        <w:t xml:space="preserve">Kohta: Moira O'Neill, lapsiasiavaltuutetun toimiston johtaja, sanoi, että Granite Pathwaysin ylläpitämä keskus oli epätavallinen siinä mielessä, että se oli terveys- ja sosiaalipalvelujen ministeriön lisensoima, mutta lasten hyvinvointia valvova osasto ei ollut sertifioinut sitä. Tämä ei ole vaatimus, koska lasten, nuorten ja perheiden osasto ei suoraan sijoittanut lapsia laitokseen, mutta ilman sertifiointia on epäselvää, kuka valvoi laatua ja turvallisuutta, O'Neill sanoi. "Meillä on ongelmia DCYF:n sertifioiduille laitoksille antaman valvonnan laajuuden kanssa, mutta vähintäänkin he tietävät, kuka siellä on, he sertifioivat ne uudelleen kahden vuoden välein ja antavat teknistä apua. On odotettavissa, että joku tietää, mitä ohjelmassa tapahtuu", hän sanoi haastattelussa. Republikaanien hallitsija Chris Sununu ja terveysministeriö ilmoittivat 27. marraskuuta, että osavaltio purkaa sopimuksen Granite Pathwaysin kanssa, joka oli toiminut Manchesterissa sijaitsevassa 36-paikkaisessa laitoksessa hieman yli vuoden ajan. Ministeriön maanantaina julkaisemassa yhteenvetoraportissa sanottiin, että alle kahden viikon aikana neljä kymmenestä asukkaasta vietiin sairaalaan otettuaan huumeita, jotka yksi heistä oli salakuljettanut maahan, viides otti useita annoksia reseptilääkkeitä ilmeisessä itsemurhayrityksessä ja kuudes joi pullon käsihuuhdetta. Loput asukkaat on sittemmin siirretty, ja sopimus päättyy virallisesti 27. joulukuuta. Osa keskuksen asukkaista oli lastensuojeluviraston tiedossa, sanoi O'Neill, joka on käynyt läpi heidän tietonsa. "Alustavassa tarkastuksessamme huomasimme, että sinne oli sijoitettu lapsia, joilla oli todella monimutkaisia tarpeita, emmekä tiedä, oliko ohjelmalla kapasiteettia palvella näitä tarpeita", hän sanoi. O'Neill sanoi lähettäneensä terveys- ja sosiaalipalvelujen ministeriölle marraskuun lopulla luettelon kysymyksistä, jotka koskivat sitä, mitä laitos tiesi lapsista, miten se pystyi vastaamaan heidän tarpeisiinsa ja miten ohjelmaa valvottiin. Tiistaihin mennessä hän ei ollut saanut vastauksia. "Jos aiomme ymmärtää olosuhteet, jotka johtivat seitsemään ambulanssikuljetukseen, meidän on ymmärrettävä, miten nämä lapset joutuivat laitokseen ja mitä tapahtui heidän arvioinnissaan ja hoidossaan", hän sanoi. Terveys- ja sosiaalipalvelujen ministeriön tiedottaja Jake Leon sanoi, että ministeriö on samaa mieltä O'Neillin kanssa siitä, että on tärkeää varmistaa, että lapset saavat tarvitsemansa palvelut. Hän sanoi, että osasto on käsitellyt ja käsittelee edelleen vastaavia kysymyksiä, mutta vastaukset on pidettävä luottamuksellisina asiakkaiden yksityisyyden suojaamiseksi. "DHHS valvoi, että Granite Pathways noudattaa sopimusvelvoitteitaan, ja se kerää edelleen tietoja organisaation laiminlyönneistä. DCYF:n tekemä tutkimus on myös käynnissä, ja se on pidettävä luottamuksellisena", hän sanoi sähköpostitse. Granite Pathwaysin osavaltiojohtaja Patrica Reed sanoi, että voittoa tavoittelemattoman organisaation johtajat ja johtokunta tarkastelevat edelleen terveysviraston raporttia. "Tämän sopimuksen päättyminen ei lopeta Granite Pathwaysin sitoutumista tehtäväänsä tukea päihde- ja mielenterveysongelmista kärsiviä henkilöitä saavuttamaan elämäntavoitteensa yhteisönsä arvostettuina jäseninä", hän sanoi lausunnossaan. Nuorten hoitokeskuksen ongelmat ovat kuitenkin herättäneet kysymyksiä osavaltion lähestymistavasta päihdehoidon rahoitukseen yleensä ja erityisesti Granite Pathwaysin rahoitukseen. Vuodesta 2016 lähtien se on ollut The Fedcap Groupin tytäryhtiö, joka on New Yorkissa sijaitseva voittoa tavoittelematon yritys, joka keskittyy auttamaan ihmisiä voittamaan taloudellisen hyvinvoinnin esteet työvoiman kehittämisen, koulutuksen, työterveyden ja taloudellisen kehityksen avulla. Emoyhtiöllä on lähes 300 miljoonan dollarin vuositulot, ja sillä on valtion sopimuksia 22 osavaltiossa, ja sen hankkimiin ohjelmiin kuuluvat Easterseals-ohjelmat New Yorkissa, Rhode Islandissa ja osassa Texasia. New Hampshiressä Granite Pathways oli vuoden kuluttua solminut nelivuotisen, 15,6 miljoonan dollarin sopimuksen nuorten hoitokeskuksesta. Osavaltion menorekisterin mukaan järjestölle on maksettu 4,1 miljoonaa dollaria vuodesta 2012 lähtien, mukaan lukien vajaat 900 000 dollaria kuluvana verovuonna. Osavaltion tänä vuonna käynnistämän hub-and-spoke-järjestelmän puitteissa, jonka tarkoituksena on yhdistää ihmiset opioidiriippuvuusresursseihin, Granite Pathways sai 5 miljoonaa dollaria liittovaltion rahoitusta usean vuoden ajan kahden suurimman hubin, Manchesterin ja Nashuan, ylläpitämiseen. Sopimukset hyväksyy viisijäseninen toimeenpaneva neuvosto, ja ainakin yksi jäsen on aiemmin ilmaissut huolensa Granite Pathwaysista. Kesäkuussa, kun neuvosto hyväksyi 345 000 dollarin sopimuksen, joka liittyi nuorten hoitoon, kaupunginvaltuutettu Andru Volinsky huomautti, että järjestö pyöritti jo opioidien vastekeskuksia, ja vaati "jatkuvaa tarkkaavaisuutta", jotta se pystyisi hoitamaan kaikki velvollisuutensa. "Meillä on ollut erityisesti silloin, kun olemme yrittäneet rakentaa nopeasti päihdehuollon vastatoimia, useita tapauksia, joissa yksityisten voittoa tavoittelemattomien järjestöjen taloushallinto ei ole ollut vahvaa. DHHS:llä ei ole ollut vahvaa kapasiteettia valvoa sitä", hän sanoi hiljattain antamassaan haastattelussa. "Granite Pathways -sopimusta tehtäessä olin huolissani siitä, että olimme jälleen siirtämässä valtion vastuualueita yksityiselle toimeksisaajalle, emmekä ole vieläkään luoneet infrastruktuuria, jolla valvoa näitä yksityisiä toimeksisaajia." Demokraatti Volinsky sanoi, ettei hän tiedä, pitäisikö osavaltion rakentaa omia valmiuksiaan vastata päihdekriisiin vai riittääkö, että turvaudutaan ulkopuolisiin ryhmiin ja valvotaan niitä tarkasti. "Voisin perustellusti ymmärtää argumentit kummalla tavalla tahansa", hän sanoi. "Mutta ei ole järkevää jatkaa lähes huolettomasti investointeja ulkopuolisiin järjestöihin ilman valvontaa." Ilmoittaessaan nuorten hoitokeskuksen sulkemisesta virkamiehet sanoivat, että valtio ottaa 30 päivää aikaa tarkistaa kaikki Granite Pathwaysin kanssa tekemänsä sopimukset ja saattaa ryhtyä lisätoimiin. Terveysministeriö on myös lisännyt päihdehäiriöiden hoitokeskusten valvontaa viime vuonna sen jälkeen, kun yksi suurimmista laitoksista suljettiin. Näihin toimiin on kuulunut muun muassa tilintarkastuksia ja uuden johtajan nimittäminen ohjelman eheydestä vastaavaan virastoon. Väite: Lasten asianajaja näkee valvonnan puutteen nuorten hoitokeskuksessa.</w:t>
      </w:r>
    </w:p>
    <w:p>
      <w:r>
        <w:rPr>
          <w:b/>
        </w:rPr>
        <w:t xml:space="preserve">Tulos</w:t>
      </w:r>
    </w:p>
    <w:p>
      <w:r>
        <w:t xml:space="preserve">New Hampshiren ainoa riippuvuuden kanssa kamppaileville teini-ikäisille tarkoitettu hoitokeskus toimi ilmeisen valvomattomasti ennen kuin se suljettiin aiemmin tässä kuussa, osavaltion valvontatoimiston johtaja sanoi tiistaina.</w:t>
      </w:r>
    </w:p>
    <w:p>
      <w:r>
        <w:rPr>
          <w:b/>
        </w:rPr>
        <w:t xml:space="preserve">Esimerkki 2.2541</w:t>
      </w:r>
    </w:p>
    <w:p>
      <w:r>
        <w:t xml:space="preserve">Kohta: Kappale: Annamme tälle jutulle tyydyttävän arvosanan tässä kategoriassa, koska siinä mainitaan, että paksusuolen tähystys maksaa 1 000 dollaria ja että toinen kahdesta kotona tehtävästä seulontatestistä maksaa noin 25 dollaria. Lukijat hyötyisivät kuitenkin enemmän, jos he tietäisivät kahden vaihtoehdon keskimääräiset kustannukset eivätkä vain yhden vaihtoehdon kustannuksia. Tässä jutussa keskitytään saatavilla oleviin paksusuolen seulontamenetelmiin ja verrataan niitä saatavilla olevien tietojen perusteella, ja siinä korostetaan, että kaksi kotona käytettävää seulontasarjaa ovat verrattain tehokkaita kahteen invasiiviseen menetelmään, sigmoidoskopiaan ja kolonoskopiaan, verrattuna. Toisen kotona tehtävistä testeistä - FIT-testin eli ulosteen immunokemiallisen testin - käytön arvioidaan ehkäisevän 20-23 kuolemantapausta tuhatta seulottua kohti, kun taas kolonoskopiaa käyttävien arvioiden mukaan 22-24 kuolemantapausta tuhatta seulottua kohti. Jutussa sanotaan selvästi, ettei ole tehty mitään vertailututkimusta, jossa tekniikat asetettaisiin vastakkain. Juttu saa tyydyttävän arvosanan, koska siinä mainitaan, että paksusuolen tähystyksessä on "pieni mutta todellinen haittojen, kuten perforaation, riski". Mutta kuten kaikissa seulontamenetelmissä, myös kotona tehtävissä testeissä on mahdollisuus vääriin positiivisiin tai negatiivisiin tuloksiin, jotka voivat aiheuttaa joko väärää luottamusta tai turhaa huolta, mikä ei ole vähäpätöinen asia. Olisimme pitäneet jutusta vielä enemmän, jos siinä olisi mainittu nämä tekijät. Jutussa kerrotaan melko avoimesti, että eri seulontamenetelmien vertailutietoja ei ole saatavilla, mutta se vahvistaa tarjontaansa siteeraamalla sekä Yhdysvaltain ennaltaehkäiseviä palveluja käsittelevän työryhmän että Kanadan ennaltaehkäisevää terveydenhuoltoa käsittelevän työryhmän suosituksia. Näiden riippumattomien ryhmien suositukset perustuvat saatavilla olevan korkealaatuisen näytön tarkkaan arviointiin. Paksusuolisyöpä on toiseksi yleisin syöpään liittyvä kuolemanmuoto maassa; juttu ei ole tautiaiheinen. Jutussa siteerataan kolmea riippumatonta tietolähdettä ja kahden eri hallituksen virastojen suosituksia. Jutussa, jossa tarjotaan valikoima seulontatekniikoita, eikä mitään niistä pidetä parempana kuin toista, ei ole mitään epäilystä eturistiriidoista. Koska tässä jutussa käsitellään täysin saatavilla olevia vaihtoehtoja paksusuolen ja peräsuolen syövän seulontaan, se saa helposti arvosanan tyydyttävä. Sekä kolonoskopia että sigmoidoskopia ovat olleet saatavilla jo vuosia, ja jutussa mainittujen kotona tehtävien seulontatestien sanotaan olevan saatavilla potilaan lääkärin vastaanotolla. Näillä yksityiskohdilla vahvistetaan menetelmien saatavuus. Jutussa siteerataan myös yhtä lähdettä, jonka mukaan se suosittelee, ettei tämän taudin varalta käytettäisi kotiseulontatestejä. Jutussa todetaan, että uutta tässä on se, että Yhdysvaltain ennaltaehkäisevä työryhmä (U.S. Preventive Task Force) viimeisteli hiljattain paksusuolen syövän seulontaa koskevat ohjeensa. Jutussa ei mainita, että se olisi perustunut uutistiedotteeseen. Väite: Voit jättää paksusuolen tähystyksen väliin, jos olet valmis keräämään kakkasi.</w:t>
      </w:r>
    </w:p>
    <w:p>
      <w:r>
        <w:rPr>
          <w:b/>
        </w:rPr>
        <w:t xml:space="preserve">Tulos</w:t>
      </w:r>
    </w:p>
    <w:p>
      <w:r>
        <w:t xml:space="preserve">Tässä jutussa huomautetaan, että käytettävissä olevien tietojen perusteella kaksi kotona tehtävää seulontatestiä näyttävät olevan yhtä tehokkaita kuin perinteisemmät ja invasiivisemmat sigmoidoskopia ja kolonoskopia. Meillä on vain pieniä huomautuksia jutun suhteen - kaiken kaikkiaan siinä arvioitiin erinomaisesti kotona tehtäviä testivaihtoehtoja, erityisesti ulosteen immunokemiallista testiä. Kaikissa seulontamenetelmiä, erityisesti verikokeita, käsittelevissä jutuissa on kuitenkin mielestämme tärkeää mainita väärän positiivisen ja väärän negatiivisen tuloksen riskit, jotka aiheuttavat haittaa. Juttu ei mennyt tähän. Koska yleisö suhtautuu varauksellisesti invasiivisiin seulontamenetelmiin, tiedot, joiden mukaan ne voitaisiin korvata asianmukaisesti ei-invasiivisilla menetelmillä, ovat tärkeitä kansalaisten terveyden kannalta. Aivan liian usein paksusuolen tähystystä mainostetaan "kultaisena standardina", eikä tehokkaita vaihtoehtoja mainita lainkaan. Tässä uutisessa kerrotaan hyvin vaihtoehdoista ja selvitetään myös syitä siihen, miksi niin monet amerikkalaiset luulevat, että paksusuolen seulonta paksusuolen tähystyksellä on paras tapa päästä paksusuolen syövän seulontaan, ja miksi tämä asenne ei saa tukea todistusaineistosta ja saattaa (harvoissa tapauksissa) olla paljon huonompi kuin ei-invasiiviset seulontamenetelmät.</w:t>
      </w:r>
    </w:p>
    <w:p>
      <w:r>
        <w:rPr>
          <w:b/>
        </w:rPr>
        <w:t xml:space="preserve">Esimerkki 2.2542</w:t>
      </w:r>
    </w:p>
    <w:p>
      <w:r>
        <w:t xml:space="preserve">Kohta: Useimmat ihmiset tietävät suunnilleen, mitä pullo D-vitamiinilisää maksaa, joten kustannuksia koskevan tiedon puute ei ole merkittävä puute. Arvostamme sitä, että jutussa esitettiin tietoja, jotka osoittavat, että yhteiskuntamme käyttää paljon ja yhä enemmän rahaa D-vitamiinivalmisteisiin (430 miljoonaa dollaria vuonna 2009), mutta siitä on ilmeisesti vain vähän hyötyä terveydelle. Jutussa käsiteltiin lähinnä sitä, että D-vitamiinin ja kalsiumin lisäannostelusta ei ole hyötyä. Ja tällä alalla se on erinomainen. Vaikka jutussa ei olekaan tarkkuutta, kun siinä ehdotetaan, että nuorten tyttöjen pitäisi saada enemmän kalsiumia (siinä ei koskaan täsmennetä, kuinka paljon he saavat sitä nyt, kuinka paljon enemmän he tarvitsisivat suositusten täyttämiseksi tai mitä hyötyjä he voisivat odottaa tästä lisääntyneestä kalsiumin saannista), toimittajan olisi vaikea keksiä IOM:n raportista minkäänlaista mitattavissa olevaa hyöty- tai haitta-arviota. Juttu kuvasi ongelman yleistä ydinsisältöä eli sitä, että näyttöpohja on monimutkainen ja edelleen riittämätön. Jutussa todetaan, että toisin kuin monet D-vitamiinilisän lisäämisen puolestapuhujat väittävät, on näyttöä siitä, että korkeilla D-vitamiinipitoisuuksilla voi olla haitallisia vaikutuksia, kuten lisääntynyt murtumariski ja yleinen kuolleisuus. Jutussa kerrottiin myös, että liiallinen kalsiumin saanti on yhdistetty lisääntyneeseen munuaiskivien riskiin ja, varovaisemmin sanottuna, sydänsairauksiin. Jutussa kuvailtiin hyvin, miten asiantuntijakomitea teki katsauksen ja mitä näyttöä se löysi. Tärkeää on, että siinä todettiin, että väitteet ylimääräisen D-vitamiinin hyödyistä perustuvat havainnointitutkimuksiin, joista useimmat tutkijat ovat yhtä mieltä siitä, että "ei voida määrittää syytä ja vaikutusta". Pidämme myös siitä, että jutussa pyydettiin mielipiteitä useilta asiantuntijoilta, joilla ei ole ilmeistä osuutta kiistassa. Näin saatiin aikaan useita sitaatteja, joissa korostettiin, että D-vitamiinia koskevaa tutkimusta on tulkittava maltillisesti: "Uskon, että tämä raportti saa ihmiset varovaisemmiksi" ja "Kalsiumin ja D-vitamiinin lisäämistä ehdottavien henkilöiden on osoitettava, että se on turvallista, ennen kuin he tyrkyttävät sitä ihmisille". Vaikka olemme samaa mieltä jutun skeptisestä yleisviestistä, mielestämme siinä on ehkä lyöty ovi hieman liian lujaa kiinni D-vitamiinin lisäravinteista saatavan hyödyn mahdollisuuteen. Vaikka väitteet hyödyistä eivät ehkä saa tukea tällä hetkellä saatavilla olevasta todistusaineistosta, niitä ei ole myöskään kumottu lopullisesti satunnaistetuissa kontrolloiduissa tutkimuksissa. Parhaillaan tutkitaankin, voidaanko D-vitamiinia koskevissa havainnointitutkimuksissa havaitut hyödyt toistaa tarkemmin suunnitelluissa tutkimuksissa. Jutussa olisi luultavasti pitänyt mainita tämä tutkimus ja jättää ovi mahdollisiin hyötyihin auki vain hiukan. Ei mitään sairauden lietsontaa. Tähän juttuun sisältyvien riippumattomien mielipiteiden moninaisuus on todellinen vahvuus. Vaikka siinä pyydetäänkin pakollinen kommentti lisäravinnealan edustajalta, siinä ei etsitty yhtään laajemmin tunnettua D-vitamiinin asiantuntijaa, joista osa on antanut suosituksia, jotka ovat nykyisten todisteiden perusteella kestämättömiä. Joidenkin näiden tutkijoiden innokkuus saattaa selittyä sillä, että heillä on merkittäviä uran ja taloudellisia intressejä D-vitamiinin edistämisessä. Ei sovellu tähän juttuun. Käsitellyt lähestymistavat eivät ole uusia, eikä näiden välttämättömien ravintoaineiden riittävälle saannille ole oikeastaan mitään vaihtoehtoa. D-vitamiinin saanti ruokavaliosta, auringonvalosta ja lisäravinteista käy ilmi jutusta. D-vitamiinin ja kalsiumin uutuutta ei oikeastaan kyseenalaisteta, joten sanomme, että tämä ei sovellu. Tämä juttu ei perustunut uutistiedotteeseen. Väite: Report Questions Need for 2 Diet Supplements</w:t>
      </w:r>
    </w:p>
    <w:p>
      <w:r>
        <w:rPr>
          <w:b/>
        </w:rPr>
        <w:t xml:space="preserve">Tulos</w:t>
      </w:r>
    </w:p>
    <w:p>
      <w:r>
        <w:t xml:space="preserve">Eräässä erityisen tehokkaassa kohdassa jutussa lainattiin ravintolisäalan ryhmän edustajaa, joka oli eri mieltä raportista ja sanoi, että korkeammat D-vitamiinipitoisuudet voisivat olla hyödyllisiä. Sitten se kuitenkin siirtyi välittömästi selitykseen siitä, miksi lisäravinteiden puolestapuhujien väitteet "eivät saa tukea saatavilla olevasta todistusaineistosta". Keskeinen ongelma, kuten jutussa todetaan, on se, että nämä väitteet perustuvat lähes yksinomaan havainnointitutkimuksiin, joilla ei voida todistaa syytä ja seurausta ja joita usein vääristävät tekijät, joita tutkijat eivät ole ottaneet huomioon. Lisäravinteiden kannattajat ovat myös pyrkineet vähättelemään mahdollisuutta, että suuremmat D-vitamiini- ja kalsiumannokset voisivat aiheuttaa haittaa - kanta, joka ei ehkä ole perusteltu, kuten jutussa todetaan. Olemme tyytyväisiä siihen, että tässä jutussa on pyritty osoittamaan lukijoille, mikä on todisteiden painoarvo tässä asiassa. D-vitamiini on uusin monista "ihmeravinteista", joihin ihmiset ovat turvautuneet terveytensä parantamisen toivossa. Kuten olemme oppineet runsaista aiemmista kokemuksista, nämä lisäravinteet toimivat harvoin niin kuin mainostetaan, ja joskus ne voivat aiheuttaa haittaa suuremmilla annoksilla, joiden ihmiset usein luulevat olevan heille hyödyllisiä. Enemmän ei välttämättä ole parempi, kun on kyse D-vitamiinista tai useimmista muista terveydenhuollon toimenpiteistä.</w:t>
      </w:r>
    </w:p>
    <w:p>
      <w:r>
        <w:rPr>
          <w:b/>
        </w:rPr>
        <w:t xml:space="preserve">Esimerkki 2.2543</w:t>
      </w:r>
    </w:p>
    <w:p>
      <w:r>
        <w:t xml:space="preserve">Kohta: Kohta: Hoitokustannuksista ei keskustella. Jutussa annettiin tietoja niiden naisten prosentuaalisesta osuudesta, jotka ilmoittivat parantuneensa. Lisäksi - jutussa kerrottiin hyvin selvästi hyödyn laajuudesta. Jutussa annettiin tietoja hoidon sivuvaikutuksista. Jutussa esitettiin riittävästi tietoa tutkimuksen koosta ja tutkimusasetelmasta. Olisi kuitenkin ollut toivottavaa mainita, että tutkimus perustui intention to treat -analyysiin. Noin 20 prosenttia kummankin tutkimushaaran koehenkilöistä ei suorittanut 8 viikon hoitoja loppuun joko tehon puutteen vuoksi tai yksinkertaisesti menetettiin seurantaan. Vaikka jutussa ei syyllistytä avoimeen sairauden lietsontaan, siinä annetaan vahvistamaton tilasto (yli puolet) seksuaalisten toimintahäiriöiden esiintyvyydestä masennuslääkehoidon aikana. Se, mitä ei mainita, on se, että masennukseen liittyvien seksuaalisten toimintahäiriöiden esiintyvyys on joissakin sarjoissa yhtä suuri. Vaikka SSRI-masennuslääkkeisiin liittyy seksuaalisia toimintahäiriöitä, pelkästään lääkehoitoon liittyvä todellinen esiintyvyys on epäselvä. Olisi ollut hyödyllistä esittää selventävä lausuma, joka liittyisi taustalla olevaan häiriöön liittyvien toimintahäiriöiden esiintyvyyteen. Yrityksen tiedottajan ja raportoidun tutkimuksen pääkirjoittajan antamien asiaankuuluvien tietojen lisäksi juttu sisälsi lainauksia kahdelta henkilöltä, joilla oli asiaankuuluvaa asiantuntemusta ja joilla ei ollut yhteyttä tutkimukseen. Jutussa kerrottiin, että seksuaaliset haittavaikutukset ovat yksi syy siihen, miksi naiset saattavat lopettaa masennuslääkkeiden käytön. Jutussa mainittiin muutamia muita keinoja tämän lääkkeen sivuvaikutuksen hallitsemiseksi kuin jutun aiheena ollut lääkitys. Jutussa ei nimenomaisesti selitetty, että Viagra on reseptilääke, joka on FDA:n hyväksymä erektiohäiriöiden hoitoon. Tämä laiminlyönti on kuitenkin kohtuullista, kun otetaan huomioon Viagran laaja markkinointi ja julkisuus. Lisäksi saatavuuden osalta jutussa oli lainaus yhtiön tiedottajalta, jonka mukaan yhtiö ei aio hakea hyväksyntää tämän lääkkeen käytölle naisten seksuaalisten toimintahäiriöiden hoitoon. Jutussa asetettiin tuore tutkimustulos oikeaan perspektiiviin kertomalla, että aiempien tutkimusten tulokset olivat olleet "epäselviä". Tämä tarina ei näytä perustuvan lehdistötiedotteeseen. Väite: Masennuslääkkeitä käyttävillä naisilla voi olla seksuaalista hyötyä Viagrasta.</w:t>
      </w:r>
    </w:p>
    <w:p>
      <w:r>
        <w:rPr>
          <w:b/>
        </w:rPr>
        <w:t xml:space="preserve">Tulos</w:t>
      </w:r>
    </w:p>
    <w:p>
      <w:r>
        <w:t xml:space="preserve">Tämä alle 600 sanan mittainen tarina täyttää useimmat hyvin rakennetun ja objektiivisen kertomuksen kriteerit. Joitakin pieniä poikkeuksia lukuun ottamatta tarina tarjoaa lukijoille julkaistun tutkimuksen tulokset tasapainoisella tavalla, ja mikä tärkeintä, siinä asetetaan uudet havainnot aiempaan tutkimukseen ja käytettävissä oleviin hoitovaihtoehtoihin nähden. Useisiin pieniin kohtiin (masennuslääkkeisiin liittyvien seksuaalisten toimintahäiriöiden vakavuus ja esiintyvyys sekä keskeyttämisaste) voisi ottaa kantaa, mutta kaiken kaikkiaan kyseessä on hyvin kirjoitettu, lyhyt mutta ytimekäs ja kattava katsaus melko monimutkaiseen julkaistuun tutkimukseen.</w:t>
      </w:r>
    </w:p>
    <w:p>
      <w:r>
        <w:rPr>
          <w:b/>
        </w:rPr>
        <w:t xml:space="preserve">Esimerkki 2.2544</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Delhissä sijaitsevassa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 15 Väite: Kaikki seitsemän potilasta, jotka saivat hoitoa Covid-19-tautiin Safdarjungin sairaalassa New Delhissä, ovat parantuneet.</w:t>
      </w:r>
    </w:p>
    <w:p>
      <w:r>
        <w:rPr>
          <w:b/>
        </w:rPr>
        <w:t xml:space="preserve">Tulos</w:t>
      </w:r>
    </w:p>
    <w:p>
      <w:r>
        <w:t xml:space="preserve">Eräässä uutisessa kerrotaan, että seitsemän New Delhissä sijaitsevan sairaalan potilasta oli toipunut. Nämä eivät kuitenkaan olleet kaupungin ainoat Covid-19-potilaat.</w:t>
      </w:r>
    </w:p>
    <w:p>
      <w:r>
        <w:rPr>
          <w:b/>
        </w:rPr>
        <w:t xml:space="preserve">Esimerkki 2.2545</w:t>
      </w:r>
    </w:p>
    <w:p>
      <w:r>
        <w:t xml:space="preserve">Kohta: Yalen yliopiston Rudd Center for Food Policy &amp; Obesity -keskuksen raportissa todetaan myös, että monissa hedelmä- ja energiajuomissa, jotka ovat suosittuja teini-ikäisten keskuudessa, on yhtä paljon lisättyä sokeria ja kaloreita kuin tavallisessa limuviinassa. "Lapsemme joutuvat näiden runsaasti sokeria sisältävien ja vähäravinteisten juomien hyökkäyksen kohteeksi", sanoi Yalen Kelly Brownell, raportin toinen kirjoittaja. "Yritykset markkinoivat niitä erittäin aggressiivisesti."   Raportin mukaan lasten ja nuorten altistuminen täyskalorisille limonadimainoksille televisiossa kaksinkertaistui vuodesta 2008 vuoteen 2010, mikä johtui Coca-Cola Co:n ja Dr Pepper Snapple Group Inc:n mainosten lisääntymisestä. PepsiCo Inc:n sokeripitoisten juomien mainoksia lapset näkivät 22 prosenttia vähemmän. Mustat lapset ja teini-ikäiset näkivät 80-90 prosenttia enemmän mainoksia kuin valkoiset lapset, muun muassa kaksi kertaa enemmän 5-Hour Energy -juomaa sekä Coca-Colan vitamiinivettä ja Spriteä. Latinalaisamerikkalaiset lapset näkivät 49 prosenttia enemmän sokeripitoisten juomien ja energiajuomien mainoksia espanjankielisessä televisiossa, ja latinalaisamerikkalaiset teini-ikäiset näkivät 99 prosenttia enemmän mainoksia. Centers for Disease Control and Preventionin mukaan noin 15 prosenttia lapsista on ylipainoisia tai lihavia. Nykyisten lasten elinikä on todennäköisesti lyhyempi kuin heidän vanhempiensa, mikä vaikuttaisi heidän kykyynsä työskennellä ja maksaa veroja sekä uhkaa nostaa terveydenhuoltokustannuksia. Red Bullin ja Ampin kaltaisten energiajuomien markkinointi on suunnattu nuorille, vaikka American Academy of Pediatricsin mukaan tällaiset vahvasti kofeiinipitoiset juomat eivät ole sopivia lapsille ja nuorille, raportissa todetaan. Vuonna 2010 teini-ikäiset näkivät 18 prosenttia enemmän energiajuomamainoksia televisiossa ja kuulivat 46 prosenttia enemmän radiomainoksia kuin aikuiset. American Beverage Association, jonka jäseniä ovat muun muassa virvoitusjuomayhtiöt, kiisti tutkimuksen tulokset, sillä se taistelee myös sokeripitoisten juomien veroehdotuksista ja kulutuksen vähentämiseen tähtäävistä kansanterveyskampanjoista. "Tämä raportti on jälleen yksi tunnettujen arvostelijoiden hyökkäys, jolla pyritään nostamaan yksi tuote liikalihavuuden syyksi, vaikka sekä terve järki että laajalti hyväksytty tiede ovat osoittaneet, että todellisuus on paljon monimutkaisempi", ryhmän toimitusjohtaja Susan Neely sanoi lausunnossaan. Neely sanoi, että jäsenyritykset "pitävät kiinni sitoumuksestaan mainostaa vain vettä, mehua ja maitoa alle 12-vuotiaille lapsille suunnatuissa ohjelmissa".   Hän viittasi tuoreeseen tutkimukseen, jonka on tehnyt Georgetown Economic Services, lakiasiaintoimisto Kelley Drye &amp; Warrenin tytäryhtiöön kuuluva talouskonsulttiyritys, ja jota ovat rahoittaneet Grocery Manufacturers Association ja Association of National Advertisers. Tutkimus osoitti, että vuosina 2004-2010 virvoitusjuomien mainokset vähenivät 96 prosenttia, kun taas hedelmä- ja vihannesmehujen mainokset kasvoivat 199 prosenttia. Brownell, joka kritisoi avoimesti elintarvike- ja juomateollisuutta, sanoi, että epäterveellisen ruoan markkinointia lapsille on tutkittu paljon, etenkin sen jälkeen kun Yhdysvaltain presidentin rouva Michelle Obama teki lapsuusiän liikalihavuuden torjunnasta keskeisen asiansa. Hänen mukaansa maanantainen raportti on ensimmäinen, jossa analysoidaan useiden yritysten, muun muassa Nielsen Holdings NV:n, tietoja, jotta saadaan kokonaiskuva nuorten altistumisesta markkinoinnille ja mainonnalle. Brownellin mukaan on tärkeää ottaa huomioon lasten ja tuotemerkkien välinen vuorovaikutus verkossa, varsinkin kun he ovat yleensä tietokoneella pidempään kuin katsovat televisiomainoksia. Raportin mukaan esimerkiksi 21 sokerijuomabrändillä oli vuonna 2010 YouTube-kanava, jota oli kesäkuuhun 2011 mennessä katsottu yli 229 miljoonaa kertaa. Coca-Cola oli suosituin tuotemerkki Facebookissa, ja sillä oli yli 30 miljoonaa fania. Virvoitusjuomabrändien ylläpitämät suosituimmat verkkosivustot olivat MyCokeRewards.com ja Capri Sun, jonka omistaa Kraft Foods Inc.   Coca-Cola sanoi, ettei se markkinoi alle 12-vuotiaille lapsille. "Tämä tarkoittaa, että emme osta mainontaa, joka on suunnattu suoraan yleisöille, joista yli 35 prosenttia on alle 12-vuotiaita lapsia", Coca-Cola sanoi lausunnossaan. "Tämä politiikka koskee kaikkia juomamerkkejämme ja monia eri medioita, kuten televisiota, radiota ja painettuja lehtiä sekä elokuvia, internetiä, tuotesijoittelua ja matkapuhelimia."   Raportin muihin havaintoihin kuuluu itse juomien analyysi. Esimerkiksi 8 unssin (225 gramman) annos täyskalorista hedelmäjuomaa sisältää 110 kaloria ja seitsemän teelusikallista sokeria - saman verran kuin 8 unssin annos limsaa tai energiajuomaa. Koko raportti on saatavilla osoitteessa www.sugarydrinkfacts.org. Väite: Virvoitusjuomavalmistajat tähtäävät yhdysvaltalaisiin nuoriin verkossa: tutkimus.</w:t>
      </w:r>
    </w:p>
    <w:p>
      <w:r>
        <w:rPr>
          <w:b/>
        </w:rPr>
        <w:t xml:space="preserve">Tulos</w:t>
      </w:r>
    </w:p>
    <w:p>
      <w:r>
        <w:t xml:space="preserve">Maanantaina julkaistun tutkimuksen mukaan yhdysvaltalaiset lapset ja teini-ikäiset näkevät aiempaa enemmän limonadimainontaa, jonka tärkeimpiä kohteita ovat mustat ja latinalaisamerikkalaiset, koska markkinoijat ovat laajentaneet toimintaansa verkkoon.</w:t>
      </w:r>
    </w:p>
    <w:p>
      <w:r>
        <w:rPr>
          <w:b/>
        </w:rPr>
        <w:t xml:space="preserve">Esimerkki 2.2546</w:t>
      </w:r>
    </w:p>
    <w:p>
      <w:r>
        <w:t xml:space="preserve">Kohta: "Tampa Bayn asukkaille osavaltion asunnottomuuskriisi on kovempi isku kotiin kuin luuletkaan. Keskustelu toimenpiteestä, joka antaisi ihmisille, jotka hakevat tai uusivat ajokorttia tai moottoriajoneuvon rekisteröintiä, mahdollisuuden tehdä 1 dollarin suuruisia lahjoituksia kodittomien avustusohjelmille, herätti mielenkiintoisen väitteen eräältä Pasco Countyn asukkaalta. ""Pasco Countyssa on toiseksi eniten asunnottomia koko Floridassa"", sanoi Hudsonista kotoisin oleva asunnottomien puolestapuhuja Brian Anderson 9. huhtikuuta 2013 senaatin sääntövaliokunnan edessä. Anderson, 30, on 10 vuotta armeijassa palvellut veteraani, joka muutti Hudsoniin toukokuussa 2012 opiskellakseen Saint Leon yliopistossa sosiaalityötä. Hän kertoi juuri saaneensa Pascon piirikunnan komissiolta luvan järjestää ""Stand Down"" -tapahtuman siviilielämään siirtyville kodittomille veteraaneille Veterans Memorial Parkissa syyskuussa 2013. "Meillä on epidemia", hän sanoi kodittomuudesta. PolitiFact Florida suhtautui epäilevästi siihen, että Pasco on Floridan toiseksi suurin asunnottomien piirikunta. Eikö asunnottomien määrä olisi suurempi piirikunnissa, joissa asuu huomattavasti enemmän ihmisiä, kuten Miami-Dade, Broward ja Palm Beach? Selvitimme asian Floridan asunnottomuusneuvoston (Florida Council on Homelessness) vuoden 2012 raportista, jossa annetaan suosituksia kuvernöörille ja lainsäätäjälle asunnottomien aikuisten ja lasten määrän vähentämiseksi Floridassa. Viimeisimmässä, kesäkuussa 2012 toimitetussa raportissa todetaan, että lapsiperheet ovat asunnottomien nopeimmin kasvava väestönosa. Vuonna 2012 paikalliset asunnottomien yhteenliittymät laskivat 54 300 asunnotonta, jotka asuivat suojissa tai kadulla yhtenä päivänä ja yönä tammikuussa. Ennen kuin siirrymme tietoihin, korostamme, että kokonaisluvut ovat epätäydellisiä. Kaikilla maakunnilla, erityisesti maaseutukunnilla, ei ole resursseja asunnottomien asukkaiden laskemiseen. Raportti tarjoaa kuitenkin parhaan mahdollisen kuvan siitä, miten asunnottomat lasketaan. Yhdysvaltain asunto- ja kaupunkikehitysministeriö edellyttää asunnottomien laskentaa joka toinen vuosi, jotta voidaan saada avustuksia asunnottomien ongelman ratkaisemiseksi. Vuoden 2012 raportin avulla löysimme osavaltion suurimpien piirikuntien asunnottomien lukumäärät. Alla olevaan kaavioon lisättiin piirikunnan arvioitu vuoden 2012 väkiluku vertailukohdaksi U.S. Census Bureaun tietojen avulla. 2009 2011 2012 Arvioitu vuoden 2012 väkiluku Broward 4 154 3 801 3 801 1 815 137 Duval 3 244 4 284 2 533 879 602 Hillsborough 7 473 7 336 7 336 7 336 1 277 746 Miami-Dade 4 333 3 777 3 817 2 591 035 Orange 2 281 2 872 2 281 1 202 234 Palm Beach 2 147 2 148 2,148 1,356,545 Pasco 4,527 4,442 4,502 470,391 Pinellas 4,163 3,971 3,890 921,319 Koko osavaltio 57,687 56,771 54,972 19,317,568 "Se ei ole järkevää piirikunnassa, jonka väkiluku on alle 500 000", hän sanoi. "Sitä on vaikea ymmärtää." Suurimmaksi osaksi Pascon kodittomat asuvat metsissä, Romagnoli sanoi. Lainvalvontaviranomaiset kehottivat vapaaehtoisia olemaan menemättä yhtä kauas metsään suorittamaan laskentaa vuonna 2013 parin viimeaikaisen murhan vuoksi, joten Romagnoli odottaa, että piirikunnan vuoden 2013 kokonaismäärä on pienempi. Edustaja Mike Fasano, New Port Richey, sanoi huomanneensa, että viime vuosina hänen toimistoonsa on tullut yhä enemmän ihmisiä, jotka ovat menettäneet talonsa. "Se on minulle yllättävää", hän sanoi, kun hänelle kerrottiin osavaltion korkeasta asunnottomien määrästä. Osavaltion asunnottomuusviraston toimitusjohtaja Tom Piercen mukaan odotettua korkeampi luku saattaa johtua enemmän siitä, miten aggressiivisesti paikalliset koalitio ja niiden vapaaehtoiset pyrkivät saamaan tarkkoja lukuja. Hän sanoi, että liittojen on tehtävä jalkatyötä selvittääkseen, missä asunnottomat ovat ennen joka toinen vuosi tapahtuvaa laskentaa. Tarkempi tapa kuvata lukua voisi olla "raportoitu asunnoton väestö". "Siinä on tietysti omat rajoituksensa, mutta se on parasta, mitä meillä on", Pierce sanoi. Miami-Daden piirikunta on onnistunut saamaan enemmän asunnottomia pysyviin asuntoihin. Miami-Dade saa enemmän rahaa liittovaltion hallitukselta, koska se kerää enemmän rahaa asunnottomia koskeviin aloitteisiin yhden prosentin liikevaihtoverolla, joka peritään elintarvikkeiden ja alkoholijuomien ostoista ravintoloissa ja baareissa. Miami-Dade otti veron käyttöön vuonna 1993. "Yhteisöllämme ei ole ollut poliittista tahtoa edistää sitä", sanoi Hillsborough Countyn asunnottomien koalition tiedottaja Lesa Weikel. Hän halusi kiistää myytin, jonka mukaan asunnottomat tulevat Floridaan muista osavaltioista lämpimän sään vuoksi. Vuosina 2009 ja 2011 vapaaehtoiset kysyivät kodittomilta ihmisiltä, missä osavaltiossa heistä tuli kodittomia. Vuonna 2009 88 prosenttia vastasi Floridaan. Vuonna 2011 se oli 90 prosenttia. Pascon piirikunnassa on monia ohjelmia, joilla pyritään hillitsemään kodittomia, kuten hotellivouchereiden tarjoaminen perheille, ihmisten sijoittaminen kunkin henkilön kykyihin ja rikosrekisteriin sopiviin työpaikkoihin ja bussikyytien tarjoaminen töihin, sanoi pastori Jim Campbell, Pascon piirikunnan kodittomien koalition puheenjohtaja. Meidän tuomiomme Asunnottomien puolestapuhuja Brian Anderson tuli Tallahasseehen tukemaan lakiesitystä, jonka mukaan ihmiset voisivat DMV:ssä ruksata ruudun, jossa he ilmoittaisivat haluavansa lahjoittaa 1 dollarin asunnottomien ohjelmiin. Hudsonista kotoisin oleva Anderson viittasi vetoomuksessaan kotikuntaansa sanoen, että "Pascon piirikunnassa on toiseksi eniten asunnottomia koko Floridassa". Anderson siteeraa osavaltion vuoden 2012 piirikuntakohtaista raporttia kodittomien määrästä. Itse laskentaan suhtaudutaan kuitenkin niin epäilevästi, että mielestämme on parasta toimia varovaisesti. Näin ollen" Väite: Pascon piirikunnassa on toiseksi eniten asunnottomia koko Floridassa." Väite: Pasco County on toiseksi eniten asunnottomia koko Floridassa.</w:t>
      </w:r>
    </w:p>
    <w:p>
      <w:r>
        <w:rPr>
          <w:b/>
        </w:rPr>
        <w:t xml:space="preserve">Tulos</w:t>
      </w:r>
    </w:p>
    <w:p>
      <w:r>
        <w:t xml:space="preserve">"Asunnottomien puolestapuhuja Brian Anderson tuli Tallahasseehen tukemaan lakiesitystä, jonka mukaan ihmiset voisivat DMV:ssä ruksata ruudun, joka osoittaa, että he haluavat lahjoittaa 1 dollarin asunnottomien ohjelmille. Hudsonista kotoisin oleva Anderson viittasi vetoomuksessaan kotikuntaansa sanoen, että Pascon piirikunnassa on toiseksi eniten kodittomia koko Floridassa."" Anderson siteeraa osavaltion vuoden 2012 piirikuntakohtaista raporttia kodittomien määrästä. Itse laskentaan suhtaudutaan kuitenkin niin epäilevästi, että mielestämme on parasta toimia varovaisesti."</w:t>
      </w:r>
    </w:p>
    <w:p>
      <w:r>
        <w:rPr>
          <w:b/>
        </w:rPr>
        <w:t xml:space="preserve">Esimerkki 2.2547</w:t>
      </w:r>
    </w:p>
    <w:p>
      <w:r>
        <w:t xml:space="preserve">Kohta: Ensimmäiset 300 osallistujaa saavat Walmartin lahjakortteja. Viranomaisten mukaan Dothanissa on raportoitu useita keuhkotuberkuloositapauksia kahden viime vuoden aikana. Osaston mukaan työntekijät ovat seuloneet satoja ihmisiä, ja he ovat havainneet, että monet tartunnan saaneista kävivät usein yökerhoissa. Virasto sanoo, että se kannustaa testeihin viiden klubin asiakkaita: The Blue Bar, Chill Lounge, Club Escape, The G-spot ja Imani Loungebar. Se sanoo, ettei se ole juurikaan onnistunut työskentelemään laitosten kanssa. Baarien omistajat sanovat tekevänsä yhteistyötä. Väite: Terveysviranomaiset testaavat asiakkaita, koska tuberkuloositapaukset liittyvät baareihin.</w:t>
      </w:r>
    </w:p>
    <w:p>
      <w:r>
        <w:rPr>
          <w:b/>
        </w:rPr>
        <w:t xml:space="preserve">Tulos</w:t>
      </w:r>
    </w:p>
    <w:p>
      <w:r>
        <w:t xml:space="preserve">Viranomaiset tarjoavat 20 dollarin lahjakortteja baarin asiakkaille, jotka tulevat testeihin sen jälkeen, kun terveysseulonnat yhdistivät tuberkuloosin viiteen yökerhoon kaakkoisessa Alabaman kaupungissa Dothanissa.</w:t>
      </w:r>
    </w:p>
    <w:p>
      <w:r>
        <w:rPr>
          <w:b/>
        </w:rPr>
        <w:t xml:space="preserve">Esimerkki 2.2548</w:t>
      </w:r>
    </w:p>
    <w:p>
      <w:r>
        <w:t xml:space="preserve">Kohta: Se on osa VA:n Nebraska/Western Iowa Health Care System -järjestelmää. Tämä 86 miljoonan dollarin laitos rakennetaan Omahassa sijaitsevan nykyisen veteraanisairaalan kampukselle. "Tämä hanke luo pohjan tuleville julkisen ja yksityisen sektorin kumppanuuksille, joiden tarkoituksena on tarjota veteraaneille mahdollisuus käyttää huippuluokan tiloja, ja se parantaa merkittävästi hoidon laatua, jota voimme tarjota maamme veteraaneille", totesi veteraaniasioista vastaava ministeri David Shulkin tiedotteessa. Presidentti Barack Obama allekirjoitti joulukuussa Chip In for Vets Act -lain, joka mahdollistaa julkisen ja yksityisen sektorin kumppanuuden. Sen takana oli Yhdysvaltain edustaja Brad Ashford, joka edusti Nebraskan toista kongressipiiriä, kunnes hävisi uudelleenvalintaansa marraskuussa. VA:n virkamiehet ovat sanoneet, että Veterans Affairs Ambulatory Center -nimellä kulkeva klinikka tarjoaa perusterveydenhuoltoa, erikoissairaanhoitoa ja avohoitoa sekä käyttää radiologisia ja kirurgisia tiloja. Nykyinen sairaala pysyy pystyssä, ja kun ambulatorinen hoitokeskus on rakennettu, sairaalaa käytetään pääasiassa hallinnollisiin toimintoihin ja joihinkin lääketieteellisiin palveluihin, sanoi Nebraska/Western Iowa Health Care Systemin tiedottaja William Ackerman. Hän ei osannut heti sanoa, missä neljä muuta pilottihanketta toteutetaan. VA:n virkamiehet Washingtonissa eivät heti vastanneet viesteihin. Omahan hankkeen suunnittelutyö jatkuu vuoden 2017 ajan, ja virkamiehet odottavat, että työmaalla työskentely ja rakentaminen alkavat vuoden 2018 alussa, sanoi Sue Morris, hankkeessa mukana olevan voittoa tavoittelemattoman kansalaisryhmän Heritage Servicesin puheenjohtaja. Vuonna 2007 tehdyssä tutkimuksessa todettiin, että Omahan nykyisessä sairaalassa oli ongelmia sen sähkö-, lämmitys- ja jäähdytysjärjestelmissä. Vuonna 2011 VA julkisti suunnitelmat 560 miljoonan dollarin korvaavasta hankkeesta. Kongressi hyväksyi 56 miljoonaa dollaria hankesuunnittelun aloittamiseksi, ja uuden rakennuksen oli alustavasti määrä avautua vuonna 2018. Suunnitelmat ja työt kuitenkin viivästyivät rahoituspulan ja VA:n painopisteiden muuttumisen vuoksi. Julkisen ja yksityisen sektorin välisen hankkeen kustannuksiksi oli arvioitu 136 miljoonaa dollaria - 56 miljoonaa dollaria liittovaltion lähteistä ja 80 miljoonaa dollaria paikallisilta hyväntekijöiltä. Mutta Ackerman sanoi, että lukua pienennettiin yksityiskohtien tarkennuttua, koska luvusta keskusteltiin sen jälkeen, kun Obama oli allekirjoittanut lainsäädännön. Heritage Services perusti paikallisen yhtiön, Veterans Ambulatory Center Development Corp:n, joka valvoo suunnittelua, rakentamista ja varainkeruuta. Heritage Services oli mukana luomassa suuria Omahan hankkeita, kuten Holland Performing Arts Centeriä ja TD Ameritrade Parkia, jossa College World Series järjestetään. ___ Tietoja: Omaha World-Herald, http://www.omaha.com Väite: Nonprofit group commits $30M for new Omaha VA facility.</w:t>
      </w:r>
    </w:p>
    <w:p>
      <w:r>
        <w:rPr>
          <w:b/>
        </w:rPr>
        <w:t xml:space="preserve">Tulos</w:t>
      </w:r>
    </w:p>
    <w:p>
      <w:r>
        <w:t xml:space="preserve">Voittoa tavoittelematon yhtiö ilmoitti keskiviikkona allekirjoittaneensa sopimuksen liittovaltion viranomaisten kanssa 30 miljoonan dollarin hankkimisesta veteraanien uutta poliklinikkaa varten Omahaan. Viranomaisten mukaan kyseessä on ensimmäinen viidestä veteraaniasioiden ministeriön valtakunnallisesta julkisen ja yksityisen sektorin pilottihankkeesta.</w:t>
      </w:r>
    </w:p>
    <w:p>
      <w:r>
        <w:rPr>
          <w:b/>
        </w:rPr>
        <w:t xml:space="preserve">Esimerkki 2.2549</w:t>
      </w:r>
    </w:p>
    <w:p>
      <w:r>
        <w:t xml:space="preserve">Kohta: Sen sijaan hän sanoi tavanneensa heidät heidän etupihallaan, jossa hän työnsi tytön jointin takaisin sisään. "Se on hyvin helppo asia, mutta sillä oli valtava merkitys heille", hän sanoi. Gulbransen on joutunut miettimään uudelleen, miten hän pyörittää lastenlääkäripraktiikkaansa Long Islandilla sen jälkeen, kun koronaviruskriisi alkoi. "Olemme myrskyn keskellä", Gulbransen sanoi. Hänen vastaanotonsa on edelleen auki, ja nyt se ottaa vastaan myös joitakin muita kuin lapsipotilaita, joilla on ollut vaikeuksia päästä lääkärin vastaanotolle. Hän sanoi, että hänen vastaanottonsa on järjestetty fyysisesti uudelleen, jotta sairaat potilaat pysyvät erossa terveistä. Muihin viimeaikaisiin muutoksiin kuuluu telelääketieteen harjoittaminen, vaikka hän ei olekaan varma siitä, miten vakuutuskorvaukset toimivat tällaisten konsultaatioiden yhteydessä. Hän sanoi olevansa huolissaan siitä, että hänen lapsipotilaansa voisivat omaksua vanhempiensa huolenaiheet, sekä henkilökuntansa terveydestä ja taloudellisesta hyvinvoinnista. "Ahdistuksen taso on käsin kosketeltavissa", Gulbransen sanoi. "Mutta se on etuoikeus", hän sanoi ja lisäsi: "Olet täällä potilaitasi varten. Sinun on ponnisteltava ja tehtävä kaikkesi."  New Yorkin osavaltiossa, joka on pandemian keskus Yhdysvalloissa, koronaviruskuolemien määrä oli tiistaina yli 10 000, kun koko maassa kuolleita oli yli 28 000. Tauti näyttää lapsilla erilaiselta kuin sillä on tapana olla aikuisilla, Gulbransen sanoi. "Meillä oli 6-viikkoinen lapsi, jolla oli COVID, eikä hänellä ollut oikeastaan muita oireita kuin nuha", Gulbransen sanoi. Hän on hoitanut myös "melko monia pikkulapsia ja paljon kouluikäisiä lapsia", jotka kaikki voivat hyvin. Lasten sairaustapaukset jäävät aikuisten tapausten varjoon, vaikka jotkut (lasten) tapaukset voivat olla varsin vakavia, sanoo tohtori Lorry Rubin, Northwell Health -verkostoon kuuluvan Cohen Children's Medical Centerin lasten infektiosairauksien johtaja. Joskus aiemmin terveet lapset, usein nuoret, saavat keuhkokuumeen, "ja se voi olla vakava ja johtaa mahdollisesti siihen, että he tarvitsevat happea tai hengitystukea", Rubin sanoi. Suurin osa lasten COVID-19-potilaista voi kuitenkin hyvin. Rubin sanoi tietävänsä vain yhdestä lapsesta, joka oli kuollut ja jolla oli myös synnynnäinen sairaus. Alle 60 päivän ikäisistä lapsista, joilla COVID oli havaittu, "kaikki ovat pärjänneet melko hyvin", hän lisäsi. "Sairaalahoitoa vaativien lastentautien esiintymistiheys on pieni", Rubin sanoi. "Ei ole epäilystäkään siitä, että se ei ole yhtä paha lapsilla ja harvinaisempi kuin aikuisilla."  Mutta kun New Yorkin terveydenhuoltojärjestelmä on täydessä vauhdissa koronaviruspotilaiden hoidossa, Gulbransen ei halua ottaa riskejä. Hänen mottonsa on: "Mitä ikinä teettekin, älkää lähettäkö ketään tästä toimistosta päivystykseen." Väite: "Älä mene päivystykseen": miten newyorkilainen lastenlääkäri käsittelee koronavirusepidemiaa.</w:t>
      </w:r>
    </w:p>
    <w:p>
      <w:r>
        <w:rPr>
          <w:b/>
        </w:rPr>
        <w:t xml:space="preserve">Tulos</w:t>
      </w:r>
    </w:p>
    <w:p>
      <w:r>
        <w:t xml:space="preserve">Kun newyorkilaisen lastenlääkärin, tohtori Greg Gulbransenin 3-vuotias potilas sai kätensä sijoiltaan, hän kehotti vanhempia olemaan viemättä lasta hätäkeskukseen, koska hän pelkäsi, että se saattaisi vaarantaa perheen sairastumisen COVID-19-tautiin, joka on uuden koronaviruksen aiheuttama tauti.</w:t>
      </w:r>
    </w:p>
    <w:p>
      <w:r>
        <w:rPr>
          <w:b/>
        </w:rPr>
        <w:t xml:space="preserve">Esimerkki 2.2550</w:t>
      </w:r>
    </w:p>
    <w:p>
      <w:r>
        <w:t xml:space="preserve">Kohta: "Useimmille pariskunnille ihanteellinen häämatka saattaa tarkoittaa viikon rentoutumista rantalomakohteessa tai oleskelua syrjäisessä vuoristomökissä. Ei Bernie Sanders. Hän valitsi kylmemmän reitin. Sanders ja hänen vaimonsa Jane Sanders viettivät ensimmäiset päivänsä tuoreena avioparina Neuvostoliitossa, väittää George Will Washington Postin tuoreessa kolumnissa. Will keskittyi 7. elokuuta ilmestyneessä kolumnissaan lähinnä 3. elokuuta 98-vuotiaana kuolleen Robert Conquestin perintöön, jonka Neuvostoliiton vankiloita käsittelevissä kirjoituksissa dokumentoitiin Stalinin hallinnon julmuuksia. Eräs lukija pyysi meitä tutkimaan Willin kolumnin viimeisen kappaleen paikkansapitävyyttä, jossa viitattiin Sandersin "kuherruskuukauteen". Se kuuluu seuraavasti: ""Conquest eli nähdäkseen Yhdysvaltain nykyisen presidenttiehdokkaan, senaattorin, joka oli päättänyt, varmasti ideologisena eleenä, viettää häämatkansa Neuvostoliitossa vuonna 1988. Gulagit toimivat edelleen, luultavasti myös jotkut 'kylmät Auschwitzit' Siperiassa, joita Conquestin 'Kolyma' -teoksessa kuvataan. Häämatkalainen ei välittänyt siitä, että vuonna 1988 poliittisia vankeja kidutettiin - kuten ehkä vieläkin - psykiatrisissa "sairaaloissa". Conquestin kaltaisten ihmisten tinkimättömän rehellisyyden ansiosta Neuvostoliitto on nyt niin kaukainen muisto, että Bernie Sandersin moraalista umpisurkeutta - Conquestin luonteen kääntöpuolta - pidetään huvittavana omituisuutena.""" Halusimme selvittää, onko Sanders todella viettänyt häämatkoja Yhdysvaltojen entisen vastustajan maaperällä kylmän sodan viimeisinä vuosina. Sisarkaupungit Matka tapahtui Sandersin toimiessa Burlingtonin (Vt.) pormestarina vuosina 1981-1989. Hänen pormestarikautensa loppupuolella Champlain-järven rannalla sijaitseva pikkukaupunki käynnisti ystävyyskaupunkiohjelman Jaroslavlin kanssa, joka sijaitsee 160 kilometriä koilliseen Moskovasta. Ohjelma, joka on edelleen toiminnassa, on helpottanut kaupunkien välistä vaihtoa, johon on osallistunut "pormestareita, liikemiehiä, palomiehiä, jazzmuusikoita, nuoriso-orkestereita, seinämaalareita, lukiolaisia, lääketieteen opiskelijoita, sairaanhoitajia, kirjastonhoitajia ja (Jaroslavlin) jääkiekkojoukkue", ohjelmasta kertovan verkkosivuston mukaan. Jaroslavlin ohjelma oli osa Sandersin epäsovinnaista yritystä käsitellä kansainvälisiä kysymyksiä pienestä uusenglantilaisesta kaupungista käsin, kuten myös hänen ystävyyskaupunkisuhteensa Betlehemiin Länsirannalla ja Puerto Cabezasiin Nicaraguassa. Sanders ajoi asialistaansa aktiivisesti myös maan ulkopuolella, kirjoitti kirjeitä maailman johtajille ja jopa matkusti Kuubaan tapaamaan Havannan pormestaria. ""Burlingtonilla oli ulkopolitiikkaa", hän kirjoitti vuonna 1997 ilmestyneessä kirjassaan Outsider in the House, ""koska edistysmielisinä me ymmärsimme, että me kaikki elämme yhdessä maailmassa""." Burlingtonin ja Jaroslavlin välinen side lujittui, kun Sanders ja hänen vaimonsa vierailivat 12-henkisen burlingtonilaisen valtuuskunnan jäseninä neuvostoliittolaisissa kollegoissaan vuonna 1988. Matkan ajoitus oli epätavallinen. Bernie ja Jane menivät naimisiin 28. toukokuuta 1988. Valtuuskunta lähti Burlingtonista seuraavana päivänä. "Luota minuun", Sanders kirjoittaa kirjassa. ""Se oli hyvin outo kuherruskuukausi.""" Kun Sandersin kampanja tavoitettiin kommenttia varten, Sandersin kampanja sanoi, että matkan päivämäärät oli jo sovittu, ja pariskunta ""asetti hääpäivämääränsä samaan aikaan matkan kanssa, koska he eivät halunneet ottaa lisää vapaata."" Vuonna 2007 antamassaan haastattelussa Jane Sanders muisteli myös omituista ajoitusta: ""Päivä naimisiinmenomme jälkeen marssimme Memorial Day -paraatissa, ja sitten lähdimme lentokoneella aloittamaan ystävyyskaupunkihanketta Jaroslavlin kanssa 10 muun ihmisen kanssa häämatkallani.""". Myös Bernie Sanders viittaa kirjassaan sarkastisesti matkaan ""hiljaisena ja romanttisena"". ""kuherruskuukausi"" oli täynnä tapaamisia, haastatteluja ja diplomaattitehtäviä. The Guardian -lehden kesäkuussa 2015 julkaisemassa profiilissa kuvattiin entisen pormestarin tapaamista Jaroslavlin kaupungin virkamiesten kanssa: ""Saatuaan Jaroslavlin pormestarilta Aleksandr Riabkovilta selvityksen neuvostotyylisestä keskussuunnittelusta Sanders toteaa, että sekä asuntojen että terveydenhuollon laatu Amerikassa näytti olevan "huomattavasti parempi" kuin kommunistivaltiossa. "Molempien palvelujen kustannukset ovat kuitenkin paljon, paljon, paljon korkeammat Yhdysvalloissa", hän lisää. "" Koulutus keskussuunnittelusta ei luultavasti ollut ainoa asia Sandersin matkasuunnitelmassa. Jaroslavlissa on historiallisia kirkkoja ja rakennuksia, ja Sandersit olisivat voineet tutustua nähtävyyksiin, sanoi Ariel Cohen, Atlantic Councilin vanhempi tutkija. Will sai sen kuulostamaan siltä, kuin Sanders olisi käymässä hyväksymässä Neuvostoliiton kidutuskäytännöt, mutta Burlingtonin matka oli enemmänkin vuoropuhelua rakentava vaihto-ohjelma. Vermonttilainen viikkolehti Seven Days kertoi vuonna 2009, että ystävyyskaupunkisuhde ""auttoi paikallisia asukkaita, jotka pyrkivät lieventämään Yhdysvaltojen ja Neuvostoliiton välisiä jännitteitä aloittamalla kansalaisten välisen vaihdon venäläisen kaupungin kanssa"". Lisäksi Neuvostoliitto oli tuskin ehjä matkan aikaan. Presidentti Ronald Reaganin ja Neuvostoliiton johtajan Mihail Gorbatshovin väliset neuvottelut olivat alkaneet muutamaa vuotta aiemmin. ""Se oli perestroikan alussa"", sanoi Sandersin kampanjan tiedottaja Michael Briggs viitaten Gorbatshovin 1980-luvun puolivälissä käynnistämään rakenneuudistuspolitiikkaan. Gulageja oli edelleen olemassa ja poliittisia vankeja pidettiin edelleen vuonna 1988, sanoi Ariel Cohen, Atlantic Councilin vanhempi tutkija. Ratkaiseva hetki oli kuitenkin se, kun Gorbatshov antoi fyysikko Andrei Saharovin palata maanpakolaisuudesta kaksi vuotta aiemmin. "Kommunistisen puolueen valta kyseenalaistettiin, ja vastakkainasettelu lännen kanssa oli päättymässä neuvottelujen kautta", Cohen sanoi. Vuonna 1987 Reagan ja Gorbatshov allekirjoittivat keskipitkän kantaman ydinsopimuksen, ja vuonna 1988 Reagan itse puhui Moskovan Punaisella torilla. Vuotta myöhemmin Berliinin muuri murtui. Kolme vuotta myöhemmin Neuvostoliitto romahti. Osallistuminen Burlington-Jaroslavlin ohjelmaan on vuosien varrella vähentynyt, vaikka monet Burlingtonissa pitivät sitä aikanaan "hohdokkaana hankkeena", ohjelman johtaja Howard Seaver sanoi vuonna 2009. Williä ei tavoitettu kommentoimaan hänen tutkijansa kautta. Meidän päättävä Will kirjoitti, että Sanders päätti ""viettää häämatkansa Neuvostoliitossa vuonna 1988"". Sanders ja hänen vaimonsa matkustivat todellakin Neuvostoliitossa sijaitsevaan Jaroslavlin kaupunkiin häidensä jälkeen vuonna 1988. Siinä mielessä, että matka tapahtui pariskunnan avioitumisen jälkeen, matka oli häämatka. Kaksikko on myös viitannut matkaan sillä tavalla, joskin toisinaan sarkastisesti. Se oli kuitenkin vähintäänkin epätavallinen häämatka. Matkan ensisijainen tarkoitus oli diplomatia, ei vapaa-aika, ja siihen osallistui noin 10 ylimääräistä vierasta. Willin väite pitää paikkansa, mutta siitä puuttuu asiayhteys matkan perimmäisestä tarkoituksesta." Väite: "George Will väittää, että Bernie Sanders päätti ""viettää häämatkansa Neuvostoliitossa vuonna 1988"".</w:t>
      </w:r>
    </w:p>
    <w:p>
      <w:r>
        <w:rPr>
          <w:b/>
        </w:rPr>
        <w:t xml:space="preserve">Tulos</w:t>
      </w:r>
    </w:p>
    <w:p>
      <w:r>
        <w:t xml:space="preserve">"Will kirjoitti, että Sanders valitsi "viettää häämatkansa Neuvostoliitossa vuonna 1988"."" Sanders ja hänen vaimonsa matkustivat Neuvostoliitossa sijaitsevaan Jaroslavlin kaupunkiin häidensä jälkeen vuonna 1988. Siinä mielessä, että matka tapahtui pariskunnan avioitumisen jälkeen, matka oli häämatka. Kaksikko on myös viitannut matkaan sillä tavalla, joskin toisinaan sarkastisesti. Se oli kuitenkin vähintäänkin epätavallinen häämatka. Matkan ensisijainen tarkoitus oli diplomatia, ei vapaa-aika, ja siihen osallistui noin 10 ylimääräistä vierasta. Willin väite pitää paikkansa, mutta siitä puuttuu asiayhteys matkan perimmäisestä tarkoituksesta."</w:t>
      </w:r>
    </w:p>
    <w:p>
      <w:r>
        <w:rPr>
          <w:b/>
        </w:rPr>
        <w:t xml:space="preserve">Esimerkki 2.2551</w:t>
      </w:r>
    </w:p>
    <w:p>
      <w:r>
        <w:t xml:space="preserve">Kohta: Bernin tuomioistuin totesi miehen syylliseksi ruumiinvamman aiheuttamiseen ja aidsia aiheuttavan viruksen levittämiseen, kertoi tuomioistuimen sihteeri Rene Graf Reutersille. Hän ei kertonut tarkempia yksityiskohtia. Syyttäjät olivat mediatietojen mukaan vaatineet 15 vuoden vankeusrangaistusta. "Syytetty eikä kukaan muu ole vastuussa 16 ihmisen tartuttamisesta", sveitsiläinen uutistoimisto SDA siteerasi oikeuden puheenjohtajaa Urs Herrenia ja lisäsi, että miehen motiivina saattoi olla huomion tavoittelu, kosto tai kaikkivoipaisuutensa todistaminen. Sveitsin pääkaupungista Bernistä kotoisin oleva 54-vuotias mies oli johdonmukaisesti kiistänyt syytteet ja syyttänyt uhreja siitä, että he olivat saaneet HIV:n suojaamattoman seksin ja suonensisäisen huumeidenkäytön kautta, kertoivat sveitsiläiset tiedotusvälineet. Ne eivät paljastaneet miehen henkilöllisyyttä tai kansalaisuutta Sveitsin rikosoikeudenkäyntejä koskevien sääntöjen mukaisesti. Tapaus tuli viranomaisten tietoon sen jälkeen, kun hiv-positiivinen potilas kertoi sairaalassa epäilevänsä tartuntansa liittyvän mieheltä saamiinsa akupunktiohoitoihin. Suurin osa tartunnan saaneista henkilöistä oli kyseisen miehen ylläpitämän musiikkikoulun oppilaita, ja hänellä oli myös akupunktiovastaanotto. Osa uhreista kertoi oikeudessa, että mies puukotti heitä neulalla takaapäin hoidon aikana, SDA kertoi. Poliisi rynnäköi miehen kotiin viikko sitten sen jälkeen, kun hän ei enää tullut oikeudenkäyntiin. Mies, joka oli takuita vastaan vapaana, oli mediatietojen mukaan linnoittautunut sisälle ja uhkaili poliisia veitsellä aseistautuneena. Väite: "Sveitsiläinen tuomioistuin vangitsi ""parantajan"" 16:n hiv-tartunnasta.""</w:t>
      </w:r>
    </w:p>
    <w:p>
      <w:r>
        <w:rPr>
          <w:b/>
        </w:rPr>
        <w:t xml:space="preserve">Tulos</w:t>
      </w:r>
    </w:p>
    <w:p>
      <w:r>
        <w:t xml:space="preserve">Itseään parantajaksi tituleeraava parantaja tuomittiin perjantaina 12 vuodeksi ja yhdeksäksi kuukaudeksi vankeuteen sen jälkeen, kun sveitsiläinen tuomioistuin katsoi akupunktioterapeutin syylliseksi siihen, että hän oli tartuttanut 16 hiv-tartunnan saanutta ihmistä.</w:t>
      </w:r>
    </w:p>
    <w:p>
      <w:r>
        <w:rPr>
          <w:b/>
        </w:rPr>
        <w:t xml:space="preserve">Esimerkki 2.2552</w:t>
      </w:r>
    </w:p>
    <w:p>
      <w:r>
        <w:t xml:space="preserve">Kohta: Italian Ukrainan-suurlähettiläs Davide La Cecilia kertoi Reutersille, että 20 lääkärin ryhmä, johon kuuluu kirurgeja, neurokirurgeja, anestesialääkäreitä ja sairaanhoitajia, lähetetään kahdeksi viikoksi Marchen alueelle Keski-Italiaan. "Maamme kansallinen terveydenhuolto on hyvin stressaantunut. Tarvitsemme siis kipeästi lääkintähenkilökuntaa ja olemme hyvin iloisia siitä, että Ukraina lähettää tätä humanitaarista apua", La Cecilia sanoi Kiovan lentokentällä ennen lääkintämatkan lähtöä. Ukrainan sisäministeri Arsen Avakov, joka oli suurlähettilään mukana, sanoi Kiovan lähettävän lisää lääkintäapua ja desinfiointiainetta Italiaan lähipäivinä. "Meille on kunnia auttaa Italiaa näin vaikeina aikoina. Tiedämme, että monet ukrainalaiset asuvat ja työskentelevät Italiassa. Auttamalla Italiaa autamme kansalaisia", Avakov sanoi. Ukrainan terveysministeriö on raportoinut 1096 tapauksesta, joista 28 on kuollut maaliskuun 3. päivän jälkeen, jolloin ensimmäinen tapaus kirjattiin. Mutta koska tuhannet ukrainalaiset ovat hiljattain palanneet ulkomailta kotiin, ministeriö odottaa, että epidemia on paljon suurempi. Uusien tapausten päivittäinen määrä nousi lauantaina 154:een perjantain 138:sta ja viime maanantaina 62:sta. Ukrainalaisen lääkintäryhmän johtaja, neurokirurgi Andriy Miroshnichenko sanoi, että kaikki ryhmän jäsenet lähtivät vapaaehtoisesti Italiaan. "Kun he palaavat kotiin, he voivat hoitaa potilaita ja työskennellä, kun heillä on käytännön kokemusta ja tietoa sairaudesta", Miroshnichenko sanoi. Kysyttäessä, eivätkö ukrainalaislääkärit pelänneet tarttua itse virukseen, sairaanhoitaja Glib Bidjukov sanoi, että se oli "tietoisesti tehty valinta". "Kun valitsee terveydenhuollon, ymmärtää, että asettaa itsensä jonkinlaiseen vaaraan... Jokainen meistä teki valinnan kauan sitten", Bidjukov sanoi. Väite: Ukrainalaiset lääkärit lentävät Italiaan auttamaan koronaviruksen torjunnassa.</w:t>
      </w:r>
    </w:p>
    <w:p>
      <w:r>
        <w:rPr>
          <w:b/>
        </w:rPr>
        <w:t xml:space="preserve">Tulos</w:t>
      </w:r>
    </w:p>
    <w:p>
      <w:r>
        <w:t xml:space="preserve">Ukraina, joka odottaa koronavirustapausten lisääntyvän jyrkästi tulevina viikkoina, lähetti lauantaina lääkäreitä taudin runtelemaan Italiaan avustamaan italialaisia kollegoitaan ja hankkimaan kenttäkokemusta.</w:t>
      </w:r>
    </w:p>
    <w:p>
      <w:r>
        <w:rPr>
          <w:b/>
        </w:rPr>
        <w:t xml:space="preserve">Esimerkki 2.2553</w:t>
      </w:r>
    </w:p>
    <w:p>
      <w:r>
        <w:t xml:space="preserve">Kohta: "Sen mukaan Georgia on vaarallisimpien osavaltioiden joukossa hyvin erityisten rikosten osalta: miesten murhaamien naisten osalta. Syyskuussa julkaistun Violence Policy Centerin raportin mukaan Georgia on yhdeksäs kaikista osavaltioista, ja sen henkirikosluku oli 1,66 henkirikosta 100 000 naista kohti vuonna 2012, joka on viimeinen vuosi, jolta tiedot ovat saatavilla. Valtakunnallinen luku on 1,16 100 000:ta kohti. ""Kehotamme Georgian lainsäätäjiä tekemään kiireellisesti ensisijaiseksi tavoitteeksi aseiden pitämisen poissa perheväkivallan käyttäjiltä ja suojelemaan naisia vahingoittumiselta"", GunSense Georgia -järjestön toinen perustaja Kathryn Grant sanoi tutkimukseen liittyvässä lausunnossaan. ""Tässä on kirjaimellisesti kyse elämästä ja kuolemasta.""" PolitiFact Georgia halusi tietää, sijoittuuko osavaltiomme todella niin korkealle miesten murhaamien naisten listalla. Menimme suoraan liittovaltion poliisin (Federal Bureau of Investigation) Supplementary Homicide Reports -sivustolle. Näiden tietojen mukaan Georgiassa oli 102 henkirikosta vuonna 2012 - 19 prosenttia enemmän kuin Violence Policy Centerin raportissa mainitut 84. VPC:n tutkimuksessa kokonaisluku on pienempi, koska siinä käytetään näitä tietoja ja karsitaan pois rikokset, joissa on useampi kuin yksi uhri tai tekijä, sanoi VPC:n politiikan analyytikko Marty Langley, joka laati raportin. SHR-tietojen analyysi, joka on saatavissa vain FBI:ltä paperiversiona, vahvistaa, että nämä luvut pitävät paikkansa niiden tapausten osalta, joissa yksi mies tappaa yhden naisen. James Alan Fox, Northeastern Universityn kriminologian professori, joka on tutkinut ja analysoinut tällaisia tietoja vuosikymmeniä, sanoi, että oikaisu yksinkertaistaa tietoja liikaa. Uhrien kapeampi tarkastelu mahdollistaa myös heidän ominaisuuksiensa tarkemman analysoinnin, kuten iän (Georgiassa uhri oli 38-vuotias) ja rodun (Georgiassa 51 uhria oli mustia ja 30 valkoisia). Tutkimuksessa todettiin, että 69 prosenttia uhreista tapettiin aseella ja 93 prosenttia murhasi joku, jonka he tunsivat. ""Tutkimuksen tärkein tavoite on, että on myytti, että naisen riski joutua henkirikoksen uhriksi kasvaa, kun tuntemattoman kimppuun hyökkää"", sanoi Kristen Rand, ryhmän lainsäädäntöjohtaja. ""Tuntemattoman henkirikoksen riski on todella melko pieni."" Raportista puuttuu kuitenkin toinen keskeinen seikka: Georgiassa henkirikoksen riski on kaikkien uhrien korkeimpia. Se on helpompi nähdä luetteloissa:  Rank State 2012 Homicide Rate per 100,000, Females Murdered by Male 1 Alaska 2.57 2 South Carolina 2.06 3 Oklahoma 2.03 4 Louisiana 1.92 5 Mississippi 1.89 6 Nevada 1.83 7 Missouri 1.73 8 Arizona 1.70 9 Georgia 1.66 10 Tennessee 1.60 (Source: Violence Policy Center) Rank State 2012 Homicide Rate per 100,000, Overall 1 Louisiana 10.8 2 Mississippi 7,4 3 Alabama 7,1 4 Michigan 7,0 5 Etelä-Carolina 6,9 6 Missouri 6,5 7 Maryland 6,3 8 Delaware 6,2 9 Tennessee 6,0 10 (tasapisteet) Arkansas, Georgia 5,9 (Lähde: Bureau of Justice Statistics) Foxin mukaan eteläiset osavaltiot, kuten Georgia, hallitsevat molempia listoja sukupuolen lisäksi muista syistä. Täällä aseiden omistusaste on korkeampi. Foxin mukaan etelässä on myös pitkä historia siitä, että ihmiset ratkaisevat henkilökohtaiset konfliktit väkivallalla eikä oikeustoimilla. Hän lisäsi, että alue on myös monimuotoisempi kuin suuri osa maata, ja mustien tekemien ja heihin kohdistuvien murhien määrä on korkeampi kuin valkoisten murhien määrä. ""Se, että suurin osa (VPC:n) listalla olevista osavaltioista on etelässä, ei ole niinkään miesten ja naisten välisen väkivallan ongelma"", Fox sanoi. "Kyse on henkirikoksista yleensä." Yhteenvetona voidaan todeta, että tiedot tukevat tutkimuksen tuloksia, joiden mukaan Georgia on maan yhdeksänneksi yleisin valtio miesten tappamien naisten määrässä. Yksi varoitus on se, että tilastossa lasketaan vain yksittäiset uhrit ja tekijät. Siinä ei oteta huomioon joitakin rikoksia, joihin toivotaan kiinnitettävän huomiota, kuten entisen kumppanin tappaminen ennen itsemurhaa tai miehen tappaminen entisen kumppaninsa ja uuden rakkauden, jos uhreja on kaksi. Vielä tärkeämpää on se, että tilastossa ei myöskään oteta huomioon Georgian surkeaa sijoitusta henkirikosten riskin osalta ja muita siihen vaikuttavia tekijöitä. Luvut ovat oikeassa, mutta myös se, että tarinassa on muutakin." Väite: Georgia on sijalla 9 miesten murhaamien naisten määrässä.</w:t>
      </w:r>
    </w:p>
    <w:p>
      <w:r>
        <w:rPr>
          <w:b/>
        </w:rPr>
        <w:t xml:space="preserve">Tulos</w:t>
      </w:r>
    </w:p>
    <w:p>
      <w:r>
        <w:t xml:space="preserve">Tutkimus Georgian sukupuoleen perustuvasta murhien määrästä oikeaoppinen</w:t>
      </w:r>
    </w:p>
    <w:p>
      <w:r>
        <w:rPr>
          <w:b/>
        </w:rPr>
        <w:t xml:space="preserve">Esimerkki 2.2554</w:t>
      </w:r>
    </w:p>
    <w:p>
      <w:r>
        <w:t xml:space="preserve">Kohta: Viranomaiset toivovat, että testien lisääminen antaa paremmat tiedot alueista, joilla lukituksia voidaan lieventää entisestään. "Espanja on jo nyt yksi niistä maista, jotka tekevät eniten päivittäisiä testejä. Yli 20 000, ja lisäämme määrää", Sanchez sanoi lähes tyhjälle parlamentille. Terveysministeriön mukaan koronaviruksen aiheuttamien kuolemantapausten päivittäinen määrä Espanjassa laski keskiviikkona 523:een edellispäivän 567:stä, mikä on selvästi alle 2. huhtikuuta saavutetun 950:n huippuluvun. Kansainvälinen valuuttarahasto on todennut, että Espanjan talous kärsii todennäköisesti pahasti pandemiasta, ja hallitus haluaa käynnistää mahdollisimman pian uudelleen kaikki mahdolliset yritykset, erityisesti ennen kesän matkailukuukausia. Kansainvälinen valuuttarahasto IMF odotti, että talous romahtaa tänä vuonna 8 prosenttia matkailun romahduksen ja Espanjan pienten ja keskisuurten yritysten suuren osuuden vuoksi. Velkaantumisaste suhteessa BKT:hen nousee 113 prosenttiin - korkeimmalle tasolleen yli sataan vuoteen. Sen mukaan vuoden 2020 budjettialijäämä on 9,5 prosenttia suhteessa BKT:hen, mikä on euroalueen suurin alijäämä. Maanantaina ja tiistaina muun muassa rakennus- ja teollisuusalojen sallittiin avautua uudelleen, mutta koska useimmat ihmiset ovat edelleen kodeissaan, kaupat, baarit ja julkiset tilat pysyvät suljettuina ainakin 26. huhtikuuta asti. Hallitus ilmoitti keskiviikkona aloittavansa torstaista alkaen tapaamiset oppositiojohtajien kanssa "Espanjan sosiaalista ja taloudellista jälleenrakennusta koskevan sopimuksen" muodostamiseksi. Sen tarkoituksena on yhdistää poliittiset puolueet, ammattiliitot, yritykset ja alueet yhteisen talouden jälleenrakennuspolitiikan ja valtion hyvinvointivarojen taakse. Ehdotus on saanut innoituksensa vuonna 1977 tehdystä Moncloan sopimuksesta - joka on nimetty Madridin presidentinpalatsin mukaan - jonka tavoitteena oli muuttaa valtiontaloutta markkinatalouden mukaisesti Francon diktatuurin jälkeistä demokraattista aikakautta varten. Viranomaiset sanovat, että viruksen testausta on laajennettava koskemaan myös ihmisiä, joilla on lieviä tai oireettomia oireita, jotta leviämistä voidaan seurata tarkemmin, jotta lukitusta voidaan lieventää laajemmin. Hallitus kertoi viime viikolla myös, että se aikoo tehdä 60 000 satunnaisesti valitun ihmisen verestä kolmen viikon aikana joukkovasta-ainetestit, jotta voitaisiin alkaa tunnistaa ne, jotka teoriassa voisivat nyt olla immuuneja virukselle altistumisen jälkeen. Terveydenhuollon ja virologian asiantuntijat eivät kuitenkaan ole vielä varmoja tällaisten testien laadusta tai siitä, kuinka paljon vasta-aineita voisi olla immuniteettina. Espanja on edelleen yksi maailman pahiten tartunnan saaneista maista, ja vain Yhdysvalloissa ja Italiassa on todettu enemmän kuolemantapauksia kuin keskiviikkona ilmoitetut 18 579. Virallisten tapausten määrä nousi hieman yli 5 000:lla 177 633:een, vaikka kansallisen hätätilakoordinaattorin Fernando Simonin mukaan testauksen laajentaminen on merkinnyt sitä, että lieviä tai oireettomia tapauksia on kirjattu enemmän. Huolimatta siitä, että kansanterveysviranomaiset ovat hitaasti päässeet pandemian hallintaan, terveydenhuollon työntekijät eivät ole saaneet hengähdystaukoa. Barcelonassa eräs lääkäri teki rikosilmoituksen poliisille sen jälkeen, kun hänen ajoneuvoonsa oli kirjoitettu "tarttuva rotta", kertoi El Periodico -sanomalehti. Maailman terveysjärjestö WHO totesi keskiviikkona, että maiden olisi odotettava vähintään kaksi viikkoa, ennen kuin ne arvioivat lukitusten lieventämisen vaikutuksia ja päättävät, pitäisikö niitä jatkaa. Kasvulle ja työllisyydelle euroalueen velkakriisin aikana kovan kolauksen kärsinyt Espanja on kuitenkin akuutin paineen alaisena käynnistämässä talouttaan uudelleen. IMF:n mukaan työttömyys, joka on jo nyt Euroopan unionin korkein, nousisi lähes 21 prosenttiin viime vuoden 14 prosentista. "Tällaiset työttömyysluvut eivät ole kestäviä", Euroopan keskuspankin varapuheenjohtaja Luis de Guindos sanoi Onda Cero -radiolle. Väite: Espanjan päivittäiset koronaviruskuolemat vähenevät testauksen lisääntyessä.</w:t>
      </w:r>
    </w:p>
    <w:p>
      <w:r>
        <w:rPr>
          <w:b/>
        </w:rPr>
        <w:t xml:space="preserve">Tulos</w:t>
      </w:r>
    </w:p>
    <w:p>
      <w:r>
        <w:t xml:space="preserve">Pääministeri Pedro Sanchez lupasi keskiviikkona lisää koronavirustestejä, jotta voitaisiin jatkaa päivittäisten COVID-19-kuolemantapausten vähenemistä, minkä ansiosta Espanja on voinut aloittaa lukittujen talouksiensa alustavan uudelleen avaamisen.</w:t>
      </w:r>
    </w:p>
    <w:p>
      <w:r>
        <w:rPr>
          <w:b/>
        </w:rPr>
        <w:t xml:space="preserve">Esimerkki 2.2555</w:t>
      </w:r>
    </w:p>
    <w:p>
      <w:r>
        <w:t xml:space="preserve">Kohta: PGE ja Orsted, maailman suurin merituulivoiman kehittäjä, kertoivat viime kuussa aloittaneensa keskustelut myynnistä. "Toivomme, että saamme neuvottelut päätökseen - eli perusehdot allekirjoitettua - tämän vuoden loppuun mennessä", kertoi valtiollisen PGE:n merituulivoiman tytäryhtiön toimitusjohtaja Monika Morawiecka Reutersille tiistaina. Hankkeet, joiden kokonaiskapasiteetti on jopa 2,5 gigawattia (GW), ovat avainasemassa merituulivoiman kehittämisessä Puolassa, joka muuten on riippuvainen hiilestä. Kansainväliset yritykset, kuten Orsted, öljy- ja kaasuyhtiö Equinor ja saksalainen RWE, pitävät Puolaa seuraavana suurena kasvumarkkinana merituulivoiman hyödyntämisessä. "Puolasta tulee yksi suurimmista merituulivoimamarkkinoista", Orstedin merituulivoimasta vastaava toimitusjohtaja Martin Neubert sanoi Reutersille. Hiilestä riippuvaisessa Puolassa merituulivoima yhdessä muiden uusiutuvien energialähteiden kanssa nähdään mahdollisuutena saada energiateollisuus vihreämmälle tielle. "Meillä on vaikeuksia perinteisten (hiili)omaisuuserien kanssa, ja näemme, että tulevaisuudessa tämä osa PGE:n liiketoimintaa kärsii, joten meidän on tasapainotettava sitä esimerkiksi merituulivoimalla", Morawiecka sanoi. Hän lisäsi olevansa luottavainen kahden hankkeen rahoituksen varmistamisen suhteen ja että 1 GW:n Baltica 3 -hanke olisi valmis aloittamaan rakentamisen vuoteen 2023 tai 2024 mennessä. Puolan hallitus on asettanut tavoitteeksi tuottaa merituulivoimaa vähintään 10 GW vuoteen 2040 mennessä, kun nykyisin se on nolla, ja viimeistelee parhaillaan tätä tukevaa oikeudellista kehystä. "Puolassa on hallitus, jonka monet luulivat vielä viime aikoihin asti olevan vähän kiinnostunut uusiutuvista energialähteistä", WindEurope-alan järjestön toimitusjohtaja Giles Dickson sanoi Reutersille. Tuhannet puolalaiset työntekijät tuottavat jo nyt tuotteita merituulivoimateollisuuden toimitusketjuun, mutta toistaiseksi niitä on viety vain ulkomaille. "Uskon, että vahvan kotimarkkinan luominen on erittäin kiinnostavaa", Orstedin Neubert sanoi. Väite: HPV-testi päihittää papa-testin kohdunkaulan syövän seulonnassa.</w:t>
      </w:r>
    </w:p>
    <w:p>
      <w:r>
        <w:rPr>
          <w:b/>
        </w:rPr>
        <w:t xml:space="preserve">Tulos</w:t>
      </w:r>
    </w:p>
    <w:p>
      <w:r>
        <w:t xml:space="preserve">Puolalainen energiakonserni PGE on lähellä sopimuksen allekirjoittamista 50 prosentin osuuden myymisestä kahdesta Itämerelle suunnitellusta merituulivoimahankkeesta tanskalaiselle Orstedille, kertoivat yhtiöt tiistaina.</w:t>
      </w:r>
    </w:p>
    <w:p>
      <w:r>
        <w:rPr>
          <w:b/>
        </w:rPr>
        <w:t xml:space="preserve">Esimerkki 2.2556</w:t>
      </w:r>
    </w:p>
    <w:p>
      <w:r>
        <w:t xml:space="preserve">Kohta: J&amp;J:n "ahneus" johti siihen, että lääketehtaalla oli vuosia kestänyt markkinointipyrkimys, joka aiheutti "täydellistä sekaannusta" riippuvuutta aiheuttavien kipulääkkeiden riskeistä. Osavaltion asianajaja Brad Beckworth sanoi, että J&amp;J tiesi opioidien olevan haitallisia, mutta vähätteli markkinoinnissaan riippuvuusriskiä, mikä johti yliannostuskuolemien lisääntymiseen, kun lääkärit määräsivät lääkkeitä liikaa ja ne tulvivat osavaltioon. "Ne eivät tulleet tänne meksikolaiselta kartellilta", Beckworth sanoi. "Ne tulivat tänne lääkekartellilta, ja niiden kaikkien ykkösmies on Johnson &amp; Johnson".  Osavaltio kehotti tuomari Thad Balkmania, joka johti kuuden viikon ajan oikeudenkäyntiä ilman valamiehistöä, toteamaan J&amp;J:n vastuulliseksi julkisen haitan aiheuttamisesta ja pakottamaan sen maksamaan jopa 17 miljardia dollaria 30 vuoden aikana epidemian torjumiseksi. J&amp;J:n asianajaja Larry Ottaway väitti, että J&amp;J:n tuotteita, joihin kuuluivat muun muassa kipulääkkeet Duragesic ja Nucynta, käytettiin Oklahomassa vain vähän ja että oikeudenkäynnin todistus osoitti, että lääkäreitä ei ollut johdettu harhaan lääkkeiden riskeistä ennen niiden määräämistä. Hän sanoi, että New Brunswickissa, New Jerseyssä sijaitseva J&amp;J noudatti tiukasti opioideja koskevia säännöksiä, jotka palvelivat laillista tarkoitusta, ja kutsui Oklahoman monen miljardin dollarin vaatimusta "kestämättömäksi".  "Vain yritys, joka uskoo syyttömyyteensä, tulisi puolustautumaan osavaltiota vastaan, mutta me otamme haasteen vastaan, koska uskomme olevamme oikeassa", Ottaway sanoi loppupuheessaan. Balkman sanoi, että hän tekee päätöksen saatuaan molempien osapuolten kirjelmät, jotka on määrä toimittaa 31. heinäkuuta. Tapaus on yksi niistä noin 2 000 kanteesta, joita osavaltiot ja paikallishallinnot ovat nostaneet syyttääkseen lääkkeiden valmistajia opioidiepidemian aiheuttamisesta. Opioidit liittyivät Yhdysvaltain tautienvalvonta- ja ehkäisykeskuksen mukaan ennätykselliseen 47 600 yliannostuskuolemiin vuonna 2017. Oklahoman tapausta seuraavat tarkasti muiden opioidikanteiden kantajat, erityisesti 1 900 tapauksessa, jotka ovat vireillä Ohiossa liittovaltion tuomarissa, joka on vaatinut ratkaisua ennen lokakuussa pidettävää oikeudenkäyntiä. Purdue ja Teva Pharmaceutical Industries Ltd (TEVA.TA) olivat alun perin myös vastaajina tapauksessa. Purdue teki 270 miljoonan dollarin sovinnon Oklahoman kanssa maaliskuussa ja Teva sopi 85 miljoonan dollarin sovinnon toukokuussa. Molemmat kiistävät väärinkäytökset. Väite: Oklahoma väittää oikeudenkäynnin lopussa, että opioidien "päämies" J&amp;J lietsoi epidemiaa.</w:t>
      </w:r>
    </w:p>
    <w:p>
      <w:r>
        <w:rPr>
          <w:b/>
        </w:rPr>
        <w:t xml:space="preserve">Tulos</w:t>
      </w:r>
    </w:p>
    <w:p>
      <w:r>
        <w:t xml:space="preserve">Oklahoman osavaltion lakimiehet vertasivat maanantaina Johnson &amp; Johnsonia (JNJ.N) huumekartellin johtajaan, kun he pyrkivät pitämään lääkevalmistajaa vastuussa Yhdysvaltain opioidi-epidemian lietsomisesta ensimmäisessä oikeudenkäynnissä, joka on seurausta kriisiä koskevista oikeusjutuista.</w:t>
      </w:r>
    </w:p>
    <w:p>
      <w:r>
        <w:rPr>
          <w:b/>
        </w:rPr>
        <w:t xml:space="preserve">Esimerkki 2.2557</w:t>
      </w:r>
    </w:p>
    <w:p>
      <w:r>
        <w:t xml:space="preserve">Kohta: Tuotetta, NovoSeven RT:tä, voidaan säilyttää huoneenlämmössä jopa kaksi vuotta, kertoi Food and Drug Administration. Vanhempi formulaatio oli säilytettävä kylmässä. NovoSeven RT on geneettisesti muunnettu versio tekijä VIIa:sta, plasmassa olevasta proteiinista, joka on välttämätön veren hyytymiselle. NovoSeven RT:n hyväksyttyihin käyttötarkoituksiin kuuluu verenvuodon hoito ja kirurgisen verenvuodon ehkäisy tietyillä hemofiliaa sairastavilla potilailla. Yleisimmin havaittuja NovoSeven RT:n aiheuttamia reaktioita ovat kuume, verenvuoto, injektiokohdan reaktiot, nivelvaivat, päänsärky ja verenpaineen nousu tai lasku, FDA kertoi. Joillakin iäkkäillä potilailla oli lisääntynyt valtimotukosten riski, kun heitä hoidettiin NovoSeven RT:llä hyväksymättömiin käyttötarkoituksiin, FDA lisäsi. Väite: Yhdysvallat hyväksyy uuden version Novo Nordiskin hyytymishoidosta.</w:t>
      </w:r>
    </w:p>
    <w:p>
      <w:r>
        <w:rPr>
          <w:b/>
        </w:rPr>
        <w:t xml:space="preserve">Tulos</w:t>
      </w:r>
    </w:p>
    <w:p>
      <w:r>
        <w:t xml:space="preserve">Tanskalainen Novo Nordisk sai Yhdysvalloissa luvan myydä uutta formulaatiota geenitekniikalla kehitetystä proteiinihoidosta, joka auttaa veren hyytymistä, kertoivat viranomaiset perjantaina.</w:t>
      </w:r>
    </w:p>
    <w:p>
      <w:r>
        <w:rPr>
          <w:b/>
        </w:rPr>
        <w:t xml:space="preserve">Esimerkki 2.2558</w:t>
      </w:r>
    </w:p>
    <w:p>
      <w:r>
        <w:t xml:space="preserve">Kohta: "New York Post väitti 6. huhtikuuta 2020, että New York City harkitsee "tilapäisiä joukkohautoja" julkisissa puistoissa, kuten Central Parkissa, artikkelissa, jonka otsikko oli "NYC may temporarily bury coronavirus victims in parks: lawmaker." New York Post siteerasi New Yorkin kaupunginvaltuutetun Mark Levinen julkaisemaa monitwiittausketjua. Levinen yhdeksäs twiitti herätti laajaa kiinnostusta, ja siinä luki: Pian aloitamme "väliaikaisen hautaamisen". Tämä tapahtuu todennäköisesti käyttämällä NYC-puistoa hautauksiin (kyllä, luit oikein). Haudat kaivetaan 10 arkkua varten rivissä. Se tehdään arvokkaasti, järjestelmällisesti ja väliaikaisesti. Mutta se on vaikeaa NY:n asukkaille. 9/Levinen viestiketju alkoi ensimmäisellä alla olevalla transkriptoidulla twiitillä, ja sitä edeltävät seitsemän-kahdeksan twiittiä johtivat "väliaikaiseen hautaamiseen": NYC:n terveydenhuoltojärjestelmä joutuu äärirajoille. Ja valitettavasti nyt myös kaupungin järjestelmä kuolleidemme hoitamiseksi. Ja sekin tarvitsee lisää resursseja. Tällä on suuria vaikutuksia sureville perheille. Ja meille kaikille. 1/NYC:n "kaupungin ruumishuone" on Office of the Chief Medical Examiner (OCME), joka on onneksi maailman paras. Mutta he ovat nyt tekemisissä jatkuvan 9/11-tapahtuman kanssa. Samoin sairaaloiden ruumishuoneet, hautaustoimistot ja hautausmaat. Järjestelmän jokainen osa on nyt varmistettu. 2 Tyypilliseen sairaalan ruumishuoneeseen saattaa mahtua 15 ruumista. Ne ovat nyt kaikki täynnä. OCME on lähettänyt 80 kylmävaunua sairaaloihin ympäri kaupunkia. Jokaiseen vaunuun mahtuu 100 ruumista. Nämäkin ovat nyt enimmäkseen täynnä. Joissakin sairaaloissa on jouduttu lisäämään toinen tai jopa kolmas vaunu. 3/Surevat perheet kertovat soittaneensa jopa puolelle tusinalle hautaustoimistolle, mutta eivät löydä yhtään, joka voisi ottaa vastaan heidän kuolleita läheisiään. Hautausmaat eivät pysty käsittelemään hautauspyyntöjen määrää, ja ne hylkäävät useimmat hautauspyynnöt. 4/Ei vain kuolemantapaukset sairaaloissa ole lisääntyneet. Keskimääräisenä päivänä ennen tätä kriisiä NYC:ssä oli 20-25 kuolemantapausta kotona. Nyt tämän pandemian keskellä luku on 200-215. *Joka päivä*. 5/Kriisin alkuvaiheessa pystyimme ottamaan näytteen kotona kuolleista ihmisistä ja saimme näin koronaviruslukeman. Mutta nuo ajat ovat kauan sitten ohi. Meillä ei yksinkertaisesti ole testikapasiteettia, jotta voisimme testata suuren määrän kotona kuolleita. 6/Nyt vain ne harvat, joilla oli testivahvistus *ennen* kuolemaa, merkitään kuolintodistukseensa koronaviruksen uhreiksi. Tämä tarkoittaa lähes varmasti sitä, että tämän pandemian uhrien kokonaismäärä on liian pieni. 7/Ja silti ruumiiden määrä kasvaa edelleen. OCME:n Manhattanin ja Brooklynin laitosten pakastimet ovat pian täynnä. Ja mitä sitten? 8/Levine jatkoi ja päätti twiitin "yhteenvetoon": Yhteenvetona: Mikään ei ole tässä kriisissä tärkeämpää kuin elävien pelastaminen. Meidän on kuitenkin kohdattava karmea todellisuus, että tarvitsemme lisää resursseja myös kuolleiden hoitoon. Muuten tämän kriisin tuska pahenee lähes käsittämättömän suureksi. 13/13Levinen karut kuvaukset - erityisesti "väliaikaisesta internoinnista" ja joukkohautojen sijoittamisesta kaupungin puistoihin (kuten Central Parkiin) - herättivät luonnollisesti valtavaa kiinnostusta. Tämä väite osoittautui aavemaiseksi jatkoksi asiaan liittymättömälle 27. maaliskuuta 2020 julkaistulle viraalitwiitille, joka käsitteli joukkohautojen semantiikkaa ("väliaikaista"):We are, at most, like 10 days away from semantic arguments about what qualifies as a ""mass"" grave." - Mass for Shut-ins (is a podcast) (@edburmila) 27. maaliskuuta 2020Sattumoisin "argumentointi joukkohautojen semantiikasta" -twiitti julkaistiin 27. maaliskuuta 2020. Levinen twiitit oli päivätty 6. huhtikuuta 2020. Eroa on itse asiassa kymmenen päivää:Kaksi tuntia ensimmäisen Twitter-ketjun jälkeen Levine selvensi asiaa seurantatwiitillä, jossa hän selitti, että tilapäiset joukkohautaukset olivat osa New Yorkin kaupungin varautumissuunnitelmia. Hän sanoi myös, että niitä harkittaisiin vain, jos COVID-19:n tartuntaluvut jatkavat nousuaan:Tämä twiitti on saanut paljon huomiota. Haluan siis selventää: NYC valmistautuu varotoimenpiteisiin, MUTTA jos kuolleisuus laskee tarpeeksi, se ei ole tarpeen. https://t.co/6wLO8qWtML- Mark D. Levine (@MarkLevineNYC) 6. huhtikuuta 2020New York Timesin mukaan New Yorkin pormestari Bill DeBlasio myönsi tällaisten varautumissuunnitelmien olemassaolon ja lisäsi, että väliaikaisten joukkohautojen käyttö oli "harkinnassa", mutta ei käytössä:Pormestari Bill de Blasio sanoi [6. huhtikuuta 2020], että tällaista suunnitelmaa ei ole vielä otettu käyttöön, vaikka hän myönsi, että sitä harkitaan."Jos meidän on tehtävä tilapäisiä hautauksia, jotta voimme siirtyä kriisin ohi, ja sitten työskennellä kunkin perheen kanssa heidän asianmukaisista järjestelyistään, meillä on kyky tehdä se", hän sanoi ja lisäsi: "Saatamme hyvinkin käsitellä tilapäisiä hautauksia, jotta voimme käsitellä jokaista perhettä myöhemmin."Kuolemansyyntutkijan toimisto sanoi lausunnossaan: "Suunnittelemme kaikkia mahdollisuuksia, mutta mitään päätöstä tästä ei ole tehty, ja tällä hetkellä kapasiteettia on vielä riittävästi." The Times sisälsi joitakin Levineltä saatuja lisätietoja, jotka olivat hieman ristiriidassa DeBlasion huomautusten kanssa; lisäksi Levine totesi, että COVID-19:n kuolleiden uhrien varastointi oli New Yorkissa lähes täynnä: Levine kuitenkin sanoi haastattelussa: "Tämä ei todellakaan ole nyt hypoteettisessa vaiheessa. Mielestäni on reilua sanoa, että olemme siirtymässä tähän." ... Levine sanoi, että osana tätä suunnitelmaa on suunniteltu "väliaikaista hautaamista". Hän sanoi, että kaupungin oli kohdattava se tosiasia, että "perinteinen hautausjärjestelmä on suurelta osin jäätynyt." "Luotamme nyt pakastimiin ruumiiden säilyttämiseksi, mutta se kapasiteetti on lähes kokonaan käytetty", hän sanoi ja kuvaili tilapäistä hautaamista "pohjimmiltaan pakastusjärjestelmän jatkeeksi." Väitteistä käydyssä keskustelussa Central Park mainittiin usein mahdollisena tilapäisten joukkohautojen sijoituspaikkana. Tämä saattoi johtua Central Parkin tunnettuudesta niiden ihmisten keskuudessa, jotka eivät henkilökohtaisesti tunne Manhattania, sekä sen koosta; Levine viittasi Hart Islandilla (Bronxissa) sijaitsevaan vakiintuneeseen ruukkukenttään, mutta viittasi "logistisiin haasteisiin" pääsyssä kyseiseen paikkaan sekä kaupungin puistoihin yleensä: Levine sanoi, että mahdollisia joukkohautauspaikkoja olisivat kaupungin puisto tai Hart Island Bronxissa, jossa Rikers Islandin vangit tyypillisesti työskentelevät haudatakseen vähävaraisia ruukkukentälle.Hart Islandilla on logistisia haasteita, koska sinne ei pääse, ja se on vankilalaitoksen suojattu laitos, joten on rajoituksia sille, kuka voi mennä sinne ja missä olosuhteissa, Levine sanoi.Rikersin saaren työvoiman käyttäminen joukkohautojen kaivamiseen oli osa varhaisia raportteja COVID-19:stä New Yorkissa. Maaliskuun 10. päivänä 2020 Business Insider mainitsi saman sivuston, jonka Levine mainitsi, ja raportoi: New York Cityn varautumissuunnitelmaan "biologisten tautipesäkkeiden" varalle kuuluu liikkuvia jääkaappiyksiköitä ruumiille ja vankien kaivamia joukkohautoja... Rikers Islandin vangit kuljetettaisiin Hart Islandille kaivamaan joukkohautoja, joihin kuolleet voitaisiin haudata, ja tuhkaustoimia tehostettaisiin.Tällä hetkellä Hart Islandilla, jossa oli aikoinaan vankila konfederaatiosotilaille, on kaksi valmista joukkohautaa, joihin mahtuisi 19 200 ruumista, mutta siellä on toinenkin paikka, jota ei ole vielä raivattu." Tuossa raportissa todettiin myös, että itse suunnitelma ei ole uusi vuonna 2020, vaan se on suunniteltu edellisen taudinpurkauksen aikana vuonna 2008 - joka ei johtanut joukkohautojen tarpeeseen: Suunnitelman kehitti kaupungin edesmennyt johtava kuolinsyyntutkija Charles Hirsch vuonna 2008 vastatakseen huoliin, että lintuinfluenssa aiheuttaisi seuraavan influenssapandemian. Mutta kuten Hirsch toteaa raportissa, suunnitelmaa voidaan käyttää "muiden biologisten tautipesäkkeiden" torjumiseen, jotka aiheuttavat joukkokuolemia. 31. maaliskuuta 2020 The Intercept kertoi, että Rikers Islandin vangeille tarjottiin 6 dollaria tunnilta, jos he ryhtyisivät kaivamaan joukkohautoja COVID-19:n uhreille: NEW YORK CITY tarjoaa Rikers Islandin vankilan vangeille 6 dollaria tunnilta - vankiloiden työnormeilla mitattuna omaisuuden - ja henkilökohtaisia suojavarusteita, jos he suostuisivat auttamaan joukkohautojen kaivaamisessa Hart Islandilla, kertovat tarjouksesta tietävät lähteet. Pormestari Bill de Blasion toimiston tiedottaja Avery Cohen vahvisti yleisen järjestelyn, mutta sanoi, että se ei ole "Covid-kohtainen", ja totesi, että vangit ovat kaivaneet Hart Islandilla hautoja jo vuosia.Tarjous tehdään vain niille, joilla on tuomio, ei niille, jotka ovat vangittuina ennen oikeudenkäyntiä, kuten yleensä tapahtuu. Vangeille lähetetyssä muistiossa ei sitä tarkastaneen lähteen mukaan täsmennetä, mitä työtä Hart Islandilla tehdään, mutta viittaus PPE:hen ei jätä epäilystä. Tarjous tulee New Yorkin ollessa edelleen koronavirus-pandemian epikeskus Yhdysvalloissa, jossa 38 000 ihmistä on saanut tartunnan ja yli 914 on kuollut tähän mennessä." The Interceptin aiempi raportointi toisti tarkasti Levinen Twitter-ketjussa olevia yksityiskohtia, kuten vaatimuksia joukkohautoja varten ja tilarajoituksia Hart Islandilla. Siinä viitattiin myös Business Insiderin 10. maaliskuuta 2020 julkaistuun artikkeliin: Hart Islandilla on kuitenkin "rajallinen määrä hautaustilaa", kuten raportissa todettiin, eikä se "ehkä pysty ottamaan vastaan suurta määrää hautaamista vaativia vainajia", joita valmiussuunnitelmassa arvioitiin olevan 50 000-200 000 pandemiassa, jossa kuolleisuus on 2 prosenttia ja jossa 25-35 prosenttia väestöstä on saanut tartunnan.Kaupungin asiakirjassa ehdotetaan puolustusministeriön "väliaikaista joukkohautausta", jossa arkkuja asetetaan 10 peräkkäin, päätä vasten, jotta niitä ei pinottaisi päällekkäin. Hart Island sijaitsee City Islandin edustalla Bronxissa. Vuonna 2008 Rikersin vangit hautasivat sinne noin 20-25 ruumista viikossa, todettiin raportissa.Tyypillisesti Hart Islandille haudataan sellaisten vainajien jäännökset, joiden ruumiita ei ole haettu tai joiden perheillä ei ole varaa hautaamiseen. COVID-19:n uhrien hautaaminen oli kuitenkin paljon enemmän ja paljon useammin: Normaalisti saarelle haudataan noin 25 ruumista viikossa, enimmäkseen ihmisiä, joiden perheillä ei ole varaa hautajaisiin tai joiden sukulaiset eivät ole hakeneet hautajaisia. Mutta viime aikoina hautaustoiminta on lisääntynyt yhdestä päivästä viikossa viiteen päivään viikossa, jolloin hautauksia on noin 24 päivässä, sanoi vankeinhoitolaitoksen tiedottaja Jason Kersten." On totta, että New Yorkin kaupunginvaltuutettu Levine paljasti keskustelun suunnitelmista, jotka koskivat COVID-19-uhrien joukkohautauksia tai mahdollisia "tilapäisiä hautauksia" Hart Islandilla tai määrittelemättömissä kaupungin puistoissa. Levine ja DeBlasio antoivat eri tietoja suunnitteluvaiheista, ja olemassa olevien tietojen mukaan suunnitelmat olivat olleet olemassa jo vuodesta 2008 lähtien. Vaikka kaikki tiedot näyttävät olevan paikkansapitäviä, arvioimme raportoidun joukkohautasuunnitelman yleisen kulun tuntemattomaksi 6. huhtikuuta 2020 alkaen. päivitys, 10. huhtikuuta 2020, klo 13.52: Lukuisat tiedotusvälineet (kuten BBC ja The Guardian) julkaisivat 9. huhtikuuta 2020 kuvattua ilmakuvaa, joka kuvaa joukkohautoja Hart Islandilla Bronxissa:New York using mass graves amid coronavirus outbreakhttps://t.co/R61mrlbfdc pic.twitter.com/T0EctJmFPR- BBC News (World) (@BBCWorld) April 10, 2020NYC:n pormestari vahvistaa, että he hautaavat nyt monia #Covid19-ruumiita joukkohautoihin Hart Islandilla. Pelkästään tänään siellä oli ainakin 40 arkkua. Ruumiit on kääritty ruumispusseihin ja laitettu mäntylaatikoihin, joiden päälle on raapustettu heidän nimensä. Lähde: M: NY Post #TrumpBurialPits pic.twitter.com/2yb2pVVt3U- Jake Morphonios 🇵🇸 🇹🇭 😷 (@morphonios) April 10, 2020Tragedia on käsittämätön. Arkut haudattu kolme päällekkäin joukkohautoihin, joita nyt kaivetaan New Yorkin Hart Islandille. Perheitä ei ole paikalla, vain työntekijöitä suojapuvuissa. pic.twitter.com/4wF9mIJGZl- Mike Sington (@MikeSington) April 9, 2020New Yorkin pormestari Bill DeBlasio twiittasi kuvista ja totesi muun muassa seuraavaa:Kuvat newyorkilaisista, joita haudataan Hart Islandille, ovat musertavia meille kaikille.Haluan varmistaa, että kaikki tietävät, mitä he näkevät ja mitä Hart Islandilla todellisuudessa tapahtuu.Muistakaa, että nämä ovat ihmisiä. Nämä ovat naapureita, jotka olemme menettäneet." - Pormestari Bill de Blasio (@NYCMayor) 10. huhtikuuta 2020Olemme vastaavasti muuttaneet luokituksemme "tuntemattomasta" muotoon "totta".""" Väite: "New York City suunnittelee joukkohautoja (tai ""väliaikaisia joukkohautoja"") COVID-19:n uhreille Central Parkiin (ja muihin julkisiin puistoihin).""</w:t>
      </w:r>
    </w:p>
    <w:p>
      <w:r>
        <w:rPr>
          <w:b/>
        </w:rPr>
        <w:t xml:space="preserve">Tulos</w:t>
      </w:r>
    </w:p>
    <w:p>
      <w:r>
        <w:t xml:space="preserve">Suunnitteleeko New York City "väliaikaisia joukkohautoja" Central Parkiin?</w:t>
      </w:r>
    </w:p>
    <w:p>
      <w:r>
        <w:rPr>
          <w:b/>
        </w:rPr>
        <w:t xml:space="preserve">Esimerkki 2.2559</w:t>
      </w:r>
    </w:p>
    <w:p>
      <w:r>
        <w:t xml:space="preserve">Kohta: "Orlandon ampumavälikohtausten ja aseuudistusta koskevan lainsäädännön puuttumisen vuoksi monet kiinnittävät huomiota Yhdysvaltojen aseväkivaltaa koskeviin tuhoisiin totuuksiin. Yksi äänekkäistä aserajoitusten tiukentamisen kannattajista on edustaja Debbie Wasserman Schultz, D-Fla. Wasserman Schultz valitti Medium-sivullaan Pulse Night Clubin tapahtumia ja ilmaisi tarpeen tiukempaan aselainsäädäntöön, jonka hän uskoo voivan ehkäistä tulevia aseväkivallan aiheuttamia kuolemantapauksia, erityisesti terroristiepäiltyjen toimesta. Kesäkuun 18. päivänä 2016 lähettämässään viestissä Wasserman Schultz kirjoitti, että ""40 prosenttia amerikkalaisista tuntee jonkun, joka on saanut surmansa aseella - aseväkivalta on koskettanut jotakuta, jonka sinä tunnet""." Monet muut poliitikot ovat esittäneet monia aseväkivaltaan liittyviä väitteitä, mutta tämä väite vaikutti erityisen pitkälle menevältä. Tunteeko kaksi viidestä amerikkalaisesta jonkun, jonka kuoleman voidaan katsoa johtuvan aseesta? Tutkimme asiaa tarkemmin. Todisteet Otimme yhteyttä yhteen Wasserman Schultzin kampanjan edustajista, ja he kertoivat, että 40 prosentin luku oli peräisin lokakuussa 2015 julkaistusta Huffington Postin artikkelista, jossa viitattiin YouGovin kyselyyn samalta kuukaudelta. YouGov on verkossa toimiva markkinatutkimusorganisaatio, joka hyödyntää yli neljän miljoonan käyttäjän verkostoa, joka tarjoaa henkilökohtaisia näkemyksiään ja kokemuksiaan osallistumalla kyselyihin. Kyselyssä, johon Wasserman Schultz viittaa, haastateltiin 1 000 yhdysvaltalaista aikuista, jotka valittiin satunnaisotannalla, joka oli ositettu iän, sukupuolen, rodun, koulutuksen ja alueen mukaan. Yksi kyselyssä esitetyistä kysymyksistä oli: ""Tunnetko henkilökohtaisesti ketään, jonka toinen henkilö on tappanut aseella?"". Kyselyn mukaan 22 prosenttia vastasi kyllä, 6 prosenttia sanoi, että henkilö oli heidän perheensä jäsen ja 16 prosenttia sanoi, että kyseessä oli joku muu tuttu. Toisessa kysymyksessä kysyttiin: ""Tunnetko henkilökohtaisesti ketään, joka on tehnyt itsemurhan käyttämällä asetta?"". Tähän kysymykseen 28 prosenttia osallistujista vastasi kyllä, 7 prosenttia tunsi perheenjäsenen, joka käytti asetta itsemurhaan, ja 21 prosenttia sanoi tuntevansa jonkun muun, joka teki itsemurhan aseen avulla. Huffington Postin artikkelissa ja Wasserman Schultzin Medium-julkaisussa mainittu 40 prosentin luku on peräisin niiden osallistujien kokonaisprosenttiosuudesta, jotka ilmoittivat tuntevansa jonkun, joka oli kuollut aseen avulla. Luku 40 prosenttia saadaan, kun otetaan huomioon niiden vastaajien päällekkäisyys, jotka tunsivat sekä henkirikoksen että itsemurhan uhrin. Otimme yhteyttä YouGovin Peter Mooreen, joka julkaisi kyselyn verkossa, kysyäksemme, kuvastaako Wasserman Schultzin väite tarkasti tuloksia. ""Olen tutustunut koko aineistoon, ja voin vahvistaa, että 40 prosentin luku pitää paikkansa"", Moore sanoi. ""Hänen väitteensä kuvaa oikein kyselyn tuloksia. Se on myös johdonmukainen muiden vastaavien kyselytutkimusten tietojen kanssa." "" Kysyimme Moorelta kyselyn mahdollisista virhelähteistä, ja hän vastasi: ""Ei ole mitään erityistä, mikä olisi enemmän kuin kyselytutkimuksiin liittyvät yleiset virhemarginaalit"", joiden YouGov määritteli olevan 4,1 prosenttia. YouGovin kyselyn taustoittamiseksi otimme yhteyttä James Alan Foxiin, joka on Northeastern Universityn kriminologian, lain ja julkisen politiikan professori. Hän ei kiistänyt kyselyn tuloksia tai metodologiaa, mutta esitti joitakin varoituksia. Hän huomautti, että itsemurhien osuus kuolemantapauksista on suuri - mikä ei ehkä käy ilmi Wasserman Schultzin lausunnoista. Hän sanoi myös, että kyselyn sanamuoto jättää melko paljon tulkinnanvaraa vastaajalle. Vastaajien "on päätettävä, kuinka hyvin he tuntevat jonkun", hän sanoi. ""On olemassa parempia tapoja kirjoittaa tällaisia kysymyksiä niin, että ne eivät ole niin epämääräisiä.""" Kaiken kaikkiaan kysymysten sanamuoto saattaa saada prosenttiosuuden kuulostamaan ""paljon huonommalta kuin se on"", Fox sanoi. Aiemmat tiedot Vaikka aseista ja aseväkivallasta on tehty monia kyselytutkimuksia, YouGovin kyselyä eniten vastaavat Gallupin vuosina 1993 ja 1999 tekemät kyselytutkimukset. Molempina vuosina kysymys kuului: "Onko ketään läheistäsi - kuten ystävääsi tai sukulaistasi - koskaan ammuttu aseella, sotilaallista taistelua lukuun ottamatta?" Vuonna 1993 64 prosenttia vastasi kieltävästi ja 36 prosenttia myöntävästi. Vuonna 1999 "kyllä" vastanneiden osuus laski 31 prosenttiin, kun taas "ei" vastanneiden osuus oli 69 prosenttia. On tärkeää huomata, että Gallupin kysymykset koskevat ihmisiä, jotka on ammuttu - suurempi joukko kuin ne, jotka on ammuttu ja tapettu. Vertailu ei siis ole suora. Vaikka Gallupin tulokset eivät missään nimessä voi vahvistaa tai kumota YouGovin ja Wasserman Schultzin väitettä, luvut eivät näytä eroavan toisistaan merkittävästi. Koska aseväkivallan uhrien lähipiirin määrästä on tehty vain vähän kyselyjä, on vaikea saada selvää arviota. Meidän päätöksemme Wasserman Schultz sanoi, ""40 prosenttia amerikkalaisista tuntee jonkun, joka on saanut surmansa aseen avulla .""". Wasserman Schultz on oikeassa 40 prosentin luvun suhteen, jos otetaan huomioon YouGovin gallupin tulokset. On tärkeää huomata, että suurin osa 40 prosentin luvusta tulee itsemurhista, ei henkirikoksista. Ja tästä aiheesta on yleisesti ottaen vain vähän tutkimustietoa. Väite: 40 prosenttia amerikkalaisista tuntee jonkun, joka on saanut surmansa aseella.</w:t>
      </w:r>
    </w:p>
    <w:p>
      <w:r>
        <w:rPr>
          <w:b/>
        </w:rPr>
        <w:t xml:space="preserve">Tulos</w:t>
      </w:r>
    </w:p>
    <w:p>
      <w:r>
        <w:t xml:space="preserve">"Wasserman Schultz sanoi, ""40 prosenttia amerikkalaisista tuntee jonkun, joka on saanut surmansa aseen avulla.""" Wasserman Schultz on oikeassa 40 prosentin suhteen, jos otetaan huomioon YouGovin mielipidetutkimuksen tulokset. On tärkeää huomata, että suurin osa 40 prosentin luvusta tulee itsemurhista, ei henkirikoksista. Ja tästä aiheesta on yleisesti ottaen vain vähän tutkimustietoa.</w:t>
      </w:r>
    </w:p>
    <w:p>
      <w:r>
        <w:rPr>
          <w:b/>
        </w:rPr>
        <w:t xml:space="preserve">Esimerkki 2.2560</w:t>
      </w:r>
    </w:p>
    <w:p>
      <w:r>
        <w:t xml:space="preserve">Kohta: 300-sivuisen asiakirjan on tarkoitus olla resurssi osavaltioiden sääntelyviranomaisille, jotka aloittavat vuonna 2020 metaanipäästöjen vähentämiseen tähtäävien virallisten sääntöjen laatimisen. Huolimatta teollisuuden väitteistä, joiden mukaan yhtiöt ovat pystyneet vähentämään päästöjä ja silti saavuttaneet tuotantoennätyksiä, ympäristönsuojelijat ovat vaatineet kovasti lisää säännöksiä osavaltiotasolla metaanivuodoista sekä metaanin poistamisesta ja soihduttamisesta. Raportti on tulosta metaanin neuvoa-antavan paneelin (Methane Advisory Panel), joka koostuu yli kahdesta tusinasta asiantuntijasta, jotka tuntevat öljy- ja kaasualan eri osa-alueita, viimeisten neljän kuukauden aikana järjestämistä lukuisista kokouksista. Paneeliin kuului teollisuuden edustajia, ympäristöjuristeja ja asiantuntijoita Los Alamosin kansallisesta laboratoriosta, Coloradon osavaltion yliopistosta ja New Mexicon kaivos- ja teknologiainstituutista. Keskusteluissa käsiteltiin muun muassa kompressorimoottoreita, varastosäiliöitä ja paineilmaventtiileitä. New Mexicon ympäristöministeri James Kenney sanoi, että raportin laatimiseen on panostettu perusteellisuudessaan vertaansa vailla. "Tämä on juuri sitä perustietoa, jota tarvitsemme, jotta voimme tehokkaasti puuttua osavaltiomme metaanipäästöihin", hän sanoi. Osavaltio ottaa vastaan julkisia kommentteja raportista 20. helmikuuta asti. XTO Energyn toimitusjohtaja Staale Gjervik sanoi, että yhtiön kokemukset osoittavat, että metaanipäästöjä voidaan vähentää kustannustehokkaasti, mutta että teollisuuden täysimääräinen osallistuminen on tärkeää. XTO oli yksi niistä, jotka olivat edustettuina paneelissa. Raportissa tuodaan esiin erilaisia strategioita päästöjen vähentämiseksi, kuten siirtyminen vähäpäästöisiin tai tyhjentämättömiin pneumaattisiin säätimiin ja vuotojen havaitsemis- ja valvontalaitteiden lisääminen. Infrastruktuurin lisäämisen tarve todettiin myös mahdolliseksi keinoksi vähentää päästöjä ja soihdutusta - vaikka raportissa todettiinkin, että soihdutus eli ylimääräisen maakaasun polttaminen louhinnan aikana on välttämätön osa prosessia. Osavaltio järjestää tulevina kuukausina julkisia kokouksia, joissa keskustellaan tuloksista yhteisön jäsenten kanssa eri puolilla osavaltiota. Metaanipäästöjä koskevien säännösten tiukentaminen on ratkaisevan tärkeää, kun öljybuumi jatkuu New Mexicossa, sanoi Hillary Hull Environmental Defense Fund -järjestöstä, joka on toinen neuvoa-antavan paneelin jäsen. Hänen mukaansa osavaltion analyysin laatimisprosessi oli kattava, ja se edusti lukemattomia tutkimustunteja ja monien eri sidosryhmien panosta. "Ensi vuosi on kriittinen aika, jolloin voidaan edetä täytäntöönpanokelpoisten, kansallisesti johtavien metaanisääntöjen laatimisessa, jotka suojelevat ilmaa, puuttuvat ilmastokriisiin ja parantavat koulutuksen rahoitusta New Mexicon perheille ja tuleville sukupolville", hän sanoi. Aiemmin tässä kuussa New Mexicon ja Texasin öljy- ja kaasuteollisuutta edustavat ammattiryhmät julkaisivat analyysin, joka osoitti metaanipäästöjen vähentyneen molemmissa osavaltioissa tuotannon kolminkertaistuessa. Tutkimus osoitti myös, että Permian Basinissa poltetun tai päästetyn metaanin määrä öljyekvivalenttitynnyriä kohti väheni 64 prosenttia viimeisten seitsemän vuoden aikana. Samaan aikaan raportissa viitattiin Permianin alueen öljyntuotannon 210 prosentin kasvuun vuodesta 2011 lähtien. New Mexico Oil and Gas Associationin toimitusjohtaja Ryan Flynn totesi, että Permin alueen tuottajat ovat alan johtavia ympäristöä säästävissä käytännöissä ja päästöjen vähentämisessä. "Kun energiamarkkinat ympäri maailmaa katsovat Amerikkaan energiatarpeidensa suhteen, me luomme tulevaisuuden ratkaisuja, joilla voimme toimittaa puhtaampaa ja luotettavampaa energiaa ihmisille ja yhteisöille maapallon joka kolkassa", hän sanoi lausunnossaan. Väite: New Mexico julkaisee metaanipäästöraportin.</w:t>
      </w:r>
    </w:p>
    <w:p>
      <w:r>
        <w:rPr>
          <w:b/>
        </w:rPr>
        <w:t xml:space="preserve">Tulos</w:t>
      </w:r>
    </w:p>
    <w:p>
      <w:r>
        <w:t xml:space="preserve">Neuvoa-antava paneeli on julkaissut teknisen raportin, jossa käsitellään sitä, miten öljy- ja maakaasualan kehittäminen tuottaa päästöjä ja miten New Mexico voisi ehkä hillitä alan saasteita.</w:t>
      </w:r>
    </w:p>
    <w:p>
      <w:r>
        <w:rPr>
          <w:b/>
        </w:rPr>
        <w:t xml:space="preserve">Esimerkki 2.2561</w:t>
      </w:r>
    </w:p>
    <w:p>
      <w:r>
        <w:t xml:space="preserve">Kohta: Ihmiset, jotka sairastuivat, osallistuivat yksityistilaisuuteen 24. marraskuuta Puritan Backroom -konferenssikeskuksessa Manchesterissa, kertoi osavaltion terveysministeriö perjantaina. Yksi henkilö kuoli myöhemmin, mutta oli epäselvää, liittyikö kuolema norovirusepidemiaan, ministeriö sanoi. Ravintola on Yhdysvaltain edustaja Chris Pappasin osaomistama, ja se on kuuluisa kanapihveistään. Se on ollut hänen perheensä omistuksessa jo yli vuosisadan ajan, ja se on molempien puolueiden presidenttiehdokkaiden vakiokohde. Tilaisuuden luonnetta ei julkistettu, mutta ei näyttänyt siltä, että kukaan nykyisistä presidenttiehdokkaista olisi osallistunut. Puritan Backroomin johtaja Erik Zink sanoi kirjallisessa lausunnossaan, että ravintolan tärkeimpiä prioriteetteja ovat terveyden edistäminen ja erinomainen elintarviketurvallisuus ja että hän oli vakuuttunut siitä, että ravintola tekee kaikkensa näiden käytäntöjen ylläpitämiseksi. Zink sanoi myös, että ravintola oli ottanut yhteyttä kuolleen henkilön perheeseen ilmaistakseen "osanottomme" kuolemantapauksen johdosta, jota hän syytti tuntemattomista syistä. Taudinpurkauksen jälkeen Manchesterin terveysvirasto teki ravintolaan tarkastuksen. Viranomaiset totesivat, että yleisölle ei ollut jatkuvaa norovirusriskiä. Noroviruksen oireita ovat ripuli, oksentelu, pahoinvointi ja vatsakipu, terveysviranomaiset kertoivat. Osavaltiossa esiintyy vuosittain 50-75 norovirustapausta. Väite: 18 sairastui suositulla New Hampshiren esivaalikampanjapysäkillä.</w:t>
      </w:r>
    </w:p>
    <w:p>
      <w:r>
        <w:rPr>
          <w:b/>
        </w:rPr>
        <w:t xml:space="preserve">Tulos</w:t>
      </w:r>
    </w:p>
    <w:p>
      <w:r>
        <w:t xml:space="preserve">Norovirus sairastutti 18 ihmistä yksityistilaisuuden jälkeen viime kuussa demokraattisen kongressiedustajan yhteisomistuksessa olevassa ravintolassa, joka on suosittu New Hampshiren esivaaleissa kampanjoivien presidenttiehdokkaiden keskuudessa, kertoivat osavaltion terveysviranomaiset.</w:t>
      </w:r>
    </w:p>
    <w:p>
      <w:r>
        <w:rPr>
          <w:b/>
        </w:rPr>
        <w:t xml:space="preserve">Esimerkki 2.2562</w:t>
      </w:r>
    </w:p>
    <w:p>
      <w:r>
        <w:t xml:space="preserve">Kohta: Hän kertoi päivittäisessä tiedotustilaisuudessa, että presidentti Donald Trump oli virheellisesti väittänyt, että presidentillä on täysi valta päättää, milloin osavaltiot avaavat uudelleen koulut ja yritykset, mutta lisäsi, ettei hän halua tai ehdi taistella Trumpin kanssa. Cuomo kertoi, että New Yorkissa oli sairaalahoidossa yhteensä 18 697 ihmistä, mikä on vähemmän kuin 18 825 päivää aiemmin ja ensimmäinen rasti alempi sitten kriisin alkamisen. Coronaviruksen aiheuttaman COVID-19-hengitystiesairauden vuoksi hiljattain sairaalaan otettuja potilaita oli maanantaina noin 1 600, mikä on yli 300 ihmistä vähemmän kuin edellisenä päivänä. "Uskomme, että olemme tasangon huipulla", Cuomo sanoi, vaikka hän varoittikin, että lasku, joka on osa viimeisen viikon aikana tasaantunutta suuntausta, oli tilastollisesti merkityksetön, ja varoitti höllentämästä liian nopeasti kotioleskelumääräyksiä. "Voimme menettää kaiken saavuttamamme edistyksen yhdessä viikossa", hän sanoi. Cuomo sanoi, että maanantaina kuoli 778 newyorkilaista, kun edellisenä päivänä kuoli 671. Tämä oli alhaisin päivittäinen kuolleiden määrä sitten huhtikuun 5. päivän. Yhteensä 10 834 newyorkilaista on kuollut COVID-19:n vuoksi, mikä on lähes puolet koko maan kokonaismäärästä. Maanantaina Cuomo sanoi, että hän tekee yhteistyötä naapurivaltioiden Connecticutin, Delawaren, Massachusettsin, New Jerseyn, Pennsylvanian ja Rhode Islandin kanssa suunnitellakseen strategioita kotiin jäämistä koskevien määräysten helpottamiseksi, mikä näytti suututtavan Trumpia. Maanantaina pidetyssä tiedotustilaisuudessa Trump oli sanonut, että hänellä on täysi valta päättää, milloin yritykset ja koulut avataan uudelleen, minkä julistuksen useat kuvernöörit haastoivat välittömästi Yhdysvaltain perustuslakiin vedoten. "Presidentti on selvästi hemmoteltu taistelemaan tästä asiasta", sanoi Cuomo, joka oli esiintynyt televisiossa useita kertoja Trumpin kommenttien jälkeen vastustaakseen niitä. "Presidentti ei taistele kanssani. En aio osallistua siihen."  Cuomo toisti uskovansa, että nopeat massatestit olisivat ratkaisevia, jotta ihmiset saataisiin takaisin töihin, ja kehotti liittovaltion hätätilavirastoa ottamaan johtoaseman testien hankkimisessa. Hän sanoi haluavansa välttää toistamasta sitä, mitä tapahtui henkilökohtaisten suojavarusteiden hankkimisessa, kun osavaltiot kilpailivat keskenään ja toisinaan liittovaltion kanssa ja nostivat hintoja. Väite: New Yorkin sairaalahoitojaksot vähenevät ensimmäistä kertaa koronaviruspandemian aikana: kuvernööri.</w:t>
      </w:r>
    </w:p>
    <w:p>
      <w:r>
        <w:rPr>
          <w:b/>
        </w:rPr>
        <w:t xml:space="preserve">Tulos</w:t>
      </w:r>
    </w:p>
    <w:p>
      <w:r>
        <w:t xml:space="preserve">New Yorkissa sairaalahoitoon joutuneiden ihmisten kokonaismäärä laski ensimmäistä kertaa sitten koronaviruksen puhkeamisen, mikä on uusi merkki siitä, että epikeskuksen osavaltio saattaa olla kriisin huipulla, kuvernööri Andrew Cuomo sanoi tiistaina.</w:t>
      </w:r>
    </w:p>
    <w:p>
      <w:r>
        <w:rPr>
          <w:b/>
        </w:rPr>
        <w:t xml:space="preserve">Esimerkki 2.2563</w:t>
      </w:r>
    </w:p>
    <w:p>
      <w:r>
        <w:t xml:space="preserve">Kohta: Hallitus poisti sunnuntaina matkustuskiellon Iranin maakuntien sisällä sijaitsevien kaupunkien välillä, ja maakuntien välisiä matkoja koskevat rajoitukset päättyvät 20. huhtikuuta, kertoivat valtion tiedotusvälineet. "Viruksen saaneista 45 983 on toipunut ... Uusia tartuntatapauksia oli 1 617 viimeisen 24 tunnin aikana", Iranin terveysministerin neuvonantaja Alireza Vahabzadeh sanoi Twitterissä. Terveysministeriön tiedottaja Kianush Jahanpur kertoi Iranin valtiolliselle televisiolle, että 3 877 koronavirustartunnan saaneista oli kriittisessä tilassa. Valtion televisiossa näytettiin ihmisiä täynnä olevia katuja, täpötäysiä busseja ja metrovaunuja useissa kaupungeissa, kun niin sanotut matalan riskin yritykset - mukaan lukien monet kaupat ja työpajat - avasivat uudelleen ovensa koko Iranissa lauantaista lähtien lukuun ottamatta pääkaupunki Teherania, jossa ne aloittavat uudelleen toimintansa 18. huhtikuuta lähtien. Jotkut terveysviranomaiset ja asiantuntijat ovat varoittaneet hallitusta COVID-19:n toisesta aallosta, jonka he sanoivat voivan iskeä voimakkaasti Teheraniin. Hallituksen johtaman Teheranin koronavirustyöryhmän johtaja Alireza Zali kehotti ihmisiä pysymään kotona. Riskiryhmään kuuluvia yrityksiä ja palveluja, kuten teattereita, uima-altaita, saunoja, kauneushoitoloita, kouluja, ostoskeskuksia ja ravintoloita, ei ole vielä avattu uudelleen. Iranin pappisvallanpitäjät, jotka ovat ponnistelleet taudin leviämisen hillitsemiseksi, ovat huolissaan siitä, että julkisten toimintojen rajoittamiseen tähtäävät toimenpiteet voivat romuttaa talouden, jota Yhdysvaltojen pakotteet ovat jo vahingoittaneet. "Meidän on taisteltava koronavirusta ja pakotteiden virusta vastaan yhdessä", hallituksen tiedottaja Ali Rabiei sanoi viikoittaisessa televisioidussa lehdistötilaisuudessa. Washington asetti Iranin vastaiset pakotteet uudelleen vuonna 2018, kun Yhdysvaltain presidentti Donald Trump vetäytyi Yhdysvaltojen kanssa vuonna 2015 solmitusta ydinsopimuksesta kuuden suurvallan kanssa. Iranin viranomaiset ovat syyttäneet pakotteita siitä, että ne haittaavat niiden toimia taudin torjumiseksi. Iranin johtajat ovat kuitenkin torjuneet Washingtonin tarjouksen humanitaarisesta avusta koronaviruksen leviämisen hillitsemiseksi. Iranin kansa muistaa Yhdysvaltain pakotteiden vaikutuksen Iranin uuteen koronaviruksen torjuntaan, Iranin ulkoministeri Mohammad Javad Zarif twiittasi maanantaina. "Yhdysvaltain pakotteista huolimatta Iran on edistynyt merkittävästi pandemian torjunnassa inhimillisten ja tieteellisten resurssiensa sekä ulkomaisten ystäviensä ansiosta", Zarif kirjoitti. "#Covid19 oli (tilaisuus) Yhdysvalloille lopettaa riippuvuutensa pakotteista. Sen sijaan se elää nyt häpeällisenä kansamme muistissa."" Väite: Iranissa kirjattiin 4585 koronaviruskuolemaa rajoitusten hellittäessä.</w:t>
      </w:r>
    </w:p>
    <w:p>
      <w:r>
        <w:rPr>
          <w:b/>
        </w:rPr>
        <w:t xml:space="preserve">Tulos</w:t>
      </w:r>
    </w:p>
    <w:p>
      <w:r>
        <w:t xml:space="preserve">Iranin kuolemantapausten määrä koronaviruksen puhkeamisen vuoksi on noussut 4585:een, ja 111 on kuollut lisää yön aikana, sanoi terveysministeriön virkamies maanantaina ja lisäsi, että tartunnan saaneiden tapausten kokonaismäärä oli noussut 73 303:een Lähi-idän maassa, johon tauti on eniten vaikuttanut.</w:t>
      </w:r>
    </w:p>
    <w:p>
      <w:r>
        <w:rPr>
          <w:b/>
        </w:rPr>
        <w:t xml:space="preserve">Esimerkki 2.2564</w:t>
      </w:r>
    </w:p>
    <w:p>
      <w:r>
        <w:t xml:space="preserve">Kohta: Yliopiston Behavioral Health and Family Studies Institute valvoo työtä koulutuksen, esitysten ja tapahtumien kehittämiseksi mielenterveystietoisuuden lisäämiseksi yhteistyössä Indianan itsemurhien ehkäisyn koalition kanssa. Indianan mielenterveys- ja riippuvuusosaston rahoittamaa uutta ohjelmatyötä käyttävät sitten 19 itsemurhien ehkäisykoalitiota ympäri osavaltiota. Alice Jordan-Miles on yliopiston Behavioral Health and Family Studies -instituutin johtaja. Hän sanoo, että "pohjimmiltaan haluamme pelastaa ihmishenkiä" kertomalla aikuisille ja nuorille, että on hyvä asia saada apua mielenterveysongelmiin. Jordan-Miles sanoo, että viime vuonna yli 1 000 hoosialaista kuoli itsemurhaan. Väite: Purdue Fort Wayne johtaa uusia itsemurhien ehkäisytoimia.</w:t>
      </w:r>
    </w:p>
    <w:p>
      <w:r>
        <w:rPr>
          <w:b/>
        </w:rPr>
        <w:t xml:space="preserve">Tulos</w:t>
      </w:r>
    </w:p>
    <w:p>
      <w:r>
        <w:t xml:space="preserve">Purduen yliopisto Fort Wayne on voittanut 130 000 dollarin arvoisen osavaltion sopimuksen Indianan itsemurhien ehkäisy- ja torjunta-aloitteiden edistämiseksi.</w:t>
      </w:r>
    </w:p>
    <w:p>
      <w:r>
        <w:rPr>
          <w:b/>
        </w:rPr>
        <w:t xml:space="preserve">Esimerkki 2.2565</w:t>
      </w:r>
    </w:p>
    <w:p>
      <w:r>
        <w:t xml:space="preserve">Kohta: "Jutussa kerrotaan, että skannaus maksaa noin 200-400 dollaria, eikä vakuutus yleensä kata sitä. Tässä tapauksessa hyötyjä ovat arviot 10 vuoden eloonjäämisajasta niillä, joilla on seulonnan avulla todettu keuhkosyöpä, joka tarjotaan. Koska vertailuryhmää ei ole, absoluuttista riskin pienenemistä ei voida esittää. Jutussa annetaan kuitenkin arvio 5 vuoden kuoleman todennäköisyydestä niille, jotka on diagnosoitu tavanomaisesti, esimerkiksi oireiden perusteella. Tämä tarjoaa jonkinlaisen suhteellisen vertailun siitä, mitä seulonta VOISI tarjota, vaikka sitä ei tiedetä varmasti, ja lukijoita varoitetaan siitä, että suorat vertailut eivät ole mahdollisia. Jutussa mainitaan seulonnasta mahdollisesti aiheutuvat haitat, nimittäin ""vakavat terveysriskit, jotka aiheutuvat sellaisten kasvainten tutkimisesta ja hoitamisesta, jotka eivät välttämättä ole haitallisia"". Jutussa olisi voitu selventää selkeämmin, mitä nämä riskit ovat (kuten tarpeeton leikkaus kaikkine riskeineen ja potilaalle aiheutuvine ahdistuksineen), mutta siinä mainitaan asianmukaisesti, että seulonnalla voi olla haittoja, mikä usein unohdetaan. Jutussa kerrotaan lukijoille, että uusin tutkimus on kontrolloimaton, mikä tarkoittaa, että suoraa vertailua ei voida tehdä seulonnan läpikäyneiden ja seulomatta jääneiden ryhmien välillä. Artikkelissa kuvataan tämä tutkimuksen rajoitus. Jutussa olisi voitu tehdä selvemmäksi, että kyseessä on havainnointitutkimus eikä satunnaistettu kontrolloitu tutkimus, joka on tutkimuksen kultainen standardi. Ryhmien välisiä suoria vertailuja on vaikea tehdä, jos tulevaisuudessa ei ole satunnaistettua kontrolloitua tutkimusta. Jutussa kerrotaan lukijoille, että keuhkosyöpä on johtava syöpäkuolemien syy Yhdysvalloissa. Jutussa kuvataan myös keuhkosyövän aiheuttamaa taakkaa ja esitetään arviot viiden vuoden eloonjäämisajasta ilman seulontaa (arviot yleisestä väestöstä, joka sai diagnoosin oireiden vuoksi). Ei ilmeisiä kaunisteluita tai liioitteluja. Jutussa hankitaan tietoja lääkäreiltä, jotka eivät ole mukana tutkimuksessa ja jotka voivat tarjota erilaisia näkökulmia siitä, mitä seulonta voi tai ei voi tarjota tasapainon aikaansaamiseksi. Jutussa esitetään joitakin historiallisia vaihtoehtoja keuhkosyövän TT-seulonnalle (1970-luvulla tehdyt sarjaröntgenkuvat) ja kuvataan epäsuorasti todellista vaihtoehtoa eli keuhkosyövän löytämistä oireiden perusteella. Tässä yhteydessä kerrotaan, että keuhkosyöpä on harvoin parannettavissa ilman seulontaa, ja esitetään arviot kuoleman todennäköisyydestä viiden vuoden kuluessa, kun syöpä todetaan tällä tavoin. Jutussa todetaan epäsuorasti, että keuhkosyövän seulonta ei ole laajalti saatavilla (esim. ""vähentäisikö laajamittainen seulonta syöpäkuolemia?""). Jutussa kerrotaan, että kiinnostus tätä tekniikkaa kohtaan lisääntyi 1990-luvun lopulla keuhkosyövän seulontatutkimuksen alkuvaiheen työn tuloksena, ja annetaan joitakin historiallisia tietoja siitä, milloin keuhkosyövän seulonta tuli markkinoille. Jutussa todetaan myös epäsuorasti, että tämä ei ole laajalti saatavilla, mikä viittaa siihen, että keuhkosyövän laajamittainen seulonta olisi uutta, vaikka CT-kuvaus, jota käytetään keuhkosyövän seulonnassa, ei ole uusi tekniikka. Juttu on hyvin tutkittu ja siinä käytetään monien asiantuntijoiden panosta, jota ei normaalisti sisältyisi lehdistötiedotteeseen." Väite: Keuhkosyövän varhainen seulonta saa ristiriitaisia arvosteluja</w:t>
      </w:r>
    </w:p>
    <w:p>
      <w:r>
        <w:rPr>
          <w:b/>
        </w:rPr>
        <w:t xml:space="preserve">Tulos</w:t>
      </w:r>
    </w:p>
    <w:p>
      <w:r>
        <w:t xml:space="preserve">"Jutussa kerrotaan hyvin uudesta tutkimuksesta, joka koskee keuhkosyövän TT-skannausta, ja mainitaan muun muassa saatavuus, uutuus, näytön vahvuus, määrälliset hyödyt, mahdolliset haitat, kustannukset ja riippumattomat lähteet." "Juttu on hyvä. Yksi varoittava huomautus: Vaikka juttu ei teknisesti kuulu arviointikriteereihimme, siinä on "hoitomyönteisyyden" piirteitä. Yksi esimerkki on se, että jutussa kerrotaan yhden miehen kokemuksista seulonnasta osana tutkimusta. Häneltä poistettiin kasvain kirurgisesti ja hän väittää nyt olevansa ""terve"". Tämänkaltaiset anekdootit ovat mahdollisesti puolueellisia ja ylidramaattisia. Vastakkaista näkökulmaa, kuten potilaan, joka on kokenut seulonnasta aiheutuvia haittoja, ei ole, mikä auttaisi tasapainottamaan tämän yhden henkilön ruusuista näkökulmaa. Toinen esimerkki on yhden lääkärin näkökulma, jonka mukaan hän toivoo, että keuhkosyövän seulonta sisällytetään rutiiniterveydenhuoltoon, kuten mammografia. Lukijat eivät ehkä ole tietoisia siitä, että mammografiaseulonnan laajamittaiseen käyttöön liittyy kiistoja, ja lausunnossa oletetaan, että keuhkosyövän seulonnalla on eloonjäämisetua, mitä ei vielä tiedetä. Kaiken kaikkiaan juttu on kuitenkin raportoitu tasapainoisesti ja kattavasti. Se ansaitsee viiden tähden arvosanan."</w:t>
      </w:r>
    </w:p>
    <w:p>
      <w:r>
        <w:rPr>
          <w:b/>
        </w:rPr>
        <w:t xml:space="preserve">Esimerkki 2.2566</w:t>
      </w:r>
    </w:p>
    <w:p>
      <w:r>
        <w:t xml:space="preserve">Kohta: Rahat, jotka hän tienaa sadoilla nenäleikkauksilla ja Botox-injektioilla, joita hän tekee varakkaille afgaaneille, antavat hänelle mahdollisuuden tehdä pienituloisille potilaille elämää muuttavia leikkauksia alennuksella tai joskus ilmaiseksi. Ghayurin vastaanotto pääkaupungissa Kabulissa on afganistanilaisen lääketieteen mikrokosmos, jossa lääkärit yrittävät kansalaisvelvollisuudentunnosta käsin täyttää vuosikymmeniä kestäneen sodan runteleman julkisen terveydenhuoltojärjestelmän valtavia aukkoja. Kirurgi ärsytti asiakkaisiinsa kuuluvia kansanedustajia, yritysjohtajia ja muita "rikkaita ihmisiä", jotka saivat ideansa netistä tai ulkomaanmatkoillaan ja olivat valmiita maksamaan tuhansia dollareita kauneusleikkauksesta. Afganistanin keskimääräinen kuukausipalkka on noin 35 dollaria. Tällaisista hoidoista saadut tulot, jotka ovat suhteellisen uusi ilmiö Afganistanissa, antavat hänelle mahdollisuuden ansaita hyvän toimeentulon sekä hoitaa pienituloisia potilaita, jotka ilmestyvät paikalle ilmoittamatta ja hakevat korjaavaa kirurgiaa sairauksien, synnynnäisten häiriöiden ja traumaperäisten haavojen hoitoon. Monet näistä potilaista saapuvat myöhäisessä vaiheessa oleviin sairauksiin ja tarvitsevat kiireellistä hoitoa. "Jos potilas tulee ja sanoo 'voin maksaa vain 100 dollaria', voin tehdä sen 100 dollarilla. Tai 20 tai 30 dollaria", Ghayur kertoi Reutersille äskettäisen aamukonsultaation aikana. "Koska jos päätämme odottaa, kunnes potilaalla on rahaa, potilaalla ei ole mitään mahdollisuuksia selviytyä."  Hän lisäsi: "Olen hoitanut paljon ihosyöpäpotilaita ilmaiseksi, koska joillakin heistä oli pieniä kasvaimia, jotka olivat 100-prosenttisesti parannettavissa."  Maailman terveysjärjestön mukaan terveydenhuolto on parantunut Afganistanissa sen jälkeen, kun kovan linjan islamistinen Taleban-liike syrjäytettiin vuonna 2001, mutta keskeiset indikaattorit, kuten imeväis- ja äitiyskuolleisuus, ovat edelleen maailman huonoimpia. Julkiset sairaalat ovat myös kroonisesti alirahoitettuja, ja potilaiden odotetaan maksavan peruslääkintätarvikkeet, kuten siteet, lääkkeet ja jopa palkat itse. Ghayurin mukaan nenänleikkaukset ovat suosituimpia kauneusleikkauksia. Hän on tehnyt yli 500 leikkausta sen jälkeen, kun hän avasi vastaanoton vuonna 2013, ja monet niistä on tehty hazara-vähemmistön jäsenille, jotka halusivat pidentää omaleimaista aasialaista nenäänsä. Bibi Zara, etninen pashtuuni, joka oli tullut korottamaan nenäsiltaansa silikonilla, kertoi miehensä halunneen hänen näyttävän kauniimmalta. "Jumala loi nenäni, joten olen tyytyväinen siihen, mutta mieheni halusi sitä", hän sanoi hymyillen leveästi, ja hänen silmänsä olivat samaa opaalin sinistä väriä kuin hänen burkansa. Rintaleikkaukset olivat Ghayurin mukaan suhteellisen harvinaisia, ja ne maksoivat noin 3-5 000 dollaria potilaan taloudellisesta asemasta riippuen. Hän on tehnyt viisi tällaista leikkausta vuoden 2013 jälkeen, jolloin hän palasi kotiin opiskeluistaan naapurimaassa Pakistanissa. Plastiikkakirurgia on Afganistanissa erityisen laiminlyöty ala. Terveysministeriö laskee vain puolen tusinaa rekisteröityä vastaanottoa, ja sen mukaan sitä ei tarjota oppiaineena lääketieteellisessä tiedekunnassa. "Useimmat kirurgit, jotka tekevät sydän-, munuais- ja muita leikkauksia, tekevät myös kauneusleikkauksia", sanoo terveysministeriön tiedottaja Mohammad Ismail Kawusi. Ghayurin mukaan vähävaraiset potilaat saapuvat usein yhden tai useamman epäonnistuneen leikkauksen jälkeen, jonka ovat tehneet alueen ainoat lääkärit, jotka ovat saaneet koulutuksen sotavammojen hoitoon. "Yleensä jos potilaat saapuvat, lääkärit yrittävät. He eivät sano, että 'tämä ei ole minun alaani'", Ghayur sanoi. Hän opiskeli kuusi vuotta plastiikkakirurgiaa Pakistanissa ja sai lisäkoulutusta ulkomailla Saksan Cleft Children's Aid Society -järjestöltä. Ryhmä on sittemmin kattanut hänen hoitokulujaan sadoille lapsille, joista monilla ei ole mahdollisuutta saada lääkärinhoitoa maan epävakaammissa osissa. Ghayur tekee suurimman osan leikkauksista Kabulissa, mutta työskentelee myös muualla. Hänen viimeisin matkansa suuntautui Kunduziin, joka on osittain Taleban-taistelijoiden hallinnassa oleva maakunta ja jota ovat koetelleet kiivaat taistelut tänä kesänä. "Toimin kaupungissa, eikä siellä ollut taisteluita", hän sanoi maakunnan pääkaupungista. "Kaupungin ulkopuolella, noin kilometrin päässä, käytiin yöllä paljon taisteluita, kun nukuin." Väite: Afganistanilainen kirurgi tienaa rikkailta auttaakseen maksamaan köyhien hoitoa.</w:t>
      </w:r>
    </w:p>
    <w:p>
      <w:r>
        <w:rPr>
          <w:b/>
        </w:rPr>
        <w:t xml:space="preserve">Tulos</w:t>
      </w:r>
    </w:p>
    <w:p>
      <w:r>
        <w:t xml:space="preserve">Plastiikkakirurgi Abdul Ghafar Ghayur harjoittaa omaa hyvinvointiaan Afganistanissa, jossa terveydenhuollon saatavuus on rajallista eikä monilla ole varaa yksityiseen hoitoon.</w:t>
      </w:r>
    </w:p>
    <w:p>
      <w:r>
        <w:rPr>
          <w:b/>
        </w:rPr>
        <w:t xml:space="preserve">Esimerkki 2.2567</w:t>
      </w:r>
    </w:p>
    <w:p>
      <w:r>
        <w:t xml:space="preserve">Kohta: "PolitiFact Ohio myöntää, että se pitää erityisesti heinäkuun neljännen päivän juhlasta. Nautimme historiallisiin tapahtumiin vetoamisesta, varsinkin kun ne ovat asiallisesti oikeita. Pidämme vuotuisesta kokkailusta vanhojen ystävien kanssa. Ja rakastamme ilotulitusta. Niinpä olimme erityisen kiinnostuneita lukiessamme sanomalehden kommentin, jonka kirjoitti Bill Weimer, Youngstownissa sijaitsevan Phantom Fireworksin, maan suurimman kuluttajille suunnattujen ilotulitteiden vähittäismyyjän, varatoimitusjohtaja. "Ilotulitteet eivät ole koskaan olleet turvallisempia, ja niiden käyttö lisääntyy vuosi vuodelta", hän kirjoitti. ""Jo pelkästään tämä on vahva peruste kuluttajille tarkoitettujen ilotulitteiden säännellylle ja järkevälle käytölle.""" Niinkö? Turvallisempia kuin koskaan? Weimerin mukaan vuonna 1994 Yhdysvaltoihin tuotiin 117 miljoonaa kiloa ilotulitteita, ja Yhdysvaltain kuluttajatuotteiden turvallisuuskomissio (U.S. Consumer Product Safety Commission) raportoi 12 500 ilotulitteisiin liittyvästä vammasta. Vuoteen 2010 mennessä ilotulitteiden tuonti kasvoi yli 75 prosenttia 205,9 miljoonaan kiloon, mutta ilotulitteisiin liittyvien vammojen määrä laski yli 30 prosenttia 8 600:aan. "Tämä on ilmiömäistä edistystä turvallisuudessa", Weimer kirjoitti ja kehotti Ohion yleiskokousta lieventämään osavaltion lakeja ja laillistamaan kuluttajien ilotulitteet. PolitiFact Ohio tutki lakia ja tarkisti numerot. Ohion laki, joka nyt sallii vain ""uutuus- ja temppuilutulitteiden"" käytön, on kansallisella tasolla yksi tiukimmista. Kolmessa muussa osavaltiossa on samanlaisia lakeja, ja neljässä osavaltiossa kaikki kuluttajille tarkoitetut ilotulitteet ovat kiellettyjä. American Pyrotechnics Associationin mukaan 41 osavaltiossa ja Washington D.C:ssä sallitaan kaikki tai osa liittovaltion säännöksissä sallituista kuluttajille tarkoitetuista ilotulitusvälineistä. Huomasimme, että Weimerin luvut, sellaisina kuin Yhdysvaltain kuluttajatuotteiden turvallisuuskomissio (U.S. Consumer Product Safety Commission) ja amerikkalainen pyrotekninen yhdistys (American Pyrotechnics Association) ovat ilmoittaneet, pitävät paikkansa. Samana päivänä kun Weimerin kolumni julkaistiin, liittovaltion kuluttajatuotteiden turvallisuuskomissio, joka asetti standardit kuluttajien ilotulitteille vuonna 1976, julkaisi viime viikolla vuosittaisen ilotuliteraporttinsa. Se vahvisti Weimerin käyttämän henkilövahinkojen määrän - 8 600 vuonna 2010. CPSC:n tiedottaja Nikki Fleming sanoi, että loukkaantumisten määrä on tasaantunut 100 000 henkilöä kohti mitattuna. Massachusettsissa sijaitseva National Fire Protection Association on sitä mieltä, että "kuluttajille tarkoitettujen ilotulitteiden käyttö ei yksinkertaisesti ole riskin arvoista", osastopäällikkö Guy Colonna sanoi. "Emme näytä suuntautuvan niin nopeasti kohti nollaa", hän sanoi loukkaantumisluvuista. "Emme ole siirtäneet neulaa niin paljon, että kuluttajien olisi turvallista käyttää niitä." NFPA - joka koordinoi kansallista Alliance to Stop Consumer Fireworks -järjestöä - totesi kesäkuussa julkaistussa vuosiraportissaan, että heinäkuun 4. päivänä syttyy tavallisesti enemmän tulipaloja kuin minä tahansa muuna päivänä vuodessa, ja ilotulitteiden osuus on 40 prosenttia. Colonna myönsi tilastojen osoittavan, että loukkaantumisten määrä 100 000 kiloa maahantuotuja ilotulitteita kohti on vähentynyt, mutta sanoi, että se on ""edelleen merkittävä luku"". American Pyrotechnics Association, ammattiryhmä, mainitsee jälkimmäisen tilaston. Sen mukaan loukkaantumisten määrä laski 38:sta tapauksesta 100 000 paunaa ilotulitusvälineitä kohti vuonna 1976 seitsemään tapaukseen vuonna 2000 ja neljään tapaukseen 100 000 paunaa ilotulitusvälineitä kohti vuonna 2010. Ammattijärjestö pitää tätä merkittävänä, koska ilotulitteiden kulutus Yhdysvalloissa on kasvanut räjähdysmäisesti. Se yli kaksinkertaistui vuodesta 2000, jolloin kaupparyhmän mukaan "kuluttajien ilotulitusvälineitä koskevien lakien lieventämissuuntaus (osavaltioissa) alkoi", vuoteen 2011, jolloin ilotulitteita myytiin 212 miljoonaa kiloa. Kaupparyhmä kiittää ""turvallisuusvalistustoimia ja tuotteidensa jatkuvasti parantuvaa laatua"". Sen mukaan loukkaantumiset ja tulipalot johtuvat tyypillisimmin laittomista ilotulitteista ja niiden epäasianmukaisesta käytöstä, erityisesti kun mukana on lapsia. Mutta tarkoittaako tämä, että ilotulitteet itsessään ovat turvallisempia? Kysyimme Weimerilta, mitä hänellä on lausumansa tueksi. Hän kiitti heti CPSC:n ja amerikkalaisen ilotulitusvälineiden standardilaboratorion työtä. CPSC asetti 1970-luvulla kuluttajille tarkoitettuja ilotulitteita koskevat liittovaltion vaatimukset, jotka koskevat varoitusmerkintöjä, sytyttimien paloaikaa, räjähdysainepitoisuutta, sekä maa- että ilmalaitteiden vakautta ja asianmukaista toimintaa. Vuonna 1988 CPSC aloitti Kiinassa valmistettujen ilotulitteiden tarkastus- ja valvontaohjelman. Kiina, joka toimittaa nykyään 98 prosenttia Yhdysvaltojen ilotulitusvälineistä, aloitti ilotulitusvälineiden viennin Yhdysvaltoihin vuonna 1973. Aluksi 75 prosenttia CPSC:n testaamista ilotulitusvälineistä ei täyttänyt määräyksiä. "Laatu ei todellakaan ollut kovin hyvä", Weimer sanoi. ""Laatu oli epäjohdonmukaista. Teollisuus tiesi, että jos se ei tekisi niin jotain, siitä seuraisi suuria ongelmia.""" Yhteistyössä CPSC:n kanssa maahantuojat perustivat amerikkalaisen ilotulitusvälineiden standardilaboratorion, joka asetti kuluttajille suunnattuja ilotulitusvälineitä koskevia tiukempia lisävaatimuksia. AFSL kävi Kiinan tehtailla, järjesti seminaareja, teki yhteistyötä valmistajien kanssa ja aloitti testausohjelman Kiinassa vuonna 1994. "Järjestelmän kulmakivi on testaus", Weimer sanoi. Testauksen suorittaa riippumaton laboratorio, jonka AFSL on palkannut Kiinan ulkopuolelta. Jokainen ilotulitusvälinelähetys testataan 15 laatustandardin mukaisesti, Weimer sanoi. Jos jokin satunnaisesti valituista laatikoista ei täytä vaatimuksia, koko erä hylätään. Ohjelman ensimmäisenä vuonna 1994 36 prosenttia satunnaisesti testatuista ilotulite-eristä hylättiin. Vuoteen 2002 mennessä luku oli alle 10 prosenttia. Vaatimustenmukaisuusaste oli yli 90 prosenttia. CPSC:n puheenjohtaja Inez Tenenbaum, joka puhui viime tammikuussa Kiinassa pidetyssä symposiumissa, totesi, että virasto on tehnyt vuosia yhteistyötä valmistajien ja Kiinan laadunvalvonta-, tarkastus- ja karanteenihallinnon kanssa. "Vaikka AQSIQ ja CPSC saattavat työskennellä tuoteturvallisuuden parantamiseksi hieman eri motiiveilla, kaikki hyötyvät lopputuloksesta, joka on parantunut tuoteturvallisuus", hän sanoi ja lisäsi, että "olemme lisänneet koulutustiheyttä, -laajuutta ja -syvyyttä Kiinassa". Weimer uskoo, että säänneltyjen kuluttajille tarkoitettujen ilotulitteiden saatavuus vähentää laittomien ja kotitekoisten ""todella tappavien"" ilotulitteiden käyttöä. Mikä sitten on suuri finaali? PolitiFact Ohio ei ota kantaa siihen, onko ilotulitteita sääntelevien ohiolaisten lakien säilyttäminen, lieventäminen tai tiukentaminen suositeltavaa. Emme myöskään ota kantaa siihen, onko ilotulitteiden käyttö kuluttajille edes hyvä ajatus. Weimerin lausunto koski kuluttajien laillista ja asianmukaista ilotulitteiden käyttöä - ei kotitekoisten tai laittomien tuotteiden käyttöä. Ja ilotulitteet ovat - kuten Weimer kertoi meille - "tuote, johon liittyy riskejä". Tilastot osoittavat kuitenkin, että ilotulitteiden aiheuttamien loukkaantumisten määrä väheni kansallisesti samalla, kun niiden käyttö lisääntyi dramaattisesti ja kun ilotulitteiden käyttöä kuluttajille säätelevät lait löysyivät. Loukkaantumisia tapahtuu edelleen, mutta vuosittainen määrä on pysähtynyt, vaikka kulutus kasvaa edelleen. Löysimme vain vahvemman selityksen kuin kuluttajatuotteiden turvallisuuskomission (Consumer Product Safety Commission) ja amerikkalaisen ilotulitusvälineiden standardilaboratorion samanaikaisen sääntely- ja valvontatyön, jonka tarkoituksena on tehdä ilotulitusvälineistä turvallisempia. Weimerin väite pitää paikkansa. Truth-O-Meterin mukaan se on ." Väite: Ilotulitteet eivät ole koskaan olleet turvallisempia, ja niiden käyttö lisääntyy edelleen joka vuosi.</w:t>
      </w:r>
    </w:p>
    <w:p>
      <w:r>
        <w:rPr>
          <w:b/>
        </w:rPr>
        <w:t xml:space="preserve">Tulos</w:t>
      </w:r>
    </w:p>
    <w:p>
      <w:r>
        <w:t xml:space="preserve">Ilotulitusvälineiden johtaja sanoo, että ne eivät ole koskaan olleet turvallisempia ja että niiden käyttö on kasvussa</w:t>
      </w:r>
    </w:p>
    <w:p>
      <w:r>
        <w:rPr>
          <w:b/>
        </w:rPr>
        <w:t xml:space="preserve">Esimerkki 2.2568</w:t>
      </w:r>
    </w:p>
    <w:p>
      <w:r>
        <w:t xml:space="preserve">Kohta: "Floridalla on jo pitkään ollut huono maine sosiaalipalveluihin käyttämisessä. Bud Chiles, joka pyrkii itsenäisenä kuvernööriksi, arvostelee osavaltion menoja mielenterveyspalveluihin. Chiles sanoi verkkosivuillaan: ""Lähes kolme miljardia dollaria - 10 prosenttia osavaltiomme yleisestä rahastosta - menee Floridan vankiloihin. Samaan aikaan Florida on 49. sijalla mielenterveyspalveluihin käytetyissä asukaskohtaisissa menoissa, ja 65 prosenttia vangeista tarvitsee päihdehoitoa, mutta ei saa sitä. Ainoa keino lopettaa tämä kierre on yhteisölliset ratkaisut. Lakataan käyttämästä vankiselliä ongelmien ratkaisemiseen, kun nilkkaranneke ja huumeneuvonta ovat todistetusti tehokkaampia. Annetaan resursseja yhteisöille, jotta ne voivat tarjota palveluja paikallisesti veronmaksajien kustannuksella, luoda paikallisia työpaikkoja ja todellisia tuloksia.""" Tässä Totuusmittarin kohdassa halusimme tutkia Chilesin väitettä, jonka mukaan Florida on 49. sijalla mielenterveysmenoissa asukasta kohden. Puhuimme Chilesille 31. elokuuta 2010, joka ohjasi meidät kampanjan tiedottajalle Katie Ottenwellerille. Hän sanoi, että heidän tietojensa lähteenä oli Tallahassee Democrat -lehdessä 4. heinäkuuta 2010 julkaistu pääkirjoitus, jonka oli kirjoittanut David L. Miller, Florida Power Corp:n eläkkeellä oleva vanhempi varatoimitusjohtaja, joka oli toiminut Floridan päihde- ja mielenterveyslaitoksen puheenjohtajana. Pääkirjoituksessa todettiin, että vuoden 2010 istuntokauden aikana Floridan lainsäätäjät leikkasivat 190 000 dollaria, jotka tarvittiin lainsäätäjän perustaman riippumattoman voittoa tavoittelemattoman yhtiön toiminnan jatkamiseen. "Palvelujen puute Floridassa on järkyttävää ja noloa sekä erittäin kallista", Miller kirjoitti. ""Osavaltiomme on 49. sijalla mielenterveyspalveluihin käytetyissä menoissa asukasta kohti, ja surkea sijoitus näkyy tuhansissa ihmisissä, jotka eivät saa hoitoa ja päätyvät vankiloihin, vankiloihin ja kaduille.""" Miller ei maininnut asukaskohtaisia menoja koskevaa vertailua. PolitiFact Texas tutki vastaavanlaista väitettä, jonka kuvernöörin sijaiskuvernööriehdokas esitti aiemmin tänä vuonna. Marc Katz sanoi, että Texas oli 50. - viimeisellä - sijalla mielenterveysmenoissa asukasta kohden. PolitiFact luokitteli väitteen useimmin, koska yksi osavaltio oli Teksasia alhaisempi: New Mexico. Katz siteerasi National Association of State Mental Health Program Directors Research Institute, Inc:n raporttia, joka on julkaistu Henry J. Kaiser Family Foundationin sivustolla statehealthfacts.org, jossa verrataan 50 osavaltion ja District of Columbian mielenterveysmenoja asukasta kohden. Taulukossa Florida sijoittuu 49. sijalle 38,17 dollarilla henkeä kohti, ja sen jälkeen tulevat Texas 34,57 dollarilla ja New Mexico 25,58 dollarilla. Raportti perustui verovuoden 2006 tietoihin, sanoi tutkimusanalyysin johtaja Ted Lutterman haastattelussa. Vuoden 2007 raportissa Florida oli 48. sijalla, mutta Havaiji ei raportoinut, ja jos se olisi raportoinut, Florida olisi ollut 49. sijalla, Lutterman sanoi. Vuoden 2008 tietoihin perustuva raportti valmistuu pian, sanoi Lutterman, joka sanoi, että häneltä puuttuu Alaska. Alaska on kuitenkin aina ollut Floridan edellä, joten hän odottaa Floridan olevan jälleen 49. sijalla. ""Se on ollut johdonmukaista useiden vuosien ajan"", Lutterman sanoi. Otimme yhteyttä useisiin muihin mielenterveysalan järjestöihin selvittääksemme, oliko niillä muuta tietoa Floridan mielenterveysmenojen sijoittumisesta. National Alliance on Mental Illness antaa osavaltioille arvosanan, ja vuonna 2009 se antoi Floridalle arvosanan ""D"". "Grading the States 2009" -raportissa arvioidaan muun muassa näyttöön perustuvia käytäntöjä toteuttavien ohjelmien määrää, päivystyspoliklinikoiden odotusaikoja ja psykiatristen vuodeosastojen määrää laitoksittain sekä sitä, korvaako Medicaid palveluntarjoajille kaikki näyttöön perustuvat käytännöt tai osan niistä. Vuonna 2009 järjestö antoi kuudelle osavaltiolle arvosanan "F" ja 21 osavaltiolle arvosanan "D". Raportti ei perustu asukaskohtaisiin menoihin, mutta se antaa meille yleisen käsityksen siitä, miten Florida sijoittuu vertailussaan - jonnekin osavaltioiden alimpaan puoliskoon. Voittoa tavoittelematon järjestö Mental Health America julkaisi joulukuussa 2007 raportin "Ranking America's Mental Health: An Analysis of Depression Across the States."" (Analyysi masennuksesta eri osavaltioissa). Liitteessä B, jossa verrataan osavaltioiden mielenterveysviranomaisten menoja henkeä kohti 50 osavaltiossa ja District of Columbiassa, todettiin, että Florida käytti 35,96 dollaria, kun taas kolme osavaltiota oli alhaisempia: Arkansas 35,96 dollaria, New Mexico 27,78 dollaria ja Kansas 23,14 dollaria. Raportti perustui vuoden 2004 tietoihin, sanoi tiedottaja Steve Vetzner. Sun-Sentinel-lehdessä 10. syyskuuta 2009 julkaistussa toimituskirjeessä, jonka kirjoitti Floridan mielenterveysneuvoston toimitusjohtaja Bob Sharpe, todetaan, että Florida on 49. sijalla mielenterveysmenoissa asukasta kohti, mutta siinä ei mainita sijoituksen lähdettä. Jätimme Sharpelle viestin, mutta emme saaneet vastausta. Miten Chilesin väite siis pitää paikkansa? Hän sanoi, että Florida on 49. sijalla mielenterveysmenoissa asukasta kohden. Kampanja siteeraa pääkirjoitusta, jossa ei mainita 49. sijan lähdettä. Association of State Mental Health Program Directors Research Institute, Inc. totesi vuonna 2006 julkaistussa raportissa, että Florida oli 49. sijalla, ja mielenterveysasiantuntijat, kuten Sharpe, ovat siteeranneet tätä lukua useita kertoja. Mental Health America kirjoitti vuonna 2007 julkaistussa raportissaan, että Florida oli 48. sijalla, mutta se perustui aikaisempiin vuoden 2004 tietoihin. Niiden tietojen perusteella, jotka pystyimme löytämään." Väite: Florida on 49. sijalla mielenterveyspalveluihin käytetyissä asukaskohtaisissa menoissa.</w:t>
      </w:r>
    </w:p>
    <w:p>
      <w:r>
        <w:rPr>
          <w:b/>
        </w:rPr>
        <w:t xml:space="preserve">Tulos</w:t>
      </w:r>
    </w:p>
    <w:p>
      <w:r>
        <w:t xml:space="preserve">Chilesin mukaan Florida on 49. sijalla mielenterveysmenoissa asukasta kohden.</w:t>
      </w:r>
    </w:p>
    <w:p>
      <w:r>
        <w:rPr>
          <w:b/>
        </w:rPr>
        <w:t xml:space="preserve">Esimerkki 2.2569</w:t>
      </w:r>
    </w:p>
    <w:p>
      <w:r>
        <w:t xml:space="preserve">Kohta: "Wisconsinin vastaus koronaviruksen puhkeamiseen on mikroskoopin alla, kun tapaukset lisääntyvät ja republikaanit ja demokraatit jatkavat kiistelyä siitä, mitä - jos mitään - pitäisi tehdä lisääntymiselle. Jännitteet kiehuivat 30. heinäkuuta 2020 sen jälkeen, kun demokraattinen kuvernööri Tony Evers antoi osavaltion laajuisen kasvonaamarimandaatin, vaikka republikaanit vastustivat sitä. Sitä edeltävinä päivinä osavaltion senaatin demokraattinen valiokunta käänsi kuitenkin turhautumisensa republikaanisia lainsäätäjiä kohtaan. ""Naapurivaltiot, kuten Minnesota, Illinois ja Michigan, ovat jo toteuttaneet turvatoimia, kuten vaatineet henkilöitä käyttämään naamareita, mutta Wisconsinissa samanlaiset vetoomukset ovat jääneet kuuroille korville republikaanilainsäätäjien keskuudessa"", todettiin heinäkuun 24. päivän tiedotteessa. Näiden osavaltioiden lainsäätäjät ovat hyväksyneet pandemian alkamisen jälkeen enemmän COVID-19:ään liittyviä lakeja kuin Wisconsinin republikaanien hallitsema lainsäädäntöelin. Jotkin varotoimenpiteet, kuten maskimandaatti, ovat kuitenkin tulleet toimeenpanomääräyksistä eivätkä lainsäädännöstä. Miten komitean väite pitää paikkansa? Senaatin demokraattisen valiokunnan toiminnanjohtaja Eric LaGesse ei vastannut PolitiFact Wisconsinin pyyntöön saada todisteita väitteen tueksi. Väite on kuitenkin melko suoraviivainen, ja osavaltion vastauksesta pandemiaan on uutisoitu paljon. Tässä on yhteenveto: Maaliskuussa Evers ja terveysministeri Andrea Palm antoivat useita määräyksiä suurten kokoontumisten hillitsemiseksi, kun COVID-19-epidemia alkoi ilmaantua Wisconsinissa. Nämä toimet huipentuivat 24. maaliskuuta 2020 annettuun pysähtymismääräykseen, jolla osavaltio suljettiin viruksen leviämisen hillitsemiseksi. Huhtikuussa lainsäätäjät hyväksyivät koronaviruksen aiheuttaman helpotuspaketin, jonka ansiosta osavaltio sai käyttöönsä ylimääräisiä liittovaltion Medicaid-dollareita ja keskeytti muun muassa yhden viikon odotusajan työttömyyskorvausten keräämiselle. Osavaltio menetti kuitenkin 25 miljoonaa dollaria liittovaltion työttömyysrahoitusta, koska republikaanijohtajat odottivat liian kauan helpotuspakettia koskevan istunnon järjestämisessä. Eversin hallinto jatkoi 16. huhtikuuta pidättäytymismääräystä ja esitteli neljä päivää myöhemmin Badger Bounce Back -suunnitelman, joka sisälsi vaiheittaisen lähestymistavan uudelleen avaamiseen testien ja muiden kansanterveydellisten kriteerien perusteella. Toukokuussa osavaltion korkein oikeus kumosi suuren osan määräyksestä osavaltion GOP-johtajien nostaman kanteen johdosta ja antoi osavaltion avata ovensa uudelleen ilman minkäänlaisia protokollia. Sen jälkeen osavaltiotasolla ei tapahtunut paljonkaan ennen maskimandaattia huolimatta viimeaikaisesta tartuntojen lisääntymisestä ja useista yli 1 000 tapauksen päivittäisistä lisäyksistä. Lainsäätäjät ovat viime kuukausina esittäneet 10 pandemiaan liittyvää lakiesitystä, kertoi Milwaukee Journal Sentinel -lehti. Aiemmin mainitsemamme avustuspaketti on ainoa, joka on mennyt läpi. Demokraattivaliokunta väitti, että naapurivaltiot - erityisesti Illinois, Minnesota ja Michigan - ovat toteuttaneet enemmän turvatoimia asukkailleen. National Conference of State Legislatures -järjestön ylläpitämän tietokannan mukaan Minnesota antoi 23. heinäkuuta mennessä 25 COVID-19:ään liittyvää säädöstä, kun lainsäätäjät olivat esittäneet yli 200 toimenpidettä. Illinois on hyväksynyt 18 ja Michigan 19. Lakiehdotukset koskevat monenlaisia kysymyksiä COVID-19-testistä vaalimenettelyihin. Wisconsinin ja sen naapureiden välisiä eroja ei voi myöskään syyttää puolueiden umpikujasta. Illinoisin osavaltion hallitusta hallitsevat demokraatit, kun taas Minnesotan lainsäätäjät ovat jakautuneet molempien puolueiden kesken, ja kuvernöörin virassa on demokraatti. Michiganissa, kuten Wisconsinissa, on demokraattinen kuvernööri ja republikaanien hallitsema lainsäädäntöelin. On kuitenkin syytä huomata, että osa muiden osavaltioiden varotoimista toteutettiin kuvernöörien toimeenpanomääräyksillä, ei lainsäätäjän toimesta. Esimerkiksi Illinoisin kuvernööri J.B. Pritzer antoi 26. kesäkuuta määräyksen, jossa hän vaati asukkaita käyttämään kasvosuojuksia - yli kuukausi ennen kuin Evers antoi Wisconsinissa naamarimääräyksen. Muiden osavaltioiden kuvernöörit antoivat myös samanlaisia määräyksiä kuin Evers. Wisconsinin osavaltion senaatin demokraattinen komitea väitti, että republikaanien lainsäätäjät ovat jättäneet toimimatta, kun ""naapurivaltiot, kuten Minnesota, Illinois ja Michigan, ovat jo toteuttaneet turvatoimia, kuten vaatineet henkilöitä käyttämään naamareita""." On selvää, että Wisconsinin lainsäätäjät ovat jäljessä COVID-19:n suhteen verrattuna naapurimaiden lainsäädäntöelimiin. Minnesotan, Illinoisin ja Michiganin lainsäädäntöelimet ovat esittäneet ja hyväksyneet enemmän lakiesityksiä pandemian alkamisen jälkeen. Ne eivät kuitenkaan ole toimineet yksin, vaan niiden kuvernöörit ovat määränneet naamarivelvoitteiden kaltaisia turvatoimia. Jäljelle jää siis lausunto, joka on tarkka mutta kaipaa selvennystä tai lisätietoja." Väite: "Sanotaan, että Wisconsinin republikaanilainsäätäjät eivät ole tehneet mitään ""kun taas naapurivaltiot, kuten Minnesota, Illinois ja Michigan, ovat jo toteuttaneet turvatoimia, kuten vaatineet henkilöitä käyttämään naamareita.""</w:t>
      </w:r>
    </w:p>
    <w:p>
      <w:r>
        <w:rPr>
          <w:b/>
        </w:rPr>
        <w:t xml:space="preserve">Tulos</w:t>
      </w:r>
    </w:p>
    <w:p>
      <w:r>
        <w:t xml:space="preserve">Minnesotan, Michiganin ja Illinoisin lainsäätäjät ovat hyväksyneet enemmän COVID-19-lainsäädäntöä kuin Wisconsinin GOP-puolueen hallitsema lainsäädäntöelin. Jotkin turvallisuusvarotoimet näissä osavaltioissa on kuitenkin toteutettu kuvernöörien määräyksillä.</w:t>
      </w:r>
    </w:p>
    <w:p>
      <w:r>
        <w:rPr>
          <w:b/>
        </w:rPr>
        <w:t xml:space="preserve">Esimerkki 2.2570</w:t>
      </w:r>
    </w:p>
    <w:p>
      <w:r>
        <w:t xml:space="preserve">Kohta: Taiwan on onnistunut rajoittamaan tautitapausten määrää varhaisen ennaltaehkäisyn ja hyvän kansanterveysjärjestelmän ansiosta, mutta viime viikkoina tautitapausten määrä on kasvanut huomattavasti, kun ulkomailla tartunnan saaneet ihmiset ovat saapuneet saarelle. Terveysministeri Chen Shih-chung sanoi, että sosiaaliset etäisyystoimenpiteet edellyttävät, että julkisilla paikoilla olevien ihmisten on pidettävä 1 metrin etäisyys toisiinsa ulkona ja 1,5 metrin etäisyys sisällä. Jos tämä ei ole mahdollista, esimerkiksi vilkkailla juna-asemilla, ihmisten on varmistettava, että he käyttävät kasvonaamaria, hän sanoi. "Tämä on ehdotus, mutta uskon, että ihmiset pystyvät tekemään sen", Chen sanoi lehdistötilaisuudessa. Hän lisäsi, että lisätietoja ilmoitettaisiin keskiviikkona. Ihmiset ovat yleensä noudattaneet tähän mennessä melko hyvin virustorjuntaneuvoja, mutta tarvittaessa voidaan ryhtyä voimakkaampiin toimiin, hän sanoi. "Kuten olen aina sanonut, jos syntyy erityistilanne, voimme käyttää kovia menetelmiä, joihin liittyy vastaavat rangaistukset."  Taiwanin tautienvalvontakeskus on jo noudattanut toimittajien etääntymissääntöjä päivittäisessä uutistilaisuudessaan, ja naamareita käytetään laajalti koko maassa hallituksen takaamien toimitusten turvin. Taiwanissa on ankara sakkojärjestelmä ihmisille, jotka ovat pakollisessa 14 päivän karanteenissa ja jotka poistuvat kodeistaan ilman lupaa. Heille voidaan määrätä jopa miljoonan Taiwanin dollarin (33 000 dollaria) sakko. Kaikkien ulkomailta Taiwaniin palaavien on nyt suoritettava kahden viikon pakollinen karanteenijakso. Taiwan on raportoinut 322 tapauksesta, joista 16 uutta potilasta tuli tiistaina, ja viidestä kuolemantapauksesta, mikä on paljon vähemmän kuin monissa sen naapurimaissa. Väite: Taiwan pyrkii ottamaan sosiaalista etäisyyttä koronaviruksen torjunnassa, mutta ei vielä sakkoja.</w:t>
      </w:r>
    </w:p>
    <w:p>
      <w:r>
        <w:rPr>
          <w:b/>
        </w:rPr>
        <w:t xml:space="preserve">Tulos</w:t>
      </w:r>
    </w:p>
    <w:p>
      <w:r>
        <w:t xml:space="preserve">Taiwan ottaa käyttöön sosiaalisia etäisyystoimenpiteitä koronaviruksen hallitsemiseksi, mutta ei vielä rankaise ihmisiä, jotka eivät noudata niitä, terveysministeri sanoi tiistaina.</w:t>
      </w:r>
    </w:p>
    <w:p>
      <w:r>
        <w:rPr>
          <w:b/>
        </w:rPr>
        <w:t xml:space="preserve">Esimerkki 2.2571</w:t>
      </w:r>
    </w:p>
    <w:p>
      <w:r>
        <w:t xml:space="preserve">Kohta: "Beck, konservatiivinen entinen Fox Newsin juontaja, jolla on nykyään radio-ohjelma ja live-video-ohjelma verkossa, julisti Iowassa järjestetyssä teksasilaisen Ted Cruzin puolesta järjestetyssä tilaisuudessa, että hän rikkoo omaa pitkää historiaansa yksinkertaisesti tukemalla jotakuta virkaan. ""Lehdistö on tänään uutisoinut, että olen täällä tukemassa Ted Cruzia"", Beck sanoi esiintyessään Cruzin kanssa Ankenyssa, Iowassa samalla viikolla, kun Sarah Palin tuki Donald Trumpia. ""Mutta haluan kertoa teille, että 40-vuotisen lähetystyöni aikana en ole koskaan tukenut ketään ehdokasta. Enkä ole kannattanut ketään ehdokasta lähinnä siksi, että monien noiden vuosien aikana kukaan ei oikeastaan halunnut kannatustani"," Beck sanoi nauraen. ""Ja rehellisesti sanottuna en ole koskaan kannattanut ketään, koska en ole luottanut mihinkään näätään, olivatpa he kuinka hyviä tahansa.""" Beck esitti tuon kommentin hieman yli seitsemän minuuttia puolituntisen esityksensä jälkeen, joka päättyi Beckin toteamukseen, että lehdistö oli oikeassa: ""Olen täällä ilmoittaakseni, että kannatan virallisesti Ted Cruzia."". Olimme uteliaita Beckin ilmoituksesta, jonka mukaan hän ei ollut aiemmin tukenut ketään ehdokasta. Emme tavoittaneet Beckiä tarkentamaan asiaa. Samaan aikaan hakumme Nexis-uutistietokannasta ei osoittanut, että Beck olisi aiemmin tukenut presidenttiehdokasta. Vaikka löysimme kaksi raporttia, joissa Beck olisi tukenut ehdokasta, tarkempi tarkastelu osoitti, että toista raportoitua tukemista ei tapahtunut ja toinen oli Beckin vitsi. Illinoisin "tuki" Washington Timesin Inside the Beltway -palstalla 2. helmikuuta 2010 julkaistussa artikkelissa sanottiin, että Illinois'n liikemies Adam Andrzejewski, joka on kuvernööriksi pyrkivien republikaanien joukossa, on saanut uutta "teepuolueen" tukea. Juttu jatkui: "Fox Newsin juontaja Glenn Beck on myös tukenut Andrzejewskia, samoin kommentaattori Rush Limbaugh. Tavoitimme Andrzejewskin, joka vastasi sähköpostitse: ""Reaaliajassa monet Glenn Beckin radiokuuntelijoista pitivät hänen lähetystään vuoden 2010 kampanjaani Illinoisin kuvernööriksi tukevana. Beck kuitenkin selvensi seuraavana päivänä, että hän ei tukenut, vaan oli vain toistanut Puolan presidentin ja Nobel-palkitun Lech Walesan ehdokkuuttani tukeneen lausunnon.""" Andrzejewski viittasi American Spectatorin 2. helmikuuta 2010 julkaisemaan viestiin, jonka mukaan Beck oli sanonut tuona päivänä lähetyksessä, että hän oli "saanut paljon postia, jonka mukaan olin kannattanut". Andrzejewskin mukaan hän oli vain aikonut jakaa äänitallenteen Walesan puheesta ehdokkaan puolesta. "En kannata ehdokkaita, enkä tunne häntä, mutta toivotan hänelle kaikkea hyvää", Beck sanoi. Kalifornian "kannatus" 16. toukokuuta 2011 kalifornialaisen Dan Adlerin edustajainhuoneen kampanja julkaisi lehdistötiedotteen, jonka otsikkona oli ""Glenn Beck`s Surprising First First Ever Endorsement Goes to Democrat Dan Adler in California`s Special Congressional Election".". Tiedote aloitti: ""Ensimmäistä kertaa elämässään konservatiivinen tv- ja radiopersoona Glenn Beck on antanut tukensa ehdokkaalle, joka pyrkii kongressiin huomenna järjestettävissä erityisvaaleissa. Vastoin tavanomaista käsitystä kannatuksen ei saanut Beckin poliittiseen ääripäähän kuuluva henkilö, vaan Dan Adler, elinikäinen demokraatti, joka on sosiaalisesti edistyksellinen. Adler, joka on kehottanut South Bay -yhteisön alueen äänestäjiä valitsemaan urapoliitikon sijasta kansalaisen lainsäätäjän, herätti hiljattain Beckin huomion populistisella Send a Mensch to Congress -tv-mainoksellaan.""". Tiedote jatkui: ""Beckin verkkosivuilla tänään julkaistussa kirjoituksessa konservatiivinen talk show -juontaja sanoi, että 'ihmisten pitäisi äänestää periaatteiden ja arvojen eikä rodun tai uskontunnustuksen perusteella', minkä jälkeen hän siirtyi 'lämpimästi tukemaan' Adleria."" Tiedotteessa sanottiin, että Beckin 13. toukokuuta 2011 pitämässä radio-ohjelmassa ""Beck ja hänen kumppaninsa pilkkasivat aasialaisamerikkalaisia ja muita vähemmistöäänestäjiä, jotka muodostavat lähes 50 prosenttia Kalifornian 36. vaalipiirin äänestäjistä. Sitten hämmentynyt Beck kannatti Adlerin ehdokkuutta todeten, että kalifornialaiset ansaitsevat nähdä Adlerin kongressissa ja että 'tulette rakastamaan häntä'".""" Napsautimme seuraavaksi Beckin verkkosivujen 16. toukokuuta 2011 julkaistuun viestiin, jonka mukaan Beck teki tukensa kieli poskessa (ja täällä on täydellinen Beckin sponsoroima yhteenveto ei-todellisesta tukemisesta). Postauksen mukaan Beck oli edellisellä viikolla sisällyttänyt ohjelmaansa Adlerin mainoksen pahimpana poliittisena mainoksena ikinä. Beckin sivustolla oleva viesti jatkui: ""Mainoksessa, jossa mainostettiin kalifornialaista Dan Adleria, esiintyi korealainen nainen, joka sanoi, että hänen pitäisi äänestää Adleria vain siksi, että hän on korealainen ja Adler juutalainen, ja että vähemmistöjen pitäisi 'pitää yhtä'. Mainoksessa esitettiin myös useita loukkaavia stereotypioita korealaisista ja aasialaisista. Glenn otti kantaa mainokseen ja sanoi, että ihmisten pitäisi äänestää periaatteiden ja arvojen, ei rodun tai uskonnon perusteella.""" Tuo ei vaikuta siltä, että Beck olisi ollut valmis tukemaan. Beckin sivustolla oleva viesti jatkui: ""Jotenkin Adler piti Glennin kritiikkiä tukena ja julkaisi lausunnon, jossa hän ilmoitti olevansa Glenn Beckin tukema ehdokas. Tänä aamuna Dan saattaa katua lausuntoaan. 'Ei ole mitään järkeä, että edistysmielinen haluaa minun tukeni. Joten tänään kannatan lämpimästi - mikä hänen nimensä olikaan - Dan Adleria". Haluan Kalifornian äänestäjien tietävän, että olemme käytännössä aivoveljiä", Glenn sanoi. "Olemme niin samanmielisiä, että hänellä on samat kannat lähes kaikesta, vaikka hän ei tulekaan sanomaan niitä asioita. 'Olemme molemmat sitä mieltä, että rikkaat maksavat aivan liikaa. Maksavat oikeudenmukaisen osuutensa? He maksavat enemmän kuin kohtuullisen osuutensa. He ansaitsevat verohelpotuksen", Glenn ilmoitti tukevansa hänen ja Adlerin yhteistä kantaa. Katsotaan, päättääkö edistyksellinen Adler asettua ehdolle Glennin tuella.""" Seuraavaksi tavoitimme Adlerin, jonka nykyisessä elämäkerrallisessa merkinnässä eräällä yrityssivustolla sanotaan, että Adlerin ehdokkuus sai ""Beckin kaikkien aikojen ensimmäisen poliittisen tuen"".". Adler, joka kuvailee itseään liberaalidemokraatiksi, kertoi meille, että sen jälkeen, kun Beck oli arvostellut hänen mainostaan, hänen kampanjansa julkaisi vuoden 2011 tiedotteen, jossa sanottiin, että Beck oli tukenut häntä vaalien alla. ""En koskaan nähnyt sitä todellisena virallisena tukena"", Adler sanoi, vaikka hän soitti takaisin korostaakseen Beckin silloista lausuntoa, jonka mukaan Kalifornia ansaitsi Adlerin. ""Kieli poskella tai ei, se voidaan varmasti laskea kannatukseksi"", Adler sanoi. Media Matters for America Laura Keiter liberaalista Media Matters for America -järjestöstä, jonka tehtäväksi on julistettu konservatiivisen väärän tiedon seuraaminen ja oikaiseminen ""Yhdysvaltain tiedotusvälineissä"", vastasi kyselyymme sähköpostitse, että vaikka Beck ei ole aiemmin tehnyt mitään presidentinvaaliehdokkuutta, hän on tehnyt selväksi, ketä hän tukee tai vastustaa, ""kävelemällä ohuella viivalla"", Keiter sanoi. Keitor mainitsi esimerkkejä siitä, että Beck on näennäisesti asettunut puolelle, kuten tammikuussa 2008, jolloin hän sanoi New Yorkin entiselle pormestarille Rudy Giulianille, republikaanien toiveikkaalle presidenttiehdokkaalle Rudy Giulianille, että hän äänestäisi joko häntä tai Massachusettsin hallitusta Mitt Romneyta. Beck jatkoi sanomalla, että jos ehdokkaaksi osoittautuisi Arkansasin entinen kuvernööri Mike Huckabee tai senaattori John McCain (joka myöhemmin osoittautui ehdokkaaksi), ""katsoisin näitä kahta kaveria ja sanoisin, että en voi tehdä sitä""." Lokakuussa 2010 Media Mattersin verkkosivujen mukaan Beck oli toistuvasti sanonut, ettei hän kannata ehdokkaita, mutta hän oli myös ilmaissut kannattavansa tai vastustavansa tiettyjä ehdokkaita. Samana vuonna Beck kehotti kuulijoita vastustamaan demokraattien Richard Blumenthalia Connecticutin senaattorikilpailussa, kutsui demokraattien Chris Coonsia Nevadasta huonoksi senaattoriehdokkaaksi ja sanoi rikkovansa kannattamattomuuspolitiikkaansa kannattamalla Marco Rubiota ja erästä toista toivoa Floridan senaattipaikasta, jonka Rubio lopulta voitti. Meidän päätöksemme Beck ilmoitti Iowassa, ettei hän ollut aiemmin tukenut ehdokasta. Beck antoi muutama vuosi sitten demokraatille pilailukannatuksen ja on aiemmin kehottanut tukemaan yksittäisiä henkilöitä tai äänestämään heitä vastaan. Mutta emme havainneet mitään todisteita siitä, että Beck olisi tukenut ehdokasta lukkoon lyötynä ennen kuin hän asettui Cruzin kannalle. Lausunto on tarkka, eikä siitä puutu mitään merkittävää." Väite: En ole 40 lähetysvuoden aikana koskaan tukenut ketään ehdokasta.</w:t>
      </w:r>
    </w:p>
    <w:p>
      <w:r>
        <w:rPr>
          <w:b/>
        </w:rPr>
        <w:t xml:space="preserve">Tulos</w:t>
      </w:r>
    </w:p>
    <w:p>
      <w:r>
        <w:t xml:space="preserve">Beck ilmoitti Iowassa, ettei hän ole aiemmin tukenut ketään ehdokasta. Beck kannatti muutama vuosi sitten demokraatteja ja on aiemmin kehottanut tukemaan yksittäisiä henkilöitä tai äänestämään heitä vastaan. Mutta emme havainneet mitään todisteita siitä, että Beck olisi tukenut ehdokasta lukkoon lyötynä ennen kuin hän asettui Cruzin kannalle.</w:t>
      </w:r>
    </w:p>
    <w:p>
      <w:r>
        <w:rPr>
          <w:b/>
        </w:rPr>
        <w:t xml:space="preserve">Esimerkki 2.2572</w:t>
      </w:r>
    </w:p>
    <w:p>
      <w:r>
        <w:t xml:space="preserve">Kohta: 41-vuotias aktivisti on ylpeä homoseksuaalisuudesta ja elää HIV:n kanssa, mutta sanoo, että sateenkaarilippu ei ole hänen ainoa asiansa. Hän aikoo aloittaa kongressiuransa kolmella tärkeällä asialistalla: Lopullisen korruption torjuminen, guatemalalaisten oikeus terveydenhuoltoon ja ihmisoikeuksien puolustaminen keskittyen LGBTQ-yhteisöön. "Olen onnellinen, monin eri tuntein", Dávila sanoi Associated Pressin haastattelussa. "Huoli on, että laitan itseni käärmeenkoloon. Mutta samaan aikaan en ole mikään hölmö, ja olen valmis ja kykenevä taistelemaan, kun se on tarpeen." Vaaliviranomaiset eivät ole virallisesti vahvistaneet asiaa, mutta asiantuntijoiden mukaan Dávilan vasemmistolainen Winaq-puolue voitti sunnuntain parlamenttivaaleissa neljä paikkaa kongressissa, ja hänestä on tulossa Guatemala Cityn piirin edustaja. "Ihmisten on nähtävä minut tavallisena kansalaisena, koska minut valittiin demokraattisesti", Dávila sanoi. Guatemala on ottanut pieniä askelia LGBTQ-oikeuksien takaamiseksi, kuten toteuttanut toimenpiteitä yhteisön jäseniin kohdistuvien viharikosten tunnistamiseksi ja sallinut ihmisten vaihtaa lailliset nimensä ja valita, miten he esiintyvät valokuvissa virallisissa henkilöllisyystodistuksissa, minkä ansiosta transsukupuoliset ihmiset voivat paremmin ilmaista identiteettiään. Se on kuitenkin edelleen sosiaalisesti konservatiivinen yhteiskunta, jossa roomalaiskatolinen kirkko ja protestanttinen uskonto ovat hallitsevia. Ennakkoluulot ja hiviin liittyvät pelot ovat syvään juurtuneita, ja LGTBQ-ihmiset ovat perinteisesti joutuneet syrjinnän ja joskus myös pahoinpitelyn kohteeksi, vaikka tällainen kohtelu on hitaasti muuttumassa vähemmän sosiaalisesti hyväksyttäväksi. Dávilan nimeä tai valokuvaa ei ollut äänestyslipussa - ainoastaan hänen puolueensa nimi - eikä hän korostanut seksuaalisuuttaan kampanjan aikana. LGBTQ-yhteisöön keskittynyt asianajaja ja entinen ihmisoikeussyyttäjä Gabriela Tuch sanoi, ettei hänen valintansa voi johtua mistään merkittävästä asenteiden muutoksesta. "Kyse ei ole siitä, että yhteiskunta olisi sanonut: 'Homo mies, myönteinen toiminta, äänestetään häntä'", Tuch sanoi. "Häntä suosivat äänet ja asema, jossa hän oli. Nyt alkaa haaste." Yksi valitun kongressiedustajan ensimmäisistä taisteluista on vastustaa konservatiivipuolueen ehdottamaa lakiesitystä, joka kriminalisoisi abortin ja kodifioisi lakiin, että samaa sukupuolta olevat parit eivät saa mennä naimisiin tai adoptoida lapsia. Hän aikoo myös ehdottaa uutta komissiota, joka raportoisi ja tutkisi kaikenlaista syrjintää. "Et voi olla sivustakatsoja, kun maasi hajoaa", Dávila sanoi. "Sinun on otettava johtava rooli." Siksi Dávila oli motivoitunut hyväksymään tarjouksen asettua ehdolle puolueessa, jonka Nobelin rauhanpalkinnon voittaja Rigoberta Menchú perusti vuonna 2009. Dávila asuu Guatemala Cityssä 19 vuotta kestäneen kumppaninsa ja heidän harmaan Schnauzerinsa Valentinon kanssa. Dávila sanoi, että molemmat innoittavat häntä aktivismiin ja poliittiseen osallistumiseen. Hän sanoi pitävänsä itseään onnekkaana, koska hänellä on perheenjäsenten rakkaus ja tuki, jotka ovat aina olleet avoimia ja hyväksyneet hänen seksuaalisuutensa. Hänen äitinsä lähti hänen kanssaan maan ensimmäiselle Pride-marssille vuonna 2000. Dávila toimi viime aikoihin asti HIV:n kanssa eläviä tukevan Positive People -järjestön johtajana. Hän kertoi, että ihmiset ovat usein tulleet hänen luokseen valittamaan syrjinnästä ja että hänet itse oli kerran irtisanottu työpaikastaan. "Katsokaa, tässä ovat tutkintotodistukseni ja pokaalini", Dávila sanoi. "Mutta he antoivat minulle potkut, koska saivat selville, että olen homo, ja näin asiat ovat täällä." Dávila kertoi, että hän sairasti 22-vuotiaana aivokalvontulehduksen, joka johti lopulta siihen, että hän sai selville, että hänellä on HIV. Nykyään hän on hyväkuntoinen, mutta hän tietää, että jotkut eivät ehkä ymmärrä, miten virus tarttuu, ja saattavat pelätä. "On tietysti hyvin vaikeaa, että he eivät edes halua istua viereeni", hän sanoi. "Tässä maassa ihmisten ei pitäisi enää kuolla aidsiin", Dávila jatkoi. "Se on leimautuminen ja syrjintä, jotka tappavat, ja lääkkeiden puute." José Arriaza, 24-vuotias queeriksi identifioituva mies, sanoi Dávilan valinnan antavan hänelle toivoa, koska hän näkee nyt, että häntä edustetaan. Guatemalalaisten on opittava hyväksymään erilaisuus, hän lisäsi. Hän "ei ole tyypillinen etuoikeutettu valkoinen mies, kuten suurin osa kongressiedustajista nykyään", Arriaza sanoi. "Minulle hän on esimerkki, jota kannattaa seurata, koska hän on joku, jolla on voimavaroja ja ihanteita, jotka auttavat yhteisöä." Carlos Valenzuela, 36-vuotias avoimesti homoseksuaali liikkeenjohtaja, oli samaa mieltä. "Se on fantastista, koska haluamme eniten tuntea olevamme edustettuina", Valenzuela sanoi. "Kaikkien vähemmistöjen pitäisi olla edustettuina." Dávila sanoi, että hänen tiensä tasoitti Sandra Morán, ensimmäinen Guatemalan lainsäätäjä, joka tunnustautui avoimesti lesboksi. "Hän on rohkea nainen, joka inspiroi minua", hän sanoi. Hänellä ei kuitenkaan ollut helppoa, ja jotkut hänen kollegansa jopa loukkasivat häntä toisinaan hänen seksuaalisen suuntautumisensa vuoksi. Dávila, joka sanoi joutuneensa sanallisen loukkauksen kohteeksi nuoresta asti, on valmis mahdollisesti käymään läpi saman. "Eräs kongressin työntekijä soitti minulle ja onnitteli minua ja kehotti minua valmistautumaan", Dávila sanoi. "Mutta yritän olla vastaamatta hyökkäyksiin." "Kaiken sen homofobian takia", hän lisäsi, "he voivat jopa potkia minut pois paikaltani." Dávila kritisoi niitä, jotka ovat ajaneet seksuaalisen monimuotoisuuden oikeuksia rajoittavaa lainsäädäntöä, ja sanoi, ettei hän usko Guatemalan yhteiskunnan muuttavan näkemyksiään lyhyellä aikavälillä. "Meidän on tehtävä paljon valistustyötä ja vaadittava, että valtio on maallinen ja että kirkko lakkaa puuttumasta asioihin, jotka eivät sitä koske", hän sanoi. "Meidän on hallittava perustuslain eikä Raamatun mukaan." Väite: Aldo Dávilasta tulee Guatemalan ensimmäinen avoimesti homoseksuaali kongressiedustaja.</w:t>
      </w:r>
    </w:p>
    <w:p>
      <w:r>
        <w:rPr>
          <w:b/>
        </w:rPr>
        <w:t xml:space="preserve">Tulos</w:t>
      </w:r>
    </w:p>
    <w:p>
      <w:r>
        <w:t xml:space="preserve">Aldo Iván Dávila Morales on valmistautunut ottamaan paikan Guatemalan kongressissa tammikuussa ja tekemään historiaa ensimmäisenä avoimesti homomiehenä, joka valitaan maan lainsäätäjäksi.</w:t>
      </w:r>
    </w:p>
    <w:p>
      <w:r>
        <w:rPr>
          <w:b/>
        </w:rPr>
        <w:t xml:space="preserve">Esimerkki 2.2573</w:t>
      </w:r>
    </w:p>
    <w:p>
      <w:r>
        <w:t xml:space="preserve">Kohta: Koska he eivät olleet kuulleet mitään varoituksia, he eivät välittäneet asiasta. Mutta muutamassa minuutissa puhkesi joukkopaniikki, sanoi Nicole Montague, 45. He keräsivät yhdeksän koiraansa ja muutaman tavaransa, kun asuntovaunualue, jossa he asuvat, syttyi tuleen. "Kun ajoimme ulos, postilaatikot olivat tulessa", Nicole sanoi. "Kuului vain suuria pamahduksia, ja ne olivat (naapureiden) propaanisäiliöitä, jotka alkoivat räjähtää."  Kalifornian kaikkien aikojen kuolettavin maastopalo, harmittomalta kuulostava Camp Fire, pyyhkäisi Paradiseen varhain 8. marraskuuta nopeasti etenevänä, tuulen aiheuttamana katastrofina, jonka seurauksena ainakin 76 ihmistä on kuollut ja yli 1276 on kateissa. Liekit liikkuivat niin nopeasti, että osa uhreista kuoli autoissaan kaoottisessa evakuoinnissa, kun kahdelle kaupungista ulos johtavalle poistumisreitille muodostui ruuhka. Pelkällä tuurilla tai nopealla ajattelulla monet eloonjääneistä onnistuivat juuri ja juuri pelastautumaan. Eläkeläiset Julie Walker ja hänen miehensä Lane olivat asuneet vuodesta 2003 lähtien Magaliassa, Paradisen pohjoisessa esikaupungissa. Kun tulipalo uhkasi heidän taloaan, Walkerit välttelivät ruuhkia menemällä sivuteille. He sanoivat tietävänsä reitin ulos, koska he viettävät paljon aikaa tutkimusmatkoillaan jeeppinsä kanssa. Kun tulipalo syttyi, Walkerit johtivat sukulaisten ja naapureiden karavaanin turvaan hiekkateitä pitkin, jotka ohittivat ruuhkan. "He eivät tienneet, mitä tehdä", Julie sanoi niistä, jotka tulipalo ohitti yrittäessään paeta. "Tuli oli heti meidän kimpussa."  "EN USKO SELVIÄVÄNI"  David Wigham, 51, joka pilkkoo ja myy polttopuita elättääkseen itsensä, haistoi savun, kun hän heräsi varhain 8. marraskuuta. Hän oletti sen olevan kaukana ja meni takaisin nukkumaan. Hän heräsi tunteja myöhemmin punaiseksi muuttuneeseen maailmaan. Hiillos puhalsi sisään etuovesta, kun hän yritti tunkea chihuahuaansa Dee Deetä reppuun. "Luulin, että syttyisimme itsestään", Wigham sanoi. Hänen lava-autonsa oli liekeissä, joten hän pakeni jalan. Kolme eri tuntematonta antoi hänelle kyydin, ja lopulta hän pääsi etelään Orovilleen. Kun Montaguesit olivat varmoja, että he kuolisivat, Nicole soitti miehelleen Ericille, joka yritti paeta erillisessä autossa, hyvästelläkseen hänet. "Sanoin: 'Kulta, en usko selviäväni täältä, rakastan sinua'", hän muisteli. Autot heidän ympärillään syttyivät tuleen. Heidän takanaan tiellä olevat ihmiset nousivat autoista, ja jotkut pakenivat jalan ja jotkut hyppäsivät toisten autoihin yrittäessään paeta. Heiltä kesti viisi tuntia ajaa 16 kilometriä Chicoon, jossa 15 perheenjäsentä asuu yhden makuuhuoneen asunnossa yhdeksän koiran kanssa. Muut olisivat kuolleet paikan päällä ilman apua. Betty Myers, 89-vuotias, pyörätuoliin sidottu ja Alzheimerin tautia sairastava nainen, oli yksi niistä noin 50:stä Paradisessa sijaitsevan hoivakodin asukkaasta, jotka evakuoitiin autokaravaanissa, kertoi Myersin poika Ron Rohde puhelimitse San Franciscon alueelta. Tulipalot saartoivat heidät tiellä, ja taivas muuttui mustaksi. Yksi ajoneuvo hylättiin, koska siitä oli loppumassa bensa, ja heidän oli yritettävä ainakin kahta pakoreittiä ennen kuin he pääsivät ulos. Kun Rohde vihdoin tavoitti äitinsä Reddingissä Kaliforniassa, hän oli nukkumassa hotellissa. "Suurin osa henkilökunnasta menetti kotinsa. Heidän oli huolehdittava omista perheistään, mutta he keskittyivät silti saamaan nuo 50 ihmistä turvaan", Rohde sanoi. Rohde sanoi, ettei hänen äitinsä olisi voinut paeta yksin, mutta hänen Alzheimerin tautinsa vuoksi hän ei myöskään ollut tietoinen vaarasta. "Hän istui autossa ja sanoi: 'Oi, nuo ovat hienot valot', ja vilkutti ihmisille", Rohde kertoi, että hänelle kerrottiin. "Kun kysyin häneltä pari päivää myöhemmin, mitä hän ajatteli tulipalosta, hän sanoi: 'Mikä tulipalo?'" Väite: Palavia postilaatikoita ja koiria pusseissa: Kalifornian maastopaloa pakoon.</w:t>
      </w:r>
    </w:p>
    <w:p>
      <w:r>
        <w:rPr>
          <w:b/>
        </w:rPr>
        <w:t xml:space="preserve">Tulos</w:t>
      </w:r>
    </w:p>
    <w:p>
      <w:r>
        <w:t xml:space="preserve">Nicole Montague ja hänen 16-vuotias tyttärensä Destiny huomasivat punaisen hehkun horisontissa, kun he ajoivat kouluun Kalifornian Paradisessa tuona torstaiaamuna. He eivät ajatelleet asiasta paljoakaan, sillä he olivat nähneet lähistöllä aiemmin tulipaloja.</w:t>
      </w:r>
    </w:p>
    <w:p>
      <w:r>
        <w:rPr>
          <w:b/>
        </w:rPr>
        <w:t xml:space="preserve">Esimerkki 2.2574</w:t>
      </w:r>
    </w:p>
    <w:p>
      <w:r>
        <w:t xml:space="preserve">Kohta: Koronavirustartunnat alkoivat lisääntyä Venäjällä jyrkästi huhtikuussa sen jälkeen, kun tartuntoja oli raportoitu paljon vähemmän kuin monissa Länsi-Euroopan maissa taudin puhkeamisen alkuvaiheessa. Lauantaina Venäjän virallinen koronavirustapausten määrä oli 36 793, mikä on ennätyksellinen 4 785 tapausta yön aikana, ja kuolleiden määrä nousi 40:llä 313:een. Kremlin verkkosivuilla julkaistun määräyksen mukaan hallituksen on "annettava lyhyen aikavälin ennuste niiden kansalaisten määrästä, jotka voivat sairastua uuteen tartuntatautiin (COVID-19)", ja raportoitava arvionsa päivittäin. Moskovassa, 12,7 miljoonan asukkaan kaupungissa, josta tuli Venäjän koronavirusepidemian epikeskus, tapaukset kasvoivat 2 649:llä 20 754:ään, ja pääkaupungin osuus kaikista lauantaina ilmoitetuista uusista kuolemantapauksista oli puolet. Moskovan pormestari Sergei Sobjanin sanoi kuitenkin, että maaliskuussa käyttöön otetut sulkutoimenpiteet alkoivat tuottaa tulosta. "Tautien määrä kaupungissa kasvaa, mutta ei räjähdysmäisesti, ja on kaukana pahimmasta mahdollisesta skenaariosta", Sobjanin kirjoitti verkkosivuillaan. "Viikko sitten Moskovan hoitolaitokset työskentelivät äärirajoillaan. Tänään ne ovat siirtyneet normaalimpaan tilaan, jossa on hyvä kapasiteettivarasto", Sobjanin sanoi. Alun perin 30. maaliskuuta julistettu sulkujärjestelmä kielsi asukkaita poistumasta kodeistaan, elleivät he aikoneet ostaa ruokaa tai lääkkeitä, saada kiireellistä lääkärinhoitoa tai ulkoiluttaa koiraa. Viranomaiset ottivat myös käyttöön matkustuslupajärjestelmän 15. huhtikuuta alkaen, ja Sobjanin sanoi lauantaina, että viranomaiset aikovat käyttää liikennekameroita saadakseen kiinni kuljettajat, jotka matkustavat ilman lupia. Viranomaiset ja papit ovat kehottaneet kristittyjä pysymään kotona ortodoksisen pääsiäisviikonlopun aikana, vaikka eräs vanhempi pappi kehotti lauantaina poliisia olemaan lempeä niitä kohtaan, jotka yrittävät silti päästä kirkkoonsa. Väite: Putin määräsi päivittäiset koronavirusennusteet, kun Venäjän luku lähestyy 37 000:ta.</w:t>
      </w:r>
    </w:p>
    <w:p>
      <w:r>
        <w:rPr>
          <w:b/>
        </w:rPr>
        <w:t xml:space="preserve">Tulos</w:t>
      </w:r>
    </w:p>
    <w:p>
      <w:r>
        <w:t xml:space="preserve">Venäjän presidentti Vladimir Putin määräsi hallituksen toimittamaan päivittäiset ennusteet uuden koronaviruksen leviämisestä, sillä Venäjällä kirjattiin lähes 5 000 uutta tapausta yhden päivän aikana.</w:t>
      </w:r>
    </w:p>
    <w:p>
      <w:r>
        <w:rPr>
          <w:b/>
        </w:rPr>
        <w:t xml:space="preserve">Esimerkki 2.2575</w:t>
      </w:r>
    </w:p>
    <w:p>
      <w:r>
        <w:t xml:space="preserve">Kohta: Arizonan senaatti hyväksyi tällä viikolla päätöslauselman, jossa vaaditaan järjestelmällisiä ponnisteluja, joilla estetään altistuminen pornolle, jota nuoremmat lapset voivat yhä useammin katsella verkossa. Ainakin yksi lainsäädäntöelin on hyväksynyt samanlaisen päätöslauselman 15 muussa osavaltiossa. "Se on epidemia yhteiskunnassamme, ja tämä on osoitus siitä, että meillä on ongelma", sanoi Arizonan senaattori Sylvia Allen, republikaani, joka syytti pornografiaa naisiin kohdistuvasta väkivallasta, teini-ikäisten seksuaalisesta aktiivisuudesta ja tahattomista raskauksista. Näiden sosiaalisten ongelmien yhdistäminen pornografiaan on "pelonlietsontaa", sanoi Adult Video News -mediaverkoston vanhempi päätoimittaja Mark Kernes. Hän sanoi, että pornografia on harmitonta aikuisille tarkoitettua viihdettä. "Emme ole oikeastaan mitään kansanterveydellistä", Kernes sanoi. Maanantaina hyväksytty Arizonan päätöslauselma ei kiellä pornografiaa tai aiheuta muita oikeudellisia muutoksia, mutta se voi olla merkki tulevista toimista. Vastaavia julistuksia on hyväksytty GOP-puolueen hallitsemissa osavaltioissa Tennesseestä Montanaan, ja ne on sisällytetty republikaanisen puolueen kansalliseen ohjelmaan. Monet päätöslauselmista perustuvat malliin, jonka on laatinut National Center on Sexual Exploitation, pornon vastainen ryhmä, joka vetoaa tutkimuksiin, jotka yhdistävät pornon moniin ongelmiin, ja väittää, että pornosta on tullut liian yleistä, jotta yksittäiset ihmiset pystyisivät torjumaan sitä yksin. Toiset sanovat kuitenkin, että julkinen kriisitunnus on harhaanjohtava lähestymistapa. Tutkimukset ovat herättäneet kysymyksiä eksplisiittisen materiaalin vaikutuksesta nuoriin lapsiin, mutta yhteydet muihin usein mainittuihin ongelmiin, kuten ihmiskauppaan, ovat parhaimmillaankin hataria, sanoo Emily Rothman, Bostonin yliopiston terveystieteiden professori. Rothmanin mukaan päätöslauselmat saattavat leimata marginaaliryhmät, kuten LGBTQ-ihmiset, ja niistä puuttuu tärkeä osa palapelistä, koska niissä ei vaadita vankempaa seksuaalikasvatusta teini-ikäisille. Porno ei ole kuin tappava virus, hän sanoi. "Jos tökkää varpaansa, se voi olla jotain, mitä ei voi ratkaista itse, mutta se ei tee siitä kansanterveydellistä ongelmaa", Rothman sanoi. Useat Arizonan demokraatit sanoivat, että osavaltiolla on tärkeämpiä terveysuhkia, kuten tuhkarokko, opioidit, asunnottomuus ja itsemurhat. Lisäksi pornografia voi olla osa aikuisten tervettä seksielämää, sanoi Albuquerquessa toimiva seksuaaliterapeutti David Ley, joka näkee päätöslauselmat vastareaktiona seksuaalisuutta koskevien asenteiden muuttumiseen. "Se on pelkkää hyveiden signalointia, sillä ei ole kirjaimellisesti mitään vaikutusta", hän sanoi. Lainsäädäntö voisi kuitenkin tasoittaa tietä tuleville toimenpiteille, kuten estää julkisesti rahoitetun internetin käytön pornon katseluun esimerkiksi kouluissa ja kirjastoissa, sanoi Haley Halverson National Center on Sexual Exploitation -järjestöstä, joka laatii parhaillaan uutta mallilainsäädäntöä osavaltioille, jotka ryhtyvät seuraaviin toimenpiteisiin. "Mielestämme nämä päätöslauselmat ovat todella tehokkaita, vaikka ne eivät olekaan sitovia, koska ne lisäävät tietoisuutta ja valistavat yleisöä, ja toivottavasti ne voivat luoda pohjan sille, että niille ihmisille, jotka mahdollisesti kamppailevat pornografian kanssa, voidaan tarjota enemmän resursseja", hän sanoi. Kaikkia tulevia toimia pornografian saatavuuden rajoittamiseksi on käsiteltävä huolellisesti, jotta vältyttäisiin törmäämästä ensimmäiseen perustuslain muutokseen, sanoi David Boaz, libertarismiin suuntautuneen Cato Instituten varatoimitusjohtaja. "Kun asia julistetaan kansanterveydelliseksi kriisiksi, ihmiset näkevät, että se antaa hallitukselle valtakirjan tehdä asialle jotain", hän sanoi. Utah oli ensimmäinen osavaltio, joka hyväksyi pornonvastaisen päätöslauselman vuonna 2016. Sen jälkeen lainsäätäjät ovat hyväksyneet lakiesityksiä, joilla tiukennetaan langattoman internetin suodattimia yleisissä kirjastoissa ja tiedotetaan vanhemmille kotona saatavilla olevista valvontatoimista, sanoi republikaanien edustaja Todd Weiler, joka on tukenut ponnisteluja. Toinen uusi osavaltion laki antaa vanhemmille mahdollisuuden haastaa pornografian tekijät oikeuteen, jos heidän lapsensa tarvitsevat hoitoa pornon käyttöön liittyvien ongelmien vuoksi, vaikka ei ollutkaan heti selvää, onko kukaan tehnyt oikeudellista haastetta sen kautta. "Yritämme valottaa asiaa, josta joidenkin mielestä ei ole oikein puhua", hän sanoi. ___ Whitehurst raportoi Salt Lake Citystä. Väite: Yhä useammat osavaltiot kutsuvat pornoa kansanterveydelliseksi kriisiksi.</w:t>
      </w:r>
    </w:p>
    <w:p>
      <w:r>
        <w:rPr>
          <w:b/>
        </w:rPr>
        <w:t xml:space="preserve">Tulos</w:t>
      </w:r>
    </w:p>
    <w:p>
      <w:r>
        <w:t xml:space="preserve">Yli tusina osavaltiota on ryhtynyt julistamaan pornografiaa kansanterveydelliseksi kriisiksi, mikä on herättänyt huolta joissakin asiantuntijoissa, joiden mukaan nimitys menee liian pitkälle ja sisältää omat riskinsä.</w:t>
      </w:r>
    </w:p>
    <w:p>
      <w:r>
        <w:rPr>
          <w:b/>
        </w:rPr>
        <w:t xml:space="preserve">Esimerkki 2.2576</w:t>
      </w:r>
    </w:p>
    <w:p>
      <w:r>
        <w:t xml:space="preserve">Kohta: Tiedotteessa ei mainita kustannuksia. Kustannuksista olisi ollut hyödyllistä mainita, ja ne olisi voitu mainita monessa eri muodossa, kuten miten näiden lääkkeiden kustannuksia verrattaisiin savukkeiden päivittäiseen ostamiseen, vertaamalla lääkkeiden hintaa muihin tupakoinnin lopettamiseen tarkoitettuihin välineisiin tai esittämällä kustannusarvioita tupakointiin liittyvien sairauksien hoidosta. Tiedotteessa saatetaan liioitella asioita otsikossa, jossa väitetään: "FDA:n hyväksymä Alzheimer-lääke voisi auttaa tupakoitsijoita lopettamaan". Tutkimuksessa ei tarkasteltu lopettamisastetta ja se kesti vain 23 päivää, joten vaikutusta lopettamiseen ei tunneta lainkaan. Epäilyksen varaan on kuitenkin uskominen, sillä tiedotteessa todetaan, että tutkimuksiin osallistuneet henkilöt (mukana oli myös eläinkokeita) vähensivät savukkeiden käyttöään 2,3 savuketta päivässä eli 12 prosenttia sen jälkeen, kun he olivat käyttäneet lääkettä kahden viikon ajan. Vapaaehtoiset kertoivat myös, että he tunsivat olonsa "vähemmän tyytyväisiksi" tupakointiin lääkkeen käytön jälkeen, vaikka tätä hyötyä ei määritetty määrällisesti. Tiedotteessa todetaan, että ihmiset voivat sairastua AD-lääkkeiden käytön yhteydessä. Tiedotteessa siteerataan erästä lähdettä, joka sanoo: "Tiedämme kirjallisuuden perusteella, että yli 30 prosenttia potilaista raportoi pahoinvoinnista ja oksentelusta [näitä lääkkeitä käytettäessä] ja että tämä rajoittaa heidän sitoutumistaan." Tiedotteessa annetaan melko selkeä kuvaus tutkimuksen parametreista. Tutkimus oli pieni ja käsitteli 33 vapaaehtoista, ja siinä annettiin vielä tupakoiville osallistujille joko galantamiinia tai lumelääkettä kahden viikon ajan, minkä jälkeen heitä pyydettiin pidättäytymään tupakoinnista viikon ajan, kun he käyttivät joko heille määrättyä galantamiinia tai lumelääkettä. Tutkijat mittasivat kognitiivisia kykyjä lähtötilanteessa ja kahden viikon kuluttua lääkkeen käytöstä selvittääkseen, auttoiko lääke vähentämään haittavaikutuksia, joita ihmiset tavallisesti kohtaavat tupakoinnin lopettamisen aikana. Tiedotteessa todetaan selvästi, että koko tutkimuksen valmistuttua on saatavilla paljon enemmän näyttöä, myös yleisestä lopettamisasteesta (tärkein ja merkityksellisin tulos). Tässä vaiheessa ei oikeastaan ole paljon hyötyä, koska tiedot ovat niin puutteellisia. Tupakanpolton haittoja on vaikea liioitella. Tiedotteessa ei harjoiteta pelon lietsontaa. Tiedotteessa ei nimenomaisesti mainita, kuka tutkimuksen rahoitti tai oliko siinä eturistiriitoja. On kuitenkin vahvasti pääteltävissä, että Pennin nikotiiniriippuvuuden tieteidenvälisen tutkimuksen keskus on tutkimuksen päärahoittaja. Itse tutkimuksessa todetaan, että tutkimus sai rahoitusta useilta valtion ja voittoa tavoittelemattomilta tutkimusorganisaatioilta ja että eturistiriitoja ei ollut. Tämä ei ole merkittävä puute, mutta se on arvioitava epätyydyttäväksi. Tiedotteessa viitataan lyhyesti muiden tupakoinnin lopettamiseen tarkoitettujen lääkkeiden olemassaoloon ja siihen, miten galantamiini eroaisi niistä. "Tavoitteemme näiden erilaisten uudelleen käytettävien lääkkeiden tutkimisessa ei ole korvata jo saatavilla olevia lääkkeitä", hän sanoi. "Tiedämme, että ne ovat tehokkaita. Tavoitteenamme on kohdistaa ne eri tupakoitsijaryhmiin, joilla saattaa olla suurempi todennäköisyys kokea näitä kognitiivisia puutteita." Vaikka siinä ei nimenomaisesti mainita muita tupakoinnin lopettamiseen tarkoitettuja välineitä ja tekniikoita nimeltä tai keskustella siitä, kuinka menestyksekäs galantamiini voisi olla vertailussa, annamme epäilyksellemme etua. Jutussa todetaan, että galantamiini on FDA:n hyväksymä, mikä kertoo sen saatavuudesta. Tiedotteessa huomautetaan vastuullisesti, että "johtavan tutkijan mukaan ei ole olemassa tietoja, jotka viittaisivat siihen, että tupakoitsijaa hoitavan lääkärin pitäisi määrätä nyt jokin näistä AChEI:istä". Uutistiedotteessa viitataan haaleasti uutuuteen toteamalla, että tutkijat ovat "viitoittamassa tietä" tällä tutkimuksella. Itse tutkimuksessa sanotaan: "Tietojemme mukaan tämä on ensimmäinen translaatiotutkimus, jossa osoitetaan, että toistuva AChEI:n antaminen vähentää nikotiinin ottoa sekä rotilla että ihmisillä, jotka tupakoivat". Vaikka tämä voi hyvinkin olla ensimmäinen "translaatiotutkimus" tästä kysymyksestä, PubMedistä katsomalla selviää, että rotilla on tehty melko paljon nikotiinista ja koliiniesteraasin estäjien lääkkeistä. Ihmisillä on tehty paljon vähemmän, vaikka kokeita on tehty, vaihtelevalla menestyksellä, kuten tämä vaatimattomasti onnistunut kokeilu alkoholisteilla. (Satunnaistetussa, kontrolloidussa tutkimuksessa, jossa 114 potilasta osallistui 12 viikon ajan, galantamiinia saaneiden tupakointi oli 20 prosenttia vähäisempää kuin lumelääkettä saaneiden). Saadakseen tyydyttävän arvosanan tiedotteessa olisi mielestämme pitänyt mainita osa näistä aiemmista tutkimuksista. Siinä ei turvauduttu perusteettomaan kielenkäyttöön. Väite: Pennin tutkimus: FDA:n hyväksymä Alzheimer-lääke voisi auttaa tupakoitsijoita lopettamaan tupakoinnin.</w:t>
      </w:r>
    </w:p>
    <w:p>
      <w:r>
        <w:rPr>
          <w:b/>
        </w:rPr>
        <w:t xml:space="preserve">Tulos</w:t>
      </w:r>
    </w:p>
    <w:p>
      <w:r>
        <w:t xml:space="preserve">Tässä tiedotteessa kuvataan raporttia meneillään olevasta tutkimuksesta, jossa Alzheimer-lääke galantamiinia käytetään tupakoinnin lopettamisen apuna. Tiedotteessa todetaan myös, että tutkimuksen perustana olevassa tutkimuksessa pyrittiin selvittämään, vaikuttaisiko lääke vähemmän osallistujien "toimeenpaneviin toimintoihin" vieroitusoireiden aikana kuin muut menetelmät, sillä monet tupakoinnin lopettamisvaiheessa olevat ihmiset kokevat tiedotteen mukaan unohdusta ja "epäselvyyttä". Tiedotteessa kuvataan yleisesti ottaen hyvin tutkijoiden pitkän aikavälin ajattelua ja tutkimuksen tavoitteita, ja siinä todetaan selvästi, että tällä lähestymistavalla voi olla haittapuolia ja sivuvaikutuksia. Tiedote olisi ollut vahvempi, jos siinä olisi puhuttu kustannuksista ja käsitelty, miten tämä lähestymistapa vertautuu vaihtoehtoihin. Yksinkertaisesti sanottuna tupakoinnilla on todettu olevan haitallisia vaikutuksia lähes kaikkiin kehon elimiin. Huolimatta vuosikymmeniä kestäneistä tutkimuksista ja savukemainonnan kieltävistä laeista ihmisten on edelleen vaikea luopua tästä tavasta. Harva lopettamista yrittävä onnistuu ensimmäisellä yrittämällä, eikä ole harvinaista, että ihmiset kokeilevat useita eri menetelmiä ennen kuin he pystyvät lopettamaan lopullisesti. Tässä tutkimuksessa keskitytään yhteen niistä lukuisista kliinisistä kokeista, joissa tutkitaan aivojen vaste-palkitsemisjärjestelmiin puuttumista keinona torjua riippuvuutta. Alzheimerin tautia sairastavien lääkkeiden uudelleenkäyttö mahdolliseksi uudeksi työkaluksi tupakoinnin lopettamisen työkalupakkiin on uutisarvoista.</w:t>
      </w:r>
    </w:p>
    <w:p>
      <w:r>
        <w:rPr>
          <w:b/>
        </w:rPr>
        <w:t xml:space="preserve">Esimerkki 2.2577</w:t>
      </w:r>
    </w:p>
    <w:p>
      <w:r>
        <w:t xml:space="preserve">Kohta: Ulkoministeriö sanoi perjantaina päivitetyssä matkustustiedotteessa, jossa viitataan raportteihin "todennäköisestä Ebola-epidemiasta johtuvasta kuolemantapauksesta Dar es Salaamissa", että yhdysvaltalaisten matkailijoiden tulisi "noudattaa suurempaa varovaisuutta". Tansania kiistää raportit ja sanoo, ettei yhtään Ebola-tapausta ole vahvistettu, mutta koska avoimuus on avainasemassa tappavan ja nopeasti leviävän verenvuotokuumeen torjunnassa, hallitusta painostetaan yhä enemmän antamaan selvennyksiä. Ulkoministeriö ei ollut lauantaina heti tavoitettavissa kommentoimaan Yhdysvaltain neuvontaa. Itä- ja Keski-Afrikan viranomaiset ovat olleet hälytysvalmiudessa Ebolan mahdollisen leviämisen varalta Kongon demokraattisesta tasavallasta, jossa vuoden kestänyt taudinpurkaus on tappanut yli 2 100 ihmistä. Tansania ja Kongon demokraattinen tasavalta jakavat yhteisen rajan, jonka erottaa järvi. Maailman terveysjärjestö (WHO) antoi viime viikolla harvinaisen julkisen nuhteen, kun se totesi, että Tansania kieltäytyi kansainvälisten terveyssääntöjen vastaisesti antamasta tietoja epäillyistä tapauksista. Päiviä aiemmin Yhdysvaltain tautienvalvontakeskuksen johtaja matkusti Tansaniaan Yhdysvaltain terveysministeri Alex Azarin johdolla, joka oli myös arvostellut maata siitä, ettei se ollut jakanut tietoja. WHO totesi, että vaikka se oli huolissaan avoimuuden puutteesta, sillä ei ole todisteita Ebolan esiintymisestä Tansaniassa, mutta se sulki pois rangaistustoimet ja toisti, että se oli kehottanut välttämään matkustusrajoituksia tai kaupan rajoituksia. Tansania kutsui tiistaina WHO:n paikallisen edustajan koolle väitteensä vuoksi. Syyskuun puolivälissä terveysministeri sanoi, että hallitus oli tutkinut kahta viimeaikaista tapausta, joissa oli ilmennyt tuntematon sairaus, mutta niiden testit olivat negatiivisia Ebolan varalta. Väite: Opettajien alkupalkka nousi 21 600 punnasta vuonna 2010 24 400 puntaan vuonna 2020.</w:t>
      </w:r>
    </w:p>
    <w:p>
      <w:r>
        <w:rPr>
          <w:b/>
        </w:rPr>
        <w:t xml:space="preserve">Tulos</w:t>
      </w:r>
    </w:p>
    <w:p>
      <w:r>
        <w:t xml:space="preserve">Yhdysvallat on varoittanut kansalaisiaan olemaan erityisen varovaisia vieraillessaan Tansaniassa Ebola-taudin aiheuttamien huolien vuoksi ja lisännyt itäafrikkalaiselle maalle esitettyjä kehotuksia jakaa tietoja siellä epäillyistä tappavan taudin tapauksista.</w:t>
      </w:r>
    </w:p>
    <w:p>
      <w:r>
        <w:rPr>
          <w:b/>
        </w:rPr>
        <w:t xml:space="preserve">Esimerkki 2.2578</w:t>
      </w:r>
    </w:p>
    <w:p>
      <w:r>
        <w:t xml:space="preserve">Kohta: Kohta: On liian aikaista käydä mielekästä keskustelua kustannuksista. Jutussa ei anneta paljon kovia tietoja hyödyistä, ja olisimme halunneet nähdä enemmän. Esimerkiksi siinä sanotaan, että "noin puolet heidän arpikudoksestaan liukeni, ja arpien koon pieneneminen näyttää kasvavan ensimmäisten kuuden kuukauden jälkeen". Arvostimme kuitenkin joitakin siinä annettuja yksityiskohtaisia tietoja, kuten seuraavia: "Marbán sanoo, että kasvaneen uuden sydänkudoksen määrä ei ollut hienovarainen. [Keskimäärin] "22 grammaa (noin 0,78 unssia) uutta sydänkudosta kasvoi", mikä on hänen mukaansa melko huomattavaa, kun otetaan huomioon, että tällaista ei ollut koskaan aiemmin tehty ja että veren pumppaamisesta kehon läpi vastaavan sydämen osan keskimääräinen paino on noin 150 grammaa (noin 5,3 unssia)"." Tämän sanottuani tarina jättää kuitenkin huomiotta tärkeän asian. Kantasoluilla hoidettujen potilaiden yleinen sydämen toiminta ei parantunut. Vaikka siis näytti siltä, että regeneroitunutta sydänlihasta oli huomattava määrä, se ei vaikuttanut sydämen suorituskykyyn, joten potilaat eivät todennäköisesti nähneet toimenpiteestä mitään hyötyä. Jutussa ainakin mainittiin haitat. Toinen WebMD:n juttu tutkimuksesta ei maininnut sitä. Tässä sanotaan: "12 kuukauden jälkeen tutkijat raportoivat, että vain yhdellä potilaalla näytti olevan vakava sivuvaikutus, joka saattoi liittyä kokeellisiin soluihin." Kilpailevassa uutisoinnissa käsiteltiin laajempaa potilasryhmää, jolla oli huonoja tuloksia, vaikka ei olekaan selvää, että kaikki nämä tulokset johtuivat hoidosta. Sivuvaikutuksen syyn selvittäminen voi olla hankalaa, ja kun otetaan huomioon johtavan tutkijan taloudelliset intressit tässä kantasoluhoidossa, meidän mielestämme jutuissa pitäisi varoa antamasta enemmän tietoa mahdollisista haitoista. Jutussa selitettiin paremmin kuin osassa muuta tutkimusta käsittelevässä uutisoinnissa, mitä tämä tutkimus tarkalleen ottaen sisälsi ja mitkä olivat tutkimuksen rajoitukset. Jutussa sanotaan esimerkiksi seuraavaa: "Hän varoittaa, että tätä menettelyä on testattava paljon useammilla potilailla ja että heitä on tarkkailtava pidempään kuin tässä tutkimuksessa, mutta hänen mukaansa nämä tulokset ovat kaikki hyvin myönteisiä." Jutussa ei harrasteta tautien lietsontaa. Siinä tehdään selväksi, että kyseessä oli tutkimus tietyllä potilasryhmällä, ei kenellä tahansa sydänsairauspotilaalla. "Jotta potilaat olisivat voineet osallistua tähän kliiniseen tutkimukseen, heidän oli täytynyt saada äskettäin sydänkohtaus, ja "heillä täytyi olla alun perin huomattavia vaurioita, eivätkä he puristaneet [verta kehoon] niin hyvin kuin olisi pitänyt, sanoo tohtori Peter Johnston, yksi tutkimuksen tekijöistä, joka ruiskutti uusia sydänsoluja Johns Hopkinsin sairaalassa hoidettaviin potilaisiin"."  Juttu olisi voinut hakea hieman laajemman riippumattomien asiantuntijoiden piirin. Mielestämme toimittaja sai kuitenkin hyviä kommentteja tohtori Sonia Skarlatosilta, joka on tutkimuksen rahoittaneen NIH:n National Heart, Lung and Blood Institute -laitoksen sydän-, keuhko- ja veri-instituutin sydän- ja verisuonitieteiden osaston apulaisjohtaja. Meidän on kuitenkin annettava tässä yhteydessä "epätyydyttävä", koska jutussa ei mainittu, että johtavalla tutkijalla on taloudellisia etuja kantasoluhoidossa. Tutkimuksen lehdistötiedotteessa tämä mainitaan, samoin kuin kilpailevassa WebMD:n jutussa. Tässä jutussa ei käsitellä vaihtoehtoja. Voisi ajatella, että sydänkohtauspotilaiden ainoa vaihtoehto on odottaa, kunnes kantasoluhoitoja tulee saataville. Jopa lisärivi vaihtoehdoista olisi ollut tervetullut. Jutussa tehdään selväksi, että hoito on kokeellinen ja että sen on vielä läpäistävä monia esteitä ennen kuin siitä tulee kliininen vaihtoehto. Juttu parantaa kilpailevaa WebMD:n juttua selittämällä tutkimuksen uutuuden. "Tämä on ensimmäinen tapaus terapeuttisesta regeneroitumisesta", sanoo tohtori Eduardo Marbán, Cedars-Sinain sydäninstituutin johtaja. Hän sanoo, että vaikka luonnossa on runsaasti esimerkkejä raajojen tai kudosten spontaanista uusiutumisesta - kuten salamanterin uusi häntä tai ihmisen maksa, joka kasvaa takaisin täyteen kokoonsa, jos se on osittain vaurioitunut - lääkärit eivät ole pystyneet auttamaan potilaita kasvattamaan uudelleen sydänkudosta. Tämä saattaa muuttua tulevaisuudessa, jos laajemmat kliiniset kokeet ja pidemmät potilastyöt vahvistavat tämän varhaisen tutkimuksen tulokset, jotka julkaistiin maanantaina The Lancet -lehdessä. Marbán ja hänen kollegansa esittelivät tutkimuksen ensimmäisen kerran American Heart Associationin konferenssissa marraskuussa. Tarina ulottuu Cedars-Sinain lehdistötiedotetta pidemmälle. Väite: Potilaan omat kantasolut auttavat parantamaan sydämen, varhaiset tutkimukset osoittavat.</w:t>
      </w:r>
    </w:p>
    <w:p>
      <w:r>
        <w:rPr>
          <w:b/>
        </w:rPr>
        <w:t xml:space="preserve">Tulos</w:t>
      </w:r>
    </w:p>
    <w:p>
      <w:r>
        <w:t xml:space="preserve">Juttu teki parempaa työtä kuin kilpaileva WebMD:n juttu, sillä se kattoi suurimman osan tarvittavista asioista, jotta lukijat saisivat realistisen arvion tästä kantasolututkimuksesta. Siinä kuvattiin varsinainen tutkimus riittävän yksityiskohtaisesti. Siitä puuttui kuitenkin kaksi tärkeää seikkaa, jotka oli huomioitu WebMD:n artikkelissa: johtavan tutkijan eturistiriita ja se, että kliinisissä tuloksissa ei ollut merkittävää eroa kahden ryhmän välillä. Autologisten kantasolujen käyttöä vaurioituneen sydänlihaksen korjaamiseen on tutkittu aiemmin vaihtelevin tuloksin. Tämä vaiheen 1 tutkimus (jonka tarkoituksena oli määrittää kantasolujen infuusioiden turvallisuus) tehtiin pienellä ryhmällä potilaita, jotka olivat aiemmin saaneet sydänkohtauksen ja joilla oli nyt merkkejä sydämen vajaatoiminnasta. Vaikka sydänkohtauksesta selviytyminen on parantunut, jäännösvaikutukset (sydämen vajaatoiminta) ovat edelleen vaikeasti tavoiteltava kohde. Tämä tutkimus osoitti pieniä mutta merkittäviä muutoksia sydänkohtauksen alueella hoidetuilla potilailla. Yksi tämän tarinan parhaista puolista on se, miten se osoittaa toistuvasti sen, mitä tutkijat eivät vieläkään tiedä. Sen sijaan, että tämä esitettäisiin läpimurtona, jolla on selkeä tie kliiniseen soveltamiseen, jutussa käytetään lauseita kuten "miksi näin tapahtuu, on vielä epäselvää". Hieman hämmentävää oli kuitenkin se, että sydämen vajaatoiminnan aste ei parantunut hoidetuilla potilailla kontrolliryhmiin verrattuna. Tämä tärkeä seikka näyttää jääneen jutusta huomaamatta. Lisätutkimukset ovat tarpeen, jotta nähdään, parantaako tämä lähestymistapa todella sydämen toimintaa.</w:t>
      </w:r>
    </w:p>
    <w:p>
      <w:r>
        <w:rPr>
          <w:b/>
        </w:rPr>
        <w:t xml:space="preserve">Esimerkki 2.2579</w:t>
      </w:r>
    </w:p>
    <w:p>
      <w:r>
        <w:t xml:space="preserve">Kohta: Hallituksen tilaamassa raportissa Public Health Englandin (PHE) tutkijat totesivat, että todisteet osoittavat, että "ainakin 10 vuotta sitten yhä useammille ihmisille on määrätty enemmän näitä lääkkeitä ja usein pidemmäksi aikaa". Pelkästään vuosina 2017-2018 11,5 miljoonalle aikuiselle Englannissa - yli neljännekselle aikuisväestöstä - määrättiin yksi tai useampi tarkastelun kohteena olevista lääkkeistä, todettiin PHE:n analyysissä. Lääkkeisiin kuului bentsodiatsepiineiksi kutsuttuja ahdistuslääkkeitä ja z-lääkkeiksi kutsuttuja unilääkkeitä sekä epilepsia- ja ahdistuslääkkeitä gabapentiinia ja pregabaliinia, masennuslääkkeitä ja opioidikipulääkkeitä. Monet näistä lääkkeistä voivat aiheuttaa riippuvuutta ja aiheuttaa ongelmia lääkkeitä käyttäville tai niistä luopuville ihmisille, PHE sanoi. Raportissa todettiin myös, että lääkkeitä määrätään enemmän naisille ja iäkkäille ihmisille. Joidenkin lääkkeiden, kuten bentsodiatsepiinien ja opioidien, määrääminen on viime aikoina hieman vähentynyt Yhdysvalloissa vallitsevan tappavan opioidiepidemian pelossa, mutta toisia lääkkeitä, kuten gabapentiinia, pregabaliinia ja joitakin masennuslääkkeitä, määrätään useammin ja pidemmäksi aikaa. "Tämä tarkoittaa, että yhä useammat ihmiset ovat vaarassa jäädä niistä riippuvaisiksi tai saada ongelmia lopettaessaan niiden käytön", PHE sanoi. "Se maksaa myös kansalliselle terveydenhuollolle paljon rahaa, josta osa menee hukkaan, koska lääkkeet eivät aina tehoa kaikkiin, etenkin jos niitä käytetään liian pitkään."  British Medical Associationin (BMA) lääkäriliitto vastasi PHE:n havaintoihin, että sen jäsenet ovat huolissaan:  "Olemme nähneet, millaisia tuhoja reseptilääkkeiden aiheuttama riippuvuus on aiheuttanut Yhdysvalloissa, ja vaikka ongelma on täällä pienemmässä mittakaavassa, lääkärit ... ovat huolissaan potilaiden määrästä, joille näitä lääkkeitä määrätään, ja siitä, kuinka kauan he käyttävät niitä", liitto totesi lausunnossaan. Opioidiepidemia on tappanut Yhdysvalloissa lähes puoli miljoonaa amerikkalaista vuodesta 1999 lähtien, ja Taloudellisen yhteistyön ja kehityksen järjestön (OECD) poliittisen foorumin aiemmin tänä vuonna laatimassa raportissa varoitettiin, että Yhdysvallat "ei suinkaan ole yksin tämän kriisin kanssa".   Pariisissa sijaitsevan OECD:n mukaan opioidien käyttöön liittyvät kuolemantapaukset ovat lisääntyneet jyrkästi Ruotsissa, Norjassa, Irlannissa sekä Englannissa ja Walesissa. UK Addiction Treatment Groupin (UKAT) kampanjoijat sanoivat, että PHE:n raportti osoittaa, että "kansakunta huutaa apua" ja joutuu turvautumaan mahdollisesti vaarallisiin toistuviin särkylääke- ja masennuslääkekursseihin väliaikaisena toimenpiteenä. UKAT:n mukaan tällaisen lääkkeiden määräämisen seuraukset ovat jo nähtävissä, sillä yhä useammat ihmiset hakeutuvat hoitoon reseptilääkeriippuvuuden vuoksi. Britannian lääkkeitä ja terveydenhuoltotuotteita sääntelevä virasto sanoi, että se seuraa Yhdysvaltain kriisiä tarkasti ja pyrkii ryhtymään välttäviin toimiin Yhdistyneessä kuningaskunnassa. "Suhtaudumme hyvin vakavasti Yhdysvalloissa saatuihin kokemuksiin opioidiriippuvuudesta ja -riippuvuudesta ja seuraamme ... kehitystä ... oppiaksemme niistä toimista, joita muut maat toteuttavat tämän ongelman ratkaisemiseksi", se totesi lausunnossaan. Väite: Britannia pelkää kriisiä, kun 11,5 miljoonaa saa mahdollisesti riippuvuutta aiheuttavia lääkkeitä.</w:t>
      </w:r>
    </w:p>
    <w:p>
      <w:r>
        <w:rPr>
          <w:b/>
        </w:rPr>
        <w:t xml:space="preserve">Tulos</w:t>
      </w:r>
    </w:p>
    <w:p>
      <w:r>
        <w:t xml:space="preserve">Yhä useammille briteille määrätään mahdollisesti riippuvuutta aiheuttavia lääkkeitä, kuten unilääkkeitä, opioideja ja muita kipulääkkeitä, mikä lisää Yhdysvaltojen kaltaisen huumekriisin riskiä, kertoivat terveysviranomaiset tiistaina.</w:t>
      </w:r>
    </w:p>
    <w:p>
      <w:r>
        <w:rPr>
          <w:b/>
        </w:rPr>
        <w:t xml:space="preserve">Esimerkki 2.2580</w:t>
      </w:r>
    </w:p>
    <w:p>
      <w:r>
        <w:t xml:space="preserve">Kohta: Sisäministeri Sajid Javid käytti lauantaina poikkeuksellista valtaa vapauttaakseen lääkekannabisöljyn, jonka tulliviranomaiset olivat ottaneet Billy Caldwellilta, 12, Lontoon Heathrow'n lentokentällä. Billyn äiti Charlotte Caldwell oli vedonnut lääkkeen palauttamisen puolesta, koska ilman sitä hänen poikansa kärsi hengenvaarallisista kohtauksista. "Tämä tapaus ... on valottanut kannabiksen lääkkeiden käyttöä tässä maassa ja korostanut, että hallituksen on tutkittava asiaa ja näiden asioiden käsittelyä tarkemmin", sanoi poliisitoiminnasta vastaava nuorempi ministeri Nick Hurd. "Ensimmäisenä askeleena voin tänään ilmoittaa, että hallitus perustaa kliinikoista koostuvan asiantuntijapaneelin, joka neuvoo ministereitä kaikissa yksittäisissä hakemuksissa, jotka koskevat kannabispohjaisten lääkkeiden määräämistä", hän sanoi parlamentille. Britannian lainsäädännössä kannabis on listattu huumausaineluetteloon 1, mikä tarkoittaa, että sillä ei ole tunnustettua terapeuttista arvoa. Luettelon 1 lääkkeitä voidaan käyttää tutkimustarkoituksiin ja kliinisiin kokeisiin, mutta vain sisäministeriön luvalla. "Myönnän, että on tarpeen varmistaa, että lisensointia koskeva lähestymistapa toimii tehokkaammin", Hurd sanoi. Billy Caldwell oli saanut lääkekannabisöljyä reseptillä perhelääkäriltään yli vuoden ajan, mutta toimitukset loppuivat sen jälkeen, kun sisäministeriö määräsi lääkärin lopettamaan sen määräämisen. Charlotte Caldwell ja hänen poikansa, jotka asuvat tavallisesti Pohjois-Irlannissa, tekivät edestakaisen matkan Kanadaan ostaakseen lisää tarvikkeita, mutta tulli takavarikoi öljyn, kun he palasivat Britanniaan. Billy joutui sairaalaan päiviä myöhemmin kärsien kohtauksista. Hänen tilansa parani sen jälkeen, kun lääkekannabisöljy luovutettiin takaisin, ja maanantaina hän pääsi pois sairaalasta. Useat parlamentin jäsenet eri puolueista ilmaisivat tukensa Caldwellin perheelle ja ajatukselle kannabiksen terapeuttista käyttöä koskevien sääntöjen höllentämisestä vastauksissa Hurdin maanantaiseen lausuntoon. Väite: Iso-Britannia ilmoittaa muutoksista kannabiksen lääkekäyttöön epilepsiaa sairastavan pojan tapauksen jälkeen.</w:t>
      </w:r>
    </w:p>
    <w:p>
      <w:r>
        <w:rPr>
          <w:b/>
        </w:rPr>
        <w:t xml:space="preserve">Tulos</w:t>
      </w:r>
    </w:p>
    <w:p>
      <w:r>
        <w:t xml:space="preserve">Britannian hallitus aikoo tutkia mahdollisia muutoksia kannabispohjaisten lääkkeiden käyttöä koskeviin sääntöihin, kertoi ministeri maanantaina sen jälkeen, kun epilepsiaa sairastava poika, jonka lääkkeet takavarikoitiin, joutui sairaalaan.</w:t>
      </w:r>
    </w:p>
    <w:p>
      <w:r>
        <w:rPr>
          <w:b/>
        </w:rPr>
        <w:t xml:space="preserve">Esimerkki 2.2581</w:t>
      </w:r>
    </w:p>
    <w:p>
      <w:r>
        <w:t xml:space="preserve">Kohta: Tässä pitkässä jutussa ei mainita näiden kahden toimenpiteen kustannuksia tai vakuutusturvaa. Lukijat tarvitsevat nämä tiedot ja sen, että useimmat vakuutukset eivät välttämättä kata pohjukaissuolen vaihtoa. Mahalaukun ohitusleikkauksen kokonaiskustannukset ovat noin 20 000 dollaria. Jutussa tehdään selväksi, että pohjukaissuolikanavan vaihtoleikkaus voi antaa potilaille parariaattiseen leikkaukseen verrattuna suuremman painonpudotuksen kiloissa mitattuna, mutta tämän vähennyksen arvo ei ole selvä. Livingstonin julkaisemasta artikkelista saadut lisätiedot, jotka osoittavat, ettei leikkauksesta ole etua lääketieteelliseen hoitoon verrattuna, olivat erittäin hyödyllisiä. Juttu loistaa yksityiskohdillaan riskien ja hyötyjen herkästä punninnasta laihdutusleikkausten osalta yleensä ja sitten erityisesti pohjukaissuolen ja mahalaukun ohitusleikkausmenetelmän välillä. Joitakin lukijoita saattaa hämmentää se, että jutussa on kaksi erillistä painonpudotusleikkausta koskevaa julkaisua. Juttu alkaa Annals of Internal Medicine -lehdessä julkaistulla pienellä tutkimuksella, jossa verrataan pohjukaissuolikanavan leikkausta mahalaukun ohitusleikkaukseen, mutta sen jälkeen perehdytään Journal of the American Medical Association -lehdessä julkaistuun laajempaan Veteraanihallinnon tutkimukseen, jossa tarkasteltiin kaikkien lihavuusleikkausten pidemmän aikavälin tuloksia. Kiitämme Reutersia siitä, että se tarjoaa kontekstin ja kiistan lääketieteellisessä käytännössä ja lainaa VA:n tutkimuksen päätutkijaa Edward Livingstonea, joka kirjoitti pääkirjoituksen, joka ilmestyi Annals-lehdessä pohjukaissuolileikkausta käsittelevän artikkelin ohella. Jutussa kerrotaan hyvin pienestä tutkimuksesta - yhteensä vain 58 potilasta, joista 29 sai pohjukaissuolileikkauksen. Vain yksi kommentti käsitteli näytön laatua: "Suurempia, pidempiaikaisia tutkimuksia tarvitaan vielä osoittamaan, parantaako pohjukaissuolen vaihdon aiheuttama ylimääräinen painonpudotus" lihavien potilaiden terveyttä ja pidentääkö se heidän elämäänsä, selitti johtava tutkija Torgeir Sovik. Olisimme kaivanneet muistutusta johtopäätösten alustavuudesta ylempänä jutussa. Tässä jutussa tutkitaan hyvin aluetta, joka jää useimmissa lihavuuden hoitoa käsittelevissä tiedotusvälineissä vähälle huomiolle. Siinä esitetään kysymyksiä pitkän aikavälin elämänlaadusta ja elinajanodotteesta hoidon jälkeen. Voisiko lihavuus itsessään olla vähemmän hengenvaarallinen kuin jotkin sen hoitoon tarkoitetut radikaalit hoidot? Sen lisäksi, että lainasimme Annals-lehden artikkelin pääkirjoittajaa, pidimme Edward Livingstonin tasapainoisista kommenteista, jotka hän esitti sekä pohjukaissuolen vaihtotoimenpiteestä että kirurgian arvosta yleensä lääketieteelliseen hoitoon verrattuna. Jutussa keskitytään painonpudotusleikkausta saaviin potilaisiin, eikä siinä käsitellä muita kuin kirurgisia vaihtoehtoja kovinkaan pitkään. Siinä mainitaan kuitenkin Livingstonin tutkimus, jossa kyseenalaistetaan leikkauksen arvo lääketieteelliseen hoitoon verrattuna. Käyttäytymisvalmennus, ruokavalio ja liikunta ovat kaikki mahdollisia lihavuuden hoitomuotoja. Jutussa kerrotaan, että pohjukaissuolen vaihto on "harvinaisempaa" ja että "pohjukaissuolen vaihto ei ole suosittu toimenpide". Vuonna 2008 tehdyssä tutkimuksessa sen osuus Yhdysvalloissa tehdyistä painonpudotus- eli bariatrisista leikkauksista oli vain 1 prosentti ja Euroopassa 5 prosenttia." Jutusta käy selvästi ilmi, että pohjukaissuolen vaihtotoimenpide on ollut käytössä jo useita vuosia, mutta sitä käytetään harvoin. Ei, se ei perustu uutistiedotteeseen. Väite: Harvinainen leikkaus tuo enemmän laihtumista, enemmän riskejä</w:t>
      </w:r>
    </w:p>
    <w:p>
      <w:r>
        <w:rPr>
          <w:b/>
        </w:rPr>
        <w:t xml:space="preserve">Tulos</w:t>
      </w:r>
    </w:p>
    <w:p>
      <w:r>
        <w:t xml:space="preserve">Vaikka tarina alkaa pienestä tutkimuksesta, joka koskee kahta erilaista laihdutusleikkausmenetelmää, se laajenee ja sisältää kontekstin laajemmasta keskustelusta, joka koskee sitä, parantaako kilojen pudottaminen terveyttä ja elinajanodotetta. Toivoisimme, että se olisi sisältänyt tietoja kustannuksista ja vakuutusturvasta. Koolla on väliä. Nykypäivän lihavilla amerikkalaisilla on painonsa vuoksi suurempi riski sairastua sydänsairauksiin, diabetekseen ja aivohalvaukseen. Tässä jutussa nostetaan kuitenkin esiin tärkeitä kysymyksiä erään laihdutusleikkaustyypin, niin sanotun pohjukaissuolen vaihtoleikkauksen, riskeistä. Arviolta 220 000 amerikkalaiselle tehtiin jonkinlainen laihdutusleikkaus vuonna 2009. Sen lisäksi, että tässä jutussa annetaan ymmärtää, että tämä tietty kirurginen toimenpide saattaa aiheuttaa kohtuuttomia riskejä, se herättää myös yleisiä kysymyksiä siitä, onko laihdutusleikkauksia ylikorostettu. "Emme todellakaan tiedä, onko laihdutusleikkauksesta hyötyä eloonjäämiselle", sanoi eräs asiantuntija. Painonpudotuksen suuruus ei välttämättä ennusta sitä seuraavaa terveyden paranemista, yksinkertaisessa suhteessa. Kuten monissa kliinisissä kiistoissa, lääkäreiltä voi kestää kauan laatia ohjeet tämänkaltaisen leikkauksen riskien ja hyötyjen suhteesta.</w:t>
      </w:r>
    </w:p>
    <w:p>
      <w:r>
        <w:rPr>
          <w:b/>
        </w:rPr>
        <w:t xml:space="preserve">Esimerkki 2.2582</w:t>
      </w:r>
    </w:p>
    <w:p>
      <w:r>
        <w:t xml:space="preserve">Kohta: Hallitus Tony Evers vastusti kanteen nostamista, jolla pyrittiin estämään hänen "Turvallisempi kotona" -laajennuksensa, ja esitti Wisconsinin eristämistoimia koskevat perustelunsa: "Hallitus Tony Evers vastusti kanteen nostamista, jolla pyrittiin estämään hänen "Turvallisempi kotona" -laajennuksensa. Hän sanoi, että määräyksen hylkääminen "rampauttaisi kykymme reagoida pandemiaan."" Hänen mukaansa paikoissa, joissa ei ole tällaisia toimenpiteitä, on raportoitu, että lääkärit ovat säännöstellyt hengityskoneita ja joutuneet valitsemaan, mitkä potilaat jäävät eloon ja mitkä kuolevat, ja että vainajille on tarvittu kylmäautoja. Hän esitti myös rohkean väitteen siitä, millainen vaikutus hänen suojapaikkamääräyksellään on ollut Wisconsinissa. ""Se toimii"", Evers kirjoitti 21. huhtikuuta 2020 Facebookissa. ""Olemme tasoittaneet käyrää täällä Wisconsinissa ja estäneet ainakin 300 wisconsinilaisen kuoleman ja ehkä jopa 1 400 ihmishenkeä.""". Tautiasiantuntijat ovat olleet selvillä siitä, että sosiaalisen etäisyyden ottaminen voi pelastaa ihmishenkiä, mutta onko Evers oikeassa siinä, että hän on pelastanut ainakin 300 ihmishenkeä? Tarkistimme asian. Aloitamme ilmeisellä: Evers ei voi mitenkään tietää tätä varmasti. Hän viittaa hypoteettiseen skenaarioon, jossa tähän mennessä toteutettuja toimia ei koskaan toteutettu. Tämä on kuitenkin tavanomainen lausuma sairauksien hallinnassa ja muilla aloilla, joilla käytetään ennustemalleja - verrataan alkuperäisiä ennusteita ja myöhemmin tehtyjä todellisia havaintoja. "On melko yleistä, että mallin avulla ennustetaan, mitä epidemiologiassa odotetaan", sanoi Patrick Remington, entinen CDC:n epidemiologi ja Wisconsin-Madisonin yliopiston ennaltaehkäisevän lääketieteen erikoistumisohjelman johtaja. "Mikä olisikaan parempi tapa ennustaa kuin ... sanoa, erityisesti epidemian alkuvaiheessa, mitä jos emme tekisi mitään?". Mitä jos epidemian alkuvaiheen tartuntanopeus jatkuisi koko epidemian ajan?""" Meidän on myös huomattava, että tämä kieli on linjassa väitteiden kanssa, joita on esitetty toisella puolella käytävää. Presidentti Donald Trump väitti 16. huhtikuuta 2020 pidetyssä lehdistötilaisuudessa: ""Asiantuntijamme ja tiedemiehemme raportoivat, että leviämisen hidastamiseen tähtäävä strategiamme on pelastanut satoja tuhansia ihmishenkiä"". COVID-19:n aiheuttamien tapausten ja kuolemantapausten määrän ennustamiseen käytetyt mallit kehittyvät jatkuvasti, ja niitä viritetään, jotta niissä otetaan huomioon uusimmat suuntaukset, uutta tietoa viruksesta sekä muutokset hallituksen politiikassa ja yhteiskunnan reaktioissa siihen. Mallit paranevat sitä mukaa, kun tapahtumista saadaan lisää tietoa, minkä vuoksi aiempien mallien ennustettujen tapausten ja kuolemantapausten hurjat vaihtelut ovat nyt tasoittuneet. Evers vertaa tähän mennessä havaittujen kuolemantapausten määrää siihen, mitä mallien varhaisimman version mukaan Wisconsinissa tapahtuisi. Mitä ne sanoivat? Eversin tiedottaja Melissa Baldauff sanoi, että hänen lukunsa perustuivat Wisconsinin terveysministeriön laatimaan malliin. Maaliskuun 18. päivänä 2020 julkaistussa versiossa ennustettiin 440-1 500 kuolemantapausta Wisconsinissa huhtikuun 8. päivään mennessä. Todellinen kuolleiden määrä 8. huhtikuuta oli 99. Nopea vähennyslasku osoittaa, että se on linjassa Eversin väitteen kanssa. ""Vaikka varhaiset mallit viruksen leviämisestä ovat sitä epäluotettavampia, mitä kauemmas ne ennustavat, nämä mallit osoittivat, että Wisconsinissa olisi 8. huhtikuuta mennessä ollut 22 000 tapausta, mikä olisi johtanut 440-1 500 kuolemaan"", Julie Willems Van Dijk, apulaisministeriön apulaissihteeri, sanoi republikaanien kanteen vastalauseena jätetyssä valaehtoisessa lausunnossa. ""Siksi arvioimme, että First Safer at Home -määräys pelasti 300-1 400 ihmishenkeä huhtikuun 8. päivään mennessä.""". Eversin väite vastaa myös Washingtonin yliopiston Institute for Health Metrics and Evaluation -laitoksen varhaisia ennusteita, mallia, jota sekä hallitus että kansalaiset ovat käyttäneet laajasti koko pandemian ajan. Maaliskuun 25. päivänä se ennusti 853 kuolemantapausta Wisconsinissa seuraavien neljän kuukauden aikana. Nyt malli ennustaa alle puolet tästä määrästä. Toisessa mallissa, joka esitettiin yksityiskohtaisesti Johns Hopkinsin yliopiston 24. huhtikuuta antamassa raportissa, sanottiin, että simulaatioiden mukaan Wisconsinissa olisi kuollut noin kolme kertaa enemmän ihmisiä toukokuun 1. päivään mennessä, jos "Safer at Home" -ohjelmaa ei olisi otettu käyttöön. Huhtikuun 30. päivään mennessä Wisconsinissa oli DHS:n mukaan kuollut 316 ihmistä COVID-19:ään. Ajay Sethi, UW-Madisonin lääketieteellisen ja kansanterveystieteen laitoksen apulaisprofessori, sanoi, että Eversin mainitsema pelastettujen ihmishenkien määrä on ""yhdenmukainen näkemieni lähiajan ennusteiden kanssa"". Remington oli samaa mieltä siitä, että nämä luvut ovat ""täysin odotusteni rajoissa"", ja totesi, että Eversin oli viisasta mainita se vaihteluvälinä, koska se on arvio ja perustuu moniin tekijöihin. Yksi keskeinen tekijä on luottokysymys. Aivan kuten kuolemantapausten määrä on arvio, myös sen selvittäminen, kuinka moni näistä pelastetuista ihmishengistä johtui nimenomaan "Turvallisempi kotona" -ohjelmasta. ""Määräyksen vaikutusta ei voi selvittää Valkoisen talon päivittäisistä tiedotustilaisuuksista, sosiaalisessa mediassa esitetyistä jutuista ja myöhäisillan komediaohjelmista"", Remington sanoi. ""Mutta voidaan sanoa, että kaiken tämän julkisen valistuksen tuloksena käyttäytymisemme on muuttunut."" ""Safer at Home"" oli kuitenkin Wisconsinin koronaviruksen vastaisen toiminnan kulmakivi, joten on varmasti perusteltua antaa sille suuri osuus käyttäytymisen muutoksesta täällä. ""Ilman sosiaalista etäisyyttä virus olisi jatkanut leviämistään kulovalkean tavoin"", Sethi sanoi. Evers sanoi, että hänen ""Safer at Home"" -suunnitelmansa ""esti ainakin 300 wisconsinilaisen kuoleman ja ehkä jopa 1400 ihmishenkeä"". Tämä väite on linjassa DHS:n ennusteiden kanssa, ja asiantuntijoiden mukaan se on linjassa myös muiden mallien ennusteiden kanssa. Evers oli fiksu, kun hän mainitsi laajan valikoiman mahdollisia tuloksia, sillä emme voi tietää tarkalleen, miten tämä teoreettinen tulevaisuus olisi toteutunut. Kaikki tämänkaltaiset väitteet perustuvat kuitenkin hypoteettiseen skenaarioon siitä, miten COVID-19 olisi voinut edetä Wisconsinissa ilman hallituksen rajoituksia ja muutoksia henkilökohtaisessa käyttäytymisessä, joita olemme nähneet viime kuukausina. Ja Evers totesi tämän ennemminkin tiedossa olevana tosiasiana kuin arviona. Tämä puuttuva konteksti mielessä." Väite: "Tony Evers sanoo, että Wisconsinin toimenpiteet ovat ""estäneet ainakin 300 wisconsinilaisen kuoleman ja ehkä jopa 1 400 ihmishenkeä"".</w:t>
      </w:r>
    </w:p>
    <w:p>
      <w:r>
        <w:rPr>
          <w:b/>
        </w:rPr>
        <w:t xml:space="preserve">Tulos</w:t>
      </w:r>
    </w:p>
    <w:p>
      <w:r>
        <w:t xml:space="preserve">Emme tietenkään voi tietää varmuudella, mitä "pelastettuja ihmishenkiä" on, mutta tämäntyyppiset väitteet ovat melko tavanomaisia sairauksien kulkua koskevissa keskusteluissa. Väite vastaa DHS:n ennusteita, ja asiantuntijoiden mukaan se on linjassa myös muiden mallien ennusteiden kanssa. Evers kuitenkin unohtaa kuvailla tätä arvioksi tai ennusteeksi.</w:t>
      </w:r>
    </w:p>
    <w:p>
      <w:r>
        <w:rPr>
          <w:b/>
        </w:rPr>
        <w:t xml:space="preserve">Esimerkki 2.2583</w:t>
      </w:r>
    </w:p>
    <w:p>
      <w:r>
        <w:t xml:space="preserve">Kohta: Jutussa ei käsitellä AA:n tai vaihtoehtoisten riippuvuuksien hoitoryhmien kustannuksia. Se olisi hyödyllistä tietoa ihmisille, jotka eivät ehkä ymmärrä, miten nämä ryhmät toimivat. Koska nämä ryhmät eivät kuitenkaan yleensä peri jäseniltä osallistumismaksua (vaikka ne saattavat pyytää lahjoituksia tai vaatia toipumiskirjallisuuden ostamista), arvioimme tämän kohdaksi Ei sovellettavissa. Jutussa kerrotaan tutkijoiden johtopäätöksestä, jonka mukaan "[Women for Sobriety], LifeRing ja SMART ovat yhtä tehokkaita kuin 12 askeleen ryhmät AUD-ongelmaisille". Jutussa myös kvantifioidaan tuo tehokkuuden taso, kun siinä sanotaan, että tutkimuksissa todetaan yleisesti, että "noin kolmannes ihmisistä säilyttää toipumisensa alkoholiriippuvuudesta 12 askeleen hoidon ansiosta, toinen kolmannes saa hoidosta jotakin, mutta ei tarpeeksi täydelliseen toipumiseen, ja kolmas kolmannes ei saa mitään". Jutussa myönnetään, että tiedoissa oli joitakin eroja - esimerkiksi se, että niillä, jotka ilmoittivat SMARTin ensisijaiseksi ryhmäkseen, "näytti olevan huonommat päihteidenkäyttötulokset" ja että "LifeRingin jäsenillä oli alhaisemmat kertoimet täydelliseen pidättäytymiseen". Siinä selitetään, että nämä erot saattavat selittyä ohjelmien erilaisilla tavoitteilla, sillä LifeRing ei painota täydellistä pidättäytymistä yhtä voimakkaasti kuin 12 askeleen ohjelmat. Vaikka olisikin mielenkiintoista tietää, kuinka paljon huonommat tulokset olivat näissä vaihtoehtoisissa ryhmissä, emme usko, että puute riittää ansaitsemaan arvosanan ei tyydyttävä. Vaikka keskinäisen avun ryhmien haitoista ei ole olemassa vakiintunutta määrällistä tietoa, mielestämme tämä mahdollisuus olisi pidettävä mielessä, aivan kuten odottaisimme raportteja kielteisistä sivuvaikutuksista ja haittatapahtumista lääketutkimuksissa. Jutussa ei mainita minkään ohjelman mahdollisia haittoja. Kuten esimerkiksi ProPublican vuonna 2014 tekemässä tutkimuksessa todettiin, jotkut AA-kokouksiin osallistuvat henkilöt joutuvat tekemään niin rikosoikeusjärjestelmän pakottamina. Tähän pakollisten jäsenten ryhmään voi kuulua väkivaltaisia rikollisia, jotka vaihtavat osallistumisen kevyempään tuomioon. ProPublica totesi, että joissakin tapauksissa tämä voi luoda "tulenarkaa sekoitusta väkivaltaisista entisistä rikollisista ja uusista tulokkaista, jotka olettavat, että muut 'huoneissa' olevat ovat siellä vapaaehtoisesti".  Nämä olosuhteet voivat lisätä AA:n jäsenten seksuaalisen ja taloudellisen hyväksikäytön mahdollisuutta. Tämä on tarinan vahva kohta. Siinä todetaan useaan kertaan, että tutkimus ei ole viimeinen sana tästä aiheesta, ja kiinnitetään huomiota tämäntyyppisen tutkimuksen erityisiin rajoituksiin riippumattoman asiantuntijalähteen kautta, joka kertoo lukijoille: Se perustuu verkkokyselyyn, ei satunnaistettuun tutkimukseen, joka on yleensä tutkimuksen kultainen standardi. Tämä on saattanut johtaa joihinkin mahdollisesti vääristyneisiin tuloksiin - esimerkiksi siihen, että tiettyihin ryhmiin kuuluvat osallistujat raportoivat harvemmin huonoista tuloksista. Ja koska kyseessä on vain yksi tutkimus, on mahdollista, että tulokset ovat muulla tavoin vääristyneet. Tulosten todentaminen jää siis tulevien tutkimusten tehtäväksi. Jutussa viitataan luotettaviin lähteisiin alkoholin käyttöhäiriöiden massiivisista vaikutuksista eikä liioitella niiden määrää. Jutussa siteerataan asiantuntijalähdettä, joka ei ollut yhteydessä tutkimukseen ja joka antaa hyödyllistä taustaa tämän tutkimuksen keskeisistä rajoituksista. Tutkimuksessa ei näytä olevan julkistamattomia eturistiriitoja. Jutun pääpaino on suosittujen 12 askeleen ohjelmien ja niiden vaihtoehtojen vertailussa. Siinä selitetään myös, miksi vaihtoehtoja tarvitaan, sillä monet vastustavat AA:n hengellistä komponenttia. Olisi ollut hyödyllistä sisällyttää mukaan myös alkoholin käyttöhäiriön lääkehoitoon liittyvät tulokset sekä tulokset, joita saadaan silloin, kun virallista hoitoa ei anneta. Jutussa käsitellään perusteellisesti 12-askeleen ohjelmien ja vaihtoehtoisten lähestymistapojen saatavuuden välistä kuilua. Kysely- ja tutkimustietojen mukaan useimmat hoitolaitokset Amerikassa perustuvat ainakin osittain 12 askeleeseen - mikä tekee siitä monille ihmisille ainoan vaihtoehdon. Vaikka SMARTin tai LifeRingin kaltaisia vaihtoehtoja on olemassa, niitä ei ole läheskään yhtä paljon saatavilla kuin AA:ta - eikä niitä todellakaan ole sisällytetty ammattimaisiin hoito-ohjelmiin samalla tavalla kuin 12 askelta. Jutussa kerrotaan, että noin kaksi kolmasosaa AA:n osallistujista ei saa ohjelmasta juurikaan tai lainkaan hyötyä, ja siksi tämä tutkimus, jossa dokumentoidaan vaihtoehtojen tehokkuus, on tärkeä uutinen. Juttu menee selvästi uutistiedotetta pidemmälle. Väite: Anonyymit alkoholistit toimii joillakin ihmisillä. Uusi tutkimus osoittaa, että myös vaihtoehdot toimivat.</w:t>
      </w:r>
    </w:p>
    <w:p>
      <w:r>
        <w:rPr>
          <w:b/>
        </w:rPr>
        <w:t xml:space="preserve">Tulos</w:t>
      </w:r>
    </w:p>
    <w:p>
      <w:r>
        <w:t xml:space="preserve">Tämä on erinomainen katsaus tutkimukseen, jonka mukaan Anonyymit Alkoholistit (AA) ja vastaavat 12 askeleen ohjelmat eivät ole ainoita kannattavia tukiryhmiä alkoholin käyttöhäiriöistä toipuville. Vaihtoehtoiset ohjelmat, jotka (toisin kuin AA) eivät perustu hengelliseen filosofiaan, voivat tulosten mukaan olla yhtä tehokkaita. Juttu ansaitsee hyvät arvosanat siitä, että siinä kuvataan perusteellisesti kattavuuden perustana oleva näyttö ja selitetään sen keskeiset rajoitukset. Siinä esitetään myös riippumattoman asiantuntijan näkökulma ja huomautetaan, että AA:n ja sen vähemmän vakiintuneiden vastineiden saatavuudessa on suuri ero. Mutta onko näillä ohjelmilla haittapuolia ja mitä ne maksavat? Lukijat olisivat hyötyneet näiden yksityiskohtien kuulemisesta, mutta puutteet ovat suhteellisen vähäisiä, kun otetaan huomioon kattavuuden laaja-alaisuus. Jutussa selitetään kiitettävästi riippuvuusongelman laajuus Yhdysvalloissa ja se, miksi on tärkeää, että perinteisille 12 askeleen ohjelmille on vaihtoehtoja. Tässä on keskeinen teksti: Liittovaltion tietojen mukaan Yhdysvalloissa yli 20 miljoonalla ihmisellä on päihteidenkäyttöhäiriö, ja tässä ryhmässä yli 15 miljoonalla on alkoholin käyttöhäiriö. Pelkästään liiallinen juominen on yhteydessä 88 000 kuolemaan vuosittain. Oikeiden ratkaisujen löytäminen tähän ongelmaan on siis kirjaimellisesti elämän ja kuoleman kysymys.</w:t>
      </w:r>
    </w:p>
    <w:p>
      <w:r>
        <w:rPr>
          <w:b/>
        </w:rPr>
        <w:t xml:space="preserve">Esimerkki 2.2584</w:t>
      </w:r>
    </w:p>
    <w:p>
      <w:r>
        <w:t xml:space="preserve">Kohta: Virkamiesten mukaan tällaisten kuvien lisääntyminen verkossa ja niiden sieppaamiseen suunniteltu uusi teknologia merkitsevät sitä, että yhä useampia tutkijoita palkataan tarkastelemaan tällaista materiaalia, mutta sillä voi olla myrkyllisiä vaikutuksia heidän mielenterveyteensä. Yliopiston Crimes Against Children Research Center käyttää kolmivuotista apurahaa haastatellakseen poliiseja ja rikostutkijoita eri puolilla maata selvittääkseen parhaat käytännöt työmäärää, neuvontaa ja jälkipuintia varten. Keskus aikoo myös käyttää tuloksiaan kehittäessään seulontavälinettä, jonka avulla virastot voivat arvioida, ovatko hakijat sopivia tällaiseen työhön. Rahoitus, 886 000 dollaria, tulee National Institute of Justice -laitokselta, joka on Yhdysvaltain oikeusministeriön tutkimusyksikkö. Se oli yksi viidestä äskettäin myönnetystä yhteensä 3,9 miljoonan dollarin apurahasta, jotka liittyvät seuraaviin kolmeen aiheeseen: väsymyksen ja stressin vaikutus virkamiesten suorituskykyyn, rikosteknisten työntekijöiden kokeman stressin, loppuunpalamisen ja sijaistrauman hallinta sekä virkamiesten vuorovaikutuksen parantaminen psyykkisesti sairaiden henkilöiden kanssa. Muut saajat olivat Research Triangle Institute Pohjois-Carolinassa, Fund for the City of New York, Washington State University ja Research Foundation for SUNY. Hankkeissa tutkitaan muun muassa, miten poliisien epätyypilliset työajat vaikuttavat heidän terveyteensä, ja arvioidaan ohjelmaa, jolla mielenterveysongelmista kärsiviä henkilöitä ohjataan vankilasta hoitoon. Väite: UNH saa apurahan lasten seksuaalisen hyväksikäytön tutkijoiden auttamiseksi.</w:t>
      </w:r>
    </w:p>
    <w:p>
      <w:r>
        <w:rPr>
          <w:b/>
        </w:rPr>
        <w:t xml:space="preserve">Tulos</w:t>
      </w:r>
    </w:p>
    <w:p>
      <w:r>
        <w:t xml:space="preserve">New Hampshiren yliopiston tutkimuskeskus on saamassa liittovaltion apurahan, jolla tuetaan poliiseja ja muita poliiseja, jotka tutkivat rikoksia, joihin liittyy kuvia lasten seksuaalisesta hyväksikäytöstä.</w:t>
      </w:r>
    </w:p>
    <w:p>
      <w:r>
        <w:rPr>
          <w:b/>
        </w:rPr>
        <w:t xml:space="preserve">Esimerkki 2.2585</w:t>
      </w:r>
    </w:p>
    <w:p>
      <w:r>
        <w:t xml:space="preserve">Kohta: "Kommentti endoskooppisen sinusleikkauksen kokonaiskustannuksista sekä vakuutusturvasta ja potilaiden todennäköisistä kustannuksista olisi ollut paikallaan tässä jutussa. Lisäksi laitteisiin ja niiden ylläpitoon liittyvät kustannukset ovat myös tärkeitä näkökohtia. Jutussa ei kuitenkaan mainittu kustannuksia. Tässä jutussa keskitytään lähes yksinomaan yhden potilaan kokemuksiin, ja tätä käytäntöä olisi mielestämme yleisesti ottaen vältettävä. Tässä tapauksessa kyseinen potilas oli kuitenkin Boston Globe -lehden terveyspalstan kolumnisti, joka tuo juttuun hyvin informoidun ja sopivan skeptisen näkökulman. Kun monissa jutuissa etsitään potilaita, jotka ilmentävät uuden teknologian tai toimenpiteen parasta mahdollista lopputulosta, tämä potilas kuvaa lisäetua, joka oli kooltaan "pettymys", mutta lopulta kuitenkin vaivan arvoinen. Sen sijaan, että hänellä olisi ollut viisi tai useampia poskiontelotulehduksia vuodessa, hänellä on nyt kolme tai neljä tulehdusta, jotka eivät ole yhtä pahoja kuin ennen. Lisäksi jutussa korostetaan, että leikkaus on ""harvoin parannuskeino"" ja sitä olisi pidettävä ""viimeisenä keinona"" useimmille potilaille, joilla on sivuontelo-ongelmia. Toivoisimme, että useammat tarinat olisivat yhtä harkittuja lääketieteellisten hyötyjen arvioinnissa. Jutussa viitataan sivuhuomautuksena mahdollisuuteen, että ""aivoihin tai silmän kiertoradalle"" voi päästä, mutta siinä ei selitetä, että nämä tapahtumat ovat hyvin harvinaisia mutta todellisia leikkauksen riskejä. Vaikka se on äärimmäisen epätodennäköistä, on mahdollista, että kirurgit vahingossa vahingoittavat näköhermoa, mikä johtaa sokeutumiseen, tai puhkaisevat kallonpohjan, mikä johtaa aivo-selkäydinnesteen vuotoon. Myös muut vähemmän vakavat, mutta tavallisemmat komplikaatiot ovat mahdollisia. Jutussa ei mainita mitään niistä. Vaikka arvostimme jutun huolellisesti kalibroitua sävyä ja silmiinpistävää hypetyksen puutetta, katsoimme, että siinä käsiteltiin todistusaineistoa riittämättömästi. Jutussa siteerataan kirurgia, jonka mukaan endoskooppinen leikkaus parantaa potilaiden elämänlaatua ""todennäköisesti yli 90 prosentissa tapauksista"". Meille ei kuitenkaan anneta riittävästi tietoa sen selvittämiseksi, miten tämä arvio on laadittu tai onko se edustava tyypillisten potilaiden tulosten kannalta. Kirurgi saattaa puhua omasta henkilökohtaisesta kokemuksestaan potilaiden hoidosta, joka voi olla paljon keskimääräistä parempi, jos hän on kokenut kirurgi, joka työskentelee huippulaitoksessa. Huolta lisää se, että on olemassa ainakin jonkin verran julkaistua näyttöä siitä, että endoskooppinen poskionteloleikkaus ei ole yhtä tehokas kuin tässä jutussa esitetään. Esimerkiksi satunnaistettujen kontrolloitujen tutkimusten järjestelmällisessä katsauksessa ei löydetty todisteita siitä, että toimenpide olisi tehokkaampi kuin lääkehoito. Tosin tähän katsaukseen sisältyi vain 3 tutkimusta, ja se saattoi koskea hieman erilaisia toimenpiteitä kuin tässä jutussa käsiteltyjä. Mutta jos on olemassa vakuuttavampaa näyttöä toimenpiteen hyödyistä, jutussa olisi pitänyt viitata suoraan siihen eikä välittää kirurgin toisen käden arvioita. Tässä jutussa ei ollut mitään sairauden lietsontaa. Jutussa tehdään selväksi, että kuvattu leikkaus on viimeinen keino ihmisille, joilla on vaikeasti ratkaistavia ongelmia. Juttu perustuu pitkälti terveyspalstan kirjoittajan ja potilaan Judy Foremanin ja hänen kirurginsa Ralph Metsonin näkökulmaan, eikä kummallakaan heistä ole havaitsemiamme eturistiriitoja. Vaikka olisi ollut mukavaa kuulla asiantuntijan mielipidettä, joka ei ollut osallisena tässä nimenomaisessa tapauksessa, tarina riittää täyttämään kriteerin. Jutun sivupalkissa on yksityiskohtaisia kuvauksia leikkauksen vaihtoehdoista, kuten nenänhuuhtelusta ja kortikosteroidi-nenäsuihkeista. Jutussa todetaan, että vuosittain noin 300 000 ihmistä leikataan poskionteloleikkauksella, mikä tekee siitä yhden yleisimmistä Yhdysvalloissa suoritettavista toimenpiteistä. Jutussa ei kuitenkaan esitetä tilastoja siitä, kuinka suuri osa tai kuinka suuri prosenttiosuus näistä toimenpiteistä tehdään endoskooppisesti ja minkälaisessa sairaalassa ne tehdään. Jutussa kuvattu tietokonetomografiaohjauksella suoritettava endoskooppinen kirurgia voi olla pienempien, paikallisyhteisöissä toimivien lääkäreiden ulottumattomissa. Kutsumme tätä tyydyttäväksi, mutta joitakin lisätietoja olisi ollut paikallaan. Jutussa ei yritetty liioitella tämän toimenpiteen uutuutta. On selvää, että juttu ei perustunut uutistiedotteeseen." Väite: Leikkaus poskionteloiden kurjistamiseen: Better, But Still No Cure</w:t>
      </w:r>
    </w:p>
    <w:p>
      <w:r>
        <w:rPr>
          <w:b/>
        </w:rPr>
        <w:t xml:space="preserve">Tulos</w:t>
      </w:r>
    </w:p>
    <w:p>
      <w:r>
        <w:t xml:space="preserve">"Vaikka emme yleensä neuvoisi toimittajia keskittymään yksinomaan yhden potilaan kokemuksiin, kuten tässä tarinassa, joka käsitteli endoskooppista leikkausta poskiontelotulehdusten hoidossa, tulos on voittaja, koska potilas tuntee aiheen hyvin ja koska hänellä on epätavallisen kiihkoton näkökulma. Hän on suhteellisen harvinainen potilas terveysjutussa, joka myöntää pettyneensä uuden hoidon tulokseen. Tarinan vahvuuksia ovat muun muassa sen harkittu sävy, laaja keskustelu ei-kirurgisista vaihtoehdoista ja useimpien potilaiden kokemien asteittaisten hyötyjen korostaminen (esim. leikkaus on "harvoin parannuskeino"). Jutussa olisi voitu antaa hieman enemmän tietoa siitä, minkä tyyppisistä poskiontelo-ongelmista ihmiset kärsivät (esim. poskiontelotulehdus polyyppeineen ja ilman polyyppejä jne.) ja millaiset tutkimukset tukevat endoskooppista kirurgiaa kroonisten poskiontelotulehdusten hoidossa. Siinä ei myöskään kerrottu tarpeeksi yksityiskohtaisesti hoidon kustannuksista ja haitoista. Krooninen poskiontelotulehdus on yleinen ongelma, jolla on merkittävä vaikutus elämänlaatuun. Krooniset poskiontelotulehdukset voivat olla kivuliaita, aiheuttaa huomattavia sairauskuluja ja johtaa työstä poissaolojen aiheuttamaan tuottavuuden menetykseen. Vaikka endoskooppisella sinusleikkauksella on joitakin etuja verrattuna vanhempiin, invasiivisempiin tekniikoihin, jotka aiheuttivat arpia ja vaativat pidempiä toipumisaikoja, on tärkeää, että potilailla on realistiset odotukset leikkauksen hyödyistä ja siitä, ovatko ne riskien arvoisia. Kuten tästä jutusta käy ilmi, leikkauksen hyödyt ovat edelleen niin marginaalisia, että ne ovat kannattavia vain kaikkein vakavimmissa tapauksissa."</w:t>
      </w:r>
    </w:p>
    <w:p>
      <w:r>
        <w:rPr>
          <w:b/>
        </w:rPr>
        <w:t xml:space="preserve">Esimerkki 2.2586</w:t>
      </w:r>
    </w:p>
    <w:p>
      <w:r>
        <w:t xml:space="preserve">Kohta: Hän kertoi maanantaina yleisölle, että Kaine oli "erinomaisesti valmistautunut" olemaan "presidentti, jos se joskus tulisi tarpeelliseksi". Samana päivänä häneltä kysyttiin, onko hänellä enemmän paineita todistaa, että hän on valmis presidentiksi Clintonin keuhkokuumeen vuoksi, ja yleensä kansanomainen ja avarakatseinen Kaine oli ytimekäs: Ei, hän sanoi, hän ei missään nimessä ajattele niin. Hän ei tarkentanut asiaa. Kun Clinton toipuu keuhkokuumeesta ja valmistautuu jatkamaan kampanjointia torstaina, Kaine korostaa sen sijaan, että hänen "energiansa horjuttaa minua". Minun on vaikea pysyä hänen vauhdissaan". "Hän tekee niin kovasti töitä, jopa ponnistelee. Hänelle sanottiin: 'Hei, olet vähän sairas'", Kaine kertoi sadoille kannattajille Michiganin yliopiston kampuksella sijaitsevan jatko-opiskelijakirjaston portailta tiistain tilaisuudessa. Hän luonnehti Clintonin vastausta seuraavasti: "'No, aion silti jatkaa sitä'". Clintonin sairastuminen saattaa lisätä Kainen paineita näyttää presidentillisemmältä - sen sijaan, että hän vain nauttisi tavanomaisesta roolistaan poliittisena hyökkäyskoirana tai Clintonin ylimpänä kannustajana. Mutta Kaine ei voi omaksua sitä liikaa herättämättä ei-toivottua huomiota Clintonin terveydentilaan. Clintonin sairaus oli joidenkin äänestäjien mielessä, kun Kaine vieraili lyhyesti Michiganissa, joka on vaihteleva osavaltio, jonka hän lupasi olevan "tiukka" Clintonin ja republikaanien presidenttiehdokkaan Donald Trumpin välillä marraskuussa. Kim Clarke jutteli Kainen kanssa, kun ehdokas piipahti kahvilassa aivan yliopiston kampuksen tuntumassa vähän ennen tiistain tilaisuuttaan. Clarke sanoi Clintonista Kainelle, että "on ihan OK olla sairas", johon Kaine vastasi heti, ettei sairaus ole iso juttu ja Clinton toipuisi pian. Michiganin yliopistossa työskentelevä 56-vuotias Clarke sanoi jälkikäteen, että kun hän kuuli Clintonin terveysongelmista, "ensimmäinen ajatukseni ei ollut: 'Voi Tim Kaine, mitä tapahtuu'". Mutta hän sanoi myös, että panokset ovat nousseet Virginian senaattorin kannalta. "Haluat tietysti, että varapresidenttiehdokkaasi on samasta puusta kuin presidenttiehdokas, koska asioita sattuu ja tapahtuu", Clarke sanoi. "Jos tämä henkilö joutuisi tulemaan tilalle, haluaisit tietää, että hänellä on samanlaiset johtamisominaisuudet." Myöhemmin tiistaina Minnesota Twin Citiesin yliopistossa Minneapolisissa järjestetyssä kampanjapysähdyksessä 21-vuotias Will Dammann antoi Kainelle ylioppilaskunnan t-paidan. Dammann sanoi äänestävänsä normaalisti republikaaneja, mutta tukevansa marraskuussa Clintonia ja Kainea, koska hän ei usko Trumpin tekevän hyvää GOP:lle. "Hän on hyvin luotettava henkilö. Hän vaikuttaa välittävältä ja itsevarmalta", Dammann sanoi Kainen ominaisuuksista mahdollisena presidenttinä. Mutta sanoi myös, ettei hän usko, että niin käy: "Uskon, että ministeri Clinton pärjää hyvin." Samoin Alex Juntti, 21-vuotias Michiganin yliopiston englannin kielen pääaineopiskelija, joka osallistui tiistain mielenosoitukseen muinaisoikeuden kurssinsa jälkeen. Hän sanoi pitävänsä Kainea edelleen enemmänkin Clintonin kampanjoijana kuin henkilönä, jonka täytyy todistaa olevansa valmis presidentiksi. "Minulle tämä ei ole hänen koe-esiintymisensä mahdollista presidenttikautta varten", Juntti sanoi. Väite: Kaine vähättelee presidenttivalmiutta Clintonin sairauden keskellä.</w:t>
      </w:r>
    </w:p>
    <w:p>
      <w:r>
        <w:rPr>
          <w:b/>
        </w:rPr>
        <w:t xml:space="preserve">Tulos</w:t>
      </w:r>
    </w:p>
    <w:p>
      <w:r>
        <w:t xml:space="preserve">Tim Kainen rooli Hillary Clintonin varapresidenttiehdokkaana tarkoittaa sitä, että hän olisi vain yhden sydämenlyönnin päässä presidenttiehdokkuudesta. Clintonin terveysongelmat ja laajalti katsottu video, jossa hän kompuroi ja avustajat tukevat häntä hänen lähdettyään äkillisesti 9/11-muistotilaisuudesta New Yorkissa, tekevät tästä tosiasialle entistäkin tärkeämmän - ja hieman kiusallisen.</w:t>
      </w:r>
    </w:p>
    <w:p>
      <w:r>
        <w:rPr>
          <w:b/>
        </w:rPr>
        <w:t xml:space="preserve">Esimerkki 2.2587</w:t>
      </w:r>
    </w:p>
    <w:p>
      <w:r>
        <w:t xml:space="preserve">Kohta: CDC:n mukaan kuitenkin joka kolmas vuonna 2011 auto-onnettomuudessa kuolleista lapsista ei käyttänyt turvavyötä tai lastenistuinta, mikä viittaa siihen, että paljon useampia kuolemantapauksia voitaisiin ehkäistä. Tulokset perustuivat tutkimukseen, joka julkaistiin Morbidity and Mortality report -julkaisussa, joka on viraston viikoittainen raportti kuolemista ja sairauksista. Raportin mukaan yli 9 000 12-vuotiasta ja nuorempaa lasta kuoli auto-onnettomuudessa vuosina 2002-2011. "Hyvä uutinen on, että 12-vuotiaiden ja sitä nuorempien lasten moottoriajoneuvokuolemat vähenivät 43 prosenttia viime vuosikymmenen aikana. Traaginen uutinen on se, että vaikka määrä on vähentynyt, yli 9 000 lasta kuoli liikenteessä tänä aikana", kertoi CDC:n johtaja Thomas Frieden toimittajille puhelimitse pidetyssä tiedotustilaisuudessa. "Tuhannet lapset ovat vaarassa liikenteessä, koska he eivät ole kiinnittäneet turvavyötä", hän sanoi. Tutkimuksessa havaittiin, että vuosina 2009-2010 kuolleista lapsista paljon suurempi osa mustista ja latinalaisamerikkalaisista lapsista ei ollut kiinnittänyt turvavyötä kuin valkoihoiset lapset. "Ero oli lähes puolet (45 prosenttia mustista ja 46 prosenttia latinalaisamerikkalaisista) verrattuna neljännekseen (26 prosenttia) valkoisista lapsista", Frieden sanoi. Tutkimuksessa ei selvitetty, miksi rotujen väliset erot olivat niin suuria turvavyön käytössä, mutta siinä viitattiin siihen, että sosioekonomisilla tekijöillä voi olla merkitystä. Tutkimusta varten CDC:n tutkijat analysoivat National Highway Traffic Safety Administrationin keräämiä tietoja löytääkseen autossa matkustaneiden kuolemantapausten määrän vuosina 2002-2011 kaikkien 12-vuotiaiden lasten osalta. Kaiken kaikkiaan 9 182 lasta kuoli auto-onnettomuuksissa kyseisenä ajanjaksona. Kuolemantapaukset kuitenkin vähenivät jyrkästi: 2,2 kuolemantapausta 100 000:ta ihmistä kohti vuonna 2002 oli 1,2 kuolemantapausta 100 000:ta ihmistä kohti vuonna 2011, mikä on 43 prosenttia vähemmän. Raportin mukaan turvavyön käyttö lisääntyi 88 prosentista vuonna 2002 91 prosenttiin vuonna 2011 kaikkien alle 7-vuotiaiden lasten keskuudessa. Tutkimus vahvisti myös aiemmat havainnot siitä, että vanhemmat lapset käyttävät harvemmin turvavyötä kuin nuoremmat lapset. Jotta auto-onnettomuuksista johtuvat kuolemantapaukset voitaisiin estää tulevaisuudessa, Friedenin mukaan vanhempien olisi varmistettava, että heidän lapsensa käyttävät sopivankokoisia turvaistuimia, turvaistuimia ja turvavöitä jokaisella matkalla. CDC suosittelee, että syntymästä 2-vuotiaiden lasten olisi istuttava selkä menosuuntaan asennetussa turvaistuimessa. Kahden vuoden iästä alkaen lasten tulisi istua selkä menosuuntaan asennetussa turvaistuimessa vähintään 5-vuotiaaksi asti tai siihen asti, kun he saavuttavat istuimen paino- tai pituusrajan. Viisivuotiaiden ja sitä vanhempien lasten olisi käytettävä turvaistuinta, kunnes aikuisten turvavyö istuu heille kunnolla, yleensä silloin, kun lantiovyö on reisien yläosassa ja olkavyö rintakehän mutta ei kaulan kohdalla. Lisätietoja lasten turvaistuinten asianmukaisesta käytöstä on osoitteessa www.safekids.org tai muilla verkkosivustoilla. Vaatimus: Vähemmän amerikkalaisia lapsia kuolee auto-onnettomuuksissa: CDC.</w:t>
      </w:r>
    </w:p>
    <w:p>
      <w:r>
        <w:rPr>
          <w:b/>
        </w:rPr>
        <w:t xml:space="preserve">Tulos</w:t>
      </w:r>
    </w:p>
    <w:p>
      <w:r>
        <w:t xml:space="preserve">Yhdysvaltalaiset lapset kuolevat yhä harvemmin auto-onnettomuuksissa, ja kuolemantapausten määrä on laskenut 43 prosenttia vuodesta 2002 vuoteen 2011, kertoi Yhdysvaltain tautien valvonta- ja ehkäisykeskus tiistaina.</w:t>
      </w:r>
    </w:p>
    <w:p>
      <w:r>
        <w:rPr>
          <w:b/>
        </w:rPr>
        <w:t xml:space="preserve">Esimerkki 2.2588</w:t>
      </w:r>
    </w:p>
    <w:p>
      <w:r>
        <w:t xml:space="preserve">Kohta: "Flunssakausi on alkanut. Mutta iskeekö se persikkavaltioon kovemmin kuin muualle? Ihmettelimme sitä nähtyämme torstaina tautienvalvonta- ja ehkäisykeskuksen verkkosivuilla kartan, jonka mukaan Georgiassa on maan korkein influenssa-aktiivisuus, ja kuultuamme televisioraportteja, joissa väite toistettiin. Lyhyt vastaus: Ei oikeastaan. Influenssakausi alkaa lokakuussa ja voi jatkua toukokuuhun. Tyypillisesti se on Georgiassa huipussaan tammikuun alussa, ja se kiihtyy kiitospäivän ja joulun jälkeen, jolloin pöpöt kulkevat usein eteenpäin juhlapyhien tapaan. Influenssarokotteet on suunniteltu suojaamaan tärkeimmiltä influenssaviruksilta, jotka tutkimusten mukaan ovat kauden yleisimpiä. Tämän vuoden rokotteet suojaavat kolmelta virukselta. CDC laatii "flunssanäkymäkarttansa" kaikkien 50 osavaltion, District of Columbian ja Puerto Ricon viikoittaisten raporttien perusteella, jotka koskevat avohoitokäyntejä lääkäreiden luona flunssan kaltaisten oireiden vuoksi. Lääkärien vastaanotot toimittavat tiedot vapaaehtoisesti osavaltioidensa kansanterveyslaitoksille. CDC:n kartalla olevat osavaltiot on luokiteltu yhdelle neljästä influenssan kaltaisten sairauksien aktiivisuuden tasosta: vähäiselle, vähäiselle, kohtalaiselle tai korkealle. Georgiassa influenssa-aktiivisuus oli "vähäistä" viikolla 4.10.-10.10., joka on viimeisin ajanjakso, jolta avohoitotiedot olivat saatavilla torstaina. Se oli kuitenkin pykälän verran korkeampi kuin muualla maassa, jossa influenssakauden alkuvaiheessa aktiivisuus oli vähäistä. ""Suurin johtopäätös on, että flunssa on täällä"", sanoi Nancy Nydam, Georgian kansanterveysministeriön tiedottaja, ""ja jos sinulla ei ole influenssarokotusta, sinun on hankittava sellainen.""". Georgia ei ilmoittanut yhtään influenssan aiheuttamaa sairaalahoitoa tai kuolemantapausta tällä viikolla, Nydam sanoi. Etelä-Carolinassa oli puolestaan neljä influenssakuolemaa, mutta CDC:n kartalla influenssa-aktiivisuus oli vähäisempää, koska kartta - jälleen kerran - perustuu siihen, kuinka moni ihminen käy lääkärissä, ei siihen, kuinka moni kuolee. "Se on todella harhaanjohtavaa", Nydam sanoi. ""Luvut (potilaista, joilla on flunssan kaltaisia oireita) ovat niin pieniä.""" Georgia ilmoitti 22 273 potilasta käyneen lääkärin vastaanotolla viikolla 4.10.-10.10., ja näistä potilaista 379:llä eli 1,7 prosentilla oli flunssan kaltaisia oireita. Vertaa tätä joulukuun 2014 viikon raporttiin, jolloin 20 835 ihmistä kävi lääkärin vastaanotolla ja 1 643:lla eli 7,89 prosentilla oli flunssan kaltaisia oireita. Muutokset tulevat nopeasti Jos Georgia todettiin torstaina osavaltioksi, jossa influenssa-aktiivisuus oli korkein, perjantaina tilanne oli toinen. Tämä johtuu siitä, että perjantaina Georgian kansanterveysministeriöllä oli myöhemmin, 11. lokakuuta alkaneen viikon tiedot. Niiden mukaan Georgian influenssa-aktiivisuus oli minimissä, missä muu maa oli ollut edellisellä viikolla. (25 876 potilaasta 355:llä eli 1,37 prosentilla oli influenssan kaltaisia oireita. Etelä-Carolina ja Alaska hyppäsivät aktiivisuudessa Georgian edelle, mutta ne olivat vain minimaalisella alueella korkeammalla, Nydam sanoi. CDC ei tarkastele influenssa-aktiivisuutta erikseen, sanoi CDC:n epidemiologi Lynnette Brammer. Kartta on vain yksi yhdeksästä lähteestä, joita CDC käyttää seuratakseen influenssan kaltaisten sairauksien lisääntymistä eri puolilla maata, hän sanoi. "Kun tarkastellaan kaikkia näitä osia, myös laboratoriotietoja, saadaan melko kattava kuva influenssasta, joka tulee kosketuksiin terveydenhuoltojärjestelmien kanssa", Brammer sanoi. "Flunssan kohdalla ei pidä koskaan tarkastella vain yhtä osatekijää." Lääkärit ilmoittavat tapauksista, joissa potilaat valittavat influenssan kaltaisia oireita - kuumetta, yskää tai kurkkukipua, hän sanoi. "Se flunssan kaltainen sairaus on voinut olla flunssaa tai sitten ei", Brammer sanoi. Meidän päätöksemme Georgiassa oli maan korkein influenssa-aktiviteetti, joka perustuu eri puolilla maata sijaitsevien lääkärivastaanottojen toimittamiin ja CDC:n kartoittamiin tietoihin viikolla 4.10.-10.10. väliseltä viikolta. Nämä tiedot vaikuttavat CDC: n pyrkimyksiin seurata, mitä tapahtuu läpi influenssakauden. Ne perustuvat kuitenkin vapaaehtoisesti toimitettuihin tietoihin, ja kuten olemme nähneet, ne voivat muuttua viikosta toiseen. Tämä on tärkeä asiayhteys, joka alentaa lausuntoa ." Väite: Georgiassa on maan korkein influenssa-aktiivisuus.</w:t>
      </w:r>
    </w:p>
    <w:p>
      <w:r>
        <w:rPr>
          <w:b/>
        </w:rPr>
        <w:t xml:space="preserve">Tulos</w:t>
      </w:r>
    </w:p>
    <w:p>
      <w:r>
        <w:t xml:space="preserve">Georgiassa oli maan korkein influenssa-aktiivisuus, joka perustuu eri puolilla maata sijaitsevien lääkärivastaanottojen toimittamiin ja CDC:n kartoittamiin tietoihin viikolla 4.10.-10.10. Nämä tiedot ovat osa CDC:n pyrkimyksiä seurata, mitä influenssakauden aikana tapahtuu. Ne perustuvat kuitenkin vapaaehtoisesti toimitettuihin tietoihin, ja kuten olemme nähneet, ne voivat muuttua viikosta toiseen. Tämä on tärkeä asiayhteys, joka heikentää lausuntoa.</w:t>
      </w:r>
    </w:p>
    <w:p>
      <w:r>
        <w:rPr>
          <w:b/>
        </w:rPr>
        <w:t xml:space="preserve">Esimerkki 2.2589</w:t>
      </w:r>
    </w:p>
    <w:p>
      <w:r>
        <w:t xml:space="preserve">Kohta: "Joulu voi olla antamisen aikaa, mutta se on myös huijausten aikaa. Internet-huijarit yrittävät käyttää ihmisten anteliaisuutta hyväkseen joulun aikaan erilaisilla juonilla. Tämän vuoksi jotkut varmaan katsoivat epäilevästi pyyntöä, jossa pyydettiin joulukortteja 8-vuotiaalle palovammauhrille nimeltä Safyre Terry. Pyynnön lähetti alun perin Facebookiin Kevin "Snapshot" Clark 4. joulukuuta 2015: Facebook-käyttäjät, jotka suhtautuivat epäilevästi Clarkin pyyntöön, olivat varmasti erityisen varovaisia, kun tili katosi muutamaksi tunniksi 8. joulukuuta 2015. Tämä ei kuitenkaan johtunut mistään vilpillisestä toiminnasta: Viime yönä Facebook sulki sivuni 6 tuntia... luultavasti kaikkien Safyre-juttujen takia (sain 50 minuutin ystävyyspyyntöjä! )... joka tapauksessa, tein uuden sivun MUTTA nyt en tarvitse sitä. Unohda se. Tänään, kun olen nukkunut päiväunet koko yön töiden jälkeen, tapaan Liz Terry-Dolderin ja Safyren koulusta päästyään hänen postilokerollaan, jotta voimme kaikki yhdessä tarkistaa hänen postinsa! *JA SCHENECTADY GAZETTEN TOIMITTAJA/KUVAAJA ON MYÖS SIELLÄ! PSYYKKINEN!!! Clarkin sivun vilkastuminen johtui todennäköisesti Hulk Hoganin äkillisestä osallistumisesta projektiin. Painija jakoi 8. joulukuuta 2015 Clarkin viestin uskollisille "hulluilleen": Alright maniacs let's make Safyre's Christmas Dream come true! Hän haluaa vain joulukortteja ympäri maailmaa, mutta pieni ylimääräinen joulun taika ei olisi pahitteeksi! HH. Safyre Terryn saama tuki on ollut esillä useilla tv-asemilla ja uutisjulkaisuissa. Ja vaikka varainkeruusivu on perustettu hoitolaskujen kattamiseksi (asia, joka toisinaan laukaisee huijaushälytyksen), tämä on laillinen yritys kerätä rahaa nuorelle tytölle, joka on joutunut kokemaan kauhean koettelemuksen. Terry selvisi 2. toukokuuta 2013 tulipalosta, joka tappoi hänen isänsä ja kolme sisarustaan: Elizabeth Dolder ei osannut kuvitellakaan, että Safyre Terryn itsepäiset tavat saattaisivat jonain päivänä hyödyttää tyttöä hänen taistelussaan hengissä pysymisestä. "Hän oli itsepäinen lapsi, mutta tuo itsepäisyys auttaa häntä selviytymään tästä", Dolder sanoi sisarentyttärestään. "Hän selviää tästä. Minäkään en voi menettää häntä." Viisivuotias tyttö, joka ainoana lapsena selvisi Schenectadyssa varhain aamulla 2. toukokuuta syttyneestä raivokkaasta tulipalosta, joka vaati kolmen sisaruksensa ja isänsä hengen, on edelleen sairaalahoidossa kriittisessä tilassa, sillä hänen pienessä kehossaan on vakavia palovammoja. Terryn ainoa huoltaja Dodler lähetti 9. joulukuuta 2015 kiitosviestin kaikille joulukortteja ja lahjoituksia lähettäneille ihmisille: Uskokaa uskokaa uskokaa uskokaa uskokaa, että hän uskoi. Kun hän sanoi, ettei malta odottaa korttipuun täyttymistä, vastaukseni oli, etten usko sen täyttyvän, mutta olen varma, että saamme muutaman kortin lisää. Hän USKOI, ja KAIKKI TE teette siitä totta. KIITOS.....FAITH LOVE HOPE KAIKILLE Myöhemmät raportit osoittivat valtavia kasoja kirjeitä ja kortteja: (function(d, s, id) { var js, fjs = d.getElementsByTagName(s)[0]; if (d.getElementById(id)) return; js = d.createElement(s); js.id = id; js.src = ""//connect.facebook.net/en_US/sdk.js#xfbml=1&amp;version=v2.3""; fjs.parentNode.insertBefore(js, fjs);}(document, 'script', 'facebook-jssdk')); Kun tämä kaikki alkoi Sa'fyre halusi 100 joulukorttia. Tämä on hänen viimeisin toimituksensa. Istutko sinä? I'll wait... Posted by John Gray Fox23 on Monday, December 14, 2015" Väite: Facebook-viesti, jossa pyydettiin joulukortteja 8-vuotiaalle palovammauhrille Safyre Terrylle, on laillinen.</w:t>
      </w:r>
    </w:p>
    <w:p>
      <w:r>
        <w:rPr>
          <w:b/>
        </w:rPr>
        <w:t xml:space="preserve">Tulos</w:t>
      </w:r>
    </w:p>
    <w:p>
      <w:r>
        <w:t xml:space="preserve">Joulukuun 15. päivänä 2015 voittoa tavoittelematon järjestö nimeltä Baking Memories 4 Kids, joka käyttää myymiensä keksien varat hengenvaarallisista sairauksista kärsivien lasten ilmaisiin lomamatkoihin perheidensä kanssa, yllätti Safyren matkalla Walt Disney Worldiin.</w:t>
      </w:r>
    </w:p>
    <w:p>
      <w:r>
        <w:rPr>
          <w:b/>
        </w:rPr>
        <w:t xml:space="preserve">Esimerkki 2.2590</w:t>
      </w:r>
    </w:p>
    <w:p>
      <w:r>
        <w:t xml:space="preserve">Kohta: Knoxin piirikunnan ehdotettua asetusta ei ole vielä laadittu, mutta piirikunnan asianajaja Yvette Kirchoff sanoi, että asetus ei olisi taannehtiva, joten asunnon omistajien ei tarvitse poistaa olemassa olevia kasveja. Jos toimenpide hyväksytään, Knoxin piirikunta olisi ensimmäinen Indianassa, joka ottaa käyttöön tällaisen asetuksen, Kirchoff kertoi Vincennes Sun-Commercial -lehdelle. Vieraslajit voivat ottaa vallan ja muuttaa ympäristöjä, sanoi Will Drews, luonnonvarasasiantuntija Knoxin piirikunnan maaperän- ja vedensuojelupiiristä. Ne voivat myös häiritä laidunmaita ja maataloutta. "Olemme valitettavasti tuoneet useimmat niistä ajan myötä", hän sanoi. "Ne ovat enimmäkseen kotoisin muualta maailmasta, kuten Euroopasta tai Aasiasta, ja ongelmana on, että niillä ei ole luonnollisia saalistajia, joten ne vain karkaavat käsistä." Yksi merkittävä ongelma on, että joitakin vieraslajeja - kuten talvikaislaa, japaninherne ja palava pensas - löytyy paikallisista taimitarhoista, ja maisemansuunnittelijat käyttävät niitä, Drews sanoi. "Nämä kasvit kirjaimellisesti tuhoavat metsämme", Drews sanoi. "Se on turhauttavaa monille ihmisille, joiden kanssa työskentelen, ja niille, jotka ovat tietoisia ongelmasta." Osavaltion luonnonvaraministeriö ja lainsäätäjät ovat työstäneet lainsäädäntöä, jolla yritettäisiin säädellä vieraslajien leviämistä, mutta prosessi on ollut hidas, Drews sanoi. Drews ja Kirchoff laativat parhaillaan asetusta ja esittelevät sen piakkoin piirikunnan komissaareille. ___ Tietoja: Vincennes Sun-Commercial, http://www.vincennes.com Väite: Indianan piirikunta työstää vieraskasviasetusta.</w:t>
      </w:r>
    </w:p>
    <w:p>
      <w:r>
        <w:rPr>
          <w:b/>
        </w:rPr>
        <w:t xml:space="preserve">Tulos</w:t>
      </w:r>
    </w:p>
    <w:p>
      <w:r>
        <w:t xml:space="preserve">Lounais-Indianan piirikunnassa jatketaan vieraskasvien torjuntaa koskevan asetuksen laatimista.</w:t>
      </w:r>
    </w:p>
    <w:p>
      <w:r>
        <w:rPr>
          <w:b/>
        </w:rPr>
        <w:t xml:space="preserve">Esimerkki 2.2591</w:t>
      </w:r>
    </w:p>
    <w:p>
      <w:r>
        <w:t xml:space="preserve">Kohta: "Zachariah Kenyon teki marraskuun alussa 96 tuntia peräkkäin, mikä vastaa kahta 48-tuntista työviikkoa. 45-vuotiaan maratoonipyöräilyä seurasi paljon riitaa palomiesten työvuorojen uudelleenjärjestelystä, jonka pormestari Jorge O. Elorza määräsi elokuussa. Sen sijaan, että palomiehet työskentelivät 42 tuntia viikossa neljässä vuorossa, he työskentelevät nyt kolmessa 48 tunnin vuorossa joka kuudes päivä eli keskimäärin 56 tuntia viikossa. Yksi muutoksen äänekäs kriitikko, palomiesten liiton puheenjohtaja Paul A. Doughty, lähti Twitterissä kääntymään pormestarin puoleen: ""...luuletko yhä, että suunnitelmasi on turvallinen? Pelastuskapteeni Kenyon työskenteli juuri 96 tuntia putkeen. 96 tuntia. Suunnitelmanne on katastrofi!!!""" Palomies työskenteli siis 96 tuntia putkeen? Ihmettelimme, tapahtuiko se todella. Ja jos on, niin miten? Otimme yhteyttä yleisen turvallisuuden komissaariin Steven M. Pareen, Doughtyyn ja Kenyoniin, jolla on myös johtava asema ammattiliitossa, sillä hän toimii liiton hallituksessa ja edustaa noin 80:tä palomiestä erityispalveluiden osastoilla. Olimme tietenkin kiinnostuneita Kenyonin tarinasta, mutta aluksi halusimme vain nähdä asiakirjat. Kenyon antoi meille henkilöstötiedot, joista käy ilmi, että hän ilmoittautui palvelukseen perjantaiaamuna 6. marraskuuta noin kello 8 aamulla ja oli palveluksessa 96 tunnin ajan, joka päättyi tiistaina 10. marraskuuta noin kello 8 aamulla. Henkilöstötiedoista käy myös ilmi, että Kenyon oli alun perin määrätty työskentelemään kahdessa 10 tunnin työvuorossa, perjantaina ja lauantaina, ja sen jälkeen kahdessa 14 tunnin yövuorossa sunnuntaina maanantaista maanantaihin ja maanantaina tiistaihin. Tämä tarkoittaa yhteensä 48 tuntia työvuoroa viiden päivän aikana. Pöytäkirjan mukaan Kenyon oli lopulta työvuorossa jokaisessa neljässä suunnitellussa työvuorossa ja kaikkien niiden väliin jäävien tuntien ajan. Kapteeni hyväksyi yhden ylityövuoron, ja hänet määrättiin päivystämään kolmen muun vuoron ajan. Näin hän selitti, miten hän päätyi olemaan 96 tuntia työvuorossa, ja Pare vahvisti sen. Yhdeksänkymmentäkuusi tuntia vaikuttaa hyvin pitkältä ajalta, kun joku, jolla on julkisen turvallisuuden tehtäviä, on kellossa. Doughtylle ja muille palomiehille ""työskentely"" ja päivystäminen ovat sama asia. Toisin kuin poliisit, Providencen palomiehet voivat kuitenkin usein kiivetä sänkyyn hätätilanteiden välillä työvuorojensa aikana. Kenyon ei siis ollut jalkeilla kuten rakennustyöläinen tai päivystyssairaanhoitaja 96 tuntia putkeen. On myös selvää, että hän sai palkkaa 96 tunnin työstä. Tietämättä, kuinka paljon Kenyon nukkui, tuntui kohtuulliselta, että Doughty kysyi pormestarilta, oliko tämä turvallista. Pare väittää, että kapteenilla oli runsaasti mahdollisuuksia saada riittävästi lepoa, jota tarvitaan tehokkaaseen toimintaan hätätilanteissa, ja Kenyon olisi voinut pyytää päästä kotiin, jos hänestä tuntui, ettei hän ollut nukkunut tarpeeksi toimiakseen turvallisesti. Kenyon, joka ei muista, kuinka paljon hän nukkui 96 tunnin aikana, sanoo pystyneensä toimimaan turvallisesti. "Tunnen olevani aika pätevä", hän sanoo. Doughty on eri mieltä ja katsoo, että univaje heikentää ihmisen kykyä arvioida kykyjään. Hän sanoo, että palomiehet eivät saa nukkua yli 7:n aamulla, ja hälytysten aiheuttama melu paloasemalla on toinen ongelma. "Se ei ole hyvää unta", Doughty sanoo. "Se ei ole kuntouttavaa unta." Tutkimme julkisen turvallisuuden tietoja, mukaan lukien lähetyslokit, ja huomasimme, että Kenyon ja ne, jotka työskentelivät myös Rescue 4:ssä, käsittelivät 67 hätäpuhelua 96 tunnin aikana. Miehistö kuljetti 43 potilasta sairaaloihin, ja 15 puhelua peruttiin matkan varrella tarkastelemiemme tietueiden mukaan, joista ei selviä, mitä tapahtui muille yhdeksälle puhelulle. Kenyon, joka sanoo, ettei hän tarvitse niin paljon unta kuin muut, muistaa nukkuneensa 96 tunnin työvuoronsa viimeiset seitsemän tuntia, mutta hän sanoo, ettei muista, milloin hän nukkui ensimmäisten 89 tunnin aikana. Paren PolitiFactille toimittamat tiedot osoittavat, että 89 tunnin aikana oli useita muita ajanjaksoja, jolloin Kenyon ei ollut kiireinen puhelujen takia ja hänellä oli mahdollisuus nukkua. Kirjanpidosta käy ilmi, että lauantaina 7. marraskuuta, sunnuntaina 8. marraskuuta ja maanantaina 9. marraskuuta oli kolme noin neljän tunnin jaksoa aamuyön tunteina. Päätöksemme Kukaan ei kiistä sitä, että Kenyon oli töissä 96 tuntia putkeen, Kenyonilla oli mahdollisuus nukkua, ja on todennäköistä, että hän nukkui. Mutta hän ei muista, milloin se tapahtui tai kuinka kauan. Hän muistaa nukkuneensa vain viimeiset 7 tuntia 96 tunnista Kysymys, jonka Doughty twiittasi: ""@Jorge_Elorza still think your plan is safe?"" oli aiheellista kysyä, vaikka yleisö ei ollutkaan vaarassa, kuten sekä Pare että kapteeni väittävät. (Lisäksi Pare kiistää Doughtyn syytöksen, jonka mukaan suunnitelma on ""katastrofi!!!"") Mutta ilman selvennystä Doughtyn vihjaus siitä, että Kenyon ""työskenteli 96 tuntia putkeen"", voi jättää vaikutelman, että Kenyon ei koskaan nukkunut. Hän nukkui. Tarkemmin sanottuna Doughty olisi voinut sanoa, että Kenyon oli ollut ""töissä"" 96 tuntia. Työhön kuuluu luonteensa vuoksi unen ja työn sekoitus." Väite: @Jorge_Elorza luuletko yhä, että suunnitelmasi on turvallinen? Pelastuskapteeni Kenyon työskenteli juuri 96 tuntia putkeen. 96 tuntia.</w:t>
      </w:r>
    </w:p>
    <w:p>
      <w:r>
        <w:rPr>
          <w:b/>
        </w:rPr>
        <w:t xml:space="preserve">Tulos</w:t>
      </w:r>
    </w:p>
    <w:p>
      <w:r>
        <w:t xml:space="preserve">"Kukaan ei kiistä sitä, että Kenyon oli työssä 96 tuntia yhtäjaksoisesti, Kenyonilla oli mahdollisuus nukkua, ja on todennäköistä, että hän nukkui. Mutta hän ei muista, milloin se oli tai kuinka kauan. Hän muistaa nukkuneensa vain viimeiset 7 tuntia 96 tunnista Kysymys, jonka Doughty twiittasi: ""@Jorge_Elorza still think your plan is safe?"" oli aiheellista kysyä, vaikka yleisö ei ollutkaan vaarassa, kuten sekä Pare että kapteeni väittävät. (Lisäksi Pare kiistää Doughtyn syytöksen, jonka mukaan suunnitelma on ""katastrofi!!!"") Mutta ilman selvennystä Doughtyn vihjaus, jonka mukaan Kenyon ""työskenteli 96 tuntia putkeen"", voi jättää vaikutelman, ettei Kenyon koskaan nukkunut. Hän nukkui. Tarkemmin sanottuna Doughty olisi voinut sanoa, että Kenyon oli ollut ""töissä"" 96 tuntia. Työhön kuuluu luonteensa vuoksi unen ja työn sekoitus."</w:t>
      </w:r>
    </w:p>
    <w:p>
      <w:r>
        <w:rPr>
          <w:b/>
        </w:rPr>
        <w:t xml:space="preserve">Esimerkki 2.2592</w:t>
      </w:r>
    </w:p>
    <w:p>
      <w:r>
        <w:t xml:space="preserve">Kohta: "Erityisesti kaupungin asunnottomat ovat joutuneet kamppailemaan noudattaakseen sosiaalisia etäisyyskäytäntöjä, joita kansanterveysviranomaiset ovat kehottaneet noudattamaan pandemian hillitsemiseksi. Ryhmä palvelu- ja edunvalvontajärjestöjä vaati 3. huhtikuuta 2020 pormestari Bill de Blasiolle ja kuvernööri Andrew Cuomolle osoitetussa kiireellisessä kirjeessä toimia. Kirjeessä, jota johti New Yorkissa toimiva Coalition for the Homeless, todettiin, että vain 16,8 prosenttia New Yorkin hotellihuoneista oli tuolloin varattu, joten yli 100 000 huonetta oli tyhjillään. Ryhmien mukaan samaan aikaan yli 3 588 ihmistä asui kaduilla ja yli 19 000 turvakodeissa. Viisi päivää myöhemmin Coalition for the Homeless -järjestön poliittinen johtaja Giselle Routhier sanoi New York Daily News -lehdelle: ""Voisimme avata kymmeniätuhansia hotellihuoneita ja tarjota jokaiselle metrossa asuvalle henkilölle pääsyn niihin. Pormestari on ehdottomasti tähän asti kieltäytynyt tekemästä sitä.""" Pitääkö tämä paikkansa? Kyllä, vaikka väite kaipaakin hieman lisää kontekstia. (Pormestarin toimisto ei vastannut tätä artikkelia varten tehtyihin tiedusteluihin.) Kaupunki on jo pitkään maksanut hotelleille hätämajoitusta New Yorkin asukkaille. Esimerkiksi vuonna 2018 kaupunki käytti 364 miljoonaa dollaria vuotuisiin sopimuksiin hotelleissa sijaitsevien hätämajoituspaikkojen tarjoamisesta asunnottomille newyorkilaisille. Haasteena ovat näiden hotellihuoneiden maksamisesta aiheutuvat kustannukset. ""Kaupunki on rutiininomaisesti käyttänyt hotelleja "hätämajoituksena", mutta kustannukset ovat olleet kohtuuttomat, vaihdellen 170 dollarista 250 dollariin yöltä yhdestä asunnosta""," Roderick M. Hills Jr., New Yorkin yliopiston lainopin professori, kertoi PolitiFactille. Huhtikuun 23. päivänä Erin Drinkwater, kaupungin sosiaalipalvelujen osaston apulaispäällikkö, todisti, että ennen koronaviruspandemiaa osasto maksoi 17 miljoonaa dollaria kuukaudessa noin 3500 kahden hengen hotellihuoneen vuokraamisesta asunnottomille yksin asuville aikuisille. Drinkwaterin mukaan yhden hengen huoneita edellyttävän lakiehdotuksen mukaan kustannukset nousisivat 28 miljoonaan dollariin kuukaudessa, mikä johtuisi ylimääräisten hotellihuoneiden kustannuksista sekä turvallisuus- ja toimintatarpeista. Drinkwater sanoi todistuksessaan, että jo hotellissa asuvien 3 500 henkilön lisäksi kaupunki suunnitteli siirtävänsä huhtikuun loppuun mennessä hotelleihin vielä 2 500 henkilöä, mukaan lukien yli 70-vuotiaat, henkilöt, joilla on perussairauksia, ja ne, jotka asuvat kaupungin 10 tiheimmin asutuissa turvakodeissa. Coalition for the Homeless -järjestö kertoi PolitiFactille, että Routhierin viittaus kymmeniin tuhansiin hotellihuoneisiin ei tarkoittanut määrää, joka riittäisi pelkästään ""jokaisen metrossa olevan henkilön"" majoittamiseen, vaan koko kaupungin asunnottomien määrää, jonka arvioidaan olevan yli 22 000. Ryhmä ei ilmoittanut metrossa asuvien newyorkilaisten asunnottomien tarkkaa lukumäärää. ""Koalitio on vaatinut, että (hotelleja) ei käytettäisi ainoastaan metrojärjestelmässä suojautuville asunnottomille newyorkilaisille, vaan myös niille monille tuhansille muille, jotka ovat asunnottomien kokoontumismajoissa, joissa sosiaalinen eristäytyminen on mahdotonta ja joissa Covid-19 leviää"", sanoi koalition tiedottaja Dan Levitan. Hankaluutena on, että osa hotellihuoneista on muutettu sairaalakäyttöön. Kaupunki kertoi suunnittelevansa 250 hotellihuoneen muuttamista sairaalatiloiksi viidessä hotellissa, kertoi Daily News 19. maaliskuuta. Routhier sanoi: ""Voisimme avata kymmeniä tuhansia hotellihuoneita ja tarjota jokaiselle metrossa kulkevalle henkilölle pääsyn niihin. Pormestari on ehdottomasti tähän asti kieltäytynyt tekemästä sitä.""" Kaupunki tekee jo nyt sopimuksia hotellien kanssa hätäasunnottomien newyorkilaisten majoittamisesta, ja niiden asunnottomien määrä, jotka kaupunki on siirtänyt hotelleihin, on kasvanut pandemian puhkeamisen jälkeen. Tähän tarkoitukseen käytettävien huoneiden määrä on kuitenkin huomattavasti pienempi kuin ne "kymmenet tuhannet" huoneet, joita tarvittaisiin koko New Yorkin asunnottomien majoittamiseen. Tärkein syy ovat korkeat kustannukset." Väite: New York City voisi maksaa asunnottomiensa majoittamisesta tällä hetkellä tyhjillään oleviin hotellihuoneisiin, mutta pormestari Bill de Blasio "on ehdottomasti tähän asti kieltäytynyt tekemästä niin".</w:t>
      </w:r>
    </w:p>
    <w:p>
      <w:r>
        <w:rPr>
          <w:b/>
        </w:rPr>
        <w:t xml:space="preserve">Tulos</w:t>
      </w:r>
    </w:p>
    <w:p>
      <w:r>
        <w:t xml:space="preserve">New Yorkin asunnottomien majoittamiseen käytettävien hotellihuoneiden määrä on huomattavasti pienempi kuin ne kymmenet tuhannet huoneet, joita tarvittaisiin koko New Yorkin asunnottomien majoittamiseen. Tärkein syy ovat korkeat kustannukset, vaikka kaupunki onkin lisännyt hieman niiden asunnottomien määrää, jotka se on siirtänyt hotelleihin pandemian puhkeamisen jälkeen.</w:t>
      </w:r>
    </w:p>
    <w:p>
      <w:r>
        <w:rPr>
          <w:b/>
        </w:rPr>
        <w:t xml:space="preserve">Esimerkki 2.2593</w:t>
      </w:r>
    </w:p>
    <w:p>
      <w:r>
        <w:t xml:space="preserve">Kohta: Raportissa todetaan, että näiden lääkkeiden yhteenlaskettu myynti on yli 10 miljardia dollaria vuodessa. Artikkelissa ei mainita vertailukelpoisia kustannuksia, joita aiheutuu muista tavoista hoitaa näiden lääkkeiden hoitamia sairauksia. Uutisartikkelissa ei määritellä määrällisesti närästys- tai happamuudensäätölääkkeiden hoidon mahdollisia hyötyjä. Ne ovat erittäin tehokkaita happoon liittyvien sairauksien ehkäisyssä. Lisävirke tai kaksi voisi auttaa lukijoita punnitsemaan niiden hyviä ja huonoja puolia. Artikkelissa annetaan tasapainoista tietoa yhden antasidien käytön mahdollisen haitan - lonkkamurtumien - yleisyydestä ja vakavuudesta. Useimmissa muissa tutkimuksissa on havaittu suhteellisen vähäisiä haittavaikutuksia (esim. ruoansulatuskanavan epämukavuutta, ripulia), vaikka eräässä vuonna 2005 tehdyssä tutkimuksessa esitettiinkin, että nämä lääkkeet saattavat altistaa ihmisiä herkemmin virulentille Clostridium difficile -infektiolle, joka aiheuttaa vaarallista vesiripulia. Vaikka artikkelissa käytetäänkin taitavasti tohtori Alan Buchmanin lainausta selittämään tutkimuksen suunnittelun tärkeintä rajoitusta - sitä, että tutkimuksessa ei voida todistaa syytä ja seurausta ja että potilailla voi yksinkertaisesti "olla jokin muu ongelma, joka lisää murtumariskiä" - jutussa olisi voitu tuoda selkeämmin esiin suuren potilastietokannan retrospektiiviseen tutkimukseen liittyvät haitat. Tutkimuksessa ei ole ilmeisiä sairauden lietsomisen piirteitä. Lonkkamurtuma on yleinen ja usein tuhoisa. Kuten artikkelissa annetaan ymmärtää, se on viimeinen loukkaus kuolemaan johtavalla tiellä joka viidennelle ihmiselle. Toinen viidestä joutuu hoitokotiin loppuelämäkseen. Artikkelissa annetaan kuitenkin tietoa vain lonkkamurtumien suhteellisesta riskistä, ei niiden absoluuttisesta riskistä. Mainitut hyvin suuret suhteelliset riskit saattavat liioitella näiden lääkkeiden absoluuttista riskiä, vaikka murtumariski olisikin todellinen. Uutisartikkelissa ilmoitetaan tutkimuksen rahoituslähde, mainitaan kolme lähdettä - tutkimuksen kirjoittaja, akateeminen gastroenterologi ja Prevacid-valmisteen valmistajan tiedottaja - ja annetaan riittävästi tietoa heidän mahdollisten eturistiriitojensa arvioimiseksi. Artikkelissa selitetään, että närästyslääkkeet voivat aiheuttaa lonkkamurtumia estämällä kalsiumin imeytymistä. Siinä ehdotetaan kahta mahdollista ratkaisua - joko "yksinkertaisesti kuluttaa enemmän kalsiumia" tai ottaa lääkkeitä pienempinä annoksina. Valitettavasti artikkelissa ei mainita, että kalsiumin estohypoteesia tukevat ristiriitaiset tutkimustulokset tai että on vain vähän tutkimustietoa siitä, että kalsiumin nauttiminen voisi kompensoida murtumariskin lisääntymistä närästyslääkkeitä käyttävillä ihmisillä. Vielä tärkeämpää on, että artikkelissa olisi voitu antaa kolme lisäsuositusta: (1) kaikkien potilaiden ei välttämättä tarvitse ottaa näitä lääkkeitä säännöllisesti, (2) elämäntapojen ja ruokavalion muutokset - kofeiinin, alkoholin, savukkeiden ja happamien ruokien vähentäminen - voivat myös auttaa ja (3) jotkut potilaat, jotka käyttävät yhtä protonipumpun estäjiksi kutsuttua lääkeryhmää (esim.esim. Nexium, Prevacid, Prisolec) voivat turvallisesti vaihtaa toiseen luokkaan, joka tunnetaan histamiinin salpaajina (esim. Zantac), joihin liittyi tässä tutkimuksessa vähemmän lonkkamurtumia. Histamiinisalpaajien pitkäaikaishoidon turvallisuus on erittäin hyvä (yli 20 vuotta). Useimmat lukijat tietävät todennäköisesti närästyslääkkeet tai antasidit, jotka estävät mahahapon tuotantoa. Ne ovat, kuten LA Times sanoo, "yksi Yhdysvaltojen yleisimmin käytetyistä". Joitakin näistä lääkkeistä on saatavilla myös reseptivapaasti ilman reseptiä, mikä on mahdollisesti hyödyllistä tietoa, joka on jätetty pois uutisartikkelista. Raportissa todetaan, että hoito on laajalti käytössä, ja annetaan täsmällisesti ymmärtää, että se ei ole uusi. Ei ilmeistä lehdistötiedotteen tekstin käyttöä. Väite: Vähemmän happoa, hauraammat lonkat? Jotkin närästyslääkkeet saattavat olla murtumien lisääntymisen takana</w:t>
      </w:r>
    </w:p>
    <w:p>
      <w:r>
        <w:rPr>
          <w:b/>
        </w:rPr>
        <w:t xml:space="preserve">Tulos</w:t>
      </w:r>
    </w:p>
    <w:p>
      <w:r>
        <w:t xml:space="preserve">Tämä on tiivis (vain 566 sanaa), hienosti raportoitu juttu, jossa mahdollisesti tärkeä kehitys tapahtuu asianmukaisessa asiayhteydessä. Tutkijat tekivät julkaisemassaan tutkimuksessa paljon työtä poistaakseen muut muuttujat kuin närästyslääkkeet, jotka voisivat selittää havaitsemansa lonkkamurtumien lisääntymisen. He kuitenkin myöntävät, että heidän suuren potilastietokannan retrospektiivinen tarkastelunsa on luonnostaan kykenemätön osoittamaan syytä ja seurausta. Tohtori Alan Buchmanin sitaatti uutisjutussa tiivistää hyvin tämän tärkeimmän epäkohdan: Hän toteaa, että potilailla voi olla "jokin muu ongelma, joka lisää murtumariskiä". Tutkimus tarjoaa kohtuullisen näytön uutisartikkelin suositusten tueksi, joiden mukaan potilaiden tulisi käyttää lääkkeitä vain, jos he tarvitsevat niitä, ja silloinkin vain pienimmällä hyödyllisellä annoksella. Se, onko "ratkaisu yksinkertaisesti kalsiumin lisääminen", jää valitettavasti tuntemattomaksi. Olisi ollut tervetullutta saada lisäneuvoja elämäntapojen ja ruokavalion muutosten hyödyistä, ja ehkäpä olisi pitänyt mainita, että histamiinin salpaajiksi kutsuttuun ryhmään liittyy suhteellisen pienempi murtumariski. Loppujen lopuksi voidaan todeta, että potilaiden ja lääkäreiden olisi säännöllisesti kyseenalaistettava tarve käyttää mitä tahansa lääkettä pitkällä aikavälillä, jopa sellaisia, joita pidetään hyvin turvallisina.</w:t>
      </w:r>
    </w:p>
    <w:p>
      <w:r>
        <w:rPr>
          <w:b/>
        </w:rPr>
        <w:t xml:space="preserve">Esimerkki 2.2594</w:t>
      </w:r>
    </w:p>
    <w:p>
      <w:r>
        <w:t xml:space="preserve">Kohta: Artiklassa raportoidaan esimerkillisesti yksityiskohtaiset tiedot saatavuudesta, vakuutusturvasta ja suorista kustannuksista. Siinä siteerataan joulukuussa 2015 julkaistua lehtiartikkelia, jossa todetaan, että lapsuusiän aivosyövän tappavan muodon hoidossa PBT on "kustannustehokasta". Artikkelissa olisi voitu käyttää enemmän tietoja ja tutkimustuloksia kliinisistä tuloksista tämän väitteen tueksi, mutta se on tässä yhteydessä pieni ongelma. Ainoa todistusaineistoa koskeva keskustelu oli tämä kohta, joka ei sisällä numeroita: "Yock oli mukana kirjoittamassa joulukuussa 2015 Cancer-lehdessä julkaistua tutkimusta, jossa verrattiin protonisädehoidon ja perinteisen sädehoidon kustannustehokkuutta medulloblastoomaa sairastavien lasten keskuudessa. Tutkimuksessa, jossa käytettiin malleja pitkäaikaisten sivuvaikutusten ja niihin liittyvien hoitokustannusten, työelämään osallistumisen ja elämänlaadun mittaamiseen, todettiin, että protonisädehoito oli kustannustehokas." Vaikka lasten aivosyövän kohdalla luvut ovat suhteellisen pieniä, väitteitä tukevia tietoja on olemassa. Lukijat olisivat saaneet paremman kuvan kiistasta, jos olisi mainittu, että PBT-hoidon hyödyllisyydestä esimerkiksi aikuisten eturauhassyövän hoidossa, jota PBT-hoitokeskukset markkinoivat ahkerasti, on saatavilla suhteellisen niukkoja tutkimustuloksia. Kaiken kaikkiaan artikkeliin olisi kaivattu enemmän esiintyvyys- ja lopputulostietoja kaikista lasten syöpämuodoista ja niiden hoidoista. Artikkelissa mainitaan melko yksityiskohtaisesti PBT:n ja erityisesti lapsuusiän aivosyöpien ja muiden syöpien tavanomaisten säteily- ja solunsalpaajahoitojen erilaiset sivuvaikutukset. Jutussa keskitytään mahdollisiin pitkän aikavälin haittoihin, mutta olisi ollut hyödyllistä tietää enemmän myös näiden kahden säteilyn muodon lyhytaikaisista riskeistä. Meille kerrotaan epäsuorasti, että tästä hoidosta ei ole oikeastaan paljon näyttöä ja että se on suurelta osin anekdoottista: "Protonisädehoitoa pidetään joidenkin asiantuntijoiden mielestä suurena edistysaskeleena syöpähoidossa. Toiset kuitenkin epäröivät jäädä kiinni alkuvaiheen hypeen ilman pitkäaikaisempaa näyttöä." Tämä ei ole riittävä pyrkimys arvioida näytön laatua, joten annamme arvosanan Ei tyydyttävä. Jutussa kommentoidaan sopivasti näiden kasvainten vakavuutta ja ensimmäistä tavoitetta eli parantamista ja sitten pidemmän aikavälin kysymystä hoidon sivuvaikutuksista. Artikkelissa käytetään sitaatteja ja mielipiteitä muutamalta hyvissä asemissa olevalta lasten onkologilta. Siinä olisi voitu löytää yksi tai kaksi lähdettä kommentoimaan nimenomaisesti protonihoitokeskusten kiistanalaisia markkinointinäkökohtia ja ehkä hieman tasapainottaa sitaattien hurraa-huutoja, mutta kaiken kaikkiaan artikkeli tarjoaa rauhallisen ja perustellun kuvan PBT:n arvosta. Artikkelissa kuvataan erinomaisesti, miten PBT toimii tavanomaiseen säteilyyn verrattuna ja miten uudemmat PBT:n muodot vähentävät "sirontaa" entisestään. Erittäin hyvin raportoitu tässä. Jutussa korostetaan, että Yhdysvalloissa on rajallinen määrä keskuksia, jotka tarjoavat tätä, ja että ne eivät ole jakautuneet tasaisesti ympäri maata. Monien potilaiden on tehtävä erityisiä matka- ja asuntojärjestelyjä, jotta he voivat suorittaa kuuden viikon hoitojakson. Raportissa asetetaan PBT:n hyödyt oikeaan perspektiiviin, ja sen suureksi kunniaksi todetaan heti alussa, että hoito ei ole mikään "taikasauva", mutta sillä on todellista potentiaalia välttää yksi lapsuusiän syövän hoidon suurista haasteista. Siitä ei ole näyttöä. Väite: Lasten protonisädehoidon lupaukset (ja rajoitukset).</w:t>
      </w:r>
    </w:p>
    <w:p>
      <w:r>
        <w:rPr>
          <w:b/>
        </w:rPr>
        <w:t xml:space="preserve">Tulos</w:t>
      </w:r>
    </w:p>
    <w:p>
      <w:r>
        <w:t xml:space="preserve">Tämä aikakauslehden pääjuttu kuuluu tiukasti luokkaan, jota tiede- ja lääketieteen toimittajat kutsuvat "selittäjäksi", eli suhteellisen tiiviisti raportoiduksi pyrkimykseksi asettaa asiayhteys ja maalaisjärki jonkin uuden ja joskus kiistanalaisen löydön tai hoidon ympärille. Tässä tapauksessa kyse on protonisädehoidosta (PBT), terävästi kohdennetusta sädehoidon muodosta, jonka kudoksia säästävät hyödyt ovat tulossa jonkin verran selvemmiksi lasten syöpähoidossa, mutta jonka nopeasti laajeneva ja voimakkaasti markkinoitu saatavuus on vielä liian vähäistä laajemman käytön kannalta, erityisesti aikuisten eturauhassyövissä ja muissa elimissä. Vaikka artikkelissa on vain vähän kvantitatiivisia tietoja tai kliinisten tutkimusten tuloksia, siinä kuvataan hyvin (otsikosta loppuun) hoidon hyviä ja huonoja puolia, kustannuksia ja hyötyjä. Hengenvaarallista syöpää sairastavan lapsen vanhemmille paras uusi hoito kustannuksista tai mukavuudesta riippumatta olisi normaali odotus. Uusi hoito, kuten protonisädehoito, kuulostaa siis niin järkevältä, että syöpään voidaan kohdistaa sama tai suurempi määrä säteilyä ympäröivää normaalia kudosta säästäen, että olisi vaikea olla haluamatta sitä lapselleen. Haasteena on myös se, että emme tiedä, onko tämä teoreettinen hyöty todella todellinen. Vaikka tätä ei mainita tässä artikkelissa, olisi hyvin vaikeaa jakaa lapsia satunnaisesti tavanomaisen ja protonisädehoidon välillä, koska jälkimmäinen on saatavilla ja sitä pidetään parempana. Tuloksena on siis paljon kalliimman hoidon laajentaminen, josta ei ole todistettua etua tai sitä on vain vähän, eikä mitään tutkimusta ole tehty, joka auttaisi tulevaisuudessa.</w:t>
      </w:r>
    </w:p>
    <w:p>
      <w:r>
        <w:rPr>
          <w:b/>
        </w:rPr>
        <w:t xml:space="preserve">Esimerkki 2.2595</w:t>
      </w:r>
    </w:p>
    <w:p>
      <w:r>
        <w:t xml:space="preserve">Kohta: Kappale: Vaikka laulu on inspiroiva, se, mitä ennen esitystä tapahtui, näytti olevan hänelle tärkeintä. Lovato, joka sanoo "kukoistavansa" kaksisuuntaisen mielialahäiriön kanssa, piti muutamalle sadalle fanille tunnin mittaisia terapiaistuntoja ennen lavalle astumista. "Se on asia, josta olen intohimoinen, mielenterveys, ja tietoisuuden lisääminen ja leimautumisen poistaminen siitä. Joten jos voin tehdä sen kiertueella, se on mahtavaa", Lovato sanoi Associated Pressin haastattelussa. Lovato on ollut mielenterveyden puolestapuhuja useiden vuosien ajan ja työskenteli aikoinaan lääkkeiden sponsoroiman valistuskampanjan kanssa. Yhdysvaltain-kiertueellaan hän teki yhteistyötä CAST Centers , hyvinvointiklinikoiden kanssa, jotka hoitavat mielenterveys- ja päihdeongelmia (istunnot eivät ole osa hänen Euroopan-kiertuettaan, joka alkaa myöhemmin tässä kuussa). Lovatosta tuli osaomistaja sen jälkeen, kun häntä hoidettiin siellä vuonna 2011. Ennen hiljattain Newarkissa, New Jerseyssä pidettyä keikkaa Lovato puhui kamppailuistaan, joihin on kuulunut kaksisuuntaisen mielialahäiriön lisäksi alkoholismi, huumeriippuvuus ja syömishäiriöt. "Elämäni on helpottunut paljon, kun olen saanut yhä enemmän raittiutta alleen. Ja tiedättehän, minulle se on vain avun pyytämistä, kun tarvitsen sitä. Ja uskon, että avain tarvitsemasi avun saamiseen on se, ettei pelkää kysyä ihmisiltä, kun tarvitsee apua tai tukea", Lovato sanoi. Istunnot olivat ilmaisia konserttilipun ostaneille, mutta paikkoja oli rajoitetusti. Lovato osallistui niihin, mutta ei ollut niiden keskipisteenä. Newarkissa 18-vuotias Ashley Hill oli lähellä jonon kärkeä. Hän sanoi odottaneensa tuntikausia, mutta oli tyytyväinen. "Olen ollut terapiassa pari vuotta. Halusin vain olla osa tätä kokemusta", Hill sanoi. Hän lisäsi: "Minulla (oli) paljon asioita, joiden kanssa kamppailin pitkään, mutta kun Demi pystyi tulemaan ulos siitä, pystyin olemaan avoimempi siitä, mitä olen käynyt läpi." ___ Online: https://www.castcenters.com/ ja https://www.castcenters.com/castontour Claim: Lovato on konsertoinut mielenterveystietoisuuden puolesta.</w:t>
      </w:r>
    </w:p>
    <w:p>
      <w:r>
        <w:rPr>
          <w:b/>
        </w:rPr>
        <w:t xml:space="preserve">Tulos</w:t>
      </w:r>
    </w:p>
    <w:p>
      <w:r>
        <w:t xml:space="preserve">Demi Lovaton viimeisimmällä Yhdysvaltain-kiertueella hän avasi jokaisen keikan "You Don't Do It For Me Anymore" -kappaleella, joka on oodi hänen päihderiippuvuudestaan eroon pääsemiselleen.</w:t>
      </w:r>
    </w:p>
    <w:p>
      <w:r>
        <w:rPr>
          <w:b/>
        </w:rPr>
        <w:t xml:space="preserve">Esimerkki 2.2596</w:t>
      </w:r>
    </w:p>
    <w:p>
      <w:r>
        <w:t xml:space="preserve">Kohta: Ajoneuvo, jonka piirikunnan terveysosasto esitteli keskiviikkona, alkaa vierailla kahdessa itäisen Indianapolisin kaupunginosassa ensi viikolla. Poliisin ja terveydenhuollon virkamiesten suositusten perusteella se voi kuitenkin lopulta pysähtyä muillakin alueilla. Marionin piirikunnan C-hepatiittitapaukset nousivat 1 000 prosenttia vuosien 2013 ja 2017 välillä, mikä johtuu pääasiassa opioidiepidemiaan liittyvästä suonensisäisestä huumeiden käytöstä. Julkisen terveydenhuollon johtaja tohtori Virginia Caine sanoo, että neulojen vaihtopaikoilla pyritään vähentämään neulojen jakamista, joka voi levittää tartuntatauteja. Indianapolis Star kertoo, että Marionin piirikunnasta tulee Indianan yhdeksäs piirikunta, jossa on neulanvaihto. Väite: Indianapolisin uusi neulanvaihto ottaa käyttöön liikkuvan ajoneuvon.</w:t>
      </w:r>
    </w:p>
    <w:p>
      <w:r>
        <w:rPr>
          <w:b/>
        </w:rPr>
        <w:t xml:space="preserve">Tulos</w:t>
      </w:r>
    </w:p>
    <w:p>
      <w:r>
        <w:t xml:space="preserve">Marionin piirikunta on käynnistämässä neulanvaihto-ohjelmaa, jossa käytetään pienen koulubussin kokoista ajoneuvoa torjumaan Indianapolisin huimaa hepatiitti C:n määrää jakamalla puhtaita ruiskuja ja keräämällä käytettyjä ruiskuja.</w:t>
      </w:r>
    </w:p>
    <w:p>
      <w:r>
        <w:rPr>
          <w:b/>
        </w:rPr>
        <w:t xml:space="preserve">Esimerkki 2.2597</w:t>
      </w:r>
    </w:p>
    <w:p>
      <w:r>
        <w:t xml:space="preserve">Kohta: Subway, Starbucks, KFC ja Domino's Pizza olivat alan johtavien yritysten joukossa, jotka saivat tiistaina julkaistussa kuluttaja- ja terveysryhmien raportissa "Chain Reaction" arvosanan "F" antibioottikäytännöistään. Ryhmät, jotka eivät luovuttaneet tuloksia yrityksille ennen julkaisua, perustivat arvosanansa julkisiin lausuntoihin, kyselyvastauksiin ja kirjeenvaihtoon yksittäisten ketjujen kanssa. Tämän vuoksi yritykset, jotka saivat huonoja arvosanoja, eivät voineet heti kommentoida asiaa. Arviolta 70 prosenttia ihmisten terveydelle tärkeistä antibiooteista myydään käytettäväksi liha- ja maidontuotannossa. Kansanterveysasiantuntijat ovat yhä huolestuneempia siitä, että tällaisten lääkkeiden, erityisesti ihmislääketieteelle tärkeiden lääkkeiden, liikakäyttö vaikuttaa osaltaan siihen, että antibiooteille vastustuskykyisten bakteerien aiheuttamien hengenvaarallisten infektioiden määrä kasvaa.  Yhdysvaltain tautien valvonta- ja ehkäisykeskuksen (CDC) arvion mukaan 2 miljoonaa ihmistä saa vuosittain tartunnan lääkkeille vastustuskykyisiin bakteereihin ja 23 000 kuolee. "Pekoni-juustohampurilaisista kananugetteihin suurin osa amerikkalaisten ketjuravintoloiden tarjoamasta lihasta on peräisin eläimistä, jotka on kasvatettu teollisen mittakaavan laitoksissa, joissa niille syötetään rutiininomaisesti antibiootteja estämään tauteja, jotka leviävät helposti ahtaissa, epähygieenisissä ja stressaavissa oloissa", sanoo raportin pääkirjoittaja Kari Hamerschlag, joka on Friends of the Earth -järjestön vanhempi ohjelmapäällikkö. Subwayta syytettiin erityisesti siitä, että se ei ole julkisesti ilmoittanut toimintaperiaatteestaan tai suunnitelmastaan vähentää antibioottien käyttöä ostamassaan lihassa, vaikka raportin laatijat pyysivät toistuvasti selvennystä. Chipotle Mexican Grill ja Panera Bread saivat parhaan arvosanan "A". Nämä suositut ketjut ovat saaneet uskollisia kannattajia antibioottien käytön tiukkoja rajoituksia sisältävällä politiikallaan. Chick-fil-A, joka on edistynyt merkittävästi kohti tavoitettaan ostaa vuoteen 2019 mennessä vain ilman antibiootteja kasvatettua kanaa, sai raportissa arvosanan B. McDonald's Corp ja Dunkin' Donuts saivat arvosanan C. McDonald's aikoo hankkia vuoteen 2017 mennessä ainoastaan kanaa, joka on kasvatettu ilman ihmislääketieteen kannalta tärkeitä antibiootteja. Dunkin' Donutsin tavoitteena on kieltää tavarantoimittajia käyttämästä lääketieteellisesti tärkeitä antibiootteja tai mikrobilääkkeitä terveissä eläimissä, mutta se ei ole asettanut aikataulua. Väite: Yhdysvaltain pikaruokalihaa kasvatetaan edelleen enimmäkseen antibiooteilla: kuluttajajärjestöt.</w:t>
      </w:r>
    </w:p>
    <w:p>
      <w:r>
        <w:rPr>
          <w:b/>
        </w:rPr>
        <w:t xml:space="preserve">Tulos</w:t>
      </w:r>
    </w:p>
    <w:p>
      <w:r>
        <w:t xml:space="preserve">Useimmissa suurissa yhdysvaltalaisissa pikaruokaketjuissa tarjoillaan edelleen lihaa, joka on peräisin tuotantoeläimistä, joille on rutiininomaisesti syötetty antibiootteja, kertoivat kuluttajajärjestöt uudessa raportissa, jossa todettiin, että monet yritykset eivät ole vielä laatineet suunnitelmia tämän käytännön hillitsemiseksi.</w:t>
      </w:r>
    </w:p>
    <w:p>
      <w:r>
        <w:rPr>
          <w:b/>
        </w:rPr>
        <w:t xml:space="preserve">Esimerkki 2.2598</w:t>
      </w:r>
    </w:p>
    <w:p>
      <w:r>
        <w:t xml:space="preserve">Kohta: Kappale: Tässä jutussa ei mainita kustannuksia. Toki vitamiinipillerit maksavat vain pennejä päivässä, mutta kaikkien hoitaminen maksaisi miljardeja dollareita vuodessa. Jos oletetaan, että 400 IU D-vitamiinia (tässä tutkimuksessa käytetty annos) maksaa vain 5 senttiä päivässä, kaikkien Yhdysvaltain asukkaiden hoitokustannukset olisivat yli 5 miljardia dollaria vuodessa. Tätä laskua on verrattava terveille ihmisille annettavista lisäravinteista odotettavissa oleviin hyötyihin, jotka tässä tutkimuksessa eivät olleet tilastollisesti merkitseviä, joten nämä miljardit saatetaan vain huuhdella alas viemäriin. Kuten edellä todettiin, jutun tekstissä tehdään selväksi, että tämän tutkimuksen tulokset eivät osoittaneet selvää hyötyä 400 IU:n päivittäisestä annostelusta. Kuitenkin sekä otsikossa että johdantolauseessa todetaan, että D-vitamiini saattaa torjua vilustumista, mitä tämä tutkimus ei pystynyt selvästi osoittamaan. Annamme jutun ymmärtää sen, mikä on jutun keskellä, ei yläosassa. Jutussa varoitetaan, että D-vitamiini voi aiheuttaa ongelmia, kuten pahoinvointia, oksentelua, ummetusta, huonoa ruokahalua, laihtumista ja jopa korkeampaa verenpainetta tai sydämen rytmihäiriöitä. Tämä luokitus on lähellä. Jutussa mainitaan D-vitamiinia ja talvista flunssaa koskevan tutkimuksen rajoitukset, kuten se, että hoidon ja lumelääkkeen ryhmien välillä ei ollut tilastollisesti merkitsevää eroa tärkeimmässä lopputulosmittarissa, että tutkimus oli pieni ja että mahdollisen hyödyn laajuus ei ollut selvä. Jutussa kerrotaan myös mukavasti taustatietoja, kuten muiden viimeaikaisten tutkimusten tuloksia sekä terveysviranomaisten ja asiantuntijoiden suosituksia ja mielipiteitä. Varoittavat huomautukset hukkuvat kuitenkin otsikon ja johtolauseen alle, joissa mainostetaan D-vitamiinin mahdollisia kylmää vastaan taistelevia ominaisuuksia. Lisäksi vaikka jutussa kerrotaan, että tutkimukseen osallistui 164 miestä, siinä ei kerrota, että 60 heistä jätti tutkimuksen kesken ennen sen päättymistä ja että suuri määrä keskeyttäneitä teki tutkijoiden mahdottomaksi määrittää, oliko hoito- ja lumelääkeryhmien välillä tilastollisesti merkitsevää eroa sairauspoissaoloissa. Olemme jo todenneet kantamme otsikosta ja pääkirjoituksesta, joten emme arvostele juttua siitä enää tässä kriteerissä. Arvosana olisi kuitenkin voinut olla kumpi tahansa mainituista syistä. Tässä jutussa ei liioitella tavallisten talviflunssojen vaikutuksia. Vaikka jutussa viitataan muiden tutkimusten tuloksiin sekä terveysviranomaisten ja asiantuntijoiden suosituksiin, ei ole tunnistettu riippumatonta lähdettä, joka kommentoisi tutkimusta. Tutkijat ilmoittivat lehtiartikkelissaan, että heillä ei ole mahdollisia eturistiriitoja. Olisi ollut hyödyllistä kertoa lukijoille, että tutkimuksen rahoitti Suomen puolustusvoimien lääketieteellinen tutkimusrahasto, jotta tämä tutkimus olisi voitu erottaa lisäravinteiden valmistajien tai muiden sellaisten tahojen rahoittamista tutkimuksista, joiden etua tulokset koskevat. Jutussa huomautetaan, että asiantuntijat suosittelevat lisäravinteita yleensä vain silloin, kun ihmiset eivät saa riittävästi D-vitamiinia ruokavaliosta tai auringonvalosta. Ja kuten edellä todettiin, jutussa huomautetaan, että lisäravinteet altistavat ihmiset joillekin D-vitamiinin myrkytysriskeille. D-vitamiinilisän saatavuutta ei todellakaan kyseenalaisteta. Siinä ei väitetty, että D-vitamiinin testeissä hengityselinsairauksien ehkäisemiseksi olisi mitään uutta. Jutussa jätettiin käyttämättä tilaisuus selittää, mikä tässä kokeessa oli erilaista. Journal of Infectious Diseases -lehdessä julkaistussa artikkelissaan tutkijat huomauttivat, että tutkimalla armeijan varusmiehiä saatiin suodatettua pois suuri osa väestötutkimuksia vaikeuttavasta vaihtelusta. Kaikki osallistujat kuuluivat kapeaan ikäryhmään, olivat läpäisseet saman lähtötarkastuksen, asuivat samoissa sotilasasunnoissa, söivät samaa ruokaa, noudattivat samoja päivärutiineja ja niin edelleen. Myös heidän päivittäisen terveydentilansa luokittelu (terve tai sairas) oli yhdenmukaisempi kuin mitä olisi odotettavissa tutkimuksessa, jossa oli mukana erilaisia siviiliammatteja harjoittavia henkilöitä. Tutkimuksen vahvuuksien odotetaan suodattavan pois suuren osan taustahälystä, joka hämärtää tyypillisiä väestötutkimuksia. On huomattavaa, että näistä ominaisuuksista huolimatta tässä tutkimuksessa ei saavutettu tilastollisesti merkittäviä tuloksia (osittain suuren keskeyttämisprosentin vuoksi, mikä olisi pitänyt mainita jutussa). Yksi sanaharkinta: jutussa viitataan armeijan "alokkaisiin", mutta tutkimukseen osallistujia ei rekrytoitu liittymään armeijaan, vaan he suorittivat pakollista palvelusta. Jutussa siteerataan johtavan tutkijan kanssa käytyä sähköpostikeskustelua, joten on selvää, ettei juttu perustunut pelkästään uutistiedotteeseen. Väite: Joitakin todisteita siitä, että D-vitamiini saattaa torjua vilustumista.</w:t>
      </w:r>
    </w:p>
    <w:p>
      <w:r>
        <w:rPr>
          <w:b/>
        </w:rPr>
        <w:t xml:space="preserve">Tulos</w:t>
      </w:r>
    </w:p>
    <w:p>
      <w:r>
        <w:t xml:space="preserve">Jutussa huomautetaan, että tutkimuksen tulokset tukivat vain heikosti ajatusta siitä, että D-vitamiinilla olisi suojaava vaikutus, ja että itse asiassa tämän tutkimuksen päätuloksen osalta ei ollut tilastollisesti merkitsevää eroa D-vitamiinia saaneiden ja lumelääkettä saaneiden osallistujien välillä. Tuntuu melkein siltä, kuin kirjoittaja tai toimittaja olisi miettinyt, miksi he ylipäätään tekivät jutun, ja päättänyt sitten kaunistella otsikkoa ja pääotsikkoa, jotta jutun julkaiseminen olisi perusteltua. Loppujen lopuksi otsikko "Tutkimus ei pysty kertomaan, auttaako D-vitamiini torjumaan flunssaa" ei todennäköisesti houkuttele yhtä paljon lukijoita. Vaihtoehtoinen lähestymistapa juttuun olisi voinut olla keskittyä siihen, mitä tämä tutkimus lisää siihen todistusaineistoon, jonka mukaan D-vitamiinipitoisuuden lasku talvella (koska ihmiset eivät saa niin paljon auringonvaloa) voi selittää, miksi vilustuminen ja flunssa ovat yleisempiä talvella. Tämä juttu olisi voinut herättää kiinnostusta ilman, että tutkimustuloksia olisi hypetetty. Kaiken kaikkiaan tämä on huolellinen juttu, jonka huolimaton pää on tehnyt tyhjäksi. Kun tutkimustulokset eivät ole tilastollisesti merkitseviä, otsikoiden ei pitäisi kiusata lukijoita. Ja - kuten aina - toivomme, että tutkimukseen olisi ollut tarjolla riippumaton asiantuntija, joka olisi tarjonnut näkökulmansa tähän tutkimukseen.</w:t>
      </w:r>
    </w:p>
    <w:p>
      <w:r>
        <w:rPr>
          <w:b/>
        </w:rPr>
        <w:t xml:space="preserve">Esimerkki 2.2599</w:t>
      </w:r>
    </w:p>
    <w:p>
      <w:r>
        <w:t xml:space="preserve">Kohta: CBS-uutiskanava KJRH:n Tulsassa, OK:ssa, 24. heinäkuuta 2014 julkaiseman artikkelin mukaan Danny Nickerson on esittänyt syntymäpäiväkseen erityisen pyynnön: "iso vanha korttilaatikko". Nickersonilla on leikkaamaton aivokasvain ja hän täytti 6 vuotta perjantaina 25. heinäkuuta. Artikkelissa sanottiin, että "Danny on jo saanut vuoren verran kortteja", ja lukijoita kehotetaan lähettämään kortti osoitteeseen:  Danny Nickerson P.O. Box 212 Foxboro, MA 02035 Lähetetty 07/24/14 Kommentit Väite: Tämä on vetoomus lähettää pojalle, jolla on leikkaamaton aivokasvain, syntymäpäiväkortteja. </w:t>
      </w:r>
    </w:p>
    <w:p>
      <w:r>
        <w:rPr>
          <w:b/>
        </w:rPr>
        <w:t xml:space="preserve">Tulos</w:t>
      </w:r>
    </w:p>
    <w:p>
      <w:r>
        <w:t xml:space="preserve">Syntymäpäiväkortit Danny Nickersonille </w:t>
      </w:r>
    </w:p>
    <w:p>
      <w:r>
        <w:rPr>
          <w:b/>
        </w:rPr>
        <w:t xml:space="preserve">Esimerkki 2.2600</w:t>
      </w:r>
    </w:p>
    <w:p>
      <w:r>
        <w:t xml:space="preserve">Kohta: Tiedemiehet vetosivat kiihkeästi hallituksiin ja yrityksiin maailmanlaajuisesti, jotta ne vastaisivat "etuihin sidottuihin intresseihin", jotka heidän mukaansa estävät maatalouden, energian ja kaivostoiminnan uudistukset, joita tarvitaan maapallon ekosysteemien pelastamiseksi. "Jos haluamme jättää lapsillemme ja lapsenlapsillemme maailman, jota ihmisen toiminta ei ole tuhonnut, meidän on toimittava nyt", sanoi Robert Watson, joka toimi puheenjohtajana tutkimuksessa, jonka tuotti hallitustenvälinen paneeli IPBES (Intergovernmental Panel on Biodiversity and Ecosystem Services), johon kuuluu 130 maata, mukaan lukien Yhdysvallat, Venäjä ja Kiina. "Jos emme toimi nyt, monet miljoonasta uhanalaisesta lajista kuolevat sukupuuttoon kuin tämän solmion dodo-lintu", Watson sanoi Pariisissa pidetyssä lehdistötilaisuudessa ja osoitti solmiotaan, jossa oli lentokyvyttömän linnun kuvio. Global Assessment -raportin mukaan jopa miljoona maapallon arviolta kahdeksasta miljoonasta kasvi-, hyönteis- ja eläinlajista on vaarassa kuolla sukupuuttoon, monet niistä vuosikymmenien kuluessa. Raportissa todettiin, että teollinen maanviljely ja kalastus ovat suurimpia kriisin aiheuttajia, ja lajien sukupuuttoon kuoleminen on nykyisin kymmeniä tai satoja kertoja nopeampaa kuin keskimäärin viimeisten 10 miljoonan vuoden aikana. Raportissa todetaan, että fossiilisten polttoaineiden tuottaman hiilen, öljyn ja kaasun polttamisesta aiheutuva ilmastonmuutos pahentaa menetyksiä. "Edessämme on ihmisen sukupuuttoon kuolemisen kriisi", sanoi Hoda Baraka yhdysvaltalaisesta ilmastonmuutoskampanjaryhmästä 350.org. "Meidän on työskenneltävä yhdessä, jotta voimme vastustaa ilmastokriisiä ruokkivaa fossiilista polttoaineteollisuutta ja saada aikaan pitkäaikaista ja merkityksellistä muutosta."  Raportti on suurin ja kattavin tutkimus, joka on koskaan tehty ihmisen hyvinvoinnin ja luonnon yhteisistä kohtaloista, ja se saatiin valmiiksi Pariisissa IPBES:n jäsenten välisten tiiviiden neuvottelujen jälkeen, jotka päättyivät lauantaina kello 03.00 aamulla. Raportti on yksi kulmakivistä tutkimuksessa, jonka mukaan maailman on ehkä omaksuttava uusi "kasvun jälkeinen" talouden muoto, jos se aikoo torjua saastumisen, elinympäristöjen tuhoutumisen ja ilmastonmuutoksen kerrannaisvaikutusten aiheuttamat eksistentiaaliset riskit. Kolmen vuoden aikana laaditussa ja 15 000 tieteelliseen artikkeliin perustuvassa raportissa yksilöidään erilaisia riskejä, jotka ulottuvat ravintokasvien pölyttämisen kannalta elintärkeiden hyönteisten katoamisesta kalakantoja ylläpitävien koralliriuttojen tuhoutumiseen ja lääkekasvien häviämiseen. Uhanalaisuusluetteloon kuuluu yli 40 prosenttia sammakkoeläinlajeista, lähes 33 prosenttia riuttoja muodostavista koralleista, hait ja haiden sukulaislajit sekä yli kolmannes kaikista merinisäkkäistä. Hyönteislajien osalta kuva ei ollut yhtä selkeä, mutta alustavan arvion mukaan 10 prosenttia lajeista saattaa kuolla sukupuuttoon. Raportin julkaiseminen on tapahtunut samaan aikaan, kun ympäristöaktivismi on lisääntynyt. Ryhmät, kuten Extinction Rebellion, jonka kansalaistottelemattomuuskampanja pakotti Britannian parlamentin tässä kuussa julistamaan ilmastohätätilan. Raportin tyly kieli vastaa Yhdistyneiden Kansakuntien hallitustenvälisen ilmastonmuutospaneelin lokakuussa esittämää näkemystä, jonka mukaan tarvitaan syvällisiä taloudellisia ja yhteiskunnallisia muutoksia, jotta kasvihuonekaasuja voidaan hillitä riittävän nopeasti ja välttää lämpenevän maailman tuhoisimmat seuraukset. Havainnot lisäävät myös painetta siihen, että maiden on sovittava rohkeista toimista luonnonvaraisen eläimistön suojelemiseksi suuressa biodiversiteettikonferenssissa, joka on määrä järjestää Kiinassa ensi vuoden lopulla, ja vahvistavat poliittisten päättäjien kasvavaa näkemystä siitä, että sukupuuttoon kuoleminen ja ilmastokriisi liittyvät läheisesti toisiinsa. "Olemme muokanneet dramaattisesti planeetan elämää", sanoi Eduardo Brondizio, antropologian professori Indianan yliopistosta Yhdysvalloista, joka toimi raportin toisena puheenjohtajana. "Keskeinen viesti on, että tavanomaisen toiminnan on loputtava." Väite: Tutkijat varoittavat, että miljoona lajia on vaarassa kuolla sukupuuttoon.</w:t>
      </w:r>
    </w:p>
    <w:p>
      <w:r>
        <w:rPr>
          <w:b/>
        </w:rPr>
        <w:t xml:space="preserve">Tulos</w:t>
      </w:r>
    </w:p>
    <w:p>
      <w:r>
        <w:t xml:space="preserve">Miljoona eläin- ja kasvilajia on välittömässä vaarassa kuolla sukupuuttoon ihmiskunnan hellittämättömän talouskasvun tavoittelun vuoksi, totesivat tutkijat maanantaina uraauurtavassa raportissa, joka käsittelee nykyaikaisen sivilisaation tuhoisaa vaikutusta luontoon.</w:t>
      </w:r>
    </w:p>
    <w:p>
      <w:r>
        <w:rPr>
          <w:b/>
        </w:rPr>
        <w:t xml:space="preserve">Esimerkki 2.2601</w:t>
      </w:r>
    </w:p>
    <w:p>
      <w:r>
        <w:t xml:space="preserve">Kohta: Kun senaattori John McCain menehtyi syöpään kotiosavaltiossaan Arizonassa elokuussa 2018, hänelle järjestettiin muistotilaisuus pääkaupungissa Phoenixissa, minkä jälkeen hänen jäännöksensä kuljetettiin Washingtoniin, D.C.:hen, lepäämään U.S. Capitolin Rotundaan. Edesmenneelle senaattorille järjestettiin toinen muistotilaisuus Washingtonissa, ennen kuin hänet laskettiin haudan lepoon Yhdysvaltain merivoimien akatemian hautausmaalle Annapolisissa. John McCainin kuolemaan ja hautajaisiin liittyvässä uutisoinnissa yksi näkyvimmistä elementeistä oli "epäkunnioitus", jota kriitikot väittivät presidentti Donald Trumpin osoittaneen edesmennyttä senaattoria kohtaan, jonka kanssa Trump oli riidellyt:  Kahden merkittävän veteraaniryhmän johtajat moittivat Valkoisen talon virkamiehiä "epäkunnioituksesta" heidän vastauksessaan entisen Arizonan senaattorin John McCainin kuolemaan ja vaativat, että laivastoveteraani olisi ansainnut enemmän kansallista tunnustusta. Lippuja laskettiin kansallisissa rakennuksissa, kun McCainin kuolemasta ilmoitettiin, mutta nostettiin vain kaksi päivää myöhemmin, mikä on vastoin perinnettä, jonka mukaan tunnettuja kongressin jäseniä kunnioitetaan pidempään. Presidentti Donald Trump ei myöskään antanut virallista julistusta McCainin kuoleman johdosta, vaan kirjoitti twiitin, jossa todettiin: "Syvimmät osanottoni ja kunnioitukseni kohdistuvat senaattori John McCainin perheeseen". Sydämemme ja rukouksemme ovat kanssanne!" AMVETS:n virkamiesten mukaan McCain - "sotasankari, kahdesti presidenttiehdokas ja kansallinen aarre, joka omisti koko aikuisikänsä amerikkalaisen elämäntavan suojelemiselle ja parantamiselle" - ansaitsi enemmän. "On pöyristyttävää, että Valkoinen talo juhlistaa amerikkalaisen sankarin John McCainin kuolemaa kahden lauseen twiitillä, jossa ei mainita hänen sankarillista ja inspiroivaa elämäänsä", AMVETS:n kansallinen toiminnanjohtaja Joe Chenelly sanoi lausunnossaan. "Laskemalla liput sekuntiakaan pidemmäksi ajaksi kuin lain vaatiman vähimmäismäärän, vaikka liput lasketaan hautajaisiin asti, Valkoinen talo osoittaa avoimesti räikeää epäkunnioitusta senaattori McCainin vuosikymmeniä kestänyttä palvelua ja uhrautumista maamme hyväksi sekä kaikkien hänen veteraanitovereidensa palvelua kohtaan."  Monille sivustakatsojille olikin yllätys, kun he saivat jälkikäteen kuulla, että McCainin ruumis oli lennätetty Washingtoniin Yhdysvaltain hallituksen Boeing C-32A -lentokoneella, joka on tavallisesti varattu varapresidentin tai presidentin esi-isän käyttöön - ja joka tavallisesti edellyttää presidentin omaa hyväksyntää. Sen ei kuitenkaan olisi pitänyt olla yllätys, sillä presidentti Trump oli antanut päiviä aiemmin (kriitikot väittivät, että vasta voimakkaan julkisen paheksunnan painostamana) lausunnon, jossa hän suostui perheen pyyntöön sallimalla sotilaskuljetuksen käytön senaattori McCainin jäännöksille:  Huolimatta poliittisista ja poliittisista erimielisyyksistämme kunnioitan senaattori John McCainin palvelusta maamme hyväksi, ja hänen kunniakseen olen allekirjoittanut julistuksen, jonka mukaan Yhdysvaltain lippu liehuu puolittain pystyssä hänen hautaamiseensa asti. Olen pyytänyt varapresidentti Mike Pencea pitämään puheen senaattori McCainin kunniaksi järjestettävässä seremoniassa Yhdysvaltain Capitoliumissa tänä perjantaina. McCainin perheen pyynnöstä olen myös valtuuttanut senaattori McCainin jäännösten sotilaskuljetuksen Arizonasta Washingtoniin, D.C.:hen, sotilaalliset kantajat ja orkesterin tukijoukot sekä hevoskuljetuksen ja korsun kuljetuksen Yhdysvaltain laivasto-akatemiassa pidettävän hautajaistilaisuuden aikana. Lopuksi olen pyytänyt kenraali John Kellyä, ministeri James Mattisia ja suurlähettiläs John Boltonia edustamaan hallintoani hänen hautajaisissaan. Washingtonin televisioasema WUSA kuvasi lentoa, jolla John McCain kuljetettiin viimeistä kertaa Washingtoniin: JOINT BASE ANDREWS, MD - Kansalliskaartin jäsenet lastasivat lippuun verhotun arkun tuttuun valtion sinivalkoiseen lentokoneeseen, joka on amerikkalaisen vallan symboli, joka on palvellut presidenttejä, varapresidenttejä ja ensimmäisiä naisia 20 vuoden ajan. Normaalisti "Air Force Two" -nimellä kulkeva kone kuljetti John McCainin ja hänen perheensä Washingtoniin, D.C.:hen, kun hän teki viimeisen lentonsa maan halki. Kone saapui vapaaseen ilmatilaan hieman ennen kello 20:ää, kun presidentti Donald J. Trump piti kampanjatyyppistä tilaisuutta eri aikavyöhykkeellä, 700 kilometrin päässä. McCainin ilmavoimien Boeing C-32A -kone on tosiaan varustettu kuljettamaan presidenttiä lyhyillä matkoilla, ja se on yleensä varattu varapresidentille tai ensimmäiselle naiselle. McCainin autosaattue lähti Andrewsista tuntemattomaan paikkaan odottamaan arkun kulkuetta Yhdysvaltain Capitolin Rotundaan. Matka oli ensimmäinen kerta, kun McCain palasi Washingtonin alueelle sen jälkeen, kun hän lähti Arizonaan viikko ennen joulua 2017. Väite: "Senaattori John McCainin jäännökset kuljetettiin Washingtoniin Boeing C-32A -lentokoneella, jota käytetään yleisesti nimellä ""Air Force Two"".</w:t>
      </w:r>
    </w:p>
    <w:p>
      <w:r>
        <w:rPr>
          <w:b/>
        </w:rPr>
        <w:t xml:space="preserve">Tulos</w:t>
      </w:r>
    </w:p>
    <w:p>
      <w:r>
        <w:t xml:space="preserve">Normaalisti "Air Force Two" -nimellä kulkeva lentokone kuljetti John McCainin ja hänen perheensä Washingtoniin edesmenneen senaattorin viimeisellä lennolla maan halki.</w:t>
      </w:r>
    </w:p>
    <w:p>
      <w:r>
        <w:rPr>
          <w:b/>
        </w:rPr>
        <w:t xml:space="preserve">Esimerkki 2.2602</w:t>
      </w:r>
    </w:p>
    <w:p>
      <w:r>
        <w:t xml:space="preserve">Kohta: "Jutussa sanotaan, että statiinit voivat maksaa 5 dollaria päivässä tai enemmän. Käytettiin vain suhteellisen riskin pienenemisen lukuja. Joten kun jutussa sanottiin ""30 % vähemmän todennäköistä"" - lukijoiden on tiedettävä ""30 % mistä?"" Jutussa selitettiin, että statiinit voivat aiheuttaa maksavaivoja ja lihasvaurioita, ""vaikkakin niiden todennäköisyys on pieni.""". Juttu herätti runsaasti kysymyksiä todisteiden laadusta. Mitään sairauden lietsontaa ei ollut havaittavissa. Tutkimuksen johtavaa kirjoittajaa ja yhtä riippumatonta asiantuntijaa siteerattiin. Vaihtoehto, jonka mukaan statiinien käyttöä ei saisi lopettaa, otettiin esille:  ""Kaikkien eturauhassyöpäpotilaiden ei kuitenkaan välttämättä tarvitse ottaa niitä.""". Jutussa todetaan, että "statiinit ovat yleisimmin määrättyjä lääkkeitä Amerikassa". Jutussa selitettiin, että tästä kysymyksestä on tehty ristiriitaisia tutkimuksia. Useiden lainattujen lähteiden vuoksi ei vaikuta siltä, että juttu olisi perustunut uutistiedotteeseen."" Väite: Statiinit voivat vähentää eturauhassyövän uusiutumista</w:t>
      </w:r>
    </w:p>
    <w:p>
      <w:r>
        <w:rPr>
          <w:b/>
        </w:rPr>
        <w:t xml:space="preserve">Tulos</w:t>
      </w:r>
    </w:p>
    <w:p>
      <w:r>
        <w:t xml:space="preserve">Suhteellisen selkeä jaottelu epäselvästä kuvasta, joka koskee sitä, voivatko statiinit auttaa tällä erityisalalla. Yksi asia, joka teki tästä jutusta paremman kuin sen WebMD-kilpailijasta, oli asiantuntijalähde, joka asetti tämän tutkimuksen muiden tehtyjen tutkimusten yhteyteen ja nosti esiin kysymyksiä tutkimuksen tilastollisista ongelmista (vaikka olisimme toivoneet, että olisimme kuulleet tästä enemmän).</w:t>
      </w:r>
    </w:p>
    <w:p>
      <w:r>
        <w:rPr>
          <w:b/>
        </w:rPr>
        <w:t xml:space="preserve">Esimerkki 2.2603</w:t>
      </w:r>
    </w:p>
    <w:p>
      <w:r>
        <w:t xml:space="preserve">Kohta: Jutun mukaan liittovaltion hallitus maksaa noin 2250 dollaria potilasta kohti tavanomaisesta viiden päivän hoitojaksosta. Jutussa todetaan myös, että hyväksytyt vaihtoehtoiset hoidot ovat halvempia. Jutussa huomautetaan, että peramiviirin hyötyjä ei ole vielä todistettu ja että sitä tarjotaan vain siksi, että joihinkin potilaisiin ei auta hyväksytyt lääkkeet tai että he ovat niin sairaita, että he tarvitsevat suonensisäisesti annettavan lääkkeen. Hyväksyttyjä viruslääkkeitä on tällä hetkellä saatavilla vain pillereinä tai inhaloitavana. Jutussa olisi pitänyt mainita kliinisissä kokeissa tähän mennessä havaitut haittavaikutukset sekä riski, että potilaat voivat kärsiä samanlaisista haitoista kuin ne, joita on joskus havaittu samanlaisia viruslääkkeitä saaneilla ihmisillä. Nämä haittavaikutukset on esitetty selkeästi FDA:n potilaille ja hoitajille laatimassa tiedotteessa: "PERAMIVIRin yleisimmät haittavaikutukset ovat: - ripuli - pahoinvointi - oksentelu - valkosolujen määrän väheneminen Nämä haittavaikutukset saattavat hävitä, kun lopetat PERAMIVIR-hoidon. Nämä eivät ole kaikki PERAMIVIRin mahdolliset haittavaikutukset. Peramiviriä tutkitaan edelleen, joten on mahdollista, että kaikkia riskejä ei vielä tällä hetkellä tunneta. Muilla lääkkeillä, joita käytetään vuoden 2009 H1N1-influenssan hoitoon, on haittavaikutuksia, joita voi esiintyä myös PERAMIVIRia saavilla henkilöillä. Näitä haittavaikutuksia ovat mm: - Merkkejä epätavallisesta käyttäytymisestä. Influenssaa sairastavilla ihmisillä, erityisesti lapsilla ja nuorilla, voi olla suurempi riski saada kouristuksia, sekavuutta tai epänormaalia käyttäytymistä sairauden alkuvaiheessa. Nämä tapahtumat voivat ilmetä PERAMIVIR-hoidon aloittamisen jälkeen tai ne voivat ilmetä, jos influenssaa ei hoideta. Nämä tapahtumat eivät ole yleisiä. Potilaita on tarkkailtava epätavallisen käyttäytymisen merkkien varalta. - Allerginen reaktio tai vaikea ihottuma Ei ole kovin moni on ottanut PERAMIVIRia 5 päivää tai pidempään. Vakavia ja odottamattomia haittavaikutuksia voi esiintyä. Minkä tahansa lääkkeen saamisen laskimoon haittavaikutukset ovat lyhyt kipu, verenvuoto, ihon mustelma kohdassa, johon neula menee, arkuus ja turvotus kyseisessä kohdassa ja mahdollinen infektio kyseisessä kohdassa."  Potilastiedote saatavilla osoitteessa: http://www.fda.gov/downloads/Drugs/DrugSafety/PostmarketDrugSafetyInformationforPatientsandProviders/UCM187799.pdf Palveluntarjoajan tiedote saatavilla osoitteessa: http://www.fda.gov/downloads/Drugs/DrugSafety/PostmarketDrugSafetyInformationforPatientsandProviders/UCM187811.pdf Jutussa korostetaan useaan otteeseen, että peramiviiriä testataan edelleen ja että sen mahdollisesta tehosta on vielä kysymyksiä. Jutussa huomautetaan, että kokeellista lääkettä tarjotaan vain potilaille, jotka ovat jo sairaalassa eivätkä saa apua hyväksytyistä lääkkeistä. Jutussa ei tuotu esiin, että yksi peramiviirin nopeamman ja laajemman saatavuuden kannattajista, tohtori Richard Whitley, on jo pitkään kannattanut lääkettä, jota kehittää kaupallisesti Alabaman yliopiston laitoksen spin-off-yritys, jossa hän työskentelee. Katso Whitleyn kommentit vuonna 2005 julkaistussa artikkelissa, jossa mainostetaan peramiviirin mahdollisuuksia: http://main.uab.edu/show.asp?durki=87834. Tässä yhteydessä huomautamme myös, että jutussa esiteltiin vain yksi potilas ja että siinä on sitaatti potilaan isältä, joka kiittää peramiviiria tyttärensä hengen pelastamisesta. Jutussa ei anneta yhtään esimerkkiä vastaavista potilaista, jotka joko jäivät henkiin hyväksyttyjen lääkkeiden saamisen jälkeen tai jotka saivat peramiviiriä, mutta eivät silti selvinneet. Huolimatta tarinan selkeistä varoituksista, vain yhteen anekdoottiin tukeutuminen saattaa antaa lukijalle vääristyneen käsityksen hyväksymättömän lääkkeen hyödyistä. Jutussa tehdään selväksi, että hyväksytyt viruslääkkeet ovat Tamiflu ja Relenza. Jutussa tehdään hyvin selväksi, että peramiviiri on kokeellinen lääke, jota tarjotaan vain siksi, että jotkut potilaat eivät voi ottaa hyväksyttyjä viruslääkkeitä tai että hyväksytyt viruslääkkeet eivät auta heitä. Jutussa todetaan selvästi, että peramiviiriä testataan edelleen. Juttu ei näytä perustuvan uutistiedotteeseen. Väite: Uusi lääke H1N1-influenssaan antaa toivoa.</w:t>
      </w:r>
    </w:p>
    <w:p>
      <w:r>
        <w:rPr>
          <w:b/>
        </w:rPr>
        <w:t xml:space="preserve">Tulos</w:t>
      </w:r>
    </w:p>
    <w:p>
      <w:r>
        <w:t xml:space="preserve">Tämä tarina siitä, että joillekin H1N1-influenssaa sairastaville sairaalahoitoon joutuneille ihmisille annetaan hätäapuna peramiviiriä, joka on hyväksymätön viruslääke, korostaa hyvin sitä, kuinka paljon lääkkeen mahdollisista hyödyistä ei tiedetä ja että lääkettä tarjotaan potilaille, joilla ei ole muita hoitovaihtoehtoja. Jutussa korostetaan myös lääkettä kehittävän yrityksen ja sen sijoittajien taloudellisia panoksia... ja sitä, miten nämä ristiriidat voivat värittää lääkkeestä puhuvien henkilöiden kommentteja. Jutussa esitellään kuitenkin vain yksi potilas, ja se sisältää lainauksen potilaan isältä, joka väittää kokeellisen lääkkeen pelastaneen hänen tyttärensä hengen. Väitteelle ei ole riippumatonta vahvistusta, eikä lukijoille esitellä potilaita, jotka joko saivat kokeellista lääkettä eivätkä hyötyneet siitä tai jotka saivat tavanomaista hoitoa ja vastasivat siihen hyvin. Lukijoille ei myöskään kerrota, että Infectious Diseases Society of America -järjestön puheenjohtaja, jonka mainitaan vaativan lääkkeen laajempaa saatavuutta, työskentelee Alabaman yliopiston osastolla, joka kehitti peramiviirin, ja että yliopistolla on yhteyksiä yritykseen, joka yrittää tuoda lääkkeen markkinoille.</w:t>
      </w:r>
    </w:p>
    <w:p>
      <w:r>
        <w:rPr>
          <w:b/>
        </w:rPr>
        <w:t xml:space="preserve">Esimerkki 2.2604</w:t>
      </w:r>
    </w:p>
    <w:p>
      <w:r>
        <w:t xml:space="preserve">Kohta: Ryhmä seisoi tiistaina sateessa osavaltion Capitolin ulkopuolella kehottaen lainsäätäjiä suojelemaan osavaltion lakia, joka sallii ihmisten olla rokottamatta lapsiaan uskonnollisista syistä. Heidän mukaansa vanhemmat ovat parhaita tekemään lääketieteellisiä päätöksiä lastensa puolesta - vaikka kansanterveysasiantuntijat suosittelisivat rokotteita. Jotkut lainsäätäjät ovat ehdottaneet uskonnollisen vapautuksen poistamista meneillään olevan tuhkarokkoepidemian keskellä. Suurin osa New Yorkissa havaituista tapauksista koskee rokottamattomia ihmisiä ortodoksisissa juutalaisyhteisöissä. Tuhkarokko oli aikoinaan yleinen Yhdysvalloissa, mutta se harvinaistui vähitellen 1960-luvulla alkaneiden rokotuskampanjoiden jälkeen. Väite: Vanhemmat kokoontuvat osavaltion Capitolissa säilyttääkseen rokotevapautukset.</w:t>
      </w:r>
    </w:p>
    <w:p>
      <w:r>
        <w:rPr>
          <w:b/>
        </w:rPr>
        <w:t xml:space="preserve">Tulos</w:t>
      </w:r>
    </w:p>
    <w:p>
      <w:r>
        <w:t xml:space="preserve">Sadat vanhemmat ja rokotusskeptikot ovat kehottaneet New Yorkin lainsäätäjiä olemaan kaventamatta nykyisiä poikkeuksia osavaltion lapsirokotussääntöihin.</w:t>
      </w:r>
    </w:p>
    <w:p>
      <w:r>
        <w:rPr>
          <w:b/>
        </w:rPr>
        <w:t xml:space="preserve">Esimerkki 2.2605</w:t>
      </w:r>
    </w:p>
    <w:p>
      <w:r>
        <w:t xml:space="preserve">Kohta: Olimme iloisia nähdessämme, että stentin mahdollisiin kustannuksiin kiinnitettiin huomiota ja että niitä verrattiin nykyisiin lääkkeillä toimiviin stentteihin. Lisäksi jutussa annettiin tietoa markkinoiden koosta tällä hetkellä. Jutussa ei todellakaan esitetä selkeää perustelua bioabsorboituvalle stentille. Nykyisten stenttien tärkeä rajoitus on se, että niihin liittyy lisääntynyt hyytymisriski. Imeytyvät stentit on suunniteltu auttamaan tähän ongelmaan, mutta jutussa ei kerrota tätä. Siinä viitataan vain siihen, että uudet stentit voivat myös aiheuttaa hyytymiä joillakin ihmisillä. Abbottin tiedottajan kommentteja lukuun ottamatta lukijalle ei anneta mitään käsitystä siitä, kuinka usein nykyiset stentit aiheuttavat vaikeuksia ja miksi Abbottin stentti lievittää ongelmaa. Pidimme siitä, että bioabsorboituvan stentin mahdolliset haitat sisällytettiin juttuun. Jutussa todetaan, että bioabsorboituva stentti on paksumpi ja saattaa vaatia potilaita käyttämään voimakkaita hyytymistä estäviä lääkkeitä, mikä altistaa potilaan verenvuotoriskille. Jutussa todetaan myös, että aiemmat tutkimukset ovat osoittaneet komplikaatioiden olevan vähäisiä. Olisimme halunneet nähdä tietoja havaituista komplikaatioista. Biologisesti imeytyvää stenttiä tutkivan uusimman tutkimuksen tuloksia ei ole vielä julkaistu, eikä jutussa syvennytä optimistisiin spekulaatioihin siitä, mitä tutkimus saattaa osoittaa. Pidimme tavasta, jolla teoreettiset edut mainitaan ja jolla monet tuntemattomat seikat ja jäljellä olevat kysymykset otetaan huomioon. Jutussa olisi voitu antaa hieman enemmän tietoa aiemmista bioabsorboituvia stenttejä koskevista tutkimuksista, joihin jutussa viitataan, varsinkin kun uusia tietoja ei ole saatavilla. Jutussa ei ollut mitään sairauden lietsontaa. Yhtiön edustajan lausuntoja vastapainona ovat tohtori Virmanin, sepelvaltimotaudin riippumattoman asiantuntijan ja hyvin suorapuheisen henkilön kommentit. Olisimme toivoneet kommenttia tai kahta tällä alalla käynnissä olevasta rinnakkaisesta kehityksestä. Sepelvaltimotauti on enemmän kuin yksittäinen tukos. Se on systeeminen sairaus, joka etenee, ellei systeemisiä toimenpiteitä käytetä. Aggressiivista lääkehoitoa pidetään nykyään jatkuvan hoidon olennaisena osana, ja se olisi pitänyt sisällyttää juttuun kattavuuden vuoksi. Jutusta käy selvästi ilmi, että vaikka imeytyvä stentti on saatavilla Euroopassa, Abbot hakee myyntilupaa Yhdysvalloissa vasta vuonna 2015. Ajatus bioabsorboituvasta stentistä ei ole Abbottille uusi tai ainutlaatuinen. Konseptia ehdotettiin 1990-luvun alussa, ja myös muut toimijat työskentelevät oman versionsa parissa. Vaikka jutussa viitataan siihen, että kilpailijat saattavat pyrkiä seuraamaan Abbottin esimerkkiä, siitä ei käy ilmi, että muut yritykset ovat jo varsin pitkällä tutkimuksissaan. Koska jutussa siteerataan sitoutumatonta sydänpatofysiologian asiantuntijaa, on selvää, että se ei perustu pelkästään lehdistötiedotteeseen. Ihmettelemme kuitenkin, miksi juttu julkaistiin ennen uuden tutkimuksen alustavien tulosten julkaisemista. Väite: Potilaat voivat hyötyä uudesta sydänlaitteesta</w:t>
      </w:r>
    </w:p>
    <w:p>
      <w:r>
        <w:rPr>
          <w:b/>
        </w:rPr>
        <w:t xml:space="preserve">Tulos</w:t>
      </w:r>
    </w:p>
    <w:p>
      <w:r>
        <w:t xml:space="preserve">Tämä on kohtuullisen hyvin kirjoitettu tarina uutta lääkinnällistä laitetta koskevien tietojen lähestyvästä julkistamisesta. Uutiset pian julkaistavasta tutkimuksesta saattavat kiinnostaa erityisesti Abbottin sijoittajia tai lääkinnällisten laitteiden alalla toimivia. Muille meistä ei kuitenkaan ole juurikaan muuta arvokasta kuin se, että Abbott aikoo esittää tietoja. Sepelvaltimotaudin toimenpidehoidon innovaatiotahti on ollut vaikuttava. Ensimmäisen sukupolven toimenpiteisiin kuului pallolaajennus, jota seurasi nopeasti pallolaajennus ja stentin asettaminen verisuonen auki pitämiseksi. Kolmas sukupolvi alkoi lääkkeillä toimivien stenttien käyttöönotolla. Kussakin tapauksessa uutta teknologiaa kehitettiin vastauksena siihen, mitä pidettiin nykyisen lähestymistavan puutteina. Ei siis ole yllättävää, että bioabsorboituva stentti edustaa neljännen sukupolven toimenpidettä. Vaikka tässä jutussa mainitut tulevat tapaussarjat täydentävät aiempia tietoja, jotka viittaavat tämän uuden lähestymistavan hyötyihin, vain satunnaistettu tutkimus, jossa verrataan bioabsorboituvia ja ei-bioabsorboituvia stenttejä, antaa vakuuttavia todisteita sen arvosta.</w:t>
      </w:r>
    </w:p>
    <w:p>
      <w:r>
        <w:rPr>
          <w:b/>
        </w:rPr>
        <w:t xml:space="preserve">Esimerkki 2.2606</w:t>
      </w:r>
    </w:p>
    <w:p>
      <w:r>
        <w:t xml:space="preserve">Kohta: "Ei ole yhtä yllättävää, että kummassakaan tarinassa ei käsitelty kustannuksia, koska niin harva tarina käsittelee niitä. Näytekustannukset olisi kuitenkin voitu saada soittamalla mihin tahansa niistä lukuisista lääkemarihuanan myyntipisteistä, jotka sijaitsevat osavaltioissa, joissa se on laillista. Molemmat jutut tekivät hyvää työtä hyötyjen kvantifioinnissa." Tässä jutussa esitettiin kuitenkin enemmän yksityiskohtia, mukaan lukien erot potilaiden kokemuksissa kolmen eri marihuanapitoisuuden välillä. Siinä toistettiin myös tämä tärkeä tieto: ""Osallistujien ilmoittamissa elämänlaatu- tai mielialapisteissä ei myöskään ollut eroa, kun he käyttivät mitään neljästä hoidosta."" Jutussa huomautetaan myös ansiokkaasti, että viiden päivän hoitoaika kussakin annosteluvaiheessa on liian lyhyt, jotta sen hyödyllisyyttä voitaisiin arvioida kroonisen kivun hoidossa, joka on pitkäaikainen vaiva. Kummassakaan jutussa ei varsinaisesti määritetty haittoja, mutta molemmissa todettiin, että haittavaikutuksia oli. Tässä jutussa tehtiin kuitenkin parempaa työtä toteamalla, että ainoa annos, joka näytti toimivan, näytti myös aiheuttavan eniten sivuvaikutuksia, ja nostamalla esiin pitkän aikavälin turvallisuusongelmat. Se oli myös ainoa juttu, jossa vastattiin kysymykseen, joka lukijoilla varmasti herää, kun he lukevat laittoman huumausaineen käytöstä lääkkeenä. Tunsivatko nämä potilaat olonsa pilvessä? Tämän jutun mukaan useimmat eivät tunteneet. Lisätietojen ja asiayhteyden vuoksi arvio on tyydyttävä. Toisin kuin kilpaileva WebMD:n juttu, tässä jutussa todetaan heti ensimmäisessä virkkeessä - jopa kolmessa ensimmäisessä sanassa - että kyseessä oli ""pieni tutkimus"". Sen jälkeen siinä käsitellään tutkimuksen rajoituksia useissa kohdissa. Toisessa virkkeessä sanotaan: ""Kivun väheneminen oli ""vaatimatonta"" - alle 1 piste 11 pisteen asteikolla vahvimmalla marihuanalla - ja potilaat eivät raportoineet elämänlaadun yleisestä erosta sen perusteella, mitä he polttivat."". Kirjoittaja kuvasi tyylikkäästi ja ytimekkäästi tutkimusasetelman - monimutkainen satunnaistettu ristiintaulukoitu tutkimus, jossa oli kaksinkertainen sokkoutus, ja syventyi tutkimuksen tärkeään piirteeseen, siihen, että koehenkilöt saattoivat jälkikäteen havaita, missä vaiheessa heidän kokemustaan he hengittivät lumelääkettä verrattuna voimakkaimpaan lääkkeeseen. Tässä jutussa vältetään tautien lietsomista, ja itse asiassa siinä mennään sitä pidemmälle ja todetaan, kuinka harvat ihmiset todella kärsivät tutkimuksen kohteena olleesta kroonisesta kivusta: ""Noin 1-2 prosenttia aikuisista Yhdysvalloissa."" Jutussa siteerataan kahta ulkopuolista asiantuntijaa, joista toinen on täysin riippumaton tutkimuksesta ja lehdestä, tohtori Andrea Hohmann. Tämän lisäksi veikkaisimme, että toimittaja olisi käyttänyt enemmän aikaa johtavan tutkijan, tohtori Mark Waren haastatteluun tai ainakin esittänyt kovempia kysymyksiä. Ware on nimittäin tässä jutussa maltillisempi kuin WebMD:n jutussa. Hän menee jopa niin pitkälle, että hän kysyy: ""Entä pitkän aikavälin turvallisuuskysymykset?"". "Ne on otettava huomioon, ennen kuin lääkettä voidaan määrätä." Kuten WebMD:n jutussa, olisi ollut kiva nähdä, kuka tutkimuksen rahoitti. Toisin kuin WebMD:n jutussa, tässä jutussa ei tuotu esiin tohtori Henry McQuayn eturistiriitoja. Tässä jutussa puhutaan useista hoitovaihtoehdoista ja jopa tutkimuksen pääkirjoittaja ehdottaa, että ""näiden potilaiden pitäisi saada myös käyttäytymis- ja fysioterapiaa"". Kummallista kyllä, kummassakaan tarkastelemassamme jutussa ei huomautettu, että marihuana on laitonta useimmissa osavaltioissa ja Kanadassa, jossa tutkimus tehtiin. Jutussa olisi voitu ainakin mainita, missä osavaltioissa on lääkemarihuanaa koskevia lakeja, tai kertoa, sallitaanko muissa maissa kannabiksen myynti pillerimuodossa, kuten tässä tutkimuksessa käytettiin. Jutussa viitataan siihen, että tämä tutkimus ""tukee rajallista määrää tutkimuksia, joiden mukaan marihuanasta voi olla apua kroonisesta kivusta kärsiville ihmisille"", mikä viittaa siihen, että hoito ei ole kovinkaan uutta. Olisi ollut kiva nähdä enemmän asiayhteyttä. WebMD:n jutussa on hieman enemmän tietoa tältä osin. Jos uutistiedotetta on uskominen, ""Tämä on ensimmäinen tutkimus, jossa potilaiden on annettu polttaa kannabista kotona ja seurata heidän vasteitaan päivittäin"". Tämän olisi voinut tehdä selväksi. Tarina menee paljon tiedotetta pidemmälle. Tässä on tiedote." Väite: Ruoho saattaa lievittää jonkin verran kroonista kipua: tutkimus</w:t>
      </w:r>
    </w:p>
    <w:p>
      <w:r>
        <w:rPr>
          <w:b/>
        </w:rPr>
        <w:t xml:space="preserve">Tulos</w:t>
      </w:r>
    </w:p>
    <w:p>
      <w:r>
        <w:t xml:space="preserve">Jutussa arvioitiin hyvin näyttöä, esiteltiin ulkopuolisia mielipiteitä, keskusteltiin marihuanan tupakoinnin vaihtoehdoista ja esiteltiin sekä hyödyt että mahdolliset haitat. Siinä olisi voitu käsitellä paremmin mahdollisia kustannuksia, saatavuutta ja eturistiriitoja. Raportissa vältettiin otsikosta viimeiseen lauseeseen asti mahdollisen hyödyn sovellettavuuden liioittelua ja käytettiin selkeää, terävää kieltä, joka jätti lukijalle hyvän käsityksen tutkimuksesta ja sen vaikutuksista. Tämä aihe sopii hyvin vitsikkääseen, sanaleikkejä sisältävään kirjoitukseen, mutta tässä jutussa asia hoidettiin mutkattomasti. Krooninen kipu voi pilata elämää, ja läpimurto vaihtoehtoisella lähestymistavalla olisi tärkeä uutinen. Kuten tästä jutusta käy ilmi, ennen kuin tehdään laajempia tutkimuksia, joissa on vähemmän rajoituksia, olemme kaukana siitä, että marihuanaa voitaisiin pitää turvallisena ja tehokkaana kroonisen kivun hoitomuotona.</w:t>
      </w:r>
    </w:p>
    <w:p>
      <w:r>
        <w:rPr>
          <w:b/>
        </w:rPr>
        <w:t xml:space="preserve">Esimerkki 2.2607</w:t>
      </w:r>
    </w:p>
    <w:p>
      <w:r>
        <w:t xml:space="preserve">Kohta: Augusta National Golf Clubilla Augustassa, Georgiassa, 9. huhtikuuta 2008. REUTERS/Gary Hershorn 15 miljardin dollarin arvosta ulkokäyttöön tarkoitettuja sähkölaitteita myydään vuosittain kymmeniä miljoonia öljykäyttöisiä koneita puunhalkaisijoista lumilinkoiksi, kodinomistajille ja lukuisille muille ostajille Yhdysvalloissa. Vaikka ruohonleikkurit nopeutuvat, lumilingot kattavat enemmän maata ja käsikäyttöiset tuotteet kevenevät, niiden käyttövoima ei ole juuri muuttunut sen enempää kuin että bensiinin kulutus olisi kasvanut. Tällä viikolla Kentuckyn Louisvillessä järjestettävässä Green Industry and Equipment Expo -tapahtumassa valmistajat esittelevät jälleen uusia laitteita, jotka lupaavat puhtaampaa ja vihreämpää tulevaisuutta. "Odotamme, että suuntaus siirtyy vaihtoehtoisen energian suuntaan", sanoo MTD Products Inc:n markkinointijohtaja Jeff Salamon. "Jotkut asiakkaat pitävät siitä, että he eivät ole pakokaasujen ja bensiinin rasittamia."   Tarjotut vastaukset ovat kuitenkin todennäköisesti enemmän samaa. "Kaasumoottorit ovat yleisesti ottaen tehokkain tapa toimia", Briggs &amp; Stratton Corp:n toimitusjohtaja Todd Teske kertoi Reutersille haastattelussa pian sen jälkeen, kun yhtiön uusinta moottoria esiteltiin lehdistötilaisuudessa. Briggs &amp; Stratton myy sähkökäyttöisiä ruohonleikkureita, mutta vain Australiassa. Puutarha- ja lumilingot olivat vuosikymmeniä haitallisten päästöjen malliesimerkki. Itse asiassa, kun autoalan johtajat joutuivat lainsäätäjien kanssa tekemisiin saasteiden aiheuttajista, he viittasivat ruohonleikkuriteollisuuteen loukkaavampana syyllisenä. Tämä alkoi muuttua 1990-luvun puolivälissä, kun ympäristönsuojeluvirasto alkoi painostaa moottorivalmistajia tiukemmilla normeilla. "Nämä eivät ole isäsi ruohonleikkureita", Outdoor Power Equipment Institute -järjestön puheenjohtaja Kris Keiser sanoi. Esimerkiksi Briggs &amp; Strattonilla päästöjä on Tesken mukaan vähennetty 75 prosenttia 1990-luvun puolivälistä lähtien valmistuksen ja suunnittelun parannusten ansiosta. Vuonna 2012 päästöjä vähennetään vielä 35 prosenttia. Autoteollisuuteen ja muuhun teollisuuteen kohdistuu jatkuvia paineita parantaa polttoainetaloutta tai hyödyntää uutta teknologiaa, koska niiden asiakkaat kuluttavat usein kymmeniä tai useampia gallonoita bensiiniä kuukaudessa. Kun bensiinin hinta nousee, myös kukkaroihin kohdistuu paineita. Ulkoiluvälineiden käyttäjiin ei kuitenkaan kohdistu tällaisia paineita. "Tuotteitamme käyttävät ihmiset käyttävät yleensä enintään viisi gallonaa bensiiniä vuodessa, Keiser sanoi. Näin ollen on epätodennäköisempää, että asiakkaat vaatisivat valtavia edistysaskeleita polttoainetaloudellisuudessa tai ratkaisuja, jotka vähentävät heidän käyttökustannuksiaan. Edes kaupalliset maisemansuunnittelijat täällä Louisvillessä eivät näytä malttavan, vaikka viikoittaiset polttoainekustannukset ovat korkeat. Wang Xiaoguang, Wenling Leo Garden Machinery Co:n toimitusjohtaja - joka väittää olevansa suurin kiinalaisten puutarhakoneiden viejä - on saanut tämän opetuksen omakohtaisesti. Messuosastollaan hän kertoo Leon menestyksekkäästä sähköleikkureiden viennistä Eurooppaan. "Tämä asiakas on erilainen", Wang sanoo Yhdysvaltain markkinoista, joita Leo ei ole vielä murtautunut. "Heillä on erilaiset standardit."   Jotkut yritykset, mukaan lukien kourallinen start-up-yrityksiä, eivät kuitenkaan odota, että asiakkaat muuttaisivat mielensä. Lincoln Jore, 28-vuotias yrittäjä Ronanista, Montanasta, perusti torstaina uuden "GasLess" -ulkovälineyrityksen nimeltä Core Outdoor Power, joka on suunnattu kaupallisille maisemansuunnittelijoille ja korkeatasoisemmille asunnonomistajille. Hänen ensimmäinen tuotteensa, 249 dollarin hintainen ja 11 kiloa painava rikkaruohonleikkuri, saa virtansa epätavallisesta moottorista ja litiumioniakusta, joka liukuu sisään ja ulos koneesta, jotta se voidaan ladata erillisellä telakalla. Sitä aletaan myydä riippumattomille yhdysvaltalaisille jälleenmyyjille ensi vuoden alussa. Markkinoilla ei ole onnistuttu kehittämään vaihtoehtoisia energiatuotteita, jotka täyttävät suorituskykyodotukset", hän sanoi. Vuoteen 2013 mennessä Jore suunnittelee laajempaa tuotevalikoimaa, mukaan lukien ruohonleikkuri ja lehtipuhallin, jotka eivät käytä kaasua. Mutta jopa vakiintuneimpien maailmanlaajuisten toimijoiden on vaikea kääntää suuntaa. Honda Motor Co myy Japanissa vuosittain tuhansia hybridi-lumilingoja, ja se on tuomassa hybridimallia Yhdysvaltoihin. Tämän mallin luvataan olevan luokkansa Cadillac, sillä se pystyy puhdistamaan 83 tonnia lunta tunnissa ja lakaisemaan kaupungin jalkakäytävän yhdellä kerralla. Kone on kuitenkin 8 000 dollarilla kaksi kertaa kalliimpi kuin yhtiön edellinen huippumalli, ja hybriditekniikka nostaa hintaa. Hondan odotukset Japanissa valmistetun hybridin myynnistä ovat erittäin vaatimattomat, mutta se haluaa testata markkinoita ennen kuin se sitoutuu muihin vaihtoehtoisen energian malleihin. Jos Wisconsinissa toimivan Ariens Co:n kokemukset viime vuoden ankarasta talvesta ovat suuntaa antavia, Hondalla voi olla toivoa. Ariens toi myyntiin sähkökäyttöisen lumilingon, jonka hinta oli 60 prosenttia korkeampi kuin perinteisen mallin. Yhtiö myi rajallisen määrän sähkökäyttöisiä lumilinkooja loppuun runsaiden lumisateiden ja alan tiukan kapasiteetin keskellä. Stihl Inc, joka sanoo olevansa käsikäyttöisten ulkoilmakoneiden ykkösmyyjä, on myös laajentamassa toimintaansa. Sillä on uusi valikoima moottorisahoja, lehtipuhaltimia, rikkaruohonleikkureita ja pensasaitaleikkureita, jotka saavat virtansa litiumioniakuista. Tuotteet maksavat 30 prosenttia enemmän kuin perinteiset bensakäyttöiset versiot, ja vaikka kysyntä on aluksi ylittänyt odotukset, yhtiön mukaan on liian aikaista kertoa tarkempia myyntituloksia. MTD:n omistamalla Cub Cadetilla on esillä samanlainen litium-ionikäyttöinen tuotesarja kuin Stihlillä, mutta Salamon sanoi, että toistaiseksi kysyntää on ollut vain tietyiltä asiakkailta. Cub Cadet on kuitenkin valmis siirtymään jossakin vaiheessa, vaikka se tapahtuukin hitaasti, hän totesi. Väite: Lumi- ja nurmikkokoneissa bensiini on edelleen kuningas.</w:t>
      </w:r>
    </w:p>
    <w:p>
      <w:r>
        <w:rPr>
          <w:b/>
        </w:rPr>
        <w:t xml:space="preserve">Tulos</w:t>
      </w:r>
    </w:p>
    <w:p>
      <w:r>
        <w:t xml:space="preserve">Amerikan pyrkiessä puhtaampaan polttoaineeseen ainakin yksi merkittävä yhdysvaltalainen teollisuus pitää kiinni polttomoottorin roiskumisesta ja liasta.</w:t>
      </w:r>
    </w:p>
    <w:p>
      <w:r>
        <w:rPr>
          <w:b/>
        </w:rPr>
        <w:t xml:space="preserve">Esimerkki 2.2608</w:t>
      </w:r>
    </w:p>
    <w:p>
      <w:r>
        <w:t xml:space="preserve">Kohta: Trumpin vuoden 2019 budjettisuunnitelman julkaisemisen edellä ensi viikolla. Lääkeyhtiöt maksavat nykyään alennuksia vakuutusyhtiöille ja apteekkien etuuskäsittelijöille, jotta niiden lääkkeet saisivat suuremman siivun markkinoista. Vakuutusyhtiöt käyttävät hyvityksistä saatavia säästöjä pitääkseen vakuutusmaksut paremmin hallinnassa. Trumpin ehdotuksen mukaan Medicaren suositun D-osan resepti-etuuden piiriin kuuluvat eläkeläiset voisivat osallistua alennuksiin yksittäisistä lääkkeistä, joita he ostavat apteekista. Trumpin talousarviossa laajennettaisiin myös Medicaren katastrofilääke-etuutta, jotta monille erittäin kalliille eläkeläisille ei tarvitsisi maksaa omavastuuosuuksia. Seniorit, joilla on korkeat lääkekustannukset, vastaavat tällä hetkellä edelleen 5 prosentista lääkkeidensä kustannuksista. Kun jotkin uudet lääkkeet maksavat 100 000 dollaria vuodessa tai enemmän, potilaiden kustannukset nousevat nopeasti. Valkoisen talon ehdotus asettaisi Trumpin keskelle lääkeyhtiöiden ja vakuutusyhtiöiden ja apteekkien etuuskäsittelijöiden välistä köydenvetoa, jossa pelissä on miljardeja dollareita. Vakuutusyhtiöiden ja apteekkien etuuskäsittelijöiden mukaan lääkekustannukset ovat niin korkeat siksi, että lääkeyhtiöt voivat veloittaa vapaasti sen, mitä markkinat sallivat. Lääketeollisuuden mukaan välittäjät ovat ongelma, koska ne pitävät lääkkeiden valmistajien maksamat alennukset sen sijaan, että ne siirtäisivät ne potilaille. Vakuutusyhtiöt väittävät, että alennukset siirretään eteenpäin siten, että kaikkien kuukausimaksut alenevat. Lääketeollisuuden etujärjestö Pharmaceutical Research and Manufacturers of America ei reagoinut asiaan välittömästi. Trumpin hallinnon uudet ehdotukset tulevat kongressin budjettisopimukseen sisältyvien Medicare-muutosten pitkän luettelon päälle. Medicare on hallituksen tärkein sairausvakuutusohjelma, joka kattaa noin 60 miljoonaa vanhusta ja vammaista. Lainsäätäjät siirtäisivät suuremman osan Medicaren lääkekustannuksista lääketeollisuudelle. He haluavat myös poistaa lääkkeiden kattavuusvajeen, joka tunnetaan nimellä "donitsin aukko", vuotta aiemmin kuin nykyisin on suunniteltu, eli vuonna 2019 vuoden 2020 sijasta. "Kaiken kaikkiaan tämä on mielestäni hyvä lakiehdotus Medicare-asiakkaiden kannalta", Medicare Rights Center -järjestön puheenjohtaja Joe Baker sanoi kongressin lainsäädännöstä. "Tämä kallistuu siihen suuntaan, että saadaan aikaan paljon hyviä asioita." Hänen ryhmänsä vastustaa kuitenkin säännöstä, joka nostaisi varakkaimpien eläkeläisten maksamia avohoitopalvelujen ja reseptilääkkeiden vakuutusmaksuja. Seuraavassa tarkastellaan joitakin tärkeimpiä Medicare-säännöksiä budjettisopimuksessa, jonka republikaanijohtajat yrittävät saada läpi kongressissa. Demokraatit ovat eri mieltä koko toimenpiteestä, mutta Medicare-säännökset näyttävät saavan tukea molemmilta puolueilta: - RESEPTILÄÄKKEET Alun perin "donitsin kuopan" kattavuusvajeessa olevat edunsaajat vastasivat lääkkeidensä kaikista kustannuksista, mutta entisen presidentin Barack Obaman aikana hyväksytty Affordable Care Act sulkee aukon asteittain. Budjettisopimus nopeuttaa aikataulua vuodella vuoteen 2019. Lääkevalmistajien on jo nyt annettava alennuksia kattavuusvajeen umpeen kuromiseksi umpeen, mutta budjettisopimus nostaa yritysten alennusten tasoa, mikä puolestaan alentaa valtion kustannuksia. Tämän pitäisi jarruttaa edunsaajien maksamia kuukausimaksuja. "Teoriassa, kun Medicaren menot laskevat, myös vakuutusmaksut laskevat", sanoi Tricia Neuman, puolueettoman Kaiser Family Foundationin Medicare-asiantuntija. Lääketeollisuus kritisoi ehdotusta ja sanoo, että se hyödyttää lähinnä vakuutusyhtiöitä, jotka toimivat etuuden tarjoavina välikätenä. Kattavuusvaje alkaa, kun edunsaajien lääkkeiden kokonaiskustannukset saavuttavat 3 750 dollaria. - BUDJETTISOPIMUKSELLA kumotaan pysyvästi rajoitukset terapiapalveluille, joita aivohalvauspotilaat ja suurista leikkauksista toipuvat ihmiset käyttävät yleisesti. Näihin palveluihin kuuluvat fysioterapia, toimintaterapia ja puheterapia. Aiempina vuosina kongressi oli rutiininomaisesti lykännyt ylärajojen soveltamista. Ryhmät, kuten AARP, vaativat rajoitusten täydellistä kumoamista. Se tulee voimaan tänä vuonna. __KORKEAMMAT MAKSUT RIKKAIMMILLE ELÄKELÄISILLE Avohoitopalvelujen ja reseptilääkkeiden maksut nousisivat noin 1 miljoonalle varakkaalle eläkeläiselle, joiden vuositulot ovat vähintään 500 000 dollaria yksityishenkilön osalta tai 750 000 dollaria pariskunnan osalta. Lainsäätäjät kannattavat ajatusta, että varakkaiden vakuutusmaksuja korotetaan, mutta lakimiehet ovat huolissaan siitä, että kongressi alkaa lopulta nostaa myös keskiluokkaisten eläkeläisten kustannuksia. __TELEMEDIINI JA KROONINEN HOITO Talousarviosopimus laajentaa Medicaren mahdollisuuksia maksaa telelääketieteestä monissa eri tilanteissa, myös potilaille, joilla on aivohalvauksen oireita. Se sisältää myös senaatin kaksipuolueisen lakiehdotuksen, jonka tarkoituksena on parantaa kroonisista sairauksista, kuten sydänsairauksista, syövästä ja diabeteksesta kärsivien potilaiden hoidon koordinointia. -KUSTANNUSTENVALVONTAVIRASTO PERUUTETAAN Sopimuksella kumottaisiin riippumaton maksujen neuvoa-antava lautakunta (Independent Payment Advisory Board), joka on kohtuuhoitolain nojalla valtuutettu Medicaren kustannustenvalvontaviranomainen. Se oli alusta alkaen kiistanalainen, eikä Obaman Valkoinen talo edennyt lautakunnan perustamiseen. Väite: Trump pyrkii vähentämään Medicaren lääkekustannuksia.</w:t>
      </w:r>
    </w:p>
    <w:p>
      <w:r>
        <w:rPr>
          <w:b/>
        </w:rPr>
        <w:t xml:space="preserve">Tulos</w:t>
      </w:r>
    </w:p>
    <w:p>
      <w:r>
        <w:t xml:space="preserve">Presidentti Donald Trump aikoo ehdottaa Medicare-edunsaajien reseptilääkekustannusten alentamista sallimalla heidän osallistua lääkeyhtiöiden vakuutusyhtiöille ja välittäjille maksamiin alennuksiin, kertoi hallinnon virkamies torstaina.</w:t>
      </w:r>
    </w:p>
    <w:p>
      <w:r>
        <w:rPr>
          <w:b/>
        </w:rPr>
        <w:t xml:space="preserve">Esimerkki 2.2609</w:t>
      </w:r>
    </w:p>
    <w:p>
      <w:r>
        <w:t xml:space="preserve">Kohta: Cumberlandin piirikunnan virkamiehet kertovat, että terveysministeriölle kerrottiin lauantaina, että yliopistoon liittyvä henkilö oli sairaalahoidossa "mahdollisen bakteerimeningiitti-infektion diagnoosin vuoksi". He eivät kertoneet, onko sairastunut henkilö opiskelija. Viranomaiset sanovat, että he koordinoivat koulun ja osavaltion kanssa antibioottien antamista kaikille, jotka olivat suorassa läheisessä kosketuksessa kyseiseen henkilöön. Yliopisto lähetti lauantaina koko kampuksen kattavan ilmoituksen. Aivokalvontulehdus on aivoja ja selkäydintä ympäröivien kalvojen infektio. Tartunnan aiheuttavat bakteerit voivat levitä suutelemalla, yskimällä ja juomien yhteiskäytön välityksellä. Tartunnan merkkejä ja oireita ovat korkea kuume, päänsärky, niskajäykkyys ja ihottuma. Väite: Viranomaiset tutkivat mahdollista aivokalvontulehdustapausta NC-yliopistossa.</w:t>
      </w:r>
    </w:p>
    <w:p>
      <w:r>
        <w:rPr>
          <w:b/>
        </w:rPr>
        <w:t xml:space="preserve">Tulos</w:t>
      </w:r>
    </w:p>
    <w:p>
      <w:r>
        <w:t xml:space="preserve">Pohjois-Carolinan terveysviranomaiset tutkivat mahdollista bakteeriperäistä aivokalvontulehdustapausta Methodist-yliopistossa.</w:t>
      </w:r>
    </w:p>
    <w:p>
      <w:r>
        <w:rPr>
          <w:b/>
        </w:rPr>
        <w:t xml:space="preserve">Esimerkki 2.2610</w:t>
      </w:r>
    </w:p>
    <w:p>
      <w:r>
        <w:t xml:space="preserve">Kohta: He olivat Intian valtameren saarella vuosikymmeniin pahimman tuhkarokkotapauksen uhreja. Tuhkarokkotapaukset lisääntyvät maailmanlaajuisesti, myös rikkaissa maissa, kuten Yhdysvalloissa ja Saksassa, joissa jotkut vanhemmat välttelevät hengenpelastavia rokotteita, koska on esitetty vääriä teorioita, joiden mukaan lapsuuden rokotusten ja autismin välillä on yhteys. Madagaskarissa, joka on yksi maailman köyhimmistä maista, vanhemmat haluavat epätoivoisesti rokottaa lapsensa, ja monet heistä ravaavat kilometrien pituisia matkoja päästäkseen klinikoille rokotuksia varten. Terveysministeriön mukaan rokotteita ei kuitenkaan ole riittävästi, ja monet ihmiset ovat liian köyhiä, jotta heillä olisi varaa niihin. Kalastaja Dada - monien muiden malagasialaisten tapaan hän käyttää vain yhtä nimeä - oli vienyt poikansa Limberazan rokotettavaksi jo kerran heidän kotiinsa Fort Dauphinin eteläisessä kaupunginosassa. Toinen kerta-annos maksaa kuitenkin 15 dollaria klinikalla - ja koko perhe elää alle kahdella dollarilla päivässä - joten hän vei pojan sen sijaan takakadun lääkäriin. "Minulla ei ollut varaa viedä häntä sairaalaan", Dada sanoi hiljaa, kun hänen nuori vaimonsa piteli hiljaa Limberazan kaksivuotiasta veljeä. Tammikuussa Limberaza alkoi yskiä. Sitä seurasi ihottuma. Viikon kuluttua hän kuoli, hänen ruumiinsa paloi kuumeesta. Silloin myös Dadan veljentytär, kolmevuotias Martina, oli sairas. Hänen itkevä äitinsä Martine silitti hänen kasvojaan, kun kuume nousi. Hän kuoli kahdeksan päivää myöhemmin. Samana iltana hänen toisen sisarensa Pelan kolmevuotias poika Mario kuoli, kun hän puristi hänen käsiään. "He olivat niin täynnä elämää", Dada sanoi ääni särkyen. Kolme serkkua ovat yksi niistä lähes 1 000 ihmisestä, enimmäkseen lapsista, jotka ovat kuolleet tuhkarokkoon Madagaskarissa lokakuusta lähtien. Heidän kuolemansa osoittaa, miten synkkä todellisuus on niiden kohdalla, jotka ovat jääneet suojaamatta yhdeltä maailman tarttuvimmista taudeista. Virus, joka voi aiheuttaa sokeutta, keuhkokuumetta, aivojen turvotusta ja kuoleman, voi säilyä ilmassa jopa kaksi tuntia yskän tai aivastuksen jälkeen, jolloin se voi helposti tartuttaa lähistöllä olevat ihmiset. Vaikka on olemassa erittäin tehokas rokote, Maailman terveysjärjestön (WHO) mukaan tuhkarokkoon kuoli vuonna 2017 maailmanlaajuisesti noin 110 000 ihmistä. Useimmat, kuten Limberaza ja hänen serkkunsa, olivat alle viisivuotiaita lapsia. Vuosina 2000-2017 WHO arvioi, että tuhkarokkorokotusten laajamittainen käyttö esti 21,1 miljoonaa kuolemantapausta - mikä tekee rokotuksista yhden niistä, joita YK:n terveysjärjestö kutsuu "kansanterveyden parhaiksi ostoksiksi".  Väärinformaatio kuitenkin horjuttaa luottamusta rokotusten turvallisuuteen ja on vaarantanut edistymisen tuhkarokkoa vastaan - mikä on mahdollistanut taudin leviämisen uudelleen paikoissa, joissa sitä pidettiin lähes lyötynä. Euroopassa todettiin viime vuonna eniten tuhkarokkotapauksia vuosikymmeneen, ja tammikuussa WHO nimesi "rokotusepätietoisuuden" - rokotusten epäröinnin tai niistä kieltäytymisen - yhdeksi vuoden 2019 kymmenestä suurimmasta maailmanlaajuisesta terveysuhasta. Madagaskarissa köyhyys on suurempi riski. Vaikka varakkaat turistit parveilevat sen sademetsissä nähdäkseen suurisilmäisiä makeita ja liikemiehet tinkivät sen loistavista safiireista ja tuoksuvasta vaniljasta, lähes puolet madagaskarilaisista lapsista on aliravittuja, mikä on Afrikan korkein luku. Ranskan entinen siirtomaa on kärsinyt vuosikymmeniä kestäneistä vallankaappauksista ja epävakaudesta. Ulkomaanapu romahti vuoden 2009 vallankaappauksen jälkeen, joka johti katkeriin poliittisiin katutaisteluihin. Korruptoituneet johtajat eivät piitanneet rappeutuvasta terveydenhuoltojärjestelmästä, vaikka maassa puhkesi usein rutto, verenvuotokuume ja tappavat virukset. Tuhkarokko on saarella endeeminen, mutta viimeisin rokotuskampanja toteutettiin vuonna 2004. WHO:n mukaan lähes kahta kolmasosaa lapsista ei ole rokotettu, ja rokotuskattavuuden pitäisi olla noin 95 prosenttia, jotta virus ei leviäisi yhteisöissä. WHO:n viime kuussa antamien tietojen mukaan maalta puuttuu 3 miljoonaa dollaria 7 miljoonasta dollarista, jotka tarvitaan väestön kattamiseen tarvittaviin tuhkarokkorokotteisiin. On muitakin esteitä. Rokotteet on säilytettävä kylmässä, mutta alle 15 prosentilla Madagaskarin asukkaista on sähköä. Trooppisessa maassa tiet ovat enimmäkseen mutaa, ja matkat ovat vaivalloisia ja kalliita. WHO:n mukaan ainakin 922 ihmistä - enimmäkseen lapsia - on kuollut tuhkarokkoon Madagaskarissa lokakuusta lähtien, vaikka hätärokotusohjelmassa on tähän mennessä rokotettu 2,2 miljoonaa ihmistä 26 miljoonan asukkaan väestöstä. Osa heistä, kuten Limberaza, oli rokotettu aiemmin, mutta he olivat saaneet vain yhden rokotuksen ja tarvitsivat vielä toisen tehosterokotuksen. Madagaskar toivoo ottavansa tänä vuonna käyttöön ilmaisen rutiinirokotusohjelman, jossa rokotetaan kaksi annosta. Tällä hetkellä ensimmäinen rokotus on ilmainen, mutta tehosterokotus ei. Vaikeuksista huolimatta jotkut vanhemmat kävelevät kilometrien päähän hakemaan rokotuksia, sanoi Jean Benoît Mahnes, YK:n lastenrahaston Madagaskarin apulaisedustaja. Usein he kuitenkin saapuvat paikalle ja huomaavat, että klinikka on suljettu tai että lääkärillä ei ole rokotetta tai rokote on vanhentunut. "Lapsen rokottaminen voi olla täällä todellinen estekurssi", hän sanoi. Lydia Rahariseheno, 33, kertoi, että hänen oli käveltävä puolitoista tuntia klinikalle rosvojen vaivaamaa tietä pitkin saadakseen rokotuksen kolmelle lapselleen. Hän on saanut tähän mennessä vain yhden rokotuksen, koska lääkäri ei useinkaan ole paikalla. Terveydenhuoltojärjestelmän puutteiden vuoksi köyhät vanhemmat vievät usein sairaat lapset perinteisille parantajille, jotka määräävät yrttiä, tingotingoa, joka keitetään ja annetaan lapsille juotavaksi. Lapset viedään sairaalaan vasta, kun heidän tilansa huononee, sanoo kansanterveysministeriön terveyden edistämisestä vastaava johtaja Manitra Rakotoarivony. Limberazan isä toivoi, että toinen, halvempi rokotus suojaisi häntä - mutta niin ei käynyt. Hänen serkkujaan Mariota ja Martinea ei rokotettu lainkaan. Nyt perhe yrittää epätoivoisesti suojella jäljellä olevia lapsiaan. "Emme odottaneet, että rokotuksen laiminlyönti tappaisi hänet", itkee Marion äiti Pela. "Toisen lapseni aion varmasti viedä rokotettavaksi." Väite: Ilman rokotetta satoja lapsia kuolee Madagaskarissa tuhkarokkoepidemiassa.</w:t>
      </w:r>
    </w:p>
    <w:p>
      <w:r>
        <w:rPr>
          <w:b/>
        </w:rPr>
        <w:t xml:space="preserve">Tulos</w:t>
      </w:r>
    </w:p>
    <w:p>
      <w:r>
        <w:t xml:space="preserve">Kaksi kuukautta sitten kalastaja Dadan kotona kikatettiin, kun hänen nelivuotias poikansa leikki palloa ulkona kahden nuoremman serkkunsa kanssa yhdellä Madagaskarin kuuluisista auringonpaisteisista rannoista.</w:t>
      </w:r>
    </w:p>
    <w:p>
      <w:r>
        <w:rPr>
          <w:b/>
        </w:rPr>
        <w:t xml:space="preserve">Esimerkki 2.2611</w:t>
      </w:r>
    </w:p>
    <w:p>
      <w:r>
        <w:t xml:space="preserve">Kohta: Kyseessä on hyvin harvinainen synnynnäinen vika, joka syntyy, kun alkio alkaa jakautua identtisiksi kaksosiksi, mutta ei saa prosessia päätökseen. Usein toinen, kehittymätön kaksonen muodostuu ylimääräiseksi raajaksi tai vartaloksi, mutta Magarin erittäin epätavallisessa tapauksessa se muodostui kalloon kiinnitettynä toisena päänä. Kaksonen pystyi räpäyttämään silmiään ja hymyilemään, mutta se ei kyennyt itsenäiseen elämään:    Helmikuun 19. päivänä 2005 Magar joutui 13 tunnin leikkaukseen, jossa 13-jäseninen kirurgiryhmä poisti hänen sinisikiöisen kaksosensa. Huhtikuun 2005 puolivälissä Reuters kertoi, että Manar oli siirretty pois tehohoidosta ja söi normaalisti:  "Hänet siirrettiin tavalliseen hoitoon kaksi viikkoa sitten, ja hän osoittaa hyviä merkkejä paranemisesta, sillä hän voi syödä normaalisti ilman letkua", sanoi Abla el-Alfy, Kairon pohjoispuolella sijaitsevan Benhan lastensairaalan lasten tehohoidon ylilääkäri. Hän sanoi, että Manarin äiti sai olla suoraan yhteydessä lapseensa oltuaan erossa lähes kaksi kuukautta 19. helmikuuta tehdyn leikkauksen jälkeen. "Manar ja hänen äitinsä lähentyvät hyvin", Alfy sanoi. Lääkärit ovat sanoneet, että Manarin tapaus oli äärimmäisen harvinainen ja että jo pelkkä leikkauksesta selviytyminen oli suuri saavutus. "Uskon, että hän voi lähteä sairaalasta heti, kun koemme, että hänen äitinsä pystyy huolehtimaan hänestä", Alfy sanoi ja lisäsi, että Magedin lääkitystä vähennetään. Manarille tehtiin viisi seuraavaa leikkausta, joissa asennettiin venttiilejä ylimääräisen nesteen poistamiseksi aivoista. Valitettavasti Manar Maged kuoli 25. maaliskuuta 2006, hieman yli vuosi alkuperäisen leikkauksen jälkeen ja vain muutama päivä ennen hänen 2-vuotissyntymäpäiväänsä. Niiden muutamien tuntien aikana, jotka hän oli sairaalassa ennen kuolemaansa, hänen todettiin kärsivän aivoinfektiosta, keuhkokuumeesta ja sydänongelmista. Hänen tilansa heikkeni nopeasti, kun hän ei reagoinut lääkitykseen. Väite: Valokuvissa näkyy egyptiläinen tyttö, jolla on toinen pää.</w:t>
      </w:r>
    </w:p>
    <w:p>
      <w:r>
        <w:rPr>
          <w:b/>
        </w:rPr>
        <w:t xml:space="preserve">Tulos</w:t>
      </w:r>
    </w:p>
    <w:p>
      <w:r>
        <w:t xml:space="preserve">Magedin kaltaisia leikkaustapauksia oli ollut aiemmin kymmenen, mutta hän oli ainoa, joka selvisi toimenpiteestä hengissä.</w:t>
      </w:r>
    </w:p>
    <w:p>
      <w:r>
        <w:rPr>
          <w:b/>
        </w:rPr>
        <w:t xml:space="preserve">Esimerkki 2.2612</w:t>
      </w:r>
    </w:p>
    <w:p>
      <w:r>
        <w:t xml:space="preserve">Kohta: Snopes sai lokakuussa 2019, 1980-luvulta lähtien Downin syndrooma-tietoisuuskuukautena vietetyn kuukauden aikana, kyselyjä Yhdysvaltain presidentille Donald Trumpille annetun lainauksen aitoudesta. Sitä jaettiin meemin muodossa sosiaalisessa mediassa seuraavasti:  "Ne, joilla luullaan olevan Downin oireyhtymä, ovat myös vaarassa joutua liian usein elämänsä keskeyttämisen kohteeksi ennen syntymää. Jokaisella ihmiselämällä on mittaamaton arvo, ja hallintoni jatkaa sen luontaisen totuuden omaksumista ja puolustamista, että kaikkia Jumalan lapsia tulisi rakastaa ja vaalia." Lainaus on oikein omistettu. Se koostuu kahdesta lauseesta, jotka on poimittu Trumpin 1. lokakuuta Downin syndrooma-tietoisuuskuukautta koskevasta presidentin viestistä, joka esitetään kokonaisuudessaan alla: Presidentin viesti Downin syndrooma-tietoisuuskuukaudesta, 2019 Annettu: Lokakuun 1. päivänä 2019 Downin syndrooma -tietoisuuskuukauden aikana Melania ja minä juhlimme yhdessä Downin syndroomaa sairastavien amerikkalaisten elämää ja saavutuksia. Kiitämme Downin oireyhtymää sairastavia henkilöitä heidän uskomattomasta panoksestaan perheilleen, yhteisöilleen ja suurelle kansakunnallemme, ja lupaamme antaa heille mahdollisuuden saavuttaa koko potentiaalinsa. Hallitukseni uudistaa myös sitoumuksensa kiinnittää huomiota ja syventää ymmärrystä haasteisiin, joita nämä merkittävät amerikkalaiset kohtaavat, mukaan lukien heidän kamppailunsa syrjintää vastaan. Myös ne, joilla luullaan olevan Downin syndrooma, ovat vaarassa joutua alttiiksi sille, että heidän elämänsä lopetetaan liian usein ennen syntymää. Vuosittain Yhdysvalloissa syntyy noin 6 000 vauvaa, joilla on Downin syndrooma. Vaikka nämä vastasyntyneet kohtaavat monia haasteita, amerikkalaiset innovaatiot ja tutkimus auttavat näitä kauniita sieluja elämään itsenäistä, täyttä ja onnellista elämää. Hallitukseni on sitoutunut edistämään Downin oireyhtymästä kärsivien henkilöiden mahdollisuuksia, jotta he voivat paremmin osallistua työelämään ja toteuttaa unelmiaan. Jokaisella ihmiselämällä on mittaamaton arvo, ja hallintoni jatkaa sen totuuden omaksumista ja puolustamista, että kaikkia Jumalan lapsia on rakastettava ja vaalittava. Tämä kuukausi tarjoaa amerikkalaisille tärkeän tilaisuuden vahvistaa sitoumuksemme sellaisen yhteiskunnan luomiseen, joka arvostaa ja kunnioittaa paremmin elämän arvokkuutta sen kaikissa kauniissa ja ihmeellisissä vaiheissa. Meidän on ponnisteltava sen varmistamiseksi, että Yhdysvallat osoittaa edelleen kunnioitusta ihmiselämää kohtaan - sekä syntynyttä että syntymätöntä. Yhdessä voimme luoda osallistavan kansakunnan, jossa Downin oireyhtymää sairastavat amerikkalaiset ovat tervetulleita kouluihin, työpaikoille ja yhteisöihin, jossa syrjintä ei enää voi heittää eriarvoisuuden varjoa. Downin syndroomaa sairastavat amerikkalaiset rikastuttavat maata uskomattomalla tavalla. Kansakuntana meitä inspiroi se henki ja riemu, jolla nämä arvokkaat amerikkalaiset elävät joka päivä. CDC:n (Centers for Disease Control) mukaan Yhdysvalloissa syntyy vuosittain noin 6 000 vauvaa (1 700:sta), joilla on Downin syndrooma, geneettinen sairaus, jossa ihmisellä on ylimääräinen kromosomi. Se vaikuttaa siihen, miten lapsen keho ja aivot kehittyvät, ja saattaa aiheuttaa sekä henkisiä että fyysisiä haasteita henkilöille, jotka ovat syntyneet Downin syndroomaan. Väite: "Yhdysvaltain presidentti Donald Trump sanoi, että ihmiset, joilla on Downin oireyhtymä, ""ovat vaarassa joutua liian usein elämänsä keskeyttämisen kohteeksi ennen syntymää"".</w:t>
      </w:r>
    </w:p>
    <w:p>
      <w:r>
        <w:rPr>
          <w:b/>
        </w:rPr>
        <w:t xml:space="preserve">Tulos</w:t>
      </w:r>
    </w:p>
    <w:p>
      <w:r>
        <w:t xml:space="preserve">Noin 10 raskausviikolla alkavilla raskaudenaikaisilla seulontatesteillä voidaan arvioida, kuinka suuri riski on, että lapsi syntyy Downin syndrooman kanssa, mikä voi vaikuttaa vanhempien päätökseen raskauden keskeyttämisestä. Viimeisimpien saatavilla olevien tietojen mukaan Yhdysvalloissa noin 68 prosenttia vanhemmista päättää raskauden keskeyttää Downin syndrooma -diagnoosin jälkeen. Vuonna 2015 tehdyssä tutkimuksessa arvioitiin, että vuosina 2006-2010 Yhdysvalloissa tehtiin vuosittain noin 3 100 Downin syndroomaan liittyvää raskauden keskeytystä.</w:t>
      </w:r>
    </w:p>
    <w:p>
      <w:r>
        <w:rPr>
          <w:b/>
        </w:rPr>
        <w:t xml:space="preserve">Esimerkki 2.2613</w:t>
      </w:r>
    </w:p>
    <w:p>
      <w:r>
        <w:t xml:space="preserve">Kohta: Samoa julisti viime kuussa kansallisen hätätilan ja määräsi, että kaikki 200 000 eteläisen Tyynenmeren saarivaltiossa asuvaa ihmistä on rokotettava. Hallitus on sulkenut kaikki koulut ja kieltänyt lapsia kokoontumasta julkisissa tilaisuuksissa. Kaikkiaan 53 ihmistä on kuollut taudinpurkauksessa lokakuun lopun jälkeen, mukaan lukien yksi aikuinen ja kaksi vanhempaa teini-ikäistä. Suurin osa kuolleista on ollut vauvoja ja pikkulapsia, mukaan lukien 23 alle vuoden ikäistä lasta ja 25 1-4-vuotiasta lasta. Hallituksen mukaan yli 1 100 ihmistä on joutunut sairaalahoitoon taudin puhkeamisen jälkeen, ja noin 180 ihmistä on edelleen sairaalahoidossa. Sairaalahoidossa on 19 lasta, joiden tila on kriittinen. Samoan viranomaiset uskovat, että virus levisi ensimmäisenä Uudesta-Seelannista tulleen matkustajan mukana. Uuden-Seelannin pääministeri Jacinda Ardern sanoi maanantaina, että hänen maansa tekee kaikkensa auttaakseen epidemian hillitsemisessä, muun muassa lähettämällä yli 50 lääketieteen ammattilaista ja tuhansia rokotteita Samoaan. Myös muut maat, kuten Britannia, ovat lähettäneet ryhmiä ja tarvikkeita. Ardern sanoi, että tartuntamäärien luonnollinen käyrä tarkoittaa, että "joskus asiat voivat olla pahempia ennen kuin ne ovat parempia". Maailman terveysjärjestön ja Unicefin lukujen mukaan alle 30 prosenttia samoalaisista imeväisistä rokotettiin viime vuonna. Tätä alhaista osuutta pahensi lääketieteellinen onnettomuus, jossa kuoli kaksi vauvaa, joille oli annettu väärin sekoitettua rokotetta, mikä aiheutti laajempia viivästyksiä ja epäluottamusta rokotusohjelmaa kohtaan. Hallituksen mukaan noin 33 000 ihmistä rokotettiin ennen viime kuuta, ja sen jälkeen on rokotettu vielä 58 000 ihmistä. Maailman terveysjärjestö WHO on asettanut tavoitteeksi hävittää tuhkarokko suurimmasta osasta maailmaa ensi vuoteen mennessä. Sen mukaan tauti on täysin ehkäistävissä turvallisen rokotteen ansiosta, joka on ollut käytössä 1960-luvulta lähtien, ja että tuhkarokkokuolemat vähenivät maailmanlaajuisesti 84 prosenttia vuosina 2000-2016 noin 90 000:een vuodessa paremman rokottamisen ansiosta. Väite: 50 lasta kuoli tuhkarokkoon Samoalla, kun epidemia pahenee.</w:t>
      </w:r>
    </w:p>
    <w:p>
      <w:r>
        <w:rPr>
          <w:b/>
        </w:rPr>
        <w:t xml:space="preserve">Tulos</w:t>
      </w:r>
    </w:p>
    <w:p>
      <w:r>
        <w:t xml:space="preserve">Samoan hallitus ilmoitti maanantaina, että viisi uutta lasta on kuollut viimeisen päivän aikana tuhkarokkotautiepidemiaan, mikä nostaa epidemian aiheuttamien kuolemantapausten määrän yli 50:een, kun viranomaiset yrittävät rokottaa koko väestön.</w:t>
      </w:r>
    </w:p>
    <w:p>
      <w:r>
        <w:rPr>
          <w:b/>
        </w:rPr>
        <w:t xml:space="preserve">Esimerkki 2.2614</w:t>
      </w:r>
    </w:p>
    <w:p>
      <w:r>
        <w:t xml:space="preserve">Kohta: Asianajaja Will Managhan jätti oikeudenkäyntiasiakirjat, joiden mukaan 27-vuotias Tanner Hosek aikoi tunnustaa syyllisyytensä lievennettyyn tahalliseen henkirikokseen mielenterveyshäiriön vuoksi. Ruumiinavauksessa todettiin, että 65-vuotiasta Eric Hosekia oli puukotettu 10 kertaa. Tanner Hosekin muutoskuuleminen on määrä järjestää 7. marraskuuta. Hänen odotetaan saapuvan videon välityksellä Montanan osavaltion sairaalasta, jossa hän on ollut viime vuodesta lähtien. Oikeustietojen mukaan Tanner Hosek on pitkään kamppaillut mielenterveysongelmien kanssa, ja hänellä on diagnosoitu kaksisuuntainen mielialahäiriö ja skitsofrenia. Hän oli vanhempiensa holhouksessa, kun hänen isänsä kuoli. Linda Hosek kertoi tutkijoille, että hänen poikansa oli ollut psykoottisessa tilassa kaksi viikkoa ennen puukotusta. Väite: Whitefishin mies pääsi sovintoon isän puukotuksesta.</w:t>
      </w:r>
    </w:p>
    <w:p>
      <w:r>
        <w:rPr>
          <w:b/>
        </w:rPr>
        <w:t xml:space="preserve">Tulos</w:t>
      </w:r>
    </w:p>
    <w:p>
      <w:r>
        <w:t xml:space="preserve">Whitefishin mies on päässyt sovintosopimukseen isänsä heinäkuussa 2018 tapahtuneesta puukotuksesta.</w:t>
      </w:r>
    </w:p>
    <w:p>
      <w:r>
        <w:rPr>
          <w:b/>
        </w:rPr>
        <w:t xml:space="preserve">Esimerkki 2.2615</w:t>
      </w:r>
    </w:p>
    <w:p>
      <w:r>
        <w:t xml:space="preserve">Kohta: Siinä miljardööri liikemies näytti sanovan, että hän voisi opettaa "kenet tahansa" maanviljelijäksi, mutta että tietotekniikka vaatii enemmän älykkyyttä. Helmikuun 16. päivänä Wisconsinin republikaanivirkailija Anna Kelly julkaisi Twitterissä 60 sekunnin mittaisen pätkän Bloombergistä ja kirjoitti: "Miljardööri Bloomberg väittää, että hän "voisi opettaa kenet tahansa maanviljelijäksi", ja vihjaa jopa, että maanviljelijöillä ei ole samanlaisia "taitoja" tai "harmaita aivosoluja" kuin teknologia-alalla työskentelevillä. Tämä on niin alentavaa, elitististä ja ulkopuolisuutta, että se on kauhistuttavaa." Hänen postauksensa uudelleentwiittasi Donald Trump Jr, presidentti Donald Trumpin poika. Nuorempi Trump lisäsi: "Bloomberg ei kestäisi kolmea sekuntia maanviljelijänä... näkee, että hän todella vihaa tavallisia ahkeria amerikkalaisia. Hän ei koskaan taistele heidän puolestaan, koska hän ei voisi vähempää välittää heistä." Pätkässä Bloombergin kuulee sanovan: "Voisin opettaa kenet tahansa - jopa ihmisiä tässä huoneessa, ei millään pahalla - maanviljelijäksi. Se on [prosessi]: kaivetaan kuoppa, laitetaan siemen sinne, laitetaan multaa päälle, lisätään vettä, ja sitten kasvaa maissi." Myöhemmin hän asettaa tämän työn luonteen vastakkain "tietotalouden" työn luonteen kanssa: "[...] Informaatiotalous on perustavanlaatuisesti erilainen, koska se perustuu siihen, että ihmiset korvataan teknologialla, ja taidot, jotka on opittava, ovat ajattelu ja analysointi, ja se on aivan eri tasolla. Sinulla on oltava erilaiset taidot, sinulla on oltava paljon enemmän harmaata massaa." Bloomberg ei kestäisi kolmea sekuntia maanviljelijänä... mutta kuten hänen vähemmistöjä koskevat kommenttinsa, voi sanoa, että hän todella vihaa tavallisia ahkeria amerikkalaisia. Hän ei koskaan taistele heidän puolestaan, koska hän ei voisi vähempää välittää heistä. https://t.co/03CmskF5Vn - Donald Trump Jr. (@DonaldJTrumpJr) 17. helmikuuta 2020 60 sekunnin mittainen klippi ja Bloombergin kommentit keräsivät laajaa huomiota ja saivat aikaan vihaista reaktiota joissakin oikeistolaisissa tarkkailijoissa. Fox Newsin haastattelussa Etelä-Dakotan republikaaninen kuvernööri Kristi Noem syytti Bloombergia "mahtipontisen tietämättömyyden" osoittamisesta kommenteissaan. Kellyn Twitter-viestiin sisältyvä videomateriaali, jota jaettiin sittemmin laajalti verkossa, oli aitoa eikä sitä ollut väärennetty. Vaikka se oli selvästi leikattu paljon pidemmästä videosta, sen poistaminen alkuperäisestä asiayhteydestään ei muuttanut olennaisesti sen sävyä tai tarkoitusta eikä riistänyt katsojalta asiayhteyttä, joka olisi voinut merkittävästi muuttaa tai vaikuttaa hänen käsitykseensä Bloombergin huomautuksista. Näin ollen väite, jonka mukaan Bloomberg oli sanonut voivansa "opettaa kenet tahansa maanviljelijäksi" ja että tietotekniikan työ vaatii "enemmän harmaata massaa", oli oikea. Alkuperäinen video nauhoitettiin Oxfordin yliopiston Saïd Business Schoolissa 17. marraskuuta 2016. Bloomberg esiintyi siellä osana koulun "Distinguished Speaker Seminar Series" -seminaarisarjaa. Koko video on katsottavissa YouTubessa, alla. Kun hän esitti huomautuksensa maataloudesta ja teknologiasta, Bloomberg vastasi yleisön jäsenen esittämään kysymykseen, joka koski yritysjohtajien roolia taloudelliseen eriarvoisuuteen liittyvien julkisten käsitysten käsittelemisessä tai lieventämisessä, erityisesti Trumpin vuoden 2016 vaalivoiton yhteydessä, joka oli tapahtunut vain päiviä aiemmin. Seuraavassa on kysymyksen täydellinen transkriptio ja Bloombergin koko vastaus. 60 sekunnin mittaisessa klipissä näkyvä katkelma on lihavoitu: Ewen Hollingsworth: Ewen Hollingsworth, suoritan täällä MBA-tutkintoa. Herra Bloomberg, Trump sai osakseen suuren epätasa-arvon tunteen, ei vain Yhdysvalloissa vaan kaikkialla maailmassa. Kuilu on ollut ja on kasvava, ja se on yhä suurempi, varakkaiden ja varattomien välillä. Mitä mieltä olette yritysjohtajista - mikä on heidän vastuunsa tämän kuilun poistamisessa ja ehkäpä Keski-Amerikan [lue: "Keski-Amerikan"] ja rannikoiden yhdistämisessä? Mike Bloomberg: M: No, ensinnäkin epäilen, oletteko oikeassa. Olemme viimeisten neljän vuosikymmenen aikana puolittaistaneet köyhyyden maailmassa, jos köyhyyttä mitataan ihmisillä, jotka menevät nukkumaan ilman kattoa päänsä päällä, ilman ateriaa vatsassaan ja jotka eivät osaa lukea. Yhteiskunta on siis edistynyt jonkin verran. Eliniänodote nousee, parannamme yhä useampia sairauksia, ja olemme hävittämässä - kiitos [Bill] Gatesin ja meidän pienen rahasumman - polion. Teemme siis joitakin asioita auttaaksemme. Toiseksi, 20 prosentin alin osa on paljon paremmassa asemassa kuin 20 prosentin alin osa aiemmin. Amerikan 20 prosentin alimmalla osalla - New Yorkin 20 prosentin alimmalla osalla - on 80 prosentilla autoja, 30 prosentilla on kaksi autoa, lähes kaikilla on kännykkä, kaikilla on 72-tuumainen televisio ja muuta sellaista. Tätä on siis jonkin verran, joten tässä on oltava varovainen. Ja muuten, ennen kuin käsittelemme peruskysymystä, jos köyhyyttä mitataan ylimmän 1 prosentin ja alimman 20 prosentin välillä, saadaan hyvin erilaisia lukuja kuin jos sitä mitataan 20 prosentilla ylhäältä alaspäin ja alimman 20 prosentin välillä. Hyvin alhaisen korkotason vuoksi käyttöomaisuuden arvo on noussut, sillä se on lähes aina hyvin varakkaiden omistuksessa, joten se on noussut - ehkä se johtuu ylimmästä 5 prosentista - mutta jos siitä tehdään oikaisu, köyhyys ei ole niin epäyhtenäistä kuin luulisi. Tällainen on siis todellinen maailma. Meillä on kuitenkin tuloerojen ongelma. Väittäisin, että tärkeämpää on koulutuksellinen eriarvoisuus. FT:n [Financial Times] etusivulla oli tänään juttu, jossa sanottiin, että kukaan Lontoon köyhistä kaupunginosista ei pääse tähän hienoon kouluun, yhteen maailman hienoimmista yliopistoista, ja nolla köyhistä kaupunginosista, ainakin oletan, että tilastot pitävät paikkansa, eivätkä he ole vain poimineet yhtä kaupunginosaa. Se on siis tärkeämpää kuin nettovarallisuus, koska se kertoo, millainen nuorten tulevaisuus on. Kaiken tämän sanottuani epätasa-arvo voidaan korjata. Rikkailta otetaan rahaa ja annetaan sitä köyhille. Olemme aina tehneet niin, meillä on kaikkialla maailmassa verojärjestelmä, joka on yleensä porrastettu yläpäässä, progressiivinen verojärjestelmä, joka ottaa rikkailta enemmän rahaa henkeä kohti ja jakaa sen uudelleen. Yliopistojen lukukausimaksut, ainakin Amerikassa, ovat Robin Hood -suunnitelma. Haluatte - lapset ovat aina väärällä puolella, he haluavat aina alhaisempia lukukausimaksuja, mutta ette halua, vaan haluatte nostaa lukukausimaksuja yliopistossa niin korkealle kuin mahdollista, jotta rikkaat maksaisivat enemmän rahaa, ja sitten käytätte ylimääräiset rahat niiden lasten tukemiseen, joilla ei ole rahaa. Jos vähennätte rikkailta otettavan rahan määrää, köyhät joutuvat kärsimään, eikä heitä auteta. Jotkin näistä asioista ovat siis hieman intuition vastaisia. Mutta rikkailta otetaan rahaa ja annetaan sitä köyhille, tehdään se epäitsekkäistä syistä, tehdään se siksi, että ei haluta köyhiä ovelle, ja siihen on monenlaisia syitä. Mielestäni teidän on kuitenkin ymmärrettävä, että ihmiset, jotka saavat tukea, haluavat arvokkaan työpaikan. He haluavat arvokkuutta, koska he ovat vastuussa perheestään ja pystyvät huolehtimaan siitä. Ja tämä on se pulma, joka meillä on edessämme, koska teknologia vähentää mahdollisuuksia antaa heille työpaikkoja. Me vain - yhä useammin, jos ajattelette asiaa, maatalousyhteiskunta kesti 3000 vuotta, ja voisimme opettaa prosesseja. Voisin opettaa kenelle tahansa - jopa tässä huoneessa oleville ihmisille, ei millään pahalla - maanviljelijän ammatin. Se on [prosessi]. Kaivatte kuopan, laitatte siemenen sinne, laitatte multaa päälle, lisäätte vettä, ja maissia kasvaa. Sen voisi oppia. Sitten on 300 vuotta teollista yhteiskuntaa. Laitat metallinpalasen sorviin, käännät kampia nuolen suuntaan ja saat työtä. Ja me loimme paljon työpaikkoja. [Jossain vaiheessa 98 prosenttia maailmasta työskenteli maataloudessa, nykyään vain 2 prosenttia Yhdysvalloissa. Nyt tulee tietotalous. Tietotalous on pohjimmiltaan erilainen, koska se perustuu siihen, että ihmiset korvataan teknologialla, ja taitoja, joita on opittava, ovat ajattelu- ja analysointitaidot. Ja se on aivan eri asia. Tarvitaan erilaisia taitoja ja paljon enemmän harmaata massaa. Ei ole selvää, että opettajat osaavat opettaa tai oppilaat osaavat oppia. Yhteiskunnan haasteena on siis löytää työpaikkoja näille ihmisille - joista voimme pitää huolta ja antaa heille katon pään päälle ja aterian vatsaan, kännykän ja auton ja sen sellaista. Mutta kaikkein tärkein asia, joka estää heitä jonain päivänä pystyttämästä giljotiinia, on työn arvokkuus. Kukaan ei ole vielä tänä päivänä keksinyt yksinkertaista ratkaisua siihen, miten luomme työpaikkoja, erityisesti ihmisille, jotka ovat jo lopettaneet koulunkäynnin. Voin kertoa teille, miten koulujärjestelmä korjataan niin, että lapsilla on paremmat taidot, enemmän kykyä arvostaa elämää ja työskennellä yhteistyössä ja kollektiivisesti sekä lukea ohjekirjaa ja noudattaa käskyjä. Mutta on hyvin vaikea selvittää, mistä he saavat työpaikkoja, ja niiden, jotka ovat jo työelämässä, on lähes mahdotonta saada heidät takaisin järjestelmään ja opettaa heille uusia taitoja. Se on hyvin vaikeaa, eikä kukaan ole osoittanut pystyvänsä siihen. On yksittäistapauksia, joissa heidät voidaan kouluttaa uudelleen, en halua liioitella sitä. Mutta hiilikaivosmies, josta puhuin Länsi-Virginiassa, ei aio muuttaa perheineen Kaliforniaan, jossa on aurinkoenergiantyöpaikkoja, ja vaikka hän pääsisi sinne, hän ei saa niitä työpaikkoja. Kukaan ei palkkaa vanhempaa ihmistä. Minusta on kiehtovaa, että vanhemmat ihmiset ovat aina halukkaita palkkaamaan nuorempia ihmisiä, kun taas nuoret ihmiset eivät ole halukkaita palkkaamaan vanhempia ihmisiä. Luulen, että he vain pelkäävät vanhempia ihmisiä, joilla saattaa olla taitoja, joita heillä ei ole, ja tiedättehän, he pilkkaavat heitä, he sanovat, etteivät he kykene muuttumaan ja ajattelemaan - mikään noista asioista ei pidä paikkaansa, on paljon vanhempia ihmisiä, jotka ovat todella fiksuja ja jotka todella pystyvät uusiin asioihin, jos heille annetaan siihen mahdollisuus. Mutta nuoret johtajat syrjivät vanhempien ihmisten palkkaamista. Se on mielestäni kohtuullisen hyvin dokumentoitu ja varmasti havaittavissa. Peruslähtökohtasi on siis, että asiat eivät ole niin huonosti, ne ovat paremmin kuin ennen, mutta se on suuri ongelma, eikä ongelma ole varallisuuden uudelleenjako, vaan työpaikka, jonne menet joka päivä. Ja te sanotte: "Mikä on yritysten vastuu?". Se ei ole yritysten tehtävä. Yritysten tehtävä on ottaa sijoittajien rahat ja maksimoida ne luomalla tuotteita, joita yleisö haluaa ja joista se on valmis maksamaan. Eikä niille voi sanoa, että heidän pitäisi mennä luomaan työpaikkoja tahallaan. Veropolitiikalla voidaan kannustaa siihen, ja se on yksi niistä asioista, joita pitäisi tehdä, ja sitten voidaan käyttää kaikkien yritysjohtajien kollektiivista viisautta pienten taskujen luomiseksi, ja se lisää paljon työpaikkoja. Niin minä tekisin heti. Veronne ovat sitä alhaisemmat, mitä enemmän ihmisiä palkkaatte, ja sitä korkeammat, mitä vähemmän ihmisiä palkkaatte. Ja antakaa kapitalismin toimia, koska hallitus ei pysty ratkaisemaan ongelmaa suoraan. Mutta jos se ei onnistu, kuka luo työpaikat? No jos se ei ole teollisuus, on vain yksi ryhmä jäljellä joka voi tehdä sen. Joten kun seuraavan kerran haluatte tehokkaampaa hallintoa, miettikää kahdesti. En ole varma, haluatteko tehokkaampaa hallintoa. 30-luvulla loimme tehottoman hallituksen. Laitoimme ihmiset töihin rakentamaan tarvitsemaamme infrastruktuuria. He eivät ehkä olleet - olisimme voineet antaa muiden tehdä sen tehokkaammin, mutta halusimme luoda työpaikkoja, ja niin teimme, ja se vei meidät - toinen maailmansota tosiaan vei meidät pois lamasta, mutta se vei meidät laman yli. Ja ehkä se on vastaus siihen, että sanomme, että hallituksen on luotava työpaikkoja, joita ei tarvita, eli työpaikkoja, jotka on esitettävä, mutta joita ei tarvita. Voimme säätää lain, jonka mukaan kaikki paperi on siirrettävä rakennuksen vasemmalta puolelta oikealle puolelle joka päivä ja takaisin. Selvä. Ja sitten hallitus palkkaa ihmisiä tekemään sen. Mutta se on parempi kuin se, että ihmiset ovat kaduilla, etsivät epätoivoisesti työtä eivätkä löydä sitä, [horjuttaen] yhteiskuntaa." Väite: "Vuonna 2016 Mike Bloomberg sanoi, että hän ""voisi opettaa kenet tahansa maanviljelijäksi"", mutta tietotekniikka vaatii ""paljon enemmän harmaata massaa"".</w:t>
      </w:r>
    </w:p>
    <w:p>
      <w:r>
        <w:rPr>
          <w:b/>
        </w:rPr>
        <w:t xml:space="preserve">Tulos</w:t>
      </w:r>
    </w:p>
    <w:p>
      <w:r>
        <w:t xml:space="preserve">Huolimatta huomattavasta sanamäärästä Bloombergin perusargumentti voidaan tiivistää seuraavasti: Tuloerot eivät ole yhtä kroonisia kuin aiemmin, mutta ne ovat edelleen merkittävä ongelma. Ensisijainen huolenaihe on koulutuksellinen eriarvoisuus ja erityisesti se, missä määrin aiemmin maataloudessa ja suhteellisen vähän ammattitaitoa vaativissa ruumiillisissa töissä työskennelleet iäkkäät ihmiset voivat siirtyä osallistumaan tietotalouteen.</w:t>
      </w:r>
    </w:p>
    <w:p>
      <w:r>
        <w:rPr>
          <w:b/>
        </w:rPr>
        <w:t xml:space="preserve">Esimerkki 2.2616</w:t>
      </w:r>
    </w:p>
    <w:p>
      <w:r>
        <w:t xml:space="preserve">Kohta: "Clifford Clark, joka painaa 485 kiloa, odottaa jonossa avoimeen casting-kutsuun ""The Biggest Loser"" -televisio-ohjelman 11. tuotantokaudelle Broomfieldissä, Coloradossa 17. heinäkuuta 2010. REUTERS/Rick Wilking Liikalihavuus on nopeasti syrjäyttämässä tupakan tärkeimpänä yksittäisenä ehkäistävissä olevana kroonisten tarttumattomien tautien syynä, ja se lisää Yhdysvalloissa 7,8 miljoonaa diabetestapausta, 6,8 miljoonaa sydänsairaus- ja aivohalvaustapausta sekä 539 000 syöpätapausta vuoteen 2030 mennessä. Noin 32 prosenttia miehistä ja 35 prosenttia naisista on nykyisin lihavia Yhdysvalloissa, kertoo Claire Wangin johtama tutkimusryhmä Columbian yliopiston Mailman School of Public Health -yliopistosta New Yorkissa. He julkaisivat tuloksensa neljän lihavuutta käsittelevän artikkelin erityissarjassa The Lancet -lehdessä. He varoittivat, että Isossa-Britanniassa liikalihavuus kasvaa vuoteen 2030 mennessä 41-48 prosenttiin miehillä ja 35-43 prosenttiin naisilla, kun se nyt on 26 prosenttia molemmilla sukupuolilla. "Seurauksena olisi 668 000 diabetestapausta, 461 000 sydänsairautta ja 130 000 syöpätapausta lisää, he kirjoittivat. Ylensyönnin ja riittämättömän liikunnan vuoksi liikalihavuus on nyt kasvava ongelma kaikkialla, ja asiantuntijat varoittavat sen aaltoilevista vaikutuksista terveyteen ja terveydenhuoltomenoihin. Lihavuus lisää muun muassa sydänsairauksien, aivohalvauksen, diabeteksen, erilaisten syöpien, verenpainetaudin ja korkean kolesterolin riskiä. Liikalihavuuden vuoksi Yhdysvallat voi odottaa käyttävänsä 2,6 prosenttia enemmän rahaa terveydenhuollon kokonaislaskuunsa eli 66 miljardia dollaria vuodessa, kun taas Britannian lasku kasvaa 2 prosenttia eli 2 miljardia dollaria vuodessa, Wang ja kollegat varoittivat. Japanissa ja Kiinassa yksi 20 naisesta on lihava, kun taas Alankomaissa yksi 10:stä, Australiassa yksi 4:stä ja Tongassa 7 10:stä, todetaan toisessa tutkimuksessa, jota johtivat Boyd Swinburn ja Gary Sacks WHO:n lihavuuden ehkäisyn yhteistyökeskuksesta Deakinin yliopistossa Melbournessa Australiassa. Maailmanlaajuisesti noin 1,5 miljardia aikuista on ylipainoisia ja 0,5 miljardia lihavaa, ja 170 miljoonaa lasta luokitellaan ylipainoisiksi tai lihaviksi. Lihavuus aiheuttaa monissa maissa 2-6 prosenttia terveydenhuollon kustannuksista. "Halvan, maukkaan ja energiatiheän ruoan lisääntynyt tarjonta, ruoan jakelun ja markkinoinnin parantuminen sekä kulutusta ja kasvua edistävät vahvat taloudelliset voimat ovat lihavuusepidemian keskeisiä aiheuttajia", Swinburn ja Sacks kirjoittavat. Terveysasiantuntijat kehottivat hallituksia johtamaan taistelua lihavuusepidemian kääntämiseksi. "Näihin kuuluvat epäterveellisten ruokien ja juomien (kuten sokerilla makeutettujen juomien) verottaminen ja lapsille suunnatun ruoka- ja juomamainonnan rajoittaminen televisiossa", kirjoitti Steven Gortmakerin johtama ryhmä Harvardin kansanterveyskoulusta, joka julkaisi sarjan neljännen artikkelin."" Väite: Liikalihavuus pahenee ja rasittaa terveydenhuollon kustannuksia.</w:t>
      </w:r>
    </w:p>
    <w:p>
      <w:r>
        <w:rPr>
          <w:b/>
        </w:rPr>
        <w:t xml:space="preserve">Tulos</w:t>
      </w:r>
    </w:p>
    <w:p>
      <w:r>
        <w:t xml:space="preserve">Liikalihavuus on maailman johtavista talouksista yleisintä Britanniassa ja Yhdysvalloissa, ja jos nykyinen suuntaus jatkuu, noin puolet Yhdysvaltojen miehistä ja naisista on lihavia vuoteen 2030 mennessä, varoittivat terveysasiantuntijat perjantaina.</w:t>
      </w:r>
    </w:p>
    <w:p>
      <w:r>
        <w:rPr>
          <w:b/>
        </w:rPr>
        <w:t xml:space="preserve">Esimerkki 2.2617</w:t>
      </w:r>
    </w:p>
    <w:p>
      <w:r>
        <w:t xml:space="preserve">Kohta: He sanoivat, että vaihdevuosien jälkeiset naiset, jotka käyttivät Novartis AG NOVN.VX -lääkettä Femaraa yhdestä seitsemään vuotta sen jälkeen, kun he olivat lopettaneet viiden vuoden tamoksifeenihoidon, vähensivät syövän uusiutumisen riskiä 63 prosentilla. "Tuloksemme osoittavat ensimmäistä kertaa rintasyövän hoitohistoriassa, että anti-estrogeenin ottaminen missä tahansa vaiheessa näyttää vähentävän dramaattisesti uusiutumisriskiä", sanoo tohtori Paul Goss Massachusetts General Hospitalista, jonka tutkimus on julkaistu Journal of Clinical Oncology -lehdessä. Lääke, joka tunnetaan yleisesti nimellä letrotsoli, vähensi syövän leviämisriskiä muihin kehon osiin 61 prosentilla ja riskiä, että kasvain kehittyisi sairastumattomaan rintaan, yli 80 prosentilla. Letrotsoli kuuluu uuteen rintasyöpälääkkeiden luokkaan eli aromataasinestäjiin, jotka estävät syöpää aiheuttavan estrogeenin tuotantoa. Sitä suositellaan käytettäväksi vaihdevuodet ohittaneille naisille. Yleisimmin käytetty estrogeenin estolääke on tamoksifeeni, jonka on osoitettu vähentävän syövän uusiutumisriskiä lähes 50 prosenttia. AstraZenecan (AZN.L) Nolvadex-merkillä myymän ja myös geneerisenä lääkkeenä myytävän pillerin hyödyt vähenevät kuitenkin merkittävästi viiden vuoden kuluttua. Tamoksifeeni lisää myös aivohalvauksen ja kohdun limakalvosyövän aiheuttaman kuoleman riskiä. Yli puolet rintasyövän uusiutumisista ja kuolemantapauksista tapahtuu kuitenkin viiden tai useamman vuoden kuluttua tamoksifeenin lopettamisesta. "Lääkäreiden ja potilaiden on valitettavasti tärkeää tiedostaa, että tämäntyyppisen rintasyövän uusiutumisriski ei pääty viiteen vuoteen", Goss sanoi puhelinhaastattelussa. "Riski jatkuu ja hyöty on edelleen huomattava, jos hoito aloitetaan myöhään", Goss sanoi. Gossin havainnot perustuvat analyysiin 1 579 naisesta, jotka päättivät vaihtaa letrotsolin lumelääkkeeseen sen jälkeen, kun tutkimus oli keskeytetty. Heidän tuloksiaan verrattiin noin 800 naiseen, jotka jäivät lumelääkkeeseen. Lähes kolme vuotta tutkimuksen päättymisen jälkeen letrotsolin aloittaneilla oli vain 2 prosentin riski kasvaimen uusiutumiseen, kun taas niillä, jotka eivät valinneet hoitoa, riski oli lähes 5 prosenttia. Gossin mukaan tuloksia rajoittaa se, että naiset tekivät päätöksen siitä, ottavatko he lääkettä vai eivät. Hänen mukaansa tulokset ovat kuitenkin vahvat ja todennäköisesti muuttavat rintasyöpään sairastuneiden naisten hoitotapoja. "Hormoniriippuvaisen rintasyövän uusiutumisriski jatkuu loputtomiin, ja tuloksemme viittaavat siihen, että aromataasin esto on tehokas aina, kun se aloitetaan", sanoi Goss, joka on myös Harvardin lääketieteellisen tiedekunnan professori. Hänen mukaansa tutkimuksessa tarkasteltiin vain letrotsolin vaikutuksia, mutta hänen mukaansa tulokset koskevat todennäköisesti kaikkia aromataasinestäjiä. Pfizer Inc (PFE.N) valmistaa aromataasinestäjää nimeltä eksemestaani, jota se myy Aromasin-merkillä, ja AstraZeneca Plc (AZN.L) valmistaa anastrotsolia, jota myydään Arimidex-merkillä. Toinen lehdessä julkaistu tutkimus osoitti, että toisen eksemestaanin ottaminen pian tamoksifeenihoidon päättymisen jälkeen vähensi uusiutumisriskiä 56 prosenttia. Rintasyöpä on toiseksi yleisin syöpäkuolemien syy yhdysvaltalaisilla naisilla keuhkosyövän jälkeen. Maailmanlaajuisesti se tappaa vuosittain 500 000 ihmistä. Väite: Femara vähentää syövän uusiutumista, vaikka hoito aloitettaisiin myöhään.</w:t>
      </w:r>
    </w:p>
    <w:p>
      <w:r>
        <w:rPr>
          <w:b/>
        </w:rPr>
        <w:t xml:space="preserve">Tulos</w:t>
      </w:r>
    </w:p>
    <w:p>
      <w:r>
        <w:t xml:space="preserve">Rintasyöpälääkkeen Femaran ottaminen voi vähentää merkittävästi naisen syövän uusiutumisen todennäköisyyttä jopa kauan sen jälkeen, kun hän on lopettanut estrogeenin salpaajan tamoksifeenin käytön, yhdysvaltalaiset tutkijat kertoivat maanantaina.</w:t>
      </w:r>
    </w:p>
    <w:p>
      <w:r>
        <w:rPr>
          <w:b/>
        </w:rPr>
        <w:t xml:space="preserve">Esimerkki 2.2618</w:t>
      </w:r>
    </w:p>
    <w:p>
      <w:r>
        <w:t xml:space="preserve">Kohta: "Artikkelissa esitetään "tavanomaisen" kolonoskopian ja CT-kolografian kustannukset. Artikkelissa todetaan, että ""suunnilleen sama määrä pitkälle edenneitä polyyppeja"" löydettiin kummassakin ryhmässä (verrattaessa virtuaalista ja tavanomaista kolonoskopiaa). Sen jälkeen artikkelissa ilmoitetaan niiden henkilöiden absoluuttinen määrä, joilla oli pitkälle edennyt polyyppi (myös ryhmien henkilöiden kokonaismäärä ilmoitetaan, jotta absoluuttinen prosenttiosuus voitaisiin laskea). Jutussa kuvataan myös, kuinka moni henkilö tarvitsi tavallisen kolonoskopian virtuaalisen kolonoskopian jälkeen ja kuinka moni henkilö päätti, että hänen polyyppiaan seurataan. Tarinassa kerrotaan ""tavallisen"" kolonoskopian haitat, mukaan luettuna niiden tutkimukseen osallistuneiden henkilöiden määrä, jotka kokivat suolen puhkeamisen, ja niiden henkilöiden määrä, jotka tarvitsivat myös leikkauksen suolen korjaamiseksi. Vähemmän objektiivisia haittoja, kuten hämmennystä tai epämukavuutta, ei raportoida, mutta niitä on myös vaikeampi mitata. Virtuaalisen kolonoskopian osalta jutussa viitataan huoleen siitä, että tietokonetomografiasta peräisin oleva säteily saattaa aiheuttaa haittaa. Siinä myös vihjataan, että koska virtuaalisessa kolonoskopiassa ei mitattu pienempiä kasvaimia, se voisi olla haitta, jos kyseinen kasvain kehittyisi syöväksi. Jutussa mainitaan myös, että virtuaalitestiä varten tarvitaan suolen esivalmistelu, mikä on usein ihmisten mielestä haitta. Jutussa ei mainita, että on täysin mahdollista ja jopa todennäköistä, että jos tavallinen paksusuolen tähystys tarvitaan, se tehdään todennäköisesti eri päivänä, jolloin suolen esivalmistelu on toistettava. Vaikka tutkimuksessa järjestettiinkin, että nämä tehtiin samana päivänä, tämä ei ole todennäköistä todellisuudessa. Artikkelissa ei mainita, minkä tyyppiseen tutkimukseen tulokset perustuvat. Tämä tutkimus ei ollut satunnaistettu tutkimus, mikä on tärkeää, eikä sitä käsitellä. Lukijat eivät tiedä, kuinka vahvoja nämä havainnot ovat tai eivät ole. Artikkelin antamat tiedot tilasta yleensä ovat oikeita eivätkä liioiteltuja. Artikkelia olisi kuitenkin voinut parantaa, jos siihen olisi sisällytetty keskustelu siitä, kuinka paljon paksusuolisyövän seulonnasta voi olla hyötyä keskivertoihmiselle. Vaikka on totta, että paksusuolisyövän seulonnalla voidaan vähentää mahdollisuutta sairastua tai kuolla paksusuolisyöpään, useimmat ihmiset eivät ole tietoisia siitä, että absoluuttinen riskin pieneneminen on melko vähäistä. Joillekin tämä suhteellisen pieni hyöty ei ehkä ole toimenpiteen riskien tai haittojen arvoinen. Kuten edellä. Käytetään useita lähteitä, joista ainakin kaksi ei näytä liittyvän tutkimukseen. Jutussa mainitaan myös tutkijoiden mahdolliset eturistiriidat. Muita seulontavaihtoehtoja ei käsitellä (kuten FOBT, sigmoidoskopia tai näiden kahden yhdistelmä). Lisäksi seulontaohjelman kuvauksessa on aina mahdollista jättää seulonta tekemättä, eikä sitä ole mainittu. Artikkelissa todetaan, että virtuaalinen kolonoskopia (tai CT-kolografia) on tällä hetkellä saatavilla joissakin sairaaloissa ja keskuksissa. Artikkelissa kuvataan myös, että monet, ellei jopa useimmat, vakuutusyhtiöt eivät tällä hetkellä maksa tätä. Jutussa ei anneta tietoa siitä, milloin virtuaalista kolonoskopiaa alettiin käyttää. Mutta ehkä tärkeämpää on se, että siinä tehdään selväksi, että virtuaalinen kolonoskopia olisi uusi vaihtoehto paksusuolen syövän seulontaan, josta on uutta näyttöä. Koska on tietolähteitä, jotka eivät liity tutkimukseen, näyttää siltä, että tämä tarina ei perustu lehdistötiedotteeseen." Väite: Tutkimukset puoltavat "virtuaalista kolonoskopiaa".</w:t>
      </w:r>
    </w:p>
    <w:p>
      <w:r>
        <w:rPr>
          <w:b/>
        </w:rPr>
        <w:t xml:space="preserve">Tulos</w:t>
      </w:r>
    </w:p>
    <w:p>
      <w:r>
        <w:t xml:space="preserve">Artikkelissa kuvataan uutta tutkimusta, joka tukee virtuaalisen kolonoskopian (tai CT-kolografian) tarkkuutta paksusuolen syövän seulonnassa verrattuna perinteiseen kolonoskopiaan. Artikkelissa kuvataan hyvin hyödyt (absoluuttiset luvut), kustannukset, saatavuus, uutuus, haitat ja lähteet. Artikkelia olisi voinut parantaa kuvaamalla näytön vahvuutta. Tulokset eivät esimerkiksi perustu satunnaistettuun tutkimukseen, mutta ilman tätä tietoa tai muita tietoja tutkimuksen suunnittelusta lukijat eivät tiedä, kuinka vahvoja nämä tulokset ovat. Artikkeliin olisi myös voinut sisällyttää keskustelua paksusuolisyövän seulonnan absoluuttisista riskeistä ja hyödyistä. Vaikka kyse ei olekaan ilmeisestä tautien lietsonnasta, seulonnasta johtuva paksusuolensyöpään kuolemisen riskin absoluuttinen pieneneminen on suhteellisen pieni, ja jotkut saattavat katsoa, että toimenpiteen riski tai haitat eivät ole hyödyn arvoisia. Vastaavasti seulonnasta luopumisen vaihtoehdon esittäminen on aina perusteltua, kun keskustellaan mistä tahansa seulontaohjelmasta.</w:t>
      </w:r>
    </w:p>
    <w:p>
      <w:r>
        <w:rPr>
          <w:b/>
        </w:rPr>
        <w:t xml:space="preserve">Esimerkki 2.2619</w:t>
      </w:r>
    </w:p>
    <w:p>
      <w:r>
        <w:t xml:space="preserve">Kohta: Osavaltion kansanterveysvirasto kertoo, että sen lääkekannabistoimisto avaa hakemukset 19. joulukuuta. Uutistoimistot kertovat osavaltion tiedotteeseen viitaten, että hakemukset on jätettävä 18. helmikuuta mennessä, ja ne on toimitettava vain verkossa. Charleston Gazette-Mail kertoo, että vuonna 2017 luodun lääkekannabisohjelman oli tarkoitus käynnistyä heinäkuussa. Viivästyksiin sisältyi osavaltion aarteen pankkitoimittajien kieltäytyminen marihuanavarojen käsittelystä liittovaltion lain kanssa ristiriitaisesti. Tänä vuonna hyväksytty kiertotie antoi luotto-osuuskunnille mahdollisuuden astua kuvioihin. Kannabistoimiston johtaja Jason Frame sanoi aiemmin, että hän halusi potilaiden pääsevän lääkkeen pariin ennen kesää 2021. Väite: W Virginia avaa lääketieteellisen marihuanan yrityshakemukset.</w:t>
      </w:r>
    </w:p>
    <w:p>
      <w:r>
        <w:rPr>
          <w:b/>
        </w:rPr>
        <w:t xml:space="preserve">Tulos</w:t>
      </w:r>
    </w:p>
    <w:p>
      <w:r>
        <w:t xml:space="preserve">Yritykset, jotka toivovat pääsevänsä Länsi-Virginian marihuanamarkkinoille, voivat pian hakea lupia kasvattajiksi, jalostajiksi, jakelupisteiksi ja laboratorioiksi.</w:t>
      </w:r>
    </w:p>
    <w:p>
      <w:r>
        <w:rPr>
          <w:b/>
        </w:rPr>
        <w:t xml:space="preserve">Esimerkki 2.2620</w:t>
      </w:r>
    </w:p>
    <w:p>
      <w:r>
        <w:t xml:space="preserve">Kohta: Tutkijat New Yorkin Hudson Valleyn borrelioosin vaivaamassa New Yorkin Hudsonin laakson osassa torjuvat punkkiongelmia kokonaisilla asuinalueilla sienisuihkeilla ja syöttilaatikoilla, koska mustajalkaisten punkkien sato on tällä kaudella erittäin suuri. 8,8 miljoonan dollarin viisivuotisessa hankkeessa pyritään selvittämään, voiko 24 Dutchessin piirikunnassa sijaitsevan asuinalueen hoitaminen punkkien, jotka tunnetaan myös hirvipunkkeina, torjumiseksi vähentää merkittävästi borrelioosia ja muita punkkien välittämiä sairauksia. "Haluamme tehdä parempaa työtä ja todella poistaa uhan naapurustoista, paikoista, joissa ihmiset todella altistuvat tartunnan saaneille punkkeille", sanoi Richard Ostfeld, tauti-ekologi Cary Institute of Ecosystem Studies -instituutista Millbrookissa, noin 110 kilometriä New Yorkista pohjoiseen. Dutchessin piirikunta on metsien, kumpuilevien viljelysmaiden ja tiheiden asuinalueiden muodostama kokonaisuus, joka on jo pitkään ollut borrelioosin pesäke. Punkkitarkastukset ovat täällä tavallinen rutiini päivän päätteeksi, samoin kuin punkin puremiin liittyvien punaisten, maalinmuotoisten ihottumien varalta tehtävät tarkastukset. Ihmiset suihkuttavat punkkikarkotteita, käsittelevät vaatteensa hyönteismyrkyllä ja jopa suihkuttavat pihojaan. Ostfeld huomauttaa kuitenkin, että yksittäisten nurmikoiden ruiskuttaminen ei ole osoittautunut tehokkaaksi borrelioosin torjunnassa. Siksi hän laajentaa ruiskutusta yhdestä takapihasta moniin. Tick Project -hankkeessa on mukana yli 900 perhettä naapurustoissa, joissa on noin 30-50 osallistujaa. Pihoja käsitellään keväällä ja alkukesästä sienisuihkeella, joka tappaa punkkeja. Tutkijat asentavat myös syöttilaatikoita jyrsijöiden houkuttelemiseksi. Laatikossa oleva hyönteismyrkky tappaa hiirillä ja liito-oravilla olevat punkit, jotka ovat suurelta osin vastuussa siitä, että punkkeihin tarttuu Lymen tautia aiheuttava bakteeri. Tutkijat tarkastavat perheiden kanssa kahden viikon välein kauden aikana, oliko kenelläkään talossa asuvalla, kissat ja koirat mukaan luettuina, punkkeja kyseisenä aikana. Punkkiprojektia rahoitetaan pääosin viiden miljoonan dollarin avustuksella Steven &amp; Alexandra Cohenin säätiöltä, jonka hedge-rahaston johtaja ja hänen vaimonsa ovat perustaneet. Ostfeld sanoi, että vuosi 2021 on varattu tietojen analysointiin, ja hän uskoi, että he saavat jonkinlaisen käsityksen ensimmäisistä tuloksista vuoden kuluessa. Ostfeld ei paljasta, mitkä kaupunginosat ovat mukana tai ketkä osallistuvat, koska hän haluaa suojella yksityisyyttä ja pitää yllä hyviä suhteita osallistujiin. Red Hookin kylän pormestari Edward Blundell mainitsi haastattelussa suostuneensa osallistumaan tutkimukseen. Vaikka hän katsoi voivansa ryhtyä henkilökohtaisiin toimiin suojellakseen itseään borrelioosilta, hän olisi tyytyväinen, jos tutkimuksesta saataisiin jotain aikaan. "Annetaan tutkijoiden tutkia tätä ja annetaan heille minilaboratorio täällä, joten meistä tuntui, että meidän pihamme voisi olla minilaboratorio", Blundell sanoi. Punkkitutkijat sanovat, että tällaiset koko alueen kattavat tutkimukset ovat monimutkaisia ja vaikeita tehdä. Ne ovat kalliita. Kaikkien tarvittavien lupien saaminen voi olla vaikeaa. Lisäksi punkkien tiheyden vaihtelu tutkimusalueilla voi tehdä tutkimuksesta haastavaa. Rhode Islandin yliopiston puutiaiskohtaamisresurssikeskuksen johtaja Thomas Mather sanoi, että hyvin suunnitellun, riittävän suuren tutkimuksen toteuttaminen pätevien tulosten saamiseksi on puutiaistutkijoiden "Graalin malja". Phillip Baker, American Lyme Disease Foundationin toiminnanjohtaja, sanoi, että naapuruston lähestymistapa kuulostaa hyvältä, mutta huomautti, että punkit ovat sitkeitä loisia. "Punkkeja on ollut olemassa jo kauan, kauan aikaa", Baker sanoi, "eikä niistä eroon pääsemiseksi ole olemassa mitään todella helppoa lähestymistapaa." "Punkit ovat olleet olemassa jo pitkään", Baker sanoi. Väite: Punkkikaupungit: Tutkijat kohdistavat lähiöihin Lymen taudin torjuntapyrkimyksiä.</w:t>
      </w:r>
    </w:p>
    <w:p>
      <w:r>
        <w:rPr>
          <w:b/>
        </w:rPr>
        <w:t xml:space="preserve">Tulos</w:t>
      </w:r>
    </w:p>
    <w:p>
      <w:r>
        <w:t xml:space="preserve">Ehkä borrelioosia vastaan taisteleminen vaatii koko kylän. Tai joukko niitä.</w:t>
      </w:r>
    </w:p>
    <w:p>
      <w:r>
        <w:rPr>
          <w:b/>
        </w:rPr>
        <w:t xml:space="preserve">Esimerkki 2.2621</w:t>
      </w:r>
    </w:p>
    <w:p>
      <w:r>
        <w:t xml:space="preserve">Kohta: Rhode Islandin Westerlyssä sijaitsevassa Chapman Swampissa pyydystetty toinen hyttysnäyte oli tiistaina positiivinen itäisen hevoseläinten enkefaliitin suhteen, ja Tivertonissa pyydystetyt hyttyset ovat ensimmäiset Länsi-Niilin positiiviset hyttysnäytteet osavaltiossa tänä vuonna. Osavaltio ilmoitti viime viikolla, että West Warwickissa asuvan yli 50-vuotiaan miehen testitulos oli positiivinen itäisen hevosenkefaliitin osalta - ensimmäinen Rhode Islandin ihmisellä todettu tapaus sitten vuoden 2010 - ja Westerlyssä sijaitsevan kuuden kuukauden ikäisen hevosen testitulos oli positiivinen. Osavaltio on aloittanut hyttysten pyydystämisen viidessä muussa kunnassa, eli yhteensä 23 kunnassa. Ilmaruiskutukset on tarkoitus aloittaa Chapman Swampissa torstaina, jos sää sallii. Väite: Osavaltio raportoi uusista hyttysten välittämistä sairauksista.</w:t>
      </w:r>
    </w:p>
    <w:p>
      <w:r>
        <w:rPr>
          <w:b/>
        </w:rPr>
        <w:t xml:space="preserve">Tulos</w:t>
      </w:r>
    </w:p>
    <w:p>
      <w:r>
        <w:t xml:space="preserve">Rhode Islandin viranomaiset ovat vahvistaneet neljännen hyttysten levittämää mahdollisesti tappavaa itäistä hevosenkalvotulehdusta aiheuttavan viruksen löydöksen ja ensimmäisen Länsi-Niilin viruksen löydöksen.</w:t>
      </w:r>
    </w:p>
    <w:p>
      <w:r>
        <w:rPr>
          <w:b/>
        </w:rPr>
        <w:t xml:space="preserve">Esimerkki 2.2622</w:t>
      </w:r>
    </w:p>
    <w:p>
      <w:r>
        <w:t xml:space="preserve">Kohta: Lainsäätäjät allekirjoittivat vuoden 2020 vaaleja koskevat erityiset äänestyssäännökset hieman ennen määräaikaa, joka oli asetettu lakiesitysten hyväksymiselle epätavallisessa istunnossa, joka keskeytettiin useiksi viikoiksi COVID-19-virusta aiheuttavasta viruksesta aiheutuneiden huolien vuoksi. Äänestäjät voivat tällä hetkellä pyytää kirjeäänestystä vain, jos he esittävät tekosyyn sille, miksi he eivät voi äänestää henkilökohtaisesti. Sairaus on yksi vaihtoehto, mutta laissa ei ole selvää, kattaako sairaus myös terveet äänestäjät, jotka ovat huolissaan COVID-19:n tarttumisesta tai leviämisestä. Republikaanisen hallituksen jäsenelle Mike Parsonille lähetetyn lakiehdotuksen mukaan ihmiset, joita pidetään koronaviruksen riskiryhmään kuuluvina - 65-vuotiaat ja sitä vanhemmat, pitkäaikaisessa hoitolaitoksessa asuvat tai joilla on tiettyjä terveysongelmia - voisivat äänestää kirjeäänestyksenä ilman, että äänestyslippua tarvitsisi varmentaa notaarilla. Kaikki muut voisivat äänestää kirjeäänestyksessä, mutta heidän olisi saatava se oikeaksi. Lakiehdotus hyväksyttiin kahden puolueen tuella, mutta se sai ristiriitaisia arvioita molemmilta puolueilta. Republikaanien mukaan se ei sisällä riittävästi rajoituksia vaaliturvallisuuden varmistamiseksi, ja demokraattien mukaan siinä on liikaa sääntöjä. "Kun et halua mennä äänestämään, koska olet joko sairas tai pelkäät sairastuvasi, mutta sitten sinun on mentävä hakemaan notaari voidaksesi olla menemättä äänestämään, se ei oikeastaan korjaa ongelmaa", edustajainhuoneen demokraattinen vähemmistöjohtaja Crystal Quade sanoi. Perjantaina republikaaninen ulkoministeri Jay Ashcroft sanoi perjantaina, ettei hän enää tue toimenpidettä sen jälkeen, kun lainsäätäjät poistivat siitä kiistanalaisen kuvallisen henkilötodistuksen vaatimuksen. Lainsäätäjät palasivat Capitoliumiin käsittelemään osavaltion talousarviota ja muita politiikkoja muutama päivä ennen kuin Parson poisti osavaltion laajuisen kotiin jäämistä koskevan määräyksensä toukokuun alussa. Yleisö sai tulla Capitoliumiin seuraamaan keskustelua, mutta heitä kehotettiin pysymään kotona, mikä sai jotkut lainsäätäjät huolestumaan siitä, että yleisö ei osallistu suurten poliittisten muutosten valmisteluun. Sekä lainsäätäjiltä että vierailijoilta kysyttiin terveydentilaa ja heidän lämpötilansa tarkistettiin ennen kuin he pääsivät rakennukseen. "Työ, jota teimme täällä tänään, oli mielestäni niin tärkeää, että lainsäätäjät päättivät tulla rakennukseen tekemään työtä", republikaanien edustajainhuoneen puhemies Elijah Haahr sanoi. "Ymmärrämme asiaan liittyvät riskit." Vain harvat lainsäätäjät käyttivät naamareita istunnon viimeisinä päivinä, ja lainsäätäjät istuivat usein lähellä toisiaan äänestäessään. Lainsäätäjiä painostettiin myös toimimaan rikoslainsäädännön parissa verisen vuoden 2019 ja väkivaltaisen vuoden 2020 alun jälkeen. Kahden miehen kuolema tiistai-iltana oli Kansas Cityn 63. ja 64. henkirikos tänä vuonna. St. Louisin poliisi ilmoitti perjantaihin mennessä 53 henkirikosta. Parsonin pöydälle menevä lakiesitys loisi ajoneuvon kaappauksen rikoksen, laajentaisi vaarallisina rikoksina pidettävien rikosten määrää, kieltäisi ehdollisen vankeuden joistakin rikoksista ja laajentaisi rikolliseksi katsottavan katujengin määritelmää sekä ankarampia rangaistuksia jengitoimintaan osallistumisesta. "Tämä auttaa saamaan väkivaltaisimmat taparikolliset pois kaduilta", republikaanien edustaja Nick Schroer sanoi. Lakiehdotus herätti närkästystä edustajainhuoneen lainsäätäjissä, joiden mukaan se saattaisi kääntää osavaltion vankilaväestön määrän laskun päinvastaiseksi sen jälkeen, kun rikosoikeudellista uudistusta on viime vuosina ajettu kahden puolueen voimin. "Se ei tee meistä turvallisempia", republikaanien edustaja Shamed Dogan sanoi pidemmistä vankeusrangaistuksista. "Se kuulostaa hyvältä kampanjamainoksissa, mutta se ei todellisuudessa lisää yleistä turvallisuutta. Tutkimukset ovat osoittaneet tämän kerta toisensa jälkeen." Pitkään jatkuneet pyrkimykset tehdä Missourista viimeinen osavaltio, joka ottaa käyttöön reseptilääketietokannan riippuvuutta aiheuttavien lääkkeiden seuraamiseksi, epäonnistuivat. Senaatin republikaaniset epäilijät eivät ilmaisseet kiinnostustaan tehdä kompromisseja edustajainhuoneen tukemasta lakiesityksestä perjantaina kahden GOP:n johtaman kamarin välisen riidan jälkeen. Kyse oli edustajainhuoneen säännöksestä, joka voisi estää tuulivoimalinjan rakentamisen ja joka livahti senaatin toiseen lakiesitykseen senaattorien huomaamatta. Senaattorit kumosivat torstaina kiireesti juuri hyväksymänsä lakiehdotuksen, mikä on hyvin epätavallinen toimenpide, kun he huomasivat muutoksen. Lainsäätäjien noin viisi kuukautta kestäneen istuntokauden aikana vain harvat lakiehdotukset pääsivät maaliin, noin 50, kun viime vuonna niitä oli yli 90. Republikaanijohtoinen lainsäädäntöelin onnistui tällä viikolla lähettämään äänestykseen uuden uudelleenjakosuunnitelman, jossa äänestäjiä pyydetään kumoamaan keskeiset osat toisesta uudelleenjakosuunnitelmasta, jonka he hyväksyivät vajaat kaksi vuotta sitten. Kannattajat halusivat saada tämän aikaan tänä vuonna, koska osavaltion edustajainhuoneen ja senaatin uudet piirit piirretään vuonna 2021. ___ Associated Pressin kirjoittaja David A. Lieb osallistui tähän raporttiin. Väite: Missourin lainsäätäjät hyväksyvät postiäänestyksen viimeisenä työpäivänä.</w:t>
      </w:r>
    </w:p>
    <w:p>
      <w:r>
        <w:rPr>
          <w:b/>
        </w:rPr>
        <w:t xml:space="preserve">Tulos</w:t>
      </w:r>
    </w:p>
    <w:p>
      <w:r>
        <w:t xml:space="preserve">Missourin lainsäätäjät päättivät työnsä perjantaina hyväksymällä lakiehdotuksia, joiden mukaan ihmiset voivat äänestää postitse koronaviruksen vuoksi, ja tiukentamalla rikosoikeudellisia rangaistuksia vastauksena osavaltion suurimmissa kaupungeissa lisääntyneeseen väkivaltarikollisuuteen.</w:t>
      </w:r>
    </w:p>
    <w:p>
      <w:r>
        <w:rPr>
          <w:b/>
        </w:rPr>
        <w:t xml:space="preserve">Esimerkki 2.2623</w:t>
      </w:r>
    </w:p>
    <w:p>
      <w:r>
        <w:t xml:space="preserve">Kohta: "Takapihan kanojen kasvatus on tyydyttänyt joidenkin ruokahalujen ystävien kiintymystä erittäin paikallisiin kananmuniin ja vähärasvaisempaan lihaan kaupunkialueilla, kuten Atlantan metropolialueella, noin vuosikymmenen ajan. Nyt tautienvalvontakeskus varoittaa suositun trendin varjopuolista: salmonellatapaukset johtuvat siitä, että jotkut takapihan omistajat suutelevat ja halailevat parviaan. CDC:n havainnot herättivät jonkin verran mediahuomiota viime kuussa, ja PolitiFactin lukija, joka kuuli terveysvaroituksen NPR:n ""Morning Edition"" -ohjelmassa 16. heinäkuuta, pyysi meitä tutkimaan asiaa tarkemmin. Menimme suoraan lähteeseen, CDC:hen, jonka pääkonttori sijaitsee Atlantassa ja joka on tutkinut neljää viimeaikaista salmonellatapausta, joissa 29. heinäkuuta mennessä 218 ihmistä oli saanut tartunnan 41 osavaltiossa. Niistä viisi oli Georgiassa, 19 Alabamassa, 5 Pohjois-Carolinassa, 11 Etelä-Carolinassa ja 6 Tennesseessä. Viisikymmentä 218 ihmisestä on tarvinnut sairaalahoitoa salmonellan vuoksi, jonka pääasiallisia oireita ovat yleensä ripuli, kuume ja vatsakipu. Kuolemantapauksia ei ole raportoitu, CDC:n tiedottaja Kristen Nordlund sanoi. Mistä CDC:n virkamiehet sitten tarkalleen tietävät, että osa näistä tapauksista johtuu takapihan kasvattajista, jotka suutelevat ja halailevat elävää siipikarjaa? Tohtori Megin Nichols, CDC:n eläinlääkäri, kertoi PolitiFactille, että virasto on seurannut nousevia suuntauksia sekä tautitapausten että tartunnan saaneiden ihmisten määrässä viimeisten viiden vuoden aikana ja on pyrkinyt jäljittämään niiden syitä. "Olemme yrittäneet haastatella näitä ihmisiä selvittääksemme, miten he sairastuvat", Nichols sanoi. ""Olemme havainneet, että tietty osuus johtuu hyvin läheisestä kontaktista - mikä yllätti meidät täällä CDC:ssä."" Salmonella on pöpö, joka elää luonnostaan kanojen, ankkojen ja monien muiden eläinten suolistossa. Se ei yleensä sairastuta lintuja, mutta ne voivat levittää bakteeria ulosteissaan ja jaloissaan, höyhenissään ja nokissaan, vaikka ne näyttäisivät puhtailta ja terveiltä, CDC sanoo. Mikrobeja voi joutua myös häkkeihin, häkkiin, rehuun, vesiastioihin, heinään, kasveihin ja alueelle, jossa linnut asuvat ja liikkuvat. Lisäksi bakteerit voivat levitä lintujen parissa työskentelevien tai niiden kanssa leikkivien henkilöiden käsiin, kenkiin ja vaatteisiin. Nichols kertoi, että vuosien 2008 ja 2014 välisenä aikana siipikarjanpoikien altistumisen vuoksi sairastuneista ihmisistä 49 prosenttia eli 196 ihmistä 400:sta kertoi halanneensa ja pitäneensä linnunpoikasia sylissään. Toinen 13 prosenttia eli noin 53 henkilöä ilmoitti suutelevansa linnunpoikasia, hän sanoi. Nämä ihmiset, joista monet olivat pieniä lapsia, sairastuivat ulosteen suullisen kosketuksen kautta, Nichols sanoi. Samoista haastatteluista kävi myös ilmi, että noin 46 prosenttia takapihan kasvattajista pitää elävää siipikarjaa kodeissaan, hän sanoi. Epidemiologiset, laboratorio- ja jäljitystulokset ovat yhdistäneet neljä viimeisintä ihmisten salmonellatartuntojen tautipesäkettä kosketukseen useiden hautomoiden poikasten, ankanpoikasten ja muun elävän siipikarjan kanssa. CDC:n verkkosivujen mukaan 140 äskettäin sairastunutta henkilöä on haastateltu, ja 117 eli 84 prosenttia heistä ilmoitti olleensa kosketuksissa elävään siipikarjaan sairauden alkamista edeltävällä viikolla. Nicholsin mukaan lisähaastatteluja ei ole vielä tehty sen selvittämiseksi, sisältyikö kosketukseen halailua ja suutelua. Yhä useammat ihmiset eri puolilla maata haluavat pitää elävää siipikarjaa - lähinnä kanoja, ankkoja, kalkkunoita ja hanhia - osana vihreämpää ja terveellisempää elämäntapaa. Paikallishallinnot, mukaan lukien useat Atlantan metropolialueella, ovat viime vuosina muuttaneet kaavoitusmääräyksiään tämän suuntauksen mukaisesti, ja takapihan siipikarjaa harrastavat ryhmät kokoontuvat alueella säännöllisesti keskustelemaan kanoista. Takapihan omistajat ovat kertoneet The Atlanta Journal-Constitutionin toimittajille, että hyötyjä ovat muun muassa tuoreet munat ja liha, puutarhojen lannoite ja valmiit hyönteisten torjunta-aineet. Jotkut sanovat antavansa kanoilleen nimet, vapaan liikkumisen talossa ja pihalla sekä halailevansa ja hemmottelevansa niitä kuin perheen lemmikkejä. Suurempi ongelma CDC:n mukaan salmonella, joka on nimetty bakteerin löytäneen amerikkalaisen tiedemiehen mukaan, aiheuttaa Yhdysvalloissa arviolta miljoona sairastumista vuodessa, 19 000 sairaalahoitoa ja 380 kuolemantapausta. Useimmat ihmiset sairastuvat ripuliin ja muihin sairauksiin 12-72 tunnin kuluessa tartunnasta ja toipuvat ilman hoitoa neljästä seitsemään päivässä. Se voi muuttua tappavaksi, jos se leviää suolistosta verenkiertoon ja sitten muihin kehon alueisiin. Nopea antibioottihoito on ratkaisevan tärkeää, ja vanhukset, imeväiset ja henkilöt, joiden immuunijärjestelmä on heikentynyt, sairastuvat todennäköisemmin vakavaan sairauteen. Suurimmassa viimeaikaisessa taudinpurkauksessa, joka tapahtui maaliskuun 2013 ja heinäkuun 2014 välisenä aikana, yli 600 ihmistä 29 osavaltiossa ja Puerto Ricossa sai tartunnan seitsemällä taudinpurkauskannalla. Taudinpurkaus liittyi CDC:n mukaan yhteen kanamerkkiin, jonka vuoksi yritys palautti yli 40 000 kiloa kanatuotteita. Takapihoilla tapahtuvaan kasvatukseen liittyvien salmonellatartuntojen ehkäisemiseksi CDC:n Nichols kannustaa useisiin järkeviin sääntöihin. Niihin kuuluu perusteellinen käsienpesu kanan kanssa kosketuksiin joutumisen jälkeen, elävän siipikarjan pitäminen poissa kotoa ja sen välttäminen, että lintujen nokkiin kosketaan läheisesti tai että ne joutuisivat muuhun läheiseen kosketukseen, joka mahdollistaisi bakteerien nielemisen. Hän on yksi asiantuntijoista torstaina kello 19.00 järjestettävässä webinaarissa, jossa käsitellään takapihan lintujen bioturvallisuutta. Johtopäätöksemme CDC on antanut varoituksen takapihan kanojen suutelemisesta tai halailusta. Se on seurausta neljästä viimeaikaisesta salmonellatapauksesta, jotka 29. heinäkuuta mennessä olivat tartuttaneet 218 ihmistä 41 osavaltiossa. Niistä viisi oli Georgiassa. Sairastuneista 140 on haastateltu, ja 117 eli 84 prosenttia ilmoitti CDC:n verkkosivujen mukaan olleensa kosketuksissa elävään siipikarjaan sairauden alkamista edeltävällä viikolla. CDC:llä on todisteita myös vuosien 2008-2014 taudinpurkauksista. Tuona aikana he havaitsivat, että ihmisistä, jotka saivat salmonellatartunnan vauvojen siipikarjanlihalle altistumisen vuoksi, 49 prosenttia eli 196 ihmistä 400:sta kertoi, että he halailivat ja pitelivät linnunpoikasia. Toinen 13 prosenttia eli noin 53 henkilöä ilmoitti suutelevansa linnunpoikasia. Tämä on syy hälytyksen antamiseen." Väite: Varoitus: Kanojen suuteleminen ja halailu voi olla terveydelle vaarallista.</w:t>
      </w:r>
    </w:p>
    <w:p>
      <w:r>
        <w:rPr>
          <w:b/>
        </w:rPr>
        <w:t xml:space="preserve">Tulos</w:t>
      </w:r>
    </w:p>
    <w:p>
      <w:r>
        <w:t xml:space="preserve">CDC: Salmonellatartuntoihin liittyy takapihan kanojen suuteleminen ja halailu.</w:t>
      </w:r>
    </w:p>
    <w:p>
      <w:r>
        <w:rPr>
          <w:b/>
        </w:rPr>
        <w:t xml:space="preserve">Esimerkki 2.2624</w:t>
      </w:r>
    </w:p>
    <w:p>
      <w:r>
        <w:t xml:space="preserve">Kohta: "Pence, republikaanihallituksen jäsen Mike Pencen poliittiseksi ja taloudelliseksi miinakentäksi. Eräs aktivistiryhmä, US Uncut, käytti hetken hyväkseen ja heitti Pencen mieheksi, joka puolustaa uskontoa ja toimii samalla tavalla, joka ei vastaa kristillistä hyväntekeväisyyttä. Se julkaisi Facebook-sivullaan tämän kuvan, jota on sittemmin jaettu lähes 70 000 kertaa ja jossa Pencea verrataan Jeesukseen:  Halusimme tarkastella väitettä, jonka mukaan Pence tarjosi ""nollaa valtion rahoitusta kodittomien turvakodeille"". Vuonna 2014 Indianan asunnottomien määrä oli osavaltion vuosittaisen väestönlaskennan mukaan 5 971. Tästä väestöstä 5 568 asui hätämajoituksessa ja 403 kadulla. Kaiken kaikkiaan asunnottomien määrä väheni 12 prosenttia vuodesta 2013, kertoivat viranomaiset. Tarkastimme Pencen viimeisimmän talousarvion, eikä siitä löytynyt rahaa hätämajoitukseen. Asunnottomuuden ehkäisemistä koskevaan budjettikohtaan Pence pyysi nolla dollaria kaksivuotisen talousarvion molempina vuosina. Asunnottomien avustuksiin on varattu 1,17 miljoonaa dollaria, mutta ne ovat liittovaltion varoja. Ne tulevat McKinney-Vento-ohjelmasta, jota hallinnoi asunto- ja kaupunkikehitysministeriö. Asunnottomien mielenterveyspalveluihin on varattu myös miljoona dollaria, mutta nekin tulevat Washingtonista. "Osavaltio ei ole koskaan rahoittanut suoraan asunnottomien turvakoteja tai ohjelmia", sanoi Indianan asunto- ja yhdyskuntakehitysviranomaisen viestintäjohtaja Brad Meadows. Meadows lisäsi, että kaupungeilla on mahdollisuus käyttää paikallista rahaa asunnottomien hoitoon. Se ei kuitenkaan olisi silti osavaltion rahaa. Barb Anderson on asunnottomien turvakodin Haven Housen johtaja Jeffersonvillessä, Indonesiassa, ja pitkäaikainen asunnottomien puolestapuhuja. ""Olemme yrittäneet saada osavaltion rahoitusta turvakoteihin yli 25 vuoden ajan"", Anderson kertoi PunditFactille. ""Olemme pysyneet auki, mutta kukaan ei ole ottanut palkkaa neljään vuoteen.""" Pence ei siis ole pyytänyt rahoitusta kodittomien turvakoteihin, mutta on syytä huomata, että se ei ole läheskään ainutlaatuista Indianassa. Osavaltion budjetti on viime kädessä lainsäätäjän, ei kuvernöörin, työn tulos. Ja osavaltion rahoituksen puute on ollut johdonmukaista sekä republikaanien että demokraattien johdolla. (Indianan kuvernöörit olivat demokraatteja vuosina 1989-2005, minkä jälkeen he valitsivat republikaanien Mitch Danielsin ja sitten Pencen). Michael Stoops, National Coalition for the Homeless -asunnottomien etujärjestön yhteisöjärjestöjen johtaja, kertoi PunditFactille, että Indiana noudattaa monien maaseudun ja etelän osavaltioiden mallia. "He saavat liittovaltion asunnottomille tarkoitettuja dollareita ja välittävät ne kaupungeille ja piirikunnille", Stoops sanoi. ""He eivät käytä yhtään omia rahojaan.""" Otimme yhteyttä Indianan yliopiston Public Policy Instituten ja Indianapolisin asunnottomuuden torjuntaa ja ehkäisyä edistävän koalition henkilökuntaan, eivätkä hekään pystyneet tunnistamaan hätämajoitukseen meneviä osavaltion varoja. Indianan osavaltion asunnottomien suunnitteluneuvoston verkkosivulla sanotaan, että ensisijaisena tavoitteena on ""järjestelmällisesti ehkäistä ja lopettaa yhteisöjemme haavoittuvimmassa asemassa olevien asunnottomuus"". Neuvosto kirjoittaa: "Pelkkä asunnottomuuden hallinta ei ole kenenkään edun mukaista." Stoopsin mukaan monet osavaltiot käyttävät verorahojaan hätämajoitukseen. Siihen kuuluvat muun muassa Colorado, Ohio, Oregon ja Florida. "Florida on tehnyt näin vuodesta 1989", Stoops sanoi. Päätöksemme Aktivistiryhmä US Uncut sanoi, että kuvernööri Mike Pence ei ole rahoittanut asunnottomien turvakoteja lainkaan. Vaikka osavaltion budjetti ja yhteenvedot asiantuntijoilta ja henkilökunnalta, joihin otimme yhteyttä, vahvistivat tämän, kyse on oikeastaan enemmän Indianan osavaltion hallituksen lähestymistavasta kuin kenenkään tietyn henkilön lähestymistavasta. Asianajajien mukaan osavaltio ei ole koskaan rahoittanut asunnottomien turvakoteja, mikä on de facto politiikka, johon sisältyy sekä lainsäätäjien että entisten demokraattisten kuvernöörien suostumus."" Väite: "US Uncut sanoo, että Indianan kuvernööri Mike Pence ""tarjoaa nollaa valtion rahoitusta kodittomien turvakoteihin"".</w:t>
      </w:r>
    </w:p>
    <w:p>
      <w:r>
        <w:rPr>
          <w:b/>
        </w:rPr>
        <w:t xml:space="preserve">Tulos</w:t>
      </w:r>
    </w:p>
    <w:p>
      <w:r>
        <w:t xml:space="preserve">Aktivistiryhmä US Uncut sanoi, että kuvernööri Mike Pence ei antanut osavaltion rahoitusta kodittomien turvakoteihin. Vaikka osavaltion talousarvio sekä asiantuntijoiden ja henkilökunnan jäsenten yhteenvedot, joihin otimme yhteyttä, vahvistivat tämän, kyse on kuitenkin enemmän Indianan osavaltion hallituksen lähestymistavasta kuin kenenkään tietyn henkilön lähestymistavasta. Asianajajien mukaan osavaltio ei ole koskaan rahoittanut asunnottomien turvakoteja, mikä on tosiasiallinen politiikka, johon ovat antaneet suostumuksensa sekä lainsäädäntöelin että entiset demokraattikuvernöörit.</w:t>
      </w:r>
    </w:p>
    <w:p>
      <w:r>
        <w:rPr>
          <w:b/>
        </w:rPr>
        <w:t xml:space="preserve">Esimerkki 2.2625</w:t>
      </w:r>
    </w:p>
    <w:p>
      <w:r>
        <w:t xml:space="preserve">Kohta: Etelä-Italian maanviljelijät, jotka esittelevät tuotteitaan tällä viikolla lontoolaisilla ruokafestivaaleilla, sanovat, että heidän hamppupastansa, -öljynsä ja -leipänsä eivät saa sinua pilveen, mutta tarjoavat terveellisen ja maukkaan vaihtoehdon perinteiselle vehnälajikkeelle. "Hamppuruoka on todella luomua", sanoi Marzio Ilario Fiore, 30, jonka Molisen alueella sijaitsevalla tilalla tuotetaan hamppuöljyä ja -jauhoja. "Hamppu ei vaadi torjunta-aineita, ei lannoitteita eikä vain kohtuullisia määriä vettä."    Kannabis yhdistetään useimmiten marihuanan psykoaktiivisiin vaikutuksiin, mutta joitakin kasvin kantoja voidaan viljellä myös ruoaksi. Hampuksi kutsuttuja korkeakasvuisia lajikkeita, jotka sisältävät vähäisiä määriä huumausainetta THC:tä, on jo pitkään viljelty elintarvikkeiden ja muiden tuotteiden tuottamiseksi. Italia poisti hampun viljelykiellon vuonna 1998. "Italian poliisin tarkastajat tarkastavat satoni säännöllisesti varmistaakseen, että THC:n pitoisuus on laissa sallitun rajan sisällä", Fiore sanoi. Hän on yksi noin 200 italialaisesta ruoka-alan käsityöläisestä, jotka ovat Lontoossa kolmipäiväisessä Bellavita Expo -tapahtumassa. Hän tarjosi hamppujauhoista valmistetun spagetin lisäksi maistiaisia hampputaraleista - kovista suolaisista kekseistä Etelä-Italiasta - ja hamppuöljystä, jolla on omaleimainen, pähkinäinen maku. Hampunsiemenet ovat yksi rikkaimmista kasviproteiinin lähteistä, ja niiden omega-rasvahappopitoisuudet ovat viljelijöiden mukaan suuret. Vaikka useimmat pastanvalmistajat eivät ole vielä uskaltautuneet hamppumarkkinoille, ne keksivät uusia tapoja esitellä tätä peruselintarviketta ja patentoivat uusia pastan muotoja ja kokoja. Esimerkiksi La Molisana esitteli neliönmuotoisen spagettilajikkeen, niin sanotun "spaghetto quadrato". Myös viinintuottajat etsivät tapoja erottaa tuotteensa muista, ja eräs tuottaja vanhentaa levän peittämiä pullojaan merenpohjassa jopa vuoden ajan ennen niiden myyntiä. "Valon puute ja vakiolämpötila yhdistettynä vuoroveden "hierovaan" vaikutukseen tuottavat loistavia tuloksia", sanoo Gianluca Grilli, Bellavitan parhaan juomayrityksen palkinnon (10 000 euroa) voittaneen Tenuta del Paguron perustaja. Tenuta del Paguro käyttää Adrianmereen vuonna 1965 uponneen Paguro-öljynporauslautan hylkyä viininsä varastointiin veden alla. Kolme punaviiniä ja yksi valkoviini valmistetaan Riolo Termen viinitiloissa Ravennan lähellä Keski-Italiassa ennen kuin ne lähetetään kypsymään aaltojen alle. Pullot myydään Italiassa 100-150 euron (110-160 dollarin) kappalehintaan, Grilli sanoi. Bellavita tarjosi eri puolilta Italiaa peräisin olevia roikkuvia salameja ja juustoja, muun muassa eteläisen Agerolese-lehmän maidosta valmistettua provolonea, suojattua eteläistä risteytystä, sekä laventelilla ja ruusupuuuutteella maustettuja keksejä nimeltä "Furezze" (venetsiankielisen murteen sfureso-sanasta, joka tarkoittaa "herkkua"). Väite: Korkealla ruokalistalla: kannabisspagetti mukana italialaisissa ruokajuhlissa.</w:t>
      </w:r>
    </w:p>
    <w:p>
      <w:r>
        <w:rPr>
          <w:b/>
        </w:rPr>
        <w:t xml:space="preserve">Tulos</w:t>
      </w:r>
    </w:p>
    <w:p>
      <w:r>
        <w:t xml:space="preserve">Kaikki italialaiset sanovat sinulle: pasta on terveellistä ja saa sinut voimaan hyvin. Mutta entäpä kannabiksesta valmistettu spagetti?</w:t>
      </w:r>
    </w:p>
    <w:p>
      <w:r>
        <w:rPr>
          <w:b/>
        </w:rPr>
        <w:t xml:space="preserve">Esimerkki 2.2626</w:t>
      </w:r>
    </w:p>
    <w:p>
      <w:r>
        <w:t xml:space="preserve">Kohta: Viranomaisen mukaan Curacaon terveysvirkailijoiden ryhmä aikoo nousta alukselle selvittääkseen, kuka aluksella on saattanut altistua tuhkarokkodiagnoosin saaneelle miehistön jäsenelle ja kuka aluksella on aiemmin rokotettu erittäin tarttuvaa tautia vastaan. Tohtori Izzy Gerstenbluth, Curacaon biolääketieteellisen ja terveystutkimuslaitoksen epidemiologian päällikkö, sanoi, että matkustajat ja miehistö, jotka voivat todistaa, että heidät on jo rokotettu tai että he ovat sairastaneet tuhkarokkoa aiemmin, voivat todennäköisesti poistua laivasta "ja jatkaa omia asioitaan".  Muut eivät todennäköisesti saisi poistua alukselta itämisaikana - aikana, jolloin he voivat mahdollisesti tartuttaa taudin muihin, hän kertoi Reutersille puhelimitse. "Emme halua, että tauti leviää edelleen", Gerstenbluth sanoi. "Ei ole muuta keinoa kuin ... olla päästämättä alukselta ketään, joka saattaa olla saanut tartunnan."  Tartunta voi kestää jopa 21 päivää altistumisen jälkeen, ja tartunnan saaneiden henkilöiden tartuntakyky on korkeimmillaan neljästä päivästä ennen tuhkarokkoihottuman puhkeamista - kun henkilöllä on flunssan kaltaisia oireita - neljään päivään ihottuman ilmaantumisen jälkeen. Gerstenbluthin mukaan tartunnan saanut miehistön jäsen oli matkustanut Eurooppaan ja palasi alukselle 17. huhtikuuta, minkä jälkeen hän ilmoitti sairastuneensa 22. huhtikuuta. Hän jäi alukselle, kun useita päiviä myöhemmin otettu verinäyte oli positiivinen tuhkarokon suhteen, ja silloin alus oli jo matkalla St. Luciaan. Terveysviranomaiset asettivat aluksen karanteeniin sen saavuttua sinne 30. huhtikuuta, jolloin kukaan ei saanut poistua aluksesta. St. Lucian kerrottiin myös toimittaneen 100 annosta tuhkarokkorokotetta alukselle ennen kuin se lähti torstaina Curacaoon. Aluksella uskotaan olevan 318 matkustajaa ja miehistön jäsentä. Kyseessä on Panaman lipun alla purjehtiva risteilyalus, joka on merenkulun seurantatietojen mukaan SMV Freewinds, joka on skientologiakirkon omistaman ja operoiman 440-jalkaisen aluksen nimi. Kirkko kuvailee Freewindsia verkkosivuillaan kelluvaksi "uskonnolliseksi retriittikohteeksi, joka tarjoaa skientologian uskonnon kehittyneintä henkistä neuvontaa".   Se sanoo, että laiva sijaitsee Curacaolla, saarella, joka oli aikoinaan osa Alankomaiden Antilleja Venezuelan pohjoispuolella ja on nykyään itsenäinen valtio Alankomaiden kuningaskunnan sisällä. Scientologyn edustajat eivät ole vastanneet kommenttipyyntöihin. Vaikka tuhkarokkotartunnan saaneen miehistön jäsenen on oletettavasti pitänyt pysyä hytissään diagnoosin jälkeen, risteilyaluksen suhteellisen ahtaat sisätilat ja viruksen erittäin tarttuva luonne - se voi viipyä suljetussa tilassa kaksi tuntia - lisäävät riskiä altistumisesta muille, joilla ei ole immuniteettia, Gerstenbluth sanoi. Karanteenin asettaminen on tapahtunut tuhkarokon maailmanlaajuisen uusiutumisen keskellä, ja kansanterveysviranomaiset syyttävät sitä rokotusten vähenemisestä joissakin väestöryhmissä, mikä johtuu vääristä tiedoista rokotteen turvallisuudesta. Tuhkarokkotapausten määrä pelkästään Yhdysvalloissa on viime kuukausina noussut tällä viikolla yli 700:aan, mikä on 25 vuoden huippu. Los Angelesin terveysviranomaiset määräsivät viime kuussa karanteenin kahdelle yliopistokampukselle sen jälkeen, kun kumpikin oli ilmoittanut vähintään yhdestä vahvistetusta tapauksesta. Väite: Scientologian risteilyalusta uhkaa uusi karanteeni kotisatamassa Curacaossa.</w:t>
      </w:r>
    </w:p>
    <w:p>
      <w:r>
        <w:rPr>
          <w:b/>
        </w:rPr>
        <w:t xml:space="preserve">Tulos</w:t>
      </w:r>
    </w:p>
    <w:p>
      <w:r>
        <w:t xml:space="preserve">Tuhkarokon vuoksi karanteeniin karibialaisessa St. Luciassa joutuneen skientologisen kirkon risteilyaluksen on määrä saapua lauantaina takaisin kotisatamaansa Curacaon saarelle, jossa siihen kohdistuu samanlaisia rajoituksia, kertoi sikäläinen korkein terveysviranomainen.</w:t>
      </w:r>
    </w:p>
    <w:p>
      <w:r>
        <w:rPr>
          <w:b/>
        </w:rPr>
        <w:t xml:space="preserve">Esimerkki 2.2627</w:t>
      </w:r>
    </w:p>
    <w:p>
      <w:r>
        <w:t xml:space="preserve">Kohta: Ei keskustelua kustannuksista. Jutussa tiivistettiin riittävästi tutkimuksessa raportoidut hyödyt ja asetettiin ne asiayhteyteen. Jutussa todettiin, että Folfirinox "aiheutti vakavia sivuvaikutuksia enemmän kuin tavanomainen solunsalpaajahoito", mutta niitä ei koskaan mainittu eikä määritetty määrällisesti. Lehtiartikkelissa kerrotaan esimerkiksi seuraavaa: Folfirinox-ryhmään kuuluvista 75:llä (46 %) oli neutropeniaa verrattuna 35:een gemsitabiiniryhmässä (21 %). 21:llä Folfirinox-ryhmään kuuluvista (13 %) oli ripulia verrattuna 3:een gemsitabiiniryhmässä (2 %). 15:llä Folfirinox-ryhmään kuuluvista (9 %) oli sensorista neuropatiaa verrattuna 0:aan gemsitabiiniryhmässä. Riittävä todistusaineiston arviointi, mukaan luettuna yhden riippumattoman asiantuntijan varoittava huomautus. Tässä jutussa ei ollut haimasyövän tautia. Kaksi riippumatonta lähdettä lainattiin. Hyvä lähdeaineisto. Jutussa keskitytään vertailemaan uutta lääkekombinaatiota nykyiseen vaihtoehtoon eli gemsitabiiniin. Juttu päättyi sopivasti tähän riippumattoman asiantuntijan näkökulmaan: "...lääkärit testaavat muita lääkeyhdistelmiä haimasyövän hoitoon. Hän toivoo, että nämä yhdistelmät toimivat yhtä hyvin tai paremmin kuin Folfirinox ja että niillä on vähemmän vakavia sivuvaikutuksia. Folfirinox "tulee olemaan yksi monista vaihtoehdoista" potilaille, Azad sanoo." Jutussa ei kerrottu lääkkeen saatavuudesta Yhdysvalloissa tai edes siitä, onko se FDA:n hyväksymä. Jutussa puhuttiin "uudesta... uudenlaisesta yhdistelmästä... näen, että siitä tulee hoitostandardi... siitä tulee yksi monista vaihtoehdoista", mutta mikään näistä kuvauksista ei selitä, onko se hyväksytty ja saatavilla nyt. Jutussa viitataan Folfirinoxiin uutena lääkkeenä ja uudenlaisena yhdistelmänä, mutta siinä esitetään myös riippumattoman asiantuntijan näkemys, jonka mukaan "lääkärit testaavat muita lääkeyhdistelmiä haimasyövän hoitoon. Hän toivoo, että nämä yhdistelmät toimivat yhtä hyvin tai paremmin kuin Folfirinox ja että niillä on vähemmän vakavia sivuvaikutuksia... ja että Folfirinox "tulee olemaan yksi monista vaihtoehdoista" potilaille."" On selvää, että juttu ei perustunut uutistiedotteeseen. Väite: Uusi lääke edistää taistelua haimasyöpää vastaan.</w:t>
      </w:r>
    </w:p>
    <w:p>
      <w:r>
        <w:rPr>
          <w:b/>
        </w:rPr>
        <w:t xml:space="preserve">Tulos</w:t>
      </w:r>
    </w:p>
    <w:p>
      <w:r>
        <w:t xml:space="preserve">Tässä jutussa kerrotaan lyhyesti uuden tutkimuksen tärkeät tulokset eloonjäämisedun ja elämänlaadun kannalta, ja siinä käytetään kahta keskeistä asiantuntijaa näkökulmana. Haimasyöpä on tyypillisesti niin huonoennusteinen kasvain, että tällainen tutkimus on uutisarvoinen.</w:t>
      </w:r>
    </w:p>
    <w:p>
      <w:r>
        <w:rPr>
          <w:b/>
        </w:rPr>
        <w:t xml:space="preserve">Esimerkki 2.2628</w:t>
      </w:r>
    </w:p>
    <w:p>
      <w:r>
        <w:t xml:space="preserve">Kohta: Wilson Stonen demokraattisen osavaltion edustajan Wilson Stonen perheenjäsenet lähettivät sunnuntaina viestin hänen henkilökohtaiselle Facebook-sivulleen. Sen mukaan Stone "sai kohtauksen" opettaessaan pyhäkoulua. He sanoivat, että paikallisessa sairaalassa tehdyt testit "paljastivat jonkinlaisen aivokasvaimen" ja että lisää testejä on tarkoitus tehdä. "Hän muistutti meitä, että vaaleihin on kolme viikkoa tämän tiistain jälkeen ja että kaikki pitävät hänen uudelleenvalintansa vahvana, kun hän toipuu!" perheenjäsenet kirjoittivat. Edustajainhuoneen demokraattipuolueen tiedottaja Brian Wilkerson vahvisti Facebook-tilin kuuluvan Stonelle. Stone kohtaa republikaanien Brian "Tiger" Gannin marraskuun 6. päivän vaaleissa. Gann sanoi rukoilevansa Stonen pikaista toipumista ja paluuta täyteen terveyteen. "Hän ja minä olemme kilpailussa vastustajia, mutta olemme veljiä Kristuksessa", Gann kirjoitti kampanjansa Facebook-sivulla. Stone on ollut lainsäätäjänä vuodesta 2009. Kun demokraatit olivat vallassa, Stonella oli epävirallinen tehtävä tehdä avausehdotus, jolla aloitettiin kunkin päivän istunto ja johon kuului myös poissaolevien lainsäätäjien vapauttaminen. Hänet valittiin edustajainhuoneen vähemmistöpuhemieheksi vuonna 2017, pian sen jälkeen kun demokraatit menettivät hallinnan edustajainhuoneessa ensimmäistä kertaa lähes vuosisataan. Viime kuussa osavaltion republikaanipuolueen virkamiehet tekivät Stonea vastaan eettisen valituksen siitä, että hän oli käyttänyt veronmaksajien rahoja äänikampanjointiin. Stone lähetti äänestäjilleen kyselyn, mikä on laillista. Kyselyssä oli kuitenkin rivi: "Pyydän äänenne ja tukenne." Stone pyysi anteeksi postitusta ja sanoi korvaavansa kustannukset osavaltiolle. Väite: Kentuckyn lainsäätäjä jatkaa kampanjointia aivokasvaimesta huolimatta.</w:t>
      </w:r>
    </w:p>
    <w:p>
      <w:r>
        <w:rPr>
          <w:b/>
        </w:rPr>
        <w:t xml:space="preserve">Tulos</w:t>
      </w:r>
    </w:p>
    <w:p>
      <w:r>
        <w:t xml:space="preserve">Kentuckyn osavaltion lainsäätäjän perhe sanoo, että hän jatkaa uudelleenvalintakampanjaansa sen jälkeen, kun ensimmäiset sairaalatestit osoittivat, että hänellä on jonkinlainen aivokasvain.</w:t>
      </w:r>
    </w:p>
    <w:p>
      <w:r>
        <w:rPr>
          <w:b/>
        </w:rPr>
        <w:t xml:space="preserve">Esimerkki 2.2629</w:t>
      </w:r>
    </w:p>
    <w:p>
      <w:r>
        <w:t xml:space="preserve">Kohta: Tämä artikkeli käsittelee suppeaa väitettä, jonka mukaan Yhdysvaltain edustajainhuone määräsi tutkimuksen siitä, onko puolustusministeriö kokeillut punkkeja tai hyönteisiä biologisina aseina. Tämä väite on totta: Kuten Roll Call kertoi ensimmäisen kerran 15. heinäkuuta 2019, määräys lisättiin vuoden 2020 puolustuslupalain muutokseen ja hyväksyttiin ääniäänestyksellä 11. heinäkuuta: Muutoksella yritetään vahvistaa tai kiistää raportit, joiden mukaan Pentagonin tutkijat - muun muassa Fort Detrickissä Marylandissa ja Plum Islandilla New Yorkissa - istuttivat tauteja hyönteisiin oppiakseen biologisten aseiden vaikutuksista ja tutkivat myös tällaisten hyönteisten käyttämistä biologisten aineiden levittämiseen. Tällaisen toimenpiteen perusteiden ymmärtämiseksi tarvitaan lyhyt katsaus Yhdysvaltojen biologisten aseiden tutkimukseen (ja siihen liittyviin kiistoihin). Yhdysvallat aloitti biologisten aseiden testaamisen ensimmäisen maailmansodan aikana, jolloin se tutki - mutta ei käyttänyt - risiiniä mahdollisena aseena. Vaikka presidentti Richard Nixon kielsi vuonna 1969 hyökkäysluonteisten biologisten aseiden tutkimuksen ja kehittämisen, toisen maailmansodan jälkeisenä aikana kokeiltiin merkittävästi bakteerien käyttöä sodankäynnissä, pääasiassa keinona häiritä vihollisen maataloutta, kuten puolueeton Nuclear Threat Initiative -järjestö kuvailee: Syyskuussa 1945 sotaministerille osoitetussa muistiossa esiteltiin yksityiskohtaisesti ohjelman saavutukset: Yhdysvallat oli käyttänyt koelaitoksia muun muassa Bacillus anthracis -bakteerin (pernarutto) ja Brucella melitensis -bakteerin (luomistauti) massatuotantoon; se oli kehittänyt ja testannut kenttätesteissä uuden rypälepommin; ja se oli rakentanut laitoksia useiden taudinaiheuttajien, myös viljelykasvien torjunta-aineiden, laajamittaista tuotantoa varten. [Biologiseen sodankäyntiin] liittyvä tutkimus- ja kehitystyö tapahtui suurelta osin Camp Detrickissä (myöhemmin Fort Detrick) Marylandissa. Myös Smithin tarkistuksessa mainitulla Plum Islandilla oli merkitystä Yhdysvaltojen biologisten aseiden tutkimuksessa. Long Islandin rannikon itäpäässä sijaitseva saari, joka on täysin Yhdysvaltain hallituksen omistuksessa, on ollut siviilivalvonnassa maatalousministeriön tutkimusasemana vuodesta 1954 lähtien. Vuonna 1993 tuli esiin raportteja, joiden mukaan Plum Islandilla oli aiemmin tehty biologisia aseita koskevaa tutkimusta, kuten New York Timesin vuonna 1998 julkaisemassa jutussa kerrottiin: Virkamiehet kiistivät vuosikymmeniä huhut biologisen sodankäynnin kokeista. Mutta vuonna 1993 Newsday kaivoi esiin aiemmin salaisia asiakirjoja suunnitelmista häiritä Neuvostoliiton taloutta levittämällä tauteja, jotka tappaisivat sen sikoja, karjaa ja hevosia. Useimmat tutkituista taudeista, kuten afrikkalainen sikarutto ja karjarutto, vaikuttavat vain karjaan. Mutta yhtä, Rift Valley -kuumetta, esiintyy myös ihmisillä. Virkamiesten mukaan sodankäyntisuunnitelmat päättyivät jo kauan sitten, ja nyt laboratorio keskittyy yksinomaan tautien ennaltaehkäisyyn. Omien huolenaiheidensa vuoksi venäläiset tutkijat tarkastivat keskuksen vuonna 1994. Yhdysvaltain biologisten aseiden tutkimukseen liittyvistä väitteistä äärimmäisimpiä ovat ne, joiden mukaan puutiaisten levittämän borrelioosin puhkeaminen 60-luvun lopulla ja 70-luvun alkupuolella - taudin ensimmäiset laajalle levinneet esiintymiset - ja sen myöhempi leviäminen suuressa osassa maata oli Yhdysvaltain hallituksen tahallisen tai tahattoman toiminnan tulosta. Lymen taudin aiheuttaa bakteeri, joka voi elää punkkien sisällä ja levitä eläimiin ja ihmisiin. Tämä väite esitettiin viimeksi kirjassa "Bitten: The Secret History of Lyme Disease and Biological Weapons", jonka on kirjoittanut tieteiskirjailija Kris Newby. Vaikka ajatus on tätä kirjaa vanhempi, Yhdysvaltain edustaja Chris Smith (R-N.J.) on maininnut "Bitten" -kirjan olleen merkittävä innoittaja tarkistukselle. Kirjan mukaan se "tuo esiin sen, että Yhdysvaltain armeija on tehnyt tuhansia kokeita, joissa tutkittiin punkkien ja punkkien levittämien tautien käyttöä biologisina aseina, ja joissakin tapauksissa nämä aineet ovat päässeet ympäristöön." Kirjassa esitetään myös, että "biologisten aseiden kokeiluihin liittyi tahallinen levittäminen tai onnettomuus", jolla oli "tahattomia seurauksia ympäristölle". Newby ehdottaa, että punkkien, joissa on tarttuvaa tautia, "vapauttaminen" olisi voinut tuoda borrelioosia Amerikkaan. Hän ehdottaa myös, että lääketieteellisesti kiistanalaista kroonista tai pysyvää borrelioosia voitaisiin selvittää arkistoista, jotka paljastavat, millaisia testejä tälle bakteeriperäiselle taudinaiheuttajalle on mahdollisesti tehty. Loppujen lopuksi "Bitten" perustuu kolmeen väitteeseen. Ensinnäkin, että yhdysvaltalaiset tutkijat ruiskuttivat tarttuvia tauteja punkkeihin ja muihin hyönteisiin. Toiseksi, että ensimmäinen suuri borrelioosiksi kutsutun taudin puhkeaminen 60- ja 70-luvun lopulla tapahtui sen jälkeen, kun tartunnan saaneita punkkeja oli päästetty väestön keskuuteen. Ja kolmanneksi, että aine, jolla kokeiltiin, oli - tai oli sukua - bakteeri, jonka tiedetään nykyään aiheuttavan Lymen tautia: Borrelia burgdorferi. Todisteet kustakin näistä pilarista tulevat suurimmaksi osaksi yhdestä ainoasta lähteestä - Yhdysvaltain terveysviraston (National Institutes of Health) tutkijalta, jonka mukaan kyseinen bakteerilaji on nimetty: William Burgdorfer. Tulkiten videotallennetta Burgdorferista vuonna 2013 elokuvaa varten tehdystä haastattelusta Newby kirjoittaa: [Burgdorfer] näytti sanovan, että borrelioosi ei ole luonnossa esiintyvä bakteeri, vaan se on saattanut irrota ja levitä ilmaston lämpenemisen, hirvien räjähdysmäisen lisääntymisen ja muiden ympäristömuutosten seurauksena. Se oli luotu armeijan bioaselaboratoriossa nimenomaan ihmisten vahingoittamista varten. Ja jotenkin se oli päässyt ulos. Nämä väitteet ovat kiistanalaisia, ja Newbyn keräämät Burgdorferin todistajanlausunnot - hänen elämänsä lopussa, kun hän kärsi Parkinsonin taudista ja diabeteksesta - eivät ole vakuuttavia, kuten Newby itse myöntää kirjan jälkisanoissa: Viiden vuoden tutkimustyön jälkeen en löytänyt todennettavissa olevia asiakirjoja, jotka vahvistaisivat [väitteen hirvieläinpunkkien leviämisestä Long Islandilla]. En ole varma, miksi Willy [Burgdorfer] kieltäytyi paljastamasta kaikkia yksityiskohtia ennen kuolemaansa. Hänen kuoltuaan ainoa tapa saada totuus selville on se, että ilmiantaja astuu esiin tai että salainen raportti julkaistaan. Pääongelma käsityksessä, jonka mukaan borrelioosi ei olisi "luonnossa esiintyvä bakteeri", on se, että punkkien sisällä elävien Borrelia-bakteerien esiintyminen juontaa juurensa ainakin miljoonia vuosia ennen kuin ihminen oli olemassa, jotta bakteerit olisi voitu lisätä punkkeihin. Esimerkiksi vuonna 2014 tutkijat löysivät Dominikaanisesta tasavallasta peräisin olevasta meripihkakappaleesta 15 miljoonaa vuotta vanhan punkkifossiilin, jossa oli todisteita Borrelia-bakteerin tartunnasta. Borrelia-bakteerien olemassaolo Yhdysvaltojen koillisosassa on vastaavasti ajoittunut ennen Yhdysvaltojen biologisia aseita koskevaa ohjelmaa. Yalen tutkijoiden tekemässä tutkimuksessa, jossa he vertasivat 30 vuoden aikana eri alueilta kerättyjä B. burgdorferi -bakteerin genomeja, laskettiin, että bakteeri on ollut Pohjois-Amerikassa pidempään kuin ihminen - ainakin 60 000 vuotta. Tämä tukee tieteellisesti hyväksytympää näkemystä borrelioosin esiintymisestä: se oli pitkään uinunut Yhdysvalloissa, kunnes ekologiset ja taloudelliset muutokset loivat olosuhteet, jotka mahdollistivat sen leviämisen, kuten Yalen kansanterveyskoulun raportissa selitetään kyseisestä tutkimustyöstä: [Nämä] havainnot selventävät, että bakteeri ei ole äskettäinen tunkeutuja. B. burgdorferin erilaisia linjoja on ollut Pohjois-Amerikassa jo pitkään, ja nykyinen borrelioosiepidemia on seurausta ekologisista muutoksista, jotka ovat mahdollistaneet peurojen, punkkien ja lopulta bakteerin tunkeutumisen. Hirvieläinten räjähdysmäinen leviäminen 1900-luvulla esikaupunkimaisemiin, joissa ei ole susipetoja ja joissa on tiukat metsästysrajoitukset, mahdollisti sen, että hirvieläinpunkit tunkeutuivat nopeasti suurimpaan osaan Uutta Englantia ja Keskilänttä. Myös ilmastonmuutos on vaikuttanut asiaan. Lämpimät talvet nopeuttavat punkkien elinkaarta ja antavat niille mahdollisuuden selviytyä vuosittain arviolta 28 mailia pohjoisemmaksi. Punkit levittäytyivät esikaupunkimaisemiin, jotka ovat täynnä eläimiä, kuten valkojalkahiiriä ja punarintoja, jotka ovat erinomaisia isäntiä B. burgdorferille. Punkkien leviäminen elinympäristöihin, joissa on ihanteellisia isäntiä, mahdollisti bakteerin leviämisen. Laajempi kysymys siitä, onko Yhdysvallat koskaan "kokeillut" punkkeja yleensä, on kuitenkin saanut riippumatonta tukea Burgdorferin epämääräisten väitteiden lisäksi. Vuonna 2016 American Entomologist -lehden haastattelussa Georgian osavaltionyliopiston entomologi James H. Oliver, joka palveli Fort Detrickissä 50-luvulla työskennellen biologisten aseiden parissa, totesi seuraavaa: Siellä aloin työskennellä punkkien ja hyttysten parissa - miten niitä voitaisiin tuottaa paljon. Pudottamalla niitä lentokoneista. Kaikki oli hyvin salaista, hyvin salaista. Olen vieläkin varovainen puhumaan siitä, koska luulen, että minut saatetaan laittaa vankilaan, koska toimitan salaisuuksia. Se oli hullua aikaa. ... Teimme kaikenlaisia levitystestejä siitä, minne nämä aineet menevät, kun ne vapautetaan, ja mitkä tekijät aiheuttaisivat siirtymisen. Voimmeko pudottaa niitä lentokoneista ja miten saamme ötökät viholliselle? Kuten Roll Call -lehdessä kerrottiin, Smithin muutosehdotus edellyttäisi puolustusministeriön ylitarkastajalta raporttia tästä aiheesta: Tarkistuksessa ... sanotaan, että ylitarkastajan "on suoritettava selvitys siitä, onko puolustusministeriö kokeillut punkkien ja muiden hyönteisten käyttöä biologisena aseena vuosina 1950-1975". Jos vastaus on myöntävä, IG:n on toimitettava edustajainhuoneen ja senaatin asevoimien komiteoille raportti kokeiden laajuudesta ja siitä, "vapautuivatko tällaisissa kokeissa käytetyt punkit tai hyönteiset laboratorion ulkopuolelle vahingossa tai koesuunnittelun vuoksi". Väite: Yhdysvaltain edustajainhuone äänesti sen puolesta, että puolustusministeriö velvoitetaan paljastamaan, onko se koskaan käyttänyt punkkeja osana biologisia aseita koskevaa ohjelmaa.</w:t>
      </w:r>
    </w:p>
    <w:p>
      <w:r>
        <w:rPr>
          <w:b/>
        </w:rPr>
        <w:t xml:space="preserve">Tulos</w:t>
      </w:r>
    </w:p>
    <w:p>
      <w:r>
        <w:t xml:space="preserve">Smithin aloitteen seuraava vaihe on sovittaa yhteen edustajainhuoneen versio vuoden 2020 puolustusmääräyksistä senaatin version kanssa, joka ei tällä hetkellä sisällä tällaista tarkistusta.</w:t>
      </w:r>
    </w:p>
    <w:p>
      <w:r>
        <w:rPr>
          <w:b/>
        </w:rPr>
        <w:t xml:space="preserve">Esimerkki 2.2630</w:t>
      </w:r>
    </w:p>
    <w:p>
      <w:r>
        <w:t xml:space="preserve">Kohta: Oaklandin piirikunnan terveysosasto ilmoitti keskiviikkona päivityksen maaliskuussa alkaneesta taudinpurkauksesta, joka alkoi, kun sairastunut matkustaja New Yorkista vieraili alueella. Neljäkymmentä Michiganin 44 vahvistetusta tuhkarokkotapauksesta sattui Oaklandin piirikunnassa, ja tartunnan saaneiden ikä vaihteli 8 kuukaudesta 63 vuoteen. Piirikunnan terveysosasto, Michiganin terveysministeriö ja muut tahot antoivat yli 3300 tuhkarokkorokotetta ja järjestivät 17 erityistä rokotusklinikkaa. Muita mahdollisia altistumispaikkoja oli Detroitissa, Michiganin keskiosissa ja Länsi-Michiganissa. Erittäin tarttuvan taudin tapausten määrä Michiganissa oli korkein sitten 65 tapauksen vuonna 1991. Väite: Terveysviranomaiset: Oaklandin piirikunnan tuhkarokkoepidemia on ohi.</w:t>
      </w:r>
    </w:p>
    <w:p>
      <w:r>
        <w:rPr>
          <w:b/>
        </w:rPr>
        <w:t xml:space="preserve">Tulos</w:t>
      </w:r>
    </w:p>
    <w:p>
      <w:r>
        <w:t xml:space="preserve">Detroitin esikaupunkialueet käsittävän piirikunnan terveysviranomaiset sanovat, että Michiganin suurin paikallinen tuhkarokkotautipesäke sitten vuoden 1991 on päättynyt.</w:t>
      </w:r>
    </w:p>
    <w:p>
      <w:r>
        <w:rPr>
          <w:b/>
        </w:rPr>
        <w:t xml:space="preserve">Esimerkki 2.2631</w:t>
      </w:r>
    </w:p>
    <w:p>
      <w:r>
        <w:t xml:space="preserve">Kohta: Jutun toisessa kappaleessa käsitellään kustannuksia ja sitä, miten kustannukset voivat vaihdella sen mukaan, onko potilaalla vakuutus. Hyvin tehty. Tämä on todella tiukka juttu. Tarinassa tehdään monia asioita hyvin. Siinä todetaan, että eräässä tutkimuksessa Xofluzan ja nykyisen flunssalääkkeen oseltamiviirin (tunnetaan paremmin nimellä Tamiflu) välillä ei ollut eroa. Siinä ei kuitenkaan varsinaisesti määritellä Xofluzaan liittyviä hyötyjä. Sen sijaan jutussa todetaan, että se "saattaa lievittää joitakin oireita ja lyhentää potilaiden sairauden kestoa". Hyväksymme koko jutussa käytetyn varovaisen kielenkäytön, mutta haluamme nähdä määrällisiä hyötyjä tapauksissa, joissa tiedot ovat saatavilla. Tässä tapauksessa New England Journal of Medicine -lehdessä syyskuussa julkaistussa artikkelissa kerrottiin, että Xofluza lyhensi "oireiden lievittymiseen kuluvaa aikaa" keskimäärin 25-38 tuntia lumelääkkeeseen verrattuna (ero riippui potilaan ikäryhmästä). Ergo, ei tyydyttävä luokitus tässä. Juttu käsittelee tätä asiaa suoraan, ja se ansaitsee meiltä tyydyttävän arvosanan. Yksi seikka, joka olisi tehnyt siitä vielä vahvemman, olisi ollut mainita, että Xofluzaa myyvä yritys varoittaa, että raskaana olevat naiset ja imettävät äidit saattavat haluta välttää lääkettä, koska ei tiedetä, voiko lääke vahingoittaa sikiötä tai siirtyisikö se imettävien äitien rintamaitoon. Jutussa kuvataan tukevat todisteet selkeästi ja tiiviisti. Tässä ei ole mitään tautien lietsontaa. Itse asiassa tarina tarjoaa hyvän taustatiedon influenssan aiheuttamista riskeistä. Jutussa on käytetty kahden FDA:n lähteen tietoja, mutta tiedot näyttävät olevan peräisin FDA:n lausunnosta. Lääkeyrityksiltä saadut tiedot on merkitty selvästi, mutta odotamme todella, että uutisjutuissa käytetään riippumattomien lähteiden tietoja - muutakin kuin mitä uutistiedotteessa on saatavilla. Jutussa käsitellään samankaltaisuuksia (ja eroja) muihin flunssan oireisiin vaikuttaviin lääkkeisiin, erityisesti oseltamiviiriin (Tamiflu). Jutussa todetaan, että Xofluza on saanut FDA:n hyväksynnän. Kuten edellä todettiin, lääkkeiden yhtäläisyydet ja erot nykyisiin lääkehoitovaihtoehtoihin esitettiin selkeästi. Uutisaiheena oli FDA:n hyväksyntä lääkkeelle, mikä myös tehdään selväksi. Työ menee paljon pidemmälle kuin mitä mistä tahansa uutistiedotteesta löytyy. Kiitämme erityisesti sitä, että jutussa käsitellään virusten kehittymistä vastustuskykyisiksi viruslääkkeille. Väite: F.D.A. hyväksyy uuden lääkkeen influenssaa vastaan.</w:t>
      </w:r>
    </w:p>
    <w:p>
      <w:r>
        <w:rPr>
          <w:b/>
        </w:rPr>
        <w:t xml:space="preserve">Tulos</w:t>
      </w:r>
    </w:p>
    <w:p>
      <w:r>
        <w:t xml:space="preserve">Tämä juttu on yksi kahdesta tarkastelemastamme jutusta, jotka käsittelevät FDA:n hyväksyntää lääkkeelle, joka on suunniteltu nopeuttamaan potilaiden toipumista flunssan oireista (toinen juttu on ABC Newsin juttu). Lääke on baloksaviirimarboksiili, jota markkinoidaan kauppanimellä Xofluza. Tämä New York Timesin juttu täyttää useimmat niistä seikoista, jotka haluamme nähdä uutta lääkettä koskevassa jutussa. Kriteerit, joita käytämme HealthNewsReview.org-sivustolla tarkastellessamme terveyteen liittyviä uutisjuttuja, eivät ole syntyneet tyhjiössä. Pikemminkin nämä kriteerit ovat mielestämme olennaisia, jotta potilaat ja terveydenhuollon tarjoajat voivat tehdä tietoon perustuvia päätöksiä diagnoosi- ja hoitovaihtoehdoista. Vaikka annammekin muutaman huomautuksen, juttu ei liioittele löydöksiä ja antaa ihmisille perustiedot, joita he tarvitsevat voidakseen olla tietoisia potilaita. Olimme erityisen tyytyväisiä siihen, että tässä jutussa ei jatkettu tämän lääkkeen ympärille kehittynyttä väärää tietoa - eli sitä, että se voisi auttaa vähentämään viruksen leviämistä. Toistaiseksi ei ole näyttöä siitä, että se olisi hyödyksi.</w:t>
      </w:r>
    </w:p>
    <w:p>
      <w:r>
        <w:rPr>
          <w:b/>
        </w:rPr>
        <w:t xml:space="preserve">Esimerkki 2.2632</w:t>
      </w:r>
    </w:p>
    <w:p>
      <w:r>
        <w:t xml:space="preserve">Kohta: Kappale: Tarinassa ei anneta tietoja kustannuksista. Toivoisimme, että jutussa olisi kerrottu ainakin yhden näistä hoitomuodoista vuotuiset kustannukset ja että jutussa olisi edes kommentoitu, kuinka kallista on toipua tyypillisestä lonkkamurtumasta niille tuhansille iäkkäille naisille, jotka kärsivät murtumista. Jutussa selitetään hyvin hyötyjen ja haittojen vastakkainasettelua ja siteerataan lääkäriä, joka on huolissaan siitä, että harvinaisten tapahtumien pelko saattaa estää naisia käyttämästä lääkkeitä, jotka voisivat pelastaa heidät tyypillisiltä lonkkamurtumilta. Kunpa artikkelissa otettaisiin vielä askel eteenpäin ja puhuttaisiin hoidon hyödyistä absoluuttisesti eikä suhteellisesti. Reutersin kilpailevassa artikkelissa absoluuttista hyötyä yritetään suhteuttaa toteamalla, että noin puolet osteoporoosia sairastavista saa murtuman elämänsä aikana. NPR analysoi hyvin JAMA-artikkelissa kuvattuja haittoja. Lisäpisteitä annetaan myös "lääkkeiden loman" käsitteestä, joka on hoitavien lääkäreiden käytännön reaktio näitä lääkkeitä koskeviin sekaviin löydöksiin. Se, että kyseessä oli tähän mennessä suurin tutkimus, on tärkeää, koska tarvitaan suuria ryhmiä, jotta voidaan arvioida harvinaisia tapahtumia, kuten näitä reisiluun murtumia. Tutkimuksessa käydään hyödyllistä keskustelua siitä, miten tutkimuksessa hahmoteltuja riskejä ja hyötyjä voidaan verrata toisiinsa. Jutussa vältetään pelottelua, ja siinä pyritään korostamaan epätavallisen reisimurtuman pientä absoluuttista riskiä. Jutussa olisi voitu jopa korostaa, miten tuhoisa tyypillinen lonkkamurtuma voi olla yksilölle ja yhteiskunnalle kokonaisuudessaan. CDC:n arvion mukaan joka neljäs lonkkamurtuman saanut kuolee vuoden kuluessa, ja joka viides viettää vähintään vuoden hoitokodissa. NPR tarjoaa meille kolme tuoretta lähdettä itse JAMA-artikkelin lisäksi. Yksi jutun vahvuuksista oli sen loppu, jossa luustospesialistin kanssa keskustellaan mahdollisuudesta ottaa lääkkeen "lomaa" ajoittain ja siitä, pitäisikö lääkkeen käytön väliaikaisesti keskeyttäneiden naisten aloittaa se uudelleen. Jutussa kuvataan lääkkeitä yleisesti saatavilla oleviksi. Lääkkeet eivät ole uusia, ja tarinassa sanotaan niin. On selvää, että juttu ei perustunut pelkästään tai suurelta osin uutistiedotteeseen. Väite: Heikkojen luiden ehkäisyyn tarkoitetut lääkkeet liittyvät epätavallisiin murtumiin naisilla.</w:t>
      </w:r>
    </w:p>
    <w:p>
      <w:r>
        <w:rPr>
          <w:b/>
        </w:rPr>
        <w:t xml:space="preserve">Tulos</w:t>
      </w:r>
    </w:p>
    <w:p>
      <w:r>
        <w:t xml:space="preserve">Suhteellisen ja absoluuttisen riskin välinen ero selitettiin hyvin selkeästi. Ja hyvin selkeä yhteenvetolauselma: "Se on selvästi paljon enemmän hyötyä kuin riskiä." Juttu päättyy toiseen vahvaan kohtaan: keskustellaan joistakin asioista, joista naisten pitäisi keskustella lääkärinsä kanssa aidosti tietoon perustuvassa jaetussa päätöksentekoympäristössä. Tämä tutkimus voi hämmentää lukijoita ja kuulijoita. Tarina kuitenkin käsittelee näennäisesti ristiriitaisia elementtejä hyvin. Yli 65-vuotiaat naiset, joilla on suurin osteoporoosiriski, joutuvat kyseenalaistamaan palveluntarjoajansa, kun esiin tulee uusia todisteita lääkehoidon riskien ja hyötyjen välisestä tasapainosta. Yhdysvalloissa arviolta 10 miljoonalla ihmisellä on osteoporoosi.</w:t>
      </w:r>
    </w:p>
    <w:p>
      <w:r>
        <w:rPr>
          <w:b/>
        </w:rPr>
        <w:t xml:space="preserve">Esimerkki 2.2633</w:t>
      </w:r>
    </w:p>
    <w:p>
      <w:r>
        <w:t xml:space="preserve">Kohta: "Elokuun 10. päivänä 2020 ilmestyi meemejä, joiden väitetään siteeraavan Yhdysvaltain presidenttiä Donald Trumpia, joka sanoi, että vuoden 1917 "suuri pandemia" todennäköisesti lopetti toisen maailmansodan, koska "kaikki sotilaat sairastuivat": "Kyllä, hän todella sanoi niin" lisäksi yllä olevassa meemissä luki: "Vuonna 1917 suuri pandemia ... todennäköisesti lopetti toisen maailmansodan, kaikki sotilaat sairastuivat." "Rakas professori Trump." Rakas professori Trump. Kyse oli vuodesta 1918 ja ensimmäisestä maailmansodasta. Älä yritä kuulostaa fiksulta. John Fugelsangin twiitti jaettiin Imguriin ja se keräsi katsojia; se oli yhtä suosittu Twitterissä:""Lähin asia on, uh, vuonna 1917, he sanovat, uh, Suuri... Suuri pandemia; &amp; se oli varmasti kauhea asia, jossa he menettivät 50-100 miljoonaa ihmistä; luultavasti lopetti toisen maailmansodan, kaikki sotilaat olivat sairaita. ""- Yhdysvaltain presidentti puhui juuri tämän lauseen- John Fugelsang (@JohnFugelsang) August 10, 2020Fugelsang kirjoitti: "Lähin asia on, uh, vuonna 1917, he sanovat, uh, The Great- the Great Pandemic; &amp; se oli varmasti kauhea asia, jossa he menettivät 50-100 miljoonaa ihmistä; luultavasti päättyi toinen maailmansota, kaikki sotilaat olivat sairaita."- Yhdysvaltain presidentti puhui juuri tämän lauseenPystyimme nopeasti paikallistamaan varsinaisen lainauksen. Trump kommentoi 10. elokuuta 2020:Lähimpänä on kuulemma vuosi 1917, suuri pandemia. Se oli varmasti kauhea asia, jossa menetettiin jostain 50-100 miljoonaa ihmistä, luultavasti lopetti toisen maailmansodan ... kaikki sotilaat olivat sairaita. Se oli kauhea tilanne.lyhyt video klipistä levisi myös Twitterissä:The President says the "1917 pandemic" ended the Second World War pic.twitter.com/jSltuSYim2- Acyn Torabi (@Acyn) August 10, 2020Trump viittasi oletettavasti vuoden 1918 espanjantauti-epidemiaan, jonka lopullisesta kuolonuhrien määrästä ei ole tietoa:Did the Second Wave of the 1918 Spanish Influess Kill 20 to 30 Million, While the First Wave Killed 3 to 5 Million?Kuten USA Today (ja monet muut sivustot) totesivat, tuo pandemia tapahtui samaan aikaan kuin ensimmäinen maailmansota, ei toinen maailmansota, joka alkoi vasta kahden vuosikymmenen kuluttua ja päättyi vuonna 1945:Presidentti viittasi espanjantautiin, joka puhkesi vuonna 1918. Ensimmäiset tartunnat todettiin saman vuoden maaliskuussa, ja ne kestivät vuoteen 1920 asti. Toinen maailmansota alkoi vuonna 1939 ja päättyi vuonna 1945 akselivaltojen antautumiseen, tarkemmin sanottuna Japanin antautumiseen ehdoitta sen jälkeen, kun Yhdysvallat oli pudottanut atomipommit kahteen japanilaiseen kaupunkiin.Meemit pitävät paikkansa - Trump väitti virheellisesti, että "vuoden 1917 suuri pandemia" lopetti toisen maailmansodan, tarkoittaen todennäköisesti viitata ensimmäiseen maailmansotaan; hän lisäsi myöhemmin, että taudin puhkeaminen lopetti sodan, koska kaikki sotilaat "sairastuivat"." Kommentit" Väite: "Presidentti Trump sanoi, että vuoden 1917 ""suuri pandemia"" ""lopetti toisen maailmansodan"", koska kaikki sotilaat ""sairastuivat""".</w:t>
      </w:r>
    </w:p>
    <w:p>
      <w:r>
        <w:rPr>
          <w:b/>
        </w:rPr>
        <w:t xml:space="preserve">Tulos</w:t>
      </w:r>
    </w:p>
    <w:p>
      <w:r>
        <w:t xml:space="preserve">Sanoiko Trump, että vuonna 1917 "suuri pandemia" päätti toisen maailmansodan, koska kaikki sotilaat olivat sairaita?</w:t>
      </w:r>
    </w:p>
    <w:p>
      <w:r>
        <w:rPr>
          <w:b/>
        </w:rPr>
        <w:t xml:space="preserve">Esimerkki 2.2634</w:t>
      </w:r>
    </w:p>
    <w:p>
      <w:r>
        <w:t xml:space="preserve">Kohta: Joka viides ihminen juo liikaa alkoholia. 21 prosenttia yli 16-vuotiaista aikuisista Englannissa ilmoitti NHS Digitalin kyselyssä, että he yleensä joivat enemmän kuin suositellut 14 yksikköä alkoholia viikossa vuonna 2017. Alkoholikuolemat Englannissa ennätyskorkealla tasolla, kun ne ovat nousseet 6 % vuodessa. Oikein niiden kuolemantapausten osalta, jotka ovat suoraa seurausta alkoholin väärinkäytöstä. Alkoholiin liittyvien kuolemantapausten määrä 100 000 asukasta kohti on kuitenkin pysynyt lähes samana viimeisten kymmenen vuoden aikana. Väite 1 3:sta Väite: Alkoholikuolemat Englannissa ennätyksellisen korkealla tasolla 6 prosentin nousun jälkeen vuodessa.</w:t>
      </w:r>
    </w:p>
    <w:p>
      <w:r>
        <w:rPr>
          <w:b/>
        </w:rPr>
        <w:t xml:space="preserve">Tulos</w:t>
      </w:r>
    </w:p>
    <w:p>
      <w:r>
        <w:t xml:space="preserve">Oikein, alkoholin väärinkäytöstä suoraan johtuvien kuolemantapausten osalta. Alkoholiin liittyvien kuolemantapausten määrä 100 000 asukasta kohti on kuitenkin pysynyt lähes samana viimeisten kymmenen vuoden aikana.</w:t>
      </w:r>
    </w:p>
    <w:p>
      <w:r>
        <w:rPr>
          <w:b/>
        </w:rPr>
        <w:t xml:space="preserve">Esimerkki 2.2635</w:t>
      </w:r>
    </w:p>
    <w:p>
      <w:r>
        <w:t xml:space="preserve">Kohta: "Tammy Baldwin, Wisconsinin demokraattinen senaattori, on ehdolla uudelleenvalintaan vasta vuonna 2018, mutta hän on silti mukana ainakin yhdessä vuoden 2016 kampanjan suurimmista kysymyksistä. Tammikuussa hän oli mukana tukemassa lainsäädäntöä, jolla Yhdysvaltain tautienvalvonta- ja ehkäisykeskuksille osoitetaan 10 miljoonaa dollaria seuraavien viiden vuoden aikana ampuma-aseiden tutkimukseen. Edistääkseen lainsäädäntöään Baldwin twiittasi tämän 24. tammikuuta 2015 vedoten rajoituksiin, joita CDC voi tehdä: ""Yli 32 000 ihmistä kuolee vuosittain #GunViolence-tapauksissa. Silti @CDCgov on kielletty tutkimasta tapoja, joilla tätä voidaan ehkäistä.""" Mietimme, oliko Baldwin oikeassa. Aseväkivaltaa koskevat luvut Baldwinin tiimi viittasi CDC:n National Vital Statistics -tietokantaan varmuudeksi tilastolle, jonka mukaan 32 000 ihmistä kuolee aseväkivaltaan joka vuosi. Se on kattavin kansallisten tilastojen lähde, sillä se on väestölaskenta, jossa tiedot kerätään kuolintodistuksista. Raportin mukaan vuonna 2013, joka on viimeisin vuosi, jolta tiedot ovat saatavilla, oli 33 636 aseisiin liittyvää kuolemantapausta. Lisäksi vuosina 2009-2013 keskimäärin 32 100 ihmistä kuoli vuosittain aseisiin liittyviin vammoihin. Baldwin on siis oikeassa luvun kanssa. Noin kolmannes ampuma-asekuolemista on henkirikoksia, ja itsemurhien osuus on noin kaksi kolmasosaa kuolemantapauksista. PolitiFact Texas tutki vastaavanlaisen väitteen, jonka presidenttiehdokas Hillary Clinton esitti lokakuussa 2015: ""Menetämme keskimäärin 90 amerikkalaista joka päivä aseiden takia."". Väitteen tueksi otettiin CDC:n vuonna 2013 laskema ampuma-aseiden aiheuttamien kuolemantapausten määrä ja laskettiin keskiarvo vuoden ajalta. Clinton osui lukuun, mutta ei maininnut, että suurin osa näistä kuolemista on itsemurhia, ei henkirikoksia. Dickey-korjaus Väitteensä toisessa osassa Baldwin sanoi, että CDC:ltä on "kielletty tutkimasta tapoja ehkäistä" aseväkivaltaa. Hänen twiittinsä viittasi uutistiedotteeseen, jossa todisteena oli vuoden 1996 säädös. Uutistiedotteessa sanottiin osittain: ""Tällä hetkellä republikaanien määrärahojen lisäys vuodelta 1996 kieltää tällaisen kriittisen tutkimuksen rahoittamisen CDC:ssä, vaikka alkuperäisen lisäyksen laatija, entinen republikaani Jay Dickey, on sittemmin ilmoittanut vastustavansa sitä ja todennut, että lisäyksen tarkoituksena oli estää CDC:tä lobbaamasta asevalvontaa, ei tekemästä aseväkivaltatutkimusta."" Tätä vuoden 1996 lisäystä kutsutaan yleisesti Dickey Amendmentiksi. New England Journal of Medicine julkaisi 1990-luvun alussa tutkimuksen, jossa todettiin, että aseiden omistaminen lisäsi muista tekijöistä riippumatta riskiä kotona tapahtuvaan henkirikokseen. Tutkimuksen rahoitti CDC:n kansallinen vammojen ehkäisy- ja valvontakeskus. Tutkimuksen ja sitä seuranneen mediahuomion seurauksena kansallinen kivääriyhdistys National Rifle Association kampanjoi vammojen ehkäisykeskuksen lakkauttamisen puolesta. Vaikka keskus säilyi, vuoden 1996 talousarvioesityksen uudessa sanamuodossa sanottiin, että "yhtäkään tautien ehkäisyn ja valvonnan keskuksen (Centers for Disease Control and Prevention) vammojen ehkäisyyn ja valvontaan varattua määrärahaa ei saa käyttää aseiden käytön valvonnan edistämiseen." Lausunto oli tavallaan tarpeeton, sillä yleistä rahoitusta ei voi käyttää aseiden käytön edistämiseen. Kongressi vei CDC:n budjetista myös 2,6 miljoonaa dollaria - täsmälleen saman verran kuin edellisenä vuonna oli investoitu ampuma-asevammojen tutkimukseen. Vaikka asevalvonnan puolustamisen ja edistämisen kieltävä kieli ei nimenomaisesti kieltänyt CDC:tä tutkimasta aseväkivaltaa, CDC lopetti työn kuitenkin. Vammojen ehkäisyn ja valvonnan kansallisen keskuksen entinen johtaja Linda Degutis sanoi, että kongressin toiminta oli vahva viesti CDC:lle. ""Vaikka tuossa kielessä ei sanota, että tutkimus on kielletty"", Degutis sanoi, ""kaikki, jotka tekivät päätöksiä, tulkitsivat sen tarkoittavan, että aseväkivaltaa koskevaa tutkimusta ei saa tehdä""." Kieli ja rahoituksen puute ovat jatkuneet menoarvioesityksissä, ja ne on jopa laajennettu koskemaan National Institute of Healthia, toista terveysministeriön virastoa. ""Se vastaa kieltoa"", sanoi Harvardin yliopiston Injury Control Research Centerin johtaja David Hemenway. ""Se on hieman vivahteikkaampi kuin kielto, mutta periaatteessa sillä ei ole todellista eroa tutkimuksen kannalta.""". Vuoden 2013 joukkoampumisten jälkeen presidentti Barack Obama pyysi CDC:tä saamaan uutta rahoitusta aseväkivallan tutkimiseen. Kongressi ei myöntänyt varoja. Arvostelumme Baldwin sanoi ""yli 32 000 ihmistä kuolee #GunViolence joka vuosi. Silti @CDCgov on kielletty tutkimasta tapoja, joilla tätä voidaan ehkäistä.""" Saatavilla olevat kattavimmat tiedot tukevat väitteen ensimmäistä osaa, eli sitä, että yli 32 000 ihmistä kuolee vuosittain aseväkivallan seurauksena. Tutkimuskiellosta totean, että vaikka Dickey-lisäyksen kieli ei nimenomaisesti kiellä virastoa tekemästä tutkimusta, sen tulkinta kielsi käytännössä käytännön. Väitteestä, joka on täsmällinen, mutta vaatii selvennystä tai lisätietoja." Väite: Yli 32 000 ihmistä kuolee vuosittain #GunViolence-iskujen seurauksena. Silti (The U.S. Centers for Disease Control and Prevention) on kielletty tutkimasta tapoja estää tämä.</w:t>
      </w:r>
    </w:p>
    <w:p>
      <w:r>
        <w:rPr>
          <w:b/>
        </w:rPr>
        <w:t xml:space="preserve">Tulos</w:t>
      </w:r>
    </w:p>
    <w:p>
      <w:r>
        <w:t xml:space="preserve">"Baldwin sanoi, että "yli 32 000 ihmistä kuolee vuosittain #GunViolence-iskuissa. Silti @CDCgov on kielletty tutkimasta keinoja tämän estämiseksi.""" Saatavilla olevat kattavimmat tiedot tukevat väitteen ensimmäistä osaa, eli sitä, että yli 32 000 ihmistä kuolee aseväkivaltaan joka vuosi. Tutkimuskiellosta totean, että vaikka Dickey-lisäyksen kieli ei nimenomaisesti kiellä virastoa tekemästä tutkimusta, sen tulkinta kielsi käytännössä käytännön. Väitteestä, joka on täsmällinen, mutta vaatii selvennystä tai lisätietoja."</w:t>
      </w:r>
    </w:p>
    <w:p>
      <w:r>
        <w:rPr>
          <w:b/>
        </w:rPr>
        <w:t xml:space="preserve">Esimerkki 2.2636</w:t>
      </w:r>
    </w:p>
    <w:p>
      <w:r>
        <w:t xml:space="preserve">Kohta: "Presidentti Donald Trump ja hänen hallintonsa terveydenhuollon huippuvirkamiehet ovat nyt avoimesti riidoissa hydroksiklorokiinista. Sekä National Institute of Allergy and Infectious Diseasesin johtaja Anthony Fauci että Valkoisen talon työryhmän koronavirustorjuntakoordinaattori Deborah Birx ovat sanoneet, että huolelliset tutkimukset osoittavat, ettei lääke nopeuta toipumista COVID-19-taudista, joka on koronaviruksen aiheuttama tauti. Silti 3. elokuuta Valkoisen talon tilaisuudessa Trump sanoi, että hän on käyttänyt hydroksiklorokiinia ja että sitä ""pidetään erittäin arvossa"". Trump sanoi, että lääke on poliittisesti myrkyllinen, koska hän kannattaa sitä. NBC:n Meet the Press -ohjelmassa apulaisterveysministeri Brett Giroir, joka valvoo virustestausta, sanoi, että on aika ""siirtyä eteenpäin"". ""On tehty viisi satunnaistettua, kontrolloitua, plasebokontrolloitua tutkimusta, jotka eivät osoita hydroksiklorokiinista olevan mitään hyötyä"", Giroir sanoi 2. elokuuta. ""Joten tällä hetkellä emme suosittele sitä hoitona." "" Pyysimme Giroirin toimistoa nimeämään ne viisi tutkimusta, joihin hän viittasi haastattelussa. Kaikissa niistä ei käytetty lumelääkettä, mutta kaikissa niissä potilaat jaettiin satunnaisesti hydroksiklorokiinihoitoa ja tavanomaista hoitoa antaviin ryhmiin. Lääke ei osoittautunut hyväksi yhdessäkään niistä. Ennen kuin teemme yhteenvedon tutkimuksista, lyhyesti siitä, miksi tällaisilla tutkimuksilla on merkitystä. Jos halutaan tietää, toimiiko lääke, ainoa ero lääkettä saavan ja sitä käyttämättömän potilaan välillä on - ei yllätys - itse lääke. Tämä on vaikeampaa kuin miltä näyttää. Ihmiset eivät ole identtisiä. Heitä voi punnita, tutkia heidän sairaushistoriaansa, tarkistaa heidän veren happipitoisuutensa ja lämpötilansa, ja silti jotain voi jäädä huomaamatta. Tässä kohtaa potilaat jaetaan satunnaisesti hoitoryhmiin ja ryhmiin, joissa hoitoa ei anneta. "Et tiedä kaikkia mahdollisia taustatekijöitä, ja satunnaistaminen auttaa suodattamaan pois kaiken tuon hälyn", sanoo Bostonin yliopiston tartuntatautien mallintaja Brooke Nichols. ""Se on paras tapa olla varma siitä, että ainoa vaikutus on lääkkeen vaikutus.""" Tietokoneohjelman antaminen potilaille estää myös lääkäreiden alitajuisia valintoja vääristämästä tuloksia. Koko lähestymistapa on suunniteltu ottamaan inhimilliset epäkohdat pois kuvasta. Inhimillisen tekijän minimoimiseksi potilaat jaetaan ryhmiin satunnaisesti, mutta potilaat ja terveydenhuollon työntekijät eivät myöskään tiedä, mihin ryhmään he kuuluvat. Kaikki saavat siis pillerin, mutta puolelle heistä pilleri saattaa olla pelkkää sokeria tai jotain yhtä neutraalia. Tämä neutraali pilleri on plasebo. "Se on tutkimuksen kultainen standardi", Nichols sanoi. "Ja vain yhden pykälän alempana on satunnaistettu kontrolloitu tutkimus ilman lumelääkettä." Nicholsin mukaan plasebon puuttuminen saa suuremman merkityksen, kun plaseboa sisältämättömässä tutkimuksessa saadaan erilaisia tuloksia kuin plaseboa sisältävässä tutkimuksessa. ""Kun tulokset ovat yhteneväiset, sillä ei ole niin paljon merkitystä"", Nichols sanoi. Giroirin toimisto lähetti meille luettelon hänen tarkoittamistaan tutkimuksista. Niissä kaikissa käytettiin satunnaistettua kontrollitutkimusta. Kahdessa niistä käytettiin lumelääkettä ja kolmessa ei. Niissä kaikissa todettiin lääkkeen olevan tehoton. Tässä on Giroirin lista (sekä pari muuta, jotka löysimme itse): A Cluster-Randomized Trial of Hydroxychloroquine as Prevention of Covid-19 Transmission and Disease, MedRxIV, 26. heinäkuuta 2020. Ei lumelääkettä. Tässä Espanjasta tehdyssä tutkimuksessa pyrittiin selvittämään, ehkäisikö lääke tautia. Siihen osallistui noin 2300 ihmistä, jotka olivat altistuneet jollekin, jonka testi oli positiivinen virukselle. Satunnaistamisen jälkeen toinen ryhmä sai viikon ajan annoksen hydroksiklorokiinia, toinen ei. Erot olivat pieniä, liian pieniä ollakseen tilastollisesti merkittäviä. Hoitoryhmässä 5,7 prosenttia sairastui virukseen. Ryhmässä, jossa hoitoa ei annettu, sairastui 6,2 prosenttia. "Altistumisen jälkeinen hoito hydroksiklorokiinilla ei estänyt SARS-CoV-2:n aiheuttamaa tautia ja tartuntaa", kirjoittajat kirjoittivat. Hydroksiklorokiini atsitromysiinin kanssa tai ilman sitä lievässä tai keskivaikeassa Covid-19:ssä, New England Journal of Medicine, 23. heinäkuuta 2020. Ei lumelääkettä. Tässä Brasiliasta tehdyssä tutkimuksessa 665 potilasta (504:llä oli testeillä vahvistettu COVID-19) jaettiin kolmeen ryhmään: tavanomaiseen hoitoon, hydroksiklorokiiniin ja atsitromysiiniin sekä pelkkään hydroksiklorokiiniin. "Lievää tai keskivaikeaa COVID-19:tä sairastavien sairaalahoitopotilaiden keskuudessa hydroksiklorokiinin käyttö yksin tai yhdessä atsitromysiinin kanssa ei parantanut kliinistä tilaa 15 päivän kuluttua verrattuna standardihoitoon", kirjoittajat kirjoittivat. Hydroxychloroquine in Nonhospitalized Adults With Early COVID-19, Annals of Internal Medicine, 16. heinäkuuta 2020. Käytetty lumelääkettä. Tässä 491 potilasta Yhdysvalloissa ja Kanadassa käsittävässä tutkimuksessa käytettiin kahta ryhmää: toinen sai hydroksiklorokiinia ja toinen plaseboa. Osallistujat joko testattiin positiivisesti tai heillä oli COVID-19:n oireita ja he asuivat tai työskentelivät jonkun positiivisesti testatun kanssa. Heillä ei saanut olla oireita yli neljän päivän ajan. "Oletimme, että hydroksiklorokiinihoidon aloittaminen ensimmäisten oireiden ilmaantumispäivien aikana voisi muuttaa COVID-19:n kulkua vähentämällä oireiden vakavuutta ja kestoa ja estämällä sairaalahoitoa", kirjoittajat kirjoittivat. He havaitsivat, että oireiden vakavuus 14 päivän jälkeen ""ei eronnut hydroksiklorokiini- ja lumelääkeryhmien välillä"". Hydroksiklorokiinin käytöstä ei kliinistä hyötyä sairaalahoitoon joutuneille COVID-19-potilaille, Recovery Trial - University of Oxford, 5. kesäkuuta 2020. Ei lumelääkettä. Tässä Yhdistyneessä kuningaskunnassa tehdyssä tutkimuksessa yli 4600 COVID-19:n sairastanutta sairaalapotilasta jaettiin satunnaisesti hydroksiklorokiinihoitoryhmään ja tavanomaiseen hoitoryhmään. Tutkijat mittasivat kuolemantapauksia ja oireita 28 päivän kuluttua. Hoitoryhmässä 25,7 % kuoli, kun taas standardihoitoryhmässä vastaava luku oli 23,5 %. Tämä ei ollut tilastollisesti erilainen. Myöskään ""suotuisia vaikutuksia sairaalassaolon kestoon tai muihin lopputuloksiin ei ollut"". ""Vaikka on pettymys, että tämä hoito on osoittautunut tehottomaksi, se antaa meille mahdollisuuden keskittää hoito ja tutkimus lupaavampiin lääkkeisiin"", tutkijat kirjoittivat. Tietoja ei ole vielä julkaistu. A Randomized Trial of Hydroxychloroquine as Postexposure Prophylaxis for Covid-19, New England Journal of Medicine, 3. kesäkuuta 2020. Käytetty lumelääkettä. Tässä tutkimuksessa keskityttiin hydroksiklorokiiniin keinona välttää taudin sairastuminen. He jakoivat satunnaisesti 821 ihmistä, joilla ei ollut oireita - mutta jotka olivat viettäneet aikaa positiivisen testituloksen saaneen henkilön läheisyydessä - hoito- tai plaseboryhmään. Hydroksiklorokiiniryhmässä oli hieman pienempi todennäköisyys saada positiivinen testi kahden viikon kuluttua, 11,8 prosenttia verrattuna 14,3 prosenttiin lumelääkeryhmässä, mutta luvut olivat liian pieniä läpäistääkseen tilastolliset vaatimukset. Löysimme Grigoirin mainitsemien tutkimusten lisäksi kaksi muuta satunnaistettua kontrolloitua tutkimusta. Toisessa Espanjassa tehdyssä tutkimuksessa oli mukana 293 henkilöä, joilla oli todettu infektio, mutta jotka eivät olleet sairaalahoidossa. Siinä ei ollut lumelääkettä. Tutkimuksessa havaittiin, että hydroksiklorokiini ei vähentänyt sairaalahoidon riskiä eikä auttanut ihmisiä toipumaan nopeammin. Toukokuussa Shanghaissa Kiinassa tehdyssä varhaisessa tutkimuksessa 75 COVID-19-potilasta määrättiin hydroksiklorokiinihoitoryhmään ja toinen sai tavanomaista hoitoa. Siinä ei myöskään havaittu eroa toipumisen nopeudessa. Detroitissa on tehty yksi laaja tutkimus, jossa todettiin lääkkeen tehoavan. Kyseisen tutkimuksen potilastiedot kerättiin kuitenkin jälkikäteen, eikä siinä ollut satunnaistettua kontrolliprosessia. Giroirin mukaan oli viisi ""satunnaistettua, kontrolloitua, plasebokontrolloitua tutkimusta, jotka eivät osoita hydroksiklorokiinista olevan mitään hyötyä"". Hän on suurelta osin oikeassa. On tehty yli viisi satunnaistettua kontrolloitua tutkimusta, joissa hydroksiklorokiini on todettu tehottomaksi joko estämään viruksen tarttumista tai auttamaan sairastuneiden toipumista. Hän liioitteli niiden tutkimusten määrää, joissa käytettiin lumelääkettä - hänen luettelossaan kahdessa käytettiin lumelääkettä ja kolmessa ei. Tavoittamamme tartuntatautien mallintaja sanoi, että lumelääkkeet parantavat tutkimuksen laatua, mutta niiden puuttumisella on vähemmän merkitystä, jos tulokset ovat lumelääkekokeiden mukaisia." Väite: "On tehty viisi satunnaistettua, kontrolloitua, plasebokontrolloitua tutkimusta, jotka eivät osoita hydroksiklorokiinista olevan mitään hyötyä."</w:t>
      </w:r>
    </w:p>
    <w:p>
      <w:r>
        <w:rPr>
          <w:b/>
        </w:rPr>
        <w:t xml:space="preserve">Tulos</w:t>
      </w:r>
    </w:p>
    <w:p>
      <w:r>
        <w:t xml:space="preserve">Yhdysvalloissa, Yhdistyneessä kuningaskunnassa, Brasiliassa ja Espanjassa tehdyissä tutkimuksissa tarkasteltiin, estikö hydroksiklorokiini ihmisiä saamasta koronavirustartuntaa tai auttoiko se heitä toipumaan nopeammin. Kaikissa tutkimuksissa potilaat jaettiin satunnaisesti hoito- ja kontrolliryhmiin (ei hoitoa). Yhdessäkään tutkimuksessa ei havaittu, että hydroksiklorokiinilla olisi ollut vaikutusta.</w:t>
      </w:r>
    </w:p>
    <w:p>
      <w:r>
        <w:rPr>
          <w:b/>
        </w:rPr>
        <w:t xml:space="preserve">Esimerkki 2.2637</w:t>
      </w:r>
    </w:p>
    <w:p>
      <w:r>
        <w:t xml:space="preserve">Kohta: Viequesin läheisellä saarella sijaitsevasta sairaalasta, joka on edelleen suljettu sen jälkeen, kun neljännen luokan myrsky iski Yhdysvaltojen alueelle syyskuussa 2017, löytyi kiireellisesti tarvittavia henkilökohtaisia suojavarusteita. Hän sanoi, että varusteisiin kuuluu kasvonaamareita, käsineitä, kylpytakkeja ja kasvosuojia, jotka olivat hyvässä kunnossa ja jotka jaetaan terveydenhuoltolaitoksille. "Ne ovat erittäin hyödyllisiä tällä hetkellä", sanoi González, josta tuli tällä viikolla saaren uusin terveysministeri, kolmas kahden viikon aikana. Hän kertoi myös, että virkamiehet löysivät hiljattain varaston, jossa oli hurrikaani Marian aikana lahjoitettuja lääkkeitä ja lääkinnällisiä laitteita neljän miljoonan dollarin arvosta, ja että lähes kaikki niistä oli vanhentunut. Hän ei kertonut tarkemmin, mitä tavaroita löytyi. Puerto Rico on raportoinut 18 kuolemantapauksesta, jotka liittyvät COVID-19-tautiin, mukaan lukien sairaanhoitajan kuolema, ja yli 450 vahvistetusta tapauksesta, mukaan lukien useat poliisit, jotka vaativat terveydenhuoltohenkilöstön tavoin lisää henkilökohtaisia suojavarusteita. "Poliisit joutuvat nyt tekemään ylimääräistä työtä, eikä hallitus suojele meitä niin kuin sen pitäisi", sanoi poliisiliiton varapuheenjohtaja Gregorio Matías. Viequesin löytö närkästytti monia saarella, joka yhä kamppailee toipuakseen Mariasta ja useista voimakkaista maanjäristyksistä, jotka ovat koetelleet Puerto Ricon eteläistä aluetta viime kuukausina. González sanoi määränneensä tutkinnan siitä, miksi tarvikkeet hylättiin Viequesiin. Ilmoitus tuli kaksi kuukautta sen jälkeen, kun ryhmä puertoricolaisia löysi Puerto Ricon eteläosassa sijaitsevan hätätarvikkeita täynnä olevan varaston ja murtautui siihen samaan aikaan, kun paikalliset viranomaiset etsivät kiireellistä apua maanjäristysten runtelemille ihmisille. Maria-iskun jälkeen on tehty muitakin vastaavia löytöjä. González sanoi, että hallitus tarvitsee edelleen muita välineitä, kuten testipakkauksia ja hengityskoneita, ja totesi, että 3,2 miljoonan asukkaan saarella, jolla on paljon astmaa, on käytettävissä vain 500 laitetta. "Jos se on elämän ja kuoleman välinen ero, ihmisiä kuolee", hän sanoi. "Älkää suhtautuko tähän kevyesti." COVID-19:n hallituksen työryhmää johtava lääkäri on sanonut, että Yhdysvaltojen alueella tarvitaan vähintään 3 000 hengityskonetta, koska tapausten odotettu huippu on toukokuun alussa. Puerto Ricossa on meneillään kuukauden mittainen ulkonaliikkumiskielto, joka on yksi tiukimmista Yhdysvaltojen alueella, ja se on sulkenut muita kuin välttämättömiä yrityksiä ja kieltänyt ihmisiä menemästä ulos, ellei heidän ole pakko ostaa ruokaa, lääkkeitä tai käydä pankissa. Väite: Puerto Rico löysi suojaavan tarvikekätkön COVID-19:n keskellä.</w:t>
      </w:r>
    </w:p>
    <w:p>
      <w:r>
        <w:rPr>
          <w:b/>
        </w:rPr>
        <w:t xml:space="preserve">Tulos</w:t>
      </w:r>
    </w:p>
    <w:p>
      <w:r>
        <w:t xml:space="preserve">Epäilty välttämättömien tarvikkeiden huono hallinnointi hurrikaani Marian aikana osoittautui Puerto Ricolle hyödyksi, sillä se taistelee koronavirustapausten lisääntymistä vastaan.</w:t>
      </w:r>
    </w:p>
    <w:p>
      <w:r>
        <w:rPr>
          <w:b/>
        </w:rPr>
        <w:t xml:space="preserve">Esimerkki 2.2638</w:t>
      </w:r>
    </w:p>
    <w:p>
      <w:r>
        <w:t xml:space="preserve">Kohta: Ihmiset osallistuvat YogaWorks-tunnille Santa Monicassa, Kaliforniassa tässä vuoden 2009 alussa otetussa kuvassa. REUTERS/Handout "Meillä on hyväkuntoisia ihmisiä ja huonokuntoisia ihmisiä, jotka liioittelevat", sanoi Geralyn Coopersmith, Equinox Fitness Training Instituten kansallinen johtaja. "Liikunta on kuin huume, jos sitä ei harrasta tarpeeksi, siitä ei ole mitään hyötyä, jos sitä harrastaa liikaa, siitä on ongelmia", hän sanoi. Sääriluut, kantapäät, jännetuppitulehdukset ovat yleisiä ylikuormitusvammoja, joita Equinox-kuntokeskusten personal trainerien koulutusta valvova Coopersmith näkee. "Joinain päivinä pitäisi olla intensiivistä, joinain päivinä ei niin intensiivistä", hän sanoi. "Liikunta on stressitekijä. Jos sitä on liikaa, keho voi hajota."   Äärimmäinen väsymys, ärtyneisyys, mielialahäiriöt, kohonnut leposyke, kuume ja kyvyttömyys työskennellä aiemmalla tasolla ovat hänen mukaansa merkkejä siitä, että olet liioitellut. Kaliforniassa asuva ryhmäliikunnanohjaaja Amy Dixon on ottanut asiakkaidensa kanssa puheeksi ylikuntoilun aiheen, mutta hienovaraisesti ja vasta, kun he ovat valmiita kuuntelemaan. "Eräs nainen tuli sisään ennen (sisäpyöräily-)tuntiani", sanoi Dixon, joka on luonut "Give Me 10" -DVD-sarjan. "Näin hänet juoksumatolla tunnin ajan, sitten hän osallistui tunnilleni, ja sen jälkeen hän pyöräili pidempään tai meni elliptiselle (kouluttajalle) vielä 40 minuutiksi."   Dixon uskoo, että kun liikuntariippuvuutta kiusataan, paljastuu usein toinenkin riippuvuus. "Ehkä he ovat ahmimishaluisia tai juhlivat viikonloppuisin", hän sanoi. "Jos treenaat aamuin illoin, olet ylikuntoinen. Kehosi saa turpaansa."   Dixonille ja hänen kollegoilleen ylitreenaaminen on ammatillinen riski. "Monet ryhmäliikunnanohjaajat ja kouluttajat kuuluvat tähän kategoriaan, koska se on työtämme", hän sanoi. "Tunnen ohjaajia, jotka opettavat yli 30 tuntia viikossa."   Connecticutissa asuva liikuntafysiologi Tom Holland, joka on valmentanut ihmisiä aina vuorikiipeilystä maratonjuoksuun, on itse asiassa luopunut asiakkaistaan, jotka halusivat hänen painostavan heitä liikaa. "Minulla on paljon tyyppejä, jotka luulevat olevansa Lance Armstrongeja", sanoo Holland, joka on kirjoittanut kirjan Beat the Gym: Henkilökohtaisen valmentajan salaisuudet ilman valmentajan hintalappua" ja viittasi seitsenkertaiseen Tour de France -voittajaan. Hän sanoi, että suuri osa hänen työstään on sitä, että hän kertoo asiakkaille, mitä ei pidä tehdä. "Yritän estää heitä loukkaantumasta", hän sanoi. "Suunnittelen ohjelmat tapauskohtaisesti, mutta aina on lepopäivä. Kun asiakkaat haluavat poistaa sen, yritän selittää, että et tule terveemmäksi treenien aikana, vaan lepopäivien aikana."   American Council on Exercisen liikuntafysiologi Jessica Matthews sanoi, että hän on ohjannut useita ylikuntoisia asiakkaita psykologeille. "On hienoa tehdä yhteistyötä muiden ammattilaisten kanssa ja auttaa heitä (asiakkaita) tunnistamaan, että heillä saattaa olla ongelma", Kalifornian San Diegossa toimiva Matthews sanoi. Hänen mukaansa ylikuntoilun oireita voivat olla jatkuva päänsärky, unettomuus ja voimakas lihaskipu sekä heikentynyt suorituskyky. "Liikunnalla on niin monia hyötyjä, mutta jos liikuntaa harrastetaan liikaa, jopa suurimmat hyödyt, kuten positiivinen mieliala ja parempi uni, alkavat jäädä pois", hän sanoi. Coopersmith ilmaisee asian toisella tavalla: "Olemme ylimitoitettu yhteiskunta", hän sanoi, "mutta meidän ei pitäisi ylimitoittaa liikuntaa." Väite: Kun treenaaminen on liikaa hyvää.</w:t>
      </w:r>
    </w:p>
    <w:p>
      <w:r>
        <w:rPr>
          <w:b/>
        </w:rPr>
        <w:t xml:space="preserve">Tulos</w:t>
      </w:r>
    </w:p>
    <w:p>
      <w:r>
        <w:t xml:space="preserve">Ajatteletko jatkuvasti seuraavaa treeniä? Huolestunut siitä, että puuttuu liikuntatunti? Kuntoasiantuntijat sanovat, että enemmän ei ole aina parempi, ja liikaa harjoitteleminen voi heikentää voimia ja aiheuttaa vammoja.</w:t>
      </w:r>
    </w:p>
    <w:p>
      <w:r>
        <w:rPr>
          <w:b/>
        </w:rPr>
        <w:t xml:space="preserve">Esimerkki 2.2639</w:t>
      </w:r>
    </w:p>
    <w:p>
      <w:r>
        <w:t xml:space="preserve">Kohta: "Khan murisi ja kieltäytyi kuvaamasta tai valokuvaamasta, kun hän teki ostoksia kärpästen puhaltamassa basaarissa Peshawarin laitamilla, kaupungissa, joka on vuosien ajan ollut Pakistanin islamistisen militanttisuuden etulinjassa. Vaarallinen vihamielisyys rokotusryhmiä kohtaan leimahti viime viikolla, kun kaupungin uskonnolliset kovan linjan kannattajat levittivät sosiaalisessa mediassa vääriä huhuja, joiden mukaan joitakin lapsia myrkytettäisiin ja he kuolisivat saastuneista poliorokotteista. Huhut levisivät kulovalkean tavoin ja aiheuttivat joukkopaniikkia luoteisessa Khyber Pakhtunkhwan maakunnassa. Joukot polttivat kylän terveyskeskuksen, tukkivat maantien ja heittivät autoja kivillä. Lääkintätyöntekijöitä ahdisteltiin ja uhkailtiin. Moskeijat ilmoittivat, että lapsilla oli kramppeja, oksentelua ja ripulia sen jälkeen, kun heille oli annettu "myrkyllisiä" poliotippoja. Sosiaalisessa mediassa kerrottiin, että jotkut lapset olivat kuolleet. Paniikkiin joutuneet vanhemmat kiidättivät lapsensa sairaaloihin, ja terveysviranomaiset joutuivat hukkumaan. Pelkästään Peshawarissa noin 45 000 lasta tuotiin sairaaloihin pahoinvoinnista ja huimauksesta valittaen. Viranomaiset kuvailivat tilannetta joukkohysteriaksi ja vakuuttivat, ettei kuolemantapauksia ollut vahvistettu. On helppo ruokkia piiritettynä olleiden yhteisöjen pelkoja, kuten Luoteis-Pakistanissa. Epäluottamus ulkopuolisia ja nykyaikaa kohtaan selittää pitkälti, miksi Pakistan ja naapurimaa Afganistan ovat kaksi maailman kolmesta maasta - Nigeria on kolmas - joissa polio on edelleen endeeminen. Jotkut muslimipapit ovat levittäneet tarinoita, joiden mukaan rokotteet ovat osa länsimaiden juonta tehdä muslimeista steriilejä, ja militantit ryhmät ovat tappaneet vuodesta 2012 lähtien lähes 100 terveydenhuollon työntekijää ja heidän vartijoitaan sillä verukkeella, että he voisivat olla länsimaiden vakoojia. Tappamiset lisääntyivät sen jälkeen, kun polion vastaiseen kampanjaan osallistunut peshawarilainen lääkäri auttoi Yhdysvaltain joukkoja jäljittämään ja eliminoimaan al-Qaida-johtaja Osama bin Ladenin vuonna 2011. Juuri loppuviikosta militantit ampuivat ja tappoivat lääkintätyöntekijän ja kaksi poliisia, jotka vartioivat muita rokotusryhmiä Khyber Pakhtunkhwan ja naapuriprovinssissa Baluchistanissa. Polion hävittämiskampanjan vastaiskujen laajuus on kuitenkin uusi asia hallituksen virkamiehille, jotka ovat huolissaan siitä, että kovan linjan vähemmistön epäluulot ja takapajuinen ajattelu ovat tarttuneet laajempaan yleisöön. "Epäluottamus, joka kohdistuu yhteen yhteiskuntaryhmään, joka kieltäytyy rokotuksista uskonnollisten vakaumustensa vuoksi, on siirtymässä muualle maahan, mitä ei ole aiemmin nähty", kertoi Babar Atta, hallituksen polion vastaisen taistelun ylin koordinaattori, Reutersille. Pakistanin hallitus järjestää joka vuosi valistuskampanjoita ja värvää muslimien uskonnollisia johtajia rauhoittelemaan ihmisiä, mutta epäilykset ovat edelleen olemassa. Viime viikolla levinneiden väärien huhujen vuoksi satojentuhansien lasten perheet Khyber Pakhtunkhwassa ja muualla kieltäytyivät osallistumasta viimeisimpään kampanjaan, jolla halvaantumista tai kuolemaa aiheuttava virus pyritään hävittämään. "Ei tippoja meille tulevaisuudessa!", kahdeksan lapsen isä Saif-ur-Rehman toisti huhuja, joiden mukaan rokotteet olisivat saastuneita tai vanhentuneita. "Jopa poikani sanoi: 'Seuraavan kerran, kun poliotipat tuodaan kouluun, nousen ylös ja juoksen pois koulusta'. Sanoin: 'Tee niin'."  Tutkimuksessa selvisi, että valheelliset tarinat olivat peräisin kahdesta koulusta Peshawarin laitamilla. Terveydenhuollon työntekijät, jotka pyrkivät rokottamaan Dar-ul-Qalamin ja Roza-tul-Atfaalin koulujen oppilaita, olivat maakunnan virkamiesten mukaan törmänneet toistuviin kieltäytymisiin. Tutkijat tunnistivat ja pidättivät myös miehen, joka nähtiin videolla, jossa kymmeniä lapsia käskettiin poseeraamaan ikään kuin rokote olisi tehnyt heistä tajuttomia, Khyber Pakhtunkhwan korkein terveysviranomainen Farooq Jameel sanoi. Poliisi pidätti myös 16 muuta miestä, joista osa oli uhkaillut rokotusryhmiä kaduilla. Konservatiivisen islamistisen puolueen, jonka viranomaiset epäilivät olevan yhteydessä koulujen omistajiin, maakunnan johtaja kiisti kaikki yhteydet ja jatkoi rokotusohjelman tukemista. "Olen rokottanut omat lapseni ja annan heille poliorokotteen tiettyyn ikään asti, mutta ihmisillä on jonkin verran väärinkäsityksiä ja epäilyksiä poliorokotteesta, ja hallituksen on puututtava heidän huoliinsa", Khyber Pakhtunkhwan Jamat-e-Islami Pakistanin pääsihteeri Abdul Wasey sanoi Reutersille. Mutta vahinko on jo tapahtunut. Pakistan on ottanut valtavia edistysaskelia polion torjunnassa, mutta virkamiesten mukaan viimeisimmässä rokotuskampanjassa onnistuttiin rokottamaan 37,6 miljoonaa lasta, mutta 1,4 miljoonaa jäi suojaamatta. Viranomaiset peruivat viime viikolla rokotuskampanjan kaksipäiväisen jälki-istunnon, koska he pelkäsivät hyökkäyksiä terveydenhuoltohenkilöstöä vastaan. Taudin vastainen maailmanlaajuinen kampanja viime vuosikymmeninä on ollut suuri menestystarina, sillä Maailman terveysjärjestö WHO raportoi vain 33 poliotapausta maailmanlaajuisesti vuonna 2018. Suurin osa niistä oli kuitenkin Pakistanissa ja Afganistanissa, ja vaarana on, että niin kauan kuin yksittäinen lapsi pysyy tartunnan saaneena, virus voi levitä nopeasti poliovapaisiin maihin ja rokottamattomaan väestöön. Polioon ei tunneta parannuskeinoa, mutta tauti voidaan ehkäistä, jos lapsille annetaan useita rokotuskertoja. Kotiäiti Nadia Gul on yksi rokotusryhmiin kuuluvista vapaaehtoisista terveydenhuollon työntekijöistä. Hänen lähiperheensä kaksi lasta on sairastunut polioon. Gul peitti kasvonsa hunnulla puhuakseen tuntemattomien kanssa, ja hän kertoi vaaroista, joita hän kohtaa huonosti koulutettujen vastustajien levittämien hirvittävien herjausten vuoksi, mutta hän ei suostu pelkäämään. "Meillä on pelkoja mielessämme ja sydämessämme, mutta emme menetä rohkeuttamme", Gul sanoi Reutersille. "Tavoitteenamme, kaikkien polion parissa työskentelevien tavoitteena on, että lopetamme tämän vitsauksen maassamme, jotta yksikään lapsi, Jumala varjelkoon, ei rampautuisi." Väite: Hirvittävät huhut lietsovat vihamielisyyttä Pakistanin polion vastaista taistelua vastaan.</w:t>
      </w:r>
    </w:p>
    <w:p>
      <w:r>
        <w:rPr>
          <w:b/>
        </w:rPr>
        <w:t xml:space="preserve">Tulos</w:t>
      </w:r>
    </w:p>
    <w:p>
      <w:r>
        <w:t xml:space="preserve">Hänen parrakkaat kasvonsa olivat puoliksi huivin peitossa, mutta Hameedullah Khanin pelko ja tietämättömyys olivat täysin esillä, kun hän antoi kylmäävän viestin kaikille, jotka yrittävät rokottaa lapsensa poliota vastaan.</w:t>
      </w:r>
    </w:p>
    <w:p>
      <w:r>
        <w:rPr>
          <w:b/>
        </w:rPr>
        <w:t xml:space="preserve">Esimerkki 2.2640</w:t>
      </w:r>
    </w:p>
    <w:p>
      <w:r>
        <w:t xml:space="preserve">Kohta: Hän on pulassa, koska hän kieltäytyi kahden peräkkäisen presidentinvaalikeskustelun aikana jatkuvasti sanomasta, nostaisiko hän keskiluokan veroja Medicare for All -nimisen yleisen sairausvakuutussuunnitelman rahoittamiseksi. Kun Warren ei myönnä, että veroja korotettaisiin lähes varmasti monien tulonsaajien osalta, hän välttää tulemasta karikatyyriksi demokraatista, joka haluaa nostaa veroja. Mutta hän uhkaa myös horjuttaa mielikuvaa, jonka hän on luonut suorapuheisesta entisestä professorista, joka on valmis tarttumaan mihin tahansa asiaan pyrkiessään suojelemaan keskiluokkaa yritysten ja rikkaiden ylilyönneiltä. Warrenin progressiivinen kilpailija Bernie Sanders on sanonut, että keskiluokan veroja olisi nostettava, jotta Medicare for All voitaisiin maksaa. Muut Valkoiseen taloon pyrkivät sanoivat keskiviikkona, että Warrenin pitäisi olla yhtä suora. "En kiusaa Elizabeth Warrenia, mutta tämä on naurettavaa", sanoi entinen varapresidentti Joe Biden, joka on tällä hetkellä Warrenin pääkilpailija demokraattien ehdokkuudesta. Warrenin "on kerrottava totuus" tai kohdattava kysymyksiä hänen halukkuudestaan "olla avoin ja rehellinen amerikkalaisille". Minnesotan senaattori Amy Klobuchar sanoi, että Warrenin "on tultava esiin ja kerrottava", miten hän maksaisi uuden sairausvakuutusjärjestelmän. "Olen varma, että hän tekee sen lopulta", Klobuchar sanoi. Indianan South Bendin pormestari Pete Buttigieg toisti tämän ajatuksen kampanjapolulla Amesissa Iowassa. "Kaikkien pitäisi olla valmiita puolustamaan suunnitelmiaan", hän sanoi keskiviikkona. "Meitä palvelee hyvin se, että olemme hyvin selvillä siitä, miten suunnitelmamme toimii ja että se on maksettu." Warrenin mukaan asiantuntijat eivät ymmärrä asiaa keskittymällä veroihin sen sijaan, että he keskittyisivät siihen, mitä amerikkalaiset maksavat terveydenhuollostaan. Hän vaatii, että vakuutusmaksujen ja omavastuumaksujen poistaminen Medicare for All -ohjelmassa alentaisi kaikkien muiden paitsi varakkaiden amerikkalaisten kokonaiskustannuksia. Hänen tärkeimpien kannattajiensa mukaan hänen pitäisi jatkaa tämän viestin painostamista. "Demokraattiset äänestäjät arvostavat suuresti sitä, että hän haluaa alentaa terveydenhuoltokustannuksia ja että hän ei tartu syöttiin eikä anna republikaaneille ja vakuutusyhtiöille mahdollisuutta tv-mainoksiin, joiden avulla he haluavat huijata äänestäjiä", sanoi Adam Green, liberaaliaktivisti ja Warrenin läheinen liittolainen. Silti Medicare for All -järjestelmän maksamista koskevien yksityiskohtien puuttuminen on hankalaa, sillä Warren on tunnetusti ehdokas, jolla on "suunnitelma" kaikkeen ja joka ylpeänä hikoilee pienimmistäkin yksityiskohdista. Terveydenhuollon osalta hän sanoo olevansa "Bernien puolella" ja viittaa vermonttilaiseen senaattoriin, joka on laatinut Medicare for All -lain kongressissa. Warrenin kampanjan mukaan kukaan ei vielä tiedä Medicare for Allin lopullista hintaa, mutta Warren "tutkii edelleen Sandersin aiemmin ehdottamia tulovaihtoehtoja" ja on ollut hyvin johdonmukainen ja selkeä sanoessaan, että hän aikoo maksaa sen noudattamalla periaatetta, jonka mukaan keskiluokkaisten perheiden kokonaiskustannuksia alennetaan ja rikkaiden ja suuryritysten kustannuksia nostetaan. Demokraattien presidenttiehdokkaat pyrkivät perinteisesti kaikin keinoin välttämään ajatusta, että heidän puolueensa olisi verotusmyönteinen. Mutta verojen korottamista koskeva suorasukaisuus ei välttämättä ole vaalitappio, kunhan niiden vaikutus on kohdennettu. Presidentti Barack Obama valittiin uudelleen vuonna 2012, kun hän lupasi korottaa suurituloisten veroja ja teki sen sallimalla aiempien varakkaiden veronalennusten raukeamisen. Warrenin lupaukset 2 prosentin varallisuusverosta kotitalouksille, joiden nettovarallisuus on yli 50 miljoonaa dollaria, herättävät hänen tilaisuuksissaan "2 senttiä!" -huutoja ja vahvistavat hänen mainettaan talouspopulistina. Warrenin lupaamat avokätiset edut - jotka ylittävät muut maat, joissa on julkista terveydenhuoltoa - edellyttäisivät kuitenkin historiallisen suuria veronkorotuksia, jotta jokaiselle Yhdysvalloissa asuvalle voitaisiin taata hoito kehdosta hautaan. Tämä vaikeuttaa ohjelman rahoittamista yritysten ja varakkaiden veronkorotuksilla. Commonwealth Fundin ja Urban Instituten keskiviikkona julkaisemassa tutkimuksessa arvioidaan, että hallitus tarvitsisi 2,7 biljoonan dollarin lisätulot, jos Medicare for All toteutettaisiin täysimääräisesti ensi vuonna. Se on yli puolet liittovaltion nykyisestä talousarviosta, ja Washington ottaa jo nyt runsaasti lainaa täyttääkseen velvoitteensa. "Kyse on valtavasta veronkorotuksesta", sanoi Urban Instituten terveysekonomisti John Holahan. "Jos se kohdistetaan vain pieneen ihmisryhmään, miten nämä luvut saadaan aikaan?" Tuloluokkien kohdentaminen tarkoittaa myös sitä, että on pakko valita voittajat ja häviäjät - ja henkilön terveydentila voi kulloinkin määrittää, mille puolelle tilikirjaa hän päätyy. "Suurten terveydenhuoltouudistussuunnitelmien onnistuminen tai epäonnistuminen riippuu aina siitä, ketkä voittaisivat ja ketkä häviäisivät, eikä meillä ole Medicare for All -suunnitelmista yksityiskohtaisia tietoja, joiden perusteella voisimme arvioida sitä", sanoi Larry Levitt, Kaiser Family Foundationin johtava terveyspolitiikan asiantuntija. Medicare for Allin kannatus on laskenut hieman vuoden alusta, vaikka Warren ja Sanders ovatkin puolustaneet sitä. Kaiser Foundationin lokakuussa tekemän kyselyn mukaan 51 prosenttia amerikkalaisista kannattaa suunnitelmaa, kun taas 73 prosenttia sanoi kannattavansa julkista vaihtoehtoa, joka kilpailisi yksityisen sairausvakuutuksen kanssa. Demokraattien keskuudessa julkisen vaihtoehdon kannatus on ylittänyt Medicare for All -ohjelman kannatuksen 85 prosentilla ja 71 prosentilla. Maltillisemmat demokraattiset ehdokkaat, kuten Biden ja Buttigieg, kannattavat julkista vaihtoehtoa. Yhdysvalloissa on perinteisesti maksettu sosiaalivakuutusohjelmia laajapohjaisilla veroilla. Medicaren rahoitus koostuu palkkaverosta, valtiovarainministeriön yleisestä rahastosta ja eläkeläisten maksamista vakuutusmaksuista. Sanders on esittänyt joitakin vaihtoehtoja Medicare for All -ohjelmalle, mukaan lukien työnantajilta perittävän palkkaveron, yli 29 000 dollaria nelihenkisestä perheestä ansaitsevien kotitalouksien "premium"-veron ja varakkaiden verojen korotuksen - mikä on pidemmälle kuin Warren on mennyt selittäessään, mistä rahoitus tulee. Warrenin oman yksityiskohtaisemman terveydenhuoltoa koskevan ehdotuksen julkaiseminen voisi ainakin alkaa käsitellä näitä kysymyksiä. Hänen neuvonantajansa ovat kuitenkin jo pitkään olleet sitä mieltä, että vaikka hän voi lopulta tehdä niin, se ei ole välttämätöntä. "Hänen suunnitelmansa ei ole akateeminen versio, vaan hänen henkilökohtainen tarinansa kamppailusta, joka liittyy hänen suunnitelmansa todellisiin vaikutuksiin jokapäiväisissä perheissä", Green sanoi. "Medicare for All -ohjelmassa on kyse periaatteista, ei mikromekanismeista sen toteuttamiseksi." ___ Associated Pressin kirjoittajat Emily Swanson Washingtonissa, Hunter Woodall Keenessä, N.H:ssa, Thomas Beaumont Amesissa, Iowassa, ja Julie Carr Smyth Columbuksessa, Ohiossa, osallistuivat tähän raporttiin. Väite: Warren, ehdokas, jolla on vastaukset, väistelee veronkorotuskysymystä.</w:t>
      </w:r>
    </w:p>
    <w:p>
      <w:r>
        <w:rPr>
          <w:b/>
        </w:rPr>
        <w:t xml:space="preserve">Tulos</w:t>
      </w:r>
    </w:p>
    <w:p>
      <w:r>
        <w:t xml:space="preserve">Elizabeth Warren on nousemassa demokraattien kärkeen kunnianhimoisilla lupauksillaan poliittisen ja taloudellisen järjestelmän uudistamisesta. Massachusettsin senaattori joutuu kuitenkin yhä tarkemman tarkastelun kohteeksi, ja häntä arvostellaan siitä, että hän on vain yksi poliitikko, joka väistelee vaikeita kysymyksiä.</w:t>
      </w:r>
    </w:p>
    <w:p>
      <w:r>
        <w:rPr>
          <w:b/>
        </w:rPr>
        <w:t xml:space="preserve">Esimerkki 2.2641</w:t>
      </w:r>
    </w:p>
    <w:p>
      <w:r>
        <w:t xml:space="preserve">Kohta: HIIT voi räjäyttää kaloreita, rakentaa lihaksia ja lisätä kestävyyttä vaikuttavalla tehokkuudella vain 20 minuutissa päivässä, mutta kuntoilijat sanovat, että oikean intensiteettitason löytäminen mukavuusalueen ulkopuolelta on hankalaa. Sean Bartram, joka on kirjoittanut kirjan "High Intensity Interval Training for Women", sanoi, että tuon tason löytämiseksi ihmisten pitäisi miettiä, miltä tuntuu, kun raivotautinen koira jahtaa. "Se on juuri sen alapuolella", hän sanoi. "Saadaksesi maksimaalisen hyödyn sinun täytyy työntää kehosi paikkaan, joka on melkein epämukava."   American College of Sports Medicine ennustaa HIIT:n olevan huippukuntotrendi vuonna 2015. Bartram sanoi, että ihmiset ovat kiinnostuneita siitä sen tehokkuuden ja lähes loputtoman harjoitusvalikoiman vuoksi. Purskahdukset voivat olla sprinttiä tai pistehyppyjä ja palautuminen voi olla lepoa tai hitaampia liikkeitä, hän selitti. "Voit vuorotella 30 sekunnin sprinttiä 30 sekunnin kävelyn kanssa tai tehdä sarjan kehonpainoharjoitteita, kuten punnerruksia, tekemällä kutakin 30 sekunnin ajan 10 sekunnin lepotauolla välissä", hän sanoi. Tohtori Michele Olson, liikuntatieteen professori Auburnin yliopistossa Montgomeryssa Alabamassa, sanoi, että kyseessä ei ole korkean intensiteetin harjoitus, ellei sykettä nosteta lähelle 90+ prosenttia maksimista. "Monet ihmiset luulevat harrastavansa HIIT-harjoittelua, mutta todellisuudessa he tekevät perinteistä intervalliharjoittelua, jossa syke on noin 75-85 prosenttia maksimisykkeestä", hän sanoi. Maksimisyke on American Heart Associationin mukaan noin 220 miinus ikä. Olson sanoi, että oikein tehtynä HIIT voi tehostaa vatsarasvan menettämistä ja saada aikaan suotuisia muutoksia kolesteroli- ja insuliinitasoissa. "On olemassa tutkimustuloksia, jotka osoittavat, että voit lyhentää harjoitusajan lähes puoleen", hän sanoi. Noin 20 minuutin HIIT-harjoittelulla voi saada samanlaisia hyötyjä kuin 35-40 minuutin kohtuullisella, tasaisella sydämenliikunnalla, hän lisäsi ja huomautti, että harjoittelun tason on oltava intensiivinen. Hayley Zawadzki, New York Health and Racquet Club -kuntokeskusten personal training manager, ehdottaa, että kaikkien HIIT:n aloittavien tulisi teettää kuntoanalyysi. "Jos sinulla on aiemmin ollut korkea verenpaine tai lääkkeitä, et voi ponnistaa absoluuttiseen maksimiin", hän sanoi. Väite: Avain korkean intensiteetin intervalliharjoitteluun löytyy mukavuusalueen ulkopuolelta.</w:t>
      </w:r>
    </w:p>
    <w:p>
      <w:r>
        <w:rPr>
          <w:b/>
        </w:rPr>
        <w:t xml:space="preserve">Tulos</w:t>
      </w:r>
    </w:p>
    <w:p>
      <w:r>
        <w:t xml:space="preserve">HIIT-harjoittelussa (High Intensity Interval Training), joka koostuu lyhyistä intensiivisen toiminnan jaksoista, joita seuraavat lyhyet palautumisjaksot, kuntoasiantuntijat sanovat, että mitä kovempi ponnistus, sitä suurempi palkkio.</w:t>
      </w:r>
    </w:p>
    <w:p>
      <w:r>
        <w:rPr>
          <w:b/>
        </w:rPr>
        <w:t xml:space="preserve">Esimerkki 2.2642</w:t>
      </w:r>
    </w:p>
    <w:p>
      <w:r>
        <w:t xml:space="preserve">Kohta: Kesäkuussa 2016 sosiaalisessa mediassa julkaistiin suosittuja viestejä, joissa väitettiin, että "meritäitäitä" oli vallannut Floridan rannat. Koska termi "meritäi" ei ole laajalti levinnyt varsinkaan pohjoisissa osavaltioissa asuvien sosiaalisen median käyttäjien keskuudessa, näihin viesteihin suhtauduttiin epäilevästi. Viestit olivat kuitenkin peräisin aidoista uutisartikkeleista: Purppuranpunaisia lippuja on ilmestynyt kaikkialle Floridan rannikolle, sillä lähes näkymätön kiusankappale aiheuttaa päänvaivaa rannalla kävijöille. Meritäitäitä, jotka tunnetaan myös rantatäinä, on vahvistettu South Waltonin ja Santa Rosan rannoilla, ja ne saattavat siirtyä länteen kohti Alabamaa. Meritäitäitä on lähes mahdotonta nähdä veden alla, joten niitä on vaikea jäljittää. Niiden tiedetään jäävän uimapukujen alle ja ärsyttävän ihoa aiheuttaen ihottumaa, joka tunnetaan nimellä merimatolaisten purkaus. Väite, että nämä otukset ovat "vallanneet" Yhdysvaltojen etelärannikon, on liioiteltu, ja se on saattanut saada jotkut uskomaan, että kyseessä on uusi ilmiö. Itse asiassa termiä "meritäitä" on käytetty ainakin 1950-luvulta lähtien, vaikka tutkijat käyttivätkin mieluummin termiä "merikylpijän purkaus", koska meressä on olemassa myös merilude, joka ei liity asiaan: Termi "meritäi" syntyi ilmeisesti 1950-luvulla, ja paikalliset yhdysvaltalaiset käyttivät sitä kuvaamaan tätä sairautta. Tämä suosittu termi säilyi, vaikka tutkijat pyrkivät estämään tällaisen sopimattoman nimityksen käytön. Meritäi on itse asiassa pieni loinen, joka vaikuttaa kaloihin. Vaikka termi "meritäi" voi viitata useiden pistävien merieläinten toukkamuotoon, meriapila on yleisesti sormustinmeduusan toukkien aiheuttama: Meriapila on ihottuma, joka syntyy, kun uimari joutuu merieläinten toukkien piston kohteeksi. Tilalla on monia nimiä, kuten sealice, pika-pika, merimyrkytys, merirotat ja meren kutina. Kaksi merieläintyyppiä, jotka yleensä aiheuttavat tämän ihottuman, ovat: Sormustinmeduusa (Linuche unguiculata). Niitä esiintyy kausittain Floridan rannikon edustalla ja Karibialla. Meduusat lisääntyvät Karibialla koko kesän ajan, ja niiden määrä on suurimmillaan toukokuussa. Toukat ovat tuskin näkyviä, ja ne näyttävät hienoksi jauhetun pippurin kaltaisilta. Väite: "Floridan rannat ovat joutuneet "meritäiden" valtaamiksi."</w:t>
      </w:r>
    </w:p>
    <w:p>
      <w:r>
        <w:rPr>
          <w:b/>
        </w:rPr>
        <w:t xml:space="preserve">Tulos</w:t>
      </w:r>
    </w:p>
    <w:p>
      <w:r>
        <w:t xml:space="preserve">Myös merianemonien toukilla (ja muilla toukkamaisilla nilviäisillä) on nematokystia, joka voi aiheuttaa merinilviäispurkauksen.</w:t>
      </w:r>
    </w:p>
    <w:p>
      <w:r>
        <w:rPr>
          <w:b/>
        </w:rPr>
        <w:t xml:space="preserve">Esimerkki 2.2643</w:t>
      </w:r>
    </w:p>
    <w:p>
      <w:r>
        <w:t xml:space="preserve">Kohta: Yhdysvaltain elintarvike- ja lääkeviraston 21. kesäkuuta 2011 julkaisema yhdistelmäkuva uusista graafisista savukepakkauksista näyttää monipuolisen kokoelman hengityskoneessa olevasta miehestä, sairaista keuhkoista ja ruumiista, jotka olivat uusittujen Yhdysvaltain tupakkatuotteiden etikettien graafisten kuvien joukossa, jotka terveysviranomaiset, jotka toivovat varoitusten auttavan tupakoitsijoita lopettamaan, paljastivat. REUTERS/U.S. Food and Drug Administration/Handout Yhdysvaltain piirituomari Richard Leon asettui maanantaina tupakkayhtiöiden puolelle ja myönsi väliaikaisen kieltotuomion, koska ne todennäköisesti voittaisivat kanteessaan, jossa ne pitävät vaatimusta perustuslain vastaisena, koska se pakottaa sananvapauteen ensimmäisen perustuslain muutoksen vastaisesti. Food and Drug Administration julkaisi kesäkuussa yhdeksän uutta varoitusta, jotka tulevat voimaan syyskuussa 2012. Kyseessä on ensimmäinen muutos savukkeiden varoitusmerkintöihin 25 vuoteen. Savukepakkauksissa on jo nyt Yhdysvaltain pääterveyslääkärin tekstivaroitukset. Uusien varoitusten on katettava savukepakkausten etu- ja takapuolen yläpuoli ja 20 prosenttia painetuista mainoksista, ja niissä on oltava värigrafiikkaa, joka kuvaa tupakoinnin terveysvaikutuksia, kuten sairaita keuhkoja, kuolleita ruumiita ja mätäneviä hampaita. Kongressi antoi FDA:lle ohjeet uusien merkintöjen käyttöönotosta osana vuoden 2009 lainsäädäntöä, jonka mukaan virasto vastaa tupakkatuotteiden sääntelystä. "Graafisten kuvien koko- ja näyttövaatimukset ovat kaikkea muuta kuin kapea-alaisesti räätälöityjä", Leon kirjoitti 29-sivuisessa lausunnossaan. Vaikka kongressi määräsi uusien varoitusten koon ja sijoittelun ennen kuin se antoi FDA:lle tehtäväksi toteuttaa toimeksianto, se ei anna tälle vaatimukselle mahdollisuutta automaattisesti läpäistä perustuslain vaatimuksia, Leon sanoi. Myöskään kuvien sisältö ei todennäköisesti selviäisi perustuslain mukaisista vaatimuksista, koska FDA ei myöskään yrittänyt räätälöidä niitä suppeasti, tuomari sanoi. Tupakkakanne on viimeisin yritys, jolla yritykset pyrkivät puolustamaan oikeuttaan sananvapauteen. Kyseessä on korkean profiilin oikeustaistelu, joka saattaa päätyä Yhdysvaltain korkeimpaan oikeuteen. Reynolds American Inc:n R.J. Reynolds -yksikkö, Lorillard Inc, Liggett Group LLC ja Commonwealth Brands Inc, jonka omistaa brittiläinen Imperial Tobacco Group Plc, haastoivat FDA:n oikeuteen elokuussa. Ne väittivät, että uudet graafiset varoitukset pakottavat ne "harjoittamaan tupakoinnin vastaista edunvalvontaa" hallituksen puolesta, mikä loukkaa niiden oikeutta sananvapauteen. Obaman hallinto voi muun muassa valittaa Leonin päätöksestä tai FDA voi yrittää kirjoittaa säännöt uudelleen. FDA:n tiedottaja Stephanie Yao sanoi, että virasto ei kommentoi ehdotettuja, vireillä olevia tai käynnissä olevia oikeudenkäyntejä. Oikeusministeriön tiedottaja Charles Miller sanoi, että ministeriö on tietoinen päätöksestä ja tutkii sitä parhaillaan. Valkoinen talo ilmaisi pettymyksensä päätökseen. "Tupakkayhtiöiden ei pitäisi estää terveen järjen mukaisia toimenpiteitä, jotka auttavat estämään lapsia tupakoimasta. Olemme vakuuttuneita siitä, että tupakkayhtiöiden yritys estää näiden varoitusten eteneminen epäonnistuu lopulta", Valkoisen talon tiedottaja Nick Papas sanoi. Tupakka on Yhdysvalloissa suurin ehkäistävissä olevien kuolemantapausten aiheuttaja, ja tautien valvonta- ja ehkäisykeskuksen mukaan se aiheuttaa joka viidennen kuolemantapauksen vuosittain. Noin 21 prosenttia Yhdysvaltojen aikuisista tupakoi, eikä luku ole juurikaan muuttunut vuodesta 2004. Maailmanlaajuisesti tupakka tappaa vuosittain lähes 6 miljoonaa ihmistä, mukaan lukien yli 600 000 tupakoimatonta, kertoo Maailman terveysjärjestö WHO, joka on toistuvasti vaatinut graafisten kuvien lisäämistä tupakka-askeihin ja todennut, että kuvalliset varoitukset todella toimivat. Tupakkateollisuus oli pyytänyt Leonia estämään FDA:n uudet vaatimukset, kunnes niiden perustuslainmukaisuudesta on tehty lopullinen päätös. Se väitti tarvitsevansa nopean päätöksen, koska sen olisi aloitettava marraskuussa tai joulukuussa ja käytettävä miljoonia dollareita vaatimusten noudattamiseen. Oikeusministeriön lakimiehet olivat väittäneet, että rahamäärä oli vain pieni osa yritysten liikevaihdosta, joten niille ei aiheutuisi korvaamatonta vahinkoa ilman väliaikaista kieltoa. Hallituksen lakimiesten mukaan merkinnät kertovat tupakoinnin vaaroista tehokkaammin kuin pelkät sanat, ja niitä tarvitaan, jotta yhä useammat ihmiset, erityisesti teini-ikäiset, eivät enää tupakoisi. Tuomari Leon sanoi, että kuvat herättivät tunnereaktion sen sijaan, että ne olisivat antaneet vain tosiasioihin perustuvaa ja kiistatonta tietoa, ja ylittivät rajan yrityksen mainonnan käyttämiseen hallituksen edunvalvontaan. Lorillardia edustava tunnettu lakimies Floyd Abrams, joka edustaa Lorillardia ensimmäisen perustuslain muuttamisesta, kutsui Leonin päätöstä "vahvistukseksi sille vakiintuneelle ensimmäisen perustuslain muutoksen periaatteelle, jonka mukaan hallitus ei voi pakottaa puhetta kaupallisella alalla".   Hän sanoi, että tapaus on vasta alkuvaiheessa ja että on "hyvät mahdollisuudet", että se päätyy lopulta Yhdysvaltain korkeimpaan oikeuteen. Dow Jonesin tupakkaindeksi, jonka osia ovat muun muassa Altria, Lorillard ja Reynolds American, oli iltapäivällä vain 0,05 prosenttia korkeammalla, kun Yhdysvaltain laajemmat osakeindeksit kävivät vaihtelevaa kauppaa sijoittajien seuratessa huolestuneina Euroopan velkaongelmia. Altria Group ei ole mukana oikeusjutussa. Juttu on R.J. Reynolds Tobacco Co et al vastaan U.S. Food and Drug Administration et al, U.S. District Court for the District of Columbia, No. 11-cv-1482. Väite: Yhdysvaltain tuomari estää savukkeiden graafiset varoitukset.</w:t>
      </w:r>
    </w:p>
    <w:p>
      <w:r>
        <w:rPr>
          <w:b/>
        </w:rPr>
        <w:t xml:space="preserve">Tulos</w:t>
      </w:r>
    </w:p>
    <w:p>
      <w:r>
        <w:t xml:space="preserve">Liittovaltion tuomari esti Yhdysvaltain säännön, jonka mukaan tupakkayhtiöiden on esitettävä savukepakkauksissa graafisia kuvia, kuten mies, joka hengittää savukkeen savua kurkkuunsa tehdyn reiän kautta.</w:t>
      </w:r>
    </w:p>
    <w:p>
      <w:r>
        <w:rPr>
          <w:b/>
        </w:rPr>
        <w:t xml:space="preserve">Esimerkki 2.2644</w:t>
      </w:r>
    </w:p>
    <w:p>
      <w:r>
        <w:t xml:space="preserve">Kohta: "Pääministeri Narendra Modi kertoi alueellisille johtajille videokonferenssin välityksellä ja lisäsi, että Intia tarjoaa myös nopean toiminnan ryhmiä ja muuta asiantuntemusta kriisin hoitamiseksi. Modi sanoi, että Etelä-Aasian alueellisen yhteistyön liittoon (SAARC) kuuluvissa maissa, Afganistanissa, Bangladeshissa, Bhutanissa, Intiassa, Malediiveilla, Nepalissa, Pakistanissa ja Sri Lankassa on alle 150 tapausta, mutta tuleva tilanne on epävarma. "Tämän vuoksi olisi erittäin arvokasta, että me kaikki jakaisimme näkemyksemme", Modi sanoi SAARC-maiden johtajille. Sunnuntaina Intian liittovaltion terveysministeriö ilmoitti, että koronavirustartuntojen määrä oli noussut 107:ään eli 23:lla edellispäivästä, ja pahiten tartunnoista oli kärsinyt läntinen osavaltio, jossa sijaitsee maan talouspääkaupunki. Ministeriön tietojen mukaan Maharashtran osavaltiossa oli nyt 31 vahvistettua koronavirustapausta, ja paikalliset viranomaiset ovat sulkeneet kouluja, oppilaitoksia ja ostoskeskuksia useimmissa kaupungeissa, myös Mumbain talouskeskuksessa. "Luku voi nousta, koska odotamme testituloksia ihmisiltä, jotka olivat läheisessä yhteydessä positiivisen testituloksen saaneiden potilaiden kanssa", sanoi osavaltion terveysviranomainen, joka kieltäytyi antamasta nimeään, koska hänellä ei ole lupaa puhua tiedotusvälineille. Mumbaissa Bollywood-elokuvateollisuuden - joka on yksi maailman suurimmista - ammattiliitot ilmoittivat keskeyttävänsä työnsä maaliskuun loppuun asti. "Emme voi ottaa mitään riskejä", Intian elokuvatuottajien liiton (Producers Guild of India) toimitusjohtaja Kulmeet Makkar sanoi Reutersille ja lisäsi, että Mumbaissa on noin 200 000 ihmistä, jotka työskentelevät suoraan elokuvateollisuuden palveluksessa. Intiassa, jossa asuu 1,3 miljardia ihmistä, on tähän mennessä selvitty paremmin kuin muualla Aasiassa, Euroopassa ja Pohjois-Amerikassa, sillä virus on aiheuttanut vain kaksi kuolemantapausta. Asiantuntijoiden mukaan Intian jo nyt ylikuormittunut terveydenhuoltojärjestelmä ei kuitenkaan pystyisi selviytymään vakavien tapausten lisääntymisestä. Intia on jo keskeyttänyt useimpien viisumien myöntämisen maahan ja sulkenut monia maaraja-alueita naapurimaidensa kanssa pyrkiessään estämään koronaviruksen leviämisen. Väite: Intia ehdottaa alueellista rahastoa koronaviruksen torjumiseksi, kun tapauksia on yli 100.</w:t>
      </w:r>
    </w:p>
    <w:p>
      <w:r>
        <w:rPr>
          <w:b/>
        </w:rPr>
        <w:t xml:space="preserve">Tulos</w:t>
      </w:r>
    </w:p>
    <w:p>
      <w:r>
        <w:t xml:space="preserve">Intia ehdotti sunnuntaina hätärahaston perustamista Etelä-Aasiassa puhjenneen koronaviruksen torjumiseksi. New Delhi tarjosi 10 miljoonaa dollaria rahaston perustamiseksi, kun maassa todettujen tartuntojen määrä nousi yli sadan.</w:t>
      </w:r>
    </w:p>
    <w:p>
      <w:r>
        <w:rPr>
          <w:b/>
        </w:rPr>
        <w:t xml:space="preserve">Esimerkki 2.2645</w:t>
      </w:r>
    </w:p>
    <w:p>
      <w:r>
        <w:t xml:space="preserve">Kohta: Keskiviikkona se oli viimeisin ryhmä, joka korosti sääntelyn epävarmuuden ongelmaa, kun Yhdistynyt kuningaskunta eroaa Euroopan unionista. Kuten Reuters kertoi viime kuussa, ilmailu- ja avaruusteollisuudesta lääketeollisuuteen ja kemianteollisuuteen ulottuvat teollisuudenalat pelkäävät, että brexit voi luoda sääntelytyhjiön. Uudessa raportissaan IME kehotti Britannian hallitusta yhdenmukaistamaan brexitin jälkeiset sääntönsä EU:n lääkinnällisiä laitteita koskevien säännösten kanssa - tähän luokkaan kuuluu kaikkea sydänstenteistä kävelyn apuvälineisiin - tai vaarana on miljardien punnan vientitappiot. "EU:sta eroaminen ilman, että Yhdistyneen kuningaskunnan lääketieteellisen teknologian teollisuus kärsii huomattavaa pitkän aikavälin vahinkoa erityisesti pienille yrityksille, on valtava haaste", totesi IME:n terveydenhuollon johtaja Helen Meese. "Osana Yhdistyneen kuningaskunnan brexit-sopimusta on elintärkeää, että Yhdistynyt kuningaskunta pystyy säilyttämään jatkuvuuden EU:n CE-sertifiointimenettelyjen kanssa ja mahdollistamaan brittiläisten valmistajien lääkinnällisten laitteiden viennin 100 miljardin euron Euroopan lääkintäteknologiamarkkinoille."  EU:n CE-merkintäjärjestelmä tarjoaa lääkinnällisille laitteille yhden ainoan validoinnin koko 28 maan alueella samalla tavalla kuin Euroopan lääkevirasto antaa EU:n laajuisen luvan lääkkeille. Brittiläiset yritykset jäisivät tämän järjestelmän ulkopuolelle Brexitin jälkeen, ellei Yhdistyneen kuningaskunnan ja EU:n välillä päästäisi sopimukseen jonkinlaisesta vastavuoroisesta tunnustamisesta. Britannian lääketieteellisen teknologian alan vuotuinen liikevaihto on IME:n mukaan 17 miljardia puntaa (22 miljardia dollaria), ja 3 000 yritystä tukee 90 000 työpaikkaa. Väite: Brexitin sääntelyn epävarmuus "uhkaa Yhdistyneen kuningaskunnan lääketieteellistä teknologiaa".</w:t>
      </w:r>
    </w:p>
    <w:p>
      <w:r>
        <w:rPr>
          <w:b/>
        </w:rPr>
        <w:t xml:space="preserve">Tulos</w:t>
      </w:r>
    </w:p>
    <w:p>
      <w:r>
        <w:t xml:space="preserve">Brexitin jälkeinen sääntelyyn liittyvä epävarmuus saattaa jättää Britannian miljardien punnan arvoisen lääketieteellisen teknologian teollisuuden kylmilleen, sillä erilliset sääntelyjärjestelmät uhkaavat vientiä ja työpaikkoja.</w:t>
      </w:r>
    </w:p>
    <w:p>
      <w:r>
        <w:rPr>
          <w:b/>
        </w:rPr>
        <w:t xml:space="preserve">Esimerkki 2.2646</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Delhin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tutkimukset eivät ole vielä osoittaneet sen tehokkuutta. Väite 1 15:stä Väite: Erasmus Medical Centerin tutkijat väittävät löytäneensä vasta-aineen koronavirusta vastaan.</w:t>
      </w:r>
    </w:p>
    <w:p>
      <w:r>
        <w:rPr>
          <w:b/>
        </w:rPr>
        <w:t xml:space="preserve">Tulos</w:t>
      </w:r>
    </w:p>
    <w:p>
      <w:r>
        <w:t xml:space="preserve">Alankomaalaiset tutkijat ovat julkaisseet tutkimuksen, jota ei ole vielä vertaisarvioitu, uutta koronavirusta vastaan tarkoitetusta vasta-aineesta.</w:t>
      </w:r>
    </w:p>
    <w:p>
      <w:r>
        <w:rPr>
          <w:b/>
        </w:rPr>
        <w:t xml:space="preserve">Esimerkki 2.2647</w:t>
      </w:r>
    </w:p>
    <w:p>
      <w:r>
        <w:t xml:space="preserve">Kohta: Kyseessä on ensimmäinen usean kantajan oikeudenkäynti oikeudenkäynnissä, joka koskee sitä, onko Roundupin vaikuttava aine glyfosaatti syöpää aiheuttava, ja se on ensimmäinen oikeudenkäynti Kalifornian ulkopuolella. Se käydään St. Louisissa, jossa Monsanton pääkonttori sijaitsi ennen kuin Bayer osti yhtiön 63 miljardin dollarin kaupassa vuonna 2018. Kolme peräkkäistä valamiehistöä totesi yhtiön olevan vastuussa syövän aiheuttamisesta, ja kullekin kantajalle myönnettiin kymmenien miljoonien dollarien vahingonkorvaukset. Bayer valittaa näistä tuomioista. Tuomioistuimen nimittämä sovittelija Ken Feinberg on arvioinut Roundup-syöpään liittyvien korvausvaatimusten esittäjien määräksi yli 75 000, kun taas Bayer sanoi, että tuomioistuimessa sille toimitettuja korvausvaatimuksia on alle 50 000. Bayerin osakekurssi on romahtanut elokuussa 2018 annetun ensimmäisen tuomion jälkeen, mutta osake nousi perjantaina 3 prosenttia sen jälkeen, kun Bloomberg kertoi mahdollisesta tuomioistuimen ulkopuolisesta ratkaisusta joidenkin kantajien kanssa, joka voisi johtaa noin 10 miljardin dollarin kokonaismaksuun. Vaikka kauppiaat sanoivat markkinoiden pitävän ajatuksesta, että Bayer sopisi oikeudenkäynnin, jotkut varoittivat, että kattavan sopimuksen mahdollisuus on edelleen epävarma. Analyytikot ovat arvioineet mahdollisen sovinnon suuruudeksi 8-12 miljardia dollaria. Useimmat kantajien asianajajat ovat suostuneet lykkäämään oikeudenkäyntejä neuvottelujen ajaksi, mutta jotkut ovat päättäneet jatkaa asiakkaidensa oikeudenkäyntiä. Missourin osavaltion St. Louisin kaupungin 22. tuomiopiirin piirituomioistuimessa käsiteltävän jutun on määrä kestää useita viikkoja, ja molemmat osapuolet esittävät asiantuntijatodistajien välityksellä laajoja tieteellisiä todisteita. Bayer kiistää kaikki väitteet siitä, että Roundup tai glyfosaatti aiheuttaisi syöpää, ja sanoo, että vuosikymmeniä kestäneet riippumattomat tutkimukset ovat osoittaneet, että maailman laajimmin käytetty rikkaruohojen torjunta-aine on turvallista ihmisille, ja toteaa, että sääntelyviranomaiset ympäri maailmaa ovat hyväksyneet tuotteen. "Loppujen lopuksi tässä oikeudenkäynnissä on otettava huomioon tieteellinen painoarvo, ja luotamme edelleen laajaan tieteelliseen tietopohjaan ja viranomaisarviointeihin, jotka tukevat glyfosaattipohjaisten rikkakasvien torjunta-aineidemme turvallisuutta ja sitä, että ne eivät aiheuta syöpää", yhtiö sanoi lausunnossaan. Molemmat osapuolet ovat aiemmin lykänneet useita oikeudenkäyntejä sovintoneuvottelujen nopeuttamiseksi. St. Louisin oikeudenkäynnissä keskeisenä osapuolena oleva The Miller Firm LLC pyrkii lisäämään painetta Bayeria kohtaan. Tapauksessa on kyse louisianalaisen Bryce Batisten, floridalaisen Ann Meeksin, pennsylvanialaisen Glen Ashelmanin ja St. Louisissa asuvan Christopher Waden kanteista. Kaikilla neljällä on diagnosoitu non-Hodgkinin lymfooma, verisolusyöpä, jonka kantajat väittävät Roundupin aiheuttaneen. Joidenkin lakiasiantuntijoiden mukaan Bayer voisi hyötyä kotiedusta St. Louisin oikeudenkäynnissä, jossa Monsantolla on vuosisataiset juuret. Kaupungin valamiehistöt ovat kuitenkin tunnettuja myös siitä, että ne jakavat valtavia vahingonkorvauksia suuryrityksille. Väite: Bayerilla on edessään neljäs Roundup-syöpäoikeudenkäynti Yhdysvalloissa Monsanton kotikaupungissa.</w:t>
      </w:r>
    </w:p>
    <w:p>
      <w:r>
        <w:rPr>
          <w:b/>
        </w:rPr>
        <w:t xml:space="preserve">Tulos</w:t>
      </w:r>
    </w:p>
    <w:p>
      <w:r>
        <w:t xml:space="preserve">Bayer AG:n on määrä joutua neljänteen yhdysvaltalaiseen valamiesoikeudenkäyntiin väitteistä, joiden mukaan sen Roundup-ruohomyrkky aiheuttaa syöpää. Neljä syöpäpotilasta sen tytäryhtiön Monsanton kotikaupungissa on määrä aloittaa tapauksensa käsittely perjantaina.</w:t>
      </w:r>
    </w:p>
    <w:p>
      <w:r>
        <w:rPr>
          <w:b/>
        </w:rPr>
        <w:t xml:space="preserve">Esimerkki 2.2648</w:t>
      </w:r>
    </w:p>
    <w:p>
      <w:r>
        <w:t xml:space="preserve">Kohta: Helmikuun 5. päivänä 2019 Texasin kuvernööri Greg Abbott twiittasi linkin British Broadcasting Corporationiksi (BBC) naamioituneelle roskauutissivustolle, jossa oli väärä otsikko "ILLEGAL IMMIGRANT RAPED HIS ONE MONTH OLD DAUGHTER, LEFT HER WITH 45 BROKEN BONES.". KARKOTTAKAA KAIKKI LAITTOMAT MAAHANMUUTTAJAT": Tätä ällöttävää raiskausta ei suvaita Texasissa. Emme karkota häntä, jotta hän palaisi takaisin. Sen sijaan hän viettää seuraavat 244 vuotta vankilassa - mikä tarkoittaa elinkautista. Siitä ei tule miellyttävää oleskelua. #txlege https://t.co/7AN5BHANwH - Greg Abbott (@GregAbbott_TX) 6. helmikuuta 2019 Vaikka Abbottin kommentti "Emme karkota häntä" oli totta, se ei ollut siitä syystä, jota hän näytti uskovan. Teksasin rikosoikeudellisen osaston (TDCJ) viestintäjohtaja Jeremy Desel kertoi meille sähköpostitse, että TDCJ:n tietojen mukaan Patricio Medina, mies, joka tuomittiin pikkutyttärensä raiskauksesta, oli itse asiassa Yhdysvaltain kansalainen eikä "laiton maahanmuuttaja". Abbottin twiitti linkitti artikkelin huonomaineiselta "BBC-edition.com"-sivustolta, joka otti harhaanjohtavasti haltuunsa oikean BBC:n identiteetin, plagioi CBS Newsin raportin kauhistuttavasta rikoksesta ja kaunisteli raporttia väärällä otsikolla laittomasta maahanmuuttajasta hyväksikäyttötarkoituksessa. 10. lokakuuta 2018 27-vuotias Patricio Medina Wacosta, Texasista, tuomittiin yhteensä 244 vuoden vankeusrangaistukseen tyttärensä, joka oli tuolloin kuukauden ikäinen, seksuaalisesta hyväksikäytöstä. TDCJ:n vankitietojen mukaan Medinan vankilatuomio perustui viiteen raiskaukseen liittyvään syytekohtaan. Paikallisten uutisten mukaan Medina myönsi vuonna 2014 pahoinpidelleensä lasta seksuaalisesti metamfetamiinin vaikutuksen alaisena. Lapsi kärsi hyväksikäytön seurauksena 45 murtunutta luuta, ja hän asuu nyt adoptioperheessä, jossa hänen kerrotaan voivan hyvin. Kuvernööri Abbottin epätarkasta twiitistä huomautti aluksi paikallinen Houstonin televisioasema KRIV. Toimittaja Maria Salazar kertoi 12. helmikuuta 2019 tehdyssä läpikäynnissä, että Abbottin twiitin sisältämät tiedot eivät näyttäneet hänen mielestään oikeilta, eikä hän löytänyt mitään uskottavaa tietoa siitä, että Medina olisi paperiton. Niinpä hän otti yhteyttä TDCJ:hen, joka vahvisti, että Medina oli itse asiassa Yhdysvaltain kansalainen. "Jos viettäisit ehkä viisi sekuntia tällä sivustolla, tietäisit, että jokin on vialla", hän sanoi väärennetystä BBCweb-sivustosta 12. helmikuuta 2019 julkaistussa raportissa: FOX 26 News odottaa yhä #Texasin kuvernööri @GregAbbott_TX:n vastausta kommentilla sen jälkeen, kun @MSalazarNews totesi, että hän jakoi linkin artikkeliin, joka tunnisti virheellisesti tuomitun miehen maahanmuuttostatuksen. https://t.co/zBhFL5BTgO pic.twitter.com/zi33DxEICP - FOX26Houston (@FOX26Houston) 12. helmikuuta 2019 Lähetimme Abbottin toimistolle kysymyksiä, joissa kysyimme, oliko hän tietoinen siitä, että hän edisti vääriä tietoja, ja miksi hän ei ollut vastannut KRIV:n raporttiin, jossa hän siteerasi väärennettyä verkkosivustoa. Emme ole vielä saaneet vastausta, ja vaikka Abbott lähetti harhaanjohtavan twiitin yli kaksi viikkoa ennen tätä kirjoitusta, hän ei ollut vielä korjannut tietuetta. Väite: Texasin kuvernööri Greg Abbott julkaisi twiitin, jossa hän väitti virheellisesti, että tuomittu lapsenraiskaaja oli laiton maahanmuuttaja.</w:t>
      </w:r>
    </w:p>
    <w:p>
      <w:r>
        <w:rPr>
          <w:b/>
        </w:rPr>
        <w:t xml:space="preserve">Tulos</w:t>
      </w:r>
    </w:p>
    <w:p>
      <w:r>
        <w:t xml:space="preserve">Greg Abbott julkaisi twiitin, jossa luonnehdittiin virheellisesti tuomitun kansalaisuusasemaa.</w:t>
      </w:r>
    </w:p>
    <w:p>
      <w:r>
        <w:rPr>
          <w:b/>
        </w:rPr>
        <w:t xml:space="preserve">Esimerkki 2.2649</w:t>
      </w:r>
    </w:p>
    <w:p>
      <w:r>
        <w:t xml:space="preserve">Kohta: Hänen kaksi yritystään laatia lainsäädäntöä Obaman lain korvaamiseksi ovat kaatuneet republikaanien tuen puutteeseen. Republikaanien vastustus näyttää todennäköisesti tuomitsevan äänestyksen ensi viikolla hänen C-suunnitelmastaan eli lakiehdotuksesta, jolla kumottaisiin yksinkertaisesti suuri osa Obaman laista. Matkan varrella konservatiivinen senaattori Ron Johnson (R-Wis.) syytti McConnellia "vakavasta luottamuksen rikkomisesta", kun hän kertoi maltillisille, että ehdotettuja Medicaid-leikkauksia ei tehtäisi. Hänen Kentuckyn republikaanikollegansa, senaattori Rand Paul oli jatkuva piikki ja McConnellin ponnistelujen äänekkäin vastustaja. Utahin senaattori Mike Lee (R-Utah) antoi puoluejohtajille vain vähän ennakkosanoja, kun hän ja senaattori Jerry Moran (R-Kansas) hylkäsivät lakiehdotuksen myöhään maanantaina, mikä käytännössä tappoi sen yön pimeydessä. "Tämä on ollut hyvin, hyvin haastava kokemus meille kaikille", McConnell sanoi tiistaina toimittajille. McConnell kohtasi vaikean ympäristön. Kyselytutkimukset ovat jatkuvasti osoittaneet, että Obaman laki oli paljon suositumpi kuin GOP:n pyrkimys sen kumoamiseen, mikä teki hänen lakiesityksestään vaikeasti myytävän kollegoille. Presidentti Donald Trumpin surkeat kannatusluvut ja siksakkimäinen sitoutuminen eivät ole auttaneet. Ja koska McConnellilla oli edessään katkeamaton demokraattinen vastustus, hänen piti voittaa vähintään 50 senaattoria 52:sta GOP-senaattorista, mikä on 0,962 lyöntikeskiarvo, jota hän ei ole pystynyt saavuttamaan. "Mitchillä on kova, kova työ, ja rehellisesti sanottuna annan hänelle paljon armoa tässä asiassa. Hän voi tehdä vain niin paljon", sanoi senaattori Jeff Flake, R-Ariz. Demokraatit, jotka usein vastahakoisesti ihmettelevät McConnellin liikkeitä, odottivat, että hän vetäisi jäniksen tyhjästä hatusta, joka osoittautui tyhjäksi. He sanoivat, että hän ylitti kyntensä muuttamalla Obaman lakia muokkaavan lakiesityksen sellaiseksi, joka myös leikkaa lähes 1 biljoonan dollarin veroja vuosikymmenen aikana ja leikkaa lähes 800 miljardia dollaria köyhien, vammaisten ja vanhainkotipotilaiden terveydenhuolto-ohjelmasta Medicaidista. He sanovat, että hän pakotti itsensä pakkopaitaan, kun hän kiirehti täyttämään puolueensa seitsemän vuotta sitten antaman ylimitoitetun lupauksen kumota Obaman laki. Tämä osoittautui vaivalloiseksi tehtäväksi, joka suututti kymmenet miljoonat säädöksestä hyötyneet ihmiset, varsinkin kun McConnell teki suuren osan työstään suljettujen toimiston ovien takana. "En tunne mitään sympatiaa häntä kohtaan", sanoi senaattori Richard Durbin (Illinoisin osavaltio), puolueensa senaatin kakkosjohtaja. "Oletan, että hän tunsi velvollisuudekseen republikaanijohtajana" pyrkiä Obaman lain kumoamiseen. Hän sanoi kuitenkin, että McConnellin olisi pitänyt tietää, että "Amerikan terveydenhuoltojärjestelmän kirjoittaminen uudelleen lennosta ja salassa ei toimi". McConnell näytti yrittävän kääntää sitruunat limonadiksi, kun ensi viikolla todennäköisesti hylätään Obaman lain yksinkertainen kumoaminen. Häviämällä GOP:n johtajat lähettäisivät konservatiivisille äänestäjille viestin siitä, että he yrittivät pyyhkiä lain pois, ja samalla republikaanisenaattoreille, että ääniä ei ole ja on aika siirtyä eteenpäin. Senaattorina 33 vuotta toiminut 75-vuotias McConnell on tunnettu siitä, että hän osaa tehdä kompromisseja, joilla vältetään uhkaavat poliittiset katastrofit. Hän teki useita tällaisia sopimuksia Obaman Valkoisessa talossa viettämien vuosien aikana, muun muassa merkittäviä budjettisopimuksia vuosina 2011 ja 2013. Mutta kun Donald Trump voitti presidenttikunnan ja republikaanit saivat edustajainhuoneen ja senaatin hallintaansa tänä vuonna, McConnellin tehtäväksi tuli hyökätä. Hän on erityisesti senaatin GOP-puolueen pelinrakentaja Obaman lain kumoamiseksi. Lain purkaminen ei kuitenkaan tule tapahtumaan ainakaan lähitulevaisuudessa. Arvioidessaan demokraattien olevan haluttomia auttamaan heitä Obaman lain romuttamisessa - mitä he olivatkin - McConnell sivuutti heidät alusta alkaen. Tämä taktiikka jätti huomiotta hänen omat neuvonsa vuoden 2016 muistelmateoksessaan "The Long Game", jossa hän kritisoi demokraatteja siitä, että he olivat hyväksyneet Obaman vuoden 2010 lain "ottamatta huomioon vastapuolen näkemyksiä". "Kun sinulla on vain 52 ääntä ja yrität tehdä lakiehdotuksen vain republikaanien kanssa, asetut lähes mahdottomaan tehtävään", sanoi senaatin vähemmistöjohtaja Chuck Schumer, D-N.Y. McConnellin uusin lakiehdotus leikkaisi Medicaidia, antaisi vakuutusyhtiöiden myydä vakuutuksia, joiden kattavuus on mitätön, ja peruuttaisi Obaman terveydenhuoltoalalle asettamat verot. GOP:n äänten saaminen sille on Rubikin kuution kaltainen ongelma, koska konservatiiveilla ja maltillisilla on toisensa poissulkevia vaatimuksia, kuten Medicaidin leikkaaminen tai kuluttajia suojelevien Obaman säännösten poistaminen. "Ensimmäisen ja toisen kauden typerykset luulevat tietävänsä ratkaisun kaikkeen", sanoi senaatin entinen enemmistöjohtaja Trent Lott (R-Miss), joka jäi eläkkeelle vuonna 2007. "Tästä olisi aina tullut vaikea prosessi, enkä ole varma, miten olisimme hoitaneet sen toisin", sanoi senaatin senaatin GOP-puolueen kakkosjohtaja John Cornyn Texasista. Liikekonservatiivit, jotka ovat usein syyttäneet McConnellia siitä, ettei hän ole tarpeeksi aggressiivinen heidän asioittensa puolestapuhuja, syyttävät häntä. "Mitchcare romahtaa", luki McConnellin kanssa yhteenotossa olleen Senaatin konservatiivien rahastoa johtavan Ken Cuccinellin lausunnossa. Cuccinelli kutsui lakiehdotuksen kaatumista "noloksi tappioksi ihmiselle, joka esittää itseään strategisena nerona". Väite: Mureneva terveyslakiesitys kolhii McConnellin kuvaa huipputaktikkona.</w:t>
      </w:r>
    </w:p>
    <w:p>
      <w:r>
        <w:rPr>
          <w:b/>
        </w:rPr>
        <w:t xml:space="preserve">Tulos</w:t>
      </w:r>
    </w:p>
    <w:p>
      <w:r>
        <w:t xml:space="preserve">Kun republikaanien ponnisteluja presidentti Barack Obaman terveydenhuoltolain romuttamiseksi ja uudelleenkirjoittamiseksi tällä viikolla, putoavat roskat tekivät ison loven senaatin enemmistöjohtajan Mitch McConnellin imagoon pelottomana lainsäädäntötaktikkona, joka on kolme shakkisiirtoa edellä kaikkia muita.</w:t>
      </w:r>
    </w:p>
    <w:p>
      <w:r>
        <w:rPr>
          <w:b/>
        </w:rPr>
        <w:t xml:space="preserve">Esimerkki 2.2650</w:t>
      </w:r>
    </w:p>
    <w:p>
      <w:r>
        <w:t xml:space="preserve">Kohta: Georgia Department of Public Health sanoi maanantaina perheen tapaukset näyttävät saaneen alkunsa matkalla osavaltion ulkopuolelle. Kaksi muuta perhettä Cobbin piirikunnassa on sairastunut, ja kaikki 11 ihmistä olivat joko rokottamattomia tai heillä ei ollut selvää rokotustilaa. Terveydenhuollon virkamiehet sanovat, että he jatkavat sellaisten ihmisten ilmoittamista, jotka ovat saattaneet altistua ja joilla voi olla lisääntynyt riski sairastua virukseen. Tuhkarokko on erittäin tarttuva. Yhdysvalloissa tauti on puhjennut uudelleen, ja sitä ovat kiihdyttäneet rokottamattomien yhteisöjen taudinpurkaukset. Väite: Georgian viranomaiset tunnistivat tuhkarokkotapauksen todennäköisen lähteen.</w:t>
      </w:r>
    </w:p>
    <w:p>
      <w:r>
        <w:rPr>
          <w:b/>
        </w:rPr>
        <w:t xml:space="preserve">Tulos</w:t>
      </w:r>
    </w:p>
    <w:p>
      <w:r>
        <w:t xml:space="preserve">Georgian terveysviranomaiset sanovat, että viisihenkinen perhe on todennäköinen lähde tuhkarokkotautitapaukselle Atlantan piirikunnassa, jossa on sairastunut 11 ihmistä.</w:t>
      </w:r>
    </w:p>
    <w:p>
      <w:r>
        <w:rPr>
          <w:b/>
        </w:rPr>
        <w:t xml:space="preserve">Esimerkki 2.2651</w:t>
      </w:r>
    </w:p>
    <w:p>
      <w:r>
        <w:t xml:space="preserve">Kohta: Yhdysvaltain Fish and Wildlife Service ja osavaltion maa- ja luonnonvaraministeriö hyväksyivät Auwahi Wind Energyn pyynnön lisätä sallittujen hornanlepakoiden kuolemien määrää 140:een vuoteen 2037 mennessä, kertoi The Maui News perjantaina. Auwahi Wind Energy toimitti liittovaltion ja osavaltion virastoille muutokset satunnaiseen ottolupaan ja elinympäristön suojelusuunnitelmaan, kertoivat viranomaiset. Määrä on suurempi kuin 21 lepakon määrä, joka oli alkuperäisessä, vuonna 2012 saadussa luvassa. Department of Land and Natural Resources hyväksyi lopullisen ympäristövaikutusten arvioinnin, osavaltion osasto kertoi. Liittovaltion päätös on kuitenkin julkaistava Federal Register -lehdessä, jotta siitä tulee lopullinen. Auwahi oli yksi neljästä Havaijin tuulivoimahankkeesta, jotka hakivat liittovaltion lupaa, viranomaiset kertoivat. Sen hakemus laadittiin ja allekirjoitettiin 3. syyskuuta. Liittovaltion viraston odotetaan antavan erilliset lopulliset päätökset kustakin neljästä hakemuksesta julkaisemalla ne Federal Registerissä, mutta päätöksiä ei ole vielä julkaistu. Auwahi totesi alkuperäisessä hakemuksessaan, että tuulivoimaloiden lepakoille aiheuttama riski Havaijilla "oli suurelta osin tuntematon ja aliarvioitu". Asiantuntijat vahvistivat, ettei ole riittävästi tietoa, jotta voitaisiin määrittää tuulivoimaloiden vaikutusta lepakkokantoihin kokonaisuudessaan. "Pidämme varmasti silmällä todellisia lepakkolukuja ja vastustamme sallittujen lepakkolukujen lisäämistä, koska tiedossa on toimintamuutoksia, jotka vähentäisivät lepakkolukuja nollaan tai lähelle sitä", sanoi Rob Weltman, Sierra Club Mauin ryhmän puheenjohtaja. Auwahi kokeili turbiinien nopeuksien muuttamista, ja Sierra Clubin virkamiesten mukaan tietyillä nopeuksilla kuolleiden määrä väheni. Auwahi on tehnyt työtä lepakoiden elinympäristön metsittämiseksi Mauilla, sponsoroinut U.S. Geological Survey -järjestön lepakkotutkimusta, suorittanut petojen valvontaa ja petolintujen kolojen seurantaa sekä rahoittanut kansallispuiston lepakko-aitoja, yhtiö kertoi. American Electric Power osti Länsi-Mauin tuulipuiston Sempra Renewablesilta aiemmin tänä vuonna, kertoivat viranomaiset. ___ Tiedot osoitteesta: The Maui News, http://www.mauinews.com Väite: Havaijin tuulivoimapuiston sallitaan lisätä satunnaisia lepakkokuolemia.</w:t>
      </w:r>
    </w:p>
    <w:p>
      <w:r>
        <w:rPr>
          <w:b/>
        </w:rPr>
        <w:t xml:space="preserve">Tulos</w:t>
      </w:r>
    </w:p>
    <w:p>
      <w:r>
        <w:t xml:space="preserve">Havaijin osavaltion ja liittovaltion virastot ovat hyväksyneet energiayhtiön pyynnön lisätä sallittujen lepakkokuolemien määrää Mauin tuulipuistossaan, kertoivat viranomaiset.</w:t>
      </w:r>
    </w:p>
    <w:p>
      <w:r>
        <w:rPr>
          <w:b/>
        </w:rPr>
        <w:t xml:space="preserve">Esimerkki 2.2652</w:t>
      </w:r>
    </w:p>
    <w:p>
      <w:r>
        <w:t xml:space="preserve">Kohta: Demokraattinen kuvernööri Tom Wolf esitteli aloitteen, joka sisältää lisää resursseja ja julkisen tiedotuskampanjan, ja sanoi, että lähestymistapa on saanut innoituksensa samankaltaisesta strategiasta, jota osavaltio on käyttänyt opioidikriisin ratkaisemiseksi. "Mielenterveytensä kanssa kamppaileville meillä on yksi viesti: mielenterveydelläsi on väliä, ja on ok hakea apua", Wolf sanoi. Wolf sanoi, että aloite saattaa tarvita lisärahoitusta, mutta sanoi, että on luultavasti liian aikaista kerätä tietoja, jotta lainsäätäjältä voitaisiin hakea rahaa ensi kuussa pidettävässä kuvernöörin vuosittaisessa budjettipuheessa. "Haluan lopettaa hiljaisuuden, koska haluan lopettaa leimautumisen", Wolf sanoi tiedotustilaisuudessa. "Toinen askel tässä on tietenkin varmistaa, että jokainen pennsylvanialainen saa tarvitsemansa hoidon." Kampanja, "Reach Out PA: Your Mental Health Matters", sisältää uusien osavaltion säädösten kehittämisen sairausvakuutuksen kattavuudesta, fyysisen ja käyttäytymisterveyden palveluiden koordinoinnin, mielenterveyspalveluita tarjoavien henkilöiden palkkauksen ja muiden tekijöiden analysoinnin sekä keinojen etsimisen, jotta kouluihin saataisiin lisää sosiaalityöntekijöitä. Wolf järjestää perjantaina Muhlenberg Collegessa Allentownissa keskustelun mielenterveysongelmista osana pyrkimystä vähentää leimautumista, joka voi olla esteenä mielenterveyshoidolle. Ohjelman muita näkökohtia ovat muun muassa useampien osavaltion työntekijöiden kouluttaminen itsemurhien ehkäisyyn, sotilas- ja veteraaniasiainministeriön resurssien arviointi posttraumaattisen stressihäiriön ja itsensä vahingoittamisen osalta sekä dementiaa koskevan tiedotuksen ja koulutuksen laajentaminen ikääntymisosastolla. Pennsylvanian piirikunnanvaltuutettujen yhdistys (County Commissioners Association of Pennsylvania) oli tyytyväinen siihen, että Wolf on keskittynyt mielenterveyteen, mutta sanoi, että valtion taloudellinen tuki on jäänyt jälkeen, kun palvelujen kysyntä on kasvanut. Toimitusjohtaja Lisa Schaefer sanoi, että palvelujen, vuodepaikkojen ja muiden toimien rahoittaminen on hänen ryhmänsä ensisijainen tavoite, mutta kehotti osavaltiota jatkossakin antamaan piirikunnille joustovaraa siitä, miten rahaa käytetään Medicaid-edunsaajien mielenterveys- ja huume- ja alkoholipalveluihin. Väite: Kuvernööri esittelee toimia mielenterveyspalvelujen vahvistamiseksi.</w:t>
      </w:r>
    </w:p>
    <w:p>
      <w:r>
        <w:rPr>
          <w:b/>
        </w:rPr>
        <w:t xml:space="preserve">Tulos</w:t>
      </w:r>
    </w:p>
    <w:p>
      <w:r>
        <w:t xml:space="preserve">Pennsylvanian kuvernööri ilmoitti torstaina laajasta hankkeesta, jolla pyritään parantamaan mielenterveyspalveluja ja muuttamaan mielisairauksia koskevia yleisiä käsityksiä.</w:t>
      </w:r>
    </w:p>
    <w:p>
      <w:r>
        <w:rPr>
          <w:b/>
        </w:rPr>
        <w:t xml:space="preserve">Esimerkki 2.2653</w:t>
      </w:r>
    </w:p>
    <w:p>
      <w:r>
        <w:t xml:space="preserve">Kohta: Branagh ja Friel olivat yksi 11 voittajasta ja ohjelmasta, jotka edustivat kahdeksaa maata: Belgia, Kanada, Ranska, Saksa, Norja, Turkki, Yhdistynyt kuningaskunta ja Yhdysvallat. Palkinnot jakaa vuosittain International Academy of Television Arts &amp; Sciences, joka edustaa yli 60 maata ja 500 yritystä kaikilta tv-alan sektoreilta, mukaan lukien internet- ja mobiiliteknologia. Illan juontajana toimi iranilais-amerikkalainen koomikko-näyttelijä Maz Jobrani, joka näyttelee CBS:n komediasarjassa "Superior Donuts". "Kansainväliset Emmyt ovat kuin television MM-kisat", Jobrani sanoi, "ja kuten MM-kisat, monet amerikkalaiset eivät tiedä, että niitä järjestetään. Juontajina olivat muun muassa Kevin McKidd ("Greyn anatomia"), talk show -veteraani Larry King, Freddy Rodriguez ("Bull") ja Melissa Villasenor ("Saturday Night Live"). Branagh voitti roolistaan ruotsalaisena etsivänä Kurt Wallanderina BBC:n suositussa draamasarjassa "Wallander", joka on saanut amerikkalaisia seuraajia julkisen television Masterpiece-ohjelmassa. Friel palkittiin suorituksestaan ylikonstaapeli Marcella Backlandina brittisarjassa "Marcella" (joka on katsottavissa Netflixissä). Muita voittajia ovat mm: Taide: "Hip-Hop Evolution" (Kanada). Komedia: "Alan Partridge's Scissored Isle" (Yhdistynyt kuningaskunta). Dokumentti: "EXODUS: Our Journey to Europe" (Yhdistynyt kuningaskunta). Draamasarja: "Mammon II" (Norja). Muu kuin englanninkielinen amerikkalainen prime time -ohjelma: "Sr. Avila" (HBO Latin America). Muu kuin käsikirjoitettu viihde: "Sorry Voor Alles" ("Anteeksi siitä"), (Belgia). Lyhytmuotoinen sarja: "Braunin perhe (Saksa). Telenovela: "Kara Sevda" ("Endless Love"), (Turkki). TV-elokuva tai minisarja: "(Ranska). Lisäksi Emmy Director Award -palkinto myönnettiin Emilio Azcarraga Jeanille, maailman suurimman espanjankielisen sisällöntuottajan sekä Meksikon suurimman yleisradioyhtiön ja maksutelevisioyhtiön Grupo Televisan johtajalle. Paikalla ei ollut Kevin Spacey, joka oli ilmoitettu vuoden 2017 kansainvälisen Emmy Founders Award -palkinnon saajaksi. Hänen palkintonsa peruttiin viime kuussa sen jälkeen, kun syytökset aiemmasta seksuaalisesta väärinkäytöksestä tulivat julkisuuteen. "Akatemia katsoi, että viimeaikaisten tapahtumien valossa emme voi antaa palkintoa hänelle", Akatemian toimitusjohtaja Bruce L. Paisner kertoi avauspuheenvuorossaan. ___ Online: https://www.iemmys.tv Väite: Branagh, Friel kansainvälisten Emmy-palkintojen voittajien joukossa.</w:t>
      </w:r>
    </w:p>
    <w:p>
      <w:r>
        <w:rPr>
          <w:b/>
        </w:rPr>
        <w:t xml:space="preserve">Tulos</w:t>
      </w:r>
    </w:p>
    <w:p>
      <w:r>
        <w:t xml:space="preserve">Kenneth Branagh voitti parhaan miespääosan kansainvälisen Emmy-palkinnon ja Anna Friel parhaan naispääosan palkinnon vuoden 2017 kansainvälisessä Emmy-gaalassa maanantai-iltana New Yorkissa.</w:t>
      </w:r>
    </w:p>
    <w:p>
      <w:r>
        <w:rPr>
          <w:b/>
        </w:rPr>
        <w:t xml:space="preserve">Esimerkki 2.2654</w:t>
      </w:r>
    </w:p>
    <w:p>
      <w:r>
        <w:t xml:space="preserve">Kohta: Kahden keskiviikkona julkaistun tutkimuksen mukaan näiltä ennen nykyaikaa eläneiltä ihmisiltä peräisin olevalla DNA:lla voi olla merkitystä hiusten ja ihon ulkonäön sekä tiettyjen sairauksien riskin kannalta. Vaikka neandertalinihmiset kuolivat sukupuuttoon 28 000 vuotta sitten Euroopasta, jopa viidennes heidän DNA:sta on säilynyt ihmisen genomissa kymmeniä tuhansia vuosia sitten tapahtuneen risteytymisen vuoksi, todettiin toisessa tutkimuksessa, vaikka yhdellä yksilöllä on vain noin kaksi prosenttia luolamiehen DNA:ta. "Kaksi prosenttia sinun neandertalinihmisen DNA:ta saattaa olla erilaista kuin minun kaksi prosenttia neandertalinihmisen DNA:ta, ja se on eri paikoissa perimässä", sanoi geneetikko Joshua Akey, joka johti yhtä tutkimuksista. Kun kaikki tämä yhdistetään satoja ihmisiä käsittävään tutkimukseen, "voidaan saada talteen huomattava osa neandertalinajan perimästä".  Molemmat tutkimukset vahvistivat aiemmat havainnot siitä, että itäaasialaisten genomissa on enemmän neandertalinistien DNA:ta kuin eurooppalaisten. Akeyn ja Benjamin Vernot'n Science-lehdessä verkossa julkaistun analyysin mukaan tämä voi olla 21 prosenttia enemmän. Silti "enemmän" on suhteellinen termi. Harvardin lääketieteellisen tiedekunnan geneetikkojen Nature-lehdessä julkaiseman artikkelin mukaan Pekingissä ja Etelä-Kiinassa asuvien han-kiinalaisten sekä Tokiossa asuvien japanilaisten genomista noin 1,4 prosenttia on peräisin neandertalilaisilta, kun taas eurooppalaisten genomista 1,1 prosenttia. Antropologit suhtautuivat löydöksiin varovaisesti. Alle puolen tusinasta neandertalinistien fossiilista on saatu geneettistä materiaalia, sanoi Erik Trinkaus Washingtonin yliopistosta St. Louisissa, yksi maailman johtavista varhaisten ihmisten asiantuntijoista. Tämän pienen otoksen käyttäminen päätelmiin siitä, kuinka paljon neandertalinihmisen DNA:ta on jäljellä nykypäivän perimässä, on siksi kyseenalaista, hän sanoi. Harvardin tutkimusryhmä havaitsi, että koska neandertalinihmisiä ei koskaan ollut Afrikassa, afrikkalaisilla ja niillä, joiden esi-isät juontavat juurensa Afrikkaan, ei ole juuri lainkaan neandertalinihmisen DNA:ta. Paleoantropologit päättelevät fossiilisten todisteiden perusteella, että ihmisen esi-isät alkoivat vaeltaa pois ihmiskunnan synnyinmaasta jo miljoona vuotta sitten, ja 500 000-200 000 vuotta sitten heistä kehittyi Länsi-Euroopassa vankka, isokulmainen Homo neanderthalensis. Siitä lähtien, kun tutkijat poimivat DNA:ta neandertalilaisten jäänteistä, he ovat tienneet, että nykyihmiset kantavat pätkiä luolamiehen geeneistä, noin 2-3 prosenttia. Tämä vahvisti sen, että neandertalilaiset ja nykyihmiset risteytyivät keskenään todennäköisesti 40 000-80 000 vuotta sitten pian sen jälkeen, kun jälkimmäiset saapuivat Afrikasta Eurooppaan. Uudet tutkimukset lisäävät yksityiskohtia siitä, kuinka paljon ja millaista DNA:ta me perimme. "Tarina ihmisen varhaisesta evoluutiosta on jo itsessään kiehtova, mutta sillä on myös kauaskantoisia seurauksia nykyihmisen genomin järjestäytymisen ymmärtämiselle", Irene Eckstrand National Institutes of Healthin National Institute of General Medical Sciences -laitokselta, joka rahoitti tutkimusta osittain, sanoi lausunnossaan. "Jokainen paljastamamme osa tästä tarinasta kertoo meille enemmän esi-isiemme geneettisestä panoksesta nykyihmisen terveyteen ja sairauksiin."  Harvardin tutkimusryhmä käytti uudenlaista geneettistä algoritmia arvioidakseen todennäköisyyttä, että tietty geneettinen muunnos on peräisin neandertalilaisilta. Periaatteessa he lähtivät liikkeelle 50 000 vuotta vanhan neandertalilaisen genomista ja määrittivät, esiintyikö siitä osia myös joissakin ei-afrikkalaisissa mutta ei Saharan eteläpuolisissa afrikkalaisissa. Algoritmi tunnisti neandertalilaisen DNA:n jäänteitä, joita kutsutaan alleeleiksi, geeneissä, jotka liittyvät tyypin 2 diabetekseen, Crohnin tautiin, lupukseen, sappikirroosiin ja tupakointikäyttäytymiseen. "Mutta emme voi sanoa, vaikuttavatko neandertalinihmisen alleelit sairauksiin", sanoo Harvardin Sriram Sankararaman, Nature-lehden artikkelin pääkirjoittaja. Alueet, joilla "neandertalinajan syntyperä on lisääntynyt, ovat yleensä sitä korkeammalla, mitä kauemmas geeneistä mennään", ja ne istuvat sen sijaan perimän alueilla, jotka eivät varsinaisesti tuota proteiineja, entsyymejä ja muita kehon toimivia molekyylejä. Neandertalin DNA sijaitsee kuitenkin joidenkin geenien sisällä, kuten keratiinin, kuituproteiinin, joka tekee ihosta, hiuksista ja kynsistä sitkeitä ja voi olla hyödyksi kylmemmissä ympäristöissä, sillä se tarjoaa paksumman eristyksen. Neandertalin DNA:n kestävyys viittaa siihen, että luolamiesperintömme oli sopeutuva, luonnonvalinnan valitsema, jotta se säilyisi perimässämme sukupolvesta toiseen, koska se toi selviytymisetua sitä kantaville yksilöille. Harvardin tutkimusryhmä analysoi 1 004 ihmisen genomit arvioidakseen, mitkä väestöt saivat enemmän tai vähemmän neandertalinihmisen DNA:ta. He vahvistivat vuonna 2013 tehdyn tutkimuksen, jonka mukaan itäaasialaisten genomista löytyi enemmän kuin eurooppalaisten genomista. Mutta he kaivautuivat myös syvemmälle. Puertoricolaisilla ja espanjalaisilla on vähiten neandertalinuslaista DNA:ta, 1,05 prosenttia ja 1,07 prosenttia. Tämä on outoa, koska neandertalinihmiset tekivät viimeisen taistelukenttänsä Iberian niemimaalla ja kuolivat siellä lopullisesti sukupuuttoon 28 000 vuotta sitten. Kaikissa populaatioissa neandertalilaisen DNA:n määrä on huomattavan alhainen X-kromosomin alueilla ja kiveksille ominaisissa geeneissä. Neandertalin geenien vähäisyys kiveksissä toimivien geenien joukossa viittaa siihen, että risteytyminen ei ollut menestyksekästä: Se tuotti elinkelpoisia lapsia, mutta urokset olivat hedelmättömiä. Vaikka Washingtonin tutkijoiden mukaan jopa 20 prosenttia neandertalinihmisen DNA:sta säilyy nykyajan genomissa, laajat alueet jälkimmäisestä ovat neandertalinihmisen autiomaita. Niiden joukossa on kromosomi 7:n alue, joka sisältää geenin nimeltä FOXP2. "FOXP2:n on aiemmin todettu liittyvän puheeseen ja kieleen, ja se saattaa olla esimerkki geenistä, joka vaikuttaa ainutlaatuiseen ihmisen ominaisuuteen, minkä vuoksi näiltä alueilta ei löydy neandertalinajan sekvenssejä", Akey sanoo. Väite: Nykyaikaiset ihmiset ovat tutkimusten mukaan enemmän neandertalinihmisiä kuin aiemmin luultiin.</w:t>
      </w:r>
    </w:p>
    <w:p>
      <w:r>
        <w:rPr>
          <w:b/>
        </w:rPr>
        <w:t xml:space="preserve">Tulos</w:t>
      </w:r>
    </w:p>
    <w:p>
      <w:r>
        <w:t xml:space="preserve">On yhä vaikeampaa ja vaikeampaa ottaa nokkiinsa, jos joku kutsuu sinua neandertalilaiseksi.</w:t>
      </w:r>
    </w:p>
    <w:p>
      <w:r>
        <w:rPr>
          <w:b/>
        </w:rPr>
        <w:t xml:space="preserve">Esimerkki 2.2655</w:t>
      </w:r>
    </w:p>
    <w:p>
      <w:r>
        <w:t xml:space="preserve">Kohta: Cymbaltan tehoa verrattiin lumelääkkeisiin, ja sen tiedot esiteltiin Euroopan neurologiyhdistysten liiton (European Federation of Neurological Societies) vuosittaisessa kongressissa Madridissa: Tiedot 236 potilaan tutkimuksesta, joka kesti 13 viikkoa ja jossa verrattiin Cymbaltan tehokkuutta lumelääkkeisiin. Lilly kertoi, että 31 prosentilla Cymbaltaa saaneista potilaista kipu väheni 50 prosenttia vakiokipuasteikolla mitattuna, kun taas lumelääkettä saaneiden potilaiden osuus oli 19 prosenttia. Huomattavasti useammat Cymbalta-potilaat kuitenkin keskeyttivät tutkimuksen haittavaikutusten vuoksi, joita olivat muun muassa pahoinvointi, suun kuivuminen, väsymys, ripuli, liiallinen hikoilu, huimaus ja ummetus. Lillyn mukaan haittavaikutukset olivat samankaltaisia kuin aiemmissa tutkimuksissa, joissa Cymbalta-valmistetta on käytetty muihin sairauksiin. Lillyn suurimpiin tuotteisiin kuuluvan Cymbaltan maailmanlaajuinen myynti kasvoi toisella neljänneksellä 26 prosenttia 654 miljoonaan dollariin, mihin vaikuttivat sen muut hyväksytyt käyttötarkoitukset fibromyalgian ja yleistyneen ahdistuneisuushäiriön hoidossa. Lääke toimii maksimoimalla aivojen kahden viestikemikaalin, serotoniinin ja noradrenaliinin, määrää. Väite: Lillyn masennuslääke lievittää selkäkipuja tutkimuksessa.</w:t>
      </w:r>
    </w:p>
    <w:p>
      <w:r>
        <w:rPr>
          <w:b/>
        </w:rPr>
        <w:t xml:space="preserve">Tulos</w:t>
      </w:r>
    </w:p>
    <w:p>
      <w:r>
        <w:t xml:space="preserve">Eli Lilly and Co:n Cymbalta-masennuslääke vähensi merkittävästi kroonista alaselkäkipua suhteellisen pienessä kliinisessä tutkimuksessa, yhtiö kertoi maanantaina.</w:t>
      </w:r>
    </w:p>
    <w:p>
      <w:r>
        <w:rPr>
          <w:b/>
        </w:rPr>
        <w:t xml:space="preserve">Esimerkki 2.2656</w:t>
      </w:r>
    </w:p>
    <w:p>
      <w:r>
        <w:t xml:space="preserve">Kohta: Robert Mardini, ICRC:n YK-tarkkailija, kertoi toimittajille, että vaikka Jemenissä on tapahtunut taistelujen rauhoittumista, mikä on myönteinen uutinen, arabimaailman köyhimmässä valtiossa vallitsee "erittäin vaikea humanitaarinen tilanne". Hänen mukaansa Jemenin on vastattava myös kymmeniin tuhansiin koleratapauksiin ja malariaan, ja sen lisäksi denguetapaukset ovat lisääntyneet. Taizissa on raportoitu yli 3 500 denguetapausta, Mardini sanoi. Hodeidassa, jossa sijaitsee maan tärkein satama, ICRC kuuli, että 50 ihmistä kuoli lokakuun lopulla ja marraskuun alussa denguekuumeeseen ja malariaan, ja paikallinen päämaja ilmoitti, että denguekuumeen sairastuneita on 2 000 ja malariaa sairastavia lähes 3 000 ihmistä. "Voitte siis kuvitella, että väkivaltaisuuksien ja taistelujen vuoksi on suuri haaste saada epidemia hallintaan", Mardini sanoi. Lisäksi hän sanoi, että Jemenin viime vuoden "näyttävä" koleraepidemia ei ole vielä ohi, sillä tammikuun ja syyskuun välisenä aikana raportoitiin yli 56 000 tapausta. Euroopan komission humanitaarisen avun toimisto ECHO ilmoitti maanantaina, että Taizin kuvernementissa kuoli viime viikolla 10 ihmistä denguekuumeeseen, ja paikalliset terveysviranomaiset odottavat kuolemantapausten määrän lisääntyvän. Torstaihin mennessä ECHOn mukaan kuvernementissa oli ilmoitettu 7 970 denguekuumetapausta. Sen mukaan 3 215 tapausta oli vahvistettu ja 103 potilasta oli tarkkailussa hallituksen sairaaloissa. Denguekuume on kivulias ja invalidisoiva sairaus, jonka aiheuttavat seisovassa vedessä lisääntyvien hyttysten levittämät virukset. Malarian aiheuttaa loinen, jota myös hyttyset levittävät, ja koleran aiheuttaa bakteerien saastuttama ruoka tai juomavesi. Mardini sanoi, että Jemenissä esiintyy endeemisesti dengueta ja malariaa, vaikka viime vuosina niiden esiintyvyys on ollut "erittäin vähäistä". Mutta nyt malaria ja dengue ovat jälleen tulossa esiin, koska maan terveydenhuoltojärjestelmä on heikko ja koska maan vesihuollossa ja sanitaatiossa on ongelmia, hän sanoi. Jemenin konflikti alkoi, kun Iranin tukemat huthit, jotka hallitsevat suurta osaa maan pohjoisosasta, valtasivat pääkaupungin Sanaan vuonna 2014. Saudien johtama liittouma, joka on liittoutunut kansainvälisesti tunnustetun hallituksen kanssa, on taistellut houtheja vastaan vuodesta 2015 lähtien. Jemenin taistelut ovat tappaneet tuhansia siviilejä ja aiheuttaneet maailman pahimman humanitaarisen kriisin, jonka seurauksena miljoonat ihmiset kärsivät elintarvike- ja sairaanhoitopulasta ja joka on ajanut maan nälänhädän partaalle. Väite: Punainen Risti raportoi uudesta denguekuumeen puhkeamisesta Jemenissä.</w:t>
      </w:r>
    </w:p>
    <w:p>
      <w:r>
        <w:rPr>
          <w:b/>
        </w:rPr>
        <w:t xml:space="preserve">Tulos</w:t>
      </w:r>
    </w:p>
    <w:p>
      <w:r>
        <w:t xml:space="preserve">Punaisen Ristin kansainvälinen komitea ilmoitti maanantaina uudesta denguekuumeen taudinpurkauksesta sodan runtelemassa Jemenissä, jossa on raportoitu tuhansia tapauksia ja useita kymmeniä kuolemantapauksia.</w:t>
      </w:r>
    </w:p>
    <w:p>
      <w:r>
        <w:rPr>
          <w:b/>
        </w:rPr>
        <w:t xml:space="preserve">Esimerkki 2.2657</w:t>
      </w:r>
    </w:p>
    <w:p>
      <w:r>
        <w:t xml:space="preserve">Kohta: Hän ja hänen kollegansa ovat kuitenkin kehittämässä jotain aivan muuta: hiivaa, joka toimii ihmisen tekemän DNA:n palasilla. Tutkijat ovat jo pitkään pystyneet tekemään DNA-koodiin erityisiä muutoksia. Nyt he ottavat radikaalimman askeleen ja aloittavat alusta ja rakentavat uudelleen suunniteltuja elämänmuotoja tyhjästä. New Yorkin yliopistossa työskentelevä Boeke johtaa kansainvälistä ryhmää, johon kuuluu 11 laboratoriota neljästä maanosasta ja joka työskentelee hiivan perimän "uudelleenkirjoittamiseksi" maaliskuussa julkaistun yksityiskohtaisen suunnitelman mukaisesti. Heidän työnsä on osa rohkeaa ja kiistanalaista pyrkimystä luoda räätälöityjä DNA-koodeja, joita voidaan lisätä eläviin soluihin niiden toiminnan muuttamiseksi tai jopa sairauksien hoitamiseksi. Se voisi myös jonain päivänä auttaa tutkijoita luomaan täysin uusia organismeja, mikä olisi syvällistä ja järkyttävää. Genomi on elävän olennon koko geneettinen koodi. Boeke sanoi, että jos oppii valmistamaan sellaisen tyhjästä, se tarkoittaa, että "voi todella rakentaa jotain täysin uutta". Tutkimus saattaa paljastaa piilossa olevia perussääntöjä, jotka säätelevät genomien rakennetta ja toimintaa. Mutta se avaa myös oven elämälle, jolla on uusia ja hyödyllisiä ominaisuuksia, kuten mikrobeja tai nisäkässoluja, jotka pystyvät nykyisiä paremmin pumppaamaan lääkkeitä lääketehtaissa, tai uusia rokotteita. Boeke sanoo, että oikeilla muutoksilla hiiva saattaisi tuottaa tehokkaasti uusia biopolttoaineita. Jotkut tutkijat katsovat kauemmas tulevaisuuteen ja näkevät esimerkiksi puita, jotka puhdistavat vesivaroja, ja kasveja, jotka havaitsevat räjähteitä lentokentillä ja ostoskeskuksissa. Horisontissa on myös ihmisen DNA:n uudelleensuunnittelu. Tutkijat korostavat, ettei tarkoituksena ole tehdä geneettisesti muunneltuja ihmisiä. Sen sijaan synteettistä DNA:ta laitettaisiin soluihin, jotta ne pystyisivät esimerkiksi pumppaamaan paremmin lääkevalkuaisaineita tai jotta voitaisiin kehittää kantasoluja turvallisemmaksi lähteeksi laboratoriossa kasvatettaville kudoksille ja elimille, joita voidaan siirtää potilaille. Jotkut ovat pitäneet ajatusta ihmisen DNA:n uudelleenmuokkaamisesta hämmentävänä, ja tutkijat aikovat saada ohjeita eetikoilta ja yleisöltä ennen kuin he kokeilevat sitä. Silti DNA:n uudelleensuunnittelu on joidenkin mielestä hälyttävää. Northwestern-yliopistossa työskentelevä, tätä työtä seurannut bioetiikan asiantuntija Laurie Zoloth on huolissaan sellaisten organismien luomisesta, joiden "ominaisuuksia emme voi täysin tuntea". Hänen mukaansa työ häiritsisi ihmisiä, jotka uskovat, että elämän luominen tyhjästä antaisi ihmisille perusteetonta valtaa. "Kyse ei ole vain tieteellisestä hankkeesta", Zoloth sanoi sähköpostitse. "Se on eettisesti, moraalisesti ja teologisesti merkittävä ehdotus." Uudelleen kirjoitettua DNA:ta on jo käytetty viruksissa ja bakteereissa. Australialaiset tutkijat ilmoittivat hiljattain rakentaneensa laboratoriossa esimerkiksi zikaviruksen genomin ymmärtääkseen sitä paremmin ja saadakseen vihjeitä uusia hoitoja varten. Harvardin yliopistossa Jeffrey Way ja Pamela Silver pyrkivät kehittämään vaaratonta salmonellakantaa, jota voitaisiin käyttää rokotteena salmonellan ja E. coli -bakteerin aiheuttamia ruokamyrkytyksiä sekä shigellaksi kutsuttua ripulia aiheuttavaa tautia vastaan. Keskeinen tavoite on estää kantaa muuttumasta haitalliseksi, koska se ottaa DNA:ta muista bakteereista. Tämä edellyttää sen perimän muuttamista 30 000 kohdassa. "Ainoa käytännöllinen tapa tehdä se", Way sanoo, "on syntetisoida se tyhjästä". Genomin uudelleensuunnittelun huippu on kuitenkin hiiva. Sen genomi on suurempi ja monimutkaisempi kuin tähän mennessä muutetut virus- ja bakteerikoodit. Se on kuitenkin hyvin tunnettu, ja hiiva vaihtaa mielellään ihmisen tekemää DNA:ta omaansa. Hiivan genomin uudelleenkirjoittaminen on silti valtava urakka. Se on kuin ketju, jossa on 12 miljoonaa kemiallista lenkkiä, jotka tunnetaan kirjaimilla A, C, G ja T. Se on alle sadasosa ihmisen genomin koosta, jossa on 3,2 miljardia lenkkiä. Työ on silti niin suuri, että Boeken laboratorio ja tutkijat Yhdysvalloissa, Australiassa, Kiinassa, Singaporessa ja Yhdistyneessä kuningaskunnassa jakavat työn keskenään. Kun uusi hiivan genomi on valmis, tutkijat ovat lisänneet, poistaneet tai muuttaneet noin miljoona DNA-kirjainta. Boeke vertaa genomia kirjaan, jossa on monta lukua, ja tutkijat ovat tulossa ulos uudella painoksella, jossa on lukuja, joiden avulla kirja voi tehdä jotain, mihin se ei ennen pystynyt. Hiivan DNA:n tietyn osan uudelleen suunnittelemiseksi tutkijat aloittavat sen koodikirjainten järjestyksestä - luonnon omasta reseptistä. He lataavat tämän sekvenssin tietokoneeseen ja käskevät tietokonetta tekemään tietynlaisia muutoksia. Yksi muutos voi esimerkiksi antaa heille mahdollisuuden järjestää geenien järjestystä uudelleen, mikä saattaa paljastaa strategioita, joiden avulla hiiva kasvaa paremmin, sanoo NYU:n tutkija Leslie Mitchell. Kun muutokset on tehty, uutta sekvenssiä käytetään mallina. Se lähetetään yritykselle, joka valmistaa uuden sekvenssin sisältäviä DNA-kappaleita. Sitten nämä lyhyet palaset yhdistetään laboratoriossa yhä pidemmiksi säikeiksi. Hankkeessa on tähän mennessä rakennettu noin kolmannes hiivan genomista. Boeke toivoo, että loppuosa rakennuksesta saadaan valmiiksi vuoden loppuun mennessä. Hänen mukaansa uuden DNA:n testaaminen ja ongelmien korjaaminen sekä eri osien yhdistäminen täydelliseksi synteettiseksi genomiksi vievät kuitenkin kauemmin. Viime vuonna Boeke ja muut ilmoittivat erillisestä hankkeesta, jota kutsutaan nyt Genome Project-write- tai GP-write -nimellä. Sen päätavoitteena on alentaa suurten genomien, myös ihmisen genomien, rakentamisen ja testaamisen kustannuksia yli 1000-kertaiseksi 10 vuoden kuluessa. Hankkeelle haetaan edelleen rahoitusta. Tällä välin GP-write-ohjelman johtajat ovat aloittaneet keskustelut eettisistä, oikeudellisista ja sosiaalisista kysymyksistä. He ymmärtävät, että ajatus ihmisen genomin tekemisestä on arkaluonteinen. "Ajatus siitä, että voisimme itse asiassa kirjoittaa ihmisen genomin, on yhtä aikaa jännittävä joillekin ja vähemmän jännittävä toisille", Boeke sanoi. "Joten ymmärrämme, että tämä vaatii paljon keskustelua." ___ Seuraa Malcolm Ritteriä osoitteessa @MalcolmRitter. Hänen viimeaikaiset työnsä löytyvät täältä. ___ Tämä Associated Pressin sarja on tuotettu yhteistyössä Howard Hughes Medical Institute's Department of Science Educationin kanssa. AP on yksin vastuussa kaikesta sisällöstä. Väite: Tutkijat rakentavat DNA:ta tyhjästä muuttaakseen elämän rakennetta.</w:t>
      </w:r>
    </w:p>
    <w:p>
      <w:r>
        <w:rPr>
          <w:b/>
        </w:rPr>
        <w:t xml:space="preserve">Tulos</w:t>
      </w:r>
    </w:p>
    <w:p>
      <w:r>
        <w:t xml:space="preserve">Jef Boeken laboratoriossa voi aistia hajun, joka tuntuu sopimattomalta, aivan kuin täällä leivottaisiin leipää.</w:t>
      </w:r>
    </w:p>
    <w:p>
      <w:r>
        <w:rPr>
          <w:b/>
        </w:rPr>
        <w:t xml:space="preserve">Esimerkki 2.2658</w:t>
      </w:r>
    </w:p>
    <w:p>
      <w:r>
        <w:t xml:space="preserve">Kohta: Vaikka kahvin hinnasta ei ollut mainintaa, se ei ole erityisen olennainen osa tätä tarinaa. Artikkelissa kerrottiin, että neljän kahdeksan unssin kahvikupillisen juominen oli yhteydessä 30 prosentin vähennykseen diabeteksen sairastumisriskissä. Suhteellisen vähenemisen sijaan artikkelissa olisi pitänyt mainita absoluuttinen väheneminen. Kahvia juovilla naisilla tyypin II diabeteksen sairastumisriski oli 6,05 prosenttia, kun taas 4-5 kupillista kahvia päivässä juovilla naisilla se oli 4,30 prosenttia. Suhteellinen ero kuulostaa aina vakuuttavammalta; absoluuttinen ero on luultavasti se, mikä on katsojille merkityksellisintä. Tässä tapauksessa 30 prosentin suhteellinen ero vastasi alle 2 prosentin absoluuttista eroa. Mahdollisista haitoista, joita lisääntyneestä kahvin kulutuksesta voisi aiheutua, ei ollut mainintaa. Artikkelissa olisi voitu mainita huoli unihäiriöistä, sydämentykytyksestä, lisääntyneestä virtsaamistiheydestä ja hermostuneisuudesta. Jutussa käsitellyn tutkimuksen (prospektiivinen epidemiologinen tutkimus) rakenteen vuoksi ei ole mahdollista päätellä, että kofeiinittoman kahvin kulutuksen lisääminen vähentäisi tyypin II diabeteksen riskiä. Tämä tärkeä seikka käsiteltiin yhdessä jutussa esitetyistä lääkärisitaateista. Spekulaatioita siitä, mitä kofeiinittomassa kahvissa oli, joka johti tyypin II diabeteksen riskin pienenemiseen, ei perusteltu hyvin. Lukuun ottamatta sitä, että artikkelissa maalattiin ehkä hieman liian ruusuinen kuva kaikista mahdollisista hyödyistä, joita kahvin nauttimisesta voisi saada, siinä ei harjoitettu tautien lietsontaa. Siinä ei esitetty mitään tietoja tyypin II diabeteksen esiintyvyydestä. Jutussa olisi voitu mainita, että tyypin II diabeteksesta on tullut melko yleinen ja kansanterveydellinen ongelma. Vaikuttaa siltä, että juttu perustuu Archives of Internal Medicine -lehdessä julkaistuun tutkimukseen sekä yhden lääkärin ja yhden tutkijan kommentteihin. Olisi varmasti ollut parempi todella mainita, missä tutkimus on julkaistu, eikä viitata siihen "tänään julkaistuna tutkimuksena". Olisi myös ollut parempi antaa meille jonkinlaista perspektiiviä annettujen sitaattien arvosta antamalla hieman taustaa kahdesta haastatellusta henkilöstä. Siitä huolimatta annamme jutulle tunnustusta siitä, että siinä on erilaisia näkökulmia. Kirjoituksessa ei mainittu muita elämäntapastrategioita, joita yksilö voisi noudattaa tyypin II diabeteksen riskin pienentämiseksi. Tämä on erityisen tärkeä kansanterveydellinen viesti. Kohtuullisen päivittäisen liikunnan, kuten kävelyn, on myös osoitettu vähentävän tyypin II diabeteksen riskiä. Jutussa ei ole kyse hoidosta sinänsä, vaan kahvin juomisen vaikutuksista, jotka ovat helposti kaikkien saatavilla. Juttu kertoo varsin selvästi kahvin laajasta saatavuudesta ja käytöstä. On olemassa yhä enemmän kirjallisuutta, joka viittaa siihen, että kahvin juominen voi pienentää tyypin II diabeteksen riskiä. Jutussa käsiteltiin viimeisintä tällaista näyttöä ja tehtiin selväksi, että tämä on osa kasvavaa "kiehtovampaa näyttöä". Ei ole todisteita siitä, että tämä juttu olisi perustunut yksinomaan tai suurelta osin uutistiedotteeseen. Väite: Kahvin havaittiin vähentävän diabetesriskiä.</w:t>
      </w:r>
    </w:p>
    <w:p>
      <w:r>
        <w:rPr>
          <w:b/>
        </w:rPr>
        <w:t xml:space="preserve">Tulos</w:t>
      </w:r>
    </w:p>
    <w:p>
      <w:r>
        <w:t xml:space="preserve">Yhä useammassa kirjallisuudessa esitetään, että kahvin juominen voi pienentää tyypin II diabeteksen riskiä. Tässä jutussa käsiteltiin viimeisintä tällaista näyttöä ja tehtiin selväksi, että tämä on osa kasvavaa "kiehtovampaa näyttöä".  Lyhyessä jutussa (alle 350 sanaa) ABC News selosti uusimmat tutkimustulokset kunnolla. Lyhyt katsaus tyypin 2 diabeteksen ongelmaan olisi ollut hyödyllistä ankkuroida juttuun, samoin kuin katsaus tapoihin ehkäistä tautia (ylipainon välttäminen, päivittäinen liikunta, ruokavalion muuttaminen). 26. kesäkuuta 2006 ilmestyneessä Archives of Internal Medicine -julkaisussa julkaistussa artikkelissa kerrottiin tutkimustuloksista, joiden mukaan kofeiinittoman kahvin käytön lisääntyminen oli yhteydessä pienempään riskiin sairastua tyypin 2 diabetekseen. Artikkelissa tämä raportoitiin epätarkasti seuraavasti: "Tänään julkaistun tutkimuksen mukaan kofeiiniton kahvi on yhtä tehokas diabeteksen torjuntaan kuin tavallinen kahvi, koska molemmissa on samoja ravintoaineita". Itse asiassa tutkimuksessa todettiin, että vaikka kofeiinittoman kahvin todettiin olevan yhteydessä tilastollisesti merkitsevästi pienempään riskiin sairastua tyypin II diabetekseen, kofeiiniton kahvi ei ollut. Jutussa ei käsitelty ilmeistä kysymystä: jos kahvin nauttimisesta on niin paljon hyötyä tyypin II diabeteksen riskin pienentämisessä, miksi tämän sairauden esiintyvyys on kasvussa samaan aikaan, kun amerikkalaiset kuluttavat enemmän kahvia? Tästä huolimatta ABC News kattoi lyhyessä tv-uutisjutussaan monet asiat (ja vastasi useimpiin kriteereihimme).</w:t>
      </w:r>
    </w:p>
    <w:p>
      <w:r>
        <w:rPr>
          <w:b/>
        </w:rPr>
        <w:t xml:space="preserve">Esimerkki 2.2659</w:t>
      </w:r>
    </w:p>
    <w:p>
      <w:r>
        <w:t xml:space="preserve">Kohta: Molemmilla joukkueilla on takanaan pettymyksiä tuottava kausi, ja ne ovat Cincinnati Bengalsin tai Cleveland Brownsin faneja. Älkää odottako, että tämä ehdotus pääsee kovin pitkälle, kun lautakunnan valiokunta tarkastelee vetoomuksia ensi kuussa. Lautakunnan jäsenet tarkastelevat lääketieteellisiltä asiantuntijoilta saatuja tietoja ja tieteellistä näyttöä ennen kuin he päättävät, lisätäänkö jokin sairaus luetteloon. Lautakunta vastaanotti 28 vetoomusta mahdollisista uusista kelpoisuusehdoista viimeisimmän vetoomusajanjakson aikana - paljon vähemmän kuin ensimmäisellä kierroksella - mutta se ei ole vielä julkaissut yksityiskohtaisia tietoja siitä, kuka kunkin vetoomuksen jätti ja mitä perusteluja he esittivät. Luettelossa on jo sellaisia sairauksia kuin aids, syöpä, epilepsia ja Alzheimerin tauti. Viime vuonna lautakunta hylkäsi vetoomukset ahdistuneisuus- ja autismikirjon häiriöiden lisäämiseksi. Väite: Vetoomuksessa ehdotetaan lääkemarihuanaa Browns- ja Bengals-faneille.</w:t>
      </w:r>
    </w:p>
    <w:p>
      <w:r>
        <w:rPr>
          <w:b/>
        </w:rPr>
        <w:t xml:space="preserve">Tulos</w:t>
      </w:r>
    </w:p>
    <w:p>
      <w:r>
        <w:t xml:space="preserve">Vetoomuksen esittäjät pyytävät jälleen Ohion osavaltion lääkelautakuntaa harkitsemaan ahdistuneisuus- ja autismikirjon häiriöiden lisäämistä luetteloon tiloista, jotka oikeuttavat lääkärin suosittelemaan lääkemarihuanaa potilaille.</w:t>
      </w:r>
    </w:p>
    <w:p>
      <w:r>
        <w:rPr>
          <w:b/>
        </w:rPr>
        <w:t xml:space="preserve">Esimerkki 2.2660</w:t>
      </w:r>
    </w:p>
    <w:p>
      <w:r>
        <w:t xml:space="preserve">Kohta: Hallinnon virkamiehen mukaan Moncef Slaoui, entinen GlaxoSmithKlinen johtaja, johtaa "Operation Warp Speed" -operaatiota, jolla Trump pyrkii nopeuttamaan COVID-19-rokotteen kehitysprosessia. Slaoui toimii vapaaehtoisena, ja häntä avustaa armeijan kenraali Gustave Perna, Yhdysvaltain armeijan materiaalikomentajan komentaja. Presidentti ja Valkoisen talon avustajat toivovat voivansa tuottaa rokotteita koronavirusta vastaan nopeammin kuin mitä monet tutkijat pitävät realistisena. Hallitus pyrkii saamaan 300 miljoonaa annosta jaettavaksi amerikkalaisille vuoden loppuun mennessä, koska se uskoo, että luotettava rokote on ainoa keino edistää talouden elpymistä. "Operaatio Warp Speed toimii pitkälti riippumattomasti Valkoisen talon koronavirustyöryhmästä, joka on myös siirtämässä painopistettään rokotteiden kehittämiseen. Aloitetta edistää Valkoisen talon vanhempi neuvonantaja Jared Kushner, ja siihen osallistuu virkamiehiä puolustusministeriöstä ja terveysministeriöstä. Tiistaina tohtori Anthony Fauci, hallituksen infektiotautien huippuasiantuntija, sanoi, että rokotetta ei ole saatavilla ensi lukuvuoden alkuun mennessä. "Ajatus siitä, että hoitoja tai rokotetta olisi saatavilla, jotta opiskelijat voisivat palata syyslukukaudelle, olisi hieman liian kaukana", hän sanoi, "jopa sillä nopeudella, jolla etenemme". Väite: Trump nimittää entisen lääkejohtajan rokotetsaariksi.</w:t>
      </w:r>
    </w:p>
    <w:p>
      <w:r>
        <w:rPr>
          <w:b/>
        </w:rPr>
        <w:t xml:space="preserve">Tulos</w:t>
      </w:r>
    </w:p>
    <w:p>
      <w:r>
        <w:t xml:space="preserve">Presidentti Donald Trump aikoo nimittää entisen lääkealan johtajan johtamaan hallituksensa ponnisteluja koronavirusrokotteen tuottamiseksi ja jakelemiseksi vuoden loppuun mennessä.</w:t>
      </w:r>
    </w:p>
    <w:p>
      <w:r>
        <w:rPr>
          <w:b/>
        </w:rPr>
        <w:t xml:space="preserve">Esimerkki 2.2661</w:t>
      </w:r>
    </w:p>
    <w:p>
      <w:r>
        <w:t xml:space="preserve">Kohta: Tutkijat totesivat ensimmäisessä tutkimuksessa, jossa tarkasteltiin lapsuuden kiusaamisen vaikutuksia varhaisaikuisuuteen, että kiusaamisen vaikutukset ovat "pysyviä ja laajalle levinneitä", ja nuorena kiusatuilla ihmisillä on todennäköisemmin huonompi fyysinen ja psyykkinen terveys ja heikompi kognitiivinen toimintakyky 50-vuotiaana. "Kiusaamisen vaikutukset näkyvät yhä lähes neljä vuosikymmentä myöhemmin ... ja niiden terveydelliset, sosiaaliset ja taloudelliset seuraukset ulottuvat pitkälle aikuisuuteen", sanoi Ryu Takizawa, joka johti tutkimusta Lontoon King's Collegen psykiatrian laitoksessa. American Journal of Psychiatry -lehdessä perjantaina julkaistut tulokset ovat peräisin brittiläisestä National Child Development Study -tutkimuksesta, joka sisältää tietoja kaikista Englannissa, Skotlannissa ja Walesissa syntyneistä lapsista yhden viikon aikana vuonna 1958. Mukana oli 7 771 lasta, joiden vanhemmat antoivat tietoja lapsensa altistumisesta kiusaamiselle 7- ja 11-vuotiaana. Lapsia seurattiin, kunnes he täyttivät 50 vuotta. Kiusaamiselle on ominaista, että samanikäiset lapset tekevät toistuvasti loukkaavia tekoja, joiden uhri kokee vaikeaksi puolustautua. Yli neljäsosaa tutkimukseen osallistuneista lapsista - 28 prosenttia - oli kiusattu satunnaisesti, ja 15 prosenttia oli kiusattu usein - luvut olivat tutkijoiden mukaan samankaltaisia kuin Britanniassa nykyään. Tutkimuksessa, jossa otettiin huomioon muita tekijöitä, kuten lapsuuden ÄO, tunne-elämän ja käyttäytymisen ongelmat sekä vanhempien vähäinen osallistuminen, havaittiin, että lapsuudessa usein kiusatuilla henkilöillä oli suurempi riski sairastua mielenterveyshäiriöihin, kuten masennukseen, ahdistuneisuuteen ja itsemurha-ajatuksiin. Kiusaamisen uhrit olivat myös todennäköisemmin alhaisemman koulutustason omaavia, heillä oli harvemmin parisuhde ja he raportoivat todennäköisemmin heikommasta elämänlaadusta. Kiusatuilla miehillä oli myös suurempi todennäköisyys olla työttömänä ja ansaita vähemmän. Louise Arseneault, joka on myös King'sin psykiatrian laitokselta ja joka myös työskenteli tutkimuksen parissa, sanoi, että tutkimustulokset osoittavat, kuinka tärkeää on "päästä eroon käsityksestä, jonka mukaan kiusaaminen on vain väistämätön osa aikuistumista".  "Opettajien, vanhempien ja poliittisten päättäjien pitäisi olla tietoisia siitä, että koulun leikkikentällä tapahtuvilla asioilla voi olla pitkäaikaisia seurauksia", hän sanoi. Väite: Neljäkymmentä vuotta myöhemmin kiusaaminen vaikuttaa terveyteen ja vaurauteen.</w:t>
      </w:r>
    </w:p>
    <w:p>
      <w:r>
        <w:rPr>
          <w:b/>
        </w:rPr>
        <w:t xml:space="preserve">Tulos</w:t>
      </w:r>
    </w:p>
    <w:p>
      <w:r>
        <w:t xml:space="preserve">Brittiläisten psykiatrien tutkimuksen mukaan lapsuuden kiusaamisen kielteiset sosiaaliset, fyysiset ja mielenterveydelliset vaikutukset ovat yhä havaittavissa lähes 40 vuotta myöhemmin.</w:t>
      </w:r>
    </w:p>
    <w:p>
      <w:r>
        <w:rPr>
          <w:b/>
        </w:rPr>
        <w:t xml:space="preserve">Esimerkki 2.2662</w:t>
      </w:r>
    </w:p>
    <w:p>
      <w:r>
        <w:t xml:space="preserve">Kohta: Jos kuolet ennenaikaisesti, voitko lähettää tuhkasi haluamallesi henkilölle? Entä jos haluaisit lähettää sen vähiten suosikkiedustajallesi vastalauseena lainsäädännölle, jonka hän on laatinut tai jonka puolesta hän on äänestänyt? Teoriassa on jo nyt mahdollista lähettää tuhkatut jäännöksesi kongressiin, mutta ajatus on saanut vetovoimaa poliittisena protestina sen jälkeen, kun edustajainhuone hyväksyi amerikkalaisen terveydenhuoltolain (American Health Care Act) 4. toukokuuta 2017. Pian sen hyväksymisen jälkeen 20-vuotias Zoey Jordan Salsbury paljasti luoneensa "Mail Me to the GOP" -verkkosivuston, joka tarjoaa käyttäjille apua paperitöiden tekemisessä, jotta he voisivat lähettää tuhkansa "GOP:n kongressin jäsenelle" kuollessaan. Sivustolla on myös linkit verkossa järjestettyyn varainkeruuseen, jolla pyritään syrjäyttämään lakiesityksen puolesta äänestäneet kongressin jäsenet. Salsbury, American Universityn juniori, joka voitti viime vuonna ystävänsä kanssa presidentin vapaaehtoispalvelupalkinnon verkkotyöskentelystään, elää masennuksen ja ahdistuksen kanssa, ja hänellä diagnosoitiin myös fibromyalgia marraskuussa 2016. Hän kertoi meille: Minulla on useita ennestään olemassa olevia sairauksia, joihin en voi vaikuttaa. Ne ovat asioita, joiden kanssa olen syntynyt. Ja kun sinulla on kroonisia sairauksia, ystävystyt muiden kroonisesti sairaiden kanssa. Minulla on ystäviä, joiden näen kamppailevan kalliin hoidon kanssa, vaikka heillä olisi vakuutus. Tiedän, että he kuolevat, jos senaatti hyväksyy lakiehdotuksen. Tiedän, että minä kuolen, jos minulla ei ole varaa psyyken- ja kipulääkkeisiini. Ja halusin, että GOP näkee sen. Sivustolla kysytään käyttäjiltä: "Miksi sinä kuolet republikaanien terveydenhuoltolakiesityksen takia?" ja pyydetään heitä lähettämään vastauksia. Salsburyn mukaan 8. toukokuuta 2017 mennessä hieman yli 1 100 ihmistä oli ilmoittautunut osallistumaan prosessiin ja lisäsi: "Olen varma, että joukossa on muutama trolli, mutta sen perusteella, mitä olen selannut ja nähnyt, suurin osa on aitoja." Hän sanoi kuitenkin, että hän ei aio henkilökohtaisesti lähettää polttohaudattuja jäännöksiä, vaan aikoo auttaa ihmisiä työskentelemään kiinteistösuunnittelijan kanssa, jotta he voivat tehdä omia järjestelyjään, jos he päättävät toteuttaa postuumisti annettavan protestilausuman. Mutta kun hänen sivustonsa on saanut enemmän ilmoituksia, Salsbury sanoi, että hänen palvelimensa on kaatunut useita kertoja. Hän kertoi meille: Olen todella iloinen, että se on saanut niin paljon huomiota. Toivon todella, että se vaikuttaa senaatin GOP-jäseniin. Jotkut oikeistolaiset blogit ovat ottaneet sen esille, mikä on tehnyt Twitter-maininnoistani ja Facebook-viestistäni melkoisen painajaisen, mutta on kaiken vihan arvoista, jos edes yksi senaatin jäsen äänestää lakiesitystä vastaan sen takia. Yhdysvaltain postilaitos sallii tuhkattujen jäännösten lähettämisen, kunhan ne lähetetään paketissa, jossa on pehmuste sekä sisä- ja ulkopakkaus. Salsbury sanoi tekevänsä lisää tutkimusta "tuhkan lähettämisen laillisuudesta lainsäätäjälle sen jälkeen, kun senaatti ottaa asian käsiteltäväksi. "Juuri nyt haluan keskittyä siihen, että tämä lakiehdotus kuolee senaatissa sen sijaan, että me kuolemme", Salsbury kertoi meille. Senaattori Susan Collins (R-Maine) on sanonut, että hänen kollegansa aloittaisivat "tyhjästä" sen sijaan, että he harkitsisivat lakiehdotuksen edustajainhuoneen versiota. Otimme yhteyttä USPS:ään ja pyysimme kommenttia mahdollisista erityismääräyksistä, jotka koskevat Capitoliumiin lähetettävää postia, mutta emme ole vielä saaneet vastausta. Väite: Jos kuolet, voit lähettää tuhkasi lainsäätäjille viimeisenä protestina.</w:t>
      </w:r>
    </w:p>
    <w:p>
      <w:r>
        <w:rPr>
          <w:b/>
        </w:rPr>
        <w:t xml:space="preserve">Tulos</w:t>
      </w:r>
    </w:p>
    <w:p>
      <w:r>
        <w:t xml:space="preserve">Vuonna 1988 taiteilija ja valokuvaaja David Wojnarowicz kuvasi samankaltaista protestihenkeä, kun hän käytti takkia, jossa luki: "JOS KUOLEN AIDS:iin - Unohda hautaaminen - Pudota ruumiini FDA:n portaille" mielenosoituksessa Food and Drug Administration -rakennuksen ulkopuolella.</w:t>
      </w:r>
    </w:p>
    <w:p>
      <w:r>
        <w:rPr>
          <w:b/>
        </w:rPr>
        <w:t xml:space="preserve">Esimerkki 2.2663</w:t>
      </w:r>
    </w:p>
    <w:p>
      <w:r>
        <w:t xml:space="preserve">Kohta: Ei enää. Yli puolet sokeriruo'osta Brasilian tärkeimmällä sokerintuotantoalueella Sao Paulon osavaltiossa korjattiin koneilla kaudella 2009/10. Tämä on historiallinen ennätys, joka lupaa suurempaa tehokkuutta tulevina vuosina. Siirtyminen tapahtuu niin nopeasti, että joillakin tuottajilla on neljän kuukauden jonotuslista oikeiden laitteiden saamiseksi. Siirtyminen, jonka taustalla on sekä lisääntynyt kilpailu että Brasilian tiukentuneet ympäristölait, on ollut siunaus monikansallisille laitevalmistajille, jotka toimittavat tuotteita maailman johtavalle sokerintuottajalle ja Yhdysvaltojen jälkeen toiseksi suurimmalle etanolin tuottajalle. "Brasilian markkinat ovat kuumat", sanoo Jose Emilio dos Santos, Tratorag Comercio e Representacaon johtaja, John Deere -jälleenmyyjä, joka toimii Piracicabassa, keski-eteläisen sokeriruokoviljelyalueen sydämessä Sao Paulon osavaltiossa. "Monet tuottajat haluavat ostaa uuden koneellisen harvesterin."   Cosan, maailman suurin sokerin ja etanolin tuottaja, käytti viime vuonna 30,5 miljoonaa reaista (17,3 miljoonaa dollaria) koneellistamiseen ja odottaa kouluttavansa 180-200 harvesterinkuljettajaa vuodessa seuraavien neljän vuoden aikana, sanoi yhtiön henkilöstöjohtaja Luis Carlos Veguin. Teknologian käyttöönotto suurissa yrityksissä on pakottanut monet pienemmät tuottajat seuraamaan esimerkkiä. Vuoden 2010 ensimmäisten kuuden kuukauden aikana Brasiliassa myytiin 3 186 erityyppistä harvesteria, kun vastaava luku vuonna 2006 oli 478. Tämä on ajoneuvojen valmistajien järjestön Anfavean lukujen mukaan enemmän kuin vuonna 2006. Vaihdosta eivät hyödy vain yritykset. Izaura Freitas Souza, 39, on käyttänyt machetea sokeriruo'on sadonkorjuussa 15-vuotiaasta lähtien, ja kerran hän melkein katkaisi isovarpaansa pellolla. Nykyään Souza ajaa sadonkorjuukonetta Cosanin palveluksessa Piracicabassa ja sanoo, että hänen tulonsa ovat kolminkertaistuneet 1 800 reaiseen kuukaudessa, minkä ansiosta hän voi säästää talon ostamiseen. "Työ on nyt siistiä", hän sanoo, "ilman fyysistä rasitusta."   Alkuinvestointi harvesteriin on kallis, mutta ajan mittaan se on halvempi vaihtoehto ruumiilliselle työlle, koska palkat ovat nousseet Brasilian talouden mukana, Veguin sanoi. John Deeren uusi sokeriruokoharvesteri maksaa keskimäärin 880 000 realia, kertoi traktorikauppias dos Santos. Yrityksen tärkein kilpailija Brasiliassa on Case IH, joka on CNH Globalin tytäryhtiö. Pienemmillä sokeriruo'ontuottajilla, joilla ei ole varaa alkuinvestointiin, tilanne voi olla vakava. Koska he eivät pysty kilpailemaan isompien toimijoiden tehokkuuden kanssa, jotkut heistä ovat joutuneet solmimaan kumppanuuksia Cosanin tai Bungen tai Julio Simoesin kaltaisten logistiikkayritysten kanssa. "Pankit vaativat takauksia, ja harvesterin hinta on melko korkea", dos Santos sanoi. "Kaikki tuottajat eivät voi tarjota riittäviä vakuuksia."   Koneellistamista kiirehditään ympäristölainsäädännön vuoksi, jonka mukaan Sao Paulon osavaltiossa sokeriruo'on leikkaaminen käsin lopetetaan vuoteen 2017 mennessä. Ennen käsin tapahtuvan sadonkorjuun aloittamista työntekijät sytyttävät pellot tuleen aluskasvillisuuden poistamiseksi ja käärmeiden ja hyönteisten karkottamiseksi. Polttamisen vähentäminen on tuottajien ensisijainen tavoite, koska menetelmä on tahra muuten vaikuttaville ympäristötodistuksille - brasilialainen sokeriruo'osta valmistettu etanoli on noin kuusi kertaa energiatehokkaampaa kuin sen yhdysvaltalainen maissista valmistettu vastine - ja tuottajat ovat ottaneet käyttöön tiukempia aikatauluja. "Meillä on 100 prosentin tavoite polton poistamiseksi (Sao Paulon osavaltion koneellistamiseen soveltuvilla alueilla) vuodeksi 2014", sanoi Antonio de Padua Rodrigues, johtaja Unica-järjestössä, joka on sokeriruokoalan järjestö. Ruoko- ja sokeriruo'ontuottajat pelkäävät, että ympäristösyitä saatetaan käyttää tosiasiallisina kaupan esteinä, joilla estetään brasilialaisen sokerin ja etanolin pääsy vähemmän kilpailukykyisille kotimarkkinoille Euroopassa ja Pohjois-Amerikassa. Tämä on tärkeää, kun Brasilia pyrkii laajentumaan merentakaisille markkinoille. Maan sokeriruokosato 2010/11 on yhdeksäs peräkkäinen ennätyssato, ja se kasvaa 10 prosenttia edellisvuodesta, hallituksen hankintavirasto Conabin mukaan. Koneellistaminen vaikuttaa kuitenkin pahiten sokeriruo'on leikkureihin, joista monet ovat vaarassa menettää työpaikkansa, jos he eivät pääse kouluttautumaan uudelleen. Unican mukaan harvesteri korvaa päivässä noin 100 ruokoaleikkuria, ja se luo 30 työpaikkaa operaattoreiden ja huoltoryhmien muodossa. Operaattoriharjoittelijan on oltava lukutaitoinen ja hänellä on oltava ajokortti, mikä sulkee pois monet leikkurit. Vaikka hallitus ja tuottajat ovat korostaneet uudelleenkoulutusta, Unican lukujen mukaan Sao Paulon osavaltiossa oli vuonna 2010 140 000 käsityönä työskentelevää sokeriruo'on leikkuria, kun vuonna 2006 heitä oli 190 000. Tämä määrä on vähentynyt. Jopa sadonkorjuukoneen kuljettaja Souza kaipaa yritystä pelloille. "Tauoilla kaikki vitsailivat", hän sanoi. "Harvesterissa voin vain nauraa muistoille."   (Toimittaneet Brian Winter ja Kieran Murray) Väittämä: Machetesta koneeksi Brasilian sokeriruokopelloilla.</w:t>
      </w:r>
    </w:p>
    <w:p>
      <w:r>
        <w:rPr>
          <w:b/>
        </w:rPr>
        <w:t xml:space="preserve">Tulos</w:t>
      </w:r>
    </w:p>
    <w:p>
      <w:r>
        <w:t xml:space="preserve">Lähes viiden vuosisadan ajan klassinen kuva Brasilian sokerintuotannosta on ollut se, kuinka työläiset sytyttävät sokeriruokopellot tuleen ja laskeutuvat sitten satoa korjuuseen machetsiensa kanssa.</w:t>
      </w:r>
    </w:p>
    <w:p>
      <w:r>
        <w:rPr>
          <w:b/>
        </w:rPr>
        <w:t xml:space="preserve">Esimerkki 2.2664</w:t>
      </w:r>
    </w:p>
    <w:p>
      <w:r>
        <w:t xml:space="preserve">Kohta: Vaikka Michael Jackson oli harvoin pitkään poissa julkisuudesta, vuoden 2002 lopulla ja vuoden 2003 alussa hän oli tavallista voimakkaamman mediahuomion kohteena. Myönnettäköön, että hänen syvään juurtunut taipumuksensa outoon käytökseen (naamioiden käyttäminen julkisuudessa, kauneusleikkaukset kerta toisensa jälkeen siinä määrin, että hänen nenänsä huhuttiin olevan putoamassa pois, yhden poikansa nimeäminen Prince Michaeliksi ja toisen Prince Michael II:ksi, jatkuvat kuiskaukset hänen seksuaalisesta hyväksikäytöstään nuoriin poikiin, elämä hänen fantasiakodissaan Neverland Ranchilla Santa Ynezin alueella) pitivät hänet jatkuvasti valokeilassa, mutta kaksi mediatapahtumaa sai julkisuuden hellittämättömän kaaren valon palamaan hieman kirkkaammin 2000-luvun alussa: Tammikuussa 2003 televisiossa esitettiin brittiläinen dokumentti Jacksonin omituisesta yksityiselämästä (kuukautta myöhemmin seurasi "Michael Jackson, Unmasked", televisiokanavan erikoisohjelma, jossa tutkittiin poptähden uraa hänen kasvoihinsa tehtyjen muutosten kautta), ja marraskuussa 2002 sattui tapaus, joka herätti vanhempien raivon kaikkialla maailmassa, kun Jackson roikotti vauvapoikaansa Prince Michael II:ta neljännen kerroksen parvekkeelta hotellin parvekkeelta Berliinissä. Kolmas tapaus lisäsi tätä häikäisyä: 13-vuotiaan "J. Chandlerin" vuonna 1993 Michael Jacksonia vastaan nostetussa kanteessa antaman lausunnon julkaiseminen, jossa hän väitti laulajan ahdistelleen häntä seksuaalisesti. Tuo kanne sovittiin tuomioistuimen ulkopuolella tammikuussa 1994 tuntemattomasta rahasummasta (arviolta 15-40 miljoonasta dollarista, joka on tavalliselle ihmiselle hämmästyttävä summa, mutta Jacksonille, jonka omaisuudeksi arvioitiin tuolloin 1,7 miljardia dollaria, pisara ämpärissä). Jacksonia vastaan ei nostettu rikossyytteitä, ja molemmat osapuolet allekirjoittivat salassapitosopimuksen sovinnon ehtona. Helmikuussa 2003 The Smoking Gun -paljastussivusto julkaisi nelisivuisen ilmoituksen, joka käynnisti vuoden 1993 kanteen Jacksonia vastaan. Siinä "J. Chandler", joka itse kuvaili itseään 13-vuotiaaksi pojaksi, joka oli tuolloin kahdeksannella luokalla, kertoi yksityiskohtaisesti suhteestaan laulajaan ja heidän ystävyytensä (joka alkoi toukokuussa 1992 ja päättyi heinäkuussa 1993) laajenemisesta seksuaalisen kanssakäymisen piiriin. Sen lisäksi, että poika luetteli graafisia yksityiskohtia heidän välillään useaan otteeseen tapahtuneista seksuaalisista kohtaamisista, hän antoi lausuntoja Jacksonin itkusta, kun nuori yritti pysäyttää tiettyjä toimia. Penetraatio ei näytä kuuluneen pojan esittämiin väitteisiin, mutta suuseksiä ja käsin tapahtuvaa seksiä kyllä:  Michael Jackson sai minut imemään toista nänniä ja vääntämään toista nänniä, kun Michael Jackson masturboi. Erään kerran, kun Michael Jackson ja minä olimme sängyssä yhdessä, Michael Jackson tarttui pakaraani ja suuteli minua samalla kun hän laittoi kielensä korvaani. Sanoin hänelle, etten pidä siitä. Michael Jackson alkoi itkeä. Emme aio toistaa koko juttua täällä, mutta kopio tästä lausunnosta on nähtävissä The Smoking Gunin arkistossa. Helmikuun alussa 2003 esitetyssä brittidokumentissa tuolloin 44-vuotias Jackson kiisti jälleen kerran olleensa koskaan sopimattomissa suhteissa lapsiin, vaikka myönsikin jakaneensa sänkynsä poikien kanssa. Väite: Michael Jacksonin vuonna 1993 väitetysti ahdisteleman 13-vuotiaan pojan antama oikeudenlausunto on tullut esiin. </w:t>
      </w:r>
    </w:p>
    <w:p>
      <w:r>
        <w:rPr>
          <w:b/>
        </w:rPr>
        <w:t xml:space="preserve">Tulos</w:t>
      </w:r>
    </w:p>
    <w:p>
      <w:r>
        <w:t xml:space="preserve">Michael Jackson kuoli 25. kesäkuuta 2009 sydänpysähdykseen sairaalassa Los Angelesissa 50-vuotiaana.</w:t>
      </w:r>
    </w:p>
    <w:p>
      <w:r>
        <w:rPr>
          <w:b/>
        </w:rPr>
        <w:t xml:space="preserve">Esimerkki 2.2665</w:t>
      </w:r>
    </w:p>
    <w:p>
      <w:r>
        <w:t xml:space="preserve">Kohta: Ensimmäinen syöpähoito, joka on koskaan hyväksytty perustuen kasvaimen genetiikkaan sen sijaan, että se perustuisi siihen, mihin ruumiinosaan se ensin iski. Nyt tuhannet potilaat, joiden syöpä pahenee tavanomaisesta hoidosta huolimatta, voivat kokeilla tätä immunoterapiaa - kunhan kasvaimen geenitestaus osoittaa, että he ovat ehdokkaita. "Se on kuin lottokuponki", sanoo Johns Hopkinsin syöpälääkäri, tohtori Dung Le, joka auttoi osoittamaan Keytruda-immunoterapian uuden käyttötavan. "Meidän on keksittävä, miten löydämme nämä potilaat, koska se on heille niin suuri mahdollisuus." Nykyään lääkärit diagnosoivat kasvaimet sen mukaan, mistä ne ovat peräisin - rintasyöpä rintasyövässä, paksusuolisyöpä paksusuolessa - ja käyttävät hoitoja, jotka on testattu erityisesti kyseistä elintä varten. Sitä vastoin Food and Drug Administration nimesi Keytrudan ensimmäiseksi "kudosdiagnostiseksi" hoidoksi, joka on tarkoitettu aikuisille ja lapsille. Syy: Näennäisesti toisiinsa liittymättömissä syövissä on toisinaan yhteinen geneettinen vika, jota kutsutaan epäsuhdan korjausvirheeksi. Pienistä tutkimuksista huolimatta FDA piti vakuuttavana näyttöä siitä, että osalla potilaista tämä vika voi tehdä kiinteistä kasvaimista alttiita immunoterapialle, jota lääkärit eivät muuten olisi kokeilleet. "Luulimme, että nämä kasvaimet olisivat vaikeimmin hoidettavia. Mutta se on kuin Akilleen kantapää", sanoi Hopkinsin syöpägeneologi Bert Vogelstein. Viime kuussa FDA:n komissaari Scott Gottlieb kertoi senaatin alakomitealle, että hänen virastonsa aikoo yksinkertaistaa lääkekehitystä sellaisten sairauksien osalta, joilla "on kaikilla samanlainen geneettinen sormenjälki, vaikka niiden kliininen ilmaisu on hieman erilainen". Vielä on liian aikaista tietää, onko tarkkuusimmunoterapiana kutsutulla lääkkeellä pysyviä hyötyjä, mutta tässä on katsaus tieteeseen. KUKA ON EHDOKAS? Hopkinsin arvion mukaan noin 4 prosenttia syövistä on yhteensopimattomuuskorjauksen puutteita, mikä saattaa tarkoittaa 60 000 potilasta vuodessa. Yleisesti saatavilla olevat 300-600 dollaria maksavat testit voivat kertoa, ketkä ovat kelvollisia. FDA:n mukaan virhe on yleisempi paksusuolen, kohdun limakalvon ja ruoansulatuskanavan syövissä, mutta sitä esiintyy satunnaisesti myös eräissä muissa syövissä. "Kysykää: 'Onko minut testattu tämän varalta?'", Le neuvoo potilaita. MUTAATIOITA JA MUITA MUTAATIOITA Useimmissa kasvaimissa on noin 50 mutaatiota eri geeneissä, Vogelstein sanoi. Melanoomissa ja keuhkosyövissä, joita auringonvalo ja tupakansavu kiihdyttävät, niitä voi olla kaksi kertaa enemmän. Mutta kasvaimissa, joissa on epäsuhdan korjauksen vika, voi olla 1 500 mutaatiota. Miksi? Kun DNA kopioi itseään, säikeet asettuvat joskus väärään pariin, jolloin niihin jää kirjoitusvirhe - epäsuhta. Normaalisti elimistö tarkistaa ja korjaa nämä virheet. Ilman tätä oikolukua mutaatioita kertyy, mutta ne eivät välttämättä aiheuta syöpää vaan ovat sivullisia kasvavassa kasvaimessa. Immuunijärjestelmäsi voisi olla tehokas syöväntaistelija, paitsi että liian usein kasvaimet suojaavat itseään. Merckin Keytruda ja muut niin sanotut tarkistuspisteiden estäjät voivat estää yhden näistä suojista, jolloin immuunisolut tunnistavat kasvaimen vieraaksi hyökkääjäksi ja hyökkäävät. Tähän asti nämä immunoterapiat on hyväksytty vain muutamiin valikoituihin syöpiin - Keytruda tuli markkinoille melanooman hoitoon vuonna 2014 - ja ne toimivat uskomattoman hyvin joillakin potilailla, mutta epäonnistuvat monilla muilla. On tärkeää tietää, kuka on hyvä kandidaatti, kun kyse on lääkkeistä, jotka voivat maksaa 150 000 dollaria vuodessa ja aiheuttaa joskus vakavia sivuvaikutuksia. Vuonna 2012 Hopkinsin lääkärit, jotka testasivat erilaisia immunoterapioita, havaitsivat, että lähestymistapa epäonnistui yhtä lukuun ottamatta kaikilla 20 paksusuolen syöpäpotilaalla. Kun hämmentyneet onkologit kertoivat Vogelsteinille, "lamppu syttyi". Sillä yhdellä potilaalla, joka pärjäsi hyvin, oli epäsuhteen korjauksen vika ja "mieletön" määrä kasvainmutaatioita. Mitä enemmän mutaatioita on, sitä suurempi on mahdollisuus, että ainakin yksi niistä tuottaa vieraan näköistä proteiinia, joka on majakka immuunisoluille, Vogelstein selitti. Oli aika nähdä, voisivatko myös muut syöpätyypit reagoida. MITÄ TIETOJA? Vahvimmassa tutkimuksessa, joka julkaistiin Science-lehdessä, testattiin 86 tällaista potilasta, joilla oli kymmenkunta erilaista syöpää, mukaan lukien joitakin, jotka olivat siirtyneet saattohoitoon. Puolet sai kasvaimensa ainakin kutistumaan merkittävästi, ja 18:lla syöpä muuttui havaitsemattomaksi. Ei ole selvää, miksi toinen puoli ei reagoinut. Tutkijat löysivät kolmelta potilaalta viitteitä siitä, että uusia mutaatioita voisi muodostua, jotka voisivat vastustaa hoitoa. Kahden vuoden Keytruda-infuusioiden jälkeen 11 "täydellisesti vastanneista" on kuitenkin lopettanut lääkkeen käytön ja on ollut syöpättömiä keskimäärin kahdeksan kuukauden ajan. Catherine "Katie" Rosenbaum, 67, on yksi näistä onnistujista. Eläkkeellä olevalle opettajalle poistettiin kohtu, kun kohdun limakalvosyöpä iski ensimmäisen kerran, mutta viisi vuotta myöhemmin kasvaimet palasivat ja levittäytyivät lantioon ja paksusuoleen. Hän kokeili hoitoa toisensa jälkeen, kunnes vuonna 2014 hänen lääkärinsä kehotti Hopkinsin tutkimukseen. Rosenbaum matkusti junalla Richmondista, Virginiasta, Baltimoreen infuusioihin kahden viikon välein ja sitten, joidenkin väsymyksen ja ripulin sivuvaikutusten jälkeen, kerran kuukaudessa. Sitten sivuvaikutukset hellittivät ja hänen kasvaimensa alkoivat hävitä. Vuoden kuluttua tutkimuksesta hän oli niin terve, että hän pystyi uimaan kilometrin Swim Across America -syöpärahankeräyksessä. "Mikään muu ei ollut toiminut, joten voisimme kai sanoa, että se oli viimeinen toivo", Rosenbaum sanoi ja haluaa nyt, että muut potilaat tietävät tästä vaihtoehdosta. ___ Tämä Associated Pressin sarja on tuotettu yhteistyössä Howard Hughes Medical Institute's Department of Science Educationin kanssa. AP on yksin vastuussa kaikesta sisällöstä. Väite: Kasvaingeenitestejä kehotetaan kertomaan, kohdistuuko lääke syöpään.</w:t>
      </w:r>
    </w:p>
    <w:p>
      <w:r>
        <w:rPr>
          <w:b/>
        </w:rPr>
        <w:t xml:space="preserve">Tulos</w:t>
      </w:r>
    </w:p>
    <w:p>
      <w:r>
        <w:t xml:space="preserve">Paksusuolen syöpä. Kohdun syöpä. Haimasyöpä. Olipa kasvain mikä tahansa, mitä enemmän geenimutaatioita sen sisällä on, sitä paremmat mahdollisuudet immuunijärjestelmälläsi on torjua se.</w:t>
      </w:r>
    </w:p>
    <w:p>
      <w:r>
        <w:rPr>
          <w:b/>
        </w:rPr>
        <w:t xml:space="preserve">Esimerkki 2.2666</w:t>
      </w:r>
    </w:p>
    <w:p>
      <w:r>
        <w:t xml:space="preserve">Kohta: "Artikkelissa ei mainita kustannuksia. Jutussa ilmoitetaan absoluuttiset osuudet lapsista, jotka olivat ylipainoisia tai lihavia 5 tai 7-vuotiaina. Vertailtaviin ryhmiin kuuluivat niiden äitien lapset, joilla oli normaalit verensokeriarvot, niiden äitien lapset, joilla oli diabetesdiagnoosi ja jotka saivat hoitoa, ja niiden äitien lapset, joilla oli korkeat verensokeriarvot ja jotka eivät saaneet hoitoa. Tosin ei ole täysin selvää, kumpi ryhmä todella sai hoitoa. Tutkimuksessa ei mainita korkean verensokerin hoidon haittoja, joita voisivat mahdollisesti olla vakavat matalan verensokerin jaksot (jos hoitona käytetään insuliinia). Olisi myös ollut hyödyllistä kertoa enemmän elämäntapa-/ravitsemusinterventioista ja todeta, että niiden ei ole todettu aiheuttavan haittaa, vaikka materiaalisen stressin/huolenpidon vaikutuksia ja verensokerin seurannan kustannuksia ei ole tutkittu hyvin. Jutusta ei käy selvästi ilmi, millaiseen näyttöön tulokset perustuvat. Ei esimerkiksi selviä, ovatko tulokset peräisin satunnaistetusta tutkimuksesta (kultainen standardi) vai jostain muusta tutkimusasetelmasta. Tarkkasilmäinen lukija voi ehkä päätellä, että kyseessä ei ole satunnaistettu kliininen tutkimus lausunnosta, jonka mukaan tiedot ""analysoitiin"", mutta ei myöskään tiedetä, oliko tutkimusasetelma prospektiivinen vai retrospektiivinen, mikä lisäisi tietoa tutkimuksen vahvuudesta. Myöskään sitä, että emme itse asiassa tiedä, mitä hoitoa naiset todellisuudessa saivat, ei käsitellä selkeästi. Raskausdiabeteksesta ei ole mitään ilmeistä kaunistelua tai virheellistä väittämää. Artikkelissa annetaan lyhyt mutta tarkka kuvaus siitä, mitä se on. Johtolause ""naiset, jotka sairastuvat diabetekseen raskauden aikana"" on hieman harhaanjohtava, koska ilman selvennystä raskausdiabeteksen usein ohimenevästä luonteesta lukijat voivat luulla, että sillä tarkoitetaan tyypin II diabetesta - naisia, jotka sairastuvat diabetekseen ja sairastavat sitä edelleen. Olisi parempi määritellä ja käyttää termiä raskausdiabetes tai raskausdiabetes paljon aikaisemmin. Tässä on lainaus Northwesternin yliopiston tutkijalta, joka ei ilmeisesti liity uusimpiin tuloksiin. Jutussa mainitaan raskausdiabeteksen hoitokeinoja, kuten ruokavalio, liikunta ja insuliini, jotka ovat asianmukaisia. Artikkelissa ei mainita vaihtoehtoa olla hoitamatta (varsinkaan alemmalla alueella), jota jotkut kannattavat. Jos oletetaan, että "hoito" tarkoittaa tässä tapauksessa "liikuntaa, erityisruokavaliota tai insuliinia", artikkeli antaa ymmärtää, että nämä ovat käytettävissä. Useimmat, elleivät kaikki, ymmärtävät, että korkean verensokerin hoito on helposti saatavilla. Uutta on se, että niiden naisten hoito, joiden verensokeri on korkea, mutta ei tarpeeksi korkea diabeteksen diagnosoimiseksi, voi hyötyä myös liikunnasta, ruokavaliosta tai insuliinista. Tärkeämpää tässä tutkimuksessa on se, että ""hoito"" on johdettu Kaiserissa käytetyistä toimintamalleista, eikä yksilötason tietoja ole saatavilla sen selvittämiseksi, saivatko ne naiset, jotka kuuluivat ryhmään, jolle olisi annettu neuvontaa/interventiota raskausdiabeteksen varalta, tosiasiassa neuvontaa tai ryhtyivätkö he toimiin sen perusteella. Näin ollen ""hoidettu ryhmä"" on itse asiassa ne, jotka täyttivät raskausdiabeteksen kriteerit National Diabetes Data Groupin kriteerien mukaan - he ovat siis oikeastaan hoitoon oikeutettu ryhmä, jonka joukosta jokin (todennäköisesti suuri) ryhmä sai jotain täysin määrittelemätöntä hoitoa. Raskausdiabeteksen hoito ei ole uutta, vaikka jutussa ei tätä nimenomaisesti mainita. Jutusta käy ilmi, että diabeteksen diagnosointi ja hoito nykyistä alhaisemmilla verensokerin raja-arvoilla saattaa olla hyödyksi lapsille, vaikka lisätutkimuksia tarvitaankin. Se, että diagnosoitaisiin ja hoidettaisiin enemmän raskaana olevia naisia, joilla on korkea verensokeri ja jotka eivät välttämättä täytä perinteistä diabetesdiagnoosia, olisi uutta, ja tästä käydään jonkin verran keskustelua. Koska jutussa käytettiin ainakin yhtä riippumatonta näkökulmaa, se ei näytä perustuneen pelkästään tai suurelta osin uutistiedotteeseen." Väite: Diabeteksen hoito raskauden aikana vähentää lihavien lasten riskiä</w:t>
      </w:r>
    </w:p>
    <w:p>
      <w:r>
        <w:rPr>
          <w:b/>
        </w:rPr>
        <w:t xml:space="preserve">Tulos</w:t>
      </w:r>
    </w:p>
    <w:p>
      <w:r>
        <w:t xml:space="preserve">Clevelandin lehti julkaisi lyhennetyn version Associated Pressin alun perin julkaisemasta jutusta. Jutussa kuvataan laajan tutkimuksen tuloksia, joiden mukaan äidin korkean verensokerin hoito raskausaikana saattaa pienentää ylipainoisten tai lihavien lasten riskiä 5 tai 7 vuoden iässä. Jutussa mainitaan absoluuttiset hyödyt (ylipainoisten tai lihavien lasten osuus), lainaus lähteestä, joka ei ilmeisesti liity tutkimukseen, kuvataan hoitovaihtoehtoja ja käsitellään sitä, mitä uutta tässä tutkimuksessa on (esim. naiset, joiden verensokeri ei välttämättä ole riittävän korkea raskausdiabeteksen diagnosoimiseksi, voivat hyötyä diabeteksen hoidosta raskauden aikana). Puuttuu kuitenkin kuvaus näytön vahvuudesta - ei ole selvää, onko kyseessä satunnaistettu tutkimus, joka on kultainen standardi, vai jokin muu vähemmän vankka tutkimusasetelma. Tämän vuoksi lukijat eivät tiedä, miten arvioida uusia tuloksia. Toinen puuttuva elementti on se, ettei huomioitu, että naiset luokiteltiin hoitoa saaneiksi, jos heidän testituloksensa sijoittivat heidät luokkaan, joka olisi ollut rutiininomaista, jotta interventio olisi annettu. Sitä, saivatko naiset interventiota ja mitä interventiota, ei käsitellä, ja tämä puute on tärkeä. Myöskään ei mainita hoidon kustannuksia, jotka liittyvät uuteen ryhmään hoidettavia henkilöitä, eikä käsitellä hoidon riskejä, joihin tässä tapauksessa voivat kuulua vakavat matalan verensokerin jaksot erityisesti insuliinia käyttäville.</w:t>
      </w:r>
    </w:p>
    <w:p>
      <w:r>
        <w:rPr>
          <w:b/>
        </w:rPr>
        <w:t xml:space="preserve">Esimerkki 2.2667</w:t>
      </w:r>
    </w:p>
    <w:p>
      <w:r>
        <w:t xml:space="preserve">Kohta: Charleston Gazette-Mail kertoo, että Yhdysvaltain piirituomari Joseph R. Goodwin kumosi viime viikolla Oak Hill Hometown Pharmacya vastaan langetetun keskeytyksen, josta Yhdysvaltain syyttäjä Mike Stuart oli ilmoittanut elokuussa. Goodwinin mukaan liittovaltion syyttäjät eivät pystyneet riittävästi todistamaan, että apteekki olisi aiheuttanut kansanterveydellisen riskin. Stuartin mukaan apteekki oli täyttänyt noin 2 000 reseptiä laajalti väärinkäytetystä lääkkeestä, jota käytetään opioidiriippuvuuden hoitoon. Hänen mukaansa yli puolet resepteistä oli peräisin osavaltion ulkopuoliselta klinikalta ja lähes kaikki reseptit oli maksettu käteisellä. Länsi-Virginia on ylivoimaisesti maan kärjessä huumeiden yliannostuskuolemien määrässä. ___ Tiedot ovat peräisin: The Charleston Gazette-Mail, http://wvgazettemail.com. Väite: Apteekkien toimintakielto kumotaan huumeiden runtelemassa Länsi-Virginiassa.</w:t>
      </w:r>
    </w:p>
    <w:p>
      <w:r>
        <w:rPr>
          <w:b/>
        </w:rPr>
        <w:t xml:space="preserve">Tulos</w:t>
      </w:r>
    </w:p>
    <w:p>
      <w:r>
        <w:t xml:space="preserve">Liittovaltion tuomari on kumonnut Länsi-Virginian apteekin keskeyttämisen reseptilääkkeiden jakelussa.</w:t>
      </w:r>
    </w:p>
    <w:p>
      <w:r>
        <w:rPr>
          <w:b/>
        </w:rPr>
        <w:t xml:space="preserve">Esimerkki 2.2668</w:t>
      </w:r>
    </w:p>
    <w:p>
      <w:r>
        <w:t xml:space="preserve">Kohta: Samaa kuvaa jaettiin Redditin r/trashy-, r/pics- ja r/awfuleverything-sivustoilla:First day of school in Paulding County, GA from picsFirst day of school in Paulding County, GA from awfuleverythingSe jaettiin myös Twitterissä. ja Imgur:This is the first day of school in Paulding County, Georgia. pic.twitter.com/fzdidaAABM- 🇯🇲Black🇭🇹Aziz🇳🇬aNANsi🇹🇹 (@Freeyourmindkid) August 4, 2020Paulding County, Georgia:First day of school.4 naamioita - jos zoomaat sisään - ja nolla sosiaalista etäisyyttä.tämä tulee päättymään huonosti... pic.twitter.com/pGUwzRr6VN- Rex Chapman🏇🏼 (@RexChapman) August 4, 2020Paulding County School Districtin Facebook-sivulla ja Twitterissä jaetun linkin mukaan virallinen ensimmäinen koulupäivä kyseisessä piirikunnassa oli 3. elokuuta 2020:Koulupiiri on päivittänyt Back to School Q&amp;A -palstaansa, jossa on lisäkysymyksiä virtuaaliakatemian jonotuslistasta ja muista aiheista. Lataa täältä: https://t.co/u7DkkYutP2- Paulding County BOE (@pauldingboe) August 4, 2020Näyttäisi siltä, että kuva on peräisin Instagram-tililtä, joka on sittemmin tehty yksityiseksi varhain aamulla 3. elokuuta 2020 jaetulla twiitillä:Ensimmäinen päivä 10. luokalla, 7. luokalla, 5. luokalla ja ensimmäinen päivä 6. luokan luonnontieteiden opettajana. Varokaa Pauldingin piirikunnan kouluja, nämä 4 tulevat tappamaan sen tänä vuonna! Here is to a safe.... https://t.co/A5c1CR6167- Jamie Corn (@cornjd219) August 3, 2020Toisessa näkyvässä iteraatiossa oli mukana juorusivusto TMZ, mutta he eivät antaneet tietoa kuvan lähteestä. 11Alive.com-sivuston artikkelissa ei ollut suoraan kyseistä kuvaa, mutta se sisälsi raportointia Paulding Countyn koulunkäyntiarviosta. 11Alive.comin artikkelin otsikko "Students who want virtual learning are forced into in-person school because of waiting list" (Virtuaaliopetusta haluavat oppilaat joutuvat koulunkäyntiin jonotuslistan vuoksi) osoitti, että perheet, jotka halusivat valita virtuaaliopetuksen, eivät aina voineet valita tätä vaihtoehtoa. Odotuslistalla ollessaan oppilaiden oli osallistuttava kouluun henkilökohtaisesti: Heiltä ei vaadita [naamioiden käyttämistä], vaikka North Paulding High Schoolin rehtori lähetti vanhemmille kirjeen, jossa hän kertoi, että koulun jalkapallojoukkueen jäsenet olivat saaneet positiivisen testituloksen ja että myös heidän lapsensa olivat saattaneet altistua.Koulujärjestelmän toimintaperiaatteissa, jotka on julkaistu koulujärjestelmän verkkosivustolla, sanotaan osittain, että "kouluissa käytetään sosiaalista etäisyyttä, kun se on mahdollista ja käytännöllistä". Mitä tulee naamareihin, koulut "rohkaisevat oppilaita, opettajia ja bussinkuljettajia käyttämään naamaria... kasvonaamarin käyttäminen on henkilökohtainen valinta....."[...]Koulujärjestelmän tiedottaja vahvistaa, että oppilaiden, jotka ovat jonotuslistalla kotona tapahtuvaan verkko-opiskeluun, on oltava sillä välin koulussa." Tiedottajan mukaan 70 prosenttia Paulding Countyn 31 000 oppilaan vanhemmista on päättänyt lähettää lapsensa takaisin kouluun, jotta he voivat osallistua henkilökohtaiseen opetukseen. Tämä on lähes 22 000 oppilasta. Oppilaista 30 prosentin eli noin 9 000 oppilaan vanhemmat valitsivat kotona tapahtuvan verkko-opiskelun. Tietoja siitä, kuinka moni näistä 9 000 oppilaasta on jonotuslistalla verkko-opiskeluvaihtoehtoa varten, ei ollut heti saatavilla.Vaikka emme pystyneet vahvistamaan "ensimmäinen koulupäivä Pauldingissa, Georgiassa" -kuvauksen alkuperäistä lähdettä, sitä alettiin levittää noin 3. elokuuta 2020 - jolloin koulu avattiin virallisesti Pauldingin piirikunnassa. Raporttien mukaan verkko-opetuksen jonotuslistan vuoksi monien koulujen oppilaiden oli osallistuttava opetukseen henkilökohtaisesti.Elokuun 5. päivänä 2020 BuzzFeed News raportoi, että sen lisäksi, että he pystyivät vahvistamaan, että kuva (ja muut sen kaltaiset) ovat todellisia, tilanne koulussa on vielä hälyttävämpi kuin kuva antaa ymmärtää: North Paulding High School, noin tunnin ajomatkan päässä Atlantan ulkopuolella, avattiin uudelleen maanantaina huolimatta taudinpurkauksesta lukion jalkapallojoukkueen jäsenten keskuudessa, joista monet, kuten Facebook-video osoittaa, treenasivat yhdessä täpötäydessä sisätiloissa sijaitsevassa kuntosalissa viime viikolla osana painonnostoa koskevaa varainkeräystä.Muutaman päivän sisällä harjoituksesta useat North Pauldingin pelaajat olivat saaneet positiivisen testituloksen koronaviruksesta. Koulun vanhemmille ilmoitettiin asiasta vain tunteja ennen ensimmäistä koulupäivää, ja useat North Pauldingin opettajat kertovat, että koulun henkilökunnan keskuudessa on positiivisia testejä, mukaan lukien henkilökunnan jäsen, joka oli kosketuksissa useimpien koulun opettajien kanssa oireillessaan viime viikolla. Opettajien ja henkilökunnan mukaan koulu ei vahvista koronavirustartuntoja koulupiirin työntekijöiden keskuudessa yksityisyyden suojaan vedoten.Olemme ottaneet yhteyttä koulupiiriin kommenttia varten ja päivitämme tätä juttua, kun saamme vastauksen.Päivitys 6.8.2020, klo 8.10: Muutimme arvosanan "Totta" -arvosanaksi ja lisäsimme koulua koskevia tietoja. -bbKommentit Väite: Valokuvassa näkyy täpötäysi lukion käytävä ensimmäisenä koulupäivänä Paulding Countyssa Georgiassa elokuussa 2020.</w:t>
      </w:r>
    </w:p>
    <w:p>
      <w:r>
        <w:rPr>
          <w:b/>
        </w:rPr>
        <w:t xml:space="preserve">Tulos</w:t>
      </w:r>
    </w:p>
    <w:p>
      <w:r>
        <w:t xml:space="preserve">Ensimmäinen koulupäivä Pauldingin piirikunnassa, Georgiassa</w:t>
      </w:r>
    </w:p>
    <w:p>
      <w:r>
        <w:rPr>
          <w:b/>
        </w:rPr>
        <w:t xml:space="preserve">Esimerkki 2.2669</w:t>
      </w:r>
    </w:p>
    <w:p>
      <w:r>
        <w:t xml:space="preserve">Kohta: 42-vuotias myyjä on sen sijaan ryhtynyt valmistamaan muovisia kasvosuojia etulinjan hoitohenkilökunnalle. "Olin itsekin kerran potilas, ja minusta tuntuu, että perheeni on lääkäreille paljon velkaa", sanoi Linh, joka sai muutama vuosi sitten sairaalahoitoa vereen liittyvän sairauden vuoksi. "Haluan tehdä nämä suojat, jotta he pysyisivät terveinä. Jos ne ovat terveitä, ne voivat suojella meitä". Viime viikolla Vietnamissa aloitettiin 15 päivän mittainen sosiaalinen etäisyyskampanja viruksen leviämisen hidastamiseksi, jonka aikana useimmat muut kuin välttämättömät yritykset, myös Linhin koju, on suljettu. Terveysministeriön mukaan Vietnamissa on raportoitu 241 koronavirustapausta eikä yhtään kuolemantapausta. Aggressiivinen kontaktien jäljittäminen ja joukkokaranteeniohjelma ovat auttaneet pitämään luvun alhaisena. Kun sulku alkoi, Linh kokosi ryhmän perheenjäseniä, ystäviä ja myyjäkavereita ryhtyäkseen valmistamaan kasvosuojia. Niitä voidaan käyttää kasvosuojien lisäksi suojaamaan hoitohenkilökuntaa paremmin tartunnan saaneiden potilaiden päästämiltä pieniltä virusta kantavilta pisaroilta. Linh ja hänen vapaaehtoisjoukkonsa tekivät muutamassa päivässä lähes 1 000 kasvosuojaa ja jakoivat niitä ainakin kolmeen läheiseen sairaalaan. Linh kertoi hyödyntäneensä kokemustaan hattujen myyjänä, kun hän vuorasi suojat mukavilla pehmusteilla. Hän katseli mediaraportteja lääkäreistä Yhdysvalloissa ja konsultoi siellä sairaanhoitajana työskentelevää ystäväänsä muotoilun viimeistelemiseksi, hän sanoi. Viimeistely? Tarra, jossa on tärkeä viesti Vietnamin hoitohenkilökunnalle: "Taistele Covid-19-tautia vastaan". "Jatkakaa uskomista, sillä me olemme aina kanssanne". (Tämä juttu on täydennetty päivämäärän korjaamiseksi) Väite: Vietnamilainen hattumyyjä turvautuu kotitekoisiin kasvosuojiin taistelussa virusta vastaan.</w:t>
      </w:r>
    </w:p>
    <w:p>
      <w:r>
        <w:rPr>
          <w:b/>
        </w:rPr>
        <w:t xml:space="preserve">Tulos</w:t>
      </w:r>
    </w:p>
    <w:p>
      <w:r>
        <w:t xml:space="preserve">Lähes kolmen vuosikymmenen ajan Quach My Linh on myynyt hattuja Ba Chieun markkinoilla Vietnamin vilkkaassa Ho Chi Minh Cityssä.</w:t>
      </w:r>
    </w:p>
    <w:p>
      <w:r>
        <w:rPr>
          <w:b/>
        </w:rPr>
        <w:t xml:space="preserve">Esimerkki 2.2670</w:t>
      </w:r>
    </w:p>
    <w:p>
      <w:r>
        <w:t xml:space="preserve">Kohta: Sopimus julkistetaan tiistaina Madridissa järjestettävän YK:n ilmastokokouksen yhteydessä, päivää ennen kuin uusi Euroopan komissio esittelee "European Green Deal" -politiikkansa, jonka tavoitteena on tehdä Euroopasta ensimmäinen ilmastoneutraali maanosa. Konsortioon kuuluvat EDF, Voith ja General Electric Hydro sekä yliopistoja eri puolilta Eurooppaa. Vesivoima voi toimia jättimäisenä akkuna, joka varastoi energiaa tasapainottamaan uusiutuvien energialähteiden ajoittaista vaihtelua. Kun suuryritykset ponnistelevat päästöjen vähentämiseksi, metallien jalostajat, kuten Norsk Hydro, käyttävät vesivoimaa valmistamaan tuotteita, joita ne voivat markkinoida vihreinä. Jotkut ympäristöaktivistit ovat varoittaneet vesivoiman laajentamisesta, koska se vaikuttaa luonnon monimuotoisuuteen ja jokijärjestelmiin. Monet analyytikot sanovat kuitenkin, että kaikki ratkaisut ovat tarpeen, jos EU:lla on mitään toiveita hiilidioksidipäästöjen neutraloimisesta vuosisadan puoliväliin mennessä, jolloin investoinnit nousevat biljooniin euroihin. Sopimuksen mukaan XFLEX HYDRO -hanke saa varoja sen tutkimiseen, miten vesivoima voi vakauttaa vaihtelevia uusiutuvia energialähteitä, kuten tuuli- ja aurinkovoimaa, Euroopan komissio totesi lausunnossaan. Konsortion testaamiin teknologioihin kuuluu muun muassa akku-turbiinihybridi, jolla parannetaan uusiutuvien energialähteiden integrointia Euroopan sähköverkkoon. Väite: Tutkimus yhdistää ADHD-lääkityksen parempiin koetuloksiin</w:t>
      </w:r>
    </w:p>
    <w:p>
      <w:r>
        <w:rPr>
          <w:b/>
        </w:rPr>
        <w:t xml:space="preserve">Tulos</w:t>
      </w:r>
    </w:p>
    <w:p>
      <w:r>
        <w:t xml:space="preserve">19 vesivoimayhtiön ja -järjestön muodostama yhteenliittymä ilmoitti saavansa Euroopan unionin 18 miljoonan euron (20 miljoonan dollarin) rahoituksen tutkiakseen vihreän energiamuodon roolia, kun 28 jäsenvaltion ryhmä pyrkii muuttumaan hiilineutraaliksi vuoteen 2050 mennessä.</w:t>
      </w:r>
    </w:p>
    <w:p>
      <w:r>
        <w:rPr>
          <w:b/>
        </w:rPr>
        <w:t xml:space="preserve">Esimerkki 2.2671</w:t>
      </w:r>
    </w:p>
    <w:p>
      <w:r>
        <w:t xml:space="preserve">Kohta: Kaksi ihmistä löysi pojan huopaan käärittynä muovipussin sisältä tiistaina iltapäivällä Stocktonista, noin 80 kilometriä Sacramentosta etelään. Poliisit löysivät myöhemmin hänen 15-vuotiaan äitinsä, kun he tutkivat asuntokompleksia, mutta on epäselvää, asuuko hän siellä, Stocktonin poliisilaitoksen tiedottaja konstaapeli Joseph Silva sanoi. Eräs kerrostalon asukas kuuli huutoja ja ilmoitti asiasta isännöitsijälle, joka veti lapsen ulos rakennuksen roskiksesta, Silva sanoi. Poika, joka painoi 2,9 kiloa ja oli 20 tuumaa (51 senttimetriä) pitkä, oli vielä napanuorassaan ja hänet vietiin sairaalaan, jossa hän voi hyvin keskiviikkona, Silva sanoi. On epäselvää, kuinka kauan lapsi oli roskiksessa, kun lämpötila alueella nousi 102 asteeseen (39 celsiusastetta). Roskakori oli puun alla. Poliisilaitos sai useita viestejä sosiaalisen median kautta, joissa kysyttiin, miten lapsi voitaisiin adoptoida, Silva sanoi. "Ohjaamme nuo puhelut lastensuojelupalveluille", jotka huolehtivat poikavauvasta, Silva sanoi. Huoneistonhoitajat kertoivat KTXL-TV:lle, että he huomasivat teiniäidin kävelevän kompleksiin tiistaiaamuna eivätkä tunnistaneet häntä yhdeksi heidän vuokralaisistaan. Kukaan ei vastannut yksikössä, josta hänet löydettiin. Kukaan lähistöllä asuvista ei voinut kertoa KTXL:lle, kuka siellä asui. Etsivät yrittävät yhä selvittää hänen yhteyttään rakennukseen, Silva sanoi. Silva kutsui pojan löytänyttä asukasta ja talon isännöitsijää sankareiksi ja sanoi, että he todennäköisesti estivät vastasyntyneen kuoleman. "Jos he eivät olisi ryhtyneet toimiin niin nopeasti, tästä tapauksesta olisi voinut tulla tragedia", hän sanoi. Asukas Troy Cooper kertoi Stockton Record -lehdelle, että hän oli palaamassa kotiin ystävän luota, kun hän kuuli, mikä kuulosti kissanpennun ja vauvan itkulta samaan aikaan. Jokin kehotti häntä tutkimaan asiaa, ja silloin hän näki jonkin liikkuvan roskiksen sisällä. Cooper ei päässyt roskikseen, joten hän soitti paikan päällä toimivalle John Pedebonelle. "Yritin kuunnella, ja näin, että pussi liikkui", Pedebone kertoi. "Ensimmäinen ajatukseni oli, että se oli luultavasti koira, mutta kun kuuntelin tarkkaan, kuulin vauvan." Pedebone, jolla on neljä lasta, sanoi, että isänä hänestä jäi surullinen ja hämmentynyt olo, mutta häntä lohdutti tieto siitä, että vauva voi hyvin. "Toivottavasti", hän sanoi, "kaikki menee hyvin". Pedebone ei heti vastannut Associated Pressin viestiin, jossa pyydettiin kommenttia. Väite: Teiniä syytetään vastasyntyneen jättämisestä roskikseen.</w:t>
      </w:r>
    </w:p>
    <w:p>
      <w:r>
        <w:rPr>
          <w:b/>
        </w:rPr>
        <w:t xml:space="preserve">Tulos</w:t>
      </w:r>
    </w:p>
    <w:p>
      <w:r>
        <w:t xml:space="preserve">Teini, jota syytetään vastasyntyneen vauvansa hylkäämisestä rakennuksen roskikseen Pohjois-Kaliforniassa paahtavassa helteessä, sai syytteen lapsen pahoinpitelystä, ja hänet vapautetaan vanhemmilleen sairaalasta päästyään, kertoi poliisi keskiviikkona.</w:t>
      </w:r>
    </w:p>
    <w:p>
      <w:r>
        <w:rPr>
          <w:b/>
        </w:rPr>
        <w:t xml:space="preserve">Esimerkki 2.2672</w:t>
      </w:r>
    </w:p>
    <w:p>
      <w:r>
        <w:t xml:space="preserve">Kohta: Carl sanoi, että 6,2 magnitudin järistys ravisteli hänet hereille kello 4.30. Carl luuli, että hänen 80-kiloinen karjalankarhukoiransa oli hypännyt sängylle. "Se istui siinä", Carl sanoi. "Se tiesi siitä ennen meitä." Useat jälkijäristykset, mukaan lukien 6,3 magnitudin järistys kello 6.18, estivät Carlia nukkumasta rauhallisesti. Klukwanin koulun oppilaat, jossa Carl toimii rehtorina, suhtautuivat järistykseen rauhallisesti. Se ei ollut edes keskustelun pääaihe. "He ovat menossa kalaan", Carl sanoi. "He valmistautuvat huligaaniretkelle." Hooliganit ovat eräänlaisia muikkuja. Ensimmäinen maanjäristys iski noin 134 kilometriä Whitehorsen lounaispuolella Kanadassa. Whitehorsen kaupungin infrastruktuurin ja toimintojen vt. johtaja Richard Graham kertoi, että viranomaiset tarkastivat sen jälkeen tärkeimmät rakenteet. He eivät havainneet vaurioita, mutta joutuivat asettamaan liikennevalot uudelleen, koska järistys katkaisi sähköt osissa Yukonin pääkaupunkia. Atco Electric Yukonin johtaja Jay Massie sanoi, että ensimmäinen järistys sulki yhden kolmesta suuresta Whitehorsen sähköasemasta ja vaikutti 8 000 asiakkaaseen. Sähköt saatiin melkein palautettua, kun lyhyempi, 6,3 magnitudin jälkijäristys vaikutti asemaan uudelleen. Useimpien asiakkaiden sähköt saatiin palautettua kahdessa tunnissa. Massie oli valmistautumassa viemään tytärtään uimaopetukseen, kun ensimmäinen järistys iski. Se alkoi hitaasti, voimistui ja herätti kaikki hänen kotonaan, hän sanoi. "Se herätti jopa teini-ikäisen tyttäreni, mikä on hyvin vaikeaa", hän sanoi. Järistys tuntui Alaskan pääkaupungissa Juneaussa, noin 216 kilometriä etelään. Se herätti osavaltion edustajan Charisse Millettin unestaan ja pudotti muovisia astioita tiskipöydältä. "Olen nyt hereillä ja superväsynyt", sanoi Anchoragen republikaanien edustaja, joka on kokenut osansa maanjäristyksistä, mutta on tottunut siihen, että ne ovat lyhyempiä. Ei ole harvinaista, että jälkijäristys on suurempi kuin laukaiseva järistys, vaikka yleensä seuraavat järistykset ovat pienempiä, Yhdysvaltain geologian tutkimuskeskuksen geofyysikko Amy Vaughan sanoi. Muut jälkijäristykset olivat voimakkuudeltaan 2-5 magnitudia. Vaughan sanoi, että alkuperäinen matala järistys saattoi aiheuttaa vahinkoa, mutta syrjäinen sijainti vähensi suurten ongelmien mahdollisuutta. Juneaun hätäohjelmien johtaja Tom Mattice sanoi, ettei hän saanut ilmoituksia vahingoista. Myös edustaja Scott Kawasaki, joka kertoi nukkuvansa Capitolin toimistossaan vähintään kaksi kertaa viikossa saadakseen työnsä tehtyä, heräsi. Fairbanksin demokraatti sanoi yrittäneensä nukahtaa sohvalle, kun toinen järistys iski. Hänen Twitterissä julkaisemassaan videossa näkyi, kuinka pöydällä olevassa energiajuomapullossa oleva neste tärisi. Hän sanoi, että hänelle tuli mieleen Capitolin äskettäinen remontti, jonka tarkoituksena on vahvistaa sitä maanjäristyksiä vastaan. "Ajattelin kaikkea sitä rakennustyötä, joka tehtiin Capitolissa, erityisesti seismistä valvontaa varten", hän sanoi. "Olen siis iloinen, ettei Capitol pudonnut kanavaan." Skagwayn poliisin hätäkeskuspäivystäjä Jaimie Lawson kertoi, että 55 mailin (89 kilometrin) päässä järistyksestä sijaitsevaan kaupunkiin ei ole tullut ilmoituksia alkuperäisen järistyksen aiheuttamista vahingoista tai loukkaantumisista. Tietokoneet liikkuivat ympäriinsä asuntoautossa, jossa poliisin toiminnot sijaitsevat 800 asukkaan laaksokaupungissa, Lawson sanoi, ja se oli ensimmäinen maanjäristys, jonka hän tunsi ja jonka vuoksi hänen oli pakko nousta seisomaan saadakseen suuntaa. Heath Scott, poliisipäällikkö Hainesissa, joka sijaitsee noin 96,5 kilometriä kaakkoon järistyksen epikenteristä, sanoi, että järistys pudotti kuvakehyksen hänen arkistokaapistaan. Hän ei nähnyt vaurioita kiertäessään 2 500 asukkaan kaupunkia. Geologisen tutkimuksen verkkosivusto kirjasi satoja ilmoituksia ihmisistä, jotka tunsivat järistyksen. Väite: Järistys lähellä Kanadan rajaa ravistelee Yukonia, Kaakkois-Alaskaa.</w:t>
      </w:r>
    </w:p>
    <w:p>
      <w:r>
        <w:rPr>
          <w:b/>
        </w:rPr>
        <w:t xml:space="preserve">Tulos</w:t>
      </w:r>
    </w:p>
    <w:p>
      <w:r>
        <w:t xml:space="preserve">Brittiläisen Kolumbian luoteisosassa tapahtunut voimakas maanjäristys ravisteli läheisen Alaskan ja Yukonin territorion yhteisöjä, mutta ei aiheuttanut ilmeisiä vahinkoja.</w:t>
      </w:r>
    </w:p>
    <w:p>
      <w:r>
        <w:rPr>
          <w:b/>
        </w:rPr>
        <w:t xml:space="preserve">Esimerkki 2.2673</w:t>
      </w:r>
    </w:p>
    <w:p>
      <w:r>
        <w:t xml:space="preserve">Kohta: Seattlen ja Kingin piirikunnan kansanterveyden lausunnon mukaan lapsi oli alakouluikäinen ja kuoli Pierce Countyn sairaalassa 15. joulukuuta. Kolme King Countyn aikuista on myös kuollut tämän poikkeuksellisen aikaisin alkaneen ja erityisesti lapsiin vaikuttavan influenssakauden alettua, kertoivat terveysviranomaiset. Terveydenhuoltopäällikkö Jeff Duchin sanoi, että tällä hetkellä vallitseva kanta on influenssa B -virus. Viranomaiset kehottavat ihmisiä ottamaan rokotuksen. Duchinin mukaan influenssan oireiden ilmaantumisen jälkeen on saatavilla myös viruslääkkeitä, jotka voivat estää sairastumista tai komplikaatioiden kehittymistä. Duchin kieltäytyi sanomasta, oliko kuollut lapsi rokotettu, mutta sanoi, että joka vuosi 80-90 prosenttia influenssaan kuolleista lapsista ei ole rokotettu. Julkisen terveydenhuollon arvioiden mukaan King Countyssa on vuosittain 70-500 influenssakuolemaa. Julkisen terveydenhuollon mukaan flunssaan sairastuneet ihmiset voivat olla tartuntakykyisiä päivää ennen oireiden kehittymistä ja jopa viikon ajan sairastumisen jälkeen. Oireita ovat muun muassa kuume, yskä, heikkous ja vartalokivut. Väite: King Countyn lapsi kuolee influenssaan.</w:t>
      </w:r>
    </w:p>
    <w:p>
      <w:r>
        <w:rPr>
          <w:b/>
        </w:rPr>
        <w:t xml:space="preserve">Tulos</w:t>
      </w:r>
    </w:p>
    <w:p>
      <w:r>
        <w:t xml:space="preserve">Kansanterveysviranomaiset kertovat, että King Countyn lapsi kuoli aiemmin tässä kuussa influenssan aiheuttamiin komplikaatioihin - tämä on ensimmäinen tiedossa oleva lasten influenssaan liittyvä kuolemantapaus piirikunnassa sitten vuoden 2009.</w:t>
      </w:r>
    </w:p>
    <w:p>
      <w:r>
        <w:rPr>
          <w:b/>
        </w:rPr>
        <w:t xml:space="preserve">Esimerkki 2.2674</w:t>
      </w:r>
    </w:p>
    <w:p>
      <w:r>
        <w:t xml:space="preserve">Kohta: Kahvin kaltaisen tunnetun aineen kustannuksista ei juuri tarvitse keskustella. Jutussa kuvataan hyvin vertailuryhmät: kahvista pidättäytyvät, kevyet juojat (1-6 kuppia viikossa) ja runsaammat juojat (&gt;2 kuppia päivässä). Kuolleisuusluvut esitettiin kuitenkin suhteellisena riskinä. Kuinka moni yli 18 000 koehenkilöstä kuoli keskimäärin 16 vuoden seuranta-aikana? Miltä "18 % pienempi todennäköisyys kuolla" näyttää absoluuttisina lukuina? Kahvilla on haittavaikutuksia, kuten unettomuutta, ahdistuneisuuden lisääntymistä ja refluksin laukeamista tietyillä ihmisillä. Jutussa ei kuitenkaan mainita kahvin haittoja. Jutussa tehdään selväksi, kuinka suuri tutkimus oli, mitkä olivat sen menetelmät ja että muut varhaisen kuoleman suuret riskitekijät, kuten tupakointi, otettiin huomioon. Jutussa tehdään myös selväksi, että kukaan ei suosittele kahvin juomista keinona ehkäistä kroonisia sairauksia, jotka johtavat varhaiseen kuolemaan. Lisäksi siinä varoitetaan selkeästi havainnointitutkimusten rajoituksista: "Vaikka näihin kahteen tutkimukseen osallistui satojatuhansia ihmisiä, niitä ei suunniteltu osoittamaan, että kahvinjuonnin lisääminen aiheuttaisi ihmisten pidemmän eliniän; se vaatisi satunnaistetun tutkimuksen." Toimittajien on kuitenkin tärkeää välttää kielenkäyttöä, joka vähättelee tätä tärkeää viestiä. Otsikossa, jossa annetaan ymmärtää, että kahvi on "hyväksi sinulle", tehdään selvä syy-seuraus-hyppy. Eikä "saattaa" kaltaisen suojasanan käyttö seuraavassa lauseessa riitä kumoamaan selvää syy-seuraus-epäselvyyttä - eli sitä, että kahvi "pidentää" elämääsi. "Parasta kahvitottumuksessasi saattaa olla se, että se pidentää elämääsi vähentämällä riskiäsi kuolla sydänsairauksiin, diabetekseen tai jopa syöpään." Arvostelemme tämän hyvin marginaalisesti tyydyttäväksi, jossa on parantamisen varaa. Esimerkiksi BBC:n uutisointi onnistui paremmin havainnollisen näytön vivahteiden kuvaamisessa, alkaen otsikosta: "Kahvinjuojat elävät pidempään - ehkä". Tässä ei ole mitään pelon lietsontaa. Juttu sisältää näkökulman pääkirjoitukseen, joka liittyy Annals of Internal Medicine -lehdessä julkaistuihin tutkimuksiin. Se riittää tyydyttävään arvosanaan. Useampiin lähteisiin vetoaminen ja alan asiantuntijoiden kanssa keskusteleminen olisi saattanut tuoda esiin lisää lukijoiden kanssa jakamisen arvoisia näkemyksiä. Jutussa tehdään selväksi, että väitetty hyöty - kuolleisuuden väheneminen - ei ole syy juoda kahvia. Sen sijaan havainnot viittaavat siihen, ettei kahvinjuonnilla ole sellaisia pitkäaikaisia vaikutuksia, joiden pitäisi pelottaa kahvinjuojat pois tottumuksestaan. Joka tapauksessa tilanne ei vaadi vertailua vaihtoehtoisiin keinoihin elää pidempään. Arvioimme tämän Ei sovellettavissa. Kahvia on niin laajalti saatavilla, ettei asiaa tarvitse tuoda esiin. Jutussa tehdään selväksi, miten National Cancer Instituten tutkimus laajentaa kahvin terveysvaikutuksia koskevaa aiempaa tutkimusta, joka on tehty pääasiassa valkoihoisilla eurooppalaista syntyperää olevilla koehenkilöillä tehdyistä tutkimuksista, koskemaan monikansallista väestöä. Juttu ei näytä perustuvan uutistiedotteeseen. Väite: Kaksi suurta tutkimusta tukee väitettä, jonka mukaan kahvi - jopa kofeiiniton kahvi - on hyväksi sinulle</w:t>
      </w:r>
    </w:p>
    <w:p>
      <w:r>
        <w:rPr>
          <w:b/>
        </w:rPr>
        <w:t xml:space="preserve">Tulos</w:t>
      </w:r>
    </w:p>
    <w:p>
      <w:r>
        <w:t xml:space="preserve">Tämä Los Angeles Timesin juttu oli yksi monista uutislähteistä, jotka uutisoivat kahvin juomista ja kuolleisuutta koskevista kahdesta suuresta epidemiologisesta tutkimuksesta. Kuten monissa muissakin jutuissa, tässä jutussa näytetään olettavan, että kahvi on todella terveellistä, vaikka nämä tai muutkaan havainnointitutkimukset eivät sitä todista. Mielestämme jutun sisältämät hyödylliset varoitukset saattavat hukkua otsikon ja johdantokappaleen optimistiseen sävyyn. Kahvin kuvaaminen "hyväksi sinulle" antaa lukijalle ymmärtää, että kahvi aiheuttaa terveyshyötyjä, mitä ei ole tarkoitus arvioida näissä tutkimuksissa. Tutkimuksen uutisointiin liittyviä ongelmia tarkasteltiin myös blogikirjoituksessa. Kuten artikkelissa todetaan, "2,25 miljardia kuppia kahvia kulutetaan" joka päivä ympäri maailmaa. Kahvia kulutetaan laajalti, ja monet ihmiset juovat useita kuppeja päivässä. Kahvin mahdolliset terveyshyödyt ja -riskit, kuten sen kulutusserkut viini ja suklaa, näyttävät aina kiinnostavan terveysuutisten lukijoita. Kuten monissa aiemmissa tutkimuksissa, näissäkin tutkimuksissa kuvataan yhteyttä, ei kausaalivaikutusta. Tässä artikkelissa ei väitetty, että kahvi auttaa elämään pidempään, mutta siinä ei myöskään tehty täysin selväksi, että tutkimuksissa havaitut assosiaatiot eivät oikeastaan kerro paljonkaan siitä, vaikuttaako kahvi lainkaan kroonisiin sairauksiin tai kuolleisuuteen.</w:t>
      </w:r>
    </w:p>
    <w:p>
      <w:r>
        <w:rPr>
          <w:b/>
        </w:rPr>
        <w:t xml:space="preserve">Esimerkki 2.2675</w:t>
      </w:r>
    </w:p>
    <w:p>
      <w:r>
        <w:t xml:space="preserve">Kohta: Näiden läpinäkyvien hampaiden luonne oli ollut mysteeri tähän asti. Tutkijat kuvailivat keskiviikkona, mikä tekee näistä hampaista niin läpinäkyviä, ja sanoivat, että ne on tehty samasta perusmateriaalista kuin ihmisen hampaat, mutta se on järjestetty dramaattisesti uudelleen. Tutkijat tutkivat Aristostomias scintillans -nimistä sudenkalalajia, joka pyydettiin noin 1 000 metrin syvyydestä Tyynessä valtameressä Kalifornian rannikon edustalla. Tämä lyijykynän kokoinen laji yltää 25 senttimetrin (10 tuuman) pituiseksi, mutta sillä on pienestä koostaan huolimatta runsaasti scifi-hirviöominaisuuksia. Sillä on musta, pitkänomainen, ankeriasta muistuttava ruumis, jonka alaleuasta roikkuu pitkä, lihaisa säie, jota kutsutaan barbeliksi ja jonka päässä on fotofooriksi kutsuttu bioluminesenssielin saaliin houkuttelemiseksi. Sillä on myös kaksi riviä fotofooreja pitkin vartalonsa pituutta. Sen pitkät, terävät hampaat ovat suuret suhteessa sen ruumiin kokoon. Sen kasvot muistuttavat Alien-elokuvien olentoja, ja se on samalla tavoin ilkeä. Sen hampaat, kuten meidänkin hampaamme, koostuvat kiilteen ulkokerroksesta ja sisäpuolisesta kovasta, tiiviistä luukudoksesta, jota kutsutaan dentiiniksi. Mutta siinä on eräs käänne. Kiille koostuu nanokokoisista kiteistä, jotka on upotettu ympäröivään rakenteeseen. Dentiini koostuu kollageeniksi kutsutun proteiinin nanokokoisista kuiduista, jotka on päällystetty luissa ja hampaissa yleisesti esiintyvän hydroksiapatiitti-nimisen mineraalin kiteisellä muodolla. Nämä ominaisuudet estävät lähes mustassa valossa olevaa valoa heijastumasta hampaan pinnasta, mikä lisää sen salamyhkäisyyttä muiden kalojen ja katkarapujen metsästyksessä. "Siten suu on näkymätön ja saalis jää helpommin kiinni", sanoo materiaalitutkija Marc Andre Meyers Kalifornian yliopistosta San Diegosta, joka johti Matter-lehdessä julkaistua tutkimusta. "Aluksi luulimme, että hampaat on tehty jostain muusta, tuntemattomasta materiaalista", Meyers sanoi. "Huomasimme kuitenkin, että ne on tehty samoista materiaaleista kuin ihmisen hampaat: hydroksiapatiitista ja kollageenista. Niiden rakenne eroaa kuitenkin merkittävästi muiden kalojen ja nisäkkäiden rakenteesta. Tämä oli meille yllätys: samat rakennuspalikat, erilaiset mittakaavat ja hierarkiat. Luonto on nerokkuudessaan hämmästyttävä."  Pienellä määrällä muita kaloja, kuten merikrotilla ja luukkukalalla, on läpinäkyvät hampaat. "Näitä ei ole vielä tutkittu, mutta epäilen, että niillä on samanlainen rakenne", Meyers sanoi. Väite: Tutkijat ratkaisevat mysteerin lohikäärmeestä, jolla on läpinäkyvät hampaat.</w:t>
      </w:r>
    </w:p>
    <w:p>
      <w:r>
        <w:rPr>
          <w:b/>
        </w:rPr>
        <w:t xml:space="preserve">Tulos</w:t>
      </w:r>
    </w:p>
    <w:p>
      <w:r>
        <w:t xml:space="preserve">Meren pimeissä syvyyksissä elävä sudenkorento on pelottava ihme, joka sopisi hyvin mihin tahansa kauhuelokuvaan, ja sillä on eksoottisia mukautuksia, kuten lähes läpinäkyvät torahampaat, jotka auttavat sitä menestymään tässä äärimmäisessä ympäristössä.</w:t>
      </w:r>
    </w:p>
    <w:p>
      <w:r>
        <w:rPr>
          <w:b/>
        </w:rPr>
        <w:t xml:space="preserve">Esimerkki 2.2676</w:t>
      </w:r>
    </w:p>
    <w:p>
      <w:r>
        <w:t xml:space="preserve">Kohta: Missourin terveys- ja vanhuspalveluministeriön mukaan osavaltion vastaus tautiin on kasvanut, eikä nykyinen osavaltion laboratoriohenkilöstö pysty hoitamaan kaikkia tehtäviä osavaltion budjettiviranomaisille toimitettujen asiakirjojen mukaan. Heinäkuuhun mennessä osavaltiossa 812 ihmistä oli sairastunut legioonalaistautiin vuoden 2014 jälkeen ja 44 oli kuollut, terveysministeriön mukaan. Missourin viranomaiset pyysivät rahoitusta laboratoriotutkijalle ja haluavat osavaltion palkkaavan kaksi ympäristöterveydenhuollon asiantuntijaa ja yhden epidemiologian asiantuntijan, St. Louis Post-Dispatch -lehti kertoi. He hoitaisivat kenttätyötehtäviä ja Legionellan testinäytteiden tulvan. Budjettikohta maksaisi 320 057 dollaria, joka sisältää matkat, koulutuksen ja muut kulut, ministeriö sanoi. DHSS:n pyyntö perustuu osittain uusiin liittovaltion ohjeisiin, joiden mukaan legionelladiagnoosin saaneilta henkilöiltä on kysyttävä vierailuista laitoksissa ja julkisissa tiloissa 14 päivää ennen sairastumista nykyisen 10 päivän sijasta. Uusi sääntö "lisää huomattavasti henkilöstön arviointeihin ja tutkimuksiin käyttämää aikaa", DHSS totesi ja lisäsi, että nykyinen henkilöstö on kerännyt tänä vuonna 500 legionellanäytettä ja tehnyt 60 kenttätarkastusta saastuneissa tiloissa. "DHSS:llä ei kuitenkaan ole erityistä henkilöstöä, joka voisi hoitaa legioonalaistautitapauksiin liittyviä ympäristöterveystoimia", ministeriö totesi. "Legionellan torjuntaan liittyvien toimien vaativuuden ja intensiteetin kasvaessa nykyinen henkilöstö on joutunut hoitamaan enemmän tehtäviä." Kesäkuussa käyttöön otetut uudet juomaveden ja muun kuin juomaveden sekä muiden ympäristönäytteiden testausmahdollisuudet ovat johtaneet näytteiden testauksen lisääntymiseen, ministeriö totesi. "Sen jälkeen, kun tämä testausmahdollisuus otettiin käyttöön, testauksen kysyntä on kasvanut huomattavasti ennakoitua suuremmaksi", budjettipyynnössä todetaan. Osavaltion kansanterveyslaboratorio "ei pysty tarjoamaan tarvittavia legionellatestejä, joilla tuetaan jatkuvasti merkittäviä kansanterveydellisiä tutkimuksia Missourissa". Väite: Missourin virasto pyytää osavaltion rahaa kuolemaan johtavan taudin torjuntaan.</w:t>
      </w:r>
    </w:p>
    <w:p>
      <w:r>
        <w:rPr>
          <w:b/>
        </w:rPr>
        <w:t xml:space="preserve">Tulos</w:t>
      </w:r>
    </w:p>
    <w:p>
      <w:r>
        <w:t xml:space="preserve">Missourin osavaltion virasto on pyytänyt osavaltiolta lisää rahoitusta legioonalaistaudin torjuntaan. Kyseessä on vakava keuhkokuumeen muoto, joka on sairastuttanut osavaltiossa yli 800 ihmistä viiden viime vuoden aikana.</w:t>
      </w:r>
    </w:p>
    <w:p>
      <w:r>
        <w:rPr>
          <w:b/>
        </w:rPr>
        <w:t xml:space="preserve">Esimerkki 2.2677</w:t>
      </w:r>
    </w:p>
    <w:p>
      <w:r>
        <w:t xml:space="preserve">Kohta: Summittin perhe antoi lausunnon, jossa pyydetään rukouksia ja sanotaan, että 64-vuotias Summitt on niiden ihmisten ympäröimänä, jotka merkitsevät hänelle eniten. Se pyysi myös yksityisyyttä. Lausunto julkaistiin Pat Summitt Foundationin verkkosivuilla, ja sen antoi Erin Freeman, Summittin perheen tiedottaja. Tennesseen entinen pelaaja Tamika Catchings oli lentämässä Knoxvilleen tapaamaan valmentajaa sen sijaan, että olisi palannut Indianaan WNBA:n Feverin kanssa. Muut entiset pelaajat antoivat tukea Twitterissä "PrayForPat"-hashtagilla. Phoenix Mercuryn keskushyökkääjä ja Tennesseen alumni Isabelle Harrison kertoi entisten Lady Volunteers -pelaajien pitävän Summittin tilannetta silmällä ryhmätekstiviestiketjussa. "Meitä on noin 30 ryhmäkeskustelussa juuri nyt, ja ihmiset lentävät Knoxvilleen ja yrittävät tavata häntä", Harrison sanoi sunnuntaina Mercuryn voitettua New York Libertyn. "Et vain odottanut, että mitään tällaista tapahtuisi. Kaikki yrittävät kertoa toisilleen kaiken mahdollisen tiedon, mitä heillä on." Harrison kertoi käyneensä usein Summittin kotona ja kuntouttaneensa tämän kanssa viime vuonna toipuessaan eturistisiteen repeämästä, joka päätti post-pelaajan viimeisen kauden Tennesseessä ennenaikaisesti. He kävivät myös toisinaan harjoituksissa yhdessä. "Olin eräänä päivänä harjoituksissa katsomassa joitakin tyttöjä, (ja) eräs fuksi otti nopean heiton", Harrison sanoi. "(Summitt) katsoi minua ja kysyi: 'Mikä siinä oli vikana?'. Minä sanoin: 'Hän heitti liian nopeasti.' (Hän sanoi): 'Joo, se on oikein.' (Summitt) oli silti mukana."" Päivitys Summittin tilasta toi mukanaan tuen tulvan koko urheilumaailmasta. Sosiaalisessa mediassa huolta osoittivat kilpailevien valmentajien, kuten Etelä-Carolinan Dawn Staleyn, Notre Damen Muffet McGraw'n ja Vanderbiltin Stephanie Whiten kaltaiset valmentajat. Muita myötätuntoisia twiittejä tuli niinkin erilaisilta urheiluhahmoilta kuin Billie Jean Kingiltä ja Steve Spurrierilta. Summitt luopui Tennesseen valmentajan tehtävästä vuonna 2012, vuosi sen jälkeen kun hän oli ilmoittanut diagnoosistaan, jonka mukaan hänellä oli varhain alkava dementia, Alzheimerin taudin tyyppi. Hän teki 1098-208 voittoa ja kahdeksan kansallista mestaruutta. Hänellä on urallaan eniten voittoja kaikista I divisioonan miesten ja naisten koripallovalmentajista. Diagnoosinsa jälkeen Summitt on ollut johtavassa asemassa taistelussa Alzheimerin tautia vastaan. Hän perusti Pat Summitt Foundation -säätiön, joka on omistautunut taudin tutkimiselle ja valistamiselle sekä tarjoaa palveluja potilaille ja hoitajille. Pat Summittin Alzheimer-klinikka on tarkoitus avata Tennesseen yliopiston lääketieteellisessä keskuksessa joulukuussa. "Kun hän taistelee tätä tautia vastaan, hän on opettanut meille kaikille, miten tehdä se rohkeasti", Tennesseen entinen naisten urheilujohtaja Joan Cronan sanoi Summittin kunniaksi järjestetyssä hyväntekeväisyystapahtumassa vuonna 2015. "Hän on tehnyt niin ensimmäisestä päivästä lähtien. Kyse on ollut siitä, (miten) voimme löytää parannuskeinon tähän tautiin, ja hän on kohdannut sen suoraan ja tehnyt sen antamalla takaisin, kuten hän on aina tehnyt." Summitt toimii edelleen Tennesseen naisten koripallojoukkueen emerituspäävalmentajana. Hän osallistui lähes jokaiseen kotipeliin ja moniin harjoituksiin ensimmäisenä vuonna sen jälkeen, kun hän luopui valmentajan tehtävistä, vaikka hänen roolinsa oli vähemmän näkyvä myöhempinä kausina. Hän vähensi julkisia esiintymisiä viime vuosina. --- AP:n koripallokirjoittaja Doug Feinberg New Yorkissa osallistui tähän raporttiin. Väite: Viime päivät "vaikeita" Tennesseen entiselle valmentajalle Summittille.</w:t>
      </w:r>
    </w:p>
    <w:p>
      <w:r>
        <w:rPr>
          <w:b/>
        </w:rPr>
        <w:t xml:space="preserve">Tulos</w:t>
      </w:r>
    </w:p>
    <w:p>
      <w:r>
        <w:t xml:space="preserve">Pat Summittin perhe kertoi sunnuntaina, että viime päivät ovat olleet Tennesseen entiselle naisten koripallovalmentajalle vaikeita hänen Alzheimerin taudin edetessä.</w:t>
      </w:r>
    </w:p>
    <w:p>
      <w:r>
        <w:rPr>
          <w:b/>
        </w:rPr>
        <w:t xml:space="preserve">Esimerkki 2.2678</w:t>
      </w:r>
    </w:p>
    <w:p>
      <w:r>
        <w:t xml:space="preserve">Kohta: Se määräsi, miten vaarallisten ilmansaasteiden suuria lähteitä säännellään. EPA:n uuden tulkinnan mukaan "suuret lähteet", kuten hiilivoimalat, voidaan luokitella uudelleen "aluekohtaisiksi lähteiksi", kun niiden päästöt alittavat säädetyt raja-arvot, jolloin niihin sovelletaan erilaisia standardeja. Vaikka virallista ilmoitusta peruutuksesta ei ole vielä jätetty, EPA totesi, että vuodesta 1995 lähtien noudatettu politiikka perustui väärään tulkintaan merkittävästä saastumisen vastaisesta laista. "Tämä ohjeistus perustuu säännöksen selkokieliseen tulkintaan, joka on yhdenmukainen EPA:n muita Clean Air Act -lain säännöksiä koskevien ohjeiden kanssa", sanoi EPA:n ilmasta ja säteilystä vastaavan viraston apulaispäällikkö Bill Wehrum. "Se vähentää teollisuuden ja osavaltioiden sääntelytaakkaa ja varmistaa samalla edelleen vaarallisten ilmansaasteiden tiukan ja tehokkaan valvonnan." Ennen kuin GOP-puolueiden hallitsema senaatti vahvisti hänet marraskuussa, Wehrum työskenteli lakimiehenä, joka edusti fossiilisia polttoaineita ja kemikaaleja valmistavia yrityksiä. American Petroleum Institute oli yksi niistä teollisuusryhmistä, jotka olivat vaatineet pitkäaikaisen politiikan poistamista. Puhdasta ilmaa koskevassa laissa "merkittävä lähde" määritellään lähteeksi, joka voi päästää vuodessa vähintään 10 tonnia vaarallisia ilman epäpuhtauksia tai 25 tonnia vaarallisten ilman epäpuhtauksien yhdistelmiä. Yli 20 vuoden ajan EPA:n "once-in always-in" -järjestelmä edellytti, että suuriin lähteisiin sovelletaan tiukempia valvontanormeja, vaikka ne ryhtyisivät toimenpiteisiin päästöjen vähentämiseksi alle kynnysarvon. Republikaanit, erityisesti öljyä, kaasua ja hiiltä tuottavista osavaltioista tulevat republikaanit, iloitsivat nopeasti EPA:n hallintovirkamiehen Scott Pruittin toimenpiteestä. "EPA:n tämänpäiväinen päätös on johdonmukainen presidentti Trumpin ohjelman kanssa, jonka tavoitteena on pitää Amerikan ilma puhtaana ja taloutemme kasvussa", sanoi senaatin ympäristövaliokunnan puheenjohtaja John Barrasso Wyomingista. "Tämän politiikan peruuttaminen tarkoittaa, että valmistajilla, öljy- ja kaasutoiminnoilla ja muunlaisilla teollisuuslaitoksilla on suurempi kannustin vähentää päästöjä." Ympäristöaktivistit ennustivat, että muutos heikentäisi huomattavasti voimalaitosten savupiippujen myrkyllisten raskasmetallien päästöjä koskevia rajoituksia. "Tämä on yksi vaarallisimmista toimista, joita Trumpin EPA on tähän mennessä toteuttanut kansanterveyttä vastaan", sanoi Natural Resources Defense Councilin puhtaan ilman kysymyksistä vastaava johtaja John Walke. "Pitkään voimassa olleiden suojelutoimien peruuttaminen, jotta vaarallisten ilmansaasteiden lisääntyminen olisi suurinta kansakuntamme historiassa, on vastuutonta. Sierra Clubin ilmastopoliittisia aloitteita johtava John Coequyt sanoi, että siirto johtaa suoraan saastuneempaan ilmaan ja useampiin kuolemantapauksiin. "Trump ja Pruitt luovat pohjimmiltaan massiivisen porsaanreiän, joka johtaa siihen, että hengittämäämme ilmaan kaadetaan valtavia määriä myrkyllistä elohopeaa, arseenia ja lyijyä, mikä tarkoittaa, että tämä muutos on uhka kaikille hengittäville ja hyödyttää vain vaarallisia yrityssaastuttajia", Coequyt sanoi. ___ Seuraa Associated Pressin ympäristötoimittaja Michael Bieseckeriä osoitteessa http://twitter.com/mbieseck Väite: EPA lopettaa fossiilisten polttoaineiden etujen vastustaman puhtaan ilman politiikan.</w:t>
      </w:r>
    </w:p>
    <w:p>
      <w:r>
        <w:rPr>
          <w:b/>
        </w:rPr>
        <w:t xml:space="preserve">Tulos</w:t>
      </w:r>
    </w:p>
    <w:p>
      <w:r>
        <w:t xml:space="preserve">Trumpin hallinto ilmoitti torstaina luopuvansa vuosikymmeniä vanhasta ilmapäästöpolitiikasta, jota fossiilisia polttoaineita käyttävät yhtiöt vastustivat, ja ympäristöryhmien mukaan tämä johtaa saasteiden lisääntymiseen.</w:t>
      </w:r>
    </w:p>
    <w:p>
      <w:r>
        <w:rPr>
          <w:b/>
        </w:rPr>
        <w:t xml:space="preserve">Esimerkki 2.2679</w:t>
      </w:r>
    </w:p>
    <w:p>
      <w:r>
        <w:t xml:space="preserve">Kohta: Good Days- ja Patient Access Network Foundation -järjestöjen kanssa tehdyt sopimukset olivat ensimmäiset, jotka tehtiin säätiöiden kanssa, jotka liittyvät koko teollisuudenalan kattavaan tutkimukseen, jonka tuloksena lääkevalmistajien kanssa on tehty 840 miljoonan dollarin sopimukset. Molemmat säätiöt tarjoavat apua potilaille, jotka pyrkivät maksamaan lääkkeistä aiheutuvia kustannuksia. Good Days suostui maksamaan 2 miljoonaa dollaria ja PAN Foundation 4 miljoonaa dollaria. Kumpikaan ei myöntänyt väärinkäytöksiä. Good Days sanoi lausunnossaan, että sovinto antaa sille mahdollisuuden keskittyä auttamaan ihmisiä, jotka tarvitsevat hengenpelastavia lääkkeitä. PAN sanoi, että sovinto koski pikemminkin "perintöasioita" kuin sen nykyistä toimintaa. Lääkeyrityksiä kielletään tukemasta 65-vuotiaille ja sitä vanhemmille tarkoitettuun hallituksen Medicare-terveysohjelmaan osallistuvien potilaiden omavastuumaksuja. Yritykset voivat antaa lahjoituksia voittoa tavoittelemattomille järjestöille, jotka tarjoavat tukea omavastuuosuuksiin, kunhan ne ovat riippumattomia. Hallitus on kuitenkin väittänyt, että useat lääkevalmistajat ovat käyttäneet Good Daysin ja PAN:n kaltaisia hyväntekeväisyysjärjestöjä keinona maksaa väärin perustein niiden lääkkeitä käyttävien Medicare-potilaiden omavastuuosuuksia, mikä on vastoin Anti-Kickback Statute -lakia. Ministeriön mukaan Good Days, joka tunnettiin aiemmin nimellä Chronic Disease Fund, teki vuosina 2010-2014 salaliittoa yritysten, kuten Novartis AG:n, Astellasin ja Questcorin, jonka nykyisin omistaa Mallinckrodt Plc, kanssa maksaakseen lääkkeitä käyttäville Medicare-potilaille lahjuksia. Näihin lääkkeisiin kuului H.P. Acthar -geeliä, joka on kallis hoito harvinaiseen lasten kohtaushäiriöön ja multippeliskleroosiin. Hallitus on nostanut Mallinckrodtia vastaan kanteen Questcorin hyväntekeväisyysjärjestölle tekemistä lahjoituksista. Oikeusministeriön mukaan Questcor käytti vuosina 2010-2014 hyväntekeväisyysjärjestöä kanavana, jonka kautta se tuki sääntöjenvastaisesti potilaiden omavastuuosuuksia ja pystyi näin nostamaan Actharin hintoja. Actharin hinta nousi 50 dollarista injektiopullolta vuonna 2001 32 200 dollariin vuonna 2014. Mallinckrodt kieltäytyi kommentoimasta asiaa. Se on sanonut uskovansa, että sen toiminta oli laillista. Hallituksen syytösten mukaan PAN antoi Bayer AG:n, Astellasin, Dendreon Pharmaceuticalsin ja Amgen Inc:n käyttää sitä kanavana, jonka kautta se maksoi potilaille lahjuksia. Astellas suostui huhtikuussa maksamaan 100 miljoonaa dollaria ja Amgen 24,75 miljoonaa dollaria asiaan liittyvien väitteiden ratkaisemiseksi. Dendreon sanoi suhtautuvansa sääntöjen noudattamiseen vakavasti. Novartis kieltäytyi kommentoimasta asiaa. Muiden yritysten edustajat eivät vastanneet kommenttipyyntöihin. Väite: Kaksi hyväntekeväisyysjärjestöä maksaa 6 miljoonaa dollaria yhdysvaltalaisen lääkealan lahjusrikossyytteen ratkaisemiseksi.</w:t>
      </w:r>
    </w:p>
    <w:p>
      <w:r>
        <w:rPr>
          <w:b/>
        </w:rPr>
        <w:t xml:space="preserve">Tulos</w:t>
      </w:r>
    </w:p>
    <w:p>
      <w:r>
        <w:t xml:space="preserve">Kaksi hyväntekeväisyysjärjestöä maksaa 6 miljoonaa dollaria ratkaistakseen syytökset, joiden mukaan ne toimivat seitsemän lääkeyhtiön läpivientinä maksaakseen lahjuksia Medicare-potilaille, jotka käyttivät niiden kalliita lääkkeitä, Yhdysvaltain oikeusministeriö ilmoitti perjantaina.</w:t>
      </w:r>
    </w:p>
    <w:p>
      <w:r>
        <w:rPr>
          <w:b/>
        </w:rPr>
        <w:t xml:space="preserve">Esimerkki 2.2680</w:t>
      </w:r>
    </w:p>
    <w:p>
      <w:r>
        <w:t xml:space="preserve">Kohta: Lainsäätäjät sanoivat esittävänsä lakiesityksen, joka laillistaisi abortin enintään 14 viikkoa kestäneiden raskauksien osalta. Vastaava toimenpide meni viime vuonna läpi kongressin alahuoneessa, mutta se kaatui senaatissa uskonnollisten ryhmien voimakkaan vastustuksen vuoksi. Lain takana oleva liike tuli lähemmäs hyväksyntää kuin koskaan, ja aktivistit lupasivat jatkaa kampanjaansa naisten lisääntymisoikeuksien laajentamiseksi. Uutta lainsäädäntöä esiteltiin samaan aikaan, kun Argentiinassa ja muissa maissa järjestettiin mielenosoituksia kansainvälisen naisten terveyden toimintapäivän kunniaksi. Tuhannet ihmiset marssivat Buenos Airesin kaduilla huutaen ja lippuja heiluttaen. Argentiinan liike on saanut kansainvälistä tukea, ja Penelope Cruz ja useat muut näyttelijät pitivät Cannesin elokuvajuhlilla aborttiliikkeen symboliksi muodostuneita vihreitä nenäliinoja. "Viime vuoden hylkäyksen jälkeen on selvää, että aborttia harjoitetaan edelleen hirvittävissä olosuhteissa ja naiset kuolevat edelleen", sanoi Amnesty International Argentiinan johtaja Mariela Belski. Argentiina sallii nyt abortin vain raiskaustapauksissa tai naisen terveyden vaarantuessa. Argentiinalaisnaiset tekevät kuitenkin edelleen laittomia abortteja, ja tuhannet, enimmäkseen köyhät naiset joutuvat vuosittain sairaalahoitoon komplikaatioiden vuoksi. Terveysministeriö arvioi, että laittomia abortteja tehdään vuosittain yli 350 000, kun taas ihmisoikeusryhmät arvioivat määrän olevan jopa puoli miljoonaa. Uusi lainsäädäntö eroaa viime vuoden lainsäädännöstä, koska siihen ei sisälly pykälää, joka olisi antanut lääkäreille oikeuden "vastustaa prosessia omantunnon syistä". Se myös suojelisi naisia, jotka suorittavat abortin itse, seuraamuksilta, ja se sisältää jakson, jossa keskitytään naisten seksuaalikasvatukseen ja neuvontaan. Toimenpiteessä säädettäisiin myös kolmesta kuukaudesta yhteen vuoteen kestävistä vankeusrangaistuksista terveydenhuoltolaitoksille tai lääkäreille, jotka "perusteettomasti viivyttävät", estävät tai kieltäytyvät suorittamasta vapaaehtoista aborttia lain ehtojen mukaisesti. Vankeusrangaistukset olisivat pidempiä, jos tällaiset toimet vahingoittaisivat naisen terveyttä tai aiheuttaisivat hänen kuolemansa. "Äidiksi tulemisen pitäisi olla valinta, ei velvollisuus", sanoi Jenny Duran, aborttioikeuskampanjan jäsen. "Kehotamme lainsäätäjiä tekemään oikein - kuuntelemaan naisten ääniä ja kunnioittamaan oikeuttamme tehdä omat päätöksemme kehostamme." Hallitsevan puolueen lainsäätäjä Daniel Lipovetzky sanoi, että "ei tule olemaan niin helppoa" keskustella ehdotuksesta, joka jakaa ihmisiä niin paljon vaalivuonna. "Mutta tämä on asia, josta yhteiskunnan on keskusteltava", hän sanoi. Viime vuonna konservatiivinen presidentti Mauricio Macri oli luvannut allekirjoittaa lain, jos se menee läpi kongressissa, vaikka hän vastustaa aborttia. Sen jälkeen, kun se hylättiin senaatissa, Macri sanoi, että keskustelu jatkuu. Argentiinasta tuli ensimmäinen maa Latinalaisessa Amerikassa, joka laillisti samaa sukupuolta olevien avioliiton vuonna 2010. Viime aikoina Argentiinassa perustettu Ni Una Menos -liike, joka taistelee naisiin kohdistuvaa väkivaltaa vastaan, on levinnyt maailmanlaajuisesti. Aborttirajoituksia on viime vuosina pyritty lieventämään tai tiukentamaan useaan otteeseen Latinalaisessa Amerikassa ja Karibialla, kun sosiaalisesti konservatiiviset maat kamppailevat muuttuvien näkemysten kanssa ennen tabuiksi luokitelluista asioista ja kun kirkko menettää edelleen vaikutusvaltaansa maallistumisen ja luottamuskriisin vuoksi, joka on syntynyt papiston seksuaalisten hyväksikäyttöskandaalien vyöryn jälkeen. Paavi Franciscus tuomitsi viime vuonna abortin natsiaikaisia eugeniikkaohjelmia vastaavaksi "valkoiseksi käsineeksi" ja kehotti perheitä "hyväksymään Jumalan heille antamat lapset". Paavi sanoi hiljattain, että aborttia ei voi koskaan hyväksyä, vaikka sikiö olisi vakavasti sairas tai todennäköisesti kuolemaisillaan. Hän myös kehotti lääkäreitä ja pappeja tukemaan perheitä, jotta ne kantaisivat tällaiset raskaudet loppuun. "Onko laillista heittää pois elämä ongelman ratkaisemiseksi?" paavi kysyi. "Onko laillista palkata palkkamurhaaja ongelman ratkaisemiseksi?" "Onko laillista palkata palkkamurhaaja ongelman ratkaisemiseksi?" Hänen kommenttinsa tulivat samaan aikaan, kun aborttikeskustelu herättää uutta keskustelua Yhdysvalloissa, kun osavaltioiden aloitteet pyrkivät rajoittamaan toimenpidettä. Vuonna 2017 Chilestä tuli viimeinen Etelä-Amerikan maa, joka luopui aborttikiellosta kaikissa tapauksissa, vaikka jotkin Keski-Amerikan maat kieltävät edelleen abortit ilman poikkeuksia. __ Associated Pressin toimittajat Almudena Calatrava, Debora Rey, Paul Byrne ja Leo Lavalle osallistuivat tähän raporttiin. Väite: Aborttioikeusaktivistit aloittavat taistelun Argentiinassa.</w:t>
      </w:r>
    </w:p>
    <w:p>
      <w:r>
        <w:rPr>
          <w:b/>
        </w:rPr>
        <w:t xml:space="preserve">Tulos</w:t>
      </w:r>
    </w:p>
    <w:p>
      <w:r>
        <w:t xml:space="preserve">Argentiinalaiset aktivistit aloittivat tiistaina uuden ponnistelun laillistamaan elektiiviset abortit paavi Franciscuksen kotimaassa, kun viime vuonna he olivat jääneet niukasti vajaaksi.</w:t>
      </w:r>
    </w:p>
    <w:p>
      <w:r>
        <w:rPr>
          <w:b/>
        </w:rPr>
        <w:t xml:space="preserve">Esimerkki 2.2681</w:t>
      </w:r>
    </w:p>
    <w:p>
      <w:r>
        <w:t xml:space="preserve">Kohta: Yksityiskohtaiset tulokset esitellään tarkemmin määrittelemättömässä lääketieteellisessä konferenssissa, yhtiö lisäsi. ViiV, jossa Pfizerilla ja Shionogilla on pieniä omistusosuuksia, työskentelee kahden lääkkeen yhdistelmien parissa ja käyttää pienempää lääkekuormaa verrattuna kolmen lääkkeen yhdistelmiin, kuten Gileadin Biktarvyyn, tärkeimpänä myyntivaltinaan potilaille ja lääkäreille. Se luottaa siihen, että pidempiaikaisissa tutkimuksissa saadaan pitäviä todisteita haittavaikutusten vähenemisestä ajan mittaan. ViiV on omaksunut kaksitahoisen lähestymistavan. Sen kerran päivässä otettava Dovato-pilleri, joka on myös kahden lääkeaineen yhdistelmä, sai Yhdysvaltain markkinoille hyväksynnän huhtikuussa, ja yritys aikoo sen jälkeen kehittää pidempään vaikuttavan injektion, jossa yhdistyvät kaksi vaikuttavaa ainetta, kabotegraviiri ja Janssenin rilpiviriini. Injektio on aiemmin osoittautunut yhtä tehokkaaksi kuin tavanomaiset päivittäiset pillerit, joissa on kolme vaikuttavaa ainetta, kun ne annetaan kuukausittain. Torstaina saadut tulokset osoittivat, että injektioiden välisen ajan kaksinkertaistaminen ei heikennä tehoa tai turvallisuutta. Injektioita, jotka on suunnattu potilaille, jotka eivät pysty ottamaan päivittäisiä tabletteja tai joille päivittäinen tablettihoito on hankalaa, pidetään kuitenkin pienempänä markkinamahdollisuutena kuin suun kautta otettavia lääkkeitä. "Tämä on edistysaskel pyrkimyksissämme vähentää hiv-tartunnan saaneen henkilön käyttämien lääkkeiden määrää ja samalla vähentää hoitojen tiheyttä", totesi Viivin tutkimus- ja kehitystoiminnan johtaja Kimberly Smith. Tutkimuksessa keskityttiin AIDS-viruksen HIV-1-luokkaan, jonka kannat ovat yleisimpiä. Jos HIV-infektiota ei tukahduteta, se aiheuttaa aidsin, tappavan sairauden, joka heikentää immuunijärjestelmää vakavasti. Yhdysvaltalainen lääkevalmistaja Gilead hallitsee HIV-markkinoita, ja se jatkaa painostusta nopeasti kasvavalla Biktarvyllä, joka hyväksyttiin viime vuoden alussa. Analyytikot odottavat Refinitivin tietojen mukaan, että tuotteen myynti nousee ensi vuonna keskimäärin 5 miljardiin dollariin. Väite: GSK:n pitkävaikutteinen HIV-injektio saa vauhtia tutkimuksesta.</w:t>
      </w:r>
    </w:p>
    <w:p>
      <w:r>
        <w:rPr>
          <w:b/>
        </w:rPr>
        <w:t xml:space="preserve">Tulos</w:t>
      </w:r>
    </w:p>
    <w:p>
      <w:r>
        <w:t xml:space="preserve">GlaxoSmithKlinen kokeellinen HIV-injektio on tutkimuksen mukaan yhtä tehokas, kun sitä annetaan joka toinen kuukausi kuin kuukausittain, mikä voi auttaa brittiläistä lääkevalmistajaa sen taistelussa Gilead Sciencesin kilpailevaa lääkettä vastaan.GSK:n kaksi lääkettä sisältävä injektio oli yhtä tehokas kuin kuukausittainen annos samaa lääkitystä viruksen eston ylläpitämisessä 48 viikon ajan myöhäisvaiheen tutkimuksessa, kertoi ViiV Healthcare, GSK:n HIV-yksikkö.</w:t>
      </w:r>
    </w:p>
    <w:p>
      <w:r>
        <w:rPr>
          <w:b/>
        </w:rPr>
        <w:t xml:space="preserve">Esimerkki 2.2682</w:t>
      </w:r>
    </w:p>
    <w:p>
      <w:r>
        <w:t xml:space="preserve">Kohta: Kyodo ja Asahi-sanomalehti kertoivat, että vakavia, hengityskonehoitoa vaativia tapauksia voi olla jopa 850 000. Kyodo ja Asahi-sanomalehti kertoivat, että ministeriön työryhmä tutki tautiryhmiä. Ennusteet perustuvat Hokkaidon yliopiston professorin Hiroshi Nishiuran tutkimukseen, joka on yksi tartuntatautiasiantuntijoista, jotka ohjaavat hallituksen vastausta taudinpurkaukseen. Terveysministeriö ei pystynyt heti vahvistamaan raporttia. Pääministeri Shinzo Aben hallinto on julistanut hätätilan ja kehottanut kansalaisia vähentämään henkilökohtaista kanssakäymistä 70-80 prosenttia tapausten räjähdysmäisen lisääntymisen estämiseksi. Kansallisen yleisradioyhtiön NHK:n tilaston mukaan Japanissa on ollut yli 8 000 virustapausta ja 162 kuolemantapausta. Väite: Japanin terveysministeriö ennustaa 400 000 kuolemantapausta ilman viruksen rajoittamistoimia: media.</w:t>
      </w:r>
    </w:p>
    <w:p>
      <w:r>
        <w:rPr>
          <w:b/>
        </w:rPr>
        <w:t xml:space="preserve">Tulos</w:t>
      </w:r>
    </w:p>
    <w:p>
      <w:r>
        <w:t xml:space="preserve">Japanin kuolonuhrien määrä uuden koronaviruksen vuoksi voi nousta 400 000:een ilman toimenpiteitä tartunnan pysäyttämiseksi, kertoo terveysministeriön ennuste, josta paikalliset tiedotusvälineet ovat kertoneet.</w:t>
      </w:r>
    </w:p>
    <w:p>
      <w:r>
        <w:rPr>
          <w:b/>
        </w:rPr>
        <w:t xml:space="preserve">Esimerkki 2.2683</w:t>
      </w:r>
    </w:p>
    <w:p>
      <w:r>
        <w:t xml:space="preserve">Kohta: Duterte aloitti kampanjan pian vaalivoittonsa jälkeen vuonna 2016. Varapresidentti Leni Robredo, joka valittiin erikseen presidentin rinnalle ja joka toimi hiljattain lyhyen aikaa presidentin huumeiden "tsaarina", sanoi, että erittäin riippuvuutta aiheuttavaa huumetta oli saatavilla valtavat määrät, koska takavarikot eivät olleet juuri ja juuri vähentäneet tarjontaa. "Virallisten tietojen perusteella on hyvin selvää, että huolimatta tapettujen filippiiniläisten määrästä ja käytetystä budjetista, shabun tarjonnan rajoittaminen ei ylittänyt yhtä prosenttia", Robredo sanoi lehdistötilaisuudessa viitaten metamfetamiiniin. Robredo, entinen ihmisoikeusasianajaja, on jo pitkään kritisoinut Duterten lippulaivan huumausaineiden vastaista kampanjaa, jonka pääpaino on ollut metamfetamiinissa. Hän sanoi poliisin tietoihin vedoten, että huumausaineen vuotuiset takavarikot ovat kolmen viime vuoden aikana olleet noin 1 000 kiloa, kun taas kulutus on arviolta 3 000 kiloa viikossa, mikä tarkoittaa 156 tonnia vuodessa, jonka arvo on noin 1,3 biljoonaa pesoa (25 miljardia dollaria). YK:n huume- ja rikostorjuntavirasto arvioi, että Aasian ja Tyynenmeren alueen metamfetamiinikaupan arvo oli peräti 61,4 miljardia dollaria vuonna 2018, kun se viisi vuotta aiemmin oli arviolta 15 miljardia dollaria. Duterte nimitti Robredon "huumetsaariksi" 5. marraskuuta sen jälkeen, kun oppositiojohtaja oli Reutersin haastattelussa ja sen jälkeisissä julkisissa esiintymisissä ilmaissut huolestuneisuutensa huumausaineiden vastaisen kampanjan kuolonuhrien määrästä ja sanonut, että siihen tarvitaan uutta lähestymistapaa. Duterte kuitenkin erotti hänet 18 päivää myöhemmin, kun hän oli paljastanut puutteita kampanjassa. Robredo sanoi, että hallituksen on muutettava strategiaansa ja lopetettava poliisin huumeidenvastaiset operaatiot. "Sen sijaan, että jahtaamme tai tapamme huumekauppiaita kadunkulmilla, meidän on jahdattava huumeiden lähdettä, suuria toimittajia. He ovat todellinen vihollinen, eivät tavalliset ihmiset", Robredo sanoi. Vastauksena Robredon kommentteihin presidentin tiedottaja Salvador Panelo sanoi, että hänen toimikautensa presidentin huumausaineiden vastaisena ykkösvirkamiehenä oli epäonnistunut. "Tosiasia on, että olemme purkaneet niin monia laittomia huumetehtaita ... saaneet tuhannet huumeriippuvaiset ja huumekauppiaat antautumaan ... ja neutralisoineet arvokkaat huumeepäillyt", Panelo sanoi. Väite: Filippiinien verinen huumesota ei onnistu hillitsemään metamfetamiinin tarjontaa: VP.</w:t>
      </w:r>
    </w:p>
    <w:p>
      <w:r>
        <w:rPr>
          <w:b/>
        </w:rPr>
        <w:t xml:space="preserve">Tulos</w:t>
      </w:r>
    </w:p>
    <w:p>
      <w:r>
        <w:t xml:space="preserve">Filippiinien presidentin Rodrigo Duterten huumeiden vastainen sota on onnistunut hillitsemään metamfetamiinin tarjontaa vain alle yhdellä prosentilla vuotuisesta kulutuksesta, mikä on todiste siitä, että se on ollut verinen epäonnistuminen, hänen tärkein poliittinen kilpailijansa, varapresidentti, sanoi maanantaina.</w:t>
      </w:r>
    </w:p>
    <w:p>
      <w:r>
        <w:rPr>
          <w:b/>
        </w:rPr>
        <w:t xml:space="preserve">Esimerkki 2.2684</w:t>
      </w:r>
    </w:p>
    <w:p>
      <w:r>
        <w:t xml:space="preserve">Kohta: Russell, 27, haluaa kampanjansa avulla lisätä tietoisuutta kehitysvammaisista ihmisistä, ja hän sanoo edustavansa vaihtoehtoa Perussa vallitsevalle korruption vitsaukselle, joka on kaatanut presidenttejä ja heikentänyt demokraattisia instituutioita. "Olen joku puhdas, rehellinen ja avoin", Russell sanoi Associated Pressin haastattelussa. Hän puhui istuessaan kadulta pelastamansa lemmikkikoira Amorin vieressä. Hän sanoi, että poliittisen toiminnan tarkoituksena on "murtaa paradigma", jonka mukaan Downin syndroomaa sairastavat ihmiset eivät voi olla itsenäisiä. Russell saattaa olla ensimmäinen Downin oireyhtymästä kärsivä henkilö, joka on asettunut ehdolle julkiseen virkaan missään, Global Down Syndrome Foundation -järjestön mukaan. "Olemme innoissamme siitä, että Bryan Russell pyrkii Perun kongressiin", sanoi säätiön toimitusjohtaja Michelle Sie Whitten. "Tietojemme mukaan hän on ensimmäinen ammattilainen, jolla on Downin syndrooma ja joka pyrkii julkisesti valituksi tulleeseen virkaan, ja hän osoittaa maailmalle, että tarvitsemme monimuotoisuutta kaikilla yhteiskunnan aloilla, myös hallituksissamme."  Vuonna 2013 Ángela Bachillerista, jolla on Downin syndrooma, tuli kaupunginvaltuutettu Valladolidissa, Espanjassa. Hän ei kuitenkaan asettunut ehdolle vaaleissa, vaan otti viran vastaan sen jälkeen, kun hänen edeltäjänsä erosi korruptiosyytösten vuoksi. Downin syndrooma on geneettinen poikkeavuus, joka aiheuttaa kehitysviivästymiä ja sairauksia, kuten sydänvikoja sekä hengitys- ja kuulo-ongelmia. Russell on ehdokkaana Peru-Nacion-puolueessa, joka on keskustaoikeistolainen puolue, jota ei tunneta laajalti ja joka on menestynyt huonosti aiemmissa vaaleissa. Russellin rohkea kampanja ennen 26. tammikuuta pidettäviä parlamenttivaaleja on kuitenkin herättänyt huomiota. Hänet kutsuttiin puhumaan vasemmistofoorumiin, jossa hän pyysi ihmisiä taistelemaan hänen kaltaistensa puolesta poliittisesta suuntautumisesta riippumatta. "Haluan, että ihmiset, joilla on minun tilani, saavat äänensä kuuluviin", sanoi Russell, joka opiskeli viestintää perulaisessa San Ignacio de Loyola -yliopistossa ja kertoi vanhempiensa kannustaneen häntä löytämään oman tiensä. "Opin lukemaan ja kirjoittamaan, kävelemään, juoksemaan ja syömään, periaatteessa kunnioittamaan itseäni", ehdokas on kirjoittanut. "No tämä on todella vaikuttavaa, koska Bryan muuttaa historiaa, ja se on tärkeintä", sanoi Russellin äiti Gladys Mujica. Englanninopettajana työskentelevä Mujica kuvaili poikaansa "symboliksi".  Jotkut perulaiset suhtautuvat avoimesti Russellin kampanjointiin, joka tavallisena päivänä koostuu lehtisten jakamisesta hänen kantaessaan kylttiä, jossa on hänen kasvojensa kuva. "Hän pyrkii tekemään parhaansa. 'Normaalit' ihmiset yrittävät varastaa maalta. Se on hyvin suuri ero", sanoi Carlos Maza, eläkeläismies, joka sanoi äänestävänsä Russellia. "Meidän on annettava hänelle mahdollisuus", sanoi Elena Saavedra, sihteeri, joka kätteli ehdokasta. Virallisten lukujen mukaan noin 3 miljoonalla perulaisella on jonkinlainen vamma yli 30 miljoonan asukkaan maassa. Downin oireyhtymästä kärsivien perulaisten määrästä ei ole tietoja, vaikka historioitsija Liliana Peñaherrera, Perun Downin oireyhdistyksen perustaja, arvioi, että Downin oireyhtymästä kärsiviä voi olla jopa 25 000. Ihmiset, joilla on Downin oireyhtymä, kamppailevat voittaakseen ennakkoluulot, kuten käsityksen, että he ovat pohjimmiltaan isoja lapsia eivätkä voi tehdä omia päätöksiä, sanoo psykologi Patricia Andrade. Tämän seurauksena monet Downin syndroomasta kärsivät elävät yhteiskunnan marginaalissa, koska työnantajat palkkaavat mieluummin ihmisiä, joilla on muunlaisia vammoja, ja täyttävät 3-5 prosentin kiintiön yli 50 hengen työpaikoilla. Peru muutti viime vuonna lakejaan siten, että vammaisiksi kuvatut henkilöt voivat käyttää oikeuksiaan ilman, että heidän puolestaan on oltava edustaja. Aiemmin he tarvitsivat edunvalvojan avioitumiseen, äänestämiseen, työsopimuksen allekirjoittamiseen, luottokortin hankkimiseen ja muihin asioihin. Peñaherrera oli tyytyväinen Russellin poliittiseen ehdokkuuteen ja sanoi, että se kiinnittää huomiota ihmisiin, jotka taistelevat syrjintää ja yhteiskunnan heihin kohdistamaa näkymättömyyttä vastaan. Hän sanoi kuitenkin, että Russellin pitäisi noudattaa samoja normeja kuin "minkä tahansa muun poliitikon", jos hänet valitaan. ___ Franklin Briceño Twitterissä: Perulainen, jolla on Downin syndrooma, pyrkii parlamenttiin.</w:t>
      </w:r>
    </w:p>
    <w:p>
      <w:r>
        <w:rPr>
          <w:b/>
        </w:rPr>
        <w:t xml:space="preserve">Tulos</w:t>
      </w:r>
    </w:p>
    <w:p>
      <w:r>
        <w:t xml:space="preserve">Bryan Russellilla on Downin oireyhtymä, ja hän tekee päivittäin puheharjoituksia laittamalla kyniä ja korkkeja suuhunsa, jotta suussa oleva heikko lihasjänteys vahvistuisi. Hän pyrkii myös Perun kansalliseksi lainsäätäjäksi ja käy Limassa ovelta ovelle pyytämässä ääniä.</w:t>
      </w:r>
    </w:p>
    <w:p>
      <w:r>
        <w:rPr>
          <w:b/>
        </w:rPr>
        <w:t xml:space="preserve">Esimerkki 2.2685</w:t>
      </w:r>
    </w:p>
    <w:p>
      <w:r>
        <w:t xml:space="preserve">Kohta: Taudintorjunta- ja ehkäisykeskukset havaitsivat, että keuhkosyöpätapausten määrä laski 2,6 prosenttia vuodessa miehillä ja 1,1 prosenttia vuodessa naisilla vuosien 2005 ja 2009 välisenä aikana, ja käyttivät viimeisimpiä saatavilla olevia tietoja. Suurin lasku oli 35-44-vuotiailla aikuisilla, 6,4 prosentin vuosittainen lasku miehillä ja 5,9 prosentin lasku naisilla kyseisessä ikäryhmässä, tutkimuksessa todettiin. "Tämä on suuri asia", sanoi Clifford Hudis, American Society of Clinical Oncologyn puheenjohtaja. Hudis lisäsi kuitenkin, että tupakoinnin vähentämiseksi on vielä paljon tehtävää, kun otetaan huomioon kaikki ne terveysongelmat, joita se aiheuttaa keuhkosyövän lisäksi. Yli puolet amerikkalaisista miehistä ja yli kolmannes naisista tupakoi 11. tammikuuta 1964, jolloin tohtori Luther Terry antoi kirurgian pääjohtajan raportin tupakoinnista ja terveydestä, jossa hahmoteltiin tupakoinnin, keuhkosyövän ja kuoleman välisiä yhteyksiä. CDC:n mukaan Yhdysvaltain aikuisten tupakointi on puolittunut vuoden 1964 raportin jälkeen. "En ole tyytyväinen tupakoinnin vähentämiseen", Hudis sanoi. "Se pitäisi poistaa. Siitä ei ole mitään hyötyä."  Jopa 90 prosenttia keuhkosyöpätapauksista liittyy tupakointiin ja passiiviseen tupakointiin, CDC sanoi. CDC, jonka virkamiehet kutsuvat taistelua tupakoinnin vähentämiseksi "voitettavaksi taisteluksi", edistää tupakoinnin vastaisten kampanjoiden rahoituksen lisäämistä. Vuonna 2007 CDC suositteli 3,7 miljardin dollarin käyttämistä osavaltiotason tupakoinnin vastaisiin kampanjoihin. Vuonna 2010 osavaltiot käyttivät kuitenkin 640 miljoonaa dollaria eli vain 2,4 prosenttia rahoista, jotka ne saivat tupakkayhtiöitä vastaan nostettujen oikeusjuttujen ratkaisuista, CDC:n mukaan. Yli puolet amerikkalaisista miehistä ja yli kolmannes naisista tupakoi 11. tammikuuta 1964, jolloin tohtori Luther Terry antoi ensimmäisen raportin tupakasta ja terveydestä, jossa hahmoteltiin tupakoinnin, keuhkosyövän ja kuoleman välisiä yhteyksiä. Väite: USA:n miesten ja naisten keuhkosyöpätapausten määrä laskee: tutkimus.</w:t>
      </w:r>
    </w:p>
    <w:p>
      <w:r>
        <w:rPr>
          <w:b/>
        </w:rPr>
        <w:t xml:space="preserve">Tulos</w:t>
      </w:r>
    </w:p>
    <w:p>
      <w:r>
        <w:t xml:space="preserve">Torstaina julkaistujen Yhdysvaltojen tietojen mukaan keuhkosyöpään sairastuvien aikuisten osuus on laskussa, ja jyrkimmin se vähenee 35-44-vuotiaiden keskuudessa. Tiedot julkaistiin torstaina, viisikymmentä vuotta sen jälkeen, kun ylilääkäri varoitti ensimmäisen kerran tupakoinnin vaaroista.</w:t>
      </w:r>
    </w:p>
    <w:p>
      <w:r>
        <w:rPr>
          <w:b/>
        </w:rPr>
        <w:t xml:space="preserve">Esimerkki 2.2686</w:t>
      </w:r>
    </w:p>
    <w:p>
      <w:r>
        <w:t xml:space="preserve">Kohta: Peter Magombeyi, Zimbabwen sairaalalääkäriyhdistyksen (ZHDA) puheenjohtaja ja yksi järjestäjä meneillään olevassa lakossa, jolla vaaditaan valtion lääkäreille korkeampia palkkoja elinkustannusten nousun vuoksi, katosi lauantai-iltana. ZHDA edustaa julkisten sairaaloiden nuorempia ja keskitason lääkäreitä. "Turvallisuusjoukot uhkaavat meitä terveydenhuollon ammattilaisia. Sekä sairaanhoitajille että lääkäreille kerrotaan säännöllisesti, että jos he vastustavat sitä, mitä hallitus heille tarjoaa, se johtaa heidän kuolemaansa", sanotaan lääkäreiden parlamentille osoittamassa vetoomuksessa. "Uhkauksista on todisteita ääni- ja tekstiviesteissä", vetoomuksessa sanottiin antamatta tarkempia tietoja. Poliisi sanoi, ettei se voinut välittömästi kommentoida asiaa. Maan sairaanhoitajaliiton pääsihteeri Edric Nhema, joka kuului Magombeyin kanssa palkkaneuvotteluryhmään, kertoi Parirenyatwan sairaalan lääkäreille ennen marssia, että hän oli saanut tappouhkauksia tuntemattomilta henkilöiltä. Valtion turvallisuusministeri Owen Ncube sanoi lausunnossaan, että hallitus käsittelee Magombeyin tapausta katoamisena eikä sieppauksena, kuten lääkärin kollegat väittävät. Hän sanoi, että Magombeyin katoamisen ajoitus ennen ensi viikolla pidettävää YK:n vuosikokousta ja samaan aikaan, kun YK:n ihmisoikeuksia käsittelevä erityisraportoija on Zimbabwessa, viittaa "kolmannen voiman" työhön, jonka tarkoituksena on mustamaalata maan imagoa. Kymmenet mellakkapoliisit estivät keskiviikkona yli 200 lääkäriä marssimasta parlamenttiin esittämään vetoomustaan huutaen "ei Peteriä, ei työtä". Kaksi vuotta sen jälkeen, kun presidentti Emmerson Mnangagwa ja armeija juonittelivat syrjäyttääkseen pitkäaikaisen hallitsijan Robert Mugaben, kansa kärsii kolminumeroisesta inflaatiosta, joka on syönyt palkkoja ja aiheuttanut puutteita perustarvikkeista, kuten polttoaineesta ja sähköstä. Ihmisoikeusryhmät kertovat kirjanneensa tammikuun jälkeen yli 20 tapausta, joissa valtion turvallisuusjoukot ovat siepanneet aktivisteja. Hallitus kiistää osallisuuden. Zimbabwe Heads of Christian Denominations (ZHOCD) -ryhmään kuuluvat kirkot ovat huolissaan siitä, että monien ilmoitettujen sieppaustapausten jälkeen ketään ei ole pidätetty. "Tämä on asettanut kansalaisten turvallisuuden erittäin haavoittuvalle tasolle", ZHOCD sanoi lausunnossaan ja lisäsi, että Mnangagwan pitäisi julkisesti tuomita sieppaukset ja siviilien kiduttaminen. Väite: Zimbabwen lääkärit kertovat saaneensa tappouhkauksia lakon vuoksi.</w:t>
      </w:r>
    </w:p>
    <w:p>
      <w:r>
        <w:rPr>
          <w:b/>
        </w:rPr>
        <w:t xml:space="preserve">Tulos</w:t>
      </w:r>
    </w:p>
    <w:p>
      <w:r>
        <w:t xml:space="preserve">Lakkoilevat zimbabwelaiset lääkärit sanoivat keskiviikkona, että heitä uhataan tappaa ja että he epäilevät valtion turvallisuusjoukkojen painostavan heitä sen jälkeen, kun poliisi oli estänyt heidän toisen protestimarssinsa ammattiyhdistysjohtajan katoamisen vuoksi.</w:t>
      </w:r>
    </w:p>
    <w:p>
      <w:r>
        <w:rPr>
          <w:b/>
        </w:rPr>
        <w:t xml:space="preserve">Esimerkki 2.2687</w:t>
      </w:r>
    </w:p>
    <w:p>
      <w:r>
        <w:t xml:space="preserve">Kohta: Maailmanlaajuinen rahasto kertoi konferenssin jälkeen, että Macron, Microsoftin toinen perustaja Bill Gates ja rockyhtye U2:n Bono "sitoutuivat keräämään vähintään 100 miljoonaa dollaria lisää täydennyskauden aikana, jotta kokonaiskertymä olisi yli 14 miljardia dollaria" - järjestön tavoite Ranskassa pidettävälle konferenssille. Edellinen Global Fundin konferenssi tuotti 12,2 miljardia dollaria vuonna 2016. Antaakseen vauhtia tämän vuoden tavoitteen saavuttamiseen Ranska lisäsi lupaustaan 1,42 miljardiin dollariin, joka on 60 miljoonaa dollaria enemmän kuin aiemmin oli ilmoitettu, Macron sanoi. "Olemme aivan innoissamme", Global Fundin pääjohtaja Peter Sands sanoi lehdistötilaisuudessa. "Näiden resurssien avulla voimme tehostaa taistelua." Ranskan Lyonissa järjestettyyn kaksipäiväiseen tilaisuuteen osallistui kymmenkunta valtion- ja hallitusten päämiestä, enimmäkseen Afrikan maista. Puheessaan Macron erehtyi erittelemään summat euroina. Puheenjohtajavaltio Ranska sanoi myöhemmin, että hän puhui todellisuudessa dollareina. Yhdysvaltain kongressi hyväksyi sitoumuksen antaa 4,68 miljardia dollaria kolmen vuoden aikana, mikä on noin kolmannes kokonaissummasta. Yhdysvallat ja Ranska ovat Global Fundin suurimmat julkiset lahjoittajat. Myös Britannia, Saksa, Kanada ja Euroopan unioni lisäsivät sitoumuksiaan, ja yksityiset lahjoittajat lupasivat yli miljardi dollaria. Rahaston mukaan hallitusten, hyväntekeväisyysjärjestöjen ja yksityisen sektorin lahjoituksilla rahoitetaan terveysohjelmia yli 100 maassa. Suurimpia vastaanottajia ovat Nigeria, Tansania, Kongon demokraattinen tasavalta, Mosambik ja Zimbabwe. Maailmanlaajuisen rahaston mukaan rahojen avulla voidaan pelastaa jopa 16 miljoonaa ihmishenkeä, estää 234 miljoonaa tartuntaa ja pyrkiä pääsemään takaisin raiteille, joilla hiv, tuberkuloosi ja malaria saadaan loppumaan epidemioina vuoteen 2030 mennessä. Järjestön mukaan sen vuonna 2002 tapahtuneen perustamisen jälkeen tukemat ohjelmat ovat pelastaneet 32 miljoonaa ihmishenkeä. Väite: Maailmanlaajuinen rahasto kerää 13,92 miljardia dollaria aidsin, tuberkuloosin ja malarian torjuntaan.</w:t>
      </w:r>
    </w:p>
    <w:p>
      <w:r>
        <w:rPr>
          <w:b/>
        </w:rPr>
        <w:t xml:space="preserve">Tulos</w:t>
      </w:r>
    </w:p>
    <w:p>
      <w:r>
        <w:t xml:space="preserve">Järjestö, joka rahoittaa ohjelmia aidsin, tuberkuloosin ja malarian torjumiseksi, keräsi kansainvälisessä konferenssissa vähintään 13,92 miljardia dollaria seuraaville kolmelle vuodelle, kertoi Ranskan presidentti Emmanuel Macron torstaina.</w:t>
      </w:r>
    </w:p>
    <w:p>
      <w:r>
        <w:rPr>
          <w:b/>
        </w:rPr>
        <w:t xml:space="preserve">Esimerkki 2.2688</w:t>
      </w:r>
    </w:p>
    <w:p>
      <w:r>
        <w:t xml:space="preserve">Kohta: Igor on 13-vuotias tiikeri, joka asuu eläintarhassa Etelä-Unkarin Szegedin kaupungissa. Se on kärsinyt lonkkanivelkivuista jo vuosia. Hoito, jota käytetään laajemmin ihmisillä kuin eläimillä, parantaa vahingoittuneita niveliä potilaiden omasta rasvakudoksesta otetulla kudoksella, joka sisältää uudistuvia kantasoluja, kertoivat lääkärit. Nämä ruiskutetaan takaisin sairaisiin niveliin. "Kantasoluhoidon ydin on se, että voimme parantaa sellaisten potilaiden elämänlaatua, joita ei voida auttaa leikkauksilla tai lääkehoidolla", sanoi Igorin lonkan leikannut eläinlääkäri Robert Gippert. "Aivan kuten ihmisillä, Igor-tiikerin kulunut nivel paranee kantasolujen uudistavien ja itsestään paranevien vaikutusten ansiosta ilman ulkoisten materiaalien käyttöä", hän lisäsi. Rauhoitettu tiikeri makasi rauhallisesti kyljellään leikkauspöydällä, ja sen suuret tassut työntyivät ulos vihreän peiton alta. Kun Igor herää, voi kestää kahdesta kolmeen viikkoa, ennen kuin eläinlääkärit voivat arvioida sen liikkeiden paranemista. Väite: Siperiantiikeri Igor saa kantasoluhoitoa lonkkaansa Unkarissa.</w:t>
      </w:r>
    </w:p>
    <w:p>
      <w:r>
        <w:rPr>
          <w:b/>
        </w:rPr>
        <w:t xml:space="preserve">Tulos</w:t>
      </w:r>
    </w:p>
    <w:p>
      <w:r>
        <w:t xml:space="preserve">Unkarin eläintarhassa elävä siperiantiikeri Igor sai keskiviikkona kantasoluhoitoa, jonka lääkärit toivoivat auttavan sen lonkan paranemista ja antavan sille mahdollisuuden elää onnellisena ja vähemmällä lääkityksellä.</w:t>
      </w:r>
    </w:p>
    <w:p>
      <w:r>
        <w:rPr>
          <w:b/>
        </w:rPr>
        <w:t xml:space="preserve">Esimerkki 2.2689</w:t>
      </w:r>
    </w:p>
    <w:p>
      <w:r>
        <w:t xml:space="preserve">Kohta: Mukwege puhui sunnuntaina lehdistötilaisuudessa yhdessä irakilaisen Nadia Muradin kanssa, jonka kanssa hän jakoi 9 miljoonan Ruotsin kruunun (1 miljoonan dollarin) palkinnon. Mukwege palkittiin työstään seksuaalisesti hyväksikäytettyjen naisten auttamiseksi perustamassaan sairaalassa Kongon demokraattisessa tasavallassa. Jazidi Murad voitti palkinnon siitä, että hän puolustaa seksuaalisen hyväksikäytön uhreja sen jälkeen, kun Islamilaisen valtion militantit olivat siepanneet hänet. "Näemme aseellisten konfliktien aikana, että naisten ruumiista tulee taistelukenttiä, eikä tämä voi olla hyväksyttävää meidän aikanamme", Mukwege sanoi tulkin välityksellä. "Emme voi vain tuomita sitä, vaan meidän on nyt toimittava." Murad, 25, oli yksi arviolta 3 000:sta Irakin jesidivähemmistöön kuuluvasta tytöstä ja naisesta, jotka IS:n militantit sieppasivat vuonna 2014 ja myivät heidät seksiorjiksi. Hänet raiskattiin, pahoinpideltiin ja kidutettiin ennen kuin hän pääsi pakenemaan kolme kuukautta myöhemmin. Saatuaan hoitoa Saksassa hän päätti puhua maailmalle jesidinaisten kohtaamista kauhuista huolimatta raiskauksiin liittyvästä raskaasta leimautumisesta hänen kulttuurissaan. Hän sanoi sunnuntaina, että "tytön, naisen, oli vaikea nousta sanomaan, että näitä julmuuksia on tapahtunut". Mukwege, 63-vuotias kirurgi, perusti sairaalan Bukavun kaupunkiin ja on viimeisten 20 vuoden aikana hoitanut lukemattomia naisia, jotka on raiskattu taisteluissa aseellisten ryhmien välillä, jotka pyrkivät hallitsemaan joitakin Keski-Afrikan maan valtavia mineraalivaroja. Hän ilmaisi sunnuntaina huolensa siitä, että uusia väkivaltaisuuksia saattaa olla tulossa, kun Kongossa järjestetään tässä kuussa parlamenttivaalit. "Uskomme, että konflikti saattaa puhjeta vaalien aikaan, ja naiset ja lapset ovat aina tällaisten konfliktien ensimmäisiä uhreja", hän sanoi. Seksuaalisen väkivallan ehkäisemisen ohella tarvitaan enemmän ponnisteluja uhrien hoitamiseksi, Mukwege sanoi. "Meidän on ymmärrettävä, että jokaisen naisen, joka on joutunut seksuaalisen väkivallan uhriksi omassa maassaan, pitäisi saada hoitoa, eikä se ole vain lääketieteellistä hoitoa, vaan myös psykologista hoitoa ja oikeudellista hoitoa", hän sanoi. Murad sanoi, että hänen koettelemuksensa ja sitä seuranneen työnsä aiheuttama psykologinen taakka on raskas. "En halua elää pelossa. Viimeiset neljä vuotta olen ollut Saksassa, turvallisessa paikassa, mutta silti elän pelokkaasti", hän sanoi. "Pelkään, että nämä ihmiset eivät hyökkää vain minun kimppuuni tai vaikuta minuun, vaan keneen tahansa muuhun." Murad ja Mukwege saavat palkintonsa maanantaina seremoniassa Norjan pääkaupungissa. Lääketieteen, fysiikan, kemian ja taloustieteen Nobel-palkintojen saajat saavat palkintonsa maanantaina Tukholmassa. Kirjallisuuden Nobel-palkinnon saajaa ei tänä vuonna nimetty, koska kirjallisuuspalkinnon saajat valitsevassa Ruotsin akatemiassa on ollut levottomuuksia. ___ Jim Heintz Moskovassa osallistui tämän jutun kirjoittamiseen Väite: Nobelin rauhanpalkinnon voittajat vaativat toimia seksuaalista hyväksikäyttöä vastaan.</w:t>
      </w:r>
    </w:p>
    <w:p>
      <w:r>
        <w:rPr>
          <w:b/>
        </w:rPr>
        <w:t xml:space="preserve">Tulos</w:t>
      </w:r>
    </w:p>
    <w:p>
      <w:r>
        <w:t xml:space="preserve">Yksi tämänvuotisen Nobelin rauhanpalkinnon saajista sanoo, että palkinnon herättämän huomion, joka on kohdistunut naisiin kohdistuvaan seksuaaliseen väkivaltaan sota-alueilla, on johdettava toimiin väärinkäytöksiä vastaan.</w:t>
      </w:r>
    </w:p>
    <w:p>
      <w:r>
        <w:rPr>
          <w:b/>
        </w:rPr>
        <w:t xml:space="preserve">Esimerkki 2.2690</w:t>
      </w:r>
    </w:p>
    <w:p>
      <w:r>
        <w:t xml:space="preserve">Kohta: Liikenneministeriön mukaan tällaiset sertifioimattomat kypärät eivät ole turvallisia eivätkä suojaa kuljettajia onnettomuuksissa, vaikka niitä myydään ja markkinoidaan tieliikennekäyttöön. Sen ehdotuksessa määriteltäisiin tarkemmin, mikä tekee hyväksyttävästä moottoripyöräkypärästä hyväksyttävän kypärän, sen paksuudesta sen puristuskykyyn, jotta ratsastajat ja osavaltioiden lainvalvontaviranomaiset voisivat tunnistaa huonommat kypärät. Ehdotettujen muutosten tavoitteena on "vähentää kuolemantapauksia ja loukkaantumisia, jotka johtuvat liikenneonnettomuuksista, joissa käytetään moottoripyöräkypäriä, jotka eivät täytä liittovaltion standardeja", liikenneministeriön sääntelyviranomaiset sanoivat. Heidän mukaansa moottoripyöräonnettomuuksista johtuvat kuolemantapaukset ovat suhteettoman suuria, mikä johtuu osittain siitä, että moottoripyöräilijöiden suuri määrä käyttää kypärää, joka ei täytä vaatimuksia. Uutuuskypärät peittävät yleensä pienemmän alueen päästä, niissä on ohut vuori ja ne eivät pysty vaimentamaan törmäyksen voimaa, ministeriö sanoi. Kypärät myydään usein siten, että niissä mainitaan, etteivät ne ole tarkoitettu moottoritien käyttöön, mutta niitä myydään kuitenkin moottoritien käyttäjille, ja moottoripyöräilijät käyttävät niitä paljon, sääntelyviranomaiset totesivat. Ei ole selvää, miksi niin monet kuljettajat käyttävät huonompia kypäriä, mutta osa ongelmasta näyttää johtuvan siitä, että kuljettajat eivät ymmärrä kypärän riskejä, sääntelyviranomaiset sanoivat. Uutuuskypärät voivat myös olla halvempia ja vaikuttaa "mukavammilta tai tyylikkäämmiltä", he lisäsivät. Tiukemmat standardit auttavat viranomaisia asettamaan syytteeseen vaatimustenvastaisten kypärien myyjiä niissä osavaltioissa, joissa kypärä on pakollinen, sanoivat sääntelyviranomaiset. Voittoa tavoittelematon tutkimusryhmä Insurance Institute for Highway Safety -instituutin mukaan vain kolmessa osavaltiossa 50:stä - Illinoisissa, Iowassa ja New Hampshiressa - moottoripyöräilijöiltä ei vaadita kypärän käyttöä. Yleisö voi kommentoida ehdotusta 60 päivän ajan ennen kuin ministeriö antaa lopullisen asetuksen. Väite: Yhdysvallat aikoo rajoittaa moottoripyöräilykypärien käyttöä.</w:t>
      </w:r>
    </w:p>
    <w:p>
      <w:r>
        <w:rPr>
          <w:b/>
        </w:rPr>
        <w:t xml:space="preserve">Tulos</w:t>
      </w:r>
    </w:p>
    <w:p>
      <w:r>
        <w:t xml:space="preserve">Yhdysvaltain liikennesääntelyviranomaiset vaativat keskiviikkona tiukempia sääntöjä moottoripyöräkypäriä varten ja ehdottivat lisää turvallisuusvaatimuksia, jotta voitaisiin puuttua "uutuuskypäriin", jotka eivät täytä liittovaltion standardeja.</w:t>
      </w:r>
    </w:p>
    <w:p>
      <w:r>
        <w:rPr>
          <w:b/>
        </w:rPr>
        <w:t xml:space="preserve">Esimerkki 2.2691</w:t>
      </w:r>
    </w:p>
    <w:p>
      <w:r>
        <w:t xml:space="preserve">Kohta: Oaklandin piirikunnan terveysvirasto sanoo, että osavaltion terveysviranomaiset ilmoittivat sille positiivisesta testistä. Terveysosasto sanoo torstaina, että kyseessä on ensimmäinen verenluovutus vuonna 2019, joka on testattu positiiviseksi viruksen suhteen Oaklandin piirikunnassa. Länsi-Niilin virus tarttuu ihmisiin ensisijaisesti tartunnan saaneiden hyttysten puremien välityksellä. Hyttyset saavat virustartunnan puremalla tartunnan saaneita lintuja. Iäkkäät ihmiset ovat alttiita, etenkin jos heillä on muita terveysongelmia. Useimmat tartunnan saaneet ihmiset eivät saa mitään oireita, mutta jotkut sairastuvat kolmesta 15 päivään altistumisen jälkeen. Väite: Testi osoittaa luovutetun veren olevan positiivinen Länsi-Niilin virukselle.</w:t>
      </w:r>
    </w:p>
    <w:p>
      <w:r>
        <w:rPr>
          <w:b/>
        </w:rPr>
        <w:t xml:space="preserve">Tulos</w:t>
      </w:r>
    </w:p>
    <w:p>
      <w:r>
        <w:t xml:space="preserve">Detroitin alueen asukkaan luovuttama veri on osoittautunut positiiviseksi hyttysten levittämälle Länsi-Niilin virukselle.</w:t>
      </w:r>
    </w:p>
    <w:p>
      <w:r>
        <w:rPr>
          <w:b/>
        </w:rPr>
        <w:t xml:space="preserve">Esimerkki 2.2692</w:t>
      </w:r>
    </w:p>
    <w:p>
      <w:r>
        <w:t xml:space="preserve">Kohta: Toimenpide, joka oli viimeinen lakiehdotus, jonka kamari käsitteli ennen keskiviikon keskeistä määräaikaa, hyväksyttiin äänin 28-21. Se siirtyy nyt edustajainhuoneen käsiteltäväksi. Työryhmään kuuluisi useita ryhmiä, muun muassa yleisö, yhteisön terveyden puolestapuhujat, yritykset, terveydenhuollon tarjoajat ja osavaltion virkamiehet. Työryhmän tehtävänä olisi selvittää, miten yleinen terveydenhuolto voitaisiin parhaiten toteuttaa, ja tutkia vaihtoehtoja kattavuuden ja saatavuuden lisäämiseksi, vaihtoehtoja terveydenhuollon ostopalvelujen laajentamiseksi yhteistyössä naapurivaltioiden kanssa sekä vaihtoehtoja tällaisen järjestelmän rahoittamiseksi. Ryhmä raportoisi suosituksistaan lainsäätäjälle 15. marraskuuta 2020 mennessä. Väite: Washingtonin senaatti hyväksyy yleisen terveydenhuollon työryhmän.</w:t>
      </w:r>
    </w:p>
    <w:p>
      <w:r>
        <w:rPr>
          <w:b/>
        </w:rPr>
        <w:t xml:space="preserve">Tulos</w:t>
      </w:r>
    </w:p>
    <w:p>
      <w:r>
        <w:t xml:space="preserve">Washingtonin senaatti on hyväksynyt lakiehdotuksen, jolla perustetaan työryhmä tutkimaan, miten yleinen terveydenhuolto voisi toimia osavaltiossa.</w:t>
      </w:r>
    </w:p>
    <w:p>
      <w:r>
        <w:rPr>
          <w:b/>
        </w:rPr>
        <w:t xml:space="preserve">Esimerkki 2.2693</w:t>
      </w:r>
    </w:p>
    <w:p>
      <w:r>
        <w:t xml:space="preserve">Kohta: Masako kiitti 56-vuotissyntymäpäivänsä kunniaksi antamassaan palatsin lausunnossa ihmisiä, jotka ovat toivottaneet pariskunnan lämpimästi tervetulleeksi sen jälkeen, kun Naruhito nousi valtaistuimelle 1. toukokuuta isänsä luopumisen jälkeen. "Monet hymyilevät kasvot, joita olen nähnyt monissa paikoissa, ovat minulle arvokkaita muistoja, ja he ovat suuri moraalinen tukeni, kun etenen eteenpäin", lausunnossa sanottiin. Harvardissa opiskellut entinen diplomaatti Masako oli ollut vuosia suurelta osin poissa julkisista esiintymisistä. Hän sairastui sopeutumishäiriöön, johon liittyy masennusta ja muita stressin aiheuttamia oireita, synnytettyään pariskunnan ainoan lapsen, prinsessa Aikon, ja jouduttuaan kohtaamaan paineita saada poika, jotta Japanin keisarillinen perimysjärjestys jatkuisi vain miehillä. Naruhiton kruununperimysrituaalit kestivät huhtikuun lopusta joulukuun alkuun, ja Masakon nähtiin hymyilevän ja vaikuttavan terveeltä julkisissa esiintymisissään. Hänen lääkärinsä pitivät hänen saavutustaan myönteisenä merkkinä, mutta varoittivat ihmisiä nostamasta odotuksiaan liian korkealle, sillä se voisi haitata hänen toipumistaan. Masakon pitkä poissaolo keisarillisista tilaisuuksista ja matkoista oli herättänyt huolta siitä, pystyisikö hän tekemään edes osan siitä työstä, jonka erittäin suosittu entinen keisarinna Michiko oli tehnyt. Masako oli kuitenkin Naruhiton mukana kaikissa tilaisuuksissa, myös hänen ensimmäisessä julkisessa tervehdyksessään keisarina, johon kokoontui noin 140 000 ihmistä. Hän istui Naruhiton vieressä avoimessa autossa kuninkaallisen paraatin aikana marraskuussa ja vilkutti innokkaasti 119 000:lle hyväntekijälle tienvarressa, ja hänen nähtiin olevan liikuttunut ja pyyhkivän kyyneleitä nenäliinalla. Masako kiitti Naruhitoa tämän huomaavaisuudesta ja tuesta häntä kohtaan ja sanoi toivovansa, että hänen terveytensä paranee entisestään, jotta hän voisi antaa hänelle enemmän tukea. "Toivon voivani täyttää velvollisuuteni keisarinnana ja yrittää samalla parantaa terveyttäni entisestään, jotta voin auttaa Hänen Majesteettiaan ja työskennellä yhdessä hänen kanssaan kansan onnellisuuden puolesta", keisarillisen kotitalousviraston julkaisemassa lausunnossa sanottiin. Hänen lääkärinsä sanoivat, että Masako on pystynyt laajentamaan toimintaansa ja palauttanut itseluottamuksensa vähitellen, kun hän on jatkuvasti etsinyt keinoja ylläpitää terveyttään huolehtiessaan tyttärestään, prinsessa Aikosta. Myös kansan lämmin vastaanotto antoi hänelle rohkaisua. Lääkärit sanovat kuitenkin, että hän onnistui hoitamaan kruunajaisseremonioihin liittyvät tehtävänsä vahvan vastuuntuntonsa ansiosta, ei siksi, että hän olisi täysin toipunut. "Mielestämme on toivottavaa", että hän pystyi laajentamaan toimintaansa, lääkärit sanoivat lausunnossa, jonka myös palatsi julkaisi. "Hän ei kuitenkaan ole täysin toipunut, ja hänen tilassaan on ylä- ja alamäkiä. Hän väsyy suuren tapahtuman tai tapahtumasarjan jälkeen", lääkärit sanoivat. "Liialliset odotukset voivat olla hänen toipumisensa vastaisia." Lääkäreiden mukaan Masakon on tärkeää jatkaa hoitoaan ja saada samalla ymmärrystä ja tukea ympäriltään. "Toivomme, että jatkatte lämpimästi hänen toipumisensa valvomista", he sanoivat. On odotuksia, että Naruhito - joka on Japanin ensimmäinen korkeakoulututkinnon suorittanut ja Oxfordissa opiskellut keisari - ja Masako kansainvälistävät keisarikuntaa. Monet japanilaiset olivat erityisen vaikuttuneita, kun hän ja Naruhito juttelivat rennosti presidentti Donald Trumpin ja first lady Melanian kanssa ilman tulkkeja heidän vieraillessaan toukokuun lopulla uuden keisarin ensimmäisinä valtiovieraina. Kuninkaallinen pariskunta keskusteli vapaasti myös monien ulkomaisten arvohenkilöiden kanssa, jotka osallistuivat valtiollisiin juhlaillallisiin ja teekutsuihin Naruhiton valtaannousun kunniaksi lokakuussa. Entisenä diplomaattina Masako ilmaisi huolensa globaaleista kysymyksistä, kuten merten muovisaasteesta, köyhyydestä, lasten hyväksikäytöstä ja konfliktien repimillä alueilla elävistä ihmisistä. Hän suri viime viikolla Afganistanissa ammutun japanilaisen lääkärin ja avustustyöntekijän Tetsu Nakamuran kuolemaa. Väite: Japanin keisarinna täyttää 56 vuotta, toipuu yhä mielenterveydestään.</w:t>
      </w:r>
    </w:p>
    <w:p>
      <w:r>
        <w:rPr>
          <w:b/>
        </w:rPr>
        <w:t xml:space="preserve">Tulos</w:t>
      </w:r>
    </w:p>
    <w:p>
      <w:r>
        <w:t xml:space="preserve">Japanin keisarinna Masako, joka toipuu edelleen stressin aiheuttamista mielenterveysongelmista, sanoi maanantaina olevansa onnellinen suoritettuaan tehtävänsä osana keisari Naruhiton valtaannousun rituaaleja ja lupasi jatkaa työtään ja auttaa aviomiestään enemmän kansan onnellisuuden hyväksi.</w:t>
      </w:r>
    </w:p>
    <w:p>
      <w:r>
        <w:rPr>
          <w:b/>
        </w:rPr>
        <w:t xml:space="preserve">Esimerkki 2.2694</w:t>
      </w:r>
    </w:p>
    <w:p>
      <w:r>
        <w:t xml:space="preserve">Kohta: Hallitus on käyttänyt miljardeja juaneja valvonnan ja täytäntöönpanon tehostamiseen, nostanut teollisuusstandardeja ja sulkenut tuhansia pieniä "takapajuisia" yrityksiä. Reutersin verkkoseurantatietoihin perustuvat laskelmat osoittavat kuitenkin, että 30 kaupunkia 39:stä pohjoisen tärkeimmän saasteiden valvonta-alueen, Pekingin, Tianjinin, Hebein ja Fenwein tasangon, 39:stä ei saavuttanut ilmanlaatutavoitteita syksyn ja talven välisenä aikana maaliskuun loppuun asti, vaikka niille oli asetettu erityisiä rajoituksia. Ympäristö- ja ympäristöministeriö (MEE) ei heti maanantaina vastannut kommenttipyyntöön, mutta se on jo varoittanut, että vauhti on hidastunut talouden hidastumisen vuoksi joillakin alueilla. Kaupunkeja painostettiin vähentämään PM2,5 -hiukkasiksi kutsuttujen vaarallisten ilmassa olevien hiukkasten pitoisuuksia noin 3 prosenttia edellisvuodesta, ja joissakin kaupungeissa vähennysten oli oltava suurempia. Viralliset tiedot osoittavat ilmanlaadun parantuneen huomattavasti maaliskuussa, ja PM2,5-pitoisuuksien keskiarvo laski 29 prosenttia eli keskimäärin 52 mikrogrammaan kuutiometrissä 39 kaupungissa. Kuuden kuukauden aikana pitoisuudet nousivat kuitenkin 6 prosenttia 82 mikrogrammaan, mikä on yli kaksinkertainen määrä verrattuna kansalliseen 35 mikrogramman standardiin. PM2,5-pitoisuudet kasvoivat 24 kaupungissa, ja erityisen huonosti Keski-Kiinan Henanin maakunnassa. Henanin teräskaupunki Anyang oli pahin, ja PM2,5-pitoisuus nousi 27 prosenttia 111 mikrogrammaan. Asukkaat syyttivät siitä säätä ja kaupungin sijaintia tuulen alapuolella naapuriprovinssin Hebein suurista terästukikohdista. "Tärkeintä on, että Anyangissa on kaikista tiukimmat saasteiden valvontatoimet ... mutta se on ilmanlaadultaan huonoin", kertoi yksityisomistuksessa olevan Xinyuan Iron and Steel Corporationin osaomistaja Li Xianzhong Reutersille. Pääkaupunki Peking oli yksi kahdeksasta kaupungista, joka saavutti tavoitteensa. Se velvoitettiin vain "parantamaan" viime vuodesta, ja PM2,5-pitoisuuden keskiarvo laski 3 prosenttia maaliskuussa toteutetun 39 prosentin vähennyksen ansiosta. Ympäristöministeriö on luvannut, ettei se anna periksi saasteiden torjunnassa, ja se ottaa käyttöön erityisiä rajoituksia lokakuusta alkaen. Se sanoi myös, että se ei siedä paikallishallintojen yrityksiä syyttää kasvun hidastumisesta tiukempia ympäristösääntöjä. Ministeriön tiedottaja Liu Youbin kertoi viime viikolla tiedotustilaisuudessa, että Kiina ei anna yli-innokkaiden virkamiesten sulkea laajoja teollisuusalueita, mikä oli merkki siitä, että Kiina pyrkii välttämään talouden häiriöitä. "Vastustamme päättäväisesti sitä, että ympäristönsuojelua käytetään tekosyynä yksinkertaisiin ja karkeisiin toimiin, kuten yritystoiminnan hätäsulkemiseen", hän sanoi. Väite: Useimmat Pohjois-Kiinan kaupungit eivät saavuta talvisumun torjuntatavoitteita: tiedot.</w:t>
      </w:r>
    </w:p>
    <w:p>
      <w:r>
        <w:rPr>
          <w:b/>
        </w:rPr>
        <w:t xml:space="preserve">Tulos</w:t>
      </w:r>
    </w:p>
    <w:p>
      <w:r>
        <w:t xml:space="preserve">Suurin osa 39 pohjoiskiinalaisesta kaupungista ei ole saavuttanut saasteiden torjuntatavoitteita kuuden kuukauden aikana maaliskuun loppuun mennessä, osoittaa Reutersin virallisia tietoja koskeva tutkimus, joka lisää pelkoja siitä, että sota savusumua vastaan on menettänyt vauhtia.</w:t>
      </w:r>
    </w:p>
    <w:p>
      <w:r>
        <w:rPr>
          <w:b/>
        </w:rPr>
        <w:t xml:space="preserve">Esimerkki 2.2695</w:t>
      </w:r>
    </w:p>
    <w:p>
      <w:r>
        <w:t xml:space="preserve">Kohta: Sveitsiläinen robotti on yksi uudenlaisista tekoälykäyttöisistä rikkaruohojen kitkemislaitteista, jotka sijoittajien mukaan voisivat häiritä 100 miljardin dollarin arvoista torjunta-aine- ja siementeollisuutta vähentämällä yleismaailmallisten rikkaruohomyrkkyjen ja niitä sietävien geneettisesti muunneltujen viljelykasvien tarvetta. Bayer, DowDuPont, BASF ja Syngenta ovat hallitsevia yrityksiä, ja ala valmistautuu digitaalisen maatalousteknologian vaikutuksiin, ja jotkut yritykset ovat jo mukauttamassa liiketoimintamallejaan. Panokset ovat suuret. Markkinatutkija Phillips McDougallin mukaan 90 prosentissa muuntogeenisistä siemenistä on sisäänrakennettu jonkinlainen rikkakasvien torjunta-aineiden sietokyky. "Osa voittopotista, joka nyt on suurten maatalouskemikaaliyritysten käsissä, siirtyy osittain viljelijöille ja osittain laitevalmistajille", sanoo Cedric Lecamp, joka johtaa 1 miljardin dollarin Pictet-Nutrition-rahastoa, joka sijoittaa yrityksiin elintarvikeketjun varrella. Vastauksena tähän saksalaisen Bayerin kaltaiset tuottajat ovat etsineet kumppaneita omille tarkkuusruiskutusjärjestelmilleen, ja esimerkiksi ChemChinan Syngenta [CNNCC.UL] pyrkii kehittämään uusiin laitteisiin soveltuvia kasvinsuojeluaineita. Vaikka kasvikohtainen lähestymistapa on vielä lapsenkengissä, se merkitsee huomattavaa muutosta tavanomaisiin kasvintuotantomenetelmiin. Nyt Monsanton Roundupin kaltaisia valikoimattomia rikkakasvien torjunta-aineita ruiskutetaan laajoille maa-alueille, joille on istutettu geenimuunneltuja siemeniä, mikä on yksi alan tuottoisimmista liiketoimintamalleista. Sveitsiläisen rikkaruohomyrkkyä kehittävä ecoRobotix www.ecorobotix.com/en uskoo kuitenkin, että sen suunnittelu voisi vähentää maanviljelijöiden käyttämien rikkaruohomyrkkyjen määrää 20-kertaisesti. Yhtiö kertoi, että se on lähellä rahoituskierroksen allekirjoittamista sijoittajien kanssa ja sen on määrä tulla markkinoille vuoden 2019 alussa. Blue River, Piilaakson startup-yritys, jonka yhdysvaltalainen traktoriyhtiö Deere &amp; Co. osti viime vuonna 305 miljoonalla dollarilla, on myös kehittänyt koneen, joka käyttää kameroita erottamaan rikkaruohot viljelykasveista ja ruiskuttamaan rikkaruohomyrkkyjä vain tarvittaessa. Sen "See and Spray" -nimistä rikkakasvien torjuntakonetta, jota on testattu Yhdysvaltojen puuvillapelloilla, hinataan traktorilla, ja kehittäjät arvioivat, että se voisi vähentää rikkakasvien torjunta-aineiden käyttöä 90 prosenttia, kun viljelykasvit ovat alkaneet kasvaa. Saksalainen insinööritoimisto Robert Bosch työskentelee myös vastaavien tarkkuusruiskutussarjojen parissa, samoin kuin muut startup-yritykset, kuten tanskalainen Agrointelli. ROBO Global www.roboglobal.com/about-us, neuvontayritys, joka ylläpitää robotiikka- ja automaatioinvestointi-indeksiä, jota seuraavat yhteensä 4 miljardin dollarin arvoiset rahastot, uskoo, että kasvikohtaisen tarkkuusruiskutuksen merkitys vain kasvaa. "Suuri osa teknologiasta on jo saatavilla. Kyse on vain siitä, että se pakataan yhteen oikeaan hintaan viljelijöille", sanoo Richard Lightbound, Robon Euroopan, Lähi-idän ja Afrikan toimitusjohtaja. "Jos rikkakasvien torjunta-aineita voidaan vähentää kymmenkertaisesti, tuottavuus on viljelijän kannalta erittäin houkutteleva. Se on myös ympäristöystävällistä, ja siitä tulee selvästi hyvin suosittu, ellei jopa pakollinen, jossain vaiheessa", hän sanoi. Kalifornian Sunnyvalessa sijaitseva Blue River testaa tuotetta puuvillapelloilla, mutta se aikoo laajentua myös muihin tärkeisiin viljelykasveihin, kuten soijaan. Se odottaa saavansa tuotteen laajasti viljelijöiden saataville noin neljässä tai viidessä vuodessa Deeren laajan laitekauppiaiden verkoston avulla. ROBO:n Lightbound ja Pictet'n Lecamp sanoivat olevansa innoissaan hankkeesta, ja 152 miljoonan punnan (212 miljoonan dollarin) Sarasin Food &amp; Agriculture Opportunities -rahaston varajohtaja Jeneiv Shah sanoi, että teknologia vaarantaisi Bayerin ja Syngentan viljelykasvien liiketoiminnot, ja siemenyritykset voisivat kärsiä - joskin vähäisemmässä määrin. "Se, että John Deeren kaltainen traktori- ja riviviljelyyn suuntautunut yritys teki tämän, tarkoittaa, että ei kestä kauan, ennen kuin maissin tai soijapapujen viljelijät Yhdysvaltain keskilännessä alkavat käyttää tarkkuusruiskutusta", Shah sanoi. Vaikka teknologia lupaa säästää rahaa, se voi olla vaikea myytävä joillekin yhdysvaltalaisille maanviljelijöille, sillä viisi vuotta kestäneet runsaat sadot ovat laskeneet peruselintarvikkeiden, kuten maissin ja soijapapujen, hintoja. Yhdysvaltojen maataloustulot ovat laskeneet yli puolella vuodesta 2013, mikä on vähentänyt menoja laitteisiin, siemeniin ja lannoitteisiin. Berenbergin analyytikko Nick Andersonin mukaan kehitys antaa silti maatalouskemikaalien osakkeisiin sijoittaville ajattelemisen aihetta. Agrokemian alan jättiläiset ovat ottaneet asian huomioon. Bayer, josta tulee maailman suurin siementen ja torjunta-aineiden tuottaja, kun sen muuntogeenisten viljelykasvien pioneeri Monsanton osto saadaan päätökseen, teki syyskuussa yhteistyötä Boschin kanssa "älykkään ruiskutuksen" tutkimushankkeessa. Saksalaiset kumppanit aikovat päihittää kilpailijansa käyttämällä jopa kuuden eri rikkakasvien torjunta-aineen arsenaalia, ja Bayer toivoo, että hanke valmistelee sitä uuteen kaupalliseen malliin sen sijaan, että se heikentäisi sen nykyistä liiketoimintaa. "Olettaisin, että kolmen vuoden kuluessa meillä olisi vankka kaupallisesti käyttökelpoinen malli", Bayerin Crop Science -yksikön johtaja Liam Condon sanoi helmikuussa. "En ole huolissani myynnin heikentymisestä, koska emme määrittele itseämme volyymimyyjäksi. Pikemminkin tarjoamme reseptin rikkaruohottomalle pellolle, ja meille maksetaan tuloksen laadun perusteella", hän sanoi. Bayer sopi myyvänsä digitaalista viljelyä harjoittavat yrityksensä, Boschin hanke mukaan lukien, saksalaiselle kilpailijalle BASF:lle osana pyrkimyksiä saada Monsanton ostolle kilpailulupa. BASF myöntää kuitenkin Bayerille määrittelemättömän lisenssin digitaaliseen omaisuuteen ja tuotteisiin. BASFin mukaan Boschin täsmäruiskutusyhteistyö oli erittäin mielenkiintoista, mutta oli liian aikaista kommentoida asiaa tarkemmin, koska kauppa ei ollut vielä toteutunut. Syngenta, joka oli sijoittaja Blue Riverissä ennen Deeren haltuunottoa, sanoi, että uuden teknologian edut ovat suuremmat kuin sen liiketoimintamalliin mahdollisesti kohdistuvat uhat. "Me olemme osa tarinaa valmistamalla erityisesti tätä teknologiaa varten kehitettyjä formulaatioita ja uusia molekyylejä", sanoi Renaud Deval, ChemChinan viime vuonna ostaman Syngentan rikkakasvien torjunnasta vastaava maailmanlaajuinen johtaja. Vaikka Syngentalla ei ole suunnitelmia investoida suoraan tekniikkaan, se etsii kumppanuuksia, joissa se voi tarjota tuotteita ja palveluja, Deval sanoi. Sarasinin Shah sanoi kuitenkin, että suurten maatalouskemikaaliyritysten on nopeutettava investointejaan liiketoimintojensa saattamiseksi valmiiksi uutta digitaalista maatalousteknologiaa varten. "Vakiintuneiden toimijoiden on investoitava paljon nykyistä enemmän, jotta ne olisivat paremmassa asemassa 10 vuoden kuluttua. Kiireen tuntu kasvaa, kun maanviljelijät alkavat ottaa käyttöön joitakin kehittyneempiä sarjoja", hän sanoi. Capital Innovationsin sijoitusjohtaja Michael Underhill sanoi myös, että suuret toimijat saattavat aliarvioida mahdollisen vaikutuksen torjunta-ainetoimintaansa. "Tarkkuus johtaa tehokkuuteen, tehokkuus johtaa käytön vähenemiseen, käytön väheneminen johtaa katteiden pienenemiseen tai katteiden supistumiseen, ja tämä johtaa siihen, että yritykset laihtuvat ja pienenevät", Underhill sanoi. Hänen mukaansa myös muuntogeenisten siementen markkinat kärsisivät, jos koneoppiminen ottaisi hoitaakseen geenitekniikan tähänastisen roolin viljelykasvien suojaamisessa rikkakasvien torjunta-aineiden tulitukselta. "Sen sijaan, että ostettaisiin siementen Cadillac tai siementen Tesla, saatetaan ostaa Chevy-versio", Underhill sanoi. Rikkakasvien täsmätorjunnan tulo osuu myös aikaan, jolloin glyfosaatin kaltaisten globaalien torjunta-aineiden ruiskuttaminen on sekä ympäristönsuojelijoiden että sääntelyviranomaisten tulituksen kohteena. Monsanton Roundup-valmisteen vaikuttavan aineen, glyfosaatin, yli 20 vuotta jatkunut lähes kaikkinainen käyttö on luonut vastustuskykyisiä rikkaruohokantoja, jotka leviävät koko Yhdysvaltojen maatalousvyöhykkeelle. Sääntelyviranomaiset ovat nostaneet rimaa, joka koskee peittokemikaalien markkinoille saattamista, ja glyfosaatin mahdollisista terveysvaikutuksista käytävä keskustelu on lisännyt pelkoa myrkyllisistä riskeistä. Iowan osavaltionyliopiston agronomian laitoksen apulaisprofessori Michael Owen arvioi, että uuden sukupolven yleisrikkakasvien torjunta-aineen kehittäminen maksaisi maatalouskemikaalijätille jopa lähes mahdottomat 400 miljoonaa dollaria. Bayerin Condon sanoi, että nykyisessä ympäristössä täsmäruiskutus voi hyvinkin olla viimeinen isku uusille pyrkimyksille kehittää uusia laajavaikutteisia tai valikoimattomia rikkakasvien torjunta-aineita. "Kaikki tuleva on yleensä luonteeltaan valikoivaa. Uutta glyfosaattia ei tule. Se oli luultavasti ainutkertainen tuote", Condon sanoi. Toistaiseksi teollisuus elvyttää ja muotoilee uudelleen vanhoja, laajakirjoisia aineita, kuten dikambaa ja 2,4-D:tä, jotta glyfosaatille vastustuskykyiset rikkakasvit saadaan hävitettyä - ja se myy uusia muuntogeenisiä viljelykasveja, jotka kestävät myös näitä rikkakasvien torjunta-aineita. Tarkkuusruiskutus voisi tarkoittaa, että vakiintuneita rikkakasvien torjunta-aineita, joiden teho on lakannut joihinkin rikkakasveihin, voitaisiin käyttää menestyksekkäästi tehokkaampina ja kohdennetumpina annoksina, sanoo Claude Juriens, Yverdon-les Bainsissa sijaitsevan ecoRoboticsin liiketoiminnan kehittämispäällikkö. Asiantuntijoiden mukaan uutta teknologiaa varten tarvitaan kuitenkin vielä uusia tuotteita, ja jotkut kemianteollisuuden yritykset harkitsevat kokeellisten rikkakasvien torjunta-aineiden elvyttämistä, kun niitä on pidetty liian kalliina tai monimutkaisina. "Koska viljelijät voivat nyt vähentää käyttämiensä rikkakasvien torjunta-aineiden määrää suuruusluokkaa, kalliimmat ja eksoottiset rikkakasvien torjunta-aineet ovat yhtäkkiä jälleen käytössä", sanoo Willy Pell, Blue Riverin uuden teknologian johtaja. "He ovat itse asiassa käyttäneet resursseja siihen, että he ovat käyneet läpi varastossa olevat aineet, eräänlaisen leikkaussalin lattian, ja miettineet näitä eri aineita uudelleen meidän koneemme huomioon ottaen", hän sanoi. Väite: Robotit taistelevat rikkaruohoja vastaan haastaen maatalouskemikaalijätit.</w:t>
      </w:r>
    </w:p>
    <w:p>
      <w:r>
        <w:rPr>
          <w:b/>
        </w:rPr>
        <w:t xml:space="preserve">Tulos</w:t>
      </w:r>
    </w:p>
    <w:p>
      <w:r>
        <w:t xml:space="preserve">Sokerijuurikaspellolla Sveitsissä aurinkoenergialla toimiva robotti, joka näyttää pyörillä varustetulta pöydältä, skannaa kamerallaan viljelyrivit, tunnistaa rikkaruohot ja suihkuttaa niitä sinisellä nesteellä mekaanisista lonkeroistaan.</w:t>
      </w:r>
    </w:p>
    <w:p>
      <w:r>
        <w:rPr>
          <w:b/>
        </w:rPr>
        <w:t xml:space="preserve">Esimerkki 2.2696</w:t>
      </w:r>
    </w:p>
    <w:p>
      <w:r>
        <w:t xml:space="preserve">Kohta: Georgia Department of Public Health sanoi perjantaina, että ainakin kaksi kolmesta uudesta tuhkarokkopotilaasta Cobb Countyssa ei ole rokotettu. Kaikki kolme kuuluvat samaan perheeseen. Parhaillaan tehdään testejä sen selvittämiseksi, onko vielä yksi henkilö saanut tartunnan. Cobbin piirikunnan koulupiirin virkamiehet kertoivat maanantaina, että Mariettasta sijaitsevan Mabry Middle Schoolin oppilaalla oli tuhkarokko. Osavaltion terveysviranomaiset sanoivat, että on erittäin todennäköistä, että kaikki Cobb Countyn tapaukset liittyvät toisiinsa, mutta he tutkivat asiaa edelleen. Tuhkarokko on erittäin tarttuva. Tauti on puhjennut Yhdysvalloissa uudelleen, ja sitä ovat kiihdyttäneet rokottamattomien yhteisöjen taudinpurkaukset. Väite: 3 uutta tuhkarokkotapausta vahvistettu Georgian piirikunnassa.</w:t>
      </w:r>
    </w:p>
    <w:p>
      <w:r>
        <w:rPr>
          <w:b/>
        </w:rPr>
        <w:t xml:space="preserve">Tulos</w:t>
      </w:r>
    </w:p>
    <w:p>
      <w:r>
        <w:t xml:space="preserve">Georgian terveysviranomaiset ovat vahvistaneet kolme uutta tuhkarokkotapausta Atlantan alueella sijaitsevassa piirikunnassa, jossa virus diagnosoitiin hiljattain yläasteen oppilaalla.</w:t>
      </w:r>
    </w:p>
    <w:p>
      <w:r>
        <w:rPr>
          <w:b/>
        </w:rPr>
        <w:t xml:space="preserve">Esimerkki 2.2697</w:t>
      </w:r>
    </w:p>
    <w:p>
      <w:r>
        <w:t xml:space="preserve">Kohta: Etelä-Nevadan terveyspiiri varoittaa, että myymälän asiakkaat voivat olla vaarassa saada tartunnan. Hepatiitti A:n tarttuminen ruoan käsittelijöistä asiakkaisiin on harvinaista. Terveyspiiri varoittaa kuitenkin, että South Maryland Parkwaylla sijaitsevan 7-Elevenin päivittäistavarakaupan asiakkaat, jotka ostivat 26. heinäkuuta ja 6. elokuuta välisenä aikana pakkaamattomia elintarvikkeita, kuten hot dogeja tai kuumia herkkutuotteita, ovat saattaneet altistua virukselle. Las Vegas Review-Journal kertoo, että tapaus liittyy Clark Countyssa meneillään olevaan hepatiitti A -epidemiaan. Tähän mennessä on raportoitu 86 tapausta, ja yksi henkilö on kuollut. ___ Tietoja: Las Vegas Review-Journal, http://www.lvrj.com Väite: Myymälän myyjä Las Vegasissa sai positiivisen tuloksen A-hepatiitista.</w:t>
      </w:r>
    </w:p>
    <w:p>
      <w:r>
        <w:rPr>
          <w:b/>
        </w:rPr>
        <w:t xml:space="preserve">Tulos</w:t>
      </w:r>
    </w:p>
    <w:p>
      <w:r>
        <w:t xml:space="preserve">Terveysviranomaiset kertovat, että Las Vegasin lähikaupan myyjä on saanut positiivisen hepatiitti A -testin.</w:t>
      </w:r>
    </w:p>
    <w:p>
      <w:r>
        <w:rPr>
          <w:b/>
        </w:rPr>
        <w:t xml:space="preserve">Esimerkki 2.2698</w:t>
      </w:r>
    </w:p>
    <w:p>
      <w:r>
        <w:t xml:space="preserve">Kohta: Yhtiön mukaan kaksi eri ulkopuolista laboratoriota suoritti yhteensä 155 testiä käyttäen neljää eri testausmenetelmää näytteille, jotka otettiin samasta pullosta, jonka FDA:n sopimuslaboratorio testasi. Testit ovat J&amp;J:n viimeisin yritys todistaa laajalti käytetyn kuluttajatuotteensa turvallisuus sen jälkeen, kun FDA:n testi sai J&amp;J:n vetämään yhden Johnson's Baby Powder -vauvojauhe-erän takaisin valtakunnallisesti lokakuussa. FDA:lta ei ollut välittömästi saatavissa kommentteja. Vastauksena J&amp;J:n lokakuussa antamaan ilmoitukseen, jonka mukaan pienemmässä määrässä riippumattomia testejä ei myöskään havaittu asbestia, valvontaviranomainen totesi kuitenkin pitävänsä kiinni havainnoistaan. Erilaiset testitulokset saattoivat johtua siitä, että epäpuhtaudet eivät ole jakautuneet tasaisesti talkkiin ja että talkin sisältämän asbestin havaitsemiseksi ei ole olemassa standarditestiä, FDA:n virkamiehet kertoivat Reutersille lokakuussa. Kolmannen osapuolen laboratorioiden tekemät testit osoittivat, että asbestia ei esiintynyt siinä yksittäisessä pullossa, jonka FDA:n toimeksiannosta toimiva laboratorio oli testannut, eikä sitä esiintynyt myöskään sen valmiin erän näytteissä, josta pullo valmistettiin, yhtiö kertoi tiistaina. Yhtiö sanoi, että sen tutkimuksessa päädyttiin siihen, että todennäköisimmät syyt FDA:n ilmoittamiin tuloksiin olivat joko testinäytteen kontaminaatio tai analyytikon virhe laboratoriossa tai molemmat. Lokakuussa J&amp;J kutsui Yhdysvalloissa takaisin noin 33 000 pulloa vauvanjauhetta sen jälkeen, kun FDA ilmoitti löytäneensä verkosta ostetusta pullosta otetuista näytteistä pieniä määriä asbestia. Vapaaehtoinen takaisinkutsu rajoittui yhteen erään Johnson's Baby Powder -vauvojauhetta, joka valmistettiin ja toimitettiin Yhdysvalloissa vuonna 2018, yhtiö kertoi tuolloin. Kyseessä oli ensimmäinen kerta, kun yhtiö kutsui takaisin vauvapuuterinsa mahdollisen asbestisaastumisen vuoksi, ja ensimmäinen kerta, kun Yhdysvaltain sääntelyviranomaiset ilmoittivat löytäneensä tuotteesta asbestia. Asbesti on tunnettu syöpää aiheuttava aine, joka on yhdistetty tappavaan mesotelioomaan. Takaisinveto oli viimeisin isku yli 130 vuotta vanhalle yhdysvaltalaiselle terveydenhuollon monialayritykselle, jota vastaan on nostettu tuhansia oikeusjuttuja useista tuotteista, kuten vauvojauheesta, opioideista, lääkinnällisistä laitteista ja psykoosilääke Risperdalista. J&amp;J:tä vastaan on nostettu yli 15 000 kannetta kuluttajilta, jotka väittävät, että sen talkkituotteet, kuten Johnson's Baby Powder, ovat aiheuttaneet heille syöpää. Väite: Johnson &amp; Johnsonin mukaan uudet testit eivät osoita, että Johnson's Baby Powderissa ei ole asbestia.</w:t>
      </w:r>
    </w:p>
    <w:p>
      <w:r>
        <w:rPr>
          <w:b/>
        </w:rPr>
        <w:t xml:space="preserve">Tulos</w:t>
      </w:r>
    </w:p>
    <w:p>
      <w:r>
        <w:t xml:space="preserve">Johnson &amp; Johnson kertoi tiistaina, että viimeaikaiset testit osoittivat, että Johnson's Baby Powder -vauvapuuteri ei sisällä asbestia sen jälkeen, kun Yhdysvaltain elintarvike- ja lääkeviraston tutkimukset osoittivat, että tuotteessa oli aiemmin tänä vuonna pieniä määriä kyseistä materiaalia.</w:t>
      </w:r>
    </w:p>
    <w:p>
      <w:r>
        <w:rPr>
          <w:b/>
        </w:rPr>
        <w:t xml:space="preserve">Esimerkki 2.2699</w:t>
      </w:r>
    </w:p>
    <w:p>
      <w:r>
        <w:t xml:space="preserve">Kohta: Kappale: Kustannukset eivät ole osa tätä tarinaa. Se on ongelma, sillä jutussa vertaillaan kolmea laihdutuskirurgista vaihtoehtoa sairaalloisen lihaville henkilöille, ja lukijat saattavat olla kiinnostuneita taloudellisista seikoista. Olisi myös hyödyllistä keskustella leikkauksen tekemättä jättämisen kustannuksista vertailtavassa väestössä. Jutussa on tehty hyvää työtä painonpudotuksen vertailussa - sekä mahalaukun ohitusleikkauksen osalta että eri leikkausvaihtoehtojen välillä - ja se on selkeä. Jutussa ei mainita haittoja. Bariatriset toimenpiteet voivat aiheuttaa monenlaisia komplikaatioita, jotka on syytä ottaa huomioon. Toisaalta on syytä huomata, että tutkimukset ovat myös osoittaneet, että bariatrinen leikkaus voi pidentää sekä elämän määrää että laatua verrattuna siihen, että leikkausta ei olisi tehty. Yksityiskohdat tässä tehdystä kaksiosaisesta tutkimuksesta ovat mukana ja ne on kuvattu selkeästi. Olimme myös tyytyväisiä siihen, että useita tutkimuksen rajoituksia käsiteltiin: "Tutkimukseen osallistui esimerkiksi enimmäkseen miehiä, joten tulokset eivät välttämättä päde naisiin." Toivomme kuitenkin, että tutkimukseen osallistuneista olisi kerrottu enemmän, esimerkiksi keskimääräiset painoindeksitasot ennen ja jälkeen leikkausten. Sairaalloinen lihavuus on merkittävä ja kasvava terveysongelma, jonka hoitovaihtoehtoja on turhauttavan vähän. Lähteet mainitaan selvästi, ja lisäksi ilmoitetaan niiden yhteydet itse tutkimukseen (yksi tutkija oli tutkimuksen johtava tutkija, ja toinen jutussa mainittu tutkija oli riippumaton). Tämä on toinen jutun vahvuus. Tutkimuksessa verrattiin kolmen ensisijaisen bariatrisen kirurgisen toimenpiteen pidempiaikaisia laihdutustuloksia. Jutusta ei käy helposti ilmi, miten helposti nämä leikkaukset ovat saatavilla ja kuka on hyvä ehdokas niihin. Tyypillisesti nämä toimenpiteet on tarkoitettu esimerkiksi tietyn painoindeksin ylittäville henkilöille. Vakuutus voi korvata tai olla korvaamatta niitä. Tarina on selvä, että tämä tutkimus lisää osaltaan näiden leikkausten pitkäaikaisia painonpudotusvaikutuksia koskevaa kasvavaa tietopakettia. Duke Medicine antoi lehdistötiedotteen, eikä HealthDayn juttu perustu pelkästään siihen. Väite: Painonpudotusleikkaus pudottaa kiloja pitkällä aikavälillä.</w:t>
      </w:r>
    </w:p>
    <w:p>
      <w:r>
        <w:rPr>
          <w:b/>
        </w:rPr>
        <w:t xml:space="preserve">Tulos</w:t>
      </w:r>
    </w:p>
    <w:p>
      <w:r>
        <w:t xml:space="preserve">Bariatriset leikkaukset on todettu ehkä menestyksekkäimmäksi keinoksi laihduttaa sairaalloisen lihavia ihmisiä, ja näiden toimenpiteiden käyttö on American Society for Metabolic and Bariatric Surgery -järjestön mukaan lisääntymässä. Tieto siitä, ovatko laihdutustulokset pysyviä ja kuinka kauan, on hyödyllinen lisä näitä leikkauksia koskevaan kasvavaan lääketieteelliseen kirjallisuuteen. HealthDayn tässä kuvailemassa tutkimuksessa käsitellään asiaa suoraan parissa hyvin suunnitellussa analyysissä, ja jutussa selitetään hyvin sekä menetelmät että tulokset. Muuten hyvästä kertomuksesta puuttuu tietoa näiden toimenpiteiden riskeistä sekä niiden kustannuksista ja yleisestä saatavuudesta suurelle yleisölle. Liikalihavuus on merkittävä terveysongelma Yhdysvalloissa, ja sairaalloisen liikalihavuuden hoitoon käytetään yhä useammin bariatrisia kirurgisia toimenpiteitä. Tieto siitä, kuinka kauan ihmiset pitävät painonsa kurissa - ja kuinka paljon - on hyödyllistä niille, jotka päättävät, haluavatko he turvautua toimenpiteeseen. Kiinnostavaa on myös se, ovatko terveyshyödyt, kuten tyypin 2 diabeteksen väheneminen, pysyviä, vaikka tässä tutkimuksessa ei tätä tutkittu.</w:t>
      </w:r>
    </w:p>
    <w:p>
      <w:r>
        <w:rPr>
          <w:b/>
        </w:rPr>
        <w:t xml:space="preserve">Esimerkki 2.2700</w:t>
      </w:r>
    </w:p>
    <w:p>
      <w:r>
        <w:t xml:space="preserve">Kohta: Nelson on käyttänyt eri aikoina Ute-urallaan harmaata, vaaleanpunaista, sinistä ja keltaista maalivahdin univormua. Nuo värivalinnat ovat hänen henkilökohtaisia ilmaisujaan, aivan kuten hänen vanhempansa aikoinaan uskoivat hänen seksuaalisesta suuntautumisestaan. Avoin homous yliopistourheilijana on osa Nelsonin monitahoista tarinaa, johon kuuluu itsemurhayritys teini-ikäisenä Utah Countyssa, kehittyvä suhde perheeseensä ja viimeaikaiset terveysongelmat, ja joka on samalla kukoistanut Ute-jalkapallon kasvot. Vanhempi johtaa Pac-12-joukkuetta 71 torjunnalla 14 pelissä; Utes on 6-5-3 kaiken kaikkiaan ja 1-2-2 Pac-12-joukkueessa, tasapisteissä seitsemäntenä. Nelson tarvitsi kesäkuussa leikkauksen, jossa poistettiin pala hänen leukaluustaan sen jälkeen, kun hänellä oli diagnosoitu osteomyeliitti, harvinainen luun infektio. Jatkohoito vaati suonensisäistä antibioottikuuria kuuden viikon ajan, ja Nelson pelasi viime kesänä jopa pari ottelua Utah Royals FC:n reservijoukkueessa lääkintäputki kädessään. "Tietääksemme kaikki on jo paremmin", hän sanoi, vaikka kipuja on viime aikoina ilmennyt uudelleen. Kun hänelle ehdotettiin, että hän on kokenut paljon 21 vuoden aikana, hän naurahti hyväntahtoisesti. "Voi vaikuttaa siltä, että minulla on ollut rankkaa, mutta olen pitänyt matkastani, siitä, missä olen ollut ja mitä olen joutunut kokemaan, koska se on tehnyt minusta sen, mikä olen nyt", hän sanoi Utahin uuden jalkapallokentän sivurajalla istuen. "Rakastan aidosti sitä ihmistä, joka olen." Hän on monien etikettien takana, muun muassa itsensä kuvauksen mukaan "hyvin rakastava, ymmärtäväinen, hauska, positiivinen, onnellinen, rakastan elämää. Olen hyvin intohimoinen sen suhteen, mitä teen. . Ihmiset kutsuvat minua intensiiviseksi, mutta en usko, että olen niin intensiivinen.". Emily Ruff, hänen vanhin sisarensa: "Aivan mahtava mimmi. . suloinen ja herkkä, kova ja sitkeä." Eric Nelson, hänen isänsä, sanoo, että hän on rohkea, nöyrä ja kiltti, välittää joukkuetovereista koko rosterissa. Ute-joukkuetoveri Tavia Leachman: "Hilpeä . tavallaan pelkkää valoa ympärillä oleminen, pelkkää iloa. Aina positiivinen, huolehtii aina muista ihmisistä ennen itseään, hyvin tavoitteellinen. . keskittyy liikaa muiden ihmisten hyvinvointiin. Sitä ei löydy monilta ihmisiltä." Ja hän on kokenut paljon, kuten Utah Athleticsin verkkosivuilla ja Daily Utah Chronicle -opiskelijalehdessä hiljattain julkaistuissa jutuissa on osittain kerrottu. Salt Lake Tribunen myöhemmissä haastatteluissa on käsitelty enemmän hänen perhedynamiikkaansa ja sitä, miten hänen vanhempansa alkoivat ajatella, että hän voisi muuttaa seksuaalista suuntautumistaan sen jälkeen, kun hän oli aluksi paljastanut itsensä heille yliopisto-opiskelijana, ja muuttivat radikaalisti näkemystään aiheesta. "Olen sittemmin pyytänyt Carlylta anteeksi, koska tein läksyni", sanoi hänen isänsä Eric, joka kasvatti neljä tytärtä vaimonsa Joyn kanssa Lindonissa. "Tulin ymmärtämään, että mikään määrä henkilökohtaisia valintoja ja vapautta ei voi muuttaa suuntautumista. Jumalan suunnitteluun kuuluu LGBT." Se, mitä hän kuvailee "selkeäksi ja voimakkaaksi muutokseksi paradigmassani", tuli lukiessaan kristityn naisen Vicky Beechingin kirjaa Undivided: Coming Out, Becoming Whole and Living Free From Shame.". Keskustelut BYU:n henkilökunnan jäsenen kanssa, joka on avoimesti homo ja edelleen Myöhempien Aikojen Pyhien Jeesuksen Kristuksen Kirkon jäsen, muokkasivat hänen näkemystään entisestään. Carly Nelson joutui sairaalaan yhdeksännellä luokalla yritettyään itsemurhaa. Tuolloin hänen perheensä ei tiennyt hänen suuntautumisestaan ja siihen liittyvistä sosiaalisista paineista. "Olin täysin tietämätön kaikesta siitä, mitä hän kävi läpi kasvaessaan", sanoo Emily, joka on kahdeksan vuotta vanhempi. Hän kertoo tästä episodista yrittäessään "auttaa ihmisiä ymmärtämään, että kyllä, se on todellinen ongelma ... koska emme tunne, että meillä on tukea, emme tunne, että voimme puhua siitä", hän sanoi. "Olemme eristyksissä, joten ainoa tapa, jolla tunnemme pääsevämme eroon tuskastamme, on jatkaa elämäämme. . Oli hyvin pelottavaa myöntää se, mutta uskon, että monet ihmiset kamppailevat sen kanssa, ja se on suurempi ongelma kuin ymmärrämmekään." Kun Carly Nelson kertoi vanhemmilleen, uutinen järkytti heitä ja "loi esteen suhteeseemme", Carly Nelson sanoi. "Se oli todella paha tilanne kahden vuoden ajan. Se oli todella rankka ajanjakso, jolloin emme puhuneet toisillemme, emmekä olleet toistemme elämässä, ja nyt uskon, että se oli se este, jonka suhteemme tarvitsi, jotta se voisi palata vahvempana." Eric Nelson selventää, että hän ja hänen vaimonsa eivät koskaan "katkaissut häntä millään tavalla". Vanhemmat lähettivät rohkaisevia tekstiviestejä, kutsuivat hänet perhetapahtumiin ja kattoivat puolet hänen urheilustipendin ylittävistä kuluistaan toivoen samalla hänen kehittävän omatoimisuuttaan, hän sanoi. "Kerroin hänelle, että häntä rakastetaan ja että hän on aina tervetullut kotiini", hän sanoi. "Tarkoitin sitä silloin ja tarkoitan sitä nytkin." Silti hän ymmärtää, miksi Carly tunsi itsensä eristetyksi sen jälkeen, kun hän kertoi hänelle, että hän voisi voittaa suuntautumisensa "kovalla työllä". "Carly ja minä olemme olleet läheisiä koko hänen elämänsä ajan", hän sanoi, "joten olisi musertavaa, jos hänen isänsä ei ymmärtäisi hänen identiteettinsä tärkeintä osaa". Hänen sisarensa olivat hyväksyviä, mutta Emily pisti kerran vastaan, kun häntä oli kehotettu auttamaan Carlya muuttumaan. "Äiti", Emily vastasi, "hän on normaali". Nelsonin vanhemmat pitävät nyt itseään LGBTQ-asiamiehinä ja toivovat voivansa auttaa muita vanhempia ymmärtämään lastensa suuntautumista. Eric Nelson kuvailee tutkimustaan aiheesta "suureksi siunaukseksi minulle, kun sain tietää, miten tietämätön olin". Perhe on Emilyn mukaan "asettunut mukavaan normaaliuteen", ja Nelsonin joukkuetoverit ihailevat heitä. "On hullua ajatella, miten pitkälle hän on päässyt ja miten vaikeaa se oli hänelle ja miten se oli niin sisäistä ja ulkoista taistelua ympäristön kanssa, jossa olemme", sanoo Leachman, hänen joukkuetoverinsa neljän kauden ajan. "Hän menestyy, hänellä on uskomaton tuki, uskomaton perhe, uskomattomat ystävät. Olen niin ylpeä hänestä." Nelson valmistuu joulukuussa psykologian tutkinnosta, minkä lisäksi hän on kiinnostunut kiinteistökehityksestä ja toivoo pääsevänsä pelaamaan ammattilaisjalkapalloa. Hän harjoitteli Royalsin maalivahdin Nicole Barnhartin kanssa ja nimitti tätä "legendaksi". Barnhartin opastus auttoi häntä näkemään pelin paremmin maalivahdin asemasta kentällä. Jalkapallon ulkopuolella Nelsonille oli jo kehittynyt selkeä näkemys siitä, missä hän on ollut ja minne hän on menossa. Väite: Utahilainen jalkapallotähti voittaa haasteet avoimesti homourheilijana.</w:t>
      </w:r>
    </w:p>
    <w:p>
      <w:r>
        <w:rPr>
          <w:b/>
        </w:rPr>
        <w:t xml:space="preserve">Tulos</w:t>
      </w:r>
    </w:p>
    <w:p>
      <w:r>
        <w:t xml:space="preserve">Carly Nelson rakastaa kaikkea Utahin naisten jalkapallojoukkueen maalivahdin työnkuvassa, mukaan lukien paineita pitää vastustajat poissa maalinteosta, ainutlaatuista näkymää kentälle ja ohjata puolustajia edessään. "Ja tietysti", hän sanoi, "eri värien käyttäminen".</w:t>
      </w:r>
    </w:p>
    <w:p>
      <w:r>
        <w:rPr>
          <w:b/>
        </w:rPr>
        <w:t xml:space="preserve">Esimerkki 2.2701</w:t>
      </w:r>
    </w:p>
    <w:p>
      <w:r>
        <w:t xml:space="preserve">Kohta: "Tämä on ainoa viidestä tarinasta, jossa luokkien määrä on ilmoitettu dollarimääräisesti." "Tämä on ainoa tarina, jossa luokkien määrä on ilmoitettu dollarimääräisesti. ""Jopa kurssin hinta, joka voi olla yli 50 dollaria kuukaudessa, on vaatimaton verrattuna monien lääkkeiden hintaan". Ja toisin kuin lääkkeillä, tai chi:lla ei ole haitallisia sivuvaikutuksia, hän sanoo.""" Toisin kuin AP:n jutussa, jossa erehdyttiin sanomaan, että "tai chi -ryhmän oireet paranivat merkittävästi ja muiden vain vähän", tässä jutussa esitetään sentään joitakin lukuja. Ongelmana on, että nämä luvut ovat suhteellisia. Sen sijaan, että sanottaisiin, että kolme kuukautta kurssien päättymisen jälkeen 27 tai chi -tunnille osallistunutta potilasta tunsi olonsa paremmaksi ja 17 muuta hoitoa kokeilleita potilaita tunsi olonsa paremmaksi, siinä esitetään ero 82 %:n ja 53 %:n välillä. Se vaikuttaa dramaattisemmalta. Absoluuttiset tiedot olisivat merkityksellisempiä. Miksi lukijan pitäisi tehdä laskutoimituksia? Juttu on yksi harvoista tätä tutkimusta käsitelleistä jutuista, joissa korostetaan, että "toisin kuin lääkkeillä, tai chi:llä ei ollut haitallisia sivuvaikutuksia". Lopulta Gloria Yehin kommenttien vuoksi jutussa esitetään asianmukaiset varoitukset tuloksista. Tämä lause tiivistää hyvin osan tutkimuksen ongelmista: ""Yeh huomauttaa, että tutkijat eivät tiedä, mitkä tai chin osa-alueet olivat hyödyllisimpiä: liikunta, syvä hengitys, rentoutumisharjoitus, uusien ystävien tapaaminen vai karismaattisen opettajan opettaminen.""" Tässä jutussa puhutaan itse asiassa liian vähän itse sairaudesta. AP omisti sairaudelle kokonaisen kappaleen kahdeksan kappaleen mittaisessa jutussaan, ja LA Times aloitti juttunsa kuvaamalla sairautta. USA Today sen sijaan kuvaili hyvin kauniisti taijia ja painotti terapian kauneutta ja yksinkertaisuutta sen sijaan, että se olisi korostanut lääkäreiden vaikeuksia diagnosoida ja hoitaa fibromyalgiaa oikein. Tämä on ainoa juttu, jossa on käytetty sanontaa ""valkoinen kurki levittää siipensä"" tai muuta vastaavaa. Jutussa ei itse asiassa lainata yhtään kirjoittajaa, vaan sen sijaan lainataan kahta ulkopuolista asiantuntijaa, joista toinen kirjoitti oheisen pääkirjoituksen. Siinä ei mainita täysin "Callahanin" kommentteja. Näyttää siltä, että kirjoittaja tarkoittaa Leigh F. Callahania, joka on juuri saanut valmiiksi tutkimuksen tai-chi-toiminnasta niveltulehduksen hoidossa ja jota muut toimittajat siteerasivat. (Miten tämä lipsahti kopiointitoimituksen läpi? Oliko tämä lipsahdus vain verkkoversiossa)? Emme kuitenkaan voi antaa tunnustusta riippumattomalle lähteelle, jota ei mainita riittävästi jutussa. Jutussa ei vertailla terapiaa olemassa oleviin vaihtoehtoihin eikä edes keskustella olemassa olevista vaihtoehdoista lukuun ottamatta aivan lopussa olevaa ohimenevää viittausta lääkkeisiin. Tämä on ainoa viidestä jutusta, jossa mainitaan, että ""National Institutes of Healthin vuonna 2007 tekemän tutkimuksen mukaan 2,3 miljoonaa amerikkalaista aikuista oli käyttänyt taijia viimeisen vuoden aikana.""". Tämä ei kerro, onko tai chi -tunteja saatavilla Oklahomassa yhtä helposti kuin New Mexicossa, mutta se antaa käsityksen siitä, kuinka suosittuja ne ovat. Jutusta ei käy ilmi, onko taijia tutkittu aiemmin muiden sairauksien hoidossa. Niin on. On myös epäselvää, mitä fibromyalgiapotilaat nyt tekevät terapiana. Esimerkiksi LA Times huomautti, että tutkimukseen osallistuneet potilaat lopettivat esimerkiksi lääkkeiden käytön hoidon vuoksi. Juttu ei perustu uutistiedotteeseen." Väite: Tai chi voi helpottaa fibromyalgian kipuja</w:t>
      </w:r>
    </w:p>
    <w:p>
      <w:r>
        <w:rPr>
          <w:b/>
        </w:rPr>
        <w:t xml:space="preserve">Tulos</w:t>
      </w:r>
    </w:p>
    <w:p>
      <w:r>
        <w:t xml:space="preserve">"Tarina tekee kaksi asiaa paremmin kuin kaikki muut tarinat. Se kertoo tai chi -terapian kustannuksista ja antaa ihmisille paremman käsityksen siitä, kuinka suosittu tai chi on. Siinä olisi voitu tehdä parempaa työtä todisteiden arvioinnissa ja esittää absoluuttisia lukuja, jotta lukijat olisivat voineet päättää, miten vakavasti nämä tulokset on otettava. Miksi ei vain anneta absoluuttisia lukuja? Kuinka moni kuinka monesta? Miksi lukijan pitäisi tehdä laskutoimituksia? ""79 % tai chi -kurssin osallistujista sanoi oireidensa parantuneen, verrattuna 39 %:iin opetusluokan osallistujista... Vielä kolme kuukautta kurssien päättymisen jälkeen 82 % tai chi -kurssilaisista tunsi olonsa paremmaksi, verrattuna 53 %:iin vertailuryhmästä.""" Toki nimittäjät ovat jutussa, mutta meidän ei pitäisi joutua ottamaan esiin laskinta selvittääksemme, että 79 % x:stä vs. 39 % x:stä"."</w:t>
      </w:r>
    </w:p>
    <w:p>
      <w:r>
        <w:rPr>
          <w:b/>
        </w:rPr>
        <w:t xml:space="preserve">Esimerkki 2.2702</w:t>
      </w:r>
    </w:p>
    <w:p>
      <w:r>
        <w:t xml:space="preserve">Kohta: King's College Londonin lääkäreiden tekemässä laajassa tutkimuksessa todettiin, että PTSD:n osuus brittiläisten asevoimien sotilaista pysyi vakaana noin 4 prosentissa, mutta yleisten mielenterveyshäiriöiden, kuten ahdistuksen ja masennuksen, sekä alkoholin väärinkäytön osuus oli suurempi. "Näkemyksemme on, että alkoholin väärinkäyttö on itse asiassa suurempi ongelma asevoimille kuin PTSD", sanoi tutkimusta johtanut Simon Wessely King'sin psykiatrian laitokselta. Tutkijat totesivat, että Yhdysvalloissa tehdyissä tutkimuksissa oli todettu, että aktiivipalveluksesta palaavien veteraanien keskuudessa oli paljon PTSD:tä, ja sanoivat, että nämä havainnot olivat saaneet jotkut ennustamaan, että myös Britannia kärsisi mielenterveysongelmien "hyökyaallosta". PTSD voi olla seurausta sodanaikaisesta traumasta, kuten haavoittumisesta tai siitä, että joku on loukkaantunut tai kuollut. Arviolta 180 000 sotilasta on palvellut Afganistanissa ja Irakissa vuoden 2001 jälkeen. Brittiläisessä tutkimuksessa, joka julkaistiin lääketieteellisessä Lancet-lehdessä, käytettiin lähes 10 000 brittisotilaan tietoja. Tutkimuksen rahoitti puolustusministeriö, mutta tutkijat korostivat, etteivät ministerit osallistuneet työhön millään muulla tavoin. Noin 4 prosenttia sairasti PTSD-oireyhtymää, 20 prosentilla oli oireita yleisistä mielenterveyshäiriöistä, jotka eivät normaalisti vaatisi lääkärin hoitoa, ja 13 prosenttia käytti väärin alkoholia, todettiin. Irakiin tai Afganistaniin komennuksella olleilla sotilailla oli kuitenkin 22 prosenttia suurempi todennäköisyys käyttää alkoholia väärin kuin niillä, jotka eivät olleet olleet komennuksella. "Mielenterveysongelmien hyökyaaltoa ei ole havaittavissa, kuten ennustettiin, eivätkä (havaintomme) todellakaan vastaa sitä, mitä Yhdysvalloissa on havaittu", kertoi Nicola Fear, joka myös työskenteli tutkimuksen parissa, lontoolaisessa tiedotustilaisuudessa. Wessely kuitenkin varoitti, että vaikka traumaperäisen stressin määrä oli alhainen, viime vuosina lähetettyjen brittijoukkojen suuri määrä merkitsi sitä, että Irakista ja Afganistanista palaisi "yhä enemmän ihmisiä, joilla on mielenterveysongelmia". "Veteraaneja hoitavat yksiköt tulevat olemaan kiireisempiä, ja niiden työmäärä tulee kasvamaan", hän sanoi tiedotustilaisuudessa. "Luvut kasvavat niin kauan kuin komennukset jatkuvat."   "Näemme enemmän ihmisiä - mutta se ei tarkoita mielenterveyden katastrofaalista heikkenemistä."   Vuonna 2007 tehdyssä laajassa yhdysvaltalaistutkimuksessa todettiin, että yhdysvaltalaiset miespuoliset sotaveteraanit tekivät kaksi kertaa todennäköisemmin itsemurhan kuin henkilöt, jotka eivät olleet koskaan olleet olleet armeijassa. Matthew Hotopf, myös King'sistä, sanoi, että erot Yhdysvaltojen ja Yhdistyneen kuningaskunnan välillä olivat "melko silmiinpistäviä" ja saattoivat johtua siitä, että yhdysvaltalaiset joukot ovat usein pidempiä - jopa 15 kuukautta - sen sijaan, että ne olisivat tavanomaisia kuuden kuukauden komennuksia brittijoukoille. Fearin mukaan tutkimusryhmä ei havainnut PTSD:n yleistymistä sotilailla, jotka olivat olleet komennuksella useammin kuin kerran, mutta he havaitsivat, että stressihäiriöiden määrä nousi hieman sitä mukaa, kun aika sotilaiden komennukselta paluusta kasvoi. "Mitä pidempään olet palannut komennukselta, sitä todennäköisemmin raportoit PTSD-oireita", hän sanoi. Hänen mukaansa tämä oli kuitenkin "hyvin pieni lisäys" - korkein PTSD:n esiintyvyys oli 6 prosenttia joukoissa, jotka olivat palanneet komennuksestaan enintään neljä vuotta. Väite: Tutkimuksen mukaan alkoholin väärinkäyttö on ongelma Yhdistyneen kuningaskunnan joukoissa.</w:t>
      </w:r>
    </w:p>
    <w:p>
      <w:r>
        <w:rPr>
          <w:b/>
        </w:rPr>
        <w:t xml:space="preserve">Tulos</w:t>
      </w:r>
    </w:p>
    <w:p>
      <w:r>
        <w:t xml:space="preserve">Afganistanissa tai Irakissa olevat brittisotilaat ovat paljon todennäköisemmin alkoholin väärinkäyttäjiä kotona kuin muut sotilaat, mutta traumaperäisen stressihäiriön (PTSD) taso on vakaa, kertoivat psykiatrit torstaina.</w:t>
      </w:r>
    </w:p>
    <w:p>
      <w:r>
        <w:rPr>
          <w:b/>
        </w:rPr>
        <w:t xml:space="preserve">Esimerkki 2.2703</w:t>
      </w:r>
    </w:p>
    <w:p>
      <w:r>
        <w:t xml:space="preserve">Kohta: "Meillä on edelleen suuri ongelma käsillä", Samoan terveysjohtaja Leausa Take Naseri sanoi videolähetyksessä. Hän sanoi, että viimeisen päivän aikana on kirjattu yli 140 uutta tapausta, joissa ihmiset ovat saaneet viruksen, mikä nostaa kokonaismäärän noin 2 200 tapaukseen sen jälkeen, kun taudinpurkaus alkoi viime kuussa. Hänen mukaansa noin 20 kriittisesti sairasta lasta on edelleen sairaalan teho-osastoilla. Samoa julisti yhdeksän päivää sitten hätätilan, sulki kaikki koulunsa, kielsi lapsia kokoontumasta julkisiin tilaisuuksiin ja määräsi, että kaikkien on otettava rokotukset. Ryhmät ovat kiertäneet maata ja antaneet tuhansia rokotteita. Hallitus sulki myös yksityisen klinikan ja tutkii, miten satoja rokotteita otettiin ilman lupaa ja myytiin sitten maksua vastaan. Hallituksen lukujen mukaan kuolleiden keski-ikä on 13 kuukautta. Kuolleiden joukossa on 24 alle 5-vuotiasta lasta, joista 11 oli alle 12 kuukauden ikäisiä pikkulapsia. Toinen kuollut henkilö oli kolmekymppinen. Kaikkiaan 679 ihmistä on otettu samoalaisten sairaaloihin taudin vuoksi, mikä on kaksi kolmasosaa kaikista viimeaikaisista sairaalahoitojaksoista. Suurin osa on kotiutettu, ja noin 183 on edelleen sairaalassa. "Näitä sairaaloita ei ole suunniteltu käsittelemään tätä", tohtori Scott Wilson kertoi Newshubille pääkaupungissa Apiassa. "Kun sairaaloiden kapasiteetti on 200-300 prosenttia, se puhuu mielestäni itsestään". Se on uskomattoman vakavaa." Maailman terveysjärjestön ja UNICEFin luvut osoittavat, että samoalaisten pikkulasten tuhkarokkorokotusasteet ovat laskeneet jyrkästi yli 70 prosentista vuonna 2013 alle 30 prosenttiin viime vuonna. Uuden-Seelannin Aucklandin yliopiston rokoteasiantuntija Helen Petousis-Harris kertoi, että Samoan hallitus keskeytti rokotusohjelmansa useiksi kuukausiksi viime vuonna sen jälkeen, kun kaksi imeväistä kuoli rokotteeseen liittyneeseen lääkinnälliseen vahinkoon. Myös Tonga, Fidži ja Uusi-Seelanti ovat raportoineet tuhkarokkoepidemioista, mutta ne ovat olleet pienempiä kuin Samoalla. Amerikan Samoa, joka on julistanut kansanterveydellisen hätätilan, vaatii, että Samoasta ja Tongasta tulevat matkustajat todistavat, että he ovat rokotettuja tai että heillä on immuniteetti tuhkarokkoa vastaan, ennen kuin heidät päästetään Yhdysvaltojen alueelle. Väite: Samoan tuhkarokkoepidemia pahenee ja 24 lasta on kuollut.</w:t>
      </w:r>
    </w:p>
    <w:p>
      <w:r>
        <w:rPr>
          <w:b/>
        </w:rPr>
        <w:t xml:space="preserve">Tulos</w:t>
      </w:r>
    </w:p>
    <w:p>
      <w:r>
        <w:t xml:space="preserve">Viranomaiset ilmoittivat maanantaina, että Samoalla leviävä tuhkarokkoepidemia pahenee edelleen, ja kuolleiden määrä on noussut 25:een, joista yhtä lukuun ottamatta kaikki ovat pieniä lapsia.</w:t>
      </w:r>
    </w:p>
    <w:p>
      <w:r>
        <w:rPr>
          <w:b/>
        </w:rPr>
        <w:t xml:space="preserve">Esimerkki 2.2704</w:t>
      </w:r>
    </w:p>
    <w:p>
      <w:r>
        <w:t xml:space="preserve">Kohta: "Alueen teiden ja rautateiden kunnostamiseen tarkoitetun 1 prosentin liikevaihtoveron vastustajat sanovat, että suunnitelma vaikeuttaa metroatlanttilaisten ostamista eniten tarvitsemiaan asioita. Se on suorastaan epäreilua, sanoi osavaltion senaattori Vincent Fort, demokraatti, joka edustaa piiriä, joka ulottuu East Pointista Atlantan osien läpi. Ehdotus menee äänestäjien käsiteltäväksi tiistaina. "Meidän ei pitäisi periä liikevaihtoveroa ihmisten elintarvikkeista ja lääkkeistä", Fort sanoi 21. heinäkuuta CBS Atlanta (WGCL-TV) -kanavalla esitetyssä uutisjutussa. PolitiFact Georgian toimittajat ovat tarkastaneet lähes kaksi tusinaa väittämää tulevasta pennin per dollari -verosta, jolla kerättäisiin arviolta 8,5 miljardia dollaria (inflaation jälkeen) liikennehankkeisiin seuraavien 10 vuoden aikana. Mutta emme olleet kuulleet Fortin väitettä. Korottaako liikennevero todella elintarvikkeiden ja lääkkeiden veroja? ""Se ei ole kiistaton asia"", Fort sanoi PolitiFact Georgialle. Fort sanoi, että hänen väitteensä koski elintarvikkeita ja käsikauppalääkkeitä ja että hän ei ollut varma, verotettaisiinko suunnitelman mukaan reseptilääkkeitä. Myöhemmin hän soitti meille takaisin ja kertoi, että lainsäätäjän työntekijä ilmoitti hänelle, että reseptilääkkeet olivat vapautettuja verosta. Tarkistimme osavaltion lainsäädäntöä ja konsultoimme Georgian veroviraston tiedottajaa Fortin tilin tarkistamiseksi. Verokansanäänestys syntyi Georgian vuoden 2010 liikenneinvestointilain (Transportation Investment Act of 2010), joka tunnetaan myös nimellä House Bill 277. Lakiehdotuksessa osavaltio jaettiin 12 alueeseen, jotta äänestäjät voisivat päättää, lisätäänkö siihen yhden prosentin liikevaihtovero, jolla maksetaan paikallisia liikennejärjestelmän parannuksia. Lakiehdotuksen mukaan näiden alueellisten verojen olisi täytettävä tietyt kriteerit. Yksi niistä on, että vero koskisi elintarvikkeiden ja juomien myyntiä. Elintarvikkeiden ja elintarvikkeiden ainesosien myynti yksittäiselle kuluttajalle muualla kuin toimipaikoissa tapahtuvaa kulutusta varten on vapautettu osavaltion liikevaihtoverosta, mutta paikallishallinnot voivat verottaa sitä. Toinen kriteeri on, että muita nykyisiä liikevaihtoverovapautuksia sovellettaisiin. Nykyisen osavaltion lainsäädännön mukaan reseptilääkkeet on vapautettu verosta. Kuljetussuunnitelmassa asetettaisiin siis alueellinen vero elintarvikkeille, kuten leivälle tai banaaneille. Se verottaisi myös reseptivapaita lääkkeitä, kuten aspiriinia, jonka otitte päänsärkyyn, jonka saitte kuunnellessanne liikennekeskustelun retoriikkaa. Reseptilääkkeet jäisivät kuitenkin verottomiksi. Vaikka lakiehdotuksessa täsmennetään, että elintarvikkeita verotetaan, siinä varmistetaan, että muita tuotteita ei veroteta. Lentopetroli on vapautettu verosta, samoin kuin polttoaine, jota käytetään maastossa, raskaissa työkoneissa tai vetureissa. Samoin moottoripolttoaine ja valmistuksessa käytetty energia. Fortin väite pitää hyvin paikkansa. "Elintarvikkeita ja lääkkeitä" verotettaisiin uuden suunnitelman mukaan, mutta ei reseptilääkkeitä. Fort osui tärkeisiin asioihin oikein, mutta hän olisi voinut olla hieman täsmällisempi ja sanoa ""reseptivapaat lääkkeet"". Silti hän ansaitsee ." Väite: Ruokaostosten ja lääkkeiden verot nousevat suunnitelman mukaan, jolla parannetaan Atlantan metron teitä ja rautateitä.</w:t>
      </w:r>
    </w:p>
    <w:p>
      <w:r>
        <w:rPr>
          <w:b/>
        </w:rPr>
        <w:t xml:space="preserve">Tulos</w:t>
      </w:r>
    </w:p>
    <w:p>
      <w:r>
        <w:t xml:space="preserve">Transportatioplan-veron vastustajan mukaan suunnitelma nostaa elintarvikkeiden ja lääkkeiden hintoja.</w:t>
      </w:r>
    </w:p>
    <w:p>
      <w:r>
        <w:rPr>
          <w:b/>
        </w:rPr>
        <w:t xml:space="preserve">Esimerkki 2.2705</w:t>
      </w:r>
    </w:p>
    <w:p>
      <w:r>
        <w:t xml:space="preserve">Kohta: ja että "nopeuden, laajuuden ja oikeudenmukaisuuden on oltava johtavia periaatteitamme", kun päätämme, mitkä toimenpiteet ovat tarpeen. WHO:n mukaan jokaisen maan olisi toteutettava kattavia kansanterveystoimia, jotta voidaan ylläpitää kestävää tasaista tilaa, jossa tartuntoja ei ole tai ne ovat vähäisiä, ja valmistautua valmiuteen reagoida nopeasti mahdollisen leviämisen hallitsemiseksi. Jotkin viruksen pahiten koettelemista maista harkitsevat nyt sulkujen poistamista ja siirtymistä kohti normaalin elämän jatkumista. WHO:n päivityksen mukaan tällaiset toimet olisi toteutettava asteittain, ja niiden vaikutuksia olisi ehdittävä arvioida ennen uusien toimien toteuttamista. "Uusien tautipesäkkeiden riskin pienentämiseksi toimenpiteet olisi poistettava vaiheittain ja asteittain arvioiden epidemiologisia riskejä ja sosioekonomisia hyötyjä, joita eri työpaikkoja, oppilaitoksia ja sosiaalista toimintaa koskevien rajoitusten poistaminen tuo mukanaan...", WHO sanoi. "Ihannetapauksessa siirtymävaiheiden välillä olisi vähintään kaksi viikkoa (joka vastaa COVID-19:n itämisaikaa), jotta uusien tautitapausten riskin ymmärtämiseen ja asianmukaiseen reagointiin olisi riittävästi aikaa", WHO lisäsi. Se varoitti, että "taudin uudelleen leviämisen ja uusiutumisen riski jatkuu". Genevessä sijaitseva maailmanlaajuinen terveysjärjestö antoi neuvonsa samaan aikaan, kun Yhdysvallat on arvostellut järjestöä sen ensimmäisistä toimista pandemian torjumiseksi. Presidentti Donald Trump sanoi tiistaina, että Washington, WHO:n suurin rahoittaja, keskeyttää rahoituksen. Kiina on alkanut poistaa joitakin tiukimpia rajoituksia, jotka on asetettu Hubein maakunnassa, jossa tauti ilmaantui ensimmäisen kerran viime vuoden lopulla. Yhdysvalloissa, jossa on eniten vahvistettuja tapauksia ja kuolemantapauksia, Trump on kiistellyt joidenkin osavaltioiden kuvernöörien kanssa siitä, kenellä on valtuudet aloittaa yhdysvaltalaisten yritysten uudelleen avaaminen. Euroopan maat ovat aloittaneet pienimuotoisia toimia vakavien lukitusten vähentämiseksi. Joidenkin espanjalaisten yritysten, kuten rakennus- ja teollisuusyritysten, on annettu jatkaa toimintaansa, vaikka kauppojen, baarien ja julkisten tilojen on pysyttävä suljettuina ainakin 26. huhtikuuta asti. Italiassa, jossa kuolonuhrien määrä on maailman toiseksi korkein (21 067), on säilytetty joitakin tiukkoja liikkumisrajoituksia, kun taas Tanska, joka oli yksi ensimmäisistä Euroopan maista, joka sulki ovensa, avaa päiväkodit ja koulut ensimmäisestä viidenteen luokkaan meneville lapsille uudelleen keskiviikkona. Väite: COVID-19:n leviämisen estämiseksi lukitukset olisi poistettava kahden viikon jaksoissa: WHO.</w:t>
      </w:r>
    </w:p>
    <w:p>
      <w:r>
        <w:rPr>
          <w:b/>
        </w:rPr>
        <w:t xml:space="preserve">Tulos</w:t>
      </w:r>
    </w:p>
    <w:p>
      <w:r>
        <w:t xml:space="preserve">Maailman terveysjärjestö WHO totesi keskiviikkona, että maiden, jotka lieventävät rajoituksia koronaviruksen leviämisen torjumiseksi, tulisi odottaa vähintään kaksi viikkoa arvioidakseen muutosten vaikutuksia ennen kuin ne lieventävät niitä uudelleen.</w:t>
      </w:r>
    </w:p>
    <w:p>
      <w:r>
        <w:rPr>
          <w:b/>
        </w:rPr>
        <w:t xml:space="preserve">Esimerkki 2.2706</w:t>
      </w:r>
    </w:p>
    <w:p>
      <w:r>
        <w:t xml:space="preserve">Kohta: Kirjeessä 44 yritystä, mukaan lukien Allianz, Handelsbanken, Aberdeen Investment ja Aegon NV, sanoivat, että laki antaisi sijoittajille enemmän luottamusta tehdä pitkän aikavälin päätöksiä ympäristövastuullisista hankkeista. Tämä osoittaa, että sijoittajat kiinnittävät entistä enemmän huomiota ilmastonmuutokseen sekä riskinä että mahdollisuutena. Ryhmä totesi, että hallitsematon ilmastonmuutos voi maksaa maailmantaloudelle 23 biljoonaa dollaria. "Perjantaina julkaistussa kirjeessä todetaan, että ilmastonmuutoksen torjunnan tehostaminen voisi tuottaa 26 biljoonan dollarin suuruisen maailmantaloudellisen hyödyn vuoteen 2030 mennessä. Suurin osa EU:n 28 jäsenvaltiosta on allekirjoittanut EU:n laajuisen sitoumuksen olla ilmastoneutraali vuoteen 2050 mennessä, mutta Puola, Tšekki ja Unkari viivyttelevät. Laki pakottaisi kaikki jäsenvaltiot saavuttamaan ilmastoneutraaliuden vuoteen 2050 mennessä. Euroopan unionin toimeenpanevan komission uusi puheenjohtaja Ursula von der Leyen on asettanut ilmastonmuutoksen torjunnan yhdeksi tärkeimmistä tavoitteistaan. Hän on esitellyt "Kestävän Euroopan investointisuunnitelman", jolla tuettaisiin biljoonan euron investointeja seuraavan vuosikymmenen aikana, ja luvannut tehdä vuoden 2050 tavoitteesta, joka edellyttää fossiilisista polttoaineista lähes täydellistä luopumista, "ensimmäisen eurooppalaisen ilmastolain". Väite: Omega-3-margariinit eivät auta sydäntutkimuksessa.</w:t>
      </w:r>
    </w:p>
    <w:p>
      <w:r>
        <w:rPr>
          <w:b/>
        </w:rPr>
        <w:t xml:space="preserve">Tulos</w:t>
      </w:r>
    </w:p>
    <w:p>
      <w:r>
        <w:t xml:space="preserve">Yli kuuden biljoonan euron varallisuutta edustavat eurooppalaiset sijoittajat vaativat Euroopan unionin hallituksia vauhdittamaan toimia, joilla EU:n vuoden 2050 ilmastoneutraaliustavoite saatetaan lainsäädäntöön.</w:t>
      </w:r>
    </w:p>
    <w:p>
      <w:r>
        <w:rPr>
          <w:b/>
        </w:rPr>
        <w:t xml:space="preserve">Esimerkki 2.2707</w:t>
      </w:r>
    </w:p>
    <w:p>
      <w:r>
        <w:t xml:space="preserve">Kohta: Cook tuskin olisi voinut kuvitella pinaattia yhden ateriansa keskipisteeksi, kun hän tuli NFL:ään. Nyt hän on tehnyt nuorten ravitsemuksesta tärkeimmän hyväntekeväisyystehtävänsä ja yrittää auttaa lapsia ymmärtämään terveellisen ruoan arvon. "Aloin vain huomata, mitä kaikkea söin, ja ajattelin, etten olisi ikinä syönyt tätä kaksi vuotta sitten", Cook sanoi. "Kuvittele, jos olisin ollut 10-vuotias. Halusin vain antaa heille eväitä siihen, miten asiat pitäisi tehdä, antaa heille viestin ja näyttää heille, miten se pitäisi tehdä." Koulutus on yksi asia, mutta pääsy on toinen. Kun koulu loppuu, varsinkin kesällä, monien pienituloisten lasten on vaikeampi saada aterioita. Boys &amp; Girls Club of the Twin Cities -yhdistyksen palveluksessa on noin 9 000 lasta, joista 90 prosenttia on oikeutettu maksuttomaan tai alennettuun lounaaseen, kertoo yritys- ja suhdetoiminnasta vastaava johtaja Tim Schober. Vikingsin toimitusjohtaja Kevin Warren näki oman tietoisuutensa kasvavan, kun hänen tyttärensä Peri perusti ruoankuljetusyrityksen tuodakseen terveellistä ruokaa Minneapolisin pohjoispuolen huono-osaisille asukkaille. "En oikein ymmärtänyt asian tasoa, ennen kuin autoin häntä toimittamaan ruokaa pari kertaa viikonloppuisin", Warren sanoi. "Juuri täällä meidän kosketuspisteessämme on ihmisiä, jotka todella kamppailevat, jotka eivät syö terveellisesti, ja se vaikuttaa heidän elämänsä kaikkiin osa-alueisiin." Kun Vikings käynnisti uudelleen hyväntekeväisyysjärjestönsä vuonna 2017, se priorisoi lapsuuden nälänhädän, kuntoilun ja saavutusvajeen, ja tavoitteena oli luoda aktiivisesti omia ohjelmia yhteistyössä paikallisten voittoa tavoittelemattomien järjestöjen kanssa vanhan mallin sijaan, jossa avustuksia vain myönnetään. Ensimmäinen merkittävä aloite oli ruoka-auto, joka tarjoili ravitsevia aterioita alueen vähävaraisille lapsille yhdessä järjestöjen kanssa, jotka jo huolehtivat ruoan saatavuudesta. Torstaina esiteltiin tämä räätälöity, muunnettu matkailuauto, joka saa energiaa katolla olevista aurinkopaneeleista. Sen nimi on Vikings Table . "Kehitysmaissa ajatellaan nälkäongelmia, mutta niitä on myös omalla takapihallamme", sanoi Vikings Foundationin toiminnanjohtaja Brett Taber. "Ruokarekat ovat hyvin suosittuja, joten tämä poistaa osan ilmaisen aterian saamisen sosiaalisesta leimasta." Myös yhteys paikalliseen jalkapallojoukkueeseen auttaa. "Vikingsin mukanaolo antaa tapahtumalle erilaisen tunnelman", Schober sanoi. "Nyt se on iso erikoistapahtuma, johon kaikki osallistuvat, ja mahdollinen nolous voidaan poistaa." Konsepti on samankaltainen kuin Eaglesin hyväntekeväisyyssäätiön vuodesta 1996 lähtien Philadelphian alueella käyttämä "silmämobiili", joka tarjoaa ilmaisia silmätarkastuksia ja silmälaseja apua tarvitseville lapsille. Xcel Energyn seitsennumeroisella lupauksella vauhditettua hanketta rahoitetaan myös Vikingsin peleissä, harjoitusleirin harjoituksissa ja muissa tapahtumissa erillisellä ruokarekan myynnillä. Voitot ohjataan takaisin nuorten kesäateriapalveluun. Rekan takaosassa on 80-tuumainen näyttö, jossa näytetään videoita terveellisestä ruokavaliosta. Paikalliset ruokarekkayrittäjät Tony ja Haley Fritz hoitavat, ylläpitävät ja huoltavat rekkaa. "Toivomme, että sillä on jonkinlainen vaikutus ihmisiin. Se on eräänlainen tapahtuma, joten he haluavat olla osa sitä", Haley Fritz sanoi. "Yritämme sanoa: 'Hei, tämä on siistiä. Viikingitkin syövät kalkkunatacoja. Toivomme, että he vain pitävät meidät liian kiireisinä ja me vain ruokimme niin monta ihmistä kuin voimme." ___ Lisää AP NFL:n uutisointia: https://apnews.com/NFL ja https://twitter.com/AP_NFL Claim: Vikings paljastaa yhteisön ruokarekan palvelemaan nälkäisiä nuoria.</w:t>
      </w:r>
    </w:p>
    <w:p>
      <w:r>
        <w:rPr>
          <w:b/>
        </w:rPr>
        <w:t xml:space="preserve">Tulos</w:t>
      </w:r>
    </w:p>
    <w:p>
      <w:r>
        <w:t xml:space="preserve">Dalvin Cookin tulokasvuotta hallitsi hänen kuntoutumisensa polven korjausleikkauksesta, ja hänen toiseen kauteensa kuului toipuminen merkittävästä reisilihaksen venähdyksestä. Vammoista toipumisen raskas prosessi sai Minnesota Vikingsin juoksijan nopeasti ymmärtämään oikean syömisen välttämättömyyden.</w:t>
      </w:r>
    </w:p>
    <w:p>
      <w:r>
        <w:rPr>
          <w:b/>
        </w:rPr>
        <w:t xml:space="preserve">Esimerkki 2.2708</w:t>
      </w:r>
    </w:p>
    <w:p>
      <w:r>
        <w:t xml:space="preserve">Kohta: "Jopa kiihkeät aseoikeuksien kannattajat ovat halukkaita puhumaan asevalvonnasta Sandy Hookin ala-asteella Newtownissa, Connissa tapahtuneen tappavan ampumisen jälkeen.  Joulukuun 18. päivänä MSNBC:n ankkuri Thomas Robertsin grillauksen aikana Yhdysvaltain edustaja Jack Kingston sanoi, että asevalvonnasta pitäisi keskustella väkivaltaisten videopelien ja mielenterveyden ohella. Savannahin republikaani sai National Rifle Associationin tuen vuonna 2012 ja sai ryhmältä arvosanan A+. Aselakien muuttaminen ei kuitenkaan välttämättä ole ratkaisu. ""Connecticutissa on maan viidenneksi tiukimmat asevalvontalait, mukaan lukien rynnäkköasekielto, joka kieltää 35 eri asetta"", Kingston sanoi. Kingstonin tiedottaja ei vastannut lisätietopyyntöömme, joten etsimme osavaltiokohtaisia vertailuja asevalvontalaeista ja kävimme läpi Connecticutin rynnäkköaseita koskevan lain. Termi "rynnäkköase" on kiistanalainen. Useissa osavaltioiden laeissa käytetään kyseistä ilmaisua, vaikka National Rifle Association väittää, että asevalvonnan kannattajat loivat sen ""huijatakseen yleisöä uskomaan, että 'rynnäkköaseet' olivat armeijan käyttämiä täysautomaattisia konekiväärejä"", sen verkkosivustolla sanotaan. Rynnäkköaseelle ei ole virallista määritelmää. Niitä kuvaavat lait vaihtelevat. Yleensä termi viittaa puoliautomaattiseen ampuma-aseeseen, joka muistuttaa täysautomaattista tai armeijan käyttämää asetta. Connecticutin laki kieltää yleisesti hyökkäysaseiden myynnin, siirron tai hallussapidon. Osavaltion lainsäädännössä ne määritellään kahdella tavalla: Connecticutin laissa luetellaan 37 asetta, ei 35, joten Kingston ei ole kaukana asiasta. Teknisesti ottaen laki on kirjoitettu niin, että luettelon ulkopuoliset ampuma-aseet voidaan kieltää, mutta tämä on pieni ongelma. Entä Connecticutin sijoitus? Brady Campaign to Prevent Gun Violence -järjestö käyttää pistejärjestelmää osavaltioiden asettamiseksi paremmuusjärjestykseen sen perusteella, täyttävätkö niiden säädökset ryhmän vaatimukset ampuma-aseiden salakuljetuksen hillitsemisestä, taustatarkastuksista, lasten turvallisuutta koskevista vaatimuksista ja muista tekijöistä. Connecticutin lait sijoittuivat maan viidenneksi vahvimmiksi vuonna 2011, joka on ryhmän viimeisin luettelo. Kalifornia, New Jersey, Massachusetts ja New York olivat sen edellä. Georgia sijoittui 22. sijalle. Muskottipähkinän osavaltio sai jatkuvasti hyviä pisteitä. Tarkistimme rankingin vuodesta 2007 lähtien ja huomasimme, että se oli joka kerta viiden parhaan joukossa. Silti Connecticutin 58 pistettä jäivät selvästi jälkeen ykkössijaa pitävästä Kaliforniasta, joka sai 81 pistettä. Osavaltion rynnäkköasekielto oli yksi syy tähän. Se sai vain kolme pistettä kymmenestä mahdollisesta, koska yli 10 patruunan lippaat ovat edelleen laillisia. Lisäksi Brady Campaign käyttää rynnäkköaseelle erilaista määritelmää. "Vaikka osavaltio onkin viidenneksi vahvin aselainsäädäntö, 58 pistettä sadasta, osavaltio voi tehdä paljon enemmän", sanoi ryhmän tiedottaja Brian Malte. Huomasimme, että tiukempia aselakeja ajavat ryhmät antavat Connecticutille jatkuvasti hyviä arvosanoja. Esimerkiksi San Franciscossa toimiva Law Center to Prevent Gun Violence -järjestö asetti Connecticutin neljänneksi vuoden 2012 raportissaan ja viidenneksi vuonna 2010. Se antaa pisteitä kullekin osavaltiolle 29 aselainsäädännön näkökohdan perusteella, mukaan lukien ampuma-aseiden myynti ja siirto, omistajan vastuu ja aseiden käsittelyä julkisilla paikoilla koskevat säännöt. Keskus Georgia sijoittui vuonna 2012 sijalle 24. Mayors Against Illegal Guns -järjestö, johon kuuluu yli 700 pormestaria, muun muassa Atlantan Kasim Reed, julkaisi vuonna 2010 raportin, jossa verrattiin osavaltioita sen perusteella, ovatko ne säätäneet 10 keskeistä aselakia. Connecticut oli ottanut käyttöön yhdeksän näistä kymmenestä laista. Vain New York ja New Jersey saivat 10 pistettä 10:stä. Georgia oli ottanut käyttöön kaksi. Johtopäätöksemme:  Kingston on oikeassa tässä asiassa. Connecticut sijoittuu jatkuvasti korkealle listoilla osavaltioista, joissa on tiukat aselait, ja kirjaimellisesti viidennelle sijalle Brady Campaignin ja Law Center to Prevent Gun Violence -järjestön viimeaikaisissa rankingeissa. Lisäksi hän on melko lähellä Connecticutin laissa kiellettyjen rynnäkköaseiden määrää. Kingston ansaitsee ." Väite: Connecticutissa on maan viidenneksi tiukimmat aselait, mukaan lukien rynnäkköasekielto, joka kieltää 35 eri asetta.</w:t>
      </w:r>
    </w:p>
    <w:p>
      <w:r>
        <w:rPr>
          <w:b/>
        </w:rPr>
        <w:t xml:space="preserve">Tulos</w:t>
      </w:r>
    </w:p>
    <w:p>
      <w:r>
        <w:t xml:space="preserve">Kingston ottaa esille Connecticutin asevalvontalainsäädännön</w:t>
      </w:r>
    </w:p>
    <w:p>
      <w:r>
        <w:rPr>
          <w:b/>
        </w:rPr>
        <w:t xml:space="preserve">Esimerkki 2.2709</w:t>
      </w:r>
    </w:p>
    <w:p>
      <w:r>
        <w:t xml:space="preserve">Kohta: Toukokuussa 2016 Yellowstonen kansallispuiston hyvää tarkoittavat turistit laittoivat biisonin vasikan autoonsa ja ajoivat sen metsänvartijoiden asemalle, koska he luulivat, että eläimellä oli kylmä. Muutamaa päivää myöhemmin puistonvartijat joutuivat lopettamaan vasikan, kun sen lauma oli toistuvasti hylännyt sen: Yellowstone bison calf euthanized after father &amp; son brought it in car, thinking it was cold https://t.co/JFZIIzF7fE pic.twitter.com/vNVQy5Yd30 - CNN (@CNN) 16. toukokuuta 2016 Vaikka ihmisillä saattoi olla hyvät aikomukset, heidän toimintansa johti lopulta biisonin kuolemaan: Viime viikolla Yellowstonen kansallispuistossa vierailijat saivat syytteen, koska he olivat laittaneet vastasyntyneen biisonin vasikan autoonsa ja kuljettaneet sen puiston laitokseen, koska he olivat väärin perustein huolissaan eläimen hyvinvoinnista. Ihmisten turvallisuuden kannalta tämä oli vaarallista toimintaa, koska aikuiset eläimet suojelevat poikasiaan hyvin voimakkaasti ja toimivat aggressiivisesti puolustaakseen niitä. Lisäksi ihmisten puuttuminen asiaan voi saada emät hylkäämään jälkeläisensä. Tässä tapauksessa puistonvartijat yrittivät toistuvasti yhdistää vastasyntyneen biisonivasikan laumaan. Nämä yritykset epäonnistuivat. Biisonivasikka lopetettiin myöhemmin, koska se oli hylätty ja aiheutti vaaratilanteen lähestymällä jatkuvasti ihmisiä ja autoja ajoradalla. Yellowstone selitti päätöksen biisonivasikan lopettamisesta sosiaalisessa mediassa: Jotta vasikka olisi voitu kuljettaa pois puistosta, sen olisi pitänyt joutua kuukausien karanteeniin, jotta sitä olisi voitu tarkkailla luomistaudin varalta. Hyväksyttyjä karanteenitiloja ei ole tällä hetkellä olemassa, eikä meillä ole kapasiteettia hoitaa vasikkaa, joka on liian nuori ruokkimaan itse. Kansallispuistopalvelun tehtävänä ei myöskään ole pelastaa eläimiä: tavoitteenamme on ylläpitää Yellowstonen ekologisia prosesseja. Vaikka tässä tapauksessa oli kyse ihmisistä, ei ole harvinaista, että biisonit, erityisesti nuoret emot, menettävät tai hylkäävät vasansa. Nämä eläimet kuolevat yleensä nälkään tai saalistukseen. [...] Luonnonvaraisten eläinten hoito edellyttää joskus päätöksiä, jotka saattavat vaikuttaa ankarilta, jos keskitytään yksittäiseen eläimeen. Mutta kun keskitytään eläinpopulaatioihin ja niitä ylläpitäviin ekologisiin prosesseihin, biisonin vasan menettäminen tai hylkääminen on osa ekosysteemin rakennetta. On valitettavaa, että nämä vierailijat puuttuivat asiaan: emo olisi saattanut löytää vasikan, mutta on myös todennäköistä, että vasikka olisi kuollut luonnollisesti nälkään tai saalistukseen. Vaikka puisto pysähtyi syyttelemään puiston kävijöitä (eikä selvittänyt, oliko vasikka jo sairastunut tai laumansa hylkäämä ennen kuin se laitettiin autoon), kansallispuistopalvelu kehotti myös kävijöitä noudattamaan sääntöjä sekä ihmisten että villieläinten turvallisuuden varmistamiseksi: Luonnonvaraisten eläinten lähestyminen voi vaikuttaa merkittävästi niiden hyvinvointiin ja tässä tapauksessa niiden selviytymiseen. Puiston säännöissä edellytetään, että kaikista villieläimistä (mukaan lukien biisonit, hirvet ja peurat) on pysyttävä vähintään 25 metrin (23 metrin) etäisyydellä ja karhuista ja susista vähintään 100 metrin (91 metrin) etäisyydellä. Näiden määräysten noudattamatta jättäminen voi johtaa sakkoihin, loukkaantumiseen ja jopa kuolemaan. Näiden eläinten ja ihmisten turvallisuus riippuu siitä, että jokainen käyttää harkintakykyä ja noudattaa näitä yksinkertaisia sääntöjä. Matkailija, joka laittoi vasikan maasturiinsa, sai myöhemmin syytteen näiden sääntöjen rikkomisesta. Väite: Biisonivasikka lopetettiin Yellowstonen kansallispuistossa sen jälkeen, kun hyvää tarkoittavat turistit olivat laittaneet sen autoonsa pitääkseen sen lämpimänä.</w:t>
      </w:r>
    </w:p>
    <w:p>
      <w:r>
        <w:rPr>
          <w:b/>
        </w:rPr>
        <w:t xml:space="preserve">Tulos</w:t>
      </w:r>
    </w:p>
    <w:p>
      <w:r>
        <w:t xml:space="preserve">Hyvää tarkoittavat turistit olivat laittaneet vasikan autoonsa pitääkseen sen lämpimänä, mutta metsänvartijat eivät saaneet eläintä yhdistettyä laumaansa.</w:t>
      </w:r>
    </w:p>
    <w:p>
      <w:r>
        <w:rPr>
          <w:b/>
        </w:rPr>
        <w:t xml:space="preserve">Esimerkki 2.2710</w:t>
      </w:r>
    </w:p>
    <w:p>
      <w:r>
        <w:t xml:space="preserve">Kohta: Amy Nordness, Nebraskan yliopiston lääketieteellisen keskuksen Munroe-Meyer Institute for Genetics and Rehabilitation -instituutin puhe- ja kielipatologian johtaja, ja Shannon Todd, ALS Association Mid-American Chapterin hoitopalvelujen asiantuntija, johtavat keskustelua. Otsikko: "The Eyes Have It - How the Eyes Keep People with ALS Connected to the World". Sairaus vaati kuuluisan New York Yankeesin Lou Gehrigin. Sen lääketieteellinen nimi on amyotrofinen lateraaliskleroosi. Se vaikuttaa aivojen ja selkäytimen hermosoluihin, ja sille on ominaista etenevä lihasheikkous. Tapahtuman on määrä alkaa 14. elokuuta kello 19.00 Slowdownissa. Tiedekahviloissa keskustellaan kasvokkain tutkijoiden kanssa ajankohtaisista tieteellisistä aiheista. Vaatimus: Omaha Science Cafe keskittyy Lou Gehrigin tautiin.</w:t>
      </w:r>
    </w:p>
    <w:p>
      <w:r>
        <w:rPr>
          <w:b/>
        </w:rPr>
        <w:t xml:space="preserve">Tulos</w:t>
      </w:r>
    </w:p>
    <w:p>
      <w:r>
        <w:t xml:space="preserve">Seuraavassa Omaha Science Cafessa keskustellaan Lou Gehrigin tautiin liittyvistä kysymyksistä.</w:t>
      </w:r>
    </w:p>
    <w:p>
      <w:r>
        <w:rPr>
          <w:b/>
        </w:rPr>
        <w:t xml:space="preserve">Esimerkki 2.2711</w:t>
      </w:r>
    </w:p>
    <w:p>
      <w:r>
        <w:t xml:space="preserve">Kohta: Minneapolis Star Tribune -lehden 23. elokuuta 2014 julkaiseman artikkelin mukaan ALS Association rahoittaa yhtä tutkimusta, jossa käytetään alkion kantasolututkimusta. ALS Associationin mukaan tutkimusta rahoitti "yksi tietty lahjoittaja, joka on sitoutunut tähän tutkimusalaan".  Lisäksi ALS Associationin mukaan lahjoittajat voivat halutessaan ilmoittaa, etteivät he halua lahjoituksiaan käytettävän minkään kantasolututkimuksen rahoittamiseen. Kalifornian uusiutuvan lääketieteen instituutin (California Institute for Regenerative Medicine) verkkosivujen mukaan tutkimuksessa käytettävät ihmisalkioiden kantasolulinjat ovat peräisin koeputkihedelmöityksessä jäljelle jääneistä alkioista tai alkioista, jotka kantavat geneettisiä mutaatioita, kuten kystistä fibroosia tai Tay Sachsin tautia. Kun pariskunta on saanut koeputkihedelmöitysprosessin päätökseen, he joko maksavat edelleen siitä, että jäljelle jääneet alkiot jäädytetään, tai antavat niiden sulaa, jolloin solut tuhoutuvat. Joissakin osavaltioissa parit voivat kuitenkin instituutin mukaan myös lahjoittaa alkiot tutkimus- tai adoptioperheille. "Keksintö, jonka mukaan ihmisen alkion kantasoluja voidaan eristää ja kasvattaa viljelyssä siten, että niistä voi kehittyä kaikkia kehon kudoksia, on merkittävä lääketieteellinen läpimurto. Se on kuitenkin herättänyt paljon eettisiä kysymyksiä", ALS Association totesi verkkosivuillaan. Lähetetty 08/25/14 Kommentit väite:  Uskonnolliset ryhmät ovat ilmaisseet huolensa siitä, että ALS Association, joka on saanut ylivoimaisen suuren lahjoitustulvan jääämpärihaasteensa kautta, tukee alkion kantasolututkimusta, jonka avulla pyritään löytämään parannuskeino rappeuttavaan neurologiseen sairauteen.      </w:t>
      </w:r>
    </w:p>
    <w:p>
      <w:r>
        <w:rPr>
          <w:b/>
        </w:rPr>
        <w:t xml:space="preserve">Tulos</w:t>
      </w:r>
    </w:p>
    <w:p>
      <w:r>
        <w:t xml:space="preserve">ALS Association tukee alkion kantasolututkimusta </w:t>
      </w:r>
    </w:p>
    <w:p>
      <w:r>
        <w:rPr>
          <w:b/>
        </w:rPr>
        <w:t xml:space="preserve">Esimerkki 2.2712</w:t>
      </w:r>
    </w:p>
    <w:p>
      <w:r>
        <w:t xml:space="preserve">Kohta: Tässä päiväämättömässä lehtikuvassa on alkuvaiheen kloonattu alkio, jota kutsutaan blastokystaksi. Erillisessä äänestyksessä parlamentti päätti myös sallia vakavista sairauksista kärsivien lasten vanhemmille mahdollisuuden käyttää koeputkihedelmöitystä "pelastajasisarusten" valitsemiseksi, jotka voivat toimia luovuttajina elinsiirtoja varten sairaiden sisarustensa pelastamiseksi. Parlamentti hylkäsi tarkistuksen, jolla kiellettäisiin lajien välinen tutkimus, jossa ihmisen DNA:ta ruiskutetaan eläimistä peräisin oleviin soluihin, äänin 336-176 tuntikausia kestäneen kiihkeän keskustelun jälkeen, jossa käsiteltiin eettisyyttä ja tiedettä. Äänestys merkitsee, että Britannia säilyttää asemansa maailman johtavana kantasolututkimuksen alalla. Ihmisalkioiden tutkimus on kielletty joissakin maissa, kuten Australiassa, Ranskassa, Saksassa ja Italiassa. Pääministeri Gordon Brown tukee ihmis-eläinalkioiden eli "sekoitettujen" alkioiden luomista, mutta jotkut hänen hallituksensa roomalaiskatoliset jäsenet vastustavat tutkimusta. Brown antoi parlamentin jäsenten äänestää omantunnon mukaan eikä puoluerajojen mukaan. "Jos haluamme ylläpitää kantasolututkimusta ja tuoda uusia parannuskeinoja ja hoitoja miljoonille ihmisille, uskon, että sekoitetut alkiot ovat välttämättömiä", Brown perusteli lehtiartikkelissa. Ihmisen hedelmöityshoitoa ja embryologiaa koskevassa lakiehdotuksessa kielletään alkioiden siirtäminen ihmiselle tai eläimelle ja sanotaan, että niitä ei saa käyttää tutkimukseen 14 päivän jälkeen. Vuoden 1990 lakeja päivittävä lakiesitys on valiokuntavaiheessa, kun siihen tehdään muutoksia, ja siitä äänestetään lopullisesti lähiviikkoina. Kahdelle tutkijaryhmälle on jo annettu lupa luoda ihmisen ja eläimen sekoitettuja alkioita. Lakiesitys laillistaa heidän tutkimuksensa asetettujen suuntaviivojen puitteissa. Joidenkin tutkijoiden mukaan sekoitettujen alkioiden salliminen avaisi uusia mahdollisuuksia, kun he etsivät parannuskeinoja esimerkiksi motoneuronisairauteen tai Parkinsonin tautiin. He sanovat, että niiden luominen auttaisi helpottamaan kantasolututkimukseen tarvittavien ihmismunien puutetta. Toiset tiedemiehet ja uskonnolliset johtajat sanovat kuitenkin, että ihmis-eläinalkioiden luominen on epäeettistä ja että niiden käyttäminen tutkimukseen on umpikuja, joka ei paranna sairauksia. Eräs katolinen kardinaali kutsui tutkimusta "Frankensteinin tieteeksi". Human Genetics Alert -kampanjaryhmän johtaja David King sanoi pelkäävänsä, että Alzheimerin tautia ja muita sairauksia sairastaville tarjotaan väärää toivoa. "On hyvin surullista, että kaikki nämä potilasryhmät on yllytetty uskomaan tähän juttuun. He tulevat pettymään pahasti. Se on hyvin epäreilua", hän sanoi toimittajille. Parlamentaarikot hylkäsivät myös tarkistuksen, joka olisi kieltänyt "pelastavien sisarusten" luomisen - eli sellaisten vauvojen, jotka syntyvät alkioista, jotka on valittu koeputkihedelmöityksen avulla, koska ne sopivat geneettisestä sairaudesta kärsivän sisaruksen kudokseen. Kannattajien mukaan tämä auttaa lapsia, jotka eivät löydä sopivia kudosluovuttajia, mutta kriitikot ovat huolissaan vaikutuksesta lapsiin, jotka on syntynyt sisaruksen terveyden parantamiseksi, erityisesti jos hoito epäonnistuu. Alkiokeskustelu jatkuu tiistaina, kun parlamentin jäsenet äänestävät aloitteista, joiden mukaan IVF-klinikoiden ei enää tarvitsisi harkita, tarvitseeko lapsi isää. Tämä helpottaisi lesbopareihin ja naimattomiin naisiin kohdistuvia rajoituksia, mutta vastustajat väittävät, että lapsi tarvitsee isän. Parlamentti äänestää tiistaina myös aborttilainsäädännöstä. Jotkut kansanedustajat pyrkivät alentamaan aborttien 24 viikon aikarajaa. Brown kannattaa nykytilannetta. Väite: Britannian parlamentti tukee ihmis- ja eläinalkioiden tutkimusta.</w:t>
      </w:r>
    </w:p>
    <w:p>
      <w:r>
        <w:rPr>
          <w:b/>
        </w:rPr>
        <w:t xml:space="preserve">Tulos</w:t>
      </w:r>
    </w:p>
    <w:p>
      <w:r>
        <w:t xml:space="preserve">Britannian parlamentti äänesti maanantaina ihmisen ja eläimen välisten alkioiden luomisen sallimisesta. Joidenkin tiedemiesten mukaan nämä alkiot ovat elintärkeitä sairauksien parannuskeinojen tutkimisessa, mutta kriitikoiden mukaan ne vääristävät luonnon kulkua.</w:t>
      </w:r>
    </w:p>
    <w:p>
      <w:r>
        <w:rPr>
          <w:b/>
        </w:rPr>
        <w:t xml:space="preserve">Esimerkki 2.2713</w:t>
      </w:r>
    </w:p>
    <w:p>
      <w:r>
        <w:t xml:space="preserve">Kohta: Ebola-"taudinpurkauksesta" Teksasissa ja muutamista vahvistetuista tapauksista on levitetty vääriä väitteitä huhtikuusta lähtien. Virheelliset väitteet leviävät samaan aikaan, kun rajavartioston virkamiehet sanoivat viime viikolla, että Afrikan maista Teksasin rajalle saapuvien siirtolaisten määrä on kasvanut "dramaattisesti", vaikka he ovatkin vain pieni osa pidätettyjen siirtolaisten kokonaismäärästä. "Meillä ei ole tällä hetkellä epäiltyjä tai vahvistettuja Ebola-tapauksia Teksasissa", sanoi Lara Anton, Texasin osavaltion terveysministeriön tiedottaja. Myöskään Yhdysvaltain tautienvalvonta- ja ehkäisykeskus ei ole tietoinen mistään Ebola-tapauksesta koko maassa, tiedottaja Benjamin Haynes sanoi. Myös Texasin kuvernööri Greg Abbott lisää äänensä. Maanantaina republikaanikuvernööri twiittasi, että osavaltio työskentelee "terveysturvan" eteen Hän linkitti myös huhtikuiseen uutisjuttuun, joka kumosi Ebola-huhut rajakaupunki Laredossa. Myöhemmin hän vastasi pariin Teksasin ebola-pelkoihin liittyvään twiittiin ja viittasi niihin aiempaan viestiinsä. "Rajaturvallisuuden lisäksi toimistoni työskentelee terveysturvallisuuden parissa. Valtion terveyspalveluiden ministeriö valvoo maahanmuuttopaikkoja tartuntataudeilta suojautumiseksi. Sillä välin kongressin on turvattava raja &amp; estettävä terveysuhka", Abbott twiittasi . Rajavartiolaitoksen virkamiehet sanovat, että yli 500 Afrikasta tulevaa siirtolaista on tullut Del Rion sektorin kautta 30. toukokuuta lähtien, mikä on pieni osa sektorin tähän mennessä tänä vuonna raportoimasta yli 33 000 pidätyksestä. Virkamiesten mukaan Afrikasta tulleet perheet eivät ole kotoisin vain Kongon demokraattisesta tasavallasta - jossa Ebola-epidemia on puhjennut - vaan myös Kongon tasavallasta ja Angolasta. Viime viikolla San Antonion virkamiehet etsivät ranskaa puhuvia vapaaehtoisia auttamaan kongolaisten maahanmuuttajien odotettua saapumista. Ebolaepidemia Itä-Kongossa on tappanut elokuusta lähtien yli 1 300 ihmistä, ja se on historian toiseksi kuolettavin. ___ Tämä on osa Associated Pressin jatkuvaa pyrkimystä tarkistaa verkossa laajalti jaettua väärää tietoa, mukaan lukien Facebookin kanssa tehtävä työ, jolla pyritään tunnistamaan ja vähentämään väärien tarinoiden leviämistä Facebookissa. ___ Kaikki AP:n faktantarkistukset löytyvät täältä: https://www.apnews.com/tag/APFactCheck ___ Seuraa @APFactCheck Twitterissä: https://twitter.com/APFactCheck Väite: EI TODELLINEN UUTINEN: Raportit Teksasissa ilmenneistä ebolatapauksista eivät ole perusteltuja.</w:t>
      </w:r>
    </w:p>
    <w:p>
      <w:r>
        <w:rPr>
          <w:b/>
        </w:rPr>
        <w:t xml:space="preserve">Tulos</w:t>
      </w:r>
    </w:p>
    <w:p>
      <w:r>
        <w:t xml:space="preserve">Texasin terveysviranomaiset ilmoittivat tiistaina, että osavaltiossa ei ole "epäiltyjä tai vahvistettuja Ebola-tapauksia", kuten sosiaalisessa mediassa on virheellisesti väitetty Afrikasta saapuvien maahanmuuttajien vuoksi, mukaan lukien Kongo, jossa taudinpurkaus on ylittänyt 2 000 tapausta.</w:t>
      </w:r>
    </w:p>
    <w:p>
      <w:r>
        <w:rPr>
          <w:b/>
        </w:rPr>
        <w:t xml:space="preserve">Esimerkki 2.2714</w:t>
      </w:r>
    </w:p>
    <w:p>
      <w:r>
        <w:t xml:space="preserve">Kohta: Alexis Shapiro kärsi aivosairauden seurauksena aivolisäkkeensä vaurioitumisesta, joka auttaa säätelemään painoa. Hän on lihonut noin 140 kiloa (63,5 kg) alle kahdessa vuodessa ongelman vuoksi, hänen äitinsä sanoi. Hänen äärimmäinen liikarasvansa määritellään kliinisesti sairaalloiseksi lihavuudeksi. "Se on ollut sydäntäsärkevää hänelle ja meille. Hän ei voi tehdä asioita, joita hän ennen rakasti", hänen äitinsä Jennifer Shapiro sanoi GoFundMe-rahankeräyssivustolla. Äiti kertoi hakevansa noin 50 000 dollaria hengenpelastavaan leikkaukseen, jolla tyttären vatsaa pienennetään, koska perheen vakuutusyhtiö ei maksa toimenpidettä, ellei potilas ole vähintään 18-vuotias tai ellei hän ole saavuttanut täyttä luuston kasvua. Tohtori Thomas Inge, Cincinnatin lastensairaalan lääketieteellisen keskuksen lasten liikalihavuuden asiantuntija, kertoi NBC Newsille, että Alexis voisi saada leikkauksen sairaalassa, jossa hän työskentelee, kuuden viikon kuluessa nyt, kun rahoitus näyttää olevan kunnossa. "Alexis nähdään tällä viikolla Cincinnatissa, ja leikkauksen valmistelut tehdään tuolloin", Inge kertoi Reutersille sähköpostitse. Väite: Lahjoittajat maksavat äärimmäisen lihavan teksasilaisen tytön leikkauksen.</w:t>
      </w:r>
    </w:p>
    <w:p>
      <w:r>
        <w:rPr>
          <w:b/>
        </w:rPr>
        <w:t xml:space="preserve">Tulos</w:t>
      </w:r>
    </w:p>
    <w:p>
      <w:r>
        <w:t xml:space="preserve">Lähes 1 500 lahjoittajaa on luvannut yli 62 000 dollaria auttaakseen maksamaan leikkauksen 12-vuotiaalle teksasilaiselle tytölle, joka on diagnosoitu sairaalloisen lihavaksi aivosairauden vuoksi, joka aiheuttaa hänen lihomisensa noin kaksi kiloa viikossa.</w:t>
      </w:r>
    </w:p>
    <w:p>
      <w:r>
        <w:rPr>
          <w:b/>
        </w:rPr>
        <w:t xml:space="preserve">Esimerkki 2.2715</w:t>
      </w:r>
    </w:p>
    <w:p>
      <w:r>
        <w:t xml:space="preserve">Kohta: Yhdelle 70-vuotiaalle tavoite voi olla maratonin juokseminen, toiselle taas tuolista nouseminen. "Jos opetat 10-vuotiaita, on täysin järkevää tehdä toimintaa, johon kaikki osallistuisivat", sanoo tohtori Wojtek Chodzko-Zajko, American College of Sports Medicine -järjestön ikääntymisen asiantuntija. Mutta 20 80-vuotiasta voi olla yhtä erilainen kuin liitu ja juusto."  Jotkut baby boomer -ikäiset voisivat olla urheilullisia, hän selitti, kun taas toiset eivät pystyisi nousemaan sängystä. Census Bureaun lukujen mukaan 65-vuotiaita ja sitä vanhempia amerikkalaisia on nyt enemmän kuin koskaan aiemmin Yhdysvaltain historiassa. Vuonna 2010 Yhdysvalloissa asui noin 40 miljoonaa 65-vuotiasta ja sitä vanhempaa ihmistä, mikä on 13 prosenttia koko väestöstä. Ikääntyneen väestön määrä kasvoi 3 miljoonasta vuonna 1900 40 miljoonaan vuonna 2010. Tri James Gravesin, Utahin yliopiston terveyskorkeakoulun dekaanin mukaan iäkkäiden aikuisten tulisi harrastaa aerobista liikuntaa, joka auttaa ylläpitämään kehon painoa, voimaharjoituksia lihasmassan kehittämiseksi ja ylläpitämiseksi sekä jonkinlaista joustavuusharjoittelua. Hänen mukaansa liikunta voi vähentää diabeteksen, verenpainetaudin ja osteoporoosin kaltaisten sairauksien riskiä sekä parantaa elämänlaatua ylläpitämällä toimintakykyä, kuten kykyä kiivetä portaita, avata ovia ja kantaa ruokaostoksia. "Hyvin terve 70-vuotias voi turvallisesti osallistua korkean intensiteetin liikuntaan, kun taas hauraan 60-vuotiaan on vähennettävä intensiteettiä", Graves sanoi. "Suosittelen työskentelemään henkilökohtaisen valmentajan tai ryhmänohjaajan kanssa, jolla on tietämys ja pätevyys työskennellä ikääntyneiden kanssa."  Mary Ann Wilson on luonut ja juontaa "Sit and Be Fit" -ohjelman, joka on esitetty Yhdysvaltain julkisessa televisiossa vuodesta 1987. Suurin osa hänen katsojistaan on yli 65-vuotiaita naisia. Hänen mukaansa liikunnan tavoitteena on heidän kohdallaan terveys ja hyvinvointi, ei fyysinen suorituskyky. "Painovoima on vaikuttanut heihin 70 vuotta", sanoi Wilson, joka on geriatriaan erikoistunut sairaanhoitaja. "Painovoima ei ole ystävämme sen jälkeen, kun olemme monta vuotta vetäneet päätä, hartioita ja ylävartaloa eteenpäin ja alas."  30-minuuttinen tunti sisältää lämmittelyn, verenkierto- ja voimasegmentit, sormisegmentin (jäykkyyttä varten), tasapainoa edistävän seisomisen ja loppurentoutuksen. Hänen mukaansa ryhti, hengitys, tasapaino, kognitiivinen toimintakyky ja reaktioaika ovat ikääntyneiden kuntoilun tärkeimpiä - ja laiminlyötyjä - osatekijöitä. "Keskittyminen kävelyyn on todella tärkeää, koska ikääntyessämme kävelymme muuttuu", Wilson sanoi. Karen Peterson, joka on kirjoittanut kirjan Move with Balance: Healthy Aging Activities for Brain and Body", painottaa mielen ja kehon välistä lähestymistapaa ikääntyneiden kanssa tehtävissä harjoituksissa. "Yhteiskunnassamme tuntuu, että ihmiset eivät halua tehdä asioita, elleivät he ole jo valmiiksi hyviä siinä", sanoi Peterson, joka on Mauilla toimiva kinesiologi. "Mutta aivot pitävät siitä, että niitä haastetaan."  Hänen harjoituksiinsa kuuluu muun muassa papupussin heittelyä reaktioaikojen parantamiseksi, kahdeksikon kävelyä tasapainon parantamiseksi sekä silmien venyttelyä, leukojen rentouttamista, lapsuusleikkejä ja kognitiivisia haasteita, joilla keho ja mieli pysyvät virkeinä. "Otamme tasapainoharjoituksia ja lisäämme niihin keskustelua tai matemaattisia ongelmia", hän sanoi. "Konseptina on aina edetä, aina haastavammaksi."  Ikääntyneen väestön eristyneisyyden ja erilaisuuden torjumiseksi Peterson aloitti mentorointiohjelman, jossa fiksummat seniorit työskentelevät hauraampien kanssa. "Joistakin kumppaneista tulee ystäviä", hän sanoi. "Heistä tulee todella kiihottuneita."  Asiantuntijat ovat yhtä mieltä siitä, että koskaan ei ole liian myöhäistä tehdä jotain. "Liikunta on tehokasta jopa kaikkein heikoimmassa kunnossa oleville", Wilson sanoi. "Jos he pystyvät heiluttamaan varpaitaan, he pystyvät harrastamaan liikuntaa". Väite: Kuntoilu 65-vuotiaana ei ole mikään yksiselitteinen asia.</w:t>
      </w:r>
    </w:p>
    <w:p>
      <w:r>
        <w:rPr>
          <w:b/>
        </w:rPr>
        <w:t xml:space="preserve">Tulos</w:t>
      </w:r>
    </w:p>
    <w:p>
      <w:r>
        <w:t xml:space="preserve">Kuntoasiantuntijoiden mukaan Amerikan ikääntyvä väestö asettaa erityisiä haasteita, koska tehokkaita harjoitusohjelmia on vaikea suunnitella ihmisille, joilla on niin monenlaisia kykyjä.</w:t>
      </w:r>
    </w:p>
    <w:p>
      <w:r>
        <w:rPr>
          <w:b/>
        </w:rPr>
        <w:t xml:space="preserve">Esimerkki 2.2716</w:t>
      </w:r>
    </w:p>
    <w:p>
      <w:r>
        <w:t xml:space="preserve">Kohta: Vuonna 2007 lähes kolmannes kaikista synnytyksistä oli keisarinleikkauksia, Yhdysvaltain tautienvalvonta- ja ehkäisykeskusten raportissa todetaan, että kasvu on ollut suurta kaikissa rotu-, etnisten ja ikäryhmissä 10 vuoden aikana. Keisarileikkauksen, johon liittyy suuri vatsaleikkaus, hyödyistä ja riskeistä on käyty kiivasta keskustelua yli neljännesvuosisadan ajan. Sen lisäksi, että keisarinleikkaus aiheuttaa äideille ja imeväisille terveys- ja turvallisuusriskejä, keisarinleikkauksen sairaalamaksut ovat CDC:n mukaan lähes kaksinkertaiset vaginaaliseen synnytykseen verrattuna. Keisarileikkaus oli vuonna 2006 Yhdysvalloissa yleisimmin suoritettu leikkaus. Raportin mukaan keisarinleikkausten määrä nousi 1990-luvun alun laskun jälkeen 21 prosentista kaikista synnytyksistä vuonna 1996 kaikkien aikojen korkeimpaan, 32 prosenttiin vuonna 2007. Keisarinleikkauksella tehtyjen synnytysten määrä kasvoi 71 prosenttia 797 119:stä vuonna 1996 1,367 miljoonaan vuonna 2007. Alle 25-vuotiaiden naisten keskuudessa tapahtui suuri nousu noin vuodesta 2000 alkaen. Osa kasvusta voi liittyä monisikiöisten synnytysten lisääntymiseen ja muihin ei-lääketieteellisiin tekijöihin, kuten iäkkäämpiin äiteihin, äidin valintaan ja lääkärin käytäntöön, CDC sanoi. Keisarileikkaussynnytykset lisääntyivät kaikissa osavaltioissa ja District of Columbiassa, mutta määrät vaihtelivat suuresti. Coloradossa, Connecticutissa, Floridassa, Nevadassa, Rhode Islandissa ja Washingtonissa kasvu oli yli 70 prosenttia. Väite: Keisarinleikkaussynnytykset olivat ennätyskorkeat vuonna 2007.</w:t>
      </w:r>
    </w:p>
    <w:p>
      <w:r>
        <w:rPr>
          <w:b/>
        </w:rPr>
        <w:t xml:space="preserve">Tulos</w:t>
      </w:r>
    </w:p>
    <w:p>
      <w:r>
        <w:t xml:space="preserve">Lähes 1,4 miljoonaa Yhdysvalloissa vuonna 2007 syntynyttä vauvaa synnytettiin keisarinleikkauksella, mikä on ennätysmäärä Yhdysvalloissa ja enemmän kuin useimmissa muissa teollisuusmaissa, kertoivat terveysviranomaiset tiistaina.</w:t>
      </w:r>
    </w:p>
    <w:p>
      <w:r>
        <w:rPr>
          <w:b/>
        </w:rPr>
        <w:t xml:space="preserve">Esimerkki 2.2717</w:t>
      </w:r>
    </w:p>
    <w:p>
      <w:r>
        <w:t xml:space="preserve">Kohta: Vuodesta 2006 lähtien on ollut liikkeellä videoleike, jossa delfiinit luovat ja leikkivät kuplarenkailla. Video julkaistiin vain vuosi YouTuben perustamisen jälkeen. Ennen sosiaalisen median yleistymistä se jaettiin sähköpostitse: Oheisella videolla delfiinit leikkivät hopeanvärisillä renkailla, joita niillä on kyky tehdä veden alla leikkiä varten. Ei tiedetä, miten ne oppivat tämän, vai onko se sisäistetty kyky. Delfiini kääntää nopeasti päätään ja hopeinen rengas ilmestyy sen teräväkärkisen nokan eteen. Rengas on kiinteä, donitsin muotoinen kupla, jonka halkaisija on noin kaksi metriä, mutta se ei nouse veden pintaan. Sen jälkeen delfiini vetää pienen hopeisen donitsin irti suuremmasta donitsista. Katsomalla kiertyvää rengasta vielä viimeisen kerran se puree siitä, jolloin pieni rengas romahtaa tuhansiksi pieniksi kupliksi, jotka suuntaavat ylöspäin kohti veden pintaa. Muutaman hetken kuluttua delfiini luo toisen renkaan leikkiä varten. Pienten renkaiden tuottamiseen näyttää olevan myös erillinen mekanismi, jonka delfiini saa aikaan nopealla päänsä kääntämisellä. Eräs selitys sille, miten delfiinit tekevät näitä hopeisia renkaita, on, että ne ovat "ilmaydinpyörrerenkaita". Näkymättömät, vedessä pyörivät pyörteet syntyvät delfiinin selkäevän kärjestä, kun se liikkuu nopeasti ja kääntyy. Kun delfiinit katkaisevat siiman, päät vetäytyvät yhteen suljetuksi renkaaksi. Pyörteen ytimen ympärillä olevan nopeamman nesteen paine on alhaisempi kuin kauempana kiertävän nesteen. Ilmaa syötetään renkaisiin delfiinin puhallusaukosta vapautuvien kuplien avulla. Vesipyörteen energia riittää pitämään kuplat nousematta kohtuullisen muutaman sekunnin leikkiajan ajan. Emme tiedä tämän videoklipin tarkkaa alkuperää, mutta pullonokkadelfiinien kuplarenkaiden tuottaminen ja manipulointi on todellakin todellinen ilmiö, jota tutkijat ovat havainneet ja kuvailleet, kuten todetaan vuonna 2000 ilmestyneessä artikkelissa "Bubble Ring Play of Bottlenose Dolphins": Implications for Cognition", joka julkaistiin Journal of Comparative Psychology -lehdessä: Jatkuva tutkimus delfiinien ja muiden valaiden kognitiivisista kyvyistä on herättänyt sekä tiedeyhteisön että suuren yleisön kiinnostuksen ja mielikuvituksen. Pullonokkadelfiinit ovat seurallisia nisäkkäitä, joilla on voimakas taipumus leikkiä fyysisillä esineillä ja [keskenään]. Aiemmin on raportoitu, että sekä vankeudessa että luonnossa elävät delfiinit tuottavat omia leikkiesineitään, joita kutsutaan "kuplarenkaiksi". Näiden tapahtumien aikana delfiinit päästävät ilmaa ulos puhallusaukostaan, ja ulostuleva ilma nousee pintaan toruksen tai renkaan muotoisena. Ilmaa hengittävät delfiinit tuottavat aina kuplia, kun ne poistavat ilmaa veden alla. Kuplarenkaiden lisäksi delfiinit tuottavat myös monenlaisia muita kuplatyyppejä. Ne päästävät toisinaan kuplavirtoja samanaikaisesti laulutoiminnan kanssa. Yllätettyinä, uteliaina tai innostuneina delfiinit päästävät usein nopean uloshengityksen, jota kutsutaan "kuplapurkaukseksi". Toisin kuin muilla nisäkkäillä, delfiinien hengitys on täysin vapaaehtoisesti kontrolloitavissa, mikä on ratkaiseva tekijä niiden sopeutumisessa täysin vesielämään. Vaikka renkaiden muodostumisen fysiikka on suoraviivaista, vakaiden renkaiden tuottaminen saattaa vaatia delfiineiltä jonkin verran harjoittelua, asiantuntemusta ja harkintaa. Eri meriakvaarioissa elävien delfiinien on raportoitu tuottavan kuplarenkaita. Delfiinit esimerkiksi uivat altaan pohjalle, pysähtyivät, asettuivat vaaka-asentoon ja ulostivat sitten päätään voimakkaasti ylöspäin heilauttamalla ilmarenkaan puhallusaukkonsa kautta. Delfiinit manipuloivat usein kuplarenkaitaan luomalla kohteiden ympärille pyörteitä, jotka saavat kuplarenkaat kääntymään pystysuoraan 90° tai kääntymään 180°. Kuplaleikki voi johtaa kahden kuplarenkaan peräkkäisyyteen siten, että toinen kuplarengas yhdistyy ensimmäiseen kuplarenkaaseen muodostaen suuren kuplarenkaan, jota sitten usein manipuloidaan edelleen. Joskus kolmas pienempi kuplarengas purkautuu suuremmasta renkaasta ensimmäisen ja toisen kuplarenkaan välisen törmäysvoiman seurauksena. Delfiinit manipuloivat tätä kolmatta kuplarengasta usein samalla tavalla kuin edellä on kuvattu yksittäisten renkaiden osalta, jolloin delfiinit kääntävät kuplarengasta pystysuoraan tai kääntävät renkaan kokonaan. Vuonna 1996 esitetyssä Noorderlicht-ohjelman jaksossa tohtori Ken Marten selitti kuplarenkaita ja delfiinien älykkyyttä. TV-ohjelma oli hollantilainen tieteellinen dokumenttisarja. Kuplarenkaiden hetket alkavat videolla ajassa 3:59: Väite: Videolla näytetään delfiinejä luomassa ja leikkimässä kuplarenkailla.</w:t>
      </w:r>
    </w:p>
    <w:p>
      <w:r>
        <w:rPr>
          <w:b/>
        </w:rPr>
        <w:t xml:space="preserve">Tulos</w:t>
      </w:r>
    </w:p>
    <w:p>
      <w:r>
        <w:t xml:space="preserve">Marten sanoi pilkaten, että delfiinien kyky suorittaa "hydrodynaamisia temppuja" voisi pätevöittää ne "yliopistojen nestemekaniikan professoreiksi".</w:t>
      </w:r>
    </w:p>
    <w:p>
      <w:r>
        <w:rPr>
          <w:b/>
        </w:rPr>
        <w:t xml:space="preserve">Esimerkki 2.2718</w:t>
      </w:r>
    </w:p>
    <w:p>
      <w:r>
        <w:t xml:space="preserve">Kohta: Muovimultaa, joka on periaatteessa yksittäisten viljelykasvien päälle asetettua ohutta kalvoa, käytetään kaikkialla Kiinan kuivassa ja pölyisessä pohjoisessa parantamaan kasvuolosuhteita ja lisäämään satoja säilyttämällä kosteutta viljelykasveissa ja tukahduttamalla rikkaruohoja. Maassa käytetään noin 200 000 neliökilometriä (77 220 neliömailia) muovimultaa, mikä on Valko-Venäjän kokoinen alue. Useiden ministeriöiden keskiviikkona julkaisemassa tiedotteessa todetaan, että Kiina pyrkii parantamaan muovimullan hyödyntämisastetta 80 prosenttiin ensi vuonna ja varmistamaan, että käytetyn muovimullan määrä ei kasva. Se pyrkii nostamaan hyödyntämisasteen 100 prosenttiin ja aloittamaan maan kokonaispinta-alan vähentämisen vuoteen 2025 mennessä. Tiedonannon mukaan Kiina pyrkii myös parantamaan seurantavalmiuksiaan ja sisällyttämään mullan aiheuttaman saastumisen paikallishallinnon virkamiesten tulosindikaattoreihin. Myös valmistajia painostetaan parantamaan tuotestandardeja. Kiina käyttää vuosittain noin 2-3 miljoonaa tonnia muovimultaa, mutta jätteenkäsittelykapasiteetti on vain 180 000 tonnia, totesi Kiinan maaseutuinstituutin tutkija Yan Changrong äskettäisessä foorumissa. Vaikka muovikalvon käyttö voi lyhyellä aikavälillä lisätä satoja merkittävästi, talteenottamatta jääneet jäännökset pilaavat lopulta maaperän ja voivat myös saastuttaa viljelykasveja, ja Kiinan pinaatin ja inkiväärin viennissä on havaittu jälkiä muovista, totesi Shandongin maakunnan parlamentaarinen edustaja Xu Jingeng maaliskuussa Kansan kansankongressille jätetyssä ehdotuksessa. Suurten muovijätemäärien käsittelystä on tullut yksi Kiinan kiireellisimmistä haasteista. Maan kierrätyskapasiteetti on noin 23-25 miljoonaa tonnia, mikä on Pekingin kemian yliopiston tietojen mukaan vain puolet vuosittain tuotetusta muovijätteestä. Shanghain kaupunki on vähitellen rajoittamassa kertakäyttömuovin käyttöä ruokapalveluissa, ja Hainanin saariprovinssissa on jo luvattu poistaa kertakäyttömuovi kokonaan vuoteen 2025 mennessä. [nL4N23Y1YE][nL3N20G7K1] Väite: Kiina lupaa nostaa maaseudun muovimullan kierrätysastetta.</w:t>
      </w:r>
    </w:p>
    <w:p>
      <w:r>
        <w:rPr>
          <w:b/>
        </w:rPr>
        <w:t xml:space="preserve">Tulos</w:t>
      </w:r>
    </w:p>
    <w:p>
      <w:r>
        <w:t xml:space="preserve">Kiina lupasi parantaa maanviljelyssä käytettävän muovimullan kierrätysastetta, hallitus sanoi keskiviikkona, kun maaperän saastuminen huolestuttaa yhä enemmän, koska ohuen kalvon palaset jäävät jäljelle ja jättävät jälkiä viljelykasveihin.</w:t>
      </w:r>
    </w:p>
    <w:p>
      <w:r>
        <w:rPr>
          <w:b/>
        </w:rPr>
        <w:t xml:space="preserve">Esimerkki 2.2719</w:t>
      </w:r>
    </w:p>
    <w:p>
      <w:r>
        <w:t xml:space="preserve">Kohta: Cupich, Chicagon roomalaiskatolisen arkkihiippakunnan arkkipiispa, tarvitsi kaksi tusinaa nuorta pappia ottamaan vastaan pyhän velvollisuuden toimittaa viimeiset riitit uuteen ja erittäin tarttuvaan koronavirukseen kuoleville. Papeille, kuten lääkäreille, sairaanhoitajille ja muille etulinjan työntekijöille, se tarkoittaa, että he vaarantavat henkensä hoitamalla sairaita sairaaloissa. "Tiedän seuraukset", Dorantes, 36, sanoi. "Meidät on kutsuttu tekemään tämä."  Kautta historian papit ja muut papiston jäsenet ovat vaarantaneet henkensä palvellessaan kuolevia väestöä hävittävien kulkutautien aikana ja sotien taistelukentillä. Mutta COVID-19-taudin vuoksi, joka on tappanut yli 150 000 ihmistä maailmanlaajuisesti ja noin 33 000 Yhdysvalloissa, Vatikaani luopui viime kuussa vaatimuksesta, joka koskee henkilökohtaista jumalanpalvelusta ja sakramentteja, mukaan lukien erityinen vapautus uskoville, jotka eivät voi vastaanottaa viimeistä riittiä. Monet uskontokunnat ja kirkkokunnat Amerikassa ovat ryhtyneet samanlaisiin ennennäkemättömiin toimiin, sillä koronavirus on horjuttanut yhtä tärkeimpien uskontokuntien papiston pyhimmistä tehtävistä - kuolevien hoitamista ja surevien lohduttamista. Tauti on pakottanut papiston turvautumaan teknologiaan. Hoitajat ja sairaanhoitajat pitävät kännyköitä tai iPadeja hyvin sairaiden potilaiden sängyn vieressä. Hautajaisten aikana he saarnaavat tyhjille penkkiriveille jumalanpalvelusten aikana, jotka on jaettu Zoomin ja FaceTimen kaltaisten sivustojen avulla. Hautajaisrukouksiin voi osallistua vain harvat, joskus vain kolme surijaa. Papiston kannalta tämä on uusi normaali tilanne, sanoi metodistikirkon piispa Thomas Bickerton, joka kuuluu kirkkokuntaa johtavaan piispainneuvostoon, joka on pysäyttänyt henkilökohtaiset jumalanpalvelukset. New Jerseyn Closterissa sijaitsevan Temple Emanu-El -temppelin johtava rabbi David-Seth Kirshner sanoi, että monet sairaalat eivät salli kenenkään, mukaan lukien papiston, vierailuja vuoteessa. "Emme edes vaivaudu kysymään", sanoi Kirshner, 46, joka johtaa noin 800 perheen konservatiivista seurakuntaa. "Se on liian vaarallista."  Mutta rabbi pyytää sairaanhoitajia tai hoitajia pitelemään iPadia niin, että potilaat voivat nähdä sen. Sitten he rukoilevat yhdessä. "On hyvin, hyvin tärkeää, että tarjoamme ainakin sen."  Jotkut hautaukset, jotka juutalaisen perinteen mukaan pitäisi suorittaa päivän kuluessa, joutuvat rabbin mukaan odottamaan viikon tai enemmänkin, kun hautausmaat ja hautaustoimistot ovat liian täynnä. Eräs muslimi-imaami sanoi, että monet hautaustoimistot Yhdysvalloissa eivät enää salli islamilaista rituaalia, jossa ruumis pestään ennen hautausta, koska pelätään taudin leviämistä. "Perheelle se on vaikeaa, koska he eivät voi surra samalla tavalla", Washingtonissa toimiva imaami Daoud Nassimi sanoi Middle East Eye -verkkojulkaisulle. Noin 3 miljoonaa amerikkalaista tunnustautuu episkopaalisen kirkon jäseneksi, joka luottaa suurelta osin pappien videokeskusteluihin ja puhelinsoittoihin, jotta he voivat luoda viimeisen yhteyden kuoleman partaalla oleviin, kertoo Los Angelesin episkopaalisen hiippakunnan pastori Lorenzo Librija. Muutama viikko sitten hän keksi suunnitelman tämän toiminnan organisoimiseksi. Sen nimi on "Dial-a-Priest", ja sen tarkoituksena on auttaa ihmisiä, joilla ei ole suhdetta paikalliseen kirkkoon, mutta jotka haluavat silti saada viimeisen riitin. "Valitsimme tuon nimen, koska se on helppo muistaa ja helppo googlettaa", Librija sanoi. Hänen ryhmässään on noin 100 eläkkeellä olevaa pappia, jotka ovat vapaaehtoisesti miehittäneet puhelimia ympäri vuorokauden ja ovat valmiita toimittamaan kuoleman toimituksen yhteisen rukouskirjan mukaan. Chicagon arkkihiippakunta, jossa on 24-jäseninen viimeisen riitan ryhmä, on yksi harvoista paikoista maassa, jossa kuoleman lähellä olevien potilaiden henkilökohtaiset vierailut sairaaloissa ovat jatkuneet. Dorantes, joka on Chicagon Saint Mary of the Lake -seurakunnan pastori, kertoi suorittaneensa useita sängynvarsirituaaleja sen jälkeen, kun hän tuli vapaaehtoiseksi maaliskuun lopulla. Hän ja muut papit pukeutuvat suojaaviin hyppypukuihin ja N95-hengityssuojaimiin. Hanskat kädessään he ottavat tilkan siunattua öljyä ja tekevät ristinmerkin potilaan otsaan ja käsiin Q-kynällä. "Käsien päälle laskeminen ja voitelu on kirkon sakramentti, näkymättömän armon näkyvä merkki", hän sanoi. "Näin sen heidän silmistään, uskomattomia armon hetkiä." Väite: Suojavarusteet, kännykkä, videokeskustelut: Miten Amerikan papisto palvelee COVID-19-potilaita.</w:t>
      </w:r>
    </w:p>
    <w:p>
      <w:r>
        <w:rPr>
          <w:b/>
        </w:rPr>
        <w:t xml:space="preserve">Tulos</w:t>
      </w:r>
    </w:p>
    <w:p>
      <w:r>
        <w:t xml:space="preserve">Pastori Manuel Dorantes sulki silmänsä, hengitti rauhoittaakseen pelkonsa ja rukoili, kun tuli tieto, että kardinaali Blase Joseph Cupich oli julistanut vapaaehtoisten kutsun.</w:t>
      </w:r>
    </w:p>
    <w:p>
      <w:r>
        <w:rPr>
          <w:b/>
        </w:rPr>
        <w:t xml:space="preserve">Esimerkki 2.2720</w:t>
      </w:r>
    </w:p>
    <w:p>
      <w:r>
        <w:t xml:space="preserve">Kohta: Tämä tutkimus julkaistiin joulukuussa 2007 Journal of Environmental Health -lehdessä. Sen ovat kirjoittaneet Anne LaGrange Loving ja John Perz. Kirjoittajat keräsivät 76 sitruunaviipaletta 21 ravintolasta 43 käynnillä Pattersonissa, New Jerseyssä. He ottivat pyyhkäisynäytteen sekä sitruunaviipaleesta että lasista, johon viipale oli asetettu, ja välittömästi sen jälkeen, kun lasi oli tuotu heille. Tuloksena oli, että he löysivät kontaminaatiota useimpien sitruunaviipaleiden sekä hedelmälihasta että kuoresta, vaikkakaan he eivät tutkineet, miten kontaminaatio oli sinne päätynyt. Osa siitä saattoi tulla hedelmien mukana pellolta, osa saattoi tulla työntekijöiden käsien kautta. Osa on voinut tulla saastuneista työtasoista. Yhdysvaltain elintarvike- ja lääkevirasto teki vuonna 2004 tutkimuksen sekä pikaruokaravintoloista että täyden palvelun ravintoloista. Tuloksena oli, että työntekijöiden henkilökohtainen hygienia oli huono 31 prosentissa pikaruokaravintoloista ja yli 41 prosentissa täyden palvelun ravintoloista. Kommentit Väite: Välitetty sähköposti näyttää olevan artikkeli, jossa esitellään mikrobiologi Anne LaGrange Lovingin havaintoja, joiden mukaan kaksi kolmasosaa 21 ravintolasta testatuista sitruunoista oli bakteerien saastuttamia, kun ne oli lisätty viipaleina juomiin.   </w:t>
      </w:r>
    </w:p>
    <w:p>
      <w:r>
        <w:rPr>
          <w:b/>
        </w:rPr>
        <w:t xml:space="preserve">Tulos</w:t>
      </w:r>
    </w:p>
    <w:p>
      <w:r>
        <w:t xml:space="preserve">Saastuneet sitruunaviipaleet ravintoloissa </w:t>
      </w:r>
    </w:p>
    <w:p>
      <w:r>
        <w:rPr>
          <w:b/>
        </w:rPr>
        <w:t xml:space="preserve">Esimerkki 2.2721</w:t>
      </w:r>
    </w:p>
    <w:p>
      <w:r>
        <w:t xml:space="preserve">Kohta: "Wisconsinin Yhdysvaltain senaattorikilpailua ovat leimanneet hyökkäykset GOP:n viranhaltijaa Ron Johnsonia ja demokraattista haastajaa Russ Feingoldia vastaan. (Olemme nostaneet niistä esiin 20.) Mutta ennen 8. marraskuuta 2016 pidettäviä vaaleja Johnson ja hänen republikaanitoverinsa yrittävät myös sitoa Feingoldin epäsuositun demokraattisen presidenttiehdokkaan Hillary Clintonin kanssa. Ja Feingold ja muut demokraatit yrittävät sitoa Johnsonin yhtä epäsuosittuun GOP:n presidenttiehdokkaaseen Donald Trumpiin. Lokakuun 26. päivänä 2016 julkaistussa Feingoldin radiomainoksessa esitetään useita väitteitä Johnsonista ja Trumpista naiskysymyksissä, muun muassa sanotaan, että he molemmat ""vastustavat naisen oikeutta valita ja Johnson äänesti naisia vastaan suunnattua väkivaltalakia vastaan, mikä estää perheväkivallan uhrien suojelun""." Tarkistetaan hyökkäyksen molemmat osat. Oikeus valita Abortin suhteen yleisesti ottaen Trump on ollut ristiriitainen. Green Bayssä maaliskuussa 2016 hän sanoi, että naisia pitäisi rangaista abortin tekemisestä. (In Context -artikkelimme selvitti näitä huomautuksia.) Sitten, tunteja myöhemmin, Trumpin kampanja julkaisi lausunnon, jonka mukaan naiset ovat abortin uhreja. Kun kyse on erityisesti naisen oikeudesta valita, Trump siirtyi abortin kannattajasta abortin vastustajaksi, kuten kollegamme totesivat arvioinnissa True GOP:n entisen presidenttiehdokkaan Carly Fiorinan väite, jonka mukaan Trump oli ""muuttanut mieltään"" abortista. Vielä vuonna 2000 Trump kirjoitti olevansa aborttimyönteinen. Mutta vuoteen 2011 mennessä hän sanoi olevansa abortinvastainen, ja tämän kannan hän on ilmoittanut vielä lokakuussa 2016. Trump on sanonut, muun muassa Green Bayn puheessaan, että hän kannattaa poikkeuksia äidin hengen, insestin ja raiskauksen vuoksi. Johnson on myös abortinvastainen. Hänen menestyksekkäässä kampanjassaan Feingoldin paikan saamiseksi vuonna 2010 Johnsonilta kysyttiin, onko Roe v. Wade ""vakiintunut laki"". Hän sanoi, että Yhdysvaltain korkeimman oikeuden päätös abortin laillistamisesta ""oli todellinen tragedia"" ja sanoi sen ""anastaneen demokraattisen prosessin"". Tässä kilpailussa Johnsonia kannatti Wisconsin Right to Life, joka pani merkille hänen tukensa kipukykyisen syntymättömän lapsen suojelua koskevalle laille (Pain-Capable Unborn Child Protection Act), joka oli vuonna 2015 annettu lakiesitys, joka olisi yleisesti kieltänyt abortin 20 viikolla ja sen jälkeen. Ja Life News on kehottanut tukemaan Johnsonia sanoen, että hänellä on ""vahva elämänmyönteinen äänestystieto"". Feingoldin kampanja huomautti myös, että vuonna 2011 Johnson oli mukana tukemassa Life at Conception Act -lakia, joka julisti ""että perustuslain takaama oikeus elämään kuuluu jokaiselle ihmiselle alkaen hedelmöityshetkestä, kloonauksesta ja muusta hetkestä, jolloin yksilö syntyy"". Johnson on kuitenkin kannattanut kolmea poikkeusta - kanta, joka herätti jonkin verran kritiikkiä konservatiiveissa, kun hän haastoi Feingoldin vuonna 2010. Naisiin kohdistuvaa väkivaltaa koskeva laki Naisiin kohdistuvaa väkivaltaa koskeva laki hyväksyttiin vuonna 1994. Kun se hyväksyttiin uudelleen vuonna 2005, sen voimassaolon oli määrä päättyä vuonna 2011. Luvan uusimisesta äänestettiin vuosina 2012 ja 2013. Vuonna 2012 Johnson kuului 31 republikaanisenaattorin joukkoon, jotka äänestivät vastaan. Lakiesitys meni läpi senaatissa, mutta kuoli edustajainhuoneessa. Vuonna 2013 lakiehdotus hyväksyttiin jälleen senaatissa, ja Johnson oli yksi 22:sta senaatin republikaanista, jotka äänestivät vastaan. Toimenpide läpäisi sitten edustajainhuoneen ja allekirjoitettiin laiksi. Vuoden 1994 version tavoin uudistettu laki helpottaa naisiin kohdistuvien rikosten syytteeseenpanoa liittovaltion tuomioistuimissa ja tarjoaa palveluja, kuten perheväkivallan vihjelinjoja ja turvakoteja pahoinpidellyille naisille. Uusi laki ulotettiin koskemaan myös Amerikan alkuperäisväestön heimojen alueilla asuvia naisia, joiden kimppuun hyökkäävät muut kuin heimojen asukkaat, sekä maahanmuuttajia, homoja ja lesboja. On syytä huomata, miksi Johnson sanoi äänestäneensä ei. Johnson antoi vuoden 2012 äänestyksensä jälkeen lausunnon, jossa hän sanoi muun muassa seuraavaa: Uskon, että on ratkaisevan tärkeää varmistaa, että lait ovat olemassa rikosten ehkäisemiseksi ja estämiseksi - sekä naisiin että miehiin kohdistuvia rikoksia vastaan. Valitettavasti senaatin demokraattinen johto politisoi täysin keskustelun naisiin kohdistuvan väkivallan vastaisen lain uudistamisesta (Violence Against Women Reauthorization Act). Republikaanit tarjosivat hyvin järkeviä vaihtoehtoja naisiin kohdistuvaa väkivaltaa koskevan lain jatkamiseksi. Senaatin demokraatit hylkäsivät tänään ehdotukset, joilla Yhdysvaltain sheriffeille annettaisiin välineet, joita he tarvitsevat seksuaalirikollisten jäljittämiseksi osavaltioiden rajojen yli. He äänestivät sitä lainsäädäntöä vastaan, jolla perustetaan osavaltioiden välinen DNA-todisteiden tietokanta, jotta varmistetaan, että seksuaalirikolliset saatetaan oikeuden eteen riippumatta siitä, missä maassa he tekevät rikoksensa. He hylkäsivät myös lainsäädännön, jolla myönnettäisiin lisävaroja, jotta lainvalvontaviranomaiset voisivat ajaa oikeutta satojentuhansien naisten kohdalla. Johnson antoi myös lausunnon vuoden 2013 äänestyksensä jälkeen, jossa hän totesi osittain seuraavaa: Hyväksyessään naisiin kohdistuvaa väkivaltaa koskevan lain demokraattien hallitsema senaatti muutti ei-kiistanalaisen lainsäädännön uudistamisen, jolla oli aiemmin ollut vahva kahden puolueen tuki, jakavaksi ja erittäin puolueelliseksi lakiehdotukseksi. Tämän seurauksena senaatti on hyväksynyt säädöksen, joka kuulostaa mukavalta, mutta joka on kohtalokkaasti puutteellinen. Sisällyttämällä lakiehdotukseen heimojen toimivallan perustuslain vastaisen laajentamisen ja esittämällä lakiehdotuksen ennen kuin kongressin budjettivirasto ehti tarkastella sitä arvioidakseen sen kustannuksia, senaatin demokraatit tekivät mahdottomaksi sen, että voisin tukea lakiehdotusta, joka kattaa kysymyksen, johon haluaisin puuttua. Useimmat analyytikot uskovat, että se lisäisi alijäämää yli 2 miljardia dollaria. Äänestin sellaisen vaihtoehdon puolesta, jossa ei ollut näitä vakavia puutteita. Vaihtoehto auttaisi ehkäisemään naisiin kohdistuvaa väkivaltaa ja nostamaan syytteitä - ilman perustuslain vastaisia säännöksiä. Arviomme mukaan Feingold sanoo, että Trump ja Johnson ""vastustavat naisen oikeutta valita ja Johnson äänesti naisiin kohdistuvaa väkivaltaa koskevaa lakia vastaan""." Trump ja Johnson vastustavat aborttia, vaikka erityisesti Trump on sanonut kannattavansa poikkeuksia abortin sallimiseksi tietyissä tapauksissa. Johnson äänesti kyllä väkivaltalain uudelleenvaltuutuksen puolesta, mutta ei ole niin, että hän olisi vastustanut naisten suojelua; itse asiassa hän äänesti vaihtoehtoisten toimenpiteiden puolesta, jotka eivät menneet läpi. Jos lausunto on täsmällinen mutta kaipaa selvennystä, arvosanamme on ." Väite: "Russ Feingold sanoo, että Donald Trump ja Ron Johnson ""vastustavat naisen oikeutta valita ja Johnson äänesti naisiin kohdistuvaa väkivaltaa koskevaa lakia vastaan."".</w:t>
      </w:r>
    </w:p>
    <w:p>
      <w:r>
        <w:rPr>
          <w:b/>
        </w:rPr>
        <w:t xml:space="preserve">Tulos</w:t>
      </w:r>
    </w:p>
    <w:p>
      <w:r>
        <w:t xml:space="preserve">"Feingold sanoo, että Trump ja Johnson "vastustavat naisen oikeutta valita ja Johnson äänesti naisiin kohdistuvaa väkivaltaa vastaan.""" Trump ja Johnson vastustavat aborttia, vaikka erityisesti Trump on sanonut kannattavansa poikkeuksia abortin sallimiseksi tietyissä tapauksissa. Johnson äänesti kyllä väkivaltalain uudelleenvaltuutuksen puolesta, mutta ei ole niin, että hän olisi vastustanut naisten suojelua; itse asiassa hän äänesti vaihtoehtoisten toimenpiteiden puolesta, jotka eivät menneet läpi. Lausunnosta, joka on tarkka mutta kaipaa selvennystä."</w:t>
      </w:r>
    </w:p>
    <w:p>
      <w:r>
        <w:rPr>
          <w:b/>
        </w:rPr>
        <w:t xml:space="preserve">Esimerkki 2.2722</w:t>
      </w:r>
    </w:p>
    <w:p>
      <w:r>
        <w:t xml:space="preserve">Kohta: Digitaalinen editointi on ollut vastuussa kuvien luomisesta joistakin fantastisen fiktiivisen näköisistä olennoista, kuten seitsenpäisistä käärmeistä, vaaleanpunasarvisista sarvikuonoista ja mahdottoman pienistä kissanpennuista. Heinäkuussa 2018 monet sosiaalisen median käyttäjät ihmettelivät, olivatko he todistamassa samanlaista luomusta kuvassa oudon näköisestä, suuresta eläimestä, jonka sanottiin olevan "vasarapäälepakko":  Emme ole pystyneet selvittämään tämän kuvan tarkkaa alkuperää, mutta voimme sanoa, että vasarapäälepakko (tunnetaan myös nimellä "vasarapäälepakko") on aito eläin, joka näyttää kuvan kaltaiselta. Vasarapäälepakko (Hypsignathus monstrosus) on Keski-Afrikan trooppisissa metsissä elävä megalepakko. Bat Magazine -lehden profiilissa suuresta hedelmälepakosta on lisätietoja tästä epätavallisen näköisestä eläimestä: Se on yksi kolmesta afrikkalaisesta hedelmälepakon lajista, joiden uskotaan oireettomasti sairastavan Ebola-virusta. Tutkijat eivät kuitenkaan tiedä, onko laji satunnainen isäntä vai Ebolaviruksen varasto. Kaksi muuta lajia ovat pikku kauluksinen hedelmälepakko (Myonycteris torquata) ja egyptiläinen hedelmälepakko (Rousettus aegyptiacus). Laji on paikallisesti yleinen, ja sitä tavataan tyypillisesti alavissa trooppisissa kosteissa metsissä, jokimetsissä, suometsien, mangrove- ja palmumetsissä, joissa se nukkuu puissa. Vaikka jopa 25 lepakon kolonioita on havaittu, vasarapäälepakon keskimääräinen lepakkoyhdyskunta on alle viisi lepakkoyhdyskuntaa. Vasarapäälepakko on Afrikan suurin lepakko, jonka siipien kärkiväli on jopa 97 cm (38 tuumaa). Lajissa on havaittavissa voimakasta sukupuolista dimorfismia, sillä urokset ovat huomattavasti naaraita suurempia. Uroksilla on suuri pää, jossa on suurennettu rostrum, kurkunpää ja huulet, mikä mahdollistaa kovaäänisten äänihuutojen tuottamisen; naaraiden ulkonäkö on samanlainen kuin useimmilla muilla hedelmälepakoilla. Lajilla on "lekki"-parittelujärjestelmä, jossa muutama sata urosta kokoontuu ryhmiin (lekkeihin) houkutellakseen naaraita parittelemaan. Vaikka vasarapäälepakko on suhteellisen kookas lepakko, viruskuva on saattanut antaa joillekin katsojille väärän kuvan eläimen todellisesta koosta. Hedelmälepakkoa pitelevä henkilö ojentaa eläintä kohti kameraa, ja koska lepakko on lähempänä linssiä kuin ihminen, pakotettu perspektiivi saa eläimen näyttämään normaalia suuremmalta. Valokuvat, joissa näkyy pakotetun perspektiivin optinen harha, ovat aiheuttaneet hämmennystä sammakoiden, rottien, käärmeiden ja puoliksi syötyjen haiden suhteellisesta koosta. Kuten Bats Magazine toteaa, vasarapäälepakolla voi olla lähes 40 tuuman siipiväli, mutta sen keskimääräinen ruumiinpituus on vain noin 10 tuumaa: H. monstrosus on suurin Afrikassa tavattu lepakko, ja urokset ovat huomattavasti naaraita suurempia. Urosten paino vaihtelee 228 grammasta 450 grammaan, keskimäärin 377 grammaan. Naaraat ovat noin puolet pienempiä, 218-377 grammaa, keskimäärin 275 grammaa. Urosten pituus vaihtelee 220-280 mm:n välillä, keskiarvon ollessa 250 mm. Naaraiden pituus on 195-225 mm, keskimäärin 210 mm. Urosten siipiväli on 686-970 mm ja naaraiden keskimääräinen siipiväli 840 mm. Olemme keränneet vertailun vuoksi muutamia muita kuvia vasaralepakosta: Väite: "Valokuva, jossa näkyy oudon näköinen, suuri lepakko, jolla on pitkulaiset kasvot ja joka tunnetaan nimellä ""vasarapäälepakko"".</w:t>
      </w:r>
    </w:p>
    <w:p>
      <w:r>
        <w:rPr>
          <w:b/>
        </w:rPr>
        <w:t xml:space="preserve">Tulos</w:t>
      </w:r>
    </w:p>
    <w:p>
      <w:r>
        <w:t xml:space="preserve">Kuvat vasarapäisestä lepakosta saavat usein epäilevän vastaanoton, ja jotkut katsojat väittävät, että tämä oudon näköinen otus voisi olla todellinen eläin, joka on vastuussa myyttisten olentojen, kuten "New Jersey Devil", monista havainnoista.</w:t>
      </w:r>
    </w:p>
    <w:p>
      <w:r>
        <w:rPr>
          <w:b/>
        </w:rPr>
        <w:t xml:space="preserve">Esimerkki 2.2723</w:t>
      </w:r>
    </w:p>
    <w:p>
      <w:r>
        <w:t xml:space="preserve">Kohta: Yhtiö, joka luopui viime kuussa listautumissuunnitelmista sen jälkeen, kun sijoittajat kyseenalaistivat sen kasvavat tappiot ja tavan, jolla sitä johdetaan, sanoi maanantaina sähköpostitse vuokralaisilleen, että kemikaali voi aiheuttaa syöpäriskin, jos sille altistutaan pitkällä aikavälillä. Kun eräs vuokralainen valitti hajusta ja silmien ärsytyksestä, WeWork aloitti testauksen ja poisti tulosten perusteella 1 600 puhelinkoppia käytöstä, yhtiö kertoi sähköpostiviestissä vuokralaisilleen, joita se kutsuu jäseniksi. Lisäksi 700 muuta koppia on suljettu, kun lisää testejä tehdään, se sanoi. Kaikki suljetut puhelinkopit asennettiin viime kuukausien aikana, WeWork sanoi. "Jäsentemme turvallisuus ja hyvinvointi on meille ensisijainen prioriteetti, ja pyrimme korjaamaan tilanteen mahdollisimman nopeasti", WeWork sanoi lausunnossaan. Lisäkustannukset ovat viimeinen asia, jota yritys tarvitsee, sillä joidenkin analyytikoiden mukaan sen käteisvarat ovat nopeasti loppumassa. WeWork kieltäytyi kommentoimasta koppien testaamisen ja korvaamisen kustannuksia. Se käy parhaillaan neuvotteluja monen miljardin dollarin pelastussopimuksesta, joka voisi johtaa siihen, että sen suurin osakkeenomistaja, japanilainen SoftBank Group Corp (9984.T), ottaisi yrityksen haltuunsa, kertoi kaksi asiaa tuntevaa henkilöä. Heidän mukaansa WeWork neuvottelee myös JPMorgan Chasen (JPM.N) kanssa mahdollisesta velkapaketista. WeWork kieltäytyi nimeämästä puhelinkoppien valmistajaa. "Pitkäaikainen altistuminen formaldehydille, kuten työntekijöillä, jotka työskentelevät työpaikoilla, joissa pitoisuudet ovat korkeita useiden vuosien ajan, on yhdistetty tietyntyyppisiin syöpiin", WeWork kertoi vuokralaisille sähköpostiviestissä. Vuonna 1987 Yhdysvaltain ympäristönsuojeluvirasto (U.S. Environmental Protection Agency) luokitteli formaldehydin todennäköiseksi ihmisen syöpää aiheuttavaksi tekijäksi olosuhteissa, joissa altistuminen on epätavallisen suurta tai pitkäaikaista. Joidenkin sittemmin tehtyjen tutkimusten mukaan formaldehydille altistuminen on National Cancer Instituten mukaan yhteydessä tiettyihin syöpätyyppeihin. Eräs vuokralainen, joka ei halunnut tulla mainituksi, kertoi olevansa huolissaan syöpäriskistä, koska hän oli viettänyt satoja tunteja puhelinkoppien sisällä San Franciscossa sijaitsevassa WeWorkissa, jossa ongelma on. Puhelinkopit ovat suosittuja WeWorkin avokonttoreissa, koska ne tarjoavat yksityisyyttä ja vaimentavat melua, vuokralainen sanoi. Väite: WeWork kertoo uudessa päänvaivassaan löytäneensä syöpää aiheuttavaa kemikaalia puhelinkopeistaan.</w:t>
      </w:r>
    </w:p>
    <w:p>
      <w:r>
        <w:rPr>
          <w:b/>
        </w:rPr>
        <w:t xml:space="preserve">Tulos</w:t>
      </w:r>
    </w:p>
    <w:p>
      <w:r>
        <w:t xml:space="preserve">Rahapulaan ajautunut WeWork, toimistojen yhteiskäyttöyritys, joka yrittää neuvotella taloudellista pelastusrengasta, on saanut uuden ongelman, joka voi tulla kalliiksi. Se on sulkenut noin 2 300 puhelinkoppia joissakin 223 toimipisteessään Yhdysvalloissa ja Kanadassa, koska se on sanonut havainneensa kohonneita formaldehydipitoisuuksia.</w:t>
      </w:r>
    </w:p>
    <w:p>
      <w:r>
        <w:rPr>
          <w:b/>
        </w:rPr>
        <w:t xml:space="preserve">Esimerkki 2.2724</w:t>
      </w:r>
    </w:p>
    <w:p>
      <w:r>
        <w:t xml:space="preserve">Kohta: Sairaalat ja viranomaiset New Yorkissa, New Orleansissa ja muissa kriisipesäkkeissä ovat joutuneet kamppailemaan tautitapausten ryntäyksen sekä tarvikkeiden, henkilökunnan ja sairaansijojen puutteen kanssa. Detroitissa, jossa ei ollut yhtään tapausta noin kaksi viikkoa sitten, määrä oli kasvanut torstaina puoleenpäivään mennessä 868 vahvistettuun tapaukseen ja 15 kuolemaan, kertoi kaupungin kansanterveyspäällikkö Denise Fair webcast-tiedotustilaisuudessa. Michiganin osavaltion viranomaiset ovat tähän mennessä ilmoittaneet 2 856 tapausta ja 60 kuolemantapausta Reutersin keräämien tietojen mukaan. Se on siis New Yorkin yli 37 000 tapauksen ja 385 kuolemantapauksen jälkeen, mutta lähempänä New Jerseytä ja Kaliforniaa. Detroitin pormestari Mike Duggan sanoi, että uusien vahvistettujen tapausten lisääntyminen kaupungissa ja sen ympäristössä, mikä johtuu osittain laajennetusta testauksesta, on "todella huolestuttavaa". Hän sanoi, että Michigan oli nousemassa maan kolmen suurimman osavaltion joukkoon vahvistettujen tapausten määrässä ja ohittaa pian Kalifornian. "Valmistaudumme siihen, että saamme samanlaisen vyöryn kuin New Yorkissa", Duggan sanoi tiedotustilaisuudessa ja lisäsi, että kaupunki keskittyy sairauden hoitokapasiteetin laajentamiseen. Hän kehotti ihmisiä lopettamaan kokoontumiset ryhmiin Michiganin kuvernöörin Gretchen Whitmerin tiistaina voimaan tulleen oleskelukiellon vastaisesti. Detroitin viranomaiset toivovat voivansa laajentaa perjantaina alkavaa drive-up-testausta 100:sta paikasta jopa 500:aan ensi viikosta alkaen, mikä edellyttäisi oireisiin perustuvaa lääkärin reseptiä ja ajanvarausta. Silti testeistä on massapula. "Ei ole epäilystäkään siitä, että tässä osavaltiossa on tuhansia ja taas tuhansia ihmisiä, joilla on virus. Emme vain testaa heitä", Duggan sanoi. Monet klinikat käännyttivät pois ihmisiä, jotka valittivat kuumetta, hengenahdistusta ja muita oireita, ja aliresursoidut sairaalat kehottivat henkilöitä, jotka eivät olleet hätätilanteessa, jäämään kotiin karanteeniin. Detroitin keskustan kadut olivat torstaina lähes autiot, lukuun ottamatta satunnaisia ruokaostoksia ja koirien ulkoiluttajia. Brandon Allen, 48, osti Detroitin keskustasta ruokatarvikkeita viedäkseen ne 72-vuotiaalle äidilleen, jonka testitulos oli hänen mukaansa positiivinen koronaviruksen suhteen useita päiviä sitten. Ruoan mukana hän toi äidille kukkakimpun. "Sanoin hänelle, että minun projektini, minun puolestani sinulle, on pitää nämä kukat elossa", Allen sanoi. "Hän on siellä yksin. Hän avasi autotallin oven ja pudotin ne oven ulkopuolelle. Meidän piti vilkuttaa toisillemme ikkunan läpi", Allen sanoi. Allen, joka odotti tyttären syntymää ensi viikolla, sanoi olevansa huolissaan siitä, että "tuomme vauvan tähän pandemiaan", ja kritisoi presidentti Donald Trumpin suhtautumista kriisiin. "Kun kuulee, mitä hän sanoo, tietää, että on pidettävä huolta itsestään. Hänellä ei ole myötätuntoa", Allen sanoi. Väite: Detroitin pormestari hälyttää osavaltion laajuisesti, kun koronavirustapaukset lisääntyvät.</w:t>
      </w:r>
    </w:p>
    <w:p>
      <w:r>
        <w:rPr>
          <w:b/>
        </w:rPr>
        <w:t xml:space="preserve">Tulos</w:t>
      </w:r>
    </w:p>
    <w:p>
      <w:r>
        <w:t xml:space="preserve">Detroitin koronavirustapausten lisääntyminen on nostanut Michiganin yhdeksi pandemian pahiten koettelemista osavaltioista, kaupungin pormestari sanoi torstaina ja lisäsi, että sairaalat pyrkivät lisäämään kapasiteettiaan.</w:t>
      </w:r>
    </w:p>
    <w:p>
      <w:r>
        <w:rPr>
          <w:b/>
        </w:rPr>
        <w:t xml:space="preserve">Esimerkki 2.2725</w:t>
      </w:r>
    </w:p>
    <w:p>
      <w:r>
        <w:t xml:space="preserve">Kohta: Paikalliset viranomaiset ovat tuoneet raikasta vettä rekka-autoilla, rakentaneet putken paikalliseen patoon ja aloittavat pian poraukset uusien varastojen löytämisen toivossa. Pormestari Simon Murrayn suurin huolenaihe on se, että Guyra ei ole yksin. "Ennusteiden mukaan monista kaupungeista loppuu vesi samaan aikaan - ja mistä sitten saadaan vettä?" hän sanoi viitaten alueeseen, jossa asuu noin 180 000 ihmistä. Tämä on osa paljon suurempaa ongelmaa maassa, joka ei ole tottunut laajalle levinneisiin taloudellisiin vaikeuksiin. Australia on nauttinut kasvusta jo sukupolven ajan, mutta toimeentulo on nyt vaarassa ilmastonmuutoksen pahentaman kuivuuden vuoksi, mikä on tutumpi ongelma kehitysmaissa. Osassa Uuden Etelä-Walesin pohjois- ja sisämaata sekä Queenslandin eteläosassa on ollut kuivuutta vuodesta 2016 lähtien, mikä on heikentänyt jokien ja patojen tasoja vakavasti. Australian meteorologian laitoksen (BOM) mukaan kuivuus johtuu osittain merenpinnan lämpötilan lämpenemisestä, joka vaikuttaa sademalleihin. Myös ilman lämpötila on lämmennyt viime vuosisadan aikana, mikä on lisännyt kuivuuden ja tulipalojen voimakkuutta. Uuden Etelä-Walesin hallitus on toimittanut joillekin paikallisneuvostoille arvioita vesivarastojen loppumisajankohdasta pahimmassa tapauksessa, joka muuttuu yhdessä todennäköisen kysynnän ja tarjonnan kanssa. Paikalliset kutsuvat niitä "nollapäiväksi", ja ne herättävät ajatuksia rikkaassa maassa, jossa runsaat hiilivarat painavat ilmastonmuutoksen vastaisia toimia vastaan. "Nollapäivä - se on sota-ajan sanonta", lammas- ja karjankasvattaja Richard Daugherty kertoi Reutersille tilallaan lähellä Urallan pikkukaupunkia, 200 kilometriä Australian itärannikolta sisämaahan. Ilmastonmuutoksen ja sään ääri-ilmiöiden välisistä yhteyksistä on kuitenkin tullut Australiassa poliittinen jalkapallo. Konservatiivihallitus on väittänyt, että voimakkaammat ympäristötoimet lamauttaisivat Australian talouden ja asettaisivat sen vastakkain Tyynenmeren saarinaapureita vastaan, jotka ovat erityisen alttiita lämpötilan nousulle ja merenpinnan nousulle. Brittiläinen luonnontieteilijä Sir David Attenborough otti hallituksen vastaan, koska se tuki uusia hiilikaivoksia pian sen jälkeen, kun koululaiset ympäri maailmaa osoittivat mieltään hallituksen toimettomuutta vastaan ilmastonmuutoksen suhteen ja maailman johtajat kokoontuivat New Yorkissa ilmastohuippukokoukseen. Pääministeri Scott Morrison ei osallistunut ilmastohuippukokoukseen. Hän kertoi YK:n yleiskokouksessa, että arvostelijat jättivät huomiotta Australian työn päästöjen hillitsemiseksi ja että maa aikoo saavuttaa Pariisin päästövähennystavoitteensa. Hän on myös luvannut 100 miljoonaa Australian dollaria (68 miljoonaa dollaria) lisärahoitusta kuivuudesta kärsivien maanviljelijöiden tukemiseen. Guyra, jossa asuu 2 000 ihmistä, sijaitsee Uudeksi Englanniksi kutsutulla alueella, jonne eurooppalaiset karjatilat perustettiin lähes 200 vuotta sitten siirtomaavallan vihreää maaseutua muistuttavalle maalle. Yhdessä luoteisen alueen kanssa se tuotti 2,6 miljardin Australian dollarin (1,76 miljardin dollarin) maataloustuotannon vuosina 2017-18, kuten hyödykkeiden ennustamisesta vastaava ABARES-yritys arvioi. Murray, joka valvoo myös Armidalen suurempaa aluekeskusta, sanoi tajunneensa ongelman laajuuden ensimmäisen kerran, kun hän huomasi kokonaisten kukkuloiden rinteillä kasvavien kestävien eukalyptusten kuolevan. Joidenkin alueen suurimpien kaupunkien, kuten 40 000 asukkaan Dubbon, 25 000 asukkaan Armidalen ja 62 000 asukkaan Tamworthin, juomaveden ennustetaan hallituksen viimeisimpien ennusteiden mukaan loppuvan ensi vuoden puolivälissä tai lopussa. "Tämä on menossa toiselle tasolle - se on lähes käsittämätöntä", Murray sanoi. Useimmat kunnat, kuten Armidale ja Dubbo, yrittävät pidentää määräaikaa poraamalla maan sisään maanalaisia säiliöitä ja toivovat saavansa juomakelpoista vettä. Jopa Sydneyn suurin pato, Warragamba, on pudonnut 50 prosenttiin, kun se vajaat kolme vuotta sitten oli lähes täynnä. Keskuspankki on varoittanut, että kuivuus painaa Australian talouskasvua. ABARESin mukaan maataloustuotannon arvon ennustetaan laskevan 5 prosenttia 59 miljardiin Australian dollariin (40,4 miljardia dollaria) vuosina 2019-20. Maanviljelijöille, kaupungeille ja hallituksille koituu jo nyt jyrkkiä päivittäisiä kustannuksia, kun ne maksavat kuorma-autoilla tuotavasta vedestä, joka yleensä tippuu vapaasti taivaalta. Armidalen alueen maanviljelijät kertoivat Reutersille maksavansa nyt reilusti yli 250 Australian dollaria (169 dollaria) 10 000 litran juomavedestä, mikä on lähes kaksinkertainen hinta verrattuna kuivuutta edeltäviin hintoihin. Australian itärannikon ennustetaan jatkavan hellekesää vielä ainakin kolme kuukautta, maan säävirasto kertoi. Paikalliset pärjäävät. Joe George, 57, pesi ennen yhdeksän koulubussinsa kerran viikossa, mutta nyt hän kerää kaikki sadevedet, jotka putoavat varikon ruosteiselle katolle, ja pesee ne kuukausittain täyttääkseen sopimusvelvoitteensa puhtaiden ajoneuvojen toimittamisesta. "Pahin kuivuus, mitä olen koskaan nähnyt", hän sanoi Guyrassa sijaitsevalla linja-autovarikolla. "80-luvun alussa oli paha kuivuus, mutta sekään ei ollut mitään tämän kaltaista." s Claim: Kuivuudesta kärsivät Australian kaupungit valmistautuvat "käsittämättömään" vesikriisiin.</w:t>
      </w:r>
    </w:p>
    <w:p>
      <w:r>
        <w:rPr>
          <w:b/>
        </w:rPr>
        <w:t xml:space="preserve">Tulos</w:t>
      </w:r>
    </w:p>
    <w:p>
      <w:r>
        <w:t xml:space="preserve">Itä-Australiassa sijaitseva Guyran pikkukaupunki on makean veden laguunin vieressä vain puolen päivän ajomatkan päässä Sydneystä, mutta sen juomavesi on ehtymässä 400 päivän kuluttua.</w:t>
      </w:r>
    </w:p>
    <w:p>
      <w:r>
        <w:rPr>
          <w:b/>
        </w:rPr>
        <w:t xml:space="preserve">Esimerkki 2.2726</w:t>
      </w:r>
    </w:p>
    <w:p>
      <w:r>
        <w:t xml:space="preserve">Kohta: "Nykyisin saatavilla olevien matala-annoksisten, pulssimuotoisten immuunijärjestelmää suppressoivien lääkkeiden kustannukset olisi voitu mainita.". Olisi hyvä tietää, voisiko HiCy-hoito tuoda potilaalle kustannussäästöjä. Jutussa mainitaan lääketutkimusta ohjaavat taloudelliset näkökohdat ja vaikutukset uusien hoitojen kehittämiseen vaikeasti hoidettavista kroonisista sairauksista kärsiville ihmisille. Väite, että tämän tutkimuksen tulokset voisivat johtaa MS-taudin parantamiseen, vaikuttaa ennenaikaiselta, etenkin kun otetaan huomioon tutkimukseen osallistuneiden pieni määrä ja tulokset kahden vuoden kuluttua. Jutussa kuitenkin todetaan, että HiCy-hoidosta on saatavilla vain vähän tietoa ja että tulevaisuudessa tarvitaan satunnaistettuja kontrolloituja tutkimuksia, joissa on mukana suurempi potilasryhmä. Jutussa mainitaan hoidon haitat, joita tyypillisesti havaitaan syklofosfamidin pulssiannosta käyttävillä potilailla, sekä HiCy-tutkimuksen pienessä potilasryhmässä havaitut haittavaikutukset. Näitä olivat pahoinvointi ja hiustenlähtö sekä lisääntynyt infektioriski. Jutussa mainittiin myös, että joidenkin potilaiden oireet pahenivat ennen kuin ne paranivat. Tutkijat eivät tällä hetkellä tiedä tämän suurten annosten ja väkevän lääkehoidon pitkäaikaisvaikutuksia. Jutussa kuvataan riittävästi pientä, avointa, pilottivaiheen tutkimusta, johon osallistui yhdeksän MS-potilasta, ja esitellään tulokset maallikkolukijalle. Jutussa mainitaan asianmukaisesti tutkimuksen sisäänottokriteerit (eli aggressiivisen MS-taudin varhaisvaihe) ja varoitetaan, että alustavia tuloksia ei välttämättä voida soveltaa muihin MS-taudin eri alatyyppejä sairastaviin henkilöihin. Jutussa annetaan joitakin tietoja tutkimuksen päätetapahtumista, eli aivovauriot paranivat seitsemällä yhdeksästä henkilöstä, ja vammaisuus väheni tilastollisesti merkitsevästi useimmilla osallistujilla. Jutussa ei harrasteta sairauden lietsontaa. Jutussa esitetään tietoja esiintyvyydestä Yhdysvalloissa, kuvataan MS-taudin eri muotoja ja muistutetaan, että HiCy-valmistetta testattiin vain hyvin heikentyneillä potilailla. Kuten juttuun liittyvässä lehdistötiedotteessa mainitaan, tutkimukseen osallistui "pahimmista pahimpia".  MS-potilaat. Jutussa haastatellaan tutkimuksen tekijöitä ja osallistujia sekä MS-yhdistyksen tutkimuksesta ja kliinisistä ohjelmista vastaavaa varapuheenjohtajaa, tohtori Richertiä, joka asettaa tutkimuksen tulokset oikeaan perspektiiviin. The story mentions other FDA-approved treatments for MS and compares  the current use of longer-term pulsed intervals of cyclophosphamide with the higher-concentrated regimen–which lasted only 4 days and was less toxic. Jutussa todetaan, että tätä kokeellista annostelujärjestelmää testattiin ihmisillä, jotka olivat MS-taudin erityisen aggressiivisen muodon alkuvaiheessa, eikä hoito ole pitkäaikainen parannuskeino. Jutussa mainitaan, että korkea-annoksista syklofosfamidia (geneerinen nimi Cytoxan, Neosar, Revimmune) (HiCy) tutkitaan parhaillaan kliinisissä tutkimuksissa, ja tällä hetkellä immunosuppressiivisen lääkkeen väkevöityä muotoa käytetään vain ihmisillä, jotka ovat MS-taudin aggressiivisen muodon alkuvaiheessa. Jutussa mainitaan, että syklofosfamidia käytetään jo nyt eri annostelussa MS-taudin hoitoon. Suuriannoksinen hoito on tutkimuksen kohteena, ja ennen kuin se voidaan hyväksyä kliiniseen käyttöön, tarvitaan lisää tietoa riskeistä ja tehosta. Jutussa kuvataan hyviä ja huonoja puolia tässä uudessa menetelmässä, jolla olemassa olevaa lääkettä annetaan osalle potilaista, jotka ovat MS-taudin erityisen invalidisoivan muodon alkuvaiheessa. Jutussa käsitellään, miksi tämä antotapa voi olla parannus nykyisiin immunosuppressiivisiin lääkehoitoihin vaikeasti hoidettavissa tapauksissa. Lehdistötiedotteessa ja uutisjutussa on samankaltaista kieltä, mutta siinä on myös jonkin verran riippumatonta raportointia, ja jutussa on mukana muukin näkökulma (MS-tutkija tohtori Richert) kuin HiCy-tutkimusten tutkijoiden ja osallistujien näkökulma." Väite: "Olen saanut elämäni takaisin": Hopkins raportoi MS-taudin hoidon onnistumisesta</w:t>
      </w:r>
    </w:p>
    <w:p>
      <w:r>
        <w:rPr>
          <w:b/>
        </w:rPr>
        <w:t xml:space="preserve">Tulos</w:t>
      </w:r>
    </w:p>
    <w:p>
      <w:r>
        <w:t xml:space="preserve">Jutussa kuvataan uutta menetelmää, jolla olemassa olevaa lääkettä voidaan antaa osalle potilaista, jotka ovat multippeliskleroosin (MS-taudin) heikentävän muodon alkuvaiheessa. Jutussa käsitellään, miksi tämä antotapa voi olla parannus nykyisiin immunosuppressiivisiin lääkehoitoihin vaikeasti hoidettavissa MS-tapauksissa. Lisäksi siinä selitetään, miksi tarvitaan lisää tietoa suuren annoksen hoidon riskeistä ja tehosta, ennen kuin se voidaan hyväksyä kliiniseen käyttöön. Jutussa kuvataan asianmukaisesti pientä, avointa, pilottivaiheen tutkimusta, johon osallistui 9 MS-potilasta. Jutussa mainitaan asianmukaisesti tutkimuksen sisäänottokriteerit (eli aggressiivisen MS-taudin varhaisvaiheessa olevat potilaat) ja varoitetaan, että alustavat tulokset eivät välttämättä päde muihin henkilöihin, joilla on eri MS-taudin alatyyppejä. Tutkimuksen tutkijan ehdotus, jonka mukaan tämän tutkimuksen tulokset voisivat johtaa MS-taudin parantumiseen, vaikuttaa ennenaikaiselta, etenkin kun otetaan huomioon tutkimukseen osallistuneiden pieni määrä ja tulokset kahden vuoden kuluttua; jutussa kuitenkin huomautetaan, että HiCy-hoidosta on saatavilla vain vähän tietoa ja että tulevaisuudessa tarvitaan satunnaistettuja, kontrolloituja tutkimuksia suuremmalla potilasjoukolla. Jutussa mainitaan hoidon haitat, joita tyypillisesti havaitaan syklofosfamidin pulssiannosta käyttävillä potilailla, sekä HiCy-tutkimuksen pienessä potilasryhmässä havaitut haittavaikutukset. Nykyisin saatavilla olevien matala-annoksisten, pulssimuotoisten immuunijärjestelmää suppressoivien lääkkeiden kustannukset olisi voitu mainita. Olisi hyvä tietää, voisiko HiCy-hoito tuoda potilaalle kustannussäästöjä. Jutussa kuitenkin mainitaan, että lääketutkimusta ohjaavat taloudelliset näkökohdat ja vaikutukset uusien hoitojen kehittämiseen vaikeasti hoidettaville kroonisista sairauksista kärsiville ihmisille. Kaiken kaikkiaan tämä oli kuitenkin hyvä raportti.</w:t>
      </w:r>
    </w:p>
    <w:p>
      <w:r>
        <w:rPr>
          <w:b/>
        </w:rPr>
        <w:t xml:space="preserve">Esimerkki 2.2727</w:t>
      </w:r>
    </w:p>
    <w:p>
      <w:r>
        <w:t xml:space="preserve">Kohta: "Oregonissa 1. lokakuuta tapahtuneen, 10 ihmistä tappaneen ampumavälikohtauksen jälkeen monet - myös presidentti Barack Obama - vaativat asevalvonnan lisäämistä. ""Amerikassa on ase suunnilleen jokaiselle miehelle, naiselle ja lapselle"", Obama sanoi puheessaan ampumisen jälkeisenä päivänä. ""Miten voitte siis vakavissanne väittää, että aseiden lisääminen tekisi meistä turvallisempia"", sanoi Obama. Tiedämme, että osavaltioissa, joissa on eniten aselakeja, on yleensä vähiten asekuolemia. Todisteet eivät siis tue käsitystä, että aselait eivät toimi tai että ne vain vaikeuttavat lainkuuliaisia kansalaisia ja rikolliset saavat edelleen aseensa.""". Aselakien tehokkuudesta käydään runsaasti keskustelua, joten päätimme tutkia Obaman laveaa väitettä, jonka mukaan ""osavaltioissa, joissa on eniten aselakeja, on yleensä vähiten asekuolemia"". Tarkastelimme tätä väitettä useiden asiantuntijoiden kanssa ja totesimme, että tilastot pitävät yleisesti ottaen paikkansa, mutta seuraukset eivät ole yhtä selviä. Syy ja seuraus Väitteen ydin on peräisin National Journalin vuonna 2015 tekemästä tutkimuksesta, jossa todettiin, että "osavaltioissa, joissa on eniten aselakeja, on vähiten aseisiin liittyviä kuolemantapauksia". Raportissa tarkasteltiin seitsemää asevalvontatyyppiä: aselupia, taustatarkastuksia, aserekistereitä, "stand your ground" -lakeja, piilotettuja aselupia, avoimia aselupia ja asekaupan odotusaikaa. Raportissa todettiin, että niissä osavaltioissa, joissa oli yleisesti ottaen tiukemmat lait näissä luokissa, oli yleensä vähemmän vuotuisia ampumakuolemia. Seuraavassa National Journalin laatimassa kaaviossa esitetään osavaltiot, joissa on vähiten ja eniten asekuolemia 100 000 asukasta kohti, verrattuna kunkin osavaltion aselakeihin (enemmän sinistä = tiukemmat lait). Kannattaa katsoa kaavio, jossa näkyvät kaikki 50 osavaltiota. Tämäntyyppisissä tutkimuksissa on joitakin rajoituksia, erityisesti se, että niissä ei määritetä syy-seuraus-suhdetta: onko osavaltiossa vähemmän asekuolemia lain takia, sanoi Adam Winkler, Kalifornian yliopiston Los Angelesin oikeustieteen professori ja toisen lisäyksen asiantuntija. Muut demografiset ominaisuudet - kuten koulutustaso, siviilisääty, maaseutu tai kaupunki - saattavat selittää, miksi tietyssä osavaltiossa on vähemmän asekuolemia. Winkler sanoi, että Obaman lausunto on totta. National Journalin raportissa on myös muutama poikkeama. Esimerkiksi New Hampshiren osavaltiossa on joitakin vähiten rajoittavia aselakeja, mutta siellä on myös seitsemänneksi vähiten ampumakuolemia. American Medical Associationin vuonna 2013 julkaisemassa akateemisessa tutkimuksessa havaittiin samankaltaisia tuloksia: ""Suurempi ampuma-aselakien määrä osavaltiossa oli yhteydessä pienempään ampuma-asekuolemien määrään osavaltiossa""." UC Davisin väkivallan ehkäisemisen tutkimusohjelman johtaja Garen Wintemute huomautti vuoden 2013 tutkimusta koskevassa kommentissaan, että rajoittavien lakien ja vähäisempien kuolemantapausten välinen korrelaatio ""hävisi olennaisesti"", kun ampuma-aseiden omistusasteet otettiin huomioon. "Ehkä nämä lait vähentävät kuolleisuutta vähentämällä ampuma-aseiden omistusta, jolloin ampuma-aseiden omistus välittää yhteyttä", Wintemute kirjoitti. ""Mutta ehkä, mikä on uskottavampaa, näitä lakeja annetaan helpommin osavaltioissa, joissa ampuma-aseiden omistus on vähäistä - niitä vastustetaan vähemmän - ja ampuma-aseiden omistus sekoittaa yhteyden.""" Vaikka Johns Hopkinsin asepolitiikan ja -tutkimuksen keskuksen johtaja Daniel Webster varoi esittämästä näin yleistä väitettä, hän sanoi Obaman väitteen olevan yleisesti ottaen oikea. Monissa osavaltioissa yksittäisten aselakien on osoitettu olevan yhteydessä aseisiin liittyvien kuolemantapausten vähenemiseen. Hän linkitti meidät joihinkin omiin tutkimuksiinsa, jotka osoittavat esimerkiksi, että ampuma-aseilla tehtyjen murhien väheneminen seurasi käsiaseiden ostolupaa koskevaa lakia Connecticutissa. Sitä vastoin ampuma-aseluvan kumoamista Missourissa edelsi ampuma-aseilla tehtyjen murhien lisääntyminen. Etsimme todisteita, jotka kumoaisivat Obaman lausunnon, ja löysimme useita valituksia aseoikeuksia kannattavilta tahoilta. James Agresti, konservatiivisen Just Facts -ajatushautomon asevalvonta-asiantuntija, kirjoitti toimittajille lähettämässään sähköpostiviestissä, että Obaman kaltaiset lausunnot ovat ""merkityksettömiä"" ja ""subjektiivisia ja huonosti määriteltyjä"", ja viittasi Just Facts -artikkeliin, jonka mukaan osavaltiokohtaisia aselakeja arvioivat luokittelujärjestelmät voivat olla ""sattumanvaraisia"". Agresti lisäsi, että väite jättää huomiotta puolustautumisaseiden käytöllä pelastettujen ihmishenkien määrän ja sen, että joissakin osavaltioissa, joissa aseiden omistusaste on korkein, on myös alhaiset henkirikosluvut. Kaiken kaikkiaan emme kuitenkaan löytäneet mitään, mikä olisi ollut täysin ristiriidassa National Journalin analyysin kanssa. Osavaltioissa, joissa on aseita rajoittavia lakeja, kuolemantapausten määrä on yleensä alhaisempi, kuten Obama sanoi. Itsemurhat vs. henkirikokset Obaman väitettä kritisoidaan erityisesti siitä, että näihin ampumakuolemiin sisältyvät itsemurhat, jotka muodostavat yli puolet kaikista ampumakuolemista, ja Obama esitti huomautuksiaan sen yhteydessä, miten tulevat joukkoampumiset voitaisiin estää. Vaikka tutkimus osoittaa, että aselakien myötä ampuma-aseiden aiheuttamien itsemurhien määrä vähenee, aselakien vaikutuksesta murhiin ei ole yleistä yksimielisyyttä. Wintemute totesi vuoden 2013 tutkimusta koskevassa kommentissaan, että valtaosa havaitusta ampumalla tehtyjen kuolemantapausten vähenemisestä oli itsemurhia. Ystävämme Washington Post Fact Checker -lehdessä tekivät oman laskelmansa ja totesivat, että kun itsemurhat poistetaan kuvasta, aselakien lisäämisen ja muiden kuin itsemurhien aiheuttamien ampumakuolemien vähenemisen välillä ei ole yhtä selvää korrelaatiota. (He arvioivat Obaman lausuman kahdeksi Pinocchioksi neljästä.) Obaman käyttämä faktatieto on harhaanjohtavaa, koska hän myi asevalvontaa keinona estää murhia, ei itsemurhia aseella, sanoi David Kopel, aseoikeuksien puolestapuhuja ja Denverissä toimivan konservatiivisen Independence Instituten tutkimusjohtaja. Hän vertasi sitä automyyjään, joka kertoo perheelle, että auto on "hallituksen tutkimusten mukaan turvallinen". Perhe ymmärtää tämän tarkoittavan, että auto suojelee heitä onnettomuustilanteessa, mutta myyjä viittasi itse asiassa siihen, että tutkimusten mukaan auto on turvallinen ympäristön kannalta. Asiantuntijat näkevät kuitenkin syytä uskoa, että tiukemmat aselait vähentävät myös henkirikoksia, vaikka tutkimukset eivät olekaan vielä vakuuttavia. Eräässä kyselytutkimuksessa, johon osallistui noin 150 aktiivisesti aseita käsittelevää työtä julkaisevaa tutkijaa, todettiin, että 71 prosenttia uskoo, että vahvat aselait vähentävät henkirikosten määrää, kun taas 12 prosenttia oli eri mieltä. Vaikka poikkeuksia on aina, "tutkimukset osoittavat kaiken kaikkiaan, että jos vaikeutetaan ampuma-aseiden hankkimista erityisesti rikostaustaisille henkilöille, estetään joitakin aseisiin liittyviä rikoksia", sanoi Jay Corzine, joka on murhia ja väkivaltarikoksia tutkiva sosiologian professori Keski-Floridan yliopistossa. Hallitseva Obama sanoi: ""Osavaltioissa, joissa on eniten aselakeja, on yleensä vähiten asekuolemia.""". Tutkimukset osoittavat, että mitä enemmän aselakeja osavaltiossa on, sitä vähemmän asekuolemia tapahtuu. Obama saa hieman liikkumavaraa, koska hän sanoi ""yleensä"" sen sijaan, että hän olisi esittänyt lopullisen väitteen. Ongelmana on kuitenkin se, että tämä on liian yleinen lausunto. Tutkimus ei todista, että aselakien ja asekuolemien määrän välillä olisi yleinen syy-seuraus-suhde, vaan kyseessä saattaa olla vain korrelaatio. Jotkin lait ovat tehokkaampia kuin toiset, ja muut kulttuuriset, demografiset tai sosioekonomiset tekijät saattavat olla eri osavaltioiden asekuolemien määrän taustalla. Korjaus: Tätä artikkelia on päivitetty James Agrestin oikeinkirjoituksen korjaamiseksi, hänen näkemystensä selventämiseksi ja linkkien lisäämiseksi hänen alkuperäisiin kommentteihinsa." Väite: Osavaltioissa, joissa on eniten aselakeja, on yleensä vähiten asekuolemia.</w:t>
      </w:r>
    </w:p>
    <w:p>
      <w:r>
        <w:rPr>
          <w:b/>
        </w:rPr>
        <w:t xml:space="preserve">Tulos</w:t>
      </w:r>
    </w:p>
    <w:p>
      <w:r>
        <w:t xml:space="preserve">"Obama sanoi: "Osavaltioissa, joissa on eniten aselakeja, on yleensä vähiten asekuolemia.""" Tutkimukset osoittavat, että mitä enemmän aselakeja osavaltiossa on, sitä vähemmän asekuolemia tapahtuu. Obama saa jonkin verran liikkumavaraa, koska hän sanoi "yleensä" sen sijaan, että olisi esittänyt lopullisen väitteen. Ongelmana on kuitenkin se, että tämä on liian yleinen lausunto. Tutkimus ei todista, että aselakien ja asekuolemien määrän välillä olisi yleinen syy-seuraus-suhde, vaan kyseessä saattaa olla vain korrelaatio. Jotkin lait ovat tehokkaampia kuin toiset, ja muut kulttuuriset, demografiset tai sosioekonomiset tekijät saattavat olla eri osavaltioiden asekuolemien määrän taustalla."</w:t>
      </w:r>
    </w:p>
    <w:p>
      <w:r>
        <w:rPr>
          <w:b/>
        </w:rPr>
        <w:t xml:space="preserve">Esimerkki 2.2728</w:t>
      </w:r>
    </w:p>
    <w:p>
      <w:r>
        <w:t xml:space="preserve">Kohta: Tyttö istuu patsaan sylissä Rittenhouse Squarella lämpimänä syyspäivänä Philadelphiassa 17. lokakuuta 2010. REUTERS/Brian Snyder "Philadelphiassa ei ole hyvä ilma, mutta muissa kaupungeissa on huonompi", sanoi Morgan Brennan raportin tehneestä forbes.com-sivustosta. "Mutta Philadelphian alueella on yli 50 Superfund-aluetta, todella huono vedenlaatu ja huomattava määrä myrkkypäästöjä."   New York City ja Louisianassa sijaitseva Baton Rouge täydensivät maan viiden myrkyllisimmän kaupungin listan. Listan laatimiseksi forbes.com tarkasteli 80:tä Amerikan suurinta suurkaupunkialuetta ja tutki Superfund-paikkojen määrää, käyttämättömiä alueita, jotka sisältävät vaarallisia aineita, sekä paikallista ilmanlaatuindeksiä (AQI) ja Toxics Release Indexiä, joka on mittari, jolla mitataan, kuinka paljon myrkyllisiä materiaaleja paikallinen teollisuus vapauttaa, kierrättää tai hallinnoi. Philadelphian metropolialueella on yli 50 Superfund-aluetta. Myös Kalifornian kaupungeissa ilmanlaatu on erityisen huono. Vuonna 2009 Bakersfieldissä oli 43 päivää, jolloin AQI-indeksi ylitti 100 pisteen rajan 500 pisteen asteikolla, jolloin nolla on paras mahdollinen tulos. Fresnossa AQI-arvo ylitti 100:n tason 29 päivänä ja Los Angelesissa 14 päivänä. Useimmissa amerikkalaisissa kaupungeissa AQI-arvo ei ylitä 100:aa koko vuonna. Los Angeles nappasi kuudennen sijan listalla, joka löytyy osoitteesta tinyurl.com/4mhhdbx. Brennanin mukaan korkeat myrkyllisyysarvot eivät välttämättä tarkoita lisääntyneitä terveysriskejä paikallisille asukkaille. "Useimmiten se, että kaupunki on korkealla myrkyllisyystasolla, ei tarkoita suoraan sitä, että kyseisten alueiden asukkaat altistuvat myrkyllisyyteen liittyville syöville tai ovat vaarassa sairastua niihin", hän sanoi. "Altistumisen tasoja on hyvin vaikea mitata."   Brennan sanoi myös, että monet listalla olevista kaupungeista ovat ryhtyneet toimiin korkean myrkyllisyyden vaarallisten vaikutusten lieventämiseksi. "Hyvä uutinen on, että useimmissa näistä kaupungeista on tehty jonkinlainen aloite ilmanlaadun parantamiseksi", hän sanoi. "Monet Kalifornian kaupungit ovat esimerkiksi tehneet aloitteita puhtaasta ilmasta."   New Yorkin kaupunki aikoo puhdistaa Brooklynissa sijaitsevan Gowanus Creek -kanavan, joka on yksi Yhdysvaltojen saastuneimmista vesireiteistä. Philadelphia oli tutkituista kaupungeista vedenlaadultaan huonoin, ja seuraavina olivat Fresno ja New York City. Washington D.C.:ssä toimiva voittoa tavoittelematon järjestö Environmental Working Group (EWG) suosittelee, että kuluttajat käyttäisivät vedensuodatinta, jotta he eivät joutuisi nauttimaan saastuttavia aineita juodessaan vesijohtovettä. Väite: Philadelphia on Yhdysvaltain myrkyllisimpien kaupunkien listan kärjessä.</w:t>
      </w:r>
    </w:p>
    <w:p>
      <w:r>
        <w:rPr>
          <w:b/>
        </w:rPr>
        <w:t xml:space="preserve">Tulos</w:t>
      </w:r>
    </w:p>
    <w:p>
      <w:r>
        <w:t xml:space="preserve">Philadelphia, Bakersfield ja Fresno Kaliforniassa ovat Yhdysvaltojen myrkyllisimpiä kaupunkeja, ilmenee uudesta tutkimuksesta, jossa tarkasteltiin suurkaupunkialueiden ilman ja veden laatua.</w:t>
      </w:r>
    </w:p>
    <w:p>
      <w:r>
        <w:rPr>
          <w:b/>
        </w:rPr>
        <w:t xml:space="preserve">Esimerkki 2.2729</w:t>
      </w:r>
    </w:p>
    <w:p>
      <w:r>
        <w:t xml:space="preserve">Kohta: Michelle Bachelet esitti ihmisoikeusneuvoston viimeisimmän istunnon avauspuheessaan huolenaiheita Israelin turvallisuusjoukkojen suorittamista laittomista palestiinalaisten tappamisista ja loukkaamisista Intian toimiin kašmirilaisia vastaan. Chilen entinen presidentti Michelle Bachelet keskittyi kuitenkin pääasiassa ympäristökysymyksiin ja vaati muun muassa yrityksiä osallistumaan entistä enemmän ilmastonmuutoksen torjuntaan ja ympäristöaktivisteja ilmaisemaan näkemyksiään. "Me poltamme tulevaisuutemme - kirjaimellisesti", Bachelet sanoi. "Maailma ei ole koskaan nähnyt näin suurta uhkaa ihmisoikeuksille. Tämä ei ole tilanne, jossa mikään maa, mikään instituutio tai poliittinen päättäjä voi jäädä sivuun." Viitaten ruotsalaiseen teini-ikäiseen ilmastokampanjoijaan ihmisoikeuspäällikkö tuomitsi "sanalliset hyökkäykset Greta Thunbergin ja muiden kaltaisia nuoria aktivisteja vastaan". Bachelet unohti Brasilian presidentin Jair Bolsonaron häntä kohtaan viime päivinä esittämän henkilökohtaisen kritiikin ja toisti huolensa Amazonin metsäkadon "jyrkästä kiihtymisestä". "Tällä hetkellä sademetsissä riehuvilla metsäpaloilla voi olla katastrofaalisia vaikutuksia koko ihmiskunnalle", Bachelet sanoi, "mutta niiden pahimmista vaikutuksista kärsivät näillä alueilla asuvat naiset, miehet ja lapset, heidän joukossaan monet alkuperäiskansat." Hän kehotti Brasilian sekä Paraguayn ja Bolivian viranomaisia varmistamaan, että "pitkäaikainen ympäristöpolitiikka" toteutetaan, "ja näin estetään tulevat tragediat". Viime viikolla Bolsonaro ylisti kenraali Augusto Pinochetin vuonna 1973 Chilessä tekemää sotilasvallankaappausta, joka johti Bacheletin isän kuolemaan vuotta myöhemmin vankeudessa. Associated Pressin pyynnöstä hän kieltäytyi kommentoimasta näitä kommentteja. Siirtolaisten oikeuksista Keski-Amerikassa ja Yhdysvaltojen rajalla Bachelet sanoi olevansa huolissaan siitä, että Yhdysvaltojen, Meksikon ja muiden alueen maiden politiikat "asettavat siirtolaiset entistä suuremmalle vaaralle joutua ihmisoikeusrikkomusten ja väärinkäytösten kohteeksi". "Erityisesti olen huolissani siitä, että siirtolaislapsia pidetään edelleen pidätettyinä keskuksissa sekä Yhdysvalloissa että Meksikossa, mikä on vastoin lapsen etua, joka on kansainvälisen oikeuden peruslähtökohta", hän sanoi. Hän sanoi, että ainakin 35 000 turvapaikanhakijaa on "työnnetty takaisin" Meksikon raja-alueille odottamaan kuulemisiaan tänä vuonna. Trumpin hallinto veti Yhdysvallat ulos neuvostosta viime vuonna syyttäen sitä Israelin vastaisesta puolueellisuudesta ja tuomiten joitakin jäsenvaltioita, jotka Washingtonin mukaan rikkovat toistuvasti ihmisoikeuksia. Muissa asioissa Bachelet ilmaisi huolensa "laajoista pidätyksistä ja poliisin toimista" sunnuntain paikallisvaalien alla Moskovassa. Hän yhtyi vaatimuksiin "tutkia väitteet poliisin liiallisesta voimankäytöstä". Hän ilmaisi huolensa Kashmirista, muun muassa internetin ja rauhanomaisen kokoontumisen rajoituksista sekä paikallisten poliittisten johtajien ja aktivistien pidättämisestä, ja sanoi vetoavansa erityisesti Intiaan, jotta se lieventäisi nykyisiä lukitus- ja ulkonaliikkumiskieltoja, varmistaisi ihmisille peruspalvelujen saatavuuden ja varmistaisi asianmukaiset prosessioikeudet. Israelin osalta, jonka hallitus on toistuvasti syyttänyt neuvostoa Israelin vastaisesta puolueellisuudesta, Bachelet pahoitteli "siirtokuntalaisten väkivaltaisuuksien erittäin korkeaa tasoa ja sitä, ettei Israel ole kyennyt suojelemaan palestiinalaisia riittävästi tällaisilta hyökkäyksiltä tai saattamaan syyllisiä vastuuseen". Hän viittasi siihen, että viime aikoina on lisääntynyt kotien tuhoaminen Israelin kaavoitus- ja suunnittelukehyksen nojalla, "joka syrjii voimakkaasti palestiinalaisia". "Olen edelleen huolestunut raporteista, joiden mukaan Israelin turvallisuusjoukot ovat tappaneet ja haavoittaneet palestiinalaisia laittomasti koko miehitetyllä alueella, eikä mahdolliseen liialliseen voimankäyttöön liity täydellistä vastuuvelvollisuutta", hän sanoi. Väite: YK:n ihmisoikeuspäällikkö ilmaisee huolensa ilmastonmuutoksesta ja siirtolaislapsista.</w:t>
      </w:r>
    </w:p>
    <w:p>
      <w:r>
        <w:rPr>
          <w:b/>
        </w:rPr>
        <w:t xml:space="preserve">Tulos</w:t>
      </w:r>
    </w:p>
    <w:p>
      <w:r>
        <w:t xml:space="preserve">YK:n ihmisoikeuspäällikkö sanoi maanantaina olevansa "hälyttynyt" siitä, että siirtolaislapsia pidetään edelleen keskuksissa Yhdysvalloissa ja Meksikossa, ja varoitti, että ilmastonmuutoksesta on tullut ennennäkemätön uhka ihmisoikeuksille maailmanlaajuisesti.</w:t>
      </w:r>
    </w:p>
    <w:p>
      <w:r>
        <w:rPr>
          <w:b/>
        </w:rPr>
        <w:t xml:space="preserve">Esimerkki 2.2730</w:t>
      </w:r>
    </w:p>
    <w:p>
      <w:r>
        <w:t xml:space="preserve">Kohta: Kohtaus toistuu myös muissa maahanmuuttolaitoksissa, jotka ovat täynnä maahanmuuttajalapsia, joita ei ole sijoittaa minnekään. "Tämä laitos ei ollut edes tutkassamme ennen kuin tulimme tänne", sanoi oikeustieteen professori Warren Binford, joka kuului ryhmään, joka haastatteli tällä viikolla kymmeniä lapsia, jotka oli pidätetty Clintissä, noin puolen tunnin ajomatkan päässä El Pasosta. Viidellätoista lapsella oli flunssa, ja 10 muuta oli karanteenissa. Asianajaja Toby Gialluca kertoi, että toisella rajavartioasemalla McAllenissa, Texasissa, asianajaja Toby Gialluca kertoi, että kaikki lapset, joiden kanssa hän puhui viime viikolla, olivat hyvin sairaita, heillä oli korkea kuume, he yskivät ja heillä oli likaiset vaatteet, jotka olivat liman ja lian peitossa pitkän pohjoisen matkan jälkeen. "Kaikki ovat sairaita. Kaikki. He käyttävät vaatteitaan pyyhkiäkseen limaa lapsilta, pyyhkiäkseen oksennusta lapsilta. Useimmilla pienillä lapsilla ei ole täydellisiä vaatteita", hän sanoi. Gialluca kertoi, että McAllenissa olevat siirtotyöläisnuoret kertoivat, että heille tarjottiin pakastettuja kinkkuvoileipiä ja pilaantunutta ruokaa. Molemmissa säilöönottokeskuksissa lapset kertoivat asianajajille, että vartijat käskivät jopa 8-vuotiaita tyttöjä huolehtimaan vauvoista ja pikkulapsista. Osavaltion ja liittovaltion vaaleilla valitut virkamiehet vaativat perjantaina muutoksia Clintin, McAllenin ja muiden rajavartioasemien olosuhteisiin. Myös vihaista sormen osoittamista esiintyi runsaasti. Texasin kuvernööri Greg Abbott haukkui kongressia "joukoksi niskuroijia", koska se ei ole myöntänyt riittävää rahoitusta rajaturvallisuuteen. "Kongressi on osasyyllinen jokaiseen lapseen, josta ei huolehdita riittävästi rajalla, ja se on osallinen heidän kärsimiinsä vahinkoihin", hän sanoi. Oregonin senaattori Jeff Merkley vaati sisäisen turvallisuuden ministeriötä julkaisemaan korjaussuunnitelman "näiden väärinkäytösten lopettamiseksi välittömästi". Hän antoi määräajaksi 12. heinäkuuta ja twiittasi: "Lapsia pidetään kauhistuttavissa ja sietämättömissä olosuhteissa. Pidätetyt lapset jätetään huolehtimaan toisistaan - yhdessä tapauksessa myös kaksivuotias, joka jätettiin ilman vaippoja. @DHSgovin on kerrottava meille, mikä on heidän suunnitelmansa tämän korjaamiseksi, NYT." Republikaanien kongressiedustaja Will Hurd, jonka piiriin Clint kuuluu, sanoi, että traagiset olosuhteet "osoittavat entisestään välittömän tarpeen uudistaa turvapaikkalainsäädäntöä ja myöntää lisärahoitusta rajamme humanitaarisen kriisin ratkaisemiseksi". Hänen demokraattinen virkaveljensä, El Pason kongressiedustaja Veronica Escobar sanoi, että hän on jo pyytänyt tulli- ja rajavartiolaitoksen päälliköltä "täydellistä selvitystä" tilanteesta. Ja demokraattisenaattori Kirsten Gillibrand syytti Trumpin hallintoa maan maahanmuuttojärjestelmän huonosta hallinnoinnista. "Tämä on synkkä hetki maallemme, eikä historia tule olemaan ystävällinen tämän julmuuden tekijöille", Gillibrand sanoi. "Kaikkien amerikkalaisten pitäisi olla hälyttyneitä ja vaatia tämän lopettamista välittömästi." Rajavartiolaitoksen asemat on suunniteltu pitämään ihmisiä alle kolme päivää, mutta jotkut Clintissä ja McAllenissa pidetyt lapset ovat olleet siellä viikkoja. Lain mukaan alle 18-vuotiaat siirtolaiset olisi siirrettävä pakolaissiirtolaisviraston hoitoon 72 tunnin kuluessa. Liittovaltion virkamiehet ovat kuitenkin sanoneet, että he ovat saavuttaneet rajapyykin. Tämä johtuu osittain siitä, että viime vuoden aikana siirtolaislapset ovat olleet liittovaltion huostassa aiempaa pidempään, mikä on johtanut siihen, että pitkäaikaiseen oleskeluun tarkoitetuissa laitoksissa on pulaa vuodepaikoista. Asianajajat tarkastivat rajavartiolaitokset osana Clintonin aikana tehtyä Floresin sopimuksena tunnettua oikeudellista sopimusta, joka koskee siirtolaislasten ja -perheiden säilöönotto-olosuhteita. Perjantaina sähköpostitse lähetetyssä lausunnossaan tulli- ja rajavartiolaitos totesi, että virasto hyödyntää rajallisia resurssejaan tarjotakseen "parasta mahdollista hoitoa huostassamme oleville, erityisesti lapsille". Lausunnossa sanottiin, että "lyhytaikaisia säilytystilojamme ei ole suunniteltu haavoittuvien väestöryhmien säilyttämiseen, ja tarvitsemme kiireellisesti lisää humanitaarista rahoitusta tämän kriisin hallintaan". Lisäksi virasto sanoi, että kaikki väitteet kansalaisoikeuksien loukkauksista tai huonosta kohtelusta otetaan vakavasti ja tutkitaan. Aiemmin tällä viikolla tulli- ja rajavartiolaitoksen komissaari John Sanders kehotti kongressia hyväksymään 4,6 miljardin dollarin hätärahoituspaketin, johon sisältyy lähes 3 miljardia dollaria ilman huoltajaa olevien siirtolaislasten hoitamiseen. Hänen mukaansa tulli- ja rajavartiolaitoksen asemilla on 15 000 ihmistä, mikä on yli kolme kertaa enemmän kuin niiden 4 000 hengen enimmäiskapasiteetti. ___ Burke raportoi San Franciscosta. Mendoza raportoi Santa Cruzista, Kaliforniasta. Väite: Lainsäätäjät arvostelevat siirtolaislasten vaarallisia liittovaltion vankiloita.</w:t>
      </w:r>
    </w:p>
    <w:p>
      <w:r>
        <w:rPr>
          <w:b/>
        </w:rPr>
        <w:t xml:space="preserve">Tulos</w:t>
      </w:r>
    </w:p>
    <w:p>
      <w:r>
        <w:t xml:space="preserve">Lainsäätäjät vaativat perjantaina nopeaa muutosta sen jälkeen, kun tällä viikolla oli raportoitu, että yli 250 imeväistä, lasta ja teini-ikäistä on pidetty ikkunattomalla rajavartioasemalla, ja he kamppailevat keskenään riittämättömän ruoan, veden ja hygienian vuoksi.</w:t>
      </w:r>
    </w:p>
    <w:p>
      <w:r>
        <w:rPr>
          <w:b/>
        </w:rPr>
        <w:t xml:space="preserve">Esimerkki 2.2731</w:t>
      </w:r>
    </w:p>
    <w:p>
      <w:r>
        <w:t xml:space="preserve">Kohta: Tuottelias kirjailija jakaa aikansa professorin työn, kirjoittamisen (sekä kauno- että tietokirjallisuuden) ja terveellisen ruokailun edistämisen intiaaniyhteisössä monien muiden kiinnostuksen kohteiden ohella. Mihesuah, choctaw-historioitsija, on KU:n Cora Lee Beers Price -opettaja kansainvälisen kulttuuriymmärryksen alalla. Hänen 17. kirjansa "Indigenous Food Sovereignty in the United States: Restoring Cultural Knowledge, Protecting Environments, and Regaining Health", jonka hän on toimittanut yhdessä Elizabeth Hooverin kanssa, ilmestyy tänä kesänä. Mihesuah puhui hiljattain Lawrence Journal-World -lehdelle Bailey Hallin toimistossaan, kirjojensa, valokuviensa, alkuperäisamerikkalaisten taideteostensa ja korillisen intiaanimaisseja ympäröimänä, jotka muistuttavat sitä, mitä hän kasvattaa omassa puutarhassaan. Hänen jäsenyytensä Choctaw Nationissa on hänen mukaansa hänen ytimessään, ja se ohjaa hänen elämäntyötään. Hän on ollut esillä yhtenä choctawien menestystarinoista. Aiemmin tänä vuonna häntä haastateltiin Gastropod-ohjelmassa jaksossa Pick a Pawpaw: Amerikan unohdettu hedelmä". Hän kertoi kasvaneensa isovanhempiensa kotona Muskogeessa Oklahomassa. Hän kertoi, kuinka Amerikan alkuperäisheimot käyttivät pawpaw-puun kuorta myös köysien ja narujen valmistukseen ja jauhoivat siemeniä päätäiden torjuntaan. Mihesuah, joka on väitellyt tohtoriksi Texasin kristillisestä yliopistosta, saapui KYSiin vuonna 2005 Pohjois-Arizonan yliopistosta, jossa hän oli toiminut professorina. Samana vuonna ilmestyi hänen kirjansa Recovering Our Ancestors' Gardens: Indigenous Recipes and Guide to Diet and Fitness". Vuotta myöhemmin hän käynnisti Amerikan intiaanien terveys- ja ruokavaliohankkeen. Sivuston tehtävänä on käsitellä alkuperäiskansojen terveysongelmia. "Täältä ei löydy paistoleipäreseptejä", Mihesuah kirjoitti verkkosivuston johdannossa. Sen sijaan sivustolla vierailevat voivat odottaa saavansa tietoa ravitsevan ruoan viljelystä, terveellisistä ruokailutottumuksista ja liikunnasta. Facebook-sivullaan "Alkuperäiskansojen syöminen" hän sponsoroi vuosittain "Alkuperäiskansojen syömisviikon haastetta". "Kaikella, mitä kirjoitan, on minulle henkilökohtainen merkitys", Mihesuah sanoi ottaessaan esiin ensimmäisen, vuonna 1992 julkaistun kirjansa: "Cultivating the Rosebuds: The Education of Women at the Cherokee Female Seminary, 1851-1909"." Kirjan kannessa olevalla seminaarirakennuksella on fyysinen yhteys yhteen hänen viimeisimmistä kirjoistaan, "Ned Christie: The Creation of an Outlaw and the Cherokee Hero". Cherokee-valtiomies Ned Christietä syytettiin Yhdysvaltain apulaisseriffi Daniel Maplesin murhasta seminaaria vastapäätä. Seminaarin rakennus on edelleen pystyssä Northeastern State Universityn kampuksella Tahlequahissa, Oklahomassa. "Saan tunteita kaikesta, mitä kirjoitan", hän sanoi. Ja se koskee myös hänen kaunokirjallisuuttaan. Hän käytti perheensä elämäntapaa ja puutarhoja ensimmäisessä romaanissaan The Roads of My Relations, joka kattaa yli kaksi vuosisataa choctaw-perheen elämästä. Hänen mukaansa hänen perheensä jokaisella sukupolvella on ollut puutarha aina 1830-luvulta lähtien. Aina kun hallitus pakotti intiaaniperheet muuttamaan, he loivat uudelleen puutarhan, joka heillä oli aiemmin. Hänen esikoisromaaninsa keskiössä on perhe, joka yrittää luoda uudelleen kulttuurinsa, historiansa ja kotimaansa - kaikki puutarhassa. KU:ssa opiskellessaan Mihesuah on solminut yhteyksiä muihin Lawrencen alkuperäisamerikkalaisiin professoreihin, kuten Elizabeth Kronk Warneriin, joka opettaa oikeustiedettä, ja Sarah Deeriin, joka opettaa naisten, sukupuolen ja seksuaalisuuden tutkimuksessa sekä julkisten asioiden ja hallinnon laitoksella. "Yritämme kokoontua yhteen lounaalle stressin lievittämiseksi", Mihesuah sanoi. Kronk Warner, joka on KU:n Tribal Law &amp; Government Centerin johtaja, nimitettiin äskettäin Utahin yliopiston oikeustieteellisen tiedekunnan ensimmäiseksi naispuoliseksi dekaaniksi, ja hänellä on essee Mihesuahin kirjassa "Indigenous Food Sovereignty". "Pidän hänen uudessa kirjassaan siitä, että siinä on lukuja akateemikoilta ja osio lyhyille esseille alkuperäiskansojen ihmisiltä, jotka työskentelevät ruoan ja kestävän kehityksen parissa, ja he kirjoittivat, mitä tiesivät", Kronk Warner sanoi. Kun Kronk Warner saapui ensimmäistä kertaa KYSiin, hänelle kerrottiin, että Mihesuah oli hyvä henkilö kampuksella, johon oli hyvä tutustua. "Hän oli listan kärjessä henkilönä, joka teki erittäin hyvää työtä", Kronk Warner sanoi. "Hän on uskomaton - tuottelias kirjailija ja fantastinen johtaja alallaan. Hän on roolimalli sen suhteen, mitä hän saavutti urallaan." Deer, joka vihitään syyskuussa National Women's Hall of Fameen, tiesi Mihesuahin työstä ennen kuin hän saapui KYSiin syksyllä 2017. "Ennen kuin tunsin hänet, luin hänen kirjansa 'Indigenous American Women' sata kertaa, ja siitä on ollut hyötyä opetuksessani", Deer sanoi. "Hänen kirjoissaan on tiukka oppineisuus, mutta ne ovat hyvin luettavia." Mihesuah sanoi, että kun he vaihtavat kuulumisia, he yleensä kysyvät toisiltaan, missä he ovat olleet tai minne he ovat menossa seuraavaksi. Mihesuahilla on edessään kiireinen kevät, kun hän viimeistelee kaksi verkkokurssia, joita hän parhaillaan opettaa. Lisäksi hän suuntaa Oklahoma Cityyn, jossa hänen Ned Christie -kirjansa on Oklahoma Book Award -finalisti. Toukokuun puolivälissä hän suuntaa Phoenixiin Southwest Intertribal Food Summit -tapahtumaan, jossa hän puhuu ruokaomavaraisuudesta. Sen jälkeen on edessä matka Uuteen-Seelantiin, jossa hän puhuu alkuperäiskansojen puutarhoista. Hän ei kuitenkaan ole koskaan poissa pitkään, varsinkaan kasvukaudella, sillä on hänen vuoronsa hoitaa perheen puutarhaa. ___ Tietoa: Lawrence (Kan.) Journal-World, http://www.ljworld.com Väite: Choctaw-historioitsija julkaisee uuden kirjan ruokasuvereenisuudesta.</w:t>
      </w:r>
    </w:p>
    <w:p>
      <w:r>
        <w:rPr>
          <w:b/>
        </w:rPr>
        <w:t xml:space="preserve">Tulos</w:t>
      </w:r>
    </w:p>
    <w:p>
      <w:r>
        <w:t xml:space="preserve">Devon Mihesuahin julkaistut teokset täyttävät laajan tilan kahden kirjatuen välissä hänen toimistossaan Kansasin yliopistossa.</w:t>
      </w:r>
    </w:p>
    <w:p>
      <w:r>
        <w:rPr>
          <w:b/>
        </w:rPr>
        <w:t xml:space="preserve">Esimerkki 2.2732</w:t>
      </w:r>
    </w:p>
    <w:p>
      <w:r>
        <w:t xml:space="preserve">Kohta: Ei sovelleta. Oliiviöljyn hinta ei ole kyseessä. Tämä juttu teki tarkastelemistamme kolmesta jutusta parhaan työn tutkimuksessa havaittujen mahdollisten hyötyjen kvantifioinnissa. "Seuraavien viiden tai kuuden vuoden aikana nämä tehokäyttäjät kärsivät aivohalvauksista 0,3 prosenttia vuodessa. Vertailukohtana oli hieman yli 0,5 prosenttia ei-käyttäjillä ja 0,4 prosenttia kohtuukäyttäjillä. Kun tutkijat ottivat huomioon muut ruokailutottumukset, liikunnan määrän ja tärkeimmät aivohalvauksen riskitekijät - kuten korkean verenpaineen ja diabeteksen - oliiviöljyn runsas käyttö vähensi aivohalvauksen todennäköisyyttä 41 prosenttia." On parempia tapoja yrittää viestiä alle yhden prosentin lukuja. Kiitämme kuitenkin esitetyistä yksityiskohdista. Ei sovellu. Erinomainen. Jutussa omistettiin lähes 200 sanaa tällaisen havainnointitutkimuksen mahdollisille rajoituksille. Myös selkeä kuvaus kohorttirakenteesta. Jutussa ei esitetä aivohalvauksen tautia. Jutussa oli vahva panos tutkijalta, joka kirjoitti tutkimusta käsittelevän pääkirjoituksen. Jutussa mainittiin ainakin muut tekijät, jotka voivat vaikuttaa asiaan - "mitään yksittäistä ruokaa ei kuluteta eristyksissä, hän huomauttaa pääkirjoituksessaan. Oliiviöljy on yksi osa Välimeren ruokavaliota, joka on yhdistetty sydänvaikutuksiin. Ruokavalioon kuuluu myös runsaasti hedelmiä ja vihanneksia, palkokasveja, täysjyväviljaa, kalaa ja kohtuullisia määriä punaviiniä." Ei sovellu. Oliiviöljyn saatavuus ei ole kyseenalainen. Jutussa pyrittiin asettamaan uusi havainto oliiviöljyä ja Välimeren ruokavaliota koskevien aiempien tutkimusten yhteyteen. On selvää, että juttu ei perustunut uutistiedotteeseen. Väite: Aivohalvausriski on oliiviöljyn ystävillä pienempi</w:t>
      </w:r>
    </w:p>
    <w:p>
      <w:r>
        <w:rPr>
          <w:b/>
        </w:rPr>
        <w:t xml:space="preserve">Tulos</w:t>
      </w:r>
    </w:p>
    <w:p>
      <w:r>
        <w:t xml:space="preserve">Tässä jutussa tutkittiin oliiviöljyn aivohalvausta vähentäviä riskejä koskevan havainnointitutkimuksen luonnetta. Jutussa käsiteltiin asianmukaisesti muita mahdollisia syitä tuloksille ja sitä, miksi kliininen tutkimus on vahvempi todiste. Kun uutisoinnissa niin paljon puhutaan oliiviöljyn ilmeisestä hyödystä tässä tutkimuksessa (CBS:n otsikossa luki "aivohalvausriskin valtava väheneminen"), on virkistävää nähdä, että tässä jutussa annetaan niin paljon aikaa ja tilaa todisteiden tarkkaan arvioinnille.</w:t>
      </w:r>
    </w:p>
    <w:p>
      <w:r>
        <w:rPr>
          <w:b/>
        </w:rPr>
        <w:t xml:space="preserve">Esimerkki 2.2733</w:t>
      </w:r>
    </w:p>
    <w:p>
      <w:r>
        <w:t xml:space="preserve">Kohta: Ilmoitus tulee melkein tasan vuosi sen jälkeen, kun samanlainen taudinpurkaus johti yleiseen varoitukseen romaine-ruoasta. Viranomaiset kehottivat amerikkalaisia olemaan syömättä lehtivihreää, jos etiketissä ei mainita, missä se on kasvatettu. He kehottivat myös supermarketteja ja ravintoloita olemaan tarjoilematta tai myymättä salaattia, elleivät ne ole varmoja, että se on kasvatettu muualla. Varoitus koskee kaikkia Salinasin alueelta peräisin olevia romaine-lajikkeita, kuten kokonaisia päitä, sydämiä ja valmiiksi leikattuja salaattisekoituksia. "Olemme huolissamme siitä, että tätä romaine-salaattia voi olla muissa tuotteissa", sanoi Laura Gieraltowski, tautitapauksen johtava tutkija Yhdysvaltain tautienvalvonta- ja ehkäisykeskuksesta. Viranomaiset kertoivat, että heidän tutkimuksensa johtivat Salinasissa sijaitseville maatiloille ja että he etsivät sairauksiin liittyvän E. coli -bakteerin lähdettä. Salinas on merkittävä roomankasvien viljelyalue huhtikuun tienoilta tähän aikaan vuodesta, jolloin viljely siirtyy etelään Yumaan, Arizonaan. Viime vuonna ennen joulunviettoa sattuneen, romaineeseen liittyvän tautitapauksen jälkeen elintarviketeollisuus suostui vapaaehtoisesti merkitsemään salaattiin satoalueet. Terveysviranomaisten mukaan tämä helpottaisi romainesalaatin jäljittämistä ja antaisi tarkempia kansanterveysvaroituksia tautitapausten sattuessa. Viranomaiset eivät ole koskaan selvittäneet tarkalleen, miten roomalainen salaatti on voinut saastua aiemmissa taudinpurkauksissa. Keväällä 2018 puhjennut toinen tautitapaus, jossa sairastui yli 200 ihmistä ja kuoli viisi, johtui kuitenkin saastuneesta kasteluvedestä, joka oli lähellä karjatilaa. (E. coli -bakteeria esiintyy eläinten, kuten lehmien, ulosteissa.) On epäselvää, miksi roomansalaatti on jatkuvasti mukana tautitapauksissa, mutta elintarviketurvallisuusasiantuntijat huomauttavat, että roomansalaatti on suosittua, ja että avoimilla pelloilla kasvaneiden ja raakana syötävien tuotteiden riskiä on vaikea eliminoida. Teollisuusryhmät totesivat tiukentaneensa turvatoimia viime vuoden taudinpurkausten jälkeen, muun muassa laajentamalla puskurivyöhykkeitä viljelypeltojen ja karjan välillä. "Se on hyvin, hyvin huolestuttavaa. Erittäin turhauttavaa kaikkialla", sanoi Trevor Suslow Produce Marketing Associationista. CDC:n mukaan tähän mennessä 40 ihmistä on ilmoittanut sairastuneensa 16 osavaltiossa. Viimeisin raportoitu sairastuminen alkoi 10. marraskuuta. Viraston mukaan kyseessä on sama E. coli -kanta, joka on yhdistetty aiempiin tautipesäkkeisiin, kuten viime kiitospäivän tautipesäkkeeseen. CDC:n Gieraltowski sanoi, että tämä viittaa siihen, että ympäristössä on edelleen tartuntalähde. ___ Associated Pressin terveys- ja tiedeosasto saa tukea Howard Hughes Medical Instituten tiedekasvatusosastolta. AP on yksin vastuussa kaikesta sisällöstä. Väite: Yhdysvaltain virkamiehet: Salinasissa, Kaliforniassa kasvatettua romainea ei saa syödä.</w:t>
      </w:r>
    </w:p>
    <w:p>
      <w:r>
        <w:rPr>
          <w:b/>
        </w:rPr>
        <w:t xml:space="preserve">Tulos</w:t>
      </w:r>
    </w:p>
    <w:p>
      <w:r>
        <w:t xml:space="preserve">Yhdysvaltain terveysviranomaiset kehottivat perjantaina ihmisiä välttämään Kalifornian Salinasissa kasvatettua romainesalaattia toisen ruokamyrkytysepidemian vuoksi.</w:t>
      </w:r>
    </w:p>
    <w:p>
      <w:r>
        <w:rPr>
          <w:b/>
        </w:rPr>
        <w:t xml:space="preserve">Esimerkki 2.2734</w:t>
      </w:r>
    </w:p>
    <w:p>
      <w:r>
        <w:t xml:space="preserve">Kohta: Osavaltion terveysministeriön Providence Journalille julkaisemat tiedot osoittavat, että klamydiatapaukset ovat nousseet 55 prosenttia vuodesta 2007, tippuritapaukset ovat nousseet 78 prosenttia ja kuparitapaukset ovat yli kolminkertaistuneet. Yhdysvaltain tautien valvonta- ja ehkäisykeskukset julkaisivat tiistaina luvut, jotka osoittavat tautien aiheuttamien tartuntojen ennätysmäistä kasvua. CDC:n mukaan Rhode Island oli maan 12. korkeimmalla sijalla syfiliksen määrässä, 8,5 tapausta 100 000 asukasta kohti. Klamydiatapausten osalta se oli 27. sijalla, 467,3 tapausta 100 000 asukasta kohti, ja tippuritapausten osalta 44. sijalla, 67,8 tapausta 100 000 asukasta kohti. Rhode Islandin terveysviranomaiset sanovat, etteivät he ole varmoja, miksi määrä on kasvanut. He sanovat, että se voi johtua paremmasta testauksesta tai siitä, että useammat ihmiset saavat testejä saatuaan vakuutuksen terveydenhuoltouudistuksen jälkeen. Tohtori Philip Chan, The Miriam Hospitalin sukupuolitautiklinikan johtaja, sanoo, että kyse voi olla useiden tekijöiden yhdistelmästä, kuten riskialttiista seksikäyttäytymisestä ja siitä, että yhä useammat ihmiset tapaavat seksikumppaneita verkossa. Osavaltion terveysvirasto on antanut suosituksen, jossa suositellaan tiettyjen potilaiden, joilla on kohonnut riski, seulonnan lisäämistä. ___ Tietoja: The Providence Journal, http://www.providencejournal.com Väite: Terveysviranomaiset: Rhode Islandin sukupuolitautitapaukset nousevat 10 vuoden huippuunsa.</w:t>
      </w:r>
    </w:p>
    <w:p>
      <w:r>
        <w:rPr>
          <w:b/>
        </w:rPr>
        <w:t xml:space="preserve">Tulos</w:t>
      </w:r>
    </w:p>
    <w:p>
      <w:r>
        <w:t xml:space="preserve">Rhode Islandin terveysviranomaiset sanovat, että sukupuolitautitapaukset ovat osavaltiossa 10 vuoden huipputasolla.</w:t>
      </w:r>
    </w:p>
    <w:p>
      <w:r>
        <w:rPr>
          <w:b/>
        </w:rPr>
        <w:t xml:space="preserve">Esimerkki 2.2735</w:t>
      </w:r>
    </w:p>
    <w:p>
      <w:r>
        <w:t xml:space="preserve">Kohta: Shah kertoi edustajainhuoneen ja senaatin veteraaniasioiden yhteiselle valiokunnalle, että hänen virastonsa kieltäytyi senaatin valiokunnan puheenjohtajan Tom Cullertonin vaatimuksesta saada tietoja kriisistä tiedonvälityksen vapaudesta annetun lain poikkeuksen nojalla. Demokraattien johtama valiokunta tarkastelee republikaanien hallinnon käsittelyä Quincyssä kesällä 2015 levinneen legioonalaistaudin leviämisessä, joka palasi vuosina 2016 ja 2017. Se on vaikuttanut 13 asukkaan kuolemaan - 12 vuonna 2015 ja yksi viime syksynä - ja sairastuttanut kymmeniä muita. Kyseessä on hengitystiesairaus, jonka aiheuttavat vesihöyryn sisältämät bakteerit, jotka hengitetään sisään. Shah ja veteraaniasioiden johtaja Erica Jeffries lupasivat luovuttaa taudinpurkauksesta keskustelevat sähköpostit, kun Cullerton pyysi niitä 9. tammikuuta järjestetyssä kuulemistilaisuudessa. Villa Parkin demokraatti Cullerton sanoi, että hän seurasi asiaa muistutusviestillä Shahille 18. tammikuuta. Shah piti muistutusta FOIA-pyyntönä. "FOIA-säännössä kuvataan prosessi, joka kaikkien julkisten elinten on käytävä läpi riippumatta siitä, kuka tietoja pyytää, ja me noudatamme tätä prosessia", Shah sanoi. Shahin virasto hylkäsi pyynnön käyttäen FOIA:n poikkeusta, joka koskee "liian laajoja" pyyntöjä, jotka olisivat "kohtuuttoman raskaita" virastolle. Hän on pyytänyt Cullertonia rajaamaan hakemuksensa soveltamisalaa. "En tiennyt, että minun oli senaattorina esitettävä täydellinen FOIA-pyyntö virastolle, jolle yleiskokous on vastuussa määrärahojen myöntämisestä", Cullerton sanoi. Mikään julkinen elin ei ole velvollinen noudattamaan FOIA:ta. Lain johdanto-osassa todetaan, että kaikki hallituksen asiakirjat ovat julkisia. Laki on olemassa sen varmistamiseksi, että veronmaksajat voivat hakea julkisia asiakirjoja pidättyväisiltä hallintoelimiltä. "Pyydämme teitä vastaamaan pyyntöön korjata ongelma, jossa ei kuollut vain yksi ihminen ...". 13 ihmistä kuoli teidän vahtivuorollanne, ettekä korjannut sitä", sanoi senaattori Michael Hastings, Tinley Parkin demokraatti. "Ja te haluatte leikkiä pallon piilottamista?" Hillsiden demokraattinen edustaja Emanuel "Chris" Welch vaati: "Tarvitsemme ne sähköpostit, ja tarvitsemme ne nyt." "Näyttää siltä, että kyseessä on jonkinlainen salailu", Welch ehdotti myöhemmin. "Oletuksenne siitä, että kyseessä on salailu, on 150-tuhatta prosenttia perusteeton", uhmakas Shah vastasi. "Se on täysin hylätty." Komitean jäsenet olivat myös ymmällään siitä, että Jeffries ei noudattanut viime kuussa antamaansa lupausta toimittaa heille vuoden 2016 konsulttiraportti, joka koski Quincy-kodin putkiston korvaamista uusilla putkistoilla, jotka eivät ole yhtä otollisia legionellabakteereille. Jeffries sanoi, ettei hän muistanut tehneensä kyseistä lupausta, mutta Raunerin toimisto toimitti tiistaina konsultin päivitetyn katsauksen, jota Capital Development Boardin johtaja Amy Romano sanoi laajennetun vuoden 2016 versioon verrattuna. Vastauksena 12. tammikuuta 12 FOIA-pyyntöön, jonka The Associated Press pyysi tietoja kaikista ehdotetuista pääomarakennushankkeista osavaltion neljässä veteraanikodissa viimeisten kolmen vuoden ajalta, Capital Development Board ilmoitti, että se oli pidättänyt vapautettuna "raportin, joka antaa suosituksia ja kustannusarvioita eri vaihtoehdoille veteraanikodin pääomahankkeelle". On epäselvää, onko tämä se raportti, johon Jeffries viittasi. Demokraatit kyseenalaistivat, miksi hallinto ei tuolloin ryhtynyt toimiin. Jeffries sanoi, että liittovaltion terveysvalvojat eivät suositelleet silloin putkiston vaihtoa, minkä Rauner sanoi viime kuussa tekevänsä asuttuaan kodissa viikon ajan. Senaattori Cristina Castro, Elginin demokraatti, vaati saada nähdä alkuperäisen raportin. Romano sanoi "tarkastelevansa" sen toimittamista. Associated Press on valittanut CDB:n FOIA-kieltäytymisestä osavaltion julkisuusneuvonantajalle oikeusministerin toimistossa. ___ Ota yhteyttä poliittiseen toimittajaan John O'Connoriin osoitteessa https://twitter.com/apoconnor . Hänen työnsä löytyy osoitteesta https://apnews.com/search/john%20o'connor ___ Tilaa AP:n viikoittainen uutiskirje, jossa esitellään parhaita raporttejamme Keskilännestä ja Teksasista: http://apne.ws/2u1RMfv Väite: Terveyspäällikkö vaatii senaattorilta FOIA:ta sähköpostien luovuttamiseksi.</w:t>
      </w:r>
    </w:p>
    <w:p>
      <w:r>
        <w:rPr>
          <w:b/>
        </w:rPr>
        <w:t xml:space="preserve">Tulos</w:t>
      </w:r>
    </w:p>
    <w:p>
      <w:r>
        <w:t xml:space="preserve">Kuvernööri Bruce Raunerin hallinto pakottaa osavaltion lainsäätäjät käyttämään julkisuuslakia saadakseen sähköposteja, jotka koskevat tappavaa legioonalaistaudin puhkeamista Illinoisin veteraanikodissa Quincyssä.</w:t>
      </w:r>
    </w:p>
    <w:p>
      <w:r>
        <w:rPr>
          <w:b/>
        </w:rPr>
        <w:t xml:space="preserve">Esimerkki 2.2736</w:t>
      </w:r>
    </w:p>
    <w:p>
      <w:r>
        <w:t xml:space="preserve">Kohta: Rhode Islandin terveysministeriö julkaisi luvut torstaina ja kehotti asukkaita hankkimaan influenssarokotukset. Viime influenssakauden aikana influenssaan liittyi osaston mukaan 39 kuolemaa ja 1032 sairaalahoitoa. Terveysviranomaiset käyttävät viisiportaista järjestelmää influenssa-aktiivisuuden mittaamiseen. Rhode Islandilla influenssa on tällä hetkellä alueellista, mikä on hieman korkeimman tason, laajalle levinneen, alapuolella. Osaston mukaan naapurimaat Massachusetts ja Connecticut sekä yli tusina osavaltiota raportoivat kuitenkin laajalle levinneestä influenssasta. Rokottaminen on erityisen tärkeää vanhuksille, pienille lapsille, raskaana oleville naisille, terveydenhuollon työntekijöille ja kroonisista sairauksista kärsiville, ministeriön mukaan. Väite: Terveysviranomaiset kehottavat ottamaan influenssarokotukset, koska virus leviää laajalle.</w:t>
      </w:r>
    </w:p>
    <w:p>
      <w:r>
        <w:rPr>
          <w:b/>
        </w:rPr>
        <w:t xml:space="preserve">Tulos</w:t>
      </w:r>
    </w:p>
    <w:p>
      <w:r>
        <w:t xml:space="preserve">Rhode Islandilla on ollut tähän mennessä yksi influenssaan liittyvä kuolemantapaus ja 24 sairaalahoitoa tällä influenssakaudella, kertovat osavaltion terveysviranomaiset.</w:t>
      </w:r>
    </w:p>
    <w:p>
      <w:r>
        <w:rPr>
          <w:b/>
        </w:rPr>
        <w:t xml:space="preserve">Esimerkki 2.2737</w:t>
      </w:r>
    </w:p>
    <w:p>
      <w:r>
        <w:t xml:space="preserve">Kohta: Pariisin aluehallinto keskeytti viime kuussa vaarallisten aineiden poistamisen tulipalon runtelemasta Pariisin katedraalista työntekijöiden terveysriskeistä huolestuneiden työsuojelutarkastajien painostuksesta. Hallinto oli sanonut, että kun lyijynpoistotöitä jatketaan, tiukemmat turvallisuusmenettelyt, uudet laitteet ja se, että sisätiloihin päästetään kerrallaan paljon vähemmän työntekijöitä, "estäisivät saastuttavien aineiden pääsyn ulos". Ympäristöryhmien ja CGT-ammattiliiton edustajat sanoivat kuitenkin maanantaisessa lehdistötilaisuudessa, että heidän mielestään hallituksen turvatoimet eivät mene tarpeeksi pitkälle. He pyysivät säännöllisesti päivitettävää taulukkoa, josta käy ilmi ilman lyijypitoisuus. Työntekijä- ja ympäristöryhmät vaativat myös, että perustetaan terveyskeskus, joka valvoo palomiehiä, työntekijöitä ja asukkaita. Pariisin apulaispormestari Anne Souyris sanoi, että päivitetyt lyijytasojen mittaukset on määrä julkaista tiistaina. Souyrisin mukaan puhdistustyöt on määrä aloittaa keskiviikkona Notre Damen edessä olevalla aukiolla ja sen viereisillä kaduilla. Notre Damen tornissa ja katossa olleet sadat tonnit lyijyä sulivat 15. huhtikuuta syttyneessä tulipalossa, joka oli lähellä tuhota katedraalin. Pariisin alueellisen terveysviraston mukaan lyijypitoisuudet ovat edelleen koholla joissakin paikoissa sisällä ja viereisen puiston ja esipihan maaperässä. Nämä alueet on suljettu yleisöltä tulipalon jälkeen. Ympäristöaktivistit ja ammattiyhdistysvirkamiehet sanoivat haluavansa, että Notre Damen ylle rakennetaan eristyssuoja, joka estää lyijyn pääsyn ilmakehään. "Alueen puhdistustoimenpiteiden tehokkuuden kannalta on ehdottoman välttämätöntä, että alue rajataan", sanoi Henri Pezerat -nimisen terveys- ja ympäristöryhmän toinen perustaja Annie Thebaud-Mony. Notre Damen rehtori Patrick Chauvet myönsi, että lyijyä voi päästä ympäristöön katedraalin katossa olevasta suuresta reiästä, mutta sulki pois eristyssuojan rakentamisen ennen puhdistustyön jatkamista. Pariisin viranomaiset määräsivät uusia tarkastuksia Notre Damen lähistöllä sijaitseviin kouluihin ja päiväkoteihin ja suosittelivat verikokeita alle 7-vuotiaille lapsille ja raskaana oleville naisille, jotka asuvat lähistöllä. Lapset ovat erityisen alttiita lyijymyrkytyksen ja altistumisen aiheuttamille terveysongelmille. Väite: Ranska: Ryhmät haluavat, että Notre Dame suljetaan lyijyn puhdistuksen ajaksi.</w:t>
      </w:r>
    </w:p>
    <w:p>
      <w:r>
        <w:rPr>
          <w:b/>
        </w:rPr>
        <w:t xml:space="preserve">Tulos</w:t>
      </w:r>
    </w:p>
    <w:p>
      <w:r>
        <w:t xml:space="preserve">Ympäristöryhmät ja yksi Ranskan suurimmista ammattiliitoista vaativat maanantaina eristyssuojaa ja muita turvatoimia sen varmistamiseksi, että Notre Damen katedraalin puhdistustyöt eivät altista työntekijöitä ja asukkaita vaarallisille lyijypitoisuuksille.</w:t>
      </w:r>
    </w:p>
    <w:p>
      <w:r>
        <w:rPr>
          <w:b/>
        </w:rPr>
        <w:t xml:space="preserve">Esimerkki 2.2738</w:t>
      </w:r>
    </w:p>
    <w:p>
      <w:r>
        <w:t xml:space="preserve">Kohta: "Sairaanhoitaja hoitaa 2 kuukauden ikäistä ennenaikaista lasta, joka makaa hautomossa sairaalassa Enshissä, Hubein maakunnassa, Kiinassa 4. toukokuuta 2010. REUTERS/China Daily "Tämä on täysin uusi havainto", sanoi Casey Crump Stanfordin yliopistosta, jonka tulokset on julkaistu Journal of the American Medical Association -lehdessä. "Jopa vain pari viikkoa etuajassa syntyneillä oli kohonnut kuolleisuusriski."   Aiemmin ennenaikaisesti syntyneiden uskottiin kuolevan normaalisti, kun he ovat selvinneet ensimmäisistä vuosistaan. Crumpin mukaan ruotsalaisiin tietoihin perustuvien tulosten ei kuitenkaan pitäisi aiheuttaa turhaa hälyä. "Absoluuttinen kuolleisuus oli edelleen alle yksi tuhannesta ihmisestä vuodessa, joten se on hyvin alhainen", hän lisäsi. Hänen tutkimusryhmänsä tutki lähes 675 000 ruotsalaisen ryhmää, jotka olivat syntyneet vuosina 1973-1979. He havaitsivat, että ennen 37. raskausviikkoa syntyneet lapset kuolivat paljon todennäköisemmin ennen viiden vuoden ikää kuin muut. Tämä yhteys hävisi myöhäislapsuudessa ja nuoruudessa, mutta tuli sitten uudelleen esiin varhaisaikuisuudessa - 18-36-vuotiaana. Aikaisempaan kuolemaan liittyviä terveysongelmia olivat muun muassa sydänsairaudet, diabetes ja astma. "Näyttää siltä, että joillakin näistä syistä on pitkä kehitysaika", Crump sanoi. 22-27 raskausviikolla syntyneiden nuorten aikuisten kuolleisuus oli 0,94 promillea tuhatta ihmistä kohti vuodessa. Täysiaikaisena pidettävien viikkojen 37 ja 42 välillä syntyneiden kuolleisuus oli 0,46 promillea tuhatta kohti. Crumpin mukaan Yhdysvalloissa syntyy nykyään 12-13 prosenttia vauvoista ennenaikaisesti, ja selviytymisaste on noussut nopeasti viime vuosikymmeninä. "Mielestäni on tärkeää olla tietoinen siitä, että riski erilaisiin terveysongelmiin voi kasvaa koko eliniän ajan", hän sanoi. ""On tärkeää, että ennenaikaisesta syntymästä selvinneet käyvät säännöllisesti terveystarkastuksissa ja seulonnoissa ja välttävät tupakointia ja liikalihavuutta näiden riskien kompensoimiseksi.""" LÄHDE: bit.ly/qPuGqd" Väite: Ennenaikaisilla synnyttäjillä voi olla korkeampi kuolleisuus aikuisena.</w:t>
      </w:r>
    </w:p>
    <w:p>
      <w:r>
        <w:rPr>
          <w:b/>
        </w:rPr>
        <w:t xml:space="preserve">Tulos</w:t>
      </w:r>
    </w:p>
    <w:p>
      <w:r>
        <w:t xml:space="preserve">Terveysongelmat ovat yleisiä ennenaikaisilla vauvoilla, jotka kuolevat todennäköisemmin kuin täysiaikaiset ikätoverinsa ensimmäisten elinvuosiensa aikana - ja heidän kuolemansa saattaa olla hieman yleisempää myös nuorina aikuisina, todetaan tutkimuksessa.</w:t>
      </w:r>
    </w:p>
    <w:p>
      <w:r>
        <w:rPr>
          <w:b/>
        </w:rPr>
        <w:t xml:space="preserve">Esimerkki 2.2739</w:t>
      </w:r>
    </w:p>
    <w:p>
      <w:r>
        <w:t xml:space="preserve">Kohta: Jutussa mainitaan, että Avastiniin liittyy vakavia sivuvaikutuksia, kuten korkea verenpaine ja sisäinen verenvuoto, mutta siinä ei kuitenkaan anneta tietoja siitä, kuinka moni nainen kussakin hoitohaarassa koki näitä sivuvaikutuksia. Jutussa mainittiin lyhyesti kaksi tutkimusta, RIBBON-1 ja AVADO, joihin FDA perustaa päätöksensä siitä, peruuttaako se Avastinin hyväksynnän. Jutussa olisi voitu mainita, että molemmat olivat kaksoissokkoja, satunnaistettuja, lumelääkekontrolloituja tutkimuksia, ja niihin osallistui naisia, joilla oli HER-2 neu -negatiivinen kasvain. Olisi myös ollut hyödyllistä, jos lukija olisi tiennyt, että tutkimuksiin osallistuneet naiset saivat toista kemoterapialääkettä yhdessä Avastinin kanssa tai plaseboa. Suurempi ongelma on kuitenkin Claim: Rintasyöpälääkettä koskeva lähestyvä päätös jakaa potilaiden puolestapuhujia.</w:t>
      </w:r>
    </w:p>
    <w:p>
      <w:r>
        <w:rPr>
          <w:b/>
        </w:rPr>
        <w:t xml:space="preserve">Tulos</w:t>
      </w:r>
    </w:p>
    <w:p>
      <w:r>
        <w:t xml:space="preserve">"Joulukuussa FDA:n neuvoa-antava lautakunta päättää, pitäisikö sen peruuttaa Avastin-lääkkeen hyväksyntä metastasoituneen rintasyövän hoitoon, koska kahden suuren tutkimuksen tulokset viittaavat siihen, että vakavat haittavaikutukset ovat suuremmat kuin aika, jonka potilaat elävät ilman, että tauti pahenee. Tämä juttu täytti monet kriteerimme, mutta siinä ei annettu tärkeitä tietoja tutkimuksista, kuten potilasjoukosta ja siitä, kuinka monelle naiselle kussakin hoitoryhmässä kehittyi vakavia sivuvaikutuksia. Vaikka jutussa esitettiin erilaisia näkemyksiä siitä, pitäisikö tätä lääkettä edelleen käyttää metastaattisen rintasyövän ensilinjan hoitona, siinä keskityttiin pitkälti lääkkeen menestykseen vain yhdellä potilaalla. Tämä henkilökohtainen tarina on harhaanjohtava lukijoille. Kahdessa laajassa tutkimuksessa todettiin, että Avastin ei ole erityisen tehokas metastasoituneen rintasyövän hoidossa ja että se aiheuttaa vakavia sivuvaikutuksia. Jutusta jäi tämä pääasia huomaamatta, koska siinä omistettiin poikkeuksellisen paljon tilaa vain yhden naisen menestystarinalle. Metastaattinen sairaus on hyvin vaikea, eikä yksi hoito todennäköisesti tehoa kaikkiin. Ei kuitenkaan ole vakuuttavaa väittää, että FDA:n pitäisi hyväksyä kaikki lääkkeet, koska kaikki potilaat eivät reagoi samaan hoito-ohjelmaan. Olisi ollut oivaltavampaa, jos jutussa olisi ehdotettu, että mediaani ei ole viesti ja että jos tämä tai muut lääkkeet tehoavat tiettyyn osajoukkoon naisia, tutkijoiden olisi löydettävä merkkiaineita, joiden avulla voidaan ennustaa, mitkä potilaat hyötyvät mistäkin hoidosta. Tämä on jälleen yksi esimerkki siitä, että kriteereidemme rehellinen soveltaminen voi johtaa siihen, että tulos ei vastaa yleistä käsitystämme. Kehotamme toimittajia ja kuluttajia olemaan kiinnittämättä huomiota ""tähtipisteisiin"" vaan lukemaan täydelliset arvostelumme.""</w:t>
      </w:r>
    </w:p>
    <w:p>
      <w:r>
        <w:rPr>
          <w:b/>
        </w:rPr>
        <w:t xml:space="preserve">Esimerkki 2.2740</w:t>
      </w:r>
    </w:p>
    <w:p>
      <w:r>
        <w:t xml:space="preserve">Kohta: Maaliskuun 13. päivänä 2018, päivää ennen suunniteltua maanlaajuista opiskelijoiden mielenosoitusta, jolla protestoitiin kongressin toimimattomuutta aseväkivallan suhteen Yhdysvalloissa, tuli tietoja, joiden mukaan ampuma-aseiden käyttöön koulutettu opettaja oli vahingossa ampunut käsiaseellaan kalifornialaisessa lukioluokassa ja haavoittanut ainakin yhtä oppilasta. Paikallisen lehtitiedon mukaan tapaus sattui aseiden turvallisuustunnilla Seaside High Schoolissa Seasidessa, Kaliforniassa. Monterey County Herald -lehti kertoi asiasta: Poliisi kutsuttiin Seaside High Schooliin tiistaina iltapäivällä sen jälkeen, kun opettajan ilmoitettiin ampuneen vahingossa käsiaseella luokkahuoneessa, joka oli täynnä oppilaita. Opettaja tunnistettiin Dennis Alexanderiksi, Sand Cityn reservipoliisiksi, Seaside Police Departmentin lehdistötiedotteen mukaan. Alexanderin uskottiin antavan opetusta, joka liittyi yleisen turvallisuuden tiedostamiseen, kun hän ampui puoliautomaattisesta käsiaseesta yhden laukauksen kattoon. Seaside-poliisipäällikkö Abdul D. Pridgenin mukaan eräs oppilas sai osuman kaulaansa roskista tai sirpaleesta luodin kimpoiltua katosta. Oppilas ei loukkaantunut vakavasti. Pridgenin mukaan opetus jatkui sen jälkeen, kun välikohtaus oli saatu hallintaan. Monterey Peninsula Unified School District (MPUSD) julkaisi samana päivänä lausunnon, jossa luki muun muassa: Oppilaiden ja henkilökunnan turvallisuus ja hyvinvointi ovat Monterey Peninsula Unified School Districtin ensisijaisia tavoitteita. Tänään tapahtui onnettomuus Seaside High Schoolin oikeushallinnon luokassa. Opettaja, joka on myös reservipoliisi, laukaisi oppitunnin aikana vahingossa ampuma-aseensa, kun se oli suunnattu kattoon, minkä jälkeen katosta putosi roskia. Kun koulun hallinto, piiritoimisto ja Seaside Police Department saivat tietää tapahtuneesta, ne aloittivat välittömästi tutkimukset, joihin kuului myös luokan oppilaiden haastatteleminen. Todettiin, ettei oppilaille tai henkilökunnalle ollut välitöntä uhkaa, ja koulu jatkoi toimintaansa. Henkilöstötapahtuman luonteen vuoksi emme voi tällä hetkellä kertoa muita yksityiskohtia. Opettaja on asetettu virkavapaalle meneillään olevan tutkinnan ajaksi. Kalifornian laki kieltää ampuma-aseiden käytön koulukampuksella, ja MPUSD:n opetuslautakunnan toimintaohjeet kieltävät muita henkilöitä kuin valtuutettuja lainvalvonta- tai turvallisuushenkilöstön jäseniä pitämästä hallussaan aseita, ampuma-asejäljitelmiä tai vaarallisia välineitä koulurakennuksissa, koulualueella tai koulun linja-autoissa tai kouluun liittyvässä tai koulun sponsoroimassa aktiviteetissa muualla kuin koulussa tai kouluun mentäessä tai sieltä tullessa. Koulupiiri ilmoitti meille, että opettaja on ollut Seaside High Schoolissa vuodesta 1994 lähtien ja opetti aiemmin matematiikkaa, mutta viime aikoina hänen ainoa vastuualueensa oli oikeushallinnon kurssin opettaminen, jonka aikana onnettomuus tapahtui. MPUSD kieltäytyi kommentoimasta asiaa tarkemmin ja totesi, että asiaa tutkitaan edelleen ja että "tapauksesta ja välittömästi sen jälkeisestä reagoinnista on esitetty useita ja toisistaan poikkeavia kertomuksia". Joissakin varhaisissa lehdistötiedotteissa kerrottiin, että jopa kolme oppilasta oli saanut pinnallisia vammoja, mutta viimeisimpien tietojen mukaan vain yksi oppilas, 17-vuotias mies, oli loukkaantunut. Seasiden poliisilaitoksen päällikkö Abdul D. Pridgenin mukaan haavan aiheutti luodin sirpale tai katosta pudonnut roska. Oppilas hoidettiin paikallisessa sairaalassa ja hänet päästettiin pois. MPUSD:n isännöitsijä Daniel "PK" Diffenbaugh kertoi KSBW-TV-uutisille, että vastausta kaipaa muun muassa se, miksi opettaja osoitti ladatulla aseella kattoa oppilaiden nähden. "Tässä tapauksessa ei selvästikään noudatettu protokollia", hän sanoi. Sattumalta samanlainen tapaus sattui samana päivänä yläasteella Alexandriassa, Virginiassa. Poliisi kertoi, että koulun resurssihenkilö laukaisi vahingossa pistoolinsa istuessaan toimistossaan George Washington Middle Schoolissa. Loukkaantumisia ei tullut ilmi, ja poliisi, joka oli viisi vuotta poliisilaitoksella työskennellyt poliisi, määrättiin virkavapaalle tutkimusten ajaksi. Onnettomuus nosti vahvistettujen ampumavälikohtausten kokonaismäärän Yhdysvaltain kouluissa tähän mennessä vuonna 2018 32:een, kertoo asevalvontaa ajava Everytown for Gun Safety -järjestö. Väite: Ampuma-aseiden käyttöön koulutettu opettaja laukaisi vahingossa käsiaseen kalifornialaisessa luokkahuoneessa, mikä aiheutti lievän vamman oppilaalle.</w:t>
      </w:r>
    </w:p>
    <w:p>
      <w:r>
        <w:rPr>
          <w:b/>
        </w:rPr>
        <w:t xml:space="preserve">Tulos</w:t>
      </w:r>
    </w:p>
    <w:p>
      <w:r>
        <w:t xml:space="preserve">Molemmat onnettomuudet lisäsivät polttoainetta meneillään olevaan kansalliseen keskusteluun Trumpin hallinnon, National Rifle Associationin ja muiden aseiden oikeuksia puolustavien ryhmien ehdotuksista aseistaa opettajat puolustamaan oppilaitaan kouluammuskelun sattuessa. Maaliskuussa 2018 National Education Associationin jäsenten keskuudessa tehdyn kyselyn mukaan opettajat "ylivoimaisesti hylkäävät" tällaiset ehdotukset "huonosti harkittuina, järjettöminä ja vaarallisina". Ehdotusten kannattajat sanovat, että opettajien ja muun kouluhenkilökunnan aseistaminen ja kouluttaminen tekisi luokkahuoneista turvallisempia, ei vähemmän turvallisia.</w:t>
      </w:r>
    </w:p>
    <w:p>
      <w:r>
        <w:rPr>
          <w:b/>
        </w:rPr>
        <w:t xml:space="preserve">Esimerkki 2.2741</w:t>
      </w:r>
    </w:p>
    <w:p>
      <w:r>
        <w:t xml:space="preserve">Kohta: Huhtikuussa 2020 sosiaalisessa mediassa alkoi liikkua kuvia, joissa väitettiin, että New Yorkissa kaivettiin joukkohautoja COVID-19-koronaviruspandemian aikana kuolleiden hautaamiseksi: NYC:n pormestari vahvistaa, että he hautaavat nyt monia #Covid19-tautiin kuolleita joukkohautoihin Hart Islandilla. Pelkästään tänään siellä oli ainakin 40 arkkua. Ruumiit on kääritty ruumissäkkeihin ja laitettu mäntylaatikoihin, joiden päälle on raapustettu heidän nimensä. Lähde: M: NY Post #TrumpBurialPits pic.twitter.com/2yb2pVVt3U - Jake Morphonios 🇵🇸 🇹🇭 😷 (@morphonios) April 10, 2020 Sosiaalisessa mediassa levitettiin myös drone-videota, jonka väitettiin näyttävän nämä joukkohaudat: Tämä drone-kuvamateriaali kuvaa NYC:n työntekijöitä hautaamassa ruumiita joukkohautaan Hart Islandilla, aivan Bronxin rannikon edustalla. Yli vuosisadan ajan saari on toiminut ruukkukenttänä vainajille, joilla ei ole tiedossa lähiomaisia tai perheitä, jotka eivät pysty maksamaan hautajaisista. pic.twitter.com/wBVIGlX6aK - NowThis (@nowthisnews) April 9, 2020 Vaikka edellä näytetty media on aito - Hart Islandilla kaivetaan suuria kaivantoja, jotta sinne mahtuisi COVID-19-pandemian aikana tuleva vainajien virta - sosiaalisessa mediassa esiintyi joitain harhaluuloja näistä "joukkohaudoista". Ensinnäkin jotkut lukijat näyttivät olevan siinä käsityksessä, että kaikki COVID-19:ään New Yorkissa kuolleet ihmiset haudattaisiin näihin hautoihin. Näin ei kuitenkaan ole. New Yorkin pormestarin lehdistösihteeri Freddi Goldstein kertoi CNN:lle, että tätä hautapaikkaa käytetään, kuten se on ollut viimeiset 150 vuotta, niiden vainajien hautaamiseen, joita heidän lähiomaisensa eivät ole hakeneet. CNN raportoi: Sinne haudataan vain ne ihmiset, joita sukulaiset tai läheiset eivät ole hakeneet, Goldstein korosti. Huolimatta oikeuslääkärin uudesta säännöstä Goldstein sanoi, että niin kauan kuin ruumishuoneen virkamiehet ottavat yhteyttä omaisiin 14 päivän kuluessa, heitä ei siirretä Hart Islandille. "Nämä ovat ihmisiä, joita emme ole kahteen viikkoon löytäneet ketään, joka olisi sanonut: 'Tunnen tuon henkilön, rakastan häntä, hoidan hautauksen'", Goldstein sanoi. "Nämä ovat ihmisiä, joiden perheeseen emme ole saaneet minkäänlaista yhteyttä." Goldstein sanoi, että kaupungin ruumishuone lähettää ruumiit yleensä Hart Islandille, jos niitä ei ole haettu 30-60 päivään. Tätä kirjoitettaessa, koska New Yorkissa kuolemantapaukset ovat lisääntyneet COVID-19-pandemian seurauksena, oikeuslääkärin toimisto sanoi, että he lähettävät ruumiit Hart Islandille kahden viikon kuluttua. Goldstein sanoi: Hart Islandia on vuosikymmenien ajan käytetty sellaisten vainajien hautaamiseen, joita perheenjäsenet eivät ole hakeneet. Jatkamme saaren käyttämistä tällä tavoin tämän kriisin aikana, ja on todennäköistä, että COVID-19:n aiheuttamaan tautiin menehtyneet ihmiset, jotka sopivat tähän kuvaukseen, haudataan saarelle tulevina päivinä. Myös Hart Islandin hautaukset ovat lisääntyneet. Jason Kerstenin, hautauksia yleensä valvovan vankeinhoitolaitoksen tiedottajan mukaan vankilan vangit hautaavat Hart Islandille yleensä noin 25 ruumista viikossa. Kersten, joka sanoi, että vangit eivät tällä hetkellä työskentele vainajien hautaamiseksi sosiaalista etäisyyttä koskevien sääntöjen vuoksi, sanoi, että Hart Islandilla nähdään nyt noin kaksi tusinaa ruumista päivässä: Reuters raportoi: Tyypillisesti noin 25 ruumista hautaavat viikoittain matalapalkkaiset vankilan vangit, jotka työskentelevät saarella, joka sijaitsee kaupungin Bronxin kaupunginosan itärannalla ja jonne pääsee vain veneellä. Määrä alkoi kasvaa maaliskuussa, kun uusi koronavirus levisi nopeasti ja teki New Yorkista maailmanlaajuisen pandemian epikeskuksen. Väite: Kuvissa näkyy joukkohautoja, joita kaivetaan New Yorkissa COVID-19-koronaviruspandemian uhrien hautaamiseksi vuonna 2020.</w:t>
      </w:r>
    </w:p>
    <w:p>
      <w:r>
        <w:rPr>
          <w:b/>
        </w:rPr>
        <w:t xml:space="preserve">Tulos</w:t>
      </w:r>
    </w:p>
    <w:p>
      <w:r>
        <w:t xml:space="preserve">Mikä on totta: Dronen kuvamateriaalissa näkyi ihmisiä suojapuvuissa kaivamassa kaivantoja ja hautaamassa arkkuja New Yorkin Hart Islandilla. Huhtikuun 2020 alussa Hart Islandilla hautaukset lisääntyivät noin 25:stä viikossa 25:een päivässä. Mikä on väärin: Kaikkia COVID-19-tautiin kuolleita paikallisia ihmisiä ei automaattisesti haudata tähän paikkaan. Hart Islandia on yli 150 vuoden ajan käytetty hautapaikkana sellaisille vainajille, joilla ei ole lähiomaisia, jotka voisivat hakea heitä.</w:t>
      </w:r>
    </w:p>
    <w:p>
      <w:r>
        <w:rPr>
          <w:b/>
        </w:rPr>
        <w:t xml:space="preserve">Esimerkki 2.2742</w:t>
      </w:r>
    </w:p>
    <w:p>
      <w:r>
        <w:t xml:space="preserve">Kohta: Michael Weinstein, AIDS Healthcare Foundationin (AHF) puheenjohtaja ja toimenpiteen tukija, sanoi lausunnossaan: "Toisin kuin useimmat poliitikot, äänestäjät eivät ole nihkeitä tämän asian suhteen, sillä he näkevät sen keinona suojella esiintyjien terveyttä ja turvallisuutta". "On vain reilua, että aikuiselokuvien esiintyjille taataan työpaikoillaan samat turvatoimet kuin muillekin kalifornialaisille."  Järjestäjät kertoivat keränneensä 557 138 allekirjoitusta rekisteröidyiltä äänestäjiltä, mikä on enemmän kuin maanantaihin mennessä tarvittava 365 880 allekirjoitusta, jotta aloite olisi äänestyksessä marraskuussa 2016. Vaaliviranomaisten on vielä tarkistettava allekirjoitukset 30 työpäivän kuluessa. Vuonna 2012 säätiö tuki menestyksekkäästi äänestäjien hyväksymää toimenpidettä Los Angelesin piirikunnassa, jolla pakotettiin käyttämään kondomeja paikallisissa pornofilmien kuvauksissa. Pornotuottajat taistelivat toimenpidettä vastaan Yhdysvaltain piirituomioistuimessa ja väittivät, että se oli vastoin heidän asiakkaidensa oikeutta sananvapauteen. Joulukuussa Yhdysvaltain liittovaltion alueellinen vetoomustuomioistuin kuitenkin piti vaatimuksen voimassa. Jos äänestäjät hyväksyvät uuden ehdotuksen ensi vuonna, se velvoittaisi osavaltion ja kuntien viranomaiset varmistamaan, että pornofilmien kuvauksissa käytetään kondomeja koko osavaltion alueella. Suuri osa Yhdysvaltojen aikuiselokuvateollisuudesta, jonka arvoksi arvioidaan 9-13 miljardia dollaria vuodessa, sijaitsee Los Angelesissa ja erityisesti sen San Fernando Valleyn esikaupunkialueella. Useat alueen korkean profiilin aikuisfilmiesiintyjät ovat saaneet hiv-tartunnan, mikä on järkyttänyt alaa ja paikallisia terveysviranomaisia. AHF on sanonut, että pornonäyttelijöillä on 10 kertaa suurempi todennäköisyys sairastua sukupuolitautiin kuin yleisöllä. Aiemmin tuottajat ovat väittäneet, että jotkut katsojat eivät halua nähdä näkyviä ehkäisyvälineitä pornoelokuvissa, koska ne häiritsevät asiakkaiden fantasioita muistuttamalla heitä todellisista huolenaiheista, kuten raskaudesta ja sairauksista. Väite: Aktivistit toimittavat allekirjoituksia Kaliforniassa järjestettävää kondomia pornossa -äänestystä varten.</w:t>
      </w:r>
    </w:p>
    <w:p>
      <w:r>
        <w:rPr>
          <w:b/>
        </w:rPr>
        <w:t xml:space="preserve">Tulos</w:t>
      </w:r>
    </w:p>
    <w:p>
      <w:r>
        <w:t xml:space="preserve">Kampanja, jonka tarkoituksena on vaatia kondomin käyttöä pornofilmituotannoissa Kaliforniassa, on toimittanut vaaliviranomaisille tarpeeksi allekirjoituksia ennen maanantain määräaikaa, jotta äänestysmenettely voidaan viedä osavaltion äänestäjille vuonna 2016, järjestäjät kertoivat.</w:t>
      </w:r>
    </w:p>
    <w:p>
      <w:r>
        <w:rPr>
          <w:b/>
        </w:rPr>
        <w:t xml:space="preserve">Esimerkki 2.2743</w:t>
      </w:r>
    </w:p>
    <w:p>
      <w:r>
        <w:t xml:space="preserve">Kohta: Pennsylvanian osavaltion lainsäätäjä joutui kritiikin kohteeksi, koska hän yritti verrata transsukupuolista yhteisöä ihmisiin, jotka kieltäytyvät noudattamasta ohjeita COVID-19-pandemian leviämisen estämiseksi.Osavaltion edustaja Russ Diamondin lausunto, jossa hän väitetysti asettui puolustamaan "naamioitumatonta väestöä", sai kuvernööri Tom Wolfin kehottamaan Diamondin republikaanitovereita epäluottamuslauseen antamiseen Diamondille 30. heinäkuuta 2020."Ei ole sanoja, jotka kuvaisivat riittävästi halveksuntaani edustaja Diamondin viimeisimmässä kirjoituksessaan esittämiä temppuja kohtaan", Wolf sanoi omassa lausunnossaan.Kohu Diamondin ympärillä alkoi päivää aiemmin, kun hän julkaisi tiedotteen, jossa hän tarkoituksella jäljitteli osavaltion terveysjohtajan tohtori Rachel Levinen huomautuksia, joissa käsiteltiin häneen kohdistunutta transfobista häirintää. Hän sanoi muun muassa: LGBTQ-yhteisö on saavuttanut niin paljon edistystä kuvernööri Wolfin ja hänen johtajuutensa aikana, mutta haluan korostaa, että vaikka nämä henkilöt saattavat ajatella ilmaisevansa vain tyytymättömyyttään minua kohtaan, he itse asiassa vahingoittavat tuhansia LGBTQ-pennsylvanialaisia, jotka kärsivät suoraan näistä nykyisistä häirinnän mielenosoituksista.Toimintanne ylläpitää suvaitsemattomuuden ja syrjinnän henkeä LGBTQ-ihmisiä ja erityisesti transsukupuolisia henkilöitä kohtaan.Korkein oikeus kielsi vasta kuukausi sitten syrjinnän työpaikoilla seksuaalisen suuntautumisen ja sukupuoli-identiteetin perusteella, mutta LGBTQ-henkilöiltä voidaan edelleen evätä asunto ja julkiset majoitustilat useimmissa Pennsylvanian paikoissa, joissa ei ole paikallisia syrjimättömyysasetuksia. Lisäksi heikoimmassa asemassa olevat keskuudessamme kärsivät edelleen, mukaan lukien värilliset LGBTQ-ihmiset, LGBTQ-nuoret, LGBTQ-seniorit ja LGBTQ-maahanmuuttajat. Värilliset transsukupuoliset naiset joutuvat edelleen paitsi häirinnän kohteeksi, myös todennäköisemmin kärsimään väkivallasta ja jopa murhasta.Diamondin lausunnossa korvattiin "naamioimaton yhteisö" - toisin sanoen ne, jotka kieltäytyvät käyttämästä kasvojen peittämistä julkisissa tiloissa maailmanlaajuisen pandemian keskellä - LGBTQ-pennsylvanialaisilla: Haluan korostaa, että vaikka nämä henkilöt saattavat ajatella ilmaisevansa vain tyytymättömyyttään minua kohtaan, he itse asiassa vahingoittavat tuhansia naamioitumattomia pennsylvanialaisia, jotka kärsivät suoraan näistä nykyisistä häirinnän mielenosoituksista.Teidän toimintanne ylläpitää suvaitsemattomuuden ja syrjinnän henkeä naamioitumattomia henkilöitä kohtaan ja erityisesti minun kaltaisiani henkilöitä kohtaan, jotka puhuvat siitä avoimesti. vain kuukausi sitten terveysministeriö julkisti naamiointikäytännön, joka sisälsi nimenomaan poikkeuksia lääketieteellisistä olosuhteista, joita ei tarvitse dokumentoida. Naamioitumattomille henkilöille on kuitenkin edelleen tarjolla julkisia tiloja Pennsylvaniassa paikoissa, jotka eivät noudata näitä poikkeuksia. Lisäksi heikoimmassa asemassa olevat meistä kärsivät edelleen, mukaan lukien naamioitumattomat värilliset henkilöt, naamioitumattomat nuoret ja eläkeläiset sekä naamioitumattomat maahanmuuttajat.Statement on Hateful Comments Toward Unmasked Community pic.twitter.com/uqrqZ7Tt6X- Russ Diamond (@russdiamond) 29. heinäkuuta 2020Tosavaltion politiikka naamioiden käytöstä julkisissa tiloissa tarjoaa poikkeuksia hengitystieongelmiin sekä mielenterveysongelmiin ja ihmisiin, jotka tarvitsevat huulilta lukemista kommunikoidakseen. Mutta samankaltaista politiikkaa vastustavat ovat ryhtyneet levittämään disinformaatiota väittäen, että naamarit itsessään aiheuttavat sairauksia, tai luoneet väärennettyjä kortteja tai "kulkulupia", joiden he väittävät kattavan amerikkalaisen vammaislain ja muun lainsäädännön asettamat poikkeukset. moittimalla Diamondia Wolf kutsui hänen lausuntoaan "vastenmieliseksi, epäkunnioittavaksi [ja] vaaralliseksi" sekä hyökkäykseksi Levinea ja LGBTQ-yhteisöjä vastaan. "Lähes yksikään ajatteleva ihminen ei kyseenalaista naamioiden käyttöä tehokkaana keinona pysäyttää COVID:n leviäminen", kuvernööri sanoi lausunnossaan. "Ylpeät naamion käyttämättömät, kuten edustaja Diamond, eivät osoita vapauttaan, vaan pikemminkin tietämättömyyttään ja kunnioituksen puutetta itseään, perheitään, naapureitaan ja yhteisöjään kohtaan, kun he eivät käytä naamiota, ja todennäköisesti lisäävät tämän vaarallisen viruksen leviämistä." Diamond vastasi verkossa kehottamalla Wolfia erottamaan Levinen ja sitten eroamaan - samalla kun hän kutsui hänen sukupuoli-identiteettiään virheellisesti "elämäntavaksi". "Terveysministeri Rachel Levine antoi vahvan lausunnon puolustaakseen elämäntapaansa ja tuomitsi vihan ja suvaitsemattomuuden. Minä tietenkin tuomitsen kaiken vihan ja suvaitsemattomuuden", Diamondin lausunnossa luki. "Minusta oli kuitenkin ironista, että Levine ei näe, että hänen ja kuvernöörin oma politiikkansa aiheuttaa samanlaista vihaa ja suvaitsemattomuutta kaikkialla Pennsylvaniassa." Diamond on kiistänyt, että hän tarkoituksella pilkkasi Levinea, mutta hän ei ole ottanut suoraan kantaa siihen, vertasiko hän transsukupuolisia yhteisöjä ihmisiin, jotka vapaaehtoisesti vastustavat kasvonaamio-ohjeita. "Tiedote puhuu tarkasti niille, jotka ovat hyökänneet, parjanneet ja uhkailleet minua ja muita vastaan sen jälkeen, kun kyseenalaistin ensimmäisen kerran kuukausia sitten naurettavan kasvonaamio-ohjesäännön", hän kertoi uutistoimisto Spotlight PA:lle. "Hänen politiikkansa sallii poikkeuksia, jotka koskevat monia ihmisiä, mutta silti kaikki mitä kuulemme on 'sinun PITÄÄ käyttää naamiota'. '" Levine puolestaan kutsui Diamondin lausuntoa "jälleen yhdeksi esimerkiksi LGBTQ-ihmisiin kohdistuvasta häirinnästä." "Älkää välittäkö käyttää sanojani kommenttina minusta", hän sanoi lehdistötilaisuudessa Lancasterissa. "Oikeasti olen huolissani muista LGBTQ-ihmisistä Kansainyhteisössä, jotka joutuvat säännöllisesti kohtaamaan suvaitsemattomuutta ja häirintää ja joskus myös avointa väkivaltaa." Kommentit Väite: Pennsylvanian osavaltion edustaja Russ Diamond (R) julkaisi lausunnon, jossa hän vastusti kasvonaamion käyttöä, joka jäljitteli tohtori Rachel Levinen transfobista häirintää koskevia huomautuksia.</w:t>
      </w:r>
    </w:p>
    <w:p>
      <w:r>
        <w:rPr>
          <w:b/>
        </w:rPr>
        <w:t xml:space="preserve">Tulos</w:t>
      </w:r>
    </w:p>
    <w:p>
      <w:r>
        <w:t xml:space="preserve">Julkaisiko Pennsylvanian lainsäätäjä lausunnon, jossa pilkataan osavaltion terveyssihteeriä?</w:t>
      </w:r>
    </w:p>
    <w:p>
      <w:r>
        <w:rPr>
          <w:b/>
        </w:rPr>
        <w:t xml:space="preserve">Esimerkki 2.2744</w:t>
      </w:r>
    </w:p>
    <w:p>
      <w:r>
        <w:t xml:space="preserve">Kohta: Jutussa luetellaan tämän seulontatyökalun kustannukset ja todetaan, että vakuutus ei aina kata kustannuksia. Jutussa todetaan myös, että ylimääräiset ja joskus tarpeettomat diagnoosivälineet aiheuttavat kustannuksia kansanterveysmenoille. Jutussa esitetään hyvä katsaus magneettikuvauksen seulonnan hyödyistä naisille, joilla on suuri rintasyövän ja rintasyövän uusiutumisen riski. Jutussa selostetaan erinomaisesti magneettiresonanssikuvauksen edut ja haitat rintasyövän varalta korkean riskin naisilla ja naisilla, jotka harkitsevat sitä mammografian lisänä tai sen sijasta. Erityisen huomionarvoista tässä on keskustelu varhaisen seulonnan ja hoidon arvosta ja siitä, löydetäänkö syöpä, joka aiheuttaisi haittaa. Tämä ei ole käsite, jota ei usein löydy tämänkaltaisista tarinoista. Jutussa luetellaan tietoja, joiden mukaan 5-25 prosenttia magneettikuvaustutkimuksista (ei pelkästään rintasyövän osalta) on vääriä, mikä aiheuttaa psyykkistä ahdistusta ja tarpeetonta hoitoa. Jutussa kuvataan mainitun magneettikuvaustutkimuksen tutkimusasetelma ja esitetään kvantitatiivista näyttöä kyseisestä tutkimuksesta. Jutussa mainitaan myös magneettiresonanssikuvauksen seulontatutkimusten väärien positiivisten tulosten määrä, mutta siinä ei luetella mainitun tutkimuksen väärien positiivisten tai väärien negatiivisten tulosten määrää. Jutussa ei harrasteta tautien tai testien levittämistä. Jutussa mainitaan, ketkä saattavat hyötyä lisäseulonnasta - vain naiset, joilla on suurempi riski - ja kerrotaan, mitä haittoja on rintasyövän liian innokkaalla seulonnalla pienemmän riskin naisilla. Jutussa mainitaan myös rintasyövän vuosittainen esiintyvyys ja arvioitu riski sairastua rintasyöpään elämänsä aikana. Jutussa viitataan jälleen kerran erinomaisesti useisiin lääkäreihin ja tutkijoihin, jotka eivät ole sidoksissa American Cancer Societyyn tai NEJM-lehdessä hiljattain julkaistuun artikkeliin, jossa käsitellään lisäseulonnan hyötyä äskettäin rintasyövän saaneille naisille. Nämä lähteet tarjoavat tasapainoa ja vankkoja, näyttöön perustuvia neuvoja rintasyövän magneettikuvausseulonnasta. Jutussa tarkastellaan erilaisia rintasyövän seulontamenetelmiä ja huomautetaan seurantatoimenpiteistä (eli koepaloista ja muista leikkauksista) sekä lääketieteellisistä päätöksistä, jotka on tehtävä, jos epäillään syöpää. Jutussa mainitaan, että magneettikuvausseulonta tulisi tehdä keskuksissa, joissa tehdään myös rintojen koepaloja. Nämä keskukset eivät välttämättä ole kaikkien naisten saatavilla. Jutussa mainitaan myös magneettikuvaustutkimusten kustannukset, joita vakuutus ei välttämättä kata, minkä vuoksi ne eivät ole joidenkin naisten saatavilla. Jutussa kerrotaan New England Journal of Medicine -lehdessä julkaistusta todistusaineistosta, jonka mukaan rintasyöpädiagnoosin saaneiden naisten olisi harkittava toisen rintansa seulontaa magneettikuvauksella. Lähdeartikkelin mukaan mammografia ja lääkärintarkastus jättivät syövän huomaamatta noin 3 prosentilla äskettäin diagnosoidusta rintasyövästä kärsivistä potilaista. Jutussa kerrotaan myös, että American Cancer Society on hiljattain tarkistanut seulontaohjeita ja suosituksia siitä, että naiset, joilla on suurempi rintasyövän riski, ja naiset, joiden rintoja on vaikea lukea mammografiassa, menisivät magneettikuvausselvitykseen. Juttu sisältää paljon itsenäistä raportointia, eikä se näytä olevan minkään uutistiedotteen ohjaama. Väite: Magneettikuvauksia kehotetaan rintasyövän havaitsemiseen.</w:t>
      </w:r>
    </w:p>
    <w:p>
      <w:r>
        <w:rPr>
          <w:b/>
        </w:rPr>
        <w:t xml:space="preserve">Tulos</w:t>
      </w:r>
    </w:p>
    <w:p>
      <w:r>
        <w:t xml:space="preserve">Tämä viiden tähden juttu on esimerkki erinomaisesta terveysjournalismista. Jutussa käydään perusteellisesti läpi rintasyövän magneettikuvausseulonnan hyvät ja huonot puolet. Toimittaja siteeraa puolueettomia lähteitä, jotka antavat näyttöön perustuvia neuvoja. Erityisen huomionarvoista tässä jutussa on keskustelu varhaisen seulonnan ja hoidon arvosta sekä siitä, löydetäänkö seulonnalla syöpä, joka aiheuttaisi haittaa. Tätä käsitettä ei useinkaan esiinny tämänkaltaisissa jutuissa. Jutussa mainitaan rintasyövän vuosittainen esiintyvyys sekä arvioitu riski sairastua rintasyöpään elämänsä aikana riippuen siitä, onko naisella suurempi vai pienempi riski sairastua. Jutussa mainitaan, ketkä voisivat hyötyä lisäseulonnoista - eli vain ne naiset, joilla on suurempi riski - ja kerrotaan, mitä haittapuolia on rintasyövän liian innokkaalla seulonnalla pienemmän riskin naisilla. Jutussa selostetaan erinomaisesti rintasyövän magneettikuvauksen etuja ja haittoja kaikille naisille, jotka harkitsevat sitä mammografian lisänä tai sen sijasta. Jutussa luetellaan tietoja, joiden mukaan 5-25 prosenttia magneettikuvaustutkimuksista (ei pelkästään rintasyövän osalta) on virheellisiä, mikä aiheuttaa psyykkistä ahdistusta ja tarpeetonta hoitoa. Jutussa tarkastellaan erilaisia rintasyövän seulontamenetelmiä ja huomautetaan seurantatoimenpiteistä (eli koepaloista ja muista leikkauksista) sekä lääketieteellisistä päätöksistä, jotka on tehtävä, jos epäillään syöpää. Tarinassa luetellaan seulonnasta aiheutuvat lisäkustannukset ja todetaan, että vakuutus ei välttämättä aina kata sitä. Jutussa mainitaan myös näiden kalliiden diagnostisten välineiden kustannukset kansanterveydelle. Kaiken kaikkiaan veteraanitoimittaja on tehnyt erinomaista työtä huippusanomalehden toimittajana.</w:t>
      </w:r>
    </w:p>
    <w:p>
      <w:r>
        <w:rPr>
          <w:b/>
        </w:rPr>
        <w:t xml:space="preserve">Esimerkki 2.2745</w:t>
      </w:r>
    </w:p>
    <w:p>
      <w:r>
        <w:t xml:space="preserve">Kohta: Euroopan unioni pyrkii hoitamaan kalakantojaan takaisin terveiksi vuosikymmeniä jatkuneen liikakalastuksen jälkeen. Syvänmeren kalat ovat erityisen haavoittuvia, koska ne lisääntyvät niin hitaasti. Ministerien myöhään maanantaina tekemä päätös koski vain 80 miljoonan euron (104 miljoonan dollarin) arvosta kalaa, mutta sitä pidettiin tärkeänä koetinkivenä sarjassa kovia yhteenottoja Euroopan kalastuskomissaari Maria Damanakin kanssa. Damanaki, joka aloitti poliittisen uransa vuonna 1973 Kreikan silloista diktatuuria vastaan järjestetyssä kansannousussa, on luvannut asettaa kalastuksen pitkän aikavälin terveyden lyhyen aikavälin voittojen edelle. Aiemmin tässä kuussa Ranskan johtamat kalastusmaat hylkäsivät Damanakin neuvon, jonka mukaan tonnikalasaaliit olisi puolitettava, jotta lajilla olisi kohtuulliset mahdollisuudet selviytyä. Kiintiöitä leikattiin kuitenkin 4 prosenttia. Maanantain kokouksessa syvänmeren haiden saaliskiintiöt asetettiin nollaan, ja vuodesta 2012 alkaen ei sallita muiden lajien troolauksen yhteydessä pyydettyjen haiden myyntiä. Luonnonsuojelijat, kuten WWF ja Pew-ryhmä, sanoivat kuitenkin, että monet hait pyydetään edelleen vahingossa ja heitetään sitten mereen, erityisesti ranskalaiset ja espanjalaiset alukset, jotka troolaavat syvänmeren pohjaa Skotlannin ja Irlannin luoteispuolella. Atlantin tärkein tieteellinen viranomainen, Kansainvälinen merentutkimusneuvosto (ICES), sanoo, että kaikkia Koillis-Atlantin syvänmeren lajeja kalastetaan yli turvallisten biologisten rajojen. Ministerit myönsivät, että ICESin ja EU:n omien asiantuntijoiden lausunnot olivat huolestuttavia. "Molemmat lausunnot osoittavat, että useimmat syvänmeren kannat ovat epävarmassa tilanteessa ja että näiden kantojen kalastusmahdollisuuksia olisi vähennettävä niiden kestävyyden varmistamiseksi", he totesivat lausunnossaan. Huoli kalastajien - pääasiassa ranskalaisten, espanjalaisten ja portugalilaisten - toimeentulosta esti kuitenkin syvemmät kiintiöleikkaukset. "Vaikka EU:n ministerit ovat usean vuoden ajan sitoutuneet YK:lle hoitamaan syvänmeren kalastusta kestävällä tavalla, he eivät onnistuneet pitämään sitoumuksiaan", sanoi Matthew Gianni Deep Sea Conservation Coalition -järjestöstä. "Syvänmeren kalastus jatkuu kutakuinkin samalla tasolla kuin viime vuosina, mikä on haitaksi syvänmeren lajeille ja ekosysteemeille", sanoi Gianni, joka oli syvänmeren troolikalastaja Kalifornian edustalla ennen kuin ala taantui 90-luvulla. Ministerit sopivat, että Atlantin itäisellä mannerrannikolla harjoitettavaa tärkeää syvänmeren kalastusta rajoitetaan vuosina 2011-2012: mustahuotrakalojen kalastusta jopa 7,5 prosenttia vuodessa ja pyöreänokkaisten grenadiaarien kalastusta 13 prosenttia vuodessa. Turskakalan ja tylppäpyrstömolvan kiintiöt pysyivät ennallaan. Kalastajat purkavat vuosittain noin 40 000 tonnia noin 70:tä syvänmeren kalalajia Koillis-Atlantilta, mikä vastaa noin 1,2 prosenttia EU:n kokonaiskalastuksesta. Ministerit sopivat jatkavansa kieltoa, joka koskee keltaroussin, haavoittuvaisen, hidasliikkeisen punaisen kalan, joka voi elää yli 100 vuotta, kalastusta. Turskakalastus alkoi kaupallistua vasta noin 25 vuotta sitten, kun rannikolla elävien lajien ehtyminen pakotti kalastajat etsimään kalaa kauempaa mereltä uuden teknologian avulla. Väite: Syvänmeren haita suojellaan EU:n asettaessa kalastuskiintiöitä.</w:t>
      </w:r>
    </w:p>
    <w:p>
      <w:r>
        <w:rPr>
          <w:b/>
        </w:rPr>
        <w:t xml:space="preserve">Tulos</w:t>
      </w:r>
    </w:p>
    <w:p>
      <w:r>
        <w:t xml:space="preserve">Euroopan kalastusministerit ovat sopineet eräiden haavoittuvien syvänmeren kalojen kiintiöiden pienistä leikkauksista ja tiukemmista toimenpiteistä harvinaisten haiden suojelemiseksi.</w:t>
      </w:r>
    </w:p>
    <w:p>
      <w:r>
        <w:rPr>
          <w:b/>
        </w:rPr>
        <w:t xml:space="preserve">Esimerkki 2.2746</w:t>
      </w:r>
    </w:p>
    <w:p>
      <w:r>
        <w:t xml:space="preserve">Kohta: Vestine Uwizeyimana oli kärsinyt 15 vuoden ajan hellittämättömistä kivuista, kun sairaus oli kuluttanut hänen selkärankaansa. Hän ei pystynyt enää kävelemään. Hänen elämänsä rajoittui pimeään huoneeseen, jossa oli likainen lattia Ruandan maaseudulla, ja rukoushelmet roikkuivat seinällä hänen vierellään. Vuosi sitten hän sai helpotusta nestemäisen morfiinin muodossa, jota tuotettiin paikallisesti osana Ruandan uraauurtavaa pyrkimystä ratkaista yksi maailman suurimmista epäkohdista: Tuhannet kuolevat riippuvuuteen rikkaissa maissa, joissa reseptilääkkeitä on runsaasti, mutta miljoonat ihmiset köyhimmissä maissa eivät saa opioideja lainkaan. Yritykset eivät tee rahaa myymällä geneeristä morfiinia kuoleville, eikä useimmilla Saharan eteläpuolisessa Afrikassa ole varaa kalliisiin morfiinivalmisteisiin, kuten oksikodoniin, jota määrätään niin runsaasti rikkaissa maissa, että tuhannet ovat tulleet niistä riippuvaisiksi. Ruandan vastaus: morfiinia valmistetaan muovipulloissa, joita Mukantagaran kaltaiset terveydenhuollon työntekijät toimittavat koteihin eri puolille maata. Kannattajien mukaan se on todiste siitä, että opioidikauppaa ei tarvitse ohjata sen mukaan, kuinka paljon rahaa voidaan tehdä. Mukantagara, 56, on palliatiivisen hoidon työntekijänä ollut pitkään kuoleman silminnäkijä. Hän näki siskonsa kuolevan syöpään vuosikymmeniä sitten tuskissaan ilman helpotusta. Hän asettui Uwizeyimanan sängyn reunalle. Uwizeyimanan vointi oli parantunut. "Nyt uskon, että kaikki on mahdollista", hän sanoi. He pitivät toisiaan kädestä ja rukoilivat. Uwizeyimana ei ole nuorin niistä 70 potilaasta, joita Mukantagara hoitaa. Monilla on syöpä. Joillakin on HIV. Muutamilla on molempia. Työ ei ole koskaan helppoa, hän sanoi. Morfiinin avulla on kuitenkin mahdollisuus kuolla arvokkaasti. Kaksikymmentäviisi vuotta sitten noin 800 000 etnisen tutsin ja maltillisen etnisen hutun tappaminen jätti tähän maahan läheisen tuntemuksen kivusta. Eloonjääneet kamppailivat toipuakseen hirvittävistä machete-haavoista ja julmista amputaatioista. Kun Ruanda rakensi itseään uudelleen, sietokyky oli olennaisen tärkeää. Kipu oli kestettävä, mieluiten näyttämättä kärsimystä. Lääketieteen kehittyminen merkitsi kuitenkin sitä, että yhä useammat ihmiset alkoivat elää vanhaksi ja sairastua syöpäsairauksiin. Jotkut luulivat kipunsa olevan Jumalan rangaistus, muisteli tohtori Christian Ntizimira, palliatiivisen hoidon puolestapuhuja. Silti monet lääkärit olivat edelleen haluttomia käyttämään opioideja. Suuressa osassa maailmaa opioidien käyttö oli räjähdysmäisessä kasvussa. Kansainvälisen huumausaineiden valvontaelimen mukaan kulutus on kolminkertaistunut vuodesta 1997. AP:n INCB:n tietoja koskevan analyysin mukaan kasvu koski kuitenkin kalliita valmisteita, jotka ovat lääkeyhtiöille kannattavia. Morfiinin, halvimman ja luotettavimman kipulääkkeen, käyttö pysähtyi. Morfiinin käyttö saattohoitopotilaille on kiistatonta - kun Yhdysvaltain tautienvalvontakeskus (Centers for Disease Control) antoi vuonna 2016 ohjeet, joissa lääkäreitä kehotettiin vähentämään riippuvuuskriisiä ruokkivaa reseptitulvaa, se vapautti siitä saattohoitopotilaat. Ongelma Yhdysvalloissa sai jalansijaa, kun yritykset alkoivat kampanjoida opioidien käyttämiseksi kroonisiin sairauksiin, kuten selkäkipuihin - potilaat, jotka voivat olla asiakkaita vuosikymmeniä, sanoi tohtori Anna Lembke, Stanfordin yliopiston professori, joka on ollut todistajana lääkeyhtiöitä vastaan. "Minua raivostuttaa se sekaannus, jonka tämä aiheuttaa", sanoi saksalainen lääkäri ja palliatiivisen lääketieteen professori Lukas Radbruch, joka pelkää, että Yhdysvaltain riippuvuuskriisi aiheuttaa vastareaktion ja että maailman köyhimmät ihmiset kärsivät siitä. INCB:n mukaan noin 90 prosenttia opioideista kulutetaan rikkaimmissa maissa, joissa vain 17 prosenttia ihmisistä asuu. Kehitysmaissa kustannukset, raskas sääntely ja kulttuurin vastenmielisyys opioideja kohtaan estävät useimpia saamasta niitä edes kuolinvuoteellaan. "Ihmisillä pitäisi olla lääkkeitä kuten amerikkalaisilla", sanoi Ruandan palliatiivisen hoidon koordinaattori Diane Mukasahaha. "Me kaikki olemme ihmisiä. Keho on samanlainen." INCB:n sihteeristön huumausaineiden valvonnan päällikkö Stefano Berterame sanoi, että virasto on pyytänyt lääkeyhtiöitä auttamaan. Kaupallisesti valmistettu morfiini on keskimäärin lähes kuusi kertaa kalliimpaa monissa köyhissä maakunnissa kuin rikkaissa, INCB on raportoinut. Asiantuntijoiden mukaan tämä johtuu osittain siitä, että maissa, joissa opioidien kulutus on vähäistä, ei ole neuvotteluvoimaa tuoda lääkkeitä irtohintaan. Niinpä jotkut Afrikan maat - Ruanda, Kenia, Malawi - alkoivat valmistaa morfiinia itse. Ne katsoivat Ugandaan, jossa voittoa tavoittelematon Hospice Africa Uganda -järjestö valmisti nestemäistä morfiinia niin yksinkertaisella prosessilla, että sitä sekoitettiin kaksi vuosikymmentä keittiön lavuaarissa. Ugandan toiminta on kuitenkin niin riippuvainen lahjoittajien tuesta, että se oli vähällä lopettaa toimintansa tänä vuonna, perustaja, tohtori Anne Merriman sanoi. Ruandasta on tullut uusi malli Afrikkaan ottamalla tuotanto ja jakelu valtion valvontaan ja kattamalla potilaiden kustannukset. Nestettä valmistetaan tuontijauheesta, sanoi Richard Niwenshuti Gatera, farmaseutti ja tuotantolaitoksen johtaja. Kuten kaikki opioidit, morfiini voi aiheuttaa riippuvuutta. Hallitus kuitenkin valvoo toimituksia, jotta vältettäisiin se, mitä Yhdysvalloissa tapahtui: pillereitä toimitettiin pikkukaupunkeihin paljon enemmän kuin perusteltu lääketieteellinen tarve edellyttää, sanoi Meg O'Brien, jonka Treat the Pain -järjestö auttaa köyhiä maita tuottamaan morfiinia. Lääke on varattu kaikkein sairaimmille ihmisille, eikä käyttöä pyritä laajentamaan markkinoinnilla. Mukasahahan mukaan väärinkäytöksistä ei ole raportoitu. Liike leviää hitaasti ympäri Afrikkaa: Hospice Africa Ugandan mukaan kahdellakymmenelläkahdella maalla 54 maasta on nyt kohtuuhintaista morfiinia. Maaseutukodissa Mukantagara kantoi pullon 52-vuotiaalle Faina Nyirabaguizalle, jolla on syöpä. Jokainen hänen liikkeensä viestitti kivusta. Hän asettui puiselle penkille ja hieroi rannettaan. Mukantagara kaatoi vihreää nestettä pullon korkkiin. Nyirabaguiza joi kolme. "Ehkä se auttaa minua", hän sanoi. "Toiveeni on kuolla. Todella, minä kärsin." Sairaanhoitajan paluumatkalla sairaalaan hänen autonsa ohitti lava-auton, jonka takana oli arkku. Naiset juoksivat sen vieressä ja lauloivat. ___ Tämä juttu on tuotettu Pulitzer Center on Crisis Reportingin tuella. ___ Global Opioids -projekti on nähtävissä täällä. https://www.apnews.com/GlobalOpioids Claim: Ruanda välttää Yhdysvaltojen kaltaisen opioidikriisin valmistamalla omaa morfiinia.</w:t>
      </w:r>
    </w:p>
    <w:p>
      <w:r>
        <w:rPr>
          <w:b/>
        </w:rPr>
        <w:t xml:space="preserve">Tulos</w:t>
      </w:r>
    </w:p>
    <w:p>
      <w:r>
        <w:t xml:space="preserve">Hiljaisuus oli jotain. Ei muuta kuin kenkien narskuminen, kun Madeleine Mukantagara käveli peltojen halki päivän ensimmäisen potilaansa luo. Pistävät huudot kaikuivat kerran mäkeä alas alla olevalle tielle. Se, mitä hän kantoi laukussaan, oli rauhoittanut ne.</w:t>
      </w:r>
    </w:p>
    <w:p>
      <w:r>
        <w:rPr>
          <w:b/>
        </w:rPr>
        <w:t xml:space="preserve">Esimerkki 2.2747</w:t>
      </w:r>
    </w:p>
    <w:p>
      <w:r>
        <w:t xml:space="preserve">Kohta: Jutussa mainitaan Crestorin päivittäiset kustannukset sekä CRP-testi. Jutussa ei määritellä riittävästi statiinien hyötyjä. Jutussa käytetään kieltä, joka saa hyödyn näyttämään suuremmalta kuin se on. Koska jutussa ei esitetä VTE:n määrää tutkimusväestössä, lukijalle ei anneta riittävää kontekstia näiden lukujen ymmärtämiseksi. Tässä tutkimuksessa VTE-tapausten määrä oli 18 per 10 000 statiiniryhmässä ja 32 per 10 000 lumelääkeryhmässä. Jutussa ei kuvata riittävästi Crestorin haittoja tai sivuvaikutuksia. Jutussa mainitaan lihasongelmat ja verenvuodot mahdollisina haittoina, mutta ei mainita munuaisongelmia mahdollisena vakavana haittana eikä monia haittavaikutuksia, kuten ummetusta ja pahoinvointia. Mielenkiintoista on, että Crestorilla hoidetuilla koehenkilöillä havaittiin pieni mutta tilastollisesti merkitsevä diabeteksen lisääntyminen tutkimuksen aikana. Jutussa kuvataan riittävästi nykyistä tutkimusta, mutta siinä on kuitenkin muutamia hienovaraisia kohtia, jotka on tärkeää huomioida. Jutussa olisi voinut mainita, että VTE ei ollut alkuperäisen tutkimuksen ensisijainen päätetapahtuma ja että tutkittu väestö ei ollut aivan terve. 41 prosenttia sairasti metaboliseksi oireyhtymäksi kutsuttua tilaa (tila, joka lisää veritulppien riskiä). Tämän yksittäisen tutkimuksen tulosten ekstrapolointi koko väestöön on siis hieman kaukaa haettua. Jutussa ei liioitella laskimotromboembolian (VTE) vakavuutta tai esiintyvyyttä. Jutussa siteerataan useita asiantuntijoita ja ilmoitetaan, ketkä asiantuntijoista liittyivät tai eivät liittyneet tutkimukseen, sekä mainitaan mahdolliset eturistiriidat. Jutussa todetaan, että monet lääkärit uskovat, että muutkin statiinit kuin Crestor voivat tarjota samanlaisia etuja. On selvää, että Crestor on laajalti saatavilla. On epäselvää, onko CRP-testi myös laajalti saatavilla. Statiinien käyttäminen tulehduksen hoitoon ei ole uusi ajatus, ja jutussa kuvataan sitä asianmukaisesti. Koska jutussa siteerataan useita asiantuntijoita, lukija voi olettaa, että juttu ei perustu lehdistötiedotteeseen ainoana tietolähteenä. Väite: Tutkimus: Kolesterolilääke alentaa veritulppariskiä.</w:t>
      </w:r>
    </w:p>
    <w:p>
      <w:r>
        <w:rPr>
          <w:b/>
        </w:rPr>
        <w:t xml:space="preserve">Tulos</w:t>
      </w:r>
    </w:p>
    <w:p>
      <w:r>
        <w:t xml:space="preserve">Kaiken kaikkiaan tämä tarina teki hyvää työtä mielenkiintoisesta tutkimuksesta. Tarina oli hyvin kirjoitettu ja antoi kohtuullisen tasapainoisen kuvan tutkimuksesta. Tutkimuksessa oli useita näkökohtia, jotka olisivat voineet tarjota lukijoille useita tärkeitä varauksia. Raportoidut tulokset perustuivat JUPITER-tutkimuksen toissijaiseen tulosmittariin. Tutkimusta ei suunniteltu tutkimaan Crestorin vaikutuksia laskimotromboembolian (VTE) riskiin ensisijaisena päätetapahtumana. Tutkittava väestö ei ollut muuten terveitä henkilöitä, kuten annettiin ymmärtää. 41 prosenttia sairasti metabolista oireyhtymää, joka lisää VTE:n riskiä. Tutkimustulokset ilmoitettiin absoluuttisina lukuina. VTE-tapahtumien absoluuttinen määrä laskettiin käyttämällä sekä provosoituja (mahdollisesti muista tiloista, kuten syövästä, leikkauksesta, sairaalahoidosta tai traumasta aiheutuneita) että uNPRovosoituja. Todellinen absoluuttinen uNPRovoked-tapahtumien määrä oli 44. Jutussa ei myöskään selitetty, että VTE:n määrä oli 18/10 000 statiiniryhmässä ja 32/10 000 lumelääkeryhmässä. Juttu saattaa siis saada hyödyn näyttämään suuremmalta kuin se todellisuudessa on. Jutussa ei kuitenkaan kiitettävästi käytetty 43 prosentin suhteellista riskin pienenemistä, joka hallitsi joidenkin uutisten uutisointia tästä tutkimuksesta. Juttua olisi voitu parantaa myös kuvaamalla kattavammin statiinien mahdollisia haittoja ja sivuvaikutuksia. Jutussa mainitaan lihasongelmat ja verenvuodot mahdollisina haittoina, mutta ei mainita munuaisongelmia mahdollisena vakavana haittana eikä muita haittavaikutuksia, kuten ummetusta ja pahoinvointia.</w:t>
      </w:r>
    </w:p>
    <w:p>
      <w:r>
        <w:rPr>
          <w:b/>
        </w:rPr>
        <w:t xml:space="preserve">Esimerkki 2.2748</w:t>
      </w:r>
    </w:p>
    <w:p>
      <w:r>
        <w:t xml:space="preserve">Kohta: Artikkelissa mainitaan hyvin kampaamojen kustannukset sekä lääkeshampoot ja muut lääkehoidot, ja erityisesti mainitaan myös, että vakuutus ei välttämättä kata kustannuksia. Artikkelissa siteerataan eräässä lääketieteellisessä lehdessä hiljattain julkaistua katsausartikkelia, jossa hahmotellaan lääkehoitojen tehokkuutta (tai sen puutetta). "Lääkkeiden on todettu olevan 68-87-prosenttisesti tehokkaita yhden tai kahden käyttökerran jälkeen. Useimmat eivät vaadi kampaamista", jutussa sanotaan. Toivoisimme kuitenkin, että jutussa selitettäisiin, mitä "67 prosentin teho" tarkoittaa tavalliselle ihmiselle. Tarkkaavainen lukija huomaa, että todisteet esiteltyjen kampaamojen tehokkuudesta ovat enimmäkseen anekdoottisia, ja artikkelia olisi vahvistanut huomattavasti se, että se olisi kertonut tästä selvemmin, samoin kuin se, että siinä olisi esitetty vankempia todisteita siitä, että tavanomaiset täilääkkeet eivät ole enää niin tehokkaita kuin ennen. Artikkelissa todetaan, että eri järjestöt ja asiantuntijat pitävät kemiallisia/lääkinnällisiä hoitoja erittäin turvallisina ja tehokkaina. Jutussa olisi pitänyt kertoa selvemmin todisteiden laadusta kunkin mainitun hoitovaihtoehdon osalta - kampaus, hiustenpoistosalonki, reseptivapaat hoidot, reseptilääkkeet. Ainoastaan jälkimmäiset mainitaan tutkimuksen yhteydessä. Jutussa viitataan katsausartikkeliin, jossa verrataan eri lähestymistapoja, mutta siinä ei anneta tietoja siitä, millaiseen näyttöön katsaus perustuu. Tässä ei ole kyse tautien lietsonnasta, ja olimme iloisia siitä, että jutussa korostettiin, ettei täillä ole haitallisia fyysisiä terveysvaikutuksia. Artikkelissa mainitaan hyvin lainattujen henkilöiden eturistiriidat. Jutussa tutkittiin vaihtoehtoja. Hyvää työtä tässä asiassa. On selvää, että kampaamisessa avustavia yrityksiä on helppo löytää, ja reseptivapaat shampoot ovat vielä helpompia. "Uutta" näyttää olevan kampaamojen ja uudempien reseptisampoiden räjähdysmäinen yleistyminen sekä viime viikolla julkaistu katsausartikkeli, jossa niitä arvioidaan. Tämä juttu ei näytä tukeutuvan uutiseen. Väite: Uusia tapoja torjua superitäitä</w:t>
      </w:r>
    </w:p>
    <w:p>
      <w:r>
        <w:rPr>
          <w:b/>
        </w:rPr>
        <w:t xml:space="preserve">Tulos</w:t>
      </w:r>
    </w:p>
    <w:p>
      <w:r>
        <w:t xml:space="preserve">Lapsuusiän päätäitartuntojen hoito on suosittu uutisväline kouluvuoden alkaessa, ja tämä Wall Street Journalin juttu kuuluu tähän kategoriaan. Se kattaa tavanomaiset asiat - täitartuntojen yleisyys kouluikäisten lasten keskuudessa, reseptivapaat ja reseptilääkkeet, kotihoidot (jotka eivät yleensä toimi) ja vakuuttelut ärsyttävistä mutta pohjimmiltaan hyvänlaatuisista terveysvaikutuksista. Tässä jutussa tarkastellaan myös "täikampaussalonkien" yleistymistä ja uudempia lääkkeitä, jotka on tarkoitettu korvaamaan, kun vanhemmat lääkkeet eivät tehoa. Olimme vaikuttuneita lähteiden syvällisyydestä ja yksityiskohdista, jotka auttoivat lukijoita arvioimaan mahdollisia eturistiriitoja mainittujen lähteiden välillä. Yhden asian olisimme toivoneet olevan yksityiskohtaisempi: Miten näyttöä on saatu kustakin hoidosta. Kuten artikkelista itsestään käy ilmi, päätäitartunta on laajalle levinnyt, epämiellyttävä ja häiritsevä - vaikkakin suhteellisen hyvänlaatuinen - sairaus, jonka ennaltaehkäisy ja hoito maksaa miljoonille perheille rahaa, vaivaa ja aikaa. Päänahan, hiusten, vaatteiden ja kodin sisustuksen puhdistaminen tuholaisista on vielä hankalampaa, ja lisäksi jotkin perinteiset reseptivapaat lääkehoidot ovat menettäneet tehonsa täiden lääkeresistenttien mutaatioiden vuoksi. Uudemmat reseptilääkkeet ovat tehokkaita, mutta ne huolestuttavat yhä useampia vanhempia, jotka pyrkivät kovasti välttämään tarpeettomana pitämäänsä kemikaalialtistusta. Näin ollen vanhemmat etsivät varmasti parasta ja uusinta tietoa hoidoista.</w:t>
      </w:r>
    </w:p>
    <w:p>
      <w:r>
        <w:rPr>
          <w:b/>
        </w:rPr>
        <w:t xml:space="preserve">Esimerkki 2.2749</w:t>
      </w:r>
    </w:p>
    <w:p>
      <w:r>
        <w:t xml:space="preserve">Kohta: WHO:n lukujen mukaan syyskuussa alkaneen tautipesäkkeen jälkeen on ollut yli 68 000 tautitapausta, joissa 553 kuolemantapausta on vahvistettu ja 373:n epäillään sairastuneen tuhkarokkoon. Suurimmassa vaarassa ovat yhdeksän-11 kuukauden ikäiset pikkulapset. WHO:n tiedottajan Tarik Jasarevicin mukaan epidemiaa syytetään siitä, että tuhkarokon rokotusaste on ollut alhainen koko saarivaltiossa useiden vuosien ajan. Rokotusaste on WHO:n ja UNICEFin lukujen mukaan arviolta alle 60 prosenttia, hän sanoi. Madagaskar on käynnistänyt maanlaajuisen kampanjan, jonka tarkoituksena on saada taudinpurkaus hallintaan joukkorokotuskampanjoiden ja valvonnan avulla. Väite: Tuhkarokkoepidemia Madagaskarissa tappaa yli 900, sanoo WHO.</w:t>
      </w:r>
    </w:p>
    <w:p>
      <w:r>
        <w:rPr>
          <w:b/>
        </w:rPr>
        <w:t xml:space="preserve">Tulos</w:t>
      </w:r>
    </w:p>
    <w:p>
      <w:r>
        <w:t xml:space="preserve">Maailman terveysjärjestön mukaan Madagaskarissa puhjennut tuhkarokkoepidemia on aiheuttanut yli 900 kuolemantapausta.</w:t>
      </w:r>
    </w:p>
    <w:p>
      <w:r>
        <w:rPr>
          <w:b/>
        </w:rPr>
        <w:t xml:space="preserve">Esimerkki 2.2750</w:t>
      </w:r>
    </w:p>
    <w:p>
      <w:r>
        <w:t xml:space="preserve">Kohta: Se on viimeisin videomateriaali aborttia vastustavan, Kaliforniassa toimivan Live Action -ryhmän julkisuuteen tuomista videoista, jotka on kuvattu tammikuussa Planned Parenthood -klinikoilla Falls Churchissa, Charlottesvillessä ja Roanokessa Virginiassa. Live Action sanoi lausunnossaan, että videot ovat todiste siitä, että Planned Parenthood on "halukas auttamaan ja yllyttämään alaikäisten ja nuorten naisten seksuaaliseen ihmiskauppaan ja hyväksikäyttöön".   Planned Parenthoodin mukaan peitevideot ovat osa koordinoitua lobbausta, jolla pyritään edistämään lainsäädäntöä, joka veisi rahoituksen perhesuunnittelujärjestöltä. Kolmella videolla, yksi jokaisella klinikalla, näytetään mies, joka sanoo olevansa mukana seksityössä, ja ohjataan teinityttöjä kysymään kysymyksiä sukupuolitautitestauksen, ehkäisyn ja aborttien hinnoista ja tunnistamisvaatimuksista. Kussakin tapauksessa hän kysyy, ovatko keskustelut luottamuksellisia. Videoilla Planned Parenthoodin työntekijät vastaavat kysymyksiin klinikalla tarjottavista terveyspalveluista ja selittävät eri toimenpiteisiin liittyviä vaatimuksia. "Meille on hyvin selvää, että näillä nauhoilla näkyy terveydenhuollon ammattilaisia tekemässä työtään", sanoi Planned Parenthoodin tiedottaja Stuart Schear uudesta materiaalista. "Se, mitä nauhat eivät näytä, on se, että näiden epätavallisten kohtaamisten jälkeen nämä terveydenhuollon ammattilaiset menivät esimiehilleen ja ilmoittivat epätavallisista kohtaamisista epäilyttävän henkilön kanssa, ja Planned Parenthoodin johtajat ilmoittivat epäilyistään paikallisille viranomaisille", Schear sanoi. Planned Parenthood on aiemmin sanonut, että FBI tutkii kohtaamisiin liittyviä todisteita ja valokuvia. Kaikki peitevideot on kuvattu saman viikon aikana. Ensimmäinen, tiistaina julkaistu video keskittyi New Jerseyn keskiosassa sijaitsevaan klinikkaan. Filmille kuvattu New Jerseyn klinikan työntekijä sai myöhemmin potkut käytöksensä vuoksi. Planned Parenthood kertoi ilmoittaneensa sekä paikallisille että kansallisille viranomaisille epätavallisten käyntien jälkeen, jotka tapahtuivat viikon aikana ainakin 12 keskuksessa kuudessa osavaltiossa, mukaan lukien New Jersey ja Virginia. Tammikuussa Planned Parenthood kertoi varoittaneensa Yhdysvaltain oikeusministeri Eric Holderia siitä, että useisiin terveyskeskuksiin oli tullut vierailijoita, joiden kommentit viittasivat osallisuuteen alaikäisten seksikaupassa. Live Actionin perustaja Lila Rose sanoi ryhmänsä lähettävän Virginian kuvamateriaalin osavaltion lainvalvontaviranomaisille ja Virginian oikeusministeri Ken Cuccinellille. Cuccinelli sanoi perjantaina julkaistussa lausunnossaan, että hän aikoo tarkastella kuvamateriaalia ja totesi, että se, mitä hän on tähän mennessä nähnyt, "on hyvin huolestuttavaa".   Samaan aikaan New Jerseyn oikeusministeri Paula Dow on tietoinen videosta ja on siirtänyt asian rikosoikeudellisen osaston tutkittavaksi, tiedottaja Paul Loriquet sanoi aiemmin tällä viikolla. Väite: Abortinvastainen ryhmä julkaisi lisää videota Planned Parenthoodista.</w:t>
      </w:r>
    </w:p>
    <w:p>
      <w:r>
        <w:rPr>
          <w:b/>
        </w:rPr>
        <w:t xml:space="preserve">Tulos</w:t>
      </w:r>
    </w:p>
    <w:p>
      <w:r>
        <w:t xml:space="preserve">Abortinvastainen ryhmä julkaisi perjantaina kolme uutta peitevideota, joiden mukaan Planned Parenthoodin työntekijät auttavat parittajana esiintyvää miestä hankkimaan abortteja ja ehkäisyvälineitä alaikäisille tytöille.</w:t>
      </w:r>
    </w:p>
    <w:p>
      <w:r>
        <w:rPr>
          <w:b/>
        </w:rPr>
        <w:t xml:space="preserve">Esimerkki 2.2751</w:t>
      </w:r>
    </w:p>
    <w:p>
      <w:r>
        <w:t xml:space="preserve">Kohta: "Clinton on käynnistänyt 20 miljoonan dollarin kampanjan, jossa syytetään hänen republikaanivastustajaansa Donald Trumpia vammaisen uutistoimittajan "pilkkaamisesta". Tunteita herättävässä mainoksessa keskitytään ohiolaiseen pariskuntaan, Chris ja Lauren Glarosiin, jotka kertovat tyttärensä Gracen kasvattamisesta, joka syntyi selkäydinvian kanssa. ""Kun näin Donald Trumpin pilkkaavan vammaista henkilöä, olin aivan järkyttynyt"", Lauren Glaros sanoo Priorities USA Actionin tuottamassa mainoksessa. Viime syksynä Trumpia kritisoitiin laajasti siitä, että hän näytti fyysisesti pilkkaavan New York Timesin toimittajaa Serge Kovaleskia kampanjatilaisuudessa Etelä-Carolinassa 24. marraskuuta. Kovaleskilla on arthrogryposis, synnynnäinen sairaus, joka rajoittaa hänen niveltensä liikkuvuutta. Mainoksessa on kuva toimittajasta, jonka oikea käsi on ranteesta jyrkästi kulmautunut. Mainos leikkaa videoleikkeeseen, jossa Trump on tilaisuudessa. ""Teidän on nähtävä tämä kaveri"", Trump sanoo heiluttaen villisti käsiään, hänen oikea kätensä loksahtaa oudossa kulmassa, kun hän huutaa oudolla, kiihtyneellä äänellä: ""Ahh, en tiedä, mitä sanoin!"". Ahh, en muista!""" ""Kun näin Donald Trumpin pilkkaavan jotakuta vammaista, se näytti minulle hänen sielunsa, se näytti minulle hänen sydämensä. Enkä pitänyt siitä, mitä näin", isä Chris Glaros lisää. Televisiomainos (jonka voit katsoa kokonaisuudessaan tämän faktatutkimuksen alareunasta) esitetään seitsemässä tärkeässä osavaltiossa - Coloradossa, Ohiossa, Nevadassa, Virginiassa, Floridassa, New Hampshiressa ja Iowassa. PolitiFact tarkistaa ilmeisen kysymyksen: Pilkkasiko Trump miehen vammaisuutta? Mutta ensin haluamme erottaa Trumpin parodian toimittajasta todellisuudesta. Kovaleski on Pulitzer-palkittu tutkiva toimittaja, joka puhuu normaalilla äänellä eikä heiluttele käsiään. (Katso video, jossa Kovaleski kertoo uraauurtavasta raportoinnistaan New England Patriotsin entisen tähden Aaron Hernandezin murhatapauksista). Trump twiittasi mainoksesta sunnuntaina: ""Clinton teki minusta valheellisen mainoksen, jossa imitoin toimittajaa, joka KERRASTAA sen jälkeen, kun hän muutti tarinaansa. En koskaan pilkkaisi vammaisia. Häpeä!""" Trumpin kampanja ei vastannut PolitiFactin kommenttipyyntöön. PolitiFact otti yhteyttä myös Kovaleskiin, joka kieltäytyi kommentoimasta. Tässä on syy, miksi Trump nosti tämän toimittajan esiin. Marraskuisen tilaisuuden aikaan Trump oli joutunut kärsimään laajalti kumotuista väitteistään, joiden mukaan hän katseli Jersey Cityssä, N.J:ssä, kun "tuhannet ja taas tuhannet ihmiset hurrasivat" World Trade Centerin romahtamista syyskuun 11. päivän 2001 terrori-iskujen jälkeen. Puolustaakseen tätä kertomusta Trump turvautui Kovaleskin - joka työskenteli tuolloin Washington Postille - ja toisen toimittajan 18. syyskuuta 2001 kirjoittamaan juttuun. Lähellä jutun loppua he kirjoittivat, että ""lainvalvontaviranomaiset pidättivät ja kuulustelivat useita ihmisiä, joiden väitettiin nähneen juhlivan iskuja ja pitävän tailgate-tyylisiä juhlia katoilla samalla, kun he katselivat tuhoa joen toisella puolella.""". Toimittajat eivät kuitenkaan voineet varmistaa, että juhlimista todella tapahtui. ""En todellakaan muista kenenkään sanoneen, että tuhannet tai edes sadat ihmiset olisivat juhlineet. Näin ei ollut, sikäli kuin muistan"," Kovaleski kertoi myöhemmin Washington Postin Fact Checkerille. Muistakaa, että Kovaleski kirjoitti, että "useiden ihmisten" - ei tuhansien - väitettiin nähneen juhlivan. Tämän vuoksi Trump, joka uskoi Kovaleskin perääntyvän vuoden 2001 tarinasta, valitti imitaatiossaan: ""Ahh, en muista!"". Trumpin käytös herätti julkista närkästystä. New York Times moitti Trumpia lausunnossaan: ""Mielestämme on pöyristyttävää, että hän pilkkaa yhden toimittajamme ulkonäköä."" Kollegat ja ystävät puolustivat Kovaleskia. ""@sergenyt on yksi parhaista toimittajista - ja parhaista ihmisistä - jotka tunnen. Tämä on halveksittavaa"," ESPN:n toimittaja ja kirjailija Don Van Natta Jr. kirjoitti Twitterissä. Ihmiset, jotka jakavat Kovaleskin sairauden - joka tunnetaan virallisesti nimellä arthrogryposis multiplex congenita eli AMC - ja heidän perheensä käynnistivät sosiaalisen median kampanjan hashtagilla ""AMCStrong"". Trump kiisti pilkanneensa toimittajan vammaa. ""Minä vain matkin sitä, minkä ajattelin olevan hermostunut toimittaja, joka yrittää päästä irti kauan sitten antamastaan lausunnosta"", hän sanoi tuolloin lausunnossaan. ""En usko tuota. (Trump) selvästi pilkkasi vammaisuuttaan"", sanoi Julie Reiskin, Coloradon vammaisryhmän (Colorado Cross-Disability Coalition) toiminnanjohtaja, kun kysyimme häneltä asiasta. ""Se oli hyvin, hyvin ilmeistä, koska hän on muina aikoina eri mieltä kaikenlaisten ihmisten kanssa, eikä hän käytä tuota ääntä tai heiluta käsiään tuolla tavalla.""" Reiskin korosti, että hän kertoi vain näkemyksensä siitä, miten Trump toimi, koska hänen voittoa tavoittelematon ryhmänsä ei voi kannattaa tai vastustaa ketään ehdokasta. Reiskin sanoi, että Trumpin mielenosoitus ""esittää vammaiset ihmiset epäpätevinä. Että jos et pysty hallitsemaan puhettasi tai osaa kehostasi, et ole pätevä, mikä on hyvin tuhoisaa"" mielikuvalle vammaisista, jotka kohtaavat stereotypioita ja syrjintää, hän lisäsi. Yhdysvaltain senaattori Mark Kirk, Illinoisin republikaani, peruutti hiljattain tukensa Trumpille sen jälkeen, kun Trump sanoi, että Indianassa syntynyt meksikolaissyntyinen liittovaltion tuomari oli kyvytön johtamaan oikeudenmukaisesti Trumpia ja hänen lakkautettua Trump University -yliopistoaan vastaan nostettua ryhmäkannetta. Mutta Kirk viittasi myös Trumpin kommentteihin. Kirk sai vakavan aivohalvauksen vuonna 2012 ja käyttää vuosien kuntoutuksen jälkeen pyörätuolia. ""Donald Trumpin viimeisimmät lausunnot yhdessä aiempien hyökkäysten kanssa latinalaisamerikkalaisia, naisia ja kaltaisiani vammaisia kohtaan tekevät varmaksi, etten voi enkä aio tukea puolueeni presidenttiehdokasta"", Kirk sanoi. Rallien vastareaktion aikana Trump vaati lausunnossaan, ettei hän voinut tietää miehen olevan vammainen, koska ""Minulla ei ole aavistustakaan siitä, kuka tämä toimittaja Serge Kovaleski on, miltä hän näyttää tai hänen älykkyystasostaan. ... Huolimatta siitä, että minulla on yksi kaikkien aikojen suurimmista muistoista, en todellakaan muista häntä.""" Kovaleski vastasi, että New York Daily Newsin toimittajana 1980-luvun lopulla ja 1990-luvun alussa hän uutisoi säännöllisesti Trumpista. Hän kertoi Washington Postille olevansa varma, että liikemies muisti hänet - ja hänen tilansa. ""Donald ja minä olimme etunimeltämme vuosikausia"", Kovaleski kertoi New York Timesille. Itse asiassa Kovelski muisteli viettäneensä päivän Trumpin kanssa vuonna 1989, kun toimittaja ja muut toimittajat lensivät miljardöörin kanssa Trump Shuttle -lentoyhtiön ""avajaismatkalla"". ""Lentäessämme La Guardian lentokentältä vietimme suuren osan päivästä lentäen itärannikkoa pitkin Trumpin jutellessa minun ja muiden koneessa olleiden kanssa"", Kovelski kertoi Daily Newsille. Hän lisäsi, että raivostunut Trump soitti seuraavana päivänä ja huusi hänelle"", koska Kovaleski oli raportoinut, että Trump Shuttle lähti debyyttilennollaan myöhässä sen jälkeen, kun Trump oli mainostanut monissa mainoksissa, että se olisi alan täsmällisin lentoyhtiö. Daily Newsin juttu, jossa tarkasteltiin Kovaleskin ja Trumpin historiaa, sisälsi arkistoidun kuvan hänen kirjoittamastaan Trump Shuttle -jutusta (""Wings of Don""), jossa oli valokuva Trumpista leikkaamassa juhlallista nauhaa. Lisäksi Trump puhui tilaisuudessa Kovelskista tuttavallisesti kutsuen häntä ""mukavaksi toimittajaksi"". Hän kuvaili häntä myös ""raukaksi kaveriksi"" ja antoi ymmärtää tuntevansa Kovelskin ulkonäön ("""you gotta see this guy"") ennen kuin hän aloitti imitaationsa. Silti ehdokas kiisti toistuvasti tuntevansa toimittajan. ""Serge Kovaleskin täytyy pitää itseään suuressa arvossa, jos hän luulee, että muistan hänet vuosikymmenien takaa - jos olen koskaan tavannut häntä, mitä epäilen. Hänen pitäisi lopettaa vammansa käyttäminen mahtipontiseen esiintymiseen ja palata raportoimaan lehdelle, joka on nopeasti menossa alaspäin", Trump sanoi ja sai New York Timesin osuman lausunnossaan. Meidän päätöksemme Priorities USA Actionin mainoksessa vammaisen lapsen vanhemmat sanoivat Trumpin ""pilkanneen"" vammaista toimittajaa kampanjatilaisuudessa. Trump tosiaan matki miehen oudosti kulmautunutta oikeaa kättä samalla, kun hän heilutti käsiään ja huusi oudolla äänellä. Vammaiset ja puolestapuhujat sanoivat, että ehdokas selvästi pilkkasi häntä. Trumpin tekosyyt kommenteilleen ovat ristiriidassa todisteiden kanssa. Trump sanoi, ettei hän muistanut miestä, joten hän ei voinut tietää tämän olevan vammainen. Mutta Kovaleski sanoi, että hän ja Trump tunsivat toisensa hyvin, koska toimittaja uutisoi New Yorkin liikemiehestä säännöllisesti vuosien ajan. Arkistoidut raportit tukevat tätä. Trump puhui toimittajasta myös tuttavallisesti ""mukavana toimittajana"" ja ""köyhänä kaverina"", joka ""täytyy nähdä"". Trumpin kiistämiset siitä, ettei hän pilkannut - tai edes tuntenut - vammaista toimittajaa, eivät pidä paikkaansa. Väite: "Priorities USA Actionin mukaan Donald Trump pilkkasi ""jotakuta vammaista"".</w:t>
      </w:r>
    </w:p>
    <w:p>
      <w:r>
        <w:rPr>
          <w:b/>
        </w:rPr>
        <w:t xml:space="preserve">Tulos</w:t>
      </w:r>
    </w:p>
    <w:p>
      <w:r>
        <w:t xml:space="preserve">"Priorities USA Actionin mainoksessa vammaisen lapsen vanhemmat sanoivat Trumpin ""pilkanneen"" vammaista toimittajaa kampanjatilaisuudessa. Trump tosiaan matki miehen oudosti kulmautunutta oikeaa kättä samalla, kun hän heilutti käsiään ja huusi oudolla äänellä. Vammaiset ja puolestapuhujat sanoivat, että ehdokas selvästi pilkkasi häntä. Trumpin tekosyyt kommenteilleen ovat ristiriidassa todisteiden kanssa. Trump sanoi, ettei hän muistanut miestä, joten hän ei voinut tietää tämän olevan vammainen. Mutta Kovaleski sanoi, että hän ja Trump tunsivat toisensa hyvin, koska toimittaja uutisoi New Yorkin liikemiehestä säännöllisesti vuosien ajan. Arkistoidut raportit tukevat tätä. Trump puhui toimittajasta myös tuttavallisesti ""mukavana toimittajana"" ja ""köyhänä kaverina"", joka ""pitää nähdä"". Trumpin kiistämiset siitä, ettei hän pilkannut - tai edes tuntenut - vammaista toimittajaa, eivät pidä paikkaansa."</w:t>
      </w:r>
    </w:p>
    <w:p>
      <w:r>
        <w:rPr>
          <w:b/>
        </w:rPr>
        <w:t xml:space="preserve">Esimerkki 2.2752</w:t>
      </w:r>
    </w:p>
    <w:p>
      <w:r>
        <w:t xml:space="preserve">Kohta: Yhteensä noin 38 000 asiakasta voi nyt käyttää vesijohtovettä, ja Southsiden, Southridgen ja George Washingtonin alueiden asukkaat lähellä osavaltion pääkaupunkia Charlestonia voivat juoda tai peseytyä vesijohtovedellä, West Virginia American Water sanoi lausunnoissaan. Charlestonin keskustaan ja läheiseen Kanawha Cityyn annettiin lupa maanantaina. Kuluttajia kehotettiin huuhtelemaan järjestelmänsä ennen veden käyttämistä, sillä sen käyttö oli kielletty vessoja lukuun ottamatta sen jälkeen, kun kemikaali pääsi torstaina Elk Riveriin. Yli 300 000 kuluttajaa joutui kärsimään siitä, että jokeen vuoti jopa 7 500 gallonaa (28 000 litraa) 4-metyylisykloheksaanimetaania eli raaka-MCHM:ää. Yhdysvaltain edustajainhuoneen puhemies John Boehner kysyi lehdistötilaisuudessa, oliko olemassa riittävästi säännöksiä tällaisten vuotojen estämiseksi, ja sanoi, että laitosta ei ollut tarkastettu sitten vuoden 1991, ja kirjoissa oli runsaasti sääntöjä. "Jonkun pitäisi olla vastuussa tästä", hän sanoi. "Pyrimme tarkastelemaan niitä säännöksiä, jotka ovat mielestämme raskaita ja kohtuuttomia ja jotka maksavat taloudelle työpaikkoja", sanoi Boehner. Siihen keskitymme jatkossakin."  Viranomaiset sanoivat maanantaina, että saattaa kestää useita päiviä ennen kuin koko järjestelmä, jossa on satoja kilometrejä putkia, on turvallinen käyttää. Raaka MCHM-kemikaali, jota käytetään hiilen jalostuksessa, vuoti jokeen Freedom Industries -yhtiön säiliöstä noin kilometrin päässä osavaltion suurimmasta American Waterin vedenpuhdistamosta ylävirtaan. Kuvernööri Earl Ray Tomblin julisti hätätilan yhdeksään piirikuntaan, Charleston mukaan lukien, ja kouluja ja yrityksiä suljettiin. Freedom Industries, joka valmistaa erikoiskemikaaleja sementti-, kaivos- ja terästeollisuudelle, on pyytänyt anteeksi tapahtunutta. Raaka-aine MCHM:n saastuttama vesi tuoksuu heikosti lakritsille. Kosketus veteen voi aiheuttaa pahoinvointia, oksentelua, huimausta, ripulia, ihottumaa ja ihon punoitusta. Yhteensä 231 ihmistä oli käynyt päivystyspoliklinikoilla oireiden vuoksi, ja 14 oli otettu sairaalahoitoon, kertoivat viranomaiset. Pilaantunut vesi on virrannut Ohio-jokeen, ja Kentuckyn ja Ohion laitosten edustajat sanoivat valvovansa veden laatua varmistaakseen, että kuluttajat eivät ole kärsineet vahingoista. Yhdysvaltain kemikaaliturvallisuuslautakunta ja Länsi-Virginian eteläisen piirikunnan syyttäjä tutkivat vuotoa. West Virginia American Water on American Water Works Co Inc:n yksikkö. Väite: Lähes 40 000 puhdistettu aloittaa veden käytön Länsi-Virginiassa.</w:t>
      </w:r>
    </w:p>
    <w:p>
      <w:r>
        <w:rPr>
          <w:b/>
        </w:rPr>
        <w:t xml:space="preserve">Tulos</w:t>
      </w:r>
    </w:p>
    <w:p>
      <w:r>
        <w:t xml:space="preserve">Länsi-Virginian viranomaiset poistivat tiistaina vesijohtoveden juomiskiellon niiden asiakkaiden osalta, jotka olivat kärsineet kemikaalivuodosta, joka jätti osavaltion vesihuollon lähes käyttökelvottomaksi sadoille tuhansille asiakkaille viime viikosta lähtien.</w:t>
      </w:r>
    </w:p>
    <w:p>
      <w:r>
        <w:rPr>
          <w:b/>
        </w:rPr>
        <w:t xml:space="preserve">Esimerkki 2.2753</w:t>
      </w:r>
    </w:p>
    <w:p>
      <w:r>
        <w:t xml:space="preserve">Kohta: Kappale: Kustannukset mainitaan kohtuullisen varhaisessa vaiheessa tarinaa ja täsmällisesti. Tämä oli hyvä huomata. Testien hyötyjä mainostetaan, mutta niitä ei ilmaista määrällisesti. Kansallisen munasarjasyöpätutkimusrahaston (National Ovarian Cancer Research Fund Alliance) edunvalvontajärjestön edustaja todistaa, että gynekologisen onkologin tekemän leikkauksen läpikäyneiden naisten tulokset "ovat paljon paremmat". Emme kuitenkaan tiedä, mitä se tarkoittaa. Onko se pidempi elossaoloaika? Myöhemmin jutussa kerrotaan, että kahden verikokeen yhdistäminen kliinisen lääkärin suorittamaan arviointiin "määritteli paremmin ne potilaat, jotka olisi ohjattava [gynekologisen onkologin] vastaanotolle, ja tunnisti reilusti yli 90 prosenttia niistä naisista, joilla todella oli syöpä".  (Huomattakoon, että tämä tilasto kuvastaa vain gynekologille lähettämistä, ei potilaan selviytymistä). Mutta miten tämä vertautuu tavanomaisiin arviointivälineisiin? Vuoden 2016 tutkimus, jota kuvataan julkaisuksi "ensimmäisistä kliinisistä hyötytiedoista" ja joka osoittaa, että OVA1:n käyttö johti munasarjapotilaiden ohjaamiseen gynekologisille onkologeille, tarjoaa samanlaisia tuloksia, mutta sitä ei mainita jutussa. Meille kerrotaan, että asiantuntijat pelkäävät, että nämä testit voivat johtaa tarpeettomiin leikkauksiin tai diagnoosin viivästymiseen, ja tämä riittää tyydyttävään arvioon. Jutussa olisi voitu syventyä hieman enemmän yksityiskohtiin: Mikä on näyttöä näistä huolenaiheista? Mikä on väärien positiivisten ja väärien negatiivisten tulosten osuus? Nämä yksityiskohdat ovat hyödyllisiä, koska jutun ydin on se, että lääkärit eivät käytä näitä testejä parantaakseen munasarjasyöpäpotilaiden hoitotuloksia. Vaikuttavatko mahdolliset miinukset - tai kliinisten tietojen puutteesta johtuvat epävarmuustekijät - näihin päätöksiin? Näiden testien taustalla olevasta näytöstä ei ole riittävästi tietoa. FDA on hyväksynyt ROMA:n ja OVA1:n käytön, mutta tutkimuksia, jotka johtivat tähän päätökseen, ei käsitellä. Myöskään siitä ei keskustella riittävästi, miksi ohjeet laativat lääkäriryhmät eivät ole hyväksyneet testejä. Niiden huolenaiheet tuodaan esiin, mutta näyttöä ei esitetä eikä analysoida. Munasarjasyövän myöhäinen diagnosointi on aivan liian yleistä, ja lopputulos on synkkä. Samaan aikaan anekdootit näyttävät korostavan taudin surullista puolta ilman, että esitettäisiin välttämättä asiaankuuluvaa tapausta, jossa kuvatuista testeistä olisi ollut apua (sen enempää kuin perusverikokeestakaan olisi ollut apua). Näiden kahden testin kehittämisestä ja markkinoinnista vastaavat yritykset ovat tarinassa etualalla, ja yrityksiin sidoksissa olevat tutkijat ovat selvästi tunnistettavissa. Ainakin kaksi jutussa esiintyvää lähdettä - joista toinen on National Comprehensive Cancer Network -verkostoon kuuluva tutkija - näyttää olevan riippumattomia yrityksistä. Jutussa tehdään selväksi, että mitään tehokasta varhaisen toteamisen seulontatestiä ei ole olemassa. Olemassa olevat strategiat - CA125-verikoe ja emättimen ultraäänitutkimus - mainitaan ja sitten vähätellään, osittain henkilökohtaisen kertomuksen kautta, jossa nuori nainen sai myöhään syöpädiagnoosin. Vaikka tietoon perustuvia yksityiskohtia ei esitetä siitä, miksi tavanomaiset menetelmät eivät ole riittäviä, tämä riittää arvosanan tyydyttävä saamiseksi. Suora vertailu nykyisten diagnostisten testien ja ROMA:n ja OVA1:n avulla saatujen eloonjäämislukujen välillä olisi vahvistanut tarinaa. Jos näitä lukuja ei ole saatavilla, se olisi pitänyt tuoda esiin. Jutusta käy selvästi ilmi, että nämä kaksi veritestiä ovat olleet saatavilla vuodesta 2009 lähtien. Jutussa mainitaan, että testit ovat olemassa olevien testien yhdistelmiä, joissa on "oma" kaava (lähinnä riskin ennustamisväline), jolla tulokset muunnetaan syövän todennäköisyydeksi. Artikkelissa olisi kuitenkin pitänyt kertoa, onko muita testejä kuin CA-125:tä käytetty aiemmin. Tämä näyttää olevan yrityksen juttu, eikä se perustu uutistiedotteeseen. Väite: Munasarjasyövän verikokeet: Saatavilla, ei laajalti käytössä</w:t>
      </w:r>
    </w:p>
    <w:p>
      <w:r>
        <w:rPr>
          <w:b/>
        </w:rPr>
        <w:t xml:space="preserve">Tulos</w:t>
      </w:r>
    </w:p>
    <w:p>
      <w:r>
        <w:t xml:space="preserve">Tämä on tarina kahden FDA:n hyväksymän verikokeen - ROMA ja OVA1 - ilmeisestä alikäytöstä, sillä ne auttavat lääkäreitä päättämään, pitäisikö pahanlaatuisen munasarjasyövän poistamiseen koulutetun gynekologisen onkologin ("gyn-onc") suorittaa leikkaus epänormaalien kasvainten tutkimiseksi pikemminkin synnytys- ja naistentautien erikoislääkärin tai yleiskirurgin kuin yleiskirurgin toimesta. Jutun ydin on se, että testit eivät ole yleistyneet laajalti seuraavina vuosina, "suurelta osin siksi, että hoitosuosituksia kirjoittavat lääkäriryhmät eivät ole suositelleet niitä". Juttu osui moniin tärkeisiin kohtiin - siinä kerrottiin lukijoille näiden testien kustannuksista, ja se sisälsi riippumattomien lähteiden kommentteja. Epäselvää on, missä määrin kliininen näyttö tukee näiden kahden testin käytön lisääntymistä. Meille kerrottiin, että ne poimivat tarkasti noin 90 prosenttia syöpätapauksista. Meille ei kuitenkaan kerrota, miten tämä vertautuu tavanomaisiin havaitsemismenetelmiin. Kuten jutussa todetaan, munasarjasyövästä selviytyminen on vaikea tehtävä - se on usein tappava sairaus, joka havaitaan liian myöhään. Kaikki toimenpiteet, jotka lisäävät eloonjäämisen todennäköisyyttä, ovat huolellisen harkinnan arvoisia.</w:t>
      </w:r>
    </w:p>
    <w:p>
      <w:r>
        <w:rPr>
          <w:b/>
        </w:rPr>
        <w:t xml:space="preserve">Esimerkki 2.2754</w:t>
      </w:r>
    </w:p>
    <w:p>
      <w:r>
        <w:t xml:space="preserve">Kohta: Klamydiatapaukset ovat lisääntyneet vuodesta 2010 lähtien: kymmenen vuotta sitten Deschutesin piirikunnassa oli 432 tapausta, ja viime vuonna niitä oli 675, kertoi Bendissä ilmestyvä The Bulletin -sanomalehti . Crookin piirikunnassa tapausten määrä on lähes kaksinkertaistunut, ja Jeffersonin piirikunnassa tapausten määrä on kasvanut 52 prosenttia. Myös kupatapaukset ovat kasvussa, ja tippuritapaukset nousivat vuosikymmenen alkupuolen yksinumeroisista luvuista 65 tapaukseen Deschutesin piirikunnassa, 49 tapaukseen Jeffersonissa ja 14 tapaukseen Crookin piirikunnassa viime vuonna. "Kyseessä on ollut kasvu, jota en ole nähnyt aiemmin kaikkina vuosina, jotka olen toiminut kansanterveysalalla Keski-Oregonissa", sanoi Crookin piirikunnan terveysviraston tartuntatautikoordinaattori Karen Yeargain. "Ja se on jatkunut. Se ei ole kadonnut." Suuntaukset vastaavat koko osavaltion ja maan malleja, mutta epäselvistä syistä sekä Deschutesin piirikunta että Jeffersonin piirikunta ovat olleet selvästi yli kansallisen keskiarvon sukupuolitautien tartuntaluvuissa. Taudintorjunta- ja ehkäisykeskukset ilmoittivat syyskuussa, että klamydia-, tippuri- ja syfilistapausten määrä ylitti vuonna 2016 ensimmäistä kertaa yli kaksi miljoonaa tapausta. Vaikka nämä sairaudet voidaan parantaa antibiooteilla, hoitamattomina ne voivat johtaa vakaviin terveysseurauksiin, kuten hedelmättömyyteen, hengenvaarallisiin kohdunulkoisiin raskauksiin, kuolleena syntymiseen ja lisääntyneeseen HIV:n tartuntariskiin, CDC:n virkamiehet sanoivat. Kansanterveysviranomaiset sanovat, että HIV-infektion kehittyminen hallittavaksi tilaksi on vähentänyt monien mielestä suojaamattoman seksin riskiä, mikä on mahdollistanut klamydian, tippurin ja kupan nopeamman leviämisen. Treffisovellusten ilmestyminen puhelimiin ei ole auttanut. Vaikka osa lisääntymisestä saattaa johtua tautien paremmasta seurannasta tai helpommasta testaamisesta, epidemiologisissa tutkimuksissa on todettu, että sukupuolitautien leviäminen on todella lisääntynyt. Ja se tapahtuu aikana, jolloin terveysosastoilla on vähiten valmiuksia puuttua siihen. "Valitettavasti sukupuolitautien ehkäisyohjelmia ja -palveluja on leikattu huomattavasti liittovaltion, osavaltioiden ja paikallistason taholta viime vuosikymmenen aikana", sanoi sukupuolitautien johtajien kansallisen koalition (National Coalition of STD Directors) toiminnanjohtaja David Harvey. "Ja tällä on suora vaikutus siihen, että ihmiset eivät ole tietoisia sukupuolitautiriskistään." Se on jättänyt myös pienemmät terveysvirastot vaikeuksiin pysyä perässä. Jeffersonin piirikunnan terveysosasto turvautuu pääasiassa osa-aikaiseen henkilökuntaan, jonka on löydettävä ylimääräistä aikaa kumppaneiden ilmoittamiseen. "Kun sairaanhoitajat tekevät sitä, he eivät pysty tarjoamaan suoria palveluja (potilaille)", Jeffersonin piirikunnan terveysjohtaja Michael Baker sanoi. "Se vie aikaa muilta tarjoamiltamme palveluilta." ___ Tietoa: The Bulletin, http://www.bendbulletin.com Claim: Health officials concerned about STDs in central Oregon.</w:t>
      </w:r>
    </w:p>
    <w:p>
      <w:r>
        <w:rPr>
          <w:b/>
        </w:rPr>
        <w:t xml:space="preserve">Tulos</w:t>
      </w:r>
    </w:p>
    <w:p>
      <w:r>
        <w:t xml:space="preserve">Useiden maakuntien terveysviranomaisten mukaan sukupuolitautitapausten voimakas lisääntyminen Keski-Oregonissa aiheuttaa huolta ja koettelee terveysviranomaisia, joilla on vähemmän resursseja.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docId:021CC0A58F28887D31A887D76971F2F6</keywords>
  <dc:description>generated by python-docx</dc:description>
  <lastModifiedBy/>
  <revision>1</revision>
  <dcterms:created xsi:type="dcterms:W3CDTF">2013-12-23T23:15:00.0000000Z</dcterms:created>
  <dcterms:modified xsi:type="dcterms:W3CDTF">2013-12-23T23:15:00.0000000Z</dcterms:modified>
  <category/>
</coreProperties>
</file>